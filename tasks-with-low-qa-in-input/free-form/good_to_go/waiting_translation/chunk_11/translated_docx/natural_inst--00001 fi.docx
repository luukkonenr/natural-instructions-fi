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1.337</w:t>
      </w:r>
    </w:p>
    <w:p>
      <w:r>
        <w:t xml:space="preserve">Eluned Morgan kokosi perjantaina yhteen yrityksiä ja julkisia elimiä, jotta ne auttaisivat laatimaan ehdotuksia ministereille esitettäväksi, ja totesi, että Brexit-äänestyksen jälkeen vallitsi "valtava epävarmuus". Hän sanoi, että "laatumatkailua" ja kohtuuhintaisten asuntojen lisäämistä koskevat strategiat voisivat olla osa suunnitelmaa. Walesin hallitus sanoi, että se kehottaisi Yhdistyneen kuningaskunnan ministereitä korvaamaan menetetyt EU-varat. Morgan, joka edustaa Keski-Walesia ja Länsi-Walesia, sanoi: "On olemassa talouskehityssuunnitelmia, jotka koskevat kaupunkeja, Cardiffin kaupunkialuetta ja Swanseaa. "Meidän kantamme on, että ne eivät ole relevantteja tai sopivia maaseutuympäristöön, ja tarvitsemme oman erityisen suunnitelman Walesin maaseudun talouskehitystä varten. "Maaseutualueet ovat tällä hetkellä kriittisessä vaiheessa, ja epävarmuus on valtava kaikilla alueilla, mutta erityisesti maaseudulla Brexit-äänestyksen vuoksi. "Meillä ei ole aavistustakaan siitä, miltä esimerkiksi maatalous näyttää neljän vuoden kuluttua, joten meidän on päästävä asioiden edelle." Morgan sanoi, että Walesin maaseudulla on monia erilaisia haasteita, kuten matala palkka, heikko ammattitaito, heikko liikenne ja tietotekniikka, kohtuuhintaisten asuntojen puute ja väestön ikääntyminen. Hän varoitti: "Monipuolisten työllistymismahdollisuuksien puutteen vuoksi monet älykkäimmistä ihmisistämme ovat menettämässä työpaikan, ja he kokevat, että heidän on lähdettävä pois löytääkseen työtä." Walesin hallituksen tiedottaja sanoi, että EU:n vetäytyminen voi näkyä "dramaattisimmin ja nopeimmin" maaseutuyhteisöissä. "On elintärkeää, että maaseutuyhteisöjemme kohtaamiin haasteisiin tehdään jatkossakin kohdennettuja lisäinvestointeja, ja painostamme Yhdistyneen kuningaskunnan hallitusta lunastamaan kansanäänestyskampanjan aikana annetut lupaukset, joiden mukaan Wales ei menettäisi rahoitusta Yhdistyneen kuningaskunnan EU:sta eroamisen seurauksena.", sanoo Wales. "Tarkistamme parhaillaan taloudellisia painopisteitämme, ja osana tätä työtä varmistamme, että maaseudun etuja suojellaan ja että ne ovat vahvasti esillä Walesin pyrkiessä kohti EU:n ulkopuolista tulevaisuutta."</w:t>
      </w:r>
    </w:p>
    <w:p>
      <w:r>
        <w:rPr>
          <w:b/>
        </w:rPr>
        <w:t xml:space="preserve">Tulos</w:t>
      </w:r>
    </w:p>
    <w:p>
      <w:r>
        <w:t xml:space="preserve">Työväenpuolueen parlamentin jäsenen mukaan maaseudun talous tarvitsee Walesin ministereiltä erityisen suunnitelman tällä "kriittisellä hetkellä".</w:t>
      </w:r>
    </w:p>
    <w:p>
      <w:r>
        <w:rPr>
          <w:b/>
        </w:rPr>
        <w:t xml:space="preserve">Esimerkki 1.338</w:t>
      </w:r>
    </w:p>
    <w:p>
      <w:r>
        <w:t xml:space="preserve">Virheen jälkeen Ariadna Gutierrez julistettiin kakkoseksi ja hän luovutti kruununsa Miss Filippiinit Pia Alonzo Wurtzbachille. #MissUniverse2015 nousi Twitterin illan suurimmaksi trendiksi, kun sosiaalisen median käyttäjät ilmaisivat epäuskonsa. Wurtzbach on sittemmin kertonut toimittajille toivottavansa Gutierrezille kaikkea hyvää. "Olen hyvin pahoillani, en vienyt kruunua häneltä ja toivotan hänelle kaikkea hyvää siinä, mitä hän haluaa jatkaa tämän kilpailun jälkeen", hän sanoi. Gutierrez puhui faneille myös backstage-videolla, joka on jaettu kilpailun virallisella sivulla. Hän sanoi: "Kaikki tapahtuu syystä, joten olen onnellinen kaikesta, mitä tein." Las Vegasissa vietetyn illan päätteeksi Gutierrez nimettiin ensimmäiseksi toiseksi sijoittuneeksi, ja häntä seurasi yhdysvaltalainen Olivia Jordan. Juontaja Steve Harvey vastasi, että kyseessä oli "hänen virheensä" ja hän ottaisi vastuun siitä, ettei hän lukenut voittajakorttia oikein. Hän teki toisen virheen kirjoittaessaan sekä Kolumbian että Filippiinit väärin alkuperäisessä twiitissään. Twiitti poistettiin myöhemmin. "Haluaisin pyytää koko sydämestäni anteeksi Miss Kolumbialta &amp; Miss Filippiineiltä valtavaa virhettäni. Tunnen itseni kauheaksi", hän twiittasi toisella yrityksellä. Viestiä twiitattiin uudelleen yli 70 000 kertaa. "En halua viedä mitään pois tältä upealta illalta ja missikilpailulta. Sekä ihanat kilpailijat - he kaikki olivat uskomattomia." 'Miss Tiedotus' Järkytys ja epäusko purkautuivat netissä tapauksen jälkeen. "Puhutaanpa kiusallisuudesta", kuvaili eräs Twitter-käyttäjä, joka "ei voinut olla pitämättä" mokaa "hulvattomana". Toinen käyttäjä, kanadalainen Mark Critch, sanoi: "Ja voittaja on - Miss Information." Myös Facebook-käyttäjät ilmaisivat mielipiteensä kauneuskilpailun virallisella sivulla jaetussa viestissä. Sitä jaettiin yli 62 000 kertaa ja se sai yli 17 000 kommenttia katsojilta ympäri maailmaa. "Se oli huonosti hoidettu. Molemmat näistä upeista naisista ansaitsevat anteeksipyynnön, koska se oli noloa molemmille. Tunsin kirjaimellisesti heidän molempien tuskan", luki Lemmy Cliffin ykköskommentissa. "Tuo oli ärsyttävin Miss Universum -kilpailu ikinä", sanoi toinen kommentoija Andres Felipe Arbelaez. "Juontaja oli kamala, ja Miss Kolumbian olisi pitänyt voittaa." Myös Filippiinien missikisojen fanit alkoivat ilmaista suuttumustaan tapauksesta. "Meidän Miss Filippiinit ei saanut loistavaa hetkeään", eräs fani sanoi Facebookissa. "Tuntuu siltä, että häneltä ja maaltamme vietiin voittohetki, häpeä!" Vaikka jotkut Twitter-käyttäjät olivat edelleen järkyttyneitä virheestä, toiset alkoivat twiitata tukiviestejä. "Älä tunne itseäsi kauheaksi. Kaikki tekevät virheitä", Pedro Da Cunha sanoi. "Erehtyminen on inhimillistä... anteeksiantaminen on jumalallista", toinen käyttäjä vastasi Harveyn anteeksipyyntöön. Ilmeisesti kilpailuun liittymättömässä välikohtauksessa ainakin yksi ihminen kuoli ja kymmeniä loukkaantui, kun auto syöksyi väkijoukkoon Miss Universum -tapahtumapaikan vieressä.</w:t>
      </w:r>
    </w:p>
    <w:p>
      <w:r>
        <w:rPr>
          <w:b/>
        </w:rPr>
        <w:t xml:space="preserve">Tulos</w:t>
      </w:r>
    </w:p>
    <w:p>
      <w:r>
        <w:t xml:space="preserve">Miss Universum -kilpailun juontaja on pyytänyt anteeksi, kun hän oli erehdyksessä nimennyt voittajaksi väärän naisen ja jättänyt Miss Kolumbian tyhjin käsin.</w:t>
      </w:r>
    </w:p>
    <w:p>
      <w:r>
        <w:rPr>
          <w:b/>
        </w:rPr>
        <w:t xml:space="preserve">Esimerkki 1.339</w:t>
      </w:r>
    </w:p>
    <w:p>
      <w:r>
        <w:t xml:space="preserve">Maanantaina romahtanut rakennus- ja julkisten palvelujen urakoitsija oli mukana suunnittelemassa kahta A55-tien liittymää. Valtiovarainministeri Mark Drakeford kertoi parlamentin jäsenille, että sopimus allekirjoitettiin ennen heinäkuun tulosvaroitusta, jolloin prosessi keskeytettiin virkamiesten tutkimuksia varten. Hän sanoi kuitenkin, että Carillionin romahduksella olisi "vain vähän vaikutusta" Walesiin. Drakeford vastasi tiistaina Seneddissä esitettyyn kiireelliseen kysymykseen: "Sopimuksen tekeminen oli saatettu päätökseen ennen 10. heinäkuuta annettua tulosvaroitusta, mutta sopimuskirjeitä ei ollut lähetetty yritykselle." Kirjeitä ei toimitettu, ja Carillion PLC:n kanssa tehtiin lisätutkimuksia sen selvittämiseksi, oliko olemassa riskejä, jotka oli tunnistettava", ministeri sanoi. "Niinpä yhtiöstä pyydettiin ja saatiin viralliset takeet, ja se suoritti due diligence -tarkastuksen. "Arvioinnista vastanneet virkamiehet uskoivat, että tarvittavat takeet oli saatu." Työväenpuolueen kansanedustajat ovat hyökänneet Britannian hallitusta vastaan siitä, että se on jatkanut sopimusten tekemistä Carillionille viime vuoden varoituksista huolimatta. Drakeford sanoi, että Walesin työväenpuolueen hallinto on "aina ollut valppaana sen liiketoimintatavan vaaroista, jossa voitot yksityistetään ja riskit sosialisoidaan". Lisäksi kysyttiin, miten Carillionin romahdus vaikuttaisi suuren rautatiesopimuksen tekemiseen. Yritys oli kumppanina Abellion johtamassa tarjouksessa, joka koski seuraavaa Walesin ja Bordersin rautatieliikenteen toimilupaa ja Etelä-Walesin metron rakentamista. Plaid Cymru -puolueen parlamentin jäsen Adam Price kysyi, oliko Walesin hallitus keskustellut varasuunnitelmista Abellion kanssa, joka on yksi kolmesta rautatiesopimuksesta kilpailevasta konsortiosta, sen jälkeen kun Carillionista oli annettu kaksi uutta tulosvaroitusta vuonna 2017. Drakeford kertoi parlamentin jäsenille, että Walesin hallitus ottaa oikeudellista neuvontaa siitä, vaikuttaako romahdus millään tavoin toimilupaprosessiin. Myöhemmin Price sanoi Twitterissä: "En ole varma, että tämä on mahdollista: "Työväenpuolueen hallituksen tämänpäiväisten vastausten perusteella näyttää yhä todennäköisemmältä, että Wales &amp; Borders Franchise -hankkeessa on jäljellä vain kaksi tarjoajaa. Todellinen huolimattomuus siitä, että varasuunnitelmia Carillionin romahtamista varten ei ole tehty Abellion kanssa osana kilpailullista vuoropuhelua." Maanantaina Yhdistyneen kuningaskunnan kabinettiministeri David Lidington kertoi parlamentin jäsenille, että Walesissa oli "minimaalinen riski" Carillionin romahtamisesta. "Walesissa on noin 40 Carillionin työntekijää, mutta he eivät työskentele julkisen sektorin sopimuksissa", hän sanoi. "Carillion on ollut alihankkijana kahdessa Walesin sopimuksessa suunnitteluvaiheen osalta, ja he olivat tarjouksessa alihankkijana eräässä rautatiesopimuksessa." BBC Walesin talouskirjeenvaihtajan Sarah Dickinsin analyysi Carillionilla on vain hyvin pieni rooli Walesin taloudessa. Tämä johtuu osittain siitä, että Wales ei ole omaksunut PFI-rahoitusmalleja (yksityinen rahoitusaloite) yhtä innokkaasti kuin Englanti. Viime syyskuussa Mark Drakeford totesi, että Walesissa on ollut vain 23 järjestelmää - ja "hyvin, hyvin vähän uutta PFI-rahoitusta hajauttamisen aikakaudella" - ja näistä järjestelmistä 21 on kuulunut paikallisviranomaisille ja NHS:lle eikä suoraan Walesin hallituksen vastuulle. Carillion on kuitenkin ollut jonkin verran läsnä Walesissa. Walesin hallitus antoi sille sopimuksen A40-tien suunnittelusta Llanddewin kohdalla Pembrokeshiressä. Yhtiö oli myös mukana Bangorin ja Holyheadin välisen A55-tien osuuden rakentamisessa UK Highwaysille ennen hajauttamista. Viime vuonna Walesin hallitus antoi Carillionille suunnittelutyön A55:n kehittämiseksi Conwyn maakunnassa sijaitsevien liittymien 15 ja 16 välillä. Ehkä suurin kysymysmerkki Walesissa liittyy Carillionin suhteeseen hollantilaisen Abellion kanssa. Se oli osakkaana yhdessä kolmesta konsortiosta, jotka tekivät tarjouksen koko Walesin kattavasta rautatieliikenteen toimiluvasta, johon kuuluu myös Etelä-Walesin metro. Walesin hallitus, jonka Transport for Wales -osasto päättää, kuka voittaa sopimuksen, sanoo pyytävänsä oikeudellista neuvontaa nyt, kun Carillion on asetettu selvitystilaan. Carillion työskentelee Lontoon Paddingtonista Bristoliin ulottuvan päärautatielinjan sähköistämisen parissa. Emme tiedä, onko osa tästä työstä annettu walesilaisille aliurakoitsijoille ja voiko sillä olla keskipitkän aikavälin vaikutuksia Walesin talouteen. Virallinen pesänhoitaja - PwC - kehottaa Carillionin työntekijöitä ja alihankkijoita jatkamaan työtään normaalisti. PwC neuvoo urakoitsijoita siinä, että ne saavat maksun toimittamistaan tavaroista ja palveluista siitä päivästä lähtien, jolloin virallinen pesänhoitaja nimitettiin.</w:t>
      </w:r>
    </w:p>
    <w:p>
      <w:r>
        <w:rPr>
          <w:b/>
        </w:rPr>
        <w:t xml:space="preserve">Tulos</w:t>
      </w:r>
    </w:p>
    <w:p>
      <w:r>
        <w:t xml:space="preserve">Walesin hallitus jatkoi sopimusta Carillionin kanssa sen jälkeen, kun yhtiön terveydentilasta oli varoitettu viime vuonna.</w:t>
      </w:r>
    </w:p>
    <w:p>
      <w:r>
        <w:rPr>
          <w:b/>
        </w:rPr>
        <w:t xml:space="preserve">Esimerkki 1.340</w:t>
      </w:r>
    </w:p>
    <w:p>
      <w:r>
        <w:t xml:space="preserve">Magazine MonitorKulttuuriesineiden kokoelma Palomiehet joutuivat pelastamaan Essexissä asuvat kuljettajat autostaan, koska he eivät olleet ottaneet huomioon tulvavaroituksia. Autoilijoita kehotetaan suunnittelemaan reittinsä huolellisesti ja välttämään jokien lähellä sijaitsevia alankoja, sanoo Peter Rodger, Institute for Advanced Motoring -instituutin ylitarkastaja. Mutta jos tiellä on tulvia tai suuria lätäköitä, miten pitäisi toimia? Hidasta vauhtia, jotta sinulla on aikaa arvioida, kuinka syvää vesi on ja onko se liikkeessä, Rodger sanoo. Hyvä nyrkkisääntö on, että veteen ei saa mennä yli kuuden tuuman syvyydessä tai yli neljän tuuman syvyydessä, jos se on liikkeessä, hän lisää. Jos ajoneuvossa, kuten nelivetoisessa ajoneuvossa, on suuri vapaa tila, tämä voi olla hieman korkeampi. Vaarana on muun muassa sähköjen oikosulku, moottorin tulviminen, vedenalaiset esteet tai joutuminen veden alle. Jos et näe, missä aiot nousta vedestä, harkitse kääntymistä. Astu veteen hitaasti niin, että vain etupyörät ovat veden alla. Jos tunnet, että vesi liikkuu, peruuta ulos ennen kuin jäät jumiin. Aja matalimmalla tieosuudella. Jätä tilaa, jotta muut eivät jää veden alle. Älä aja liian lujaa - silloin on vaarana, että vettä pääsee moottoriin. Pidä kierrokset korkealla, jotta vesi ei pääse pakoputkeen. Pidä ykkösvaihde päällä ja aja kävelyvauhtia - noin 2-3 mailia tunnissa. Käytä kytkintä, jotta kierrosluku nousee. Automaattivaihteissa voit käyttää jarruja saman vaikutuksen aikaansaamiseksi. Älä koskaan ota jalkaa pois kaasupolkimelta, Rodger varoittaa. Kun olet päässyt vedestä, jarruta kevyesti jarrujen kuivattamiseksi. Jos jäät jumiin, soita apua, ellet ole hengenvaarassa, ennen kuin poistut autosta, Rodger sanoo. Tämäkin neuvo voi olla turha, varoittaa Telegraph. "Jättimäiset maastokuorma-autot tai rekat, jotka ajavat vastakkaiseen suuntaan, voivat aiheuttaa sellaisia keula-aaltoja, että ne hukuttavat autosi." Aquaplaning tapahtuu, kun tien pinnalla on vettä, ajat nopeasti ja renkaat menettävät pitonsa. Veden ei tarvitse olla syvää. Se tuntuu kuin olisit mustalla jäällä, kun menetät ohjauksen hallinnan, Rodger sanoo. Sinun pitäisi vähentää voimaa. Mutta älä missään nimessä käännä ohjauspyörää. Jos käännät rattia, ja renkaat saavat yhtäkkiä taas pitoa, auto voi lähteä pyörimään, Rodger sanoo. Kuljettajien tulisi ottaa huomioon kaksi asiaa, jos he ajavat vesitasolla: ajat liian lujaa ja renkaat saattavat olla kuluneet. Seuraa @BBCNewsMagazinea Twitterissä ja Facebookissa.</w:t>
      </w:r>
    </w:p>
    <w:p>
      <w:r>
        <w:rPr>
          <w:b/>
        </w:rPr>
        <w:t xml:space="preserve">Tulos</w:t>
      </w:r>
    </w:p>
    <w:p>
      <w:r>
        <w:t xml:space="preserve">Monet Yhdistyneen kuningaskunnan teistä ovat hyvin märkiä tai veden alla viikkojen sateiden jälkeen. Miten tulvissa ajetaan, kysyy Tom de Castella.</w:t>
      </w:r>
    </w:p>
    <w:p>
      <w:r>
        <w:rPr>
          <w:b/>
        </w:rPr>
        <w:t xml:space="preserve">Esimerkki 1.341</w:t>
      </w:r>
    </w:p>
    <w:p>
      <w:r>
        <w:t xml:space="preserve">Yhdysvaltalainen miljardööri on paljastanut, että häntä pyydettiin tukemaan Skotlannin hallitusta Megrahin vapauttamisen jälkeisinä päivinä myötätuntosyistä. Hän sanoi kieltäytyneensä, koska uskoi saavansa kritiikkiä. Pääministeri Alex Salmondin tiedottaja sanoi, että pyyntö ei rikkonut sääntöjä. Megrahi on ainoa henkilö, joka on tuomittu vuoden 1988 Lockerbien pommi-iskusta Skotlannin yllä, jossa kuoli 270 ihmistä. Trump sanoi kieltäytyneensä julkaisemasta Skotlannin hallituksen virkamiehen laatimaa lausuntoa Megrahin vapauttamispäätöksestä. Ehdotetussa lausumaluonnoksessa luki: "Sen on täytynyt olla Skotlannin hallitukselle valtavan vaikea päätös, ja tietysti useimmille omille yhdysvaltalaisille perheillemme, jotka menettivät läheisensä, sitä olisi aina mahdotonta hyväksyä". "Heidän reaktionsa on täysin ymmärrettävä, ja amerikkalaisena tunnen henkilökohtaisesti myötätuntoa yhdysvaltalaisia perheitä kohtaan. "Olen kuitenkin varma, että skotit antoivat tämän tiedotteen hyvistä syistä, ja haluaisin toivoa, että se voisi auttaa katkaisemaan väkivallan kierteen ympäri maailmaa ja korvaamaan sen vastavuoroisilla eleillä." Kansainväliset sidosryhmät It lisäsi: "Joka tapauksessa se ei lopeta rakkaussuhdettani Skotlantiin ja skotteihin. "Kenenkään ei pitäisi koskaan halventaa tätä maata. Liian monta skotlantilaista sotilasta on kuollut Irakissa ja Afganistanissa, jotta FBI:n johtaja saarnaisi skotlantilaisille terrorismin torjunnasta." Pääministerin tiedottajan mukaan hallituksella oli oikeus toivoa tukea kansainvälisiltä sidosryhmiltä. Megrahi tuomittiin Hollannin erityistuomioistuimessa vuonna 2001. Hänet vapautettiin vankilasta vuonna 2009 myötätuntosyistä syövän vuoksi, ja hän herätti kiistaa, kun hän ylitti lääkärien odotukset. Hän kuoli tämän vuoden toukokuussa. Trump käy parhaillaan sanasotaa Salmondin kanssa, sillä suurmoguli vastustaa tuulipuistojen kehittämistä ja korostaa suunnitelmia turbiinien rakentamisesta Aberdeenshiren golfkenttänsä rannikon läheisyyteen.</w:t>
      </w:r>
    </w:p>
    <w:p>
      <w:r>
        <w:rPr>
          <w:b/>
        </w:rPr>
        <w:t xml:space="preserve">Tulos</w:t>
      </w:r>
    </w:p>
    <w:p>
      <w:r>
        <w:t xml:space="preserve">Donald Trumpilta kysyttiin, tukeeko hän päätöstä vapauttaa Lockerbien pommittaja Abdelbaset al-Megrahi vankilasta.</w:t>
      </w:r>
    </w:p>
    <w:p>
      <w:r>
        <w:rPr>
          <w:b/>
        </w:rPr>
        <w:t xml:space="preserve">Esimerkki 1.342</w:t>
      </w:r>
    </w:p>
    <w:p>
      <w:r>
        <w:t xml:space="preserve">Will GompertzArts editor@WillGompertzBBCon Twitter Jopa se pätkä, jota tutkitaan tässä Marvel Cinematic Universe (MCU) -elokuvan uusimmassa versiossa, joka hädin tuskin raapii hahmon 80-vuotisen historian pintaa, on läpinäkymättömämpi kuin miljardöörin veroilmoitus. Ainakin tämä on tämän alkuperäiselokuvan lähtökohta, jonka nimi olisi yhtä hyvin voinut olla Kapteeni Vuosituhatvuotias. Fotonivoimalla varustettu action-sankarimme on tekniikkaan perehtynyt, kansalaistoimintaan suuntautunut, itsensä parantaja, jolla on identiteettiongelmia. Kapteeni Marvel (Brie Larson), tai Kree-ulkoinen Vers, kuten häntä kutsutaan, kun tapaamme hänet ensimmäistä kertaa, ei tiedä, kuka hän on. Jatkuvat takaumat menneisiin tapahtumiin viittaavat siihen, että hänessä on enemmän kuin hänen Kree-kollegansa kertovat. Mutta kaikki on hieman sumuista, kuten elokuvan ensimmäiset 10 minuuttia. Versiä opettaa taistelun taitoihin Kree Starforce -joukkojen komentaja Yon-Rogg (keltasilmäinen Jude Law), joka yrittää auttaa Versiä olemaan "paras versio itsestään" selittämällä omapäiselle wannabe-supersankarille klassista filosofista trooppia, jonka mukaan sydämen ei pidä antaa hallita päätä. Hänen on saatava tunteensa ja tuliset nyrkkinsä kuriin, hän vaatii, ennen kuin Korkein Älykkö (Annette Bening) antaa hänen lähteä tehtävään taistelemaan Kree-heimon arkkivihollista vastaan: muotoa muuttavia, liskokorviaan kantavia, identiteettejä varastavia Skrull-ihmisiä vastaan. Hänen ei tarvitse odottaa kauan. Kameran takana olevalla ohjaajakaksikolla, Anna Bodenilla ja Ryan Fleckillä, on elokuva, jonka parissa on päästävä vauhtiin, ja hifistelevät scifi-taistelukohtaukset, jotka on toimitettava. Voi aistia, kuinka he kuumeisesti pohjustavat elokuvakankaansa: järjestävät toimijoita, luovat juonenkäänteitä ja antavat MCU:n "ensimmäiselle itsenäiselle, naispuoliselle päähenkilölle" persoonallisuuden. Elokuva alkaa löytää jalansijaa vasta, kun Vers menettää omansa ja putoaa Los Angelesiin, noin vuonna 1995. Nostalgiajuhla alkaa, kun nainen, joka putosi maahan Blockbuster-videovuokraamon katon läpi, nousee ylös (toistuva teema) ennen kuin hän valitsee The Right Stuff -elokuvan, Tom Wolfen kirjoittaman ja Philip Kaufmanin ohjaaman vuoden 1983 elokuvan Mercury Sevenin uraauurtavista astronauteista. Otos kestää vain muutaman sekunnin, mutta sillä on painoarvoa. Se on enemmän kuin huvittava sivuseikka vierailevan avaruusolennon elokuvavuokrausvalinnasta. Se on merkittävä vihje hänen menneisyytensä selvittämiseksi. Se on myös osoitus siitä hienovaraisuudesta, jota sekä Brie Larson että ohjaajat ovat tuoneet genreen, jota ei aina tunneta vähättelystä... S.H.I.E.L.D.:n agentti Nick Fury, digitaalisesti "de-aged" Samuel L Jackson, joka ei näytä vain mahdottoman raikkaalta, vaan myös ilman hahmon tavaramerkkinä olevaa silmälappua. Ottaen huomioon ajan ja paikan, johon toiminta sijoittuu, sekä elokuvan retrotunnelman ja pop-kulttuurin viittaukset, on houkutteleva mahdollisuus, että Fury törmää Jules Winnfieldiin (palkkamurhaaja, jota Jackson esitti Pulp Fictionissa), joka julistaa: "Oikeamielisen miehen polkua piirittävät joka puolella itsekkäiden vääryydet ja pahojen ihmisten tyrannia". Ja ulkomaalaiset, hänen olisi pitänyt lisätä. Koska agentti Fury on jäänyt Kreesien ja Skrullien väliin, jotka käyvät riitaa Maassa - tai planeetalla C-53, kuten he kohteliaasti sanovat sitä - hänen on määrä joutua sivulliseksi vahingoksi, ellei hän tee jotain äkkiä. Työläs asetelma on valmis. Vers, tai oikeammin Carol Danvers Yhdysvaltain ilmavoimista, kuten hän pian huomaa, ystävystyy Furyn kanssa, ja elokuva lähtee käyntiin nimensä mukaisesti. Elokuvassa on käänteitä ja sielunmaisemaa, kun Danvers tajuaa, että hänen on luovuttava siitä, kuka hän luuli olevansa, tullakseen siksi, kuka hän on, Kapteeni Marveliksi. Se on matka, jonka Oscar-palkittu Brie Larson tekee todella taitavasti. Epävarman, itseään epäilevän, hieman eksyneen supersankarin esittäminen ei ole helppo temppu: haavoittuvuus ja voittamattomuus eivät yleensä kulje käsi kädessä. Se, että Larson esittää vakuuttavasti molempia samanaikaisesti, on osoitus hänen lahjakkuudestaan ja niistä, joiden kanssa hän on vuorovaikutuksessa, erityisesti Jacksonista, Ben Mendelsohnista Skrull-johtaja Talosin roolissa ja Lashana Lynchistä, joka esittää Maria Rambeauta: yksinhuoltajaäitiä, lentäjä-ässää ja Danversin parasta ystävää. Yksi pieni ongelma kuitenkin on. Kun 90-luvun visuaaliset vitsit, Top Gun -viittaukset (joiden joukossa on muun muassa Goose-nimisen oranssin kissan tähtinäyttelijä) ja agentti Furyn yksioikoiset repliikit ovat saaneet vauhtiinsa, varsinainen toimintaseikkailun juoni, joka vie elokuvaa eteenpäin, paljastuu kohtalokkaasti: se on suunnilleen yhtä jännittävä kuin Windows 95:n latautumisen seuraaminen. Carol Danversin sisäinen elämä, joka vaihtelee itsetutkiskelusta filosofiseen kyseenalaistamiseen naisen voimaantumisen luonteesta, jättää kaiken muun varjoonsa ja saa toimintakohtaukset näyttämään jälkijunassa. Ehkä se on Marvel-elokuvien kehityskulku: enemmän itsetutkiskelua, vähemmän toimintaa. Se selviää pian, kun Avengers palaa ensi kuussa Brie Larsonin esittämänä Captain Marvelina. Onko hän tehnyt #MeToo-liikkeelle saman kuin Black Panther afroamerikkalaiselle elokuvalle? Onko Captain Marvel kulttuurisesti yhtä merkittävä kuin tuo kaikkien aikojen ensimmäinen Oscar-palkittu MCU-elokuva? Ei, lyhyesti sanottuna. Se ei ole yhtä hyvä elokuva. Epäilen vahvasti, että se ei tule seuraamaan Black Pantherin palkittujen jalanjälkiä. Mutta se ei ole niin kaukana jäljessä Hollywoodin asenteiden muuttumisesta kuin jotkut haluavat uskotella. Tämä on inkarnaatio harkitsevasta supersankarista, joka toimii omilla ehdoillaan tai, koska elämme 90-luvun puoliväliä, osaa puolustaa tyttövoimaansa.</w:t>
      </w:r>
    </w:p>
    <w:p>
      <w:r>
        <w:rPr>
          <w:b/>
        </w:rPr>
        <w:t xml:space="preserve">Tulos</w:t>
      </w:r>
    </w:p>
    <w:p>
      <w:r>
        <w:t xml:space="preserve">Captain Marvelin taustatarina on yhtä suoraviivainen kuin Heston Blumenthalin maistelumenu.</w:t>
      </w:r>
    </w:p>
    <w:p>
      <w:r>
        <w:rPr>
          <w:b/>
        </w:rPr>
        <w:t xml:space="preserve">Esimerkki 1.343</w:t>
      </w:r>
    </w:p>
    <w:p>
      <w:r>
        <w:t xml:space="preserve">Lauren TurnerViihteen ja taiteen toimittaja Mutta nämä eivät olleet mitään dramaattisia näkyjä kirkkaista valoista, joita seurasi taivaallisten enkelten ääni. Eikä hän ole myöskään erityisen epäonninen. Sen sijaan hän uskoo, että nämä läheltä piti -tilanteet ovat osa inhimillistä kokemusta - ja hän haluaa "normalisoida" ne pienen tyttärensä vuoksi, jonka vakavat allergiat vaativat sairaalareissuja useita kertoja vuodessa. Tämä ei tarkoita sitä, etteivätkö jotkut O'Farrellin kohtaamiset kuoleman kanssa - joista hän muistelee epätavallisissa muistelmateoksissaan I Am, I Am, I Am - jättäisi sydäntä suuhun, kun niistä lukee. Niihin kuuluivat mm: Ne jättävät myös tunteen, että se olisi voinut olla sinä. Tai että O'Farrellin kohdalla asiat olisivat voineet olla aivan toisin. Se, että näin ei ollut, on syy, miksi hän halusi kertoa tarinansa, vaikka oli aiemmin vannonut, ettei koskaan kirjoittaisi yksityiselämästään. Ja kun hän päätti kirjoittaa kirjan I Am, I Am, I Am (sen nimi on peräisin Sylvia Plathin runosta), hän kieltäytyi ottamasta ennakkoa ja tyytyi symboliseen 1 puntaan, kun hänen agenttinsa vaati sitä oikeudellisista syistä. Hän vitsailee käyttäneensä sen supermarketin ostoskärryyn. "Tavallaan valitsemani muoto - elämän kuvaaminen tämän yhdenlaisen kokemuksen kautta - antoi minulle mahdollisuuden paljastaa melkein yhtä paljon kuin salata", hän sanoo Edinburghin kodistaan, jossa hän asuu miehensä ja kolmen lapsensa kanssa. "Kirjassa on paljon sellaista, mitä en kerro - vaikka minä osaan yhdistää nämä asiat, muut eivät osaa." Bestseller-kirjailija on julkaissut tähän mennessä seitsemän romaania. Hän on ollut kolme kertaa ehdolla Costa Novel Award -palkinnon saajaksi ja voitti sen vuonna 2010 kirjallaan The Hand that First Held Mine. Samaan aikaan hänen romaaninsa The Distance Between Us voitti Somerset Maugham Award -palkinnon. "Olen nyt nelikymppinen. Enkä pidä sanonnasta "keski-iän kriisi", mutta uskon, että kun saavutat tuon pisteen, alat muistella asioita, joita et silloin ajatellut, etenkin kun kasvatat lapsia ja sitä, mitä he tulevat kokemaan." Erityisesti hänen keskimmäisen lapsensa kokemukset herättivät ajatuksen I Am, I Am, I Am -kirjasta. "Kirja alkoi hänen projektinaan. Hänellä on hengenvaarallinen sairaus. Hänellä itsellään on ollut paljon yhteyksiä kuolemaan. "Hänellä on hyvin äärimmäinen allerginen reaktio, jota yleensä pystymme lievittämään, mutta joskus emme pysty. Hänellä on hirvittävän paljon kestettävää ikäisekseen. "Halusin selittää hänelle ja itselleni - lapsen vanhemmuuden haasteet. Trauma on metaboloitava ja palautettava hänelle hyväksyttävässä muodossa." Hän jatkaa. O'Farrell sanoo halunneensa kertoa kahdeksanvuotiaalle tyttärelleen: "Sinulla voi olla täysi elämä ja voit olla kaikkea, mitä haluat, vaikka kaikki tämä tapahtuisi." Hän sanoi, että hänellä on mahdollisuus saada kaikki, mitä hän haluaa. Siitä, miksi hän päätti kirjoittaa muistelmateoksen, hän sanoo, että "ihmisellä on tarve tarinankerrontaan - tarve selittää selittämätön". Kun hänen tyttärensä oli sairaalassa, O'Farrell kertoi tälle siitä, kun hän oli lapsena sairaalassa aivotulehduksen takia - sairauden, jonka lääkärit pelkäsivät tappavan hänet tai ainakin jättävän hänet pyörätuoliin. Uskooko hän siis, että hänellä on enemmän kuolemanläheisiä kokemuksia kuin muilla ihmisillä? 17 kuulostaa nimittäin aika paljolta. "Luulen, että minulla on ollut luultavasti enemmän kuin useimmilla", hän pohtii. "Ajattelin, että se oli aivan normaalia, mutta kun olen kertonut ihmisille kirjan otsikon (koko nimi on I Am, I Am, I Am - Seventeen Brushes With Death), he ovat sanoneet 'mitä?'. "Joten ehkä se ei sittenkään ole normaalia. "Monet niistä liittyvät sairauteeni." Hän avautuu sairauden jälkiseurauksista, jotka aiheuttivat tasapainoon ja havaitsemiseen liittyviä ongelmia. Yksi, joka ei kuitenkaan liittynyt aivotulehdukseen ja joka avaa muistelmat, on järkyttävä - kohtaaminen syrjäisellä polulla miehen kanssa, jonka hän tuntee odottaneen häntä ja joka kohoaa eteen kiikarihihihnojensa kanssa. Ennen tämän kirjan kirjoittamista hän oli kertonut asiasta vain miehelleen. "Se on outo juttu - ja se sai alkunsa keskustelusta tyttäreni kanssa. Hän sanoi haluavansa lähteä kävelylle, vain hän ja minä. "Siinä vaiheessa ajattelin, että minun on kerrottava hänelle tämä tarina, sanoakseni, että en haluaisi, että lähdet yksin vaeltamaan. Niinpä vein hänet kouluun ja tulin kotiin kirjoittamaan sen - mutta en ajatellut näyttää sitä kenellekään. "Niistä ihmisistä, jotka ovat lukeneet kirjan, on hämmästyttävää, kuinka monet naiset sanovat minulle, ei niin äärimmäisellä tavalla, mutta 'kyllä' - heillä oli samanlainen tarina. "Naisten on kehitettävä käsitys siitä, milloin he ovat turvassa ja milloin eivät. Se on kehitettävä jo nuorena." Tuntee itsensä onnekkaaksi Mutta kaiken tämän jälkeen - tunteeko hän itsensä onnekkaaksi? "Tunnen itseni valtavan onnekkaaksi! Minulla on työ, jota rakastan, ja kolme lasta, joita rakastan. Tunnen itseni uskomattoman siunatuksi ja uskomattoman onnekkaaksi, että olen selvinnyt hengissä." Onko hän sellainen, joka ottaa riskejä? Hän sanoo kyllä, mutta... "Luulen, että olen paljon vähemmän sellainen nyt, kun minulla on lapsia. Etenkin tyttäreni ongelmien vuoksi meidän on oltava koko ajan valppaina. En voisi koskaan viedä häntä mihinkään, missä ei olisi ensiluokkaista sairaanhoitoa. "En kuitenkaan sanoisi olevani lainkaan varovainen tai ahdistunut ihminen. Minä olen se, joka sanoo: 'Kiipeä tuohon puuhun'. Mene korkeammalle!"</w:t>
      </w:r>
    </w:p>
    <w:p>
      <w:r>
        <w:rPr>
          <w:b/>
        </w:rPr>
        <w:t xml:space="preserve">Tulos</w:t>
      </w:r>
    </w:p>
    <w:p>
      <w:r>
        <w:t xml:space="preserve">Ylistetty kirjailija Maggie O'Farrell on kokenut 17 kertaa, että hän on ollut lähellä kuolemaa.</w:t>
      </w:r>
    </w:p>
    <w:p>
      <w:r>
        <w:rPr>
          <w:b/>
        </w:rPr>
        <w:t xml:space="preserve">Esimerkki 1.344</w:t>
      </w:r>
    </w:p>
    <w:p>
      <w:r>
        <w:t xml:space="preserve">Nusrat Jahan Rafi, 19, kuoli huhtikuussa Fenissä, pienessä kaupungissa noin 160 kilometriä pääkaupungin Dhakan ulkopuolella. Murhasta tuomittiin muun muassa rehtori, jota Nusrat oli syyttänyt ahdistelusta, ja kaksi naispuolista luokkatoveria. Nusratin murha järkytti maata ja johti mielenosoituksiin, joissa vaadittiin oikeutta Nusratille. Oikeudenkäynti on ollut yksi nopeimmista maassa, jossa tällaisten tapausten käsittely kestää yleensä vuosia. Syyttäjä Hafez Ahmed sanoi toimittajille, että se todisti, ettei kukaan pääse Bangladeshissa pälkähästä murhasta. Jutun nopea päättyminen ei kuitenkaan juurikaan helpottanut hänen äitinsä tuskaa torstaina. "En voi unohtaa häntä hetkeksikään", Shirin Akhtar sanoi uutistoimisto Reutersille kyynelten läpi kuultuaan tuomion. "Tunnen yhä sen tuskan, jonka hän kävi läpi." Syytettyjen asianajajat sanovat valittavansa asiasta. Nusratin kuoleman tutkinta paljasti salaliiton hänen vaientamisekseen, johon osallistui hänen omia luokkatovereitaan ja useita vaikutusvaltaisia miehiä yhteisöstä. Tuomioistuin totesi torstaina syyllisiksi kolme opettajaa, mukaan lukien rehtori Siraj Ud Doula, joka poliisin mukaan määräsi murhan vankilasta käsin sen jälkeen, kun hänet oli pidätetty epäiltynä ahdistelusta. Kaksi muuta tuomittua, Ruhul Amin ja Maksud Alam, ovat hallitsevan Awami League -puolueen paikallisia johtajia. Useiden paikallisten poliisien todettiin toimineen yhteistyössä tuomittujen kanssa levittäessään väärää tietoa siitä, että Nusrat olisi tehnyt itsemurhan. Poliisit eivät olleet Nusratin murhasta syytettyjen joukossa. Nusratin perhe, joka tuki hänen päätöstään kääntyä poliisin puoleen maaliskuussa, on sittemmin saanut poliisin suojelua. Hänen veljensä Mahmudul Hasan Noman sanoi, että he pelkäävät yhä henkensä puolesta. "Tiedätte jo, että minua uhkailtiin julkisesti oikeussalissa", hän sanoi toimittajille. "Olen hyvin peloissani. Kehotan pääministeriä varmistamaan turvallisuutemme. Ja poliisin superin pitäisi myös seurata meidän hyvinvointiamme." Perhe oli kuitenkin tyytyväinen tuomioon ja pyysi, että tuomio pannaan täytäntöön nopeasti. Bangladeshissa kuolemanrangaistus pannaan täytäntöön hirttämällä Viha, kyyneleet ja taistelu oikeuden puolesta Akbar Hossain, BBC Bengali, Feni Kun tuomari julkisti tuomion, osa syytetyistä purskahti kyyneliin, kun taas toiset huusivat oikeussalissa, että heiltä oli evätty oikeus. Bangladeshissa oikeus evätään kuitenkin yleensä Nusratin kaltaisilta naisilta. Seksuaalinen häirintä on Bangladeshin oppilaitoksissa - myös Nusratin kaltaisissa madrassoissa - yleistä, ja puheeksi ottaminen on kallista. Mitä Nusratille tapahtui? Hänet houkuteltiin koulunsa katolle 6. huhtikuuta tänä vuonna, 11 päivää sen jälkeen, kun hän oli tehnyt poliisille ilmoituksen rehtorista, joka oli toistuvasti kosketellut häntä sopimattomasti. Nusratin ympärillä oli neljä tai viisi burkhaan pukeutunutta henkilöä, jotka painostivat häntä perumaan valituksensa. Kun hän kieltäytyi, he sytyttivät hänet tuleen. Poliisin mukaan he olivat toivoneet, että teko näyttäisi itsemurhalta. Sen sijaan hän onnistui pakenemaan ja hakemaan apua. Mutta koska hän tiesi olevansa pahasti loukkaantunut, hän antoi lausunnon, jonka hänen veljensä kuvasi puhelimellaan. "Opettaja koski minuun, taistelen tätä rikosta vastaan viimeiseen hengenvetooni asti", hän sanoo ja nimeää joitakin hyökkääjistään. Nusrat, joka oli saanut palovammoja 80 prosenttiin kehostaan, kuoli neljä päivää myöhemmin, 10. huhtikuuta. Kuinka yleistä seksuaalinen hyväksikäyttö on Bangladeshissa? Seksuaalisen häirinnän uskotaan olevan Bangladeshissa suhteellisen yleistä: hyväntekeväisyysjärjestö ActionAidin tuoreessa raportissa todettiin aiemmin tänä vuonna, että 80 prosenttia Bangladeshin vaateteollisuudessa työskentelevistä naisista on joko nähnyt tai kokenut seksuaalista väkivaltaa työpaikalla. Samaan aikaan naistenoikeusryhmä Mahila Parishad kertoi, että vuoden 2019 ensimmäisten kuuden kuukauden aikana yhteensä 26 naista on kuollut seksuaalisen väkivallan kohteeksi joutumisen jälkeen, 592 naista on väitetysti raiskattu ja 113 naista on kertonut joutuneensa joukkoraiskauksen kohteeksi. Nämä ovat kuitenkin vain raportoituja lukuja: pelätään, että todellinen määrä on paljon suurempi. Nusratin kaltainen puhuminen on edelleen harvinaista, sillä seksuaalisesta häirinnästä ilmoittamiseen liittyy riskejä. Uhrit joutuvat usein kohtaamaan yhteisönsä tuomion, henkilökohtaista ja verkossa tapahtuvaa häirintää ja joissakin tapauksissa väkivaltaisia hyökkäyksiä. Nusrat oli erityisen epätavallinen, koska hän kääntyi poliisin puoleen. Poliisi kuvasi hänen lausuntonsa matkapuhelimella, joka myöhemmin vuoti tiedotusvälineille. Samaan aikaan mielenosoittajat lähtivät kaduille vaatimaan rehtorin vapauttamista, mikä sai hänen perheensä pelkäämään hänen turvallisuutensa puolesta. Miten yleisö reagoi Nusratin murhaan? Tapaus herätti Bangladeshissa joukkomielenosoituksia ja valotti seksuaalisen väkivallan ja häirinnän uhrien haavoittuvuutta maassa. Pääministeri Sheikh Hasina lupasi julkisesti, että "yksikään syyllinen ei säästy oikeustoimilta". Perhe kehui hänen kiinnostustaan tapausta kohtaan. "Emme olisi koskaan kuvitelleet, että pääministeri varmistaa oikeuden toteutumisen näin nopeasti", Mahmudul Hasan Noman sanoi toimittajille. "Haluamme ilmaista kiitollisuutemme hänelle suoraan henkilökohtaisesti. Toivottavasti hän antaa meille siihen mahdollisuuden. " Poliisi hylkäsi aluksi syytökset seksuaalisesta ahdistelusta, mutta nosti syytteet 16 syytettyä vastaan toukokuussa. Erityisesti nopeutettu kuuleminen kesti vain 62 päivää. Aktivistien mukaan tapaus paljasti seksuaalirikoksiin liittyvän rankaisemattomuuden kulttuurin. Nähtäväksi jää, rohkaistuvatko useammat seksuaalisen hyväksikäytön uhrit tulemaan esiin Nusratin tapauksen jälkeen. Saatat myös olla kiinnostunut...</w:t>
      </w:r>
    </w:p>
    <w:p>
      <w:r>
        <w:rPr>
          <w:b/>
        </w:rPr>
        <w:t xml:space="preserve">Tulos</w:t>
      </w:r>
    </w:p>
    <w:p>
      <w:r>
        <w:t xml:space="preserve">Bangladeshilainen tuomioistuin on tuominnut 16 ihmistä kuolemaan murhasta, jossa opiskelija sytytettiin tuleen syytettyään opettajaansa seksuaalisesta ahdistelusta.</w:t>
      </w:r>
    </w:p>
    <w:p>
      <w:r>
        <w:rPr>
          <w:b/>
        </w:rPr>
        <w:t xml:space="preserve">Esimerkki 1.345</w:t>
      </w:r>
    </w:p>
    <w:p>
      <w:r>
        <w:t xml:space="preserve">Uutisia Elsewhere......as löytyi BBC:n seurannasta Yli 1 200 ihmiselle tehdyssä kyselyssä kävi ilmi, että 11,6 prosenttia ihmisistä ei osta lahjoja vuotuista juhlaa varten, kertoo yksi maan suurimmista supermarketeista. Choi Choon-seok eteläkorealaisesta hypermarket Lotte Martista odottaa "huomattavaa suuntausta kohti edullisia ja käytännöllisiä lahjoja" kotitalouksien kamppaillessa jatkuvan taantuman kanssa, kertoo The Chosun Ilbo -lehti. Lahjoja ostavat ihmiset käyttävät todennäköisesti keskimäärin 196 000 wonia (180 dollaria; 115 puntaa) hedelmien ja terveellisen ruoan lahjoihin muille, mutta puolet kyselyyn vastanneista haluaisi saada vastineeksi lahjakortteja. Eteläkorealaisille on perinteistä viettää Chuseok-juhlaa perheensä seurassa kotitekoisen aterian, Songpyeon-riisikakkujen ja esi-isien rituaalien merkeissä. Soulin liikenneministeriö odottaa, että yli 35 miljoonaa ihmistä lähtee maan teille, kun juhlapyhät alkavat ensi viikolla. Käytä #NewsfromElsewhere -nimeä pysyäksesi ajan tasalla Twitterin kautta.</w:t>
      </w:r>
    </w:p>
    <w:p>
      <w:r>
        <w:rPr>
          <w:b/>
        </w:rPr>
        <w:t xml:space="preserve">Tulos</w:t>
      </w:r>
    </w:p>
    <w:p>
      <w:r>
        <w:t xml:space="preserve">Noin joka kymmenennellä eteläkorealaisella perheellä ei ole varaa perinteisiin lahjoihin tulevana Chuseok-juhlapäivänä, on raportoitu.</w:t>
      </w:r>
    </w:p>
    <w:p>
      <w:r>
        <w:rPr>
          <w:b/>
        </w:rPr>
        <w:t xml:space="preserve">Esimerkki 1.346</w:t>
      </w:r>
    </w:p>
    <w:p>
      <w:r>
        <w:t xml:space="preserve">Dominic CascianiHome affairs correspondent@BBCDomCon Twitter Mohammed Emwazi syntyi Kuwaitissa vuonna 1988 ja tuli Yhdistyneeseen kuningaskuntaan vuonna 1994 ollessaan kuusivuotias. Hän kävi koulunsa Quintin Kynaston Community Academyssa St John's Woodissa, Pohjois-Lontoossa. Silloinen rehtori Jo Shuter on kertonut BBC:lle, ettei hän koskaan epäillyt, että "kohtuullisen ahkerasta" oppilaasta tulisi se mies, jonka tunnemme nykyään. Emwazi oli 14-vuotias, kun Shuter saapui kouluun, ja hän piti Emwazia rauhallisena nuorena miehenä, jolla oli hoitovastuuta koulun ulkopuolella, koska hän oli vanhin useista sisaruksista. "Hänellä oli murrosikäisiä ongelmia", hän sanoi. "Varsinkin tuossa iässä - yhdeksäs vuosi on erityisesti pojilla aikaa, jolloin hormonit alkavat kiukutella, ja hänellä oli joitakin kiusaamisongelmia, joita me käsittelimme". "Kun hän pääsi kuudennelle luokalle, hän oli kaikin puolin ahkera ja kunnianhimoinen nuori mies, joka meni yliopistoon, johon hän halusi mennä. "En voi tarpeeksi korostaa, että hän ei ollut meille suuri huolenaihe." Myöhemmin hän valmistui tietojenkäsittelyn kandidaatiksi Westminsterin yliopistosta vuonna 2009, ja hänen viimeinen osoitteensa Yhdistyneessä kuningaskunnassa ennen ulkomaille lähtöä oli Queen's Parkin alueella Luoteis-Lontoossa. Emwazi joutui turvallisuuspalvelujen tietoisuuteen samana vuonna, kun MI5 ja muut virastot seurasivat epäiltyjä ääriaineksia, joilla oli yhteyksiä Somaliassa al-Shababiin liittyneisiin ulkomaisiin taistelijoihin. "Karkea ja äänekäs" Muhammad ibn Muazzam -nimellä tunnettu mies oli matkustanut Tansaniaan toisen Abu Talib -nimellä tunnetun britin ja kolmannen miehen, saksalaisen käännynnäisen Omarin, kanssa. Kun he saapuivat, heiltä evättiin pääsy maahan ja heitä kuulusteltiin, ja Emwazi väitti myöhemmin lontoolaiselle Cage-kampanjaryhmälle, että heitä oli ahdisteltu ja pahoinpidelty. Eräs Tansaniassa toimiva poliisi on kuitenkin kertonut BBC:lle, että Emwazi karkotettiin, koska hän oli humalassa ja pahoinpiteli heitä. Poliisin mukaan Emwazi "aiheutti kaaoksen lentokentälle" olemalla "kovaotteinen ja äänekäs" ja että hän käyttäytyi "kuin alkoholin vaikutuksesta". Hänen käytöksensä johti siihen, että häneltä evättiin pääsy maahan kahden ystävänsä kanssa. Emwazi kertoi myöhemmin, että häntä oli uhkailtu aseella uhaten, ja häntä kehotettiin kysymään Britannian hallitukselta, miksi hänet oli pysäytetty. Tansanian maahanmuuttopäällikkö Abdullah Khamis Abdullah sanoi kuitenkin, että mikään muu maa ei ollut antanut ohjeita Emwazin pysäyttämiseksi. Pidätyksen suorittanut virkamies sanoi, ettei Emwazia kidutettu, kuten hän myöhemmin väitti. Cage sanoi, että sekä Alankomaiden että Britannian turvallisuuspalvelut kuulustelivat Emwazia, kun hän palasi Alankomaiden kautta kotiin. Hänen kampanjaryhmälle antamaansa kertomukseen sisältyy väitteitä, joiden mukaan MI5 puhui hänen morsiamensa kanssa - ja tämä sitten lopetti suhteen. Emwazia itseään ei syytetty rikoksesta. Laajempi verkosto MI5:n mielestä kyseessä ei kuitenkaan ollut mikään viaton yliopiston jälkeinen safariloma. Emwazin katsottiin olevan useiden sellaisten korkean profiilin epäiltyjen jihadistien kumppani, joita seurattiin eri puolilla maailmaa. Yksi heistä oli naimisissa oleva mies, jolla oli kaksi lasta ja joka tunnetaan vain nimellä "CE". Hänet määrättiin valvontamääräykseen vuonna 2011, ja hänet siirrettiin väkisin Lontoosta. Kun hän haastoi oikeuteen kotiarestin kaltaisia ehtoja vastaan, turvallisuuspalvelun asianajajat väittivät, että hänen verkostoonsa kuuluivat muun muassa Mohammed Emwazi, "BX", J1 ja Bilal Berjawi. Kaikkien näiden miesten sanottiin oikeudessa osallistuneen "varojen ja tarvikkeiden toimittamiseen Somaliaan terrorismiin liittyviin tarkoituksiin ja henkilöiden matkustamisen helpottamiseen Yhdistyneestä kuningaskunnasta Somaliaan terrorismiin liittyvää toimintaa varten". BX - jonka nyt tiedetään olevan Ibrahim Magag - pakeni, ja hänen uskotaan yleisesti päässeen Somaliaan. Myös toinen lontoolainen Bilal Berjawi onnistui pääsemään Afrikan sarveen. Etniseltä taustaltaan libanonilaisella miehellä oli kaksoiskansalaisuus, ja sisäministeri riisti häneltä Britannian kansalaisuuden. Jonkin aikaa myöhemmin hän sai surmansa Yhdysvaltain lennokki-iskussa, joka kohdistui militanttien kohteisiin. J1:n osalta muutoksenhakutuomioistuin kuvaili vuonna 2013 antamassaan tuomiossa, joka koski yrityksiä karkottaa hänet, etiopialaista henkilöksi, joka oli "liittynyt terrorismiin sitoutuneiden ääri-islamistien ryhmään". J1 on puolestaan yhteydessä joihinkin niistä miehistä, jotka vangittiin Lontoossa 21. heinäkuuta 2005 tehdyistä epäonnistuneista itsemurhaiskuista. Mohammed Emwazin aikajana: Lähde: Emwazi Emwazi: Aikajana: Emwazi Emwazi: Lähde: E: Cage, lontoolainen kampanjaryhmä "Jihadi John" -liike kartoitti Kuwaitin tulevaisuutta Vuoden 2009 lopun ja vuoden 2010 alun välisenä aikana Mohammed Emwazi palasi Kuwaitiin asumaan isänsä perheen luokse ja raporttien mukaan etsimään uutta elämää Lähi-idästä. Perhe on etnisesti Bedoon-heimoa, joka on Kuwaitin yhteiskunnassa syrjäytynyt ryhmä. Hän etsi hyvää tietokonetyötä, ja Cagen Asim Qureshin mukaan hän suunnitteli naimisiinmenoa ja asettumista aloilleen. Hän työskenteli kolme kuukautta tietotekniikan myyjänä ennen kuin palasi Yhdistyneeseen kuningaskuntaan - mutta ei koskaan palannut. Cagen mukaan häntä estettiin palaamasta Kuwaitiin, kun hänet pidätettiin kuusi tuntia Heathrow'n lentokentällä. Hän väitti, että eräs virkamies kävi hänen kimppuunsa. Cage väittää, että hän halusi epätoivoisesti lähteä Yhdistyneestä kuningaskunnasta ja että hän muutti vuonna 2013 nimensä Mohammed al-Ayaniksi ja yritti jälleen kerran matkustaa Kuwaitiin. Hänet kuitenkin pysäytettiin jälleen. Hänen vanhempansa ilmoittivat hänet kadonneeksi elokuussa. Neljä kuukautta myöhemmin poliisin kerrotaan kertoneen perheelle, että hän oli Syyriassa, vaikka perhe luuli, että hän teki avustustyötä Turkissa. Emme tiedä tarkalleen, milloin hän saapui sota-alueelle, mutta ensimmäisen kerran hänen kerrottiin olleen Idlibissä samana vuonna avustamassa länsimaisten panttivankien vartioimisessa. Jihadi John -havaintoja Elokuussa 2014 hän esiintyi videolla, jossa näytetään yhdysvaltalaisen toimittajan James Foleyn murha - ja sitten seuraavien kuukausien aikana vastaavissa filmeissä, joissa näytetään Steve Sotloffin, David Hainesin ja Alan Henningin murhaaminen. Missään näistä videoista ei käy selvästi ilmi, onko uhrien surmaaja naamioitunut mies vai joku muu kameran ulkopuolella oleva henkilö. Marraskuussa 2014 sama militantti esiintyy kuitenkin panttivankien surmaamisvideolla - ja tällä kertaa hän näyttää toteuttavan syyrialaisen sotilasupseerin murhan. Hän seisoo myös amerikkalaisen Peter Abdulrahman Kassigin katkaistun pään päällä. Kaksi kuukautta myöhemmin mies esiintyy toisella videolla, jossa hän tappaa japanilaisen panttivangin Kenji Goton. Tämä tammikuun 2015 video oli naamioituneen tappajan viimeinen esiintyminen. Eräs brittiläinen sanomalehti kertoi myöhemmin nähneensä uutta kuvamateriaalia, jossa Emwazi oli "riisuttu naamioimatta" - vaikka oli epäselvää, milloin video oli kuvattu tai oliko siinä esiintyvä mies varmasti Emwazi. BBC:n haastattelussa Emwazin entinen rehtori Jo Shuter sanoi: "En voi edes alkaa kuvailla sitä järkytystä ja kauhua, jota tunnen. "Vielä nytkin, kun kuuntelen uutisia ja kuulen hänen nimensä, niskani nousee pystyyn, koska se on niin kaukana siitä, mitä tiesin hänestä, ja se on niin järkyttävää ja kauhistuttavaa, mitä hän on tehnyt."</w:t>
      </w:r>
    </w:p>
    <w:p>
      <w:r>
        <w:rPr>
          <w:b/>
        </w:rPr>
        <w:t xml:space="preserve">Tulos</w:t>
      </w:r>
    </w:p>
    <w:p>
      <w:r>
        <w:t xml:space="preserve">Mitä tiedämme varmasti Mohammed Emwazista?</w:t>
      </w:r>
    </w:p>
    <w:p>
      <w:r>
        <w:rPr>
          <w:b/>
        </w:rPr>
        <w:t xml:space="preserve">Esimerkki 1.347</w:t>
      </w:r>
    </w:p>
    <w:p>
      <w:r>
        <w:t xml:space="preserve">Teekutsuille osallistui kaksitoista ihmistä, jotka asuivat eri puolilla Balhousien laitosta Huntlyssä. Care Inspectorate totesi, että tämä ei tukenut ihmisten seurustelua pienemmässä kuplassa ristiininfektioriskin vähentämiseksi. Pandemian aikainen hoito ja tuki arvioitiin "heikoksi". Toiminnanharjoittaja Balhousie Careen on otettu yhteyttä kommenttia varten. Raportissa sanottiin, että kampaamopalvelua tarjottiin myös, mutta jossain vaiheessa kampaamossa oli neljä ihmistä, eikä tämä tukenut sosiaalista etäisyyttä. "Ystävällinen ja lämmin" Infektioiden torjuntakäytännöistä oltiin huolissaan. Siihen kuului, että eräs henkilökunnan jäsen hoiti jotakuta, piti käsineet kädessään ja kävi sitten koskettamassa ovia, tuoleja ja asukkaita ennen käsineiden riisumista. Kävijöille annettujen tietojen, jotka koskivat turvallisuudesta ja ristikontaminaation estämisestä annettujen ohjeiden noudattamista, todettiin kuitenkin olevan selkeitä. Raportissa todettiin myös, että henkilökunta suhtautui ihmisiin "ystävällisesti ja lämpimästi".</w:t>
      </w:r>
    </w:p>
    <w:p>
      <w:r>
        <w:rPr>
          <w:b/>
        </w:rPr>
        <w:t xml:space="preserve">Tulos</w:t>
      </w:r>
    </w:p>
    <w:p>
      <w:r>
        <w:t xml:space="preserve">Care Inspectorate on ilmaissut huolensa Aberdeenshiren vanhainkodissa järjestetyistä teekutsuista koronaviruspandemian aikana.</w:t>
      </w:r>
    </w:p>
    <w:p>
      <w:r>
        <w:rPr>
          <w:b/>
        </w:rPr>
        <w:t xml:space="preserve">Esimerkki 1.348</w:t>
      </w:r>
    </w:p>
    <w:p>
      <w:r>
        <w:t xml:space="preserve">Walesin Millennium Centerissä Cardiffissa pidetty esitys keskeytettiin noin 10 minuutiksi, kun avustajat sammuttivat pientä tulipaloa. Eräs teatterin kävijä kirjoitti: "Luulin, että tulipalo oli osa esitystä, kunnes kaikki ruumiit alkoivat juosta lavasteesta!". Keskus kertoi, että lavalla oli "pieni, rajattu välikohtaus". Tulipalo ei näyttänyt haittaavan maanantai-illan esityksestä nauttimista, ja monet luulivat aluksi, että sen oli tarkoitus tapahtua. Helena Williams sanoi twiitissä: "Ensimmäinen Les Miserables -esitykseni ja Javert kiipeää barrikadin yli liekehtivän soihdun kanssa ja sytyttää sen tuleen. "Ei kuulu esitykseen! Käynnistetään sammutin, ruumiiden nopea poistuminen ja turvaverhon laskeminen!" Sionz kutsui esitystä "loistavaksi esitykseksi" tulipalosta huolimatta, kun taas Sooz twiittasi, että esitys "on keskeytetty - koska Javert sytytti barrikadit! Hups." Les Miserables perustuu Victor Hugon romaaniin ja sijoittuu 1800-luvun alun Ranskaan. Se kattaa vuoden 1832 Pariisin kansannousun ajan, jolloin vallankumoukselliset lähtivät kaduille ja rakensivat barrikadeja yrittäessään kaataa kuningas Louis Philippen vallan. Wales Millennium Centren tiedottajan mukaan esitys oli keskeytynyt vain kahdeksaksi minuutiksi, eikä kukaan ollut loukkaantunut. "Esitys keskeytettiin eilen illalla, koska lavalla sattui pieni välikohtaus", hän lisäsi. "Keskeytimme esityksen noudattaaksemme tavanomaisia turvallisuusmenettelyjämme, ja esitys jatkui muutamaa minuuttia myöhemmin."</w:t>
      </w:r>
    </w:p>
    <w:p>
      <w:r>
        <w:rPr>
          <w:b/>
        </w:rPr>
        <w:t xml:space="preserve">Tulos</w:t>
      </w:r>
    </w:p>
    <w:p>
      <w:r>
        <w:t xml:space="preserve">Les Miserables -näytelmän barrikadeilla olevat näyttelijät joutuivat tavallista lähemmäs todellisuutta, kun kulissit syttyivät vahingossa tuleen.</w:t>
      </w:r>
    </w:p>
    <w:p>
      <w:r>
        <w:rPr>
          <w:b/>
        </w:rPr>
        <w:t xml:space="preserve">Esimerkki 1.349</w:t>
      </w:r>
    </w:p>
    <w:p>
      <w:r>
        <w:t xml:space="preserve">Pekingin virkamiesten sanotaan olevan vihaisia siitä, että Cameron tapasi Dalai Laman viime vuonna. Numero 10 sanoi kuitenkin, että mitään kieltoa ei ole asetettu ja että hallitus haluaa edistää "vahvempia suhteita" Kiinan kanssa. Cameron ja varapääministeri Nick Clegg tapasivat Dalai-laman St Paul's Cathedralissa Lontoossa. Buddhalainen hengellinen johtaja tavoittelee Tiibetin kotimaalleen jonkinasteista itsenäisyyttä Kiinasta. "Ei painostusta", Cameronin tiedottaja sanoi: "On täysin kohtuullista, että pääministeri päättää, keitä hän tapaa. "Kiinan hallitus vastustaa aina voimakkaasti kaikkia ulkomaisten hallitusten ja Dalai-laman välisiä tapaamisia. Olemme tehneet Kiinan hallitukselle etukäteen selväksi, että brittiministerit päättävät, keitä he tapaavat ja milloin he tapaavat." Kysyttäessä, tunsiko pääministeri, että Peking painosti häntä pyytämään anteeksi, hänen tiedottajansa vastasi: "Ei painostusta, ei." Kysyttäessä, oliko Cameronilla käytännössä porttikielto Kiinaan, hän sanoi: "Ei. Uskon, että pääministerin tavoitteena on lähteä ennen vuoden loppua." Hän kieltäytyi paljastamasta, oliko ehdotetun vierailun päivämääristä keskusteltu, mutta sanoi: "Keskustelemme säännöllisesti kiinalaisten kanssa molempia osapuolia kiinnostavista ja tärkeistä asioista. "Pääministerillä on viime aikoina ollut lämpimiä tapaamisia sekä (Kiinan kommunistisen) puolueen sihteerin että pääministerin kanssa. Hallituksen ministereillä on ollut viime vuoden toukokuusta lähtien noin 14 tapaamista kiinalaisten virkaveljiensä kanssa." Tiedottaja lisäsi, että Yhdistyneen kuningaskunnan vienti Kiinaan oli kasvanut viime vuonna enemmän kuin minkään muun EU-maan vienti. Hän sanoi: "Emme ole vielä tehneet mitään, mitä emme olisi voineet tehdä: "Haluamme luoda vahvemmat suhteet Kiinaan ja tunnustamme, että on molempien maiden etujen mukaista hoitaa erimielisyydet kunnioittavasti ja tehdä mahdollisimman paljon yhteistyötä." Cameronin, Cleggin ja Dalai-laman tapaaminen oli osa hallituksen lähestymistapaa, jolla pyritään "vuoropuheluun ja keskusteluun ja keräämään monenlaisia näkemyksiä tärkeistä asioista", sanoi tiedottaja. Clegg sanoi Sky Newsille: "Meillä on erittäin tärkeä taloussuhde heidän [Kiinan] kanssa. Se ei kuitenkaan tarkoita, että meidän pitäisi jotenkin luopua siitä, mihin uskomme ihmisoikeuksien ja vapauksien osalta, joita ilmaisemme jatkossakin kunnioittavalla mutta kuitenkin tiukalla tavalla"."</w:t>
      </w:r>
    </w:p>
    <w:p>
      <w:r>
        <w:rPr>
          <w:b/>
        </w:rPr>
        <w:t xml:space="preserve">Tulos</w:t>
      </w:r>
    </w:p>
    <w:p>
      <w:r>
        <w:t xml:space="preserve">Downing Streetin mukaan David Cameron aikoo vierailla Kiinassa tänä vuonna sen jälkeen, kun pääministeri on saanut porttikiellon Kiinaan.</w:t>
      </w:r>
    </w:p>
    <w:p>
      <w:r>
        <w:rPr>
          <w:b/>
        </w:rPr>
        <w:t xml:space="preserve">Esimerkki 1.350</w:t>
      </w:r>
    </w:p>
    <w:p>
      <w:r>
        <w:t xml:space="preserve">Gordon Smith toisti myös vaatimuksensa, jonka mukaan alle 12-vuotiailta lapsilta kielletään jalkapallojen ohjaaminen. Viikonloppuna kävi ilmi, että Celticin entinen kapteeni Billy McNeill on dementoitunut eikä pysty puhumaan. Hänen perheensä on vaatinut lisätutkimuksia mahdollisista yhteyksistä pallonpelaamisen ja dementian välillä. Smith, joka toimi Skotlannin jalkapalloliiton toimitusjohtajana vuosina 2007-2010, pelasi Manchester Cityssä, kun McNeill oli managerina 1980-luvulla. Hän kertoi BBC:n Good Morning Scotland -ohjelmassa, että McNeill oli kertonut hänelle, kuinka hänen oman pelaajauransa aikana joku potkaisi säännöllisesti 50 palloa häntä kohti harjoitusten jälkeen ja yritti ohjata ne niin pitkälle kuin pystyi. Smith sanoi: "Ajattelin, että on oltava jonkinlainen korrelaatio sen välillä, mitä hän teki silloin, ja sen välillä, millaisia palloja tuohon aikaan käytettiin, jotka olivat paljon painavampia ja kiinteämpiä. " Smith sanoi, ettei hän halua, että otsikkoa kielletään aikuisten pelistä, mutta lisäsi: "Luulen, että voisi olla skenaario, jossa pelaajien pitäisi lopulta allekirjoittaa jonkinlainen lomake, jossa sanotaan, että he eivät aio ryhtyä toimiin myöhemmin. "Vapautuslomake, jossa sanotaan, että jos pelaat jalkapalloa, niin päähänlyönti on osa peliä, hyväksyt sen ja jatkat pelaamista. "Luulen, että se voisi olla oikea tapa edetä, koska emme halua nähdä pelin muuttuvan - päähänlyönti on valtava osa peliä, enkä halua, että sitä viedään pois jalkapallosta"." Muistin suorituskyky Stirlingin yliopiston viime vuonna julkaisemassa tutkimuksessa havaittiin "pieniä, mutta merkittäviä muutoksia aivotoiminnassa" sen jälkeen, kun pelaajat syöttivät palloa 20 kertaa. Tutkimuksessa todettiin, että muistin suorituskyky heikkeni 41-67 prosenttia 24 tunnin aikana rutiininomaisen pääpalloharjoittelun jälkeen. Smith sanoi haluavansa tutkia tarkemmin aivovammojen, dementian ja jalkapallon välistä mahdollista yhteyttä. Hän huomautti, että jalkapallot ovat nykyään paljon kevyempiä kuin 1950- ja 60-luvuilla ja että alle 12-vuotiaat lapset pelaavat seitsemän pelaajan pelejä, joissa ei juurikaan päästellä. Hän kuitenkin kehotti Skotlantia seuraamaan amerikkalaista mallia ja kieltämään kokonaan alle 12-vuotiaiden lasten pelaamisen. Viikonloppuna McNeillin vaimo Liz kertoi Sunday Mail -lehdessä ja Scottish Sun -lehdessä sunnuntaina miehensä taistelusta rappeuttavaa aivosairautta vastaan siitä lähtien, kun se diagnosoitiin vuosia sitten. Hän päätti julkistaa McNeillin sairauden ennen kuin tulee kuluneeksi 50 vuotta siitä, kun McNeillistä tuli ensimmäinen brittiläinen kapteeni, joka voitti Euroopan cupin, kun Celtic voitti italialaisen Internazionalen Lissabonissa toukokuussa 1967. "Aivotärähdysvaikutukset", McNeill sanoi: McNeill sanoi: "Mielestäni on oikea aika puhua tästä nyt. Pallon ohjaamisesta ja aivoihin kohdistuvista mahdollisista tärähdysvaikutuksista on keskusteltava enemmän. "Emme tiedä, liittyykö Billyn dementia jalkapalloon. Lisää tutkimusta on tehtävä." Luke Griggs aivovammoja hoitavasta Headwayn hyväntekeväisyysjärjestöstä väitti, että Yhdistyneen kuningaskunnan jalkapalloviranomaiset ovat "viivytelleet" asian suhteen jo vuosia. Hän lisäsi: "Jalkapallojen ohjaamisen osalta tosiasia on, että meillä ei ole vielä tarpeeksi todisteita, jotta voisimme tehdä järkeviä johtopäätöksiä, ja tämä olisi pitänyt korjata jo kauan sitten. "Nyt on ryhdyttävä kiireellisiin toimiin, jotta voidaan antaa vastauksia niiden jalkapalloilijoiden perheille, jotka pelasivat vanhoina raskaiden jalkapallojen aikakautena, ja jotta nykyään pelaavien lasten perheet voivat olla varmoja siitä, että heidän lapsensa ovat turvassa pelatessaan tätä urheilua." Viime vuonna Englannin jalkapalloliitto ilmoitti johtavansa tutkimusta jalkapallon ja aivosairauksien mahdollisista yhteyksistä. Se oli seurausta kampanjasta, jonka toteutti vuonna 2002 aivovammaan kuolleen entisen Englannin, West Bromin ja Notts Countyn hyökkääjän Jeff Astlen perhe. Kuolinsyyntutkija kuvaili hänen sairauttaan "teollisuustaudiksi" viitaten siihen, että hän oli uransa aikana johtanut nahkapalloja. Skotlannissa arviolta 93 000 ihmistä sairastaa dementiaa, joista noin 3 200 on alle 65-vuotiaita.</w:t>
      </w:r>
    </w:p>
    <w:p>
      <w:r>
        <w:rPr>
          <w:b/>
        </w:rPr>
        <w:t xml:space="preserve">Tulos</w:t>
      </w:r>
    </w:p>
    <w:p>
      <w:r>
        <w:t xml:space="preserve">Jalkapalloilijat saattavat joutua allekirjoittamaan vastuuvapauslausekkeita, jotta he eivät voisi nostaa kanteita dementian ja muiden aivovammojen vuoksi, entinen SFA:n johtaja on ennustanut.</w:t>
      </w:r>
    </w:p>
    <w:p>
      <w:r>
        <w:rPr>
          <w:b/>
        </w:rPr>
        <w:t xml:space="preserve">Esimerkki 1.351</w:t>
      </w:r>
    </w:p>
    <w:p>
      <w:r>
        <w:t xml:space="preserve">Kansanedustaja Nick Boles pelkää, että Lincolnshiren Stamfordin sairaala saatetaan sulkea Peterborough and Stamford Hospitals Trustin 45 miljoonan punnan alijäämän vuoksi. Rahoitusongelmat johtuvat Peterborough City Hospitalin rakentamiseen käytetystä yksityisestä rahoitusaloitteesta (PFI), sanoi trustin edustaja. Trustin mukaan Stamfordin sairaala on edelleen keskeinen osa sen suunnitelmia. Granthamin ja Stamfordin konservatiivinen kansanedustaja Boles puhui ennen kuin terveydenhuoltosäätiöitä valvova Monitor-järjestö julkaisee perjantaina raportin. Siinä esitetään yksityiskohtaiset suunnitelmat siitä, miten trusti voi leikata alijäämäänsä. "Peterboroughin säätiön taloudellinen kriisi on vakava", Boles sanoi. "Se on todellinen katastrofi, ja se on suora seuraus eräistä törkeän epäpätevistä päätöksistä, jotka tehtiin Peterborough'n sairaalan rakentamista koskevan PFI-ohjelman tukemiseksi, joka perustui kirjaimellisesti täysin uskomattomiin lukuihin, jotka eivät olisi koskaan voineet toteutua. "En vain usko, että eteläisen Lincolnshiren asukkaita pitäisi rangaista joidenkin NHS:n ylimpien johtajien viiden, kuuden vuoden takaisista virheistä", hän sanoi. Hän vaati, että sairaala siirretään pois trustista johonkin Lincolnshiren NHS trustista, jos talousongelmia ei saada ratkaistua. Trustin väliaikainen toimitusjohtaja Peter Reading sanoi lausunnossaan: "Trustin johtokunta pitää sairaalaa avainasemassa sen varmistamisessa, että pystymme jatkossakin tarjoamaan laadukkaita palveluja Lincolnshiren potilaille". Trust lisäsi lausunnossaan: "Aiemmin tänä vuonna trusti laati liiketoimintasuunnitelman Stamfordin sairaalan uudistamiseksi, jotta palveluja voitaisiin laajentaa ja hoitaa enemmän potilaita kuin koskaan aiemmin. "Keskeytimme tämän liiketoiminta-ajatuksen maaliskuussa 2013 odottamaan, että Contingency Planning Team tarkastelee koko trustia - trusti on kuitenkin edelleen sitoutunut tähän liiketoiminta-ajatukseen." Stamfordin pormestari Brian Sumner sanoi: "Emme halua menettää Stamfordin palveluja, sillä niitä ei ole nyt kovin montaa." Stamfordin sairaalassa on poliklinikka, lievien vammojen yksikkö, yksi leikkaussali ja päiväkirurginen yksikkö.</w:t>
      </w:r>
    </w:p>
    <w:p>
      <w:r>
        <w:rPr>
          <w:b/>
        </w:rPr>
        <w:t xml:space="preserve">Tulos</w:t>
      </w:r>
    </w:p>
    <w:p>
      <w:r>
        <w:t xml:space="preserve">Eräs kansanedustaja vaatii sairaalan siirtämistä toiseen trustiin, jos sen vero-ongelmia ei ratkaista.</w:t>
      </w:r>
    </w:p>
    <w:p>
      <w:r>
        <w:rPr>
          <w:b/>
        </w:rPr>
        <w:t xml:space="preserve">Esimerkki 1.352</w:t>
      </w:r>
    </w:p>
    <w:p>
      <w:r>
        <w:t xml:space="preserve">Kokonaiskustannusten odotetaan olevan 60 miljoonaa puntaa, ja Westminsterin hallitus maksaa loput laskusta. Ilmoitus tuli Wilsonin ja valtiovarainministeri Danny Alexanderin Belfastissa käymien neuvottelujen jälkeen. Maailman johtajat kokoontuvat taloushuippukokoukseen Lough Erne -lomakeskukseen Enniskillenin ulkopuolella 17. ja 18. kesäkuuta. "Olemme ottaneet käyttöön rahoitusjärjestelyt, joilla varmistetaan, että hallitus maksaa suurimman osan kustannuksista", Alexander sanoi. "Tämä on kansallinen tapahtuma, ja olemme kiitollisia, että ihmiset täällä isännöivät sitä." Jotkin poliisiviranomaisen jäsenet ovat ilmaisseet huolensa siitä, että PSNI:n osallistuminen G8-operaatioon vaikuttaisi tavanomaiseen poliisitoimintaan, jos se vastaisi kaikista siihen liittyvistä kustannuksista. Alexander sanoi myös, ettei hän odota PSNI:n budjetin pienentyvän tulevassa kansallisessa menojen tarkistuksessa. Useita vuosia sitten valtiovarainministeriö myönsi lisärahoitusta terrorismin torjuntaan. "Ymmärrän tarpeen, ja varmistamme, että kaikki tarvittava annetaan", hän sanoi.</w:t>
      </w:r>
    </w:p>
    <w:p>
      <w:r>
        <w:rPr>
          <w:b/>
        </w:rPr>
        <w:t xml:space="preserve">Tulos</w:t>
      </w:r>
    </w:p>
    <w:p>
      <w:r>
        <w:t xml:space="preserve">Valtiovarainministeri Sammy Wilson on sanonut, että G8-huippukokouksen järjestäminen tässä kuussa maksaa Pohjois-Irlannin hallitukselle noin 6 miljoonaa puntaa.</w:t>
      </w:r>
    </w:p>
    <w:p>
      <w:r>
        <w:rPr>
          <w:b/>
        </w:rPr>
        <w:t xml:space="preserve">Esimerkki 1.353</w:t>
      </w:r>
    </w:p>
    <w:p>
      <w:r>
        <w:t xml:space="preserve">Lowestoft Vision -ryhmä haluaa perustaa BID-alueen (Business Improvement District), jonka ansiosta yritykset maksaisivat 1,5 prosenttia ylimääräistä veroa. Muissa kaupungeissa BID-rahoja on käytetty keskustan hallintaan ja julkisten alueiden parantamiseen. Lowestoftin 350 yrityksen äänestys päättyy 22. toukokuuta. Lowestoft Visionin BID-kehityspäällikkö Emma King sanoi: "Nämä rahat varataan yrityksille, jotta ne voivat tehdä, mitä haluavat ja mitä katsovat sopivaksi Lowestoftin kehittämiseksi. "Se on valtava mahdollisuus, ja kaikkien on äänestettävä puolesta." "Vaikea myydä" Britten-ostoskeskuksen johtaja Daniel Poitras sanoi: "Lowestoft on pärjännyt hyvin kaupunkikeskuksena, jossa on hyvin vähän tyhjiä myymälöitä, mutta se on yhä vaikeampaa. "Tarvitsemme jotain, jotta siitä tulisi valoisampi ja kutsuvampi, esimerkiksi ripustamalla ripustelineitä takaisin ylös." Ipswich perusti Ipswich Central -nimisen BID-alueensa vuonna 2007, ja se kerää nyt 750 000 puntaa vuodessa lisämaksulla. Ipswich Centralin toiminnanjohtaja Paul Clement sanoi: "Aluksi sitä on vaikea myydä, koska yritykset ostavat odotuksia, mutta kaupunginvaltuustot pystyvät käyttämään vähemmän rahaa keskustan hallintaan, ja tämä aukko on täytettävä. "Viiden vuoden jälkeen 93 prosenttia Ipswichin yrityksistä äänesti BID:n säilyttämisen puolesta ja halusi meidän lisäävän toimintaamme. "Yleisö huomaisi, jos BID:n toiminta lopetettaisiin, koska siivousta, turvallisuutta, markkinointia ja julkisen alueen parantamista vähennettäisiin." "Yleisö huomaisi, että BID:n toiminta lopetettaisiin." Vain yritykset, joiden verotusarvo on yli 8 000 puntaa, joutuisivat maksamaan lisämaksun, jos Lowestoft äänestäisi BID-statuksen puolesta. Lowestoftin BID:n kehittämisryhmä sanoi, että se voisi kerätä 1,14 miljoonaa puntaa tasaisesti viiden ensimmäisen vuoden aikana.</w:t>
      </w:r>
    </w:p>
    <w:p>
      <w:r>
        <w:rPr>
          <w:b/>
        </w:rPr>
        <w:t xml:space="preserve">Tulos</w:t>
      </w:r>
    </w:p>
    <w:p>
      <w:r>
        <w:t xml:space="preserve">Lowestoftin yritysjohtajat ovat kertoneet yrityksille, että 1 miljoona puntaa on käytettävissä kaupungin keskustan kehittämiseen, jos he äänestävät veronkorotuksen puolesta.</w:t>
      </w:r>
    </w:p>
    <w:p>
      <w:r>
        <w:rPr>
          <w:b/>
        </w:rPr>
        <w:t xml:space="preserve">Esimerkki 1.354</w:t>
      </w:r>
    </w:p>
    <w:p>
      <w:r>
        <w:t xml:space="preserve">Peter Florence sai Colombia Es Pasion (Kolumbia sydämellä) -tunnustuksen keskiviikkona maan suurlähetystössä Lontoossa järjestetyssä seremoniassa. Sillä palkitaan ihmisiä, jotka ovat kuvanneet maata myönteisessä valossa. Florence vei Hay-festivaalin Kolumbian Cartagenan kaupunkiin vuonna 2006. Toinen Hay Festival Cartagena de Indias järjestettiin tammikuussa, ja siihen osallistui kirjailijoita ympäri maailmaa, muun muassa Ian McEwan, Michael Ondaatje, Mario Vargas Llosa, Jung Chang, Wole Soyinka ja Simon Schama. Colombia Es Pasion -palkinto myönnettiin ensimmäisen kerran vuonna 2005, kertoi Kolumbian Lontoon suurlähetystön tiedottaja. Muita palkinnon saajia ovat olleet Yhdysvaltain entinen presidentti Bill Clinton sekä espanjalainen ja latinalaisamerikkalainen laulajatähti Miguel Bosé. Florence palkittiin hänen panoksestaan kolumbialaisen kulttuurin ja kirjallisuuden edistämisessä. Hän kuvaili sitä "hämmästyttäväksi kunniaksi". Hän lisäsi: "Matkustin Cartagenaan ensimmäisen kerran Cabriel Garcia Marquezin romaanien sivujen kautta, ja olen ollut onnellinen joka kerta, kun olen työskennellyt siellä. "Se on dynaaminen, toiveikas, syvästi sivistynyt ja intohimoinen maa, joka kumoaa kaikki laiskat kliseet ja resonoi tarinoilla ja musiikilla. Olen innoissani siitä, että olen 'Kolumbia sydämeltäni'." Kolumbian suurlähetystön tiedottajan mukaan hallitus myöntää palkinnon kolumbialaisille tai ulkomailta kotoisin oleville henkilöille, jotka ovat edistäneet Kolumbian myönteistä kuvaa ulkomailla. Florence sai Colombia Es Pasion -palkinnon Kolumbian suurlähettiläältä Mauricio Rodriguez Múneralta. Hay-festivaalia järjestetään nykyään myös muissa maissa ympäri maailmaa, ja siihen liittyviä tapahtumia on järjestetty muun muassa Meksikossa, Keniassa, Malediiveilla, Intiassa ja Libanonissa.</w:t>
      </w:r>
    </w:p>
    <w:p>
      <w:r>
        <w:rPr>
          <w:b/>
        </w:rPr>
        <w:t xml:space="preserve">Tulos</w:t>
      </w:r>
    </w:p>
    <w:p>
      <w:r>
        <w:t xml:space="preserve">Kolumbian hallitus on myöntänyt Hay-festivaalin johtajalle erityisen kunnianosoituksen maan kulttuurin ja kirjallisuuden edistämisestä.</w:t>
      </w:r>
    </w:p>
    <w:p>
      <w:r>
        <w:rPr>
          <w:b/>
        </w:rPr>
        <w:t xml:space="preserve">Esimerkki 1.355</w:t>
      </w:r>
    </w:p>
    <w:p>
      <w:r>
        <w:t xml:space="preserve">John CampbellBBC News NI Economics &amp; Business Editor Kahden Craigavonissa sijaitsevan yrityksen, Almecin ja Thompson Aero Seatingin, viimeisimmät tilinpäätökset osoittavat positiivisia lukuja. Lääkealan yritys Almac yli kaksinkertaisti voittonsa ennen veroja 23 miljoonaan puntaan syyskuussa 2015 päättyneenä vuonna. Thompson Aero Seatingin voitto ennen veroja kasvoi 27 prosenttia lähes 14 miljoonaan puntaan maaliskuussa 2016 päättyneellä tilikaudella. Joillakin Pohjois-Irlannin teollisuuden aloilla on ollut paineita, ja viime vuoden aikana on menetetty useita työpaikkoja. "Rohkaisevaa" Almacin liikevaihto kasvoi 342 miljoonasta punnasta 394 miljoonaan puntaan ja henkilöstömäärä kasvoi yli 3 500:aan. Almac kertoi, että merkittävä tekijä voiton kasvun taustalla oli 20 miljoonan dollarin (14 miljoonan punnan) tuotto, joka liittyi onkologisten ja diagnostisten testituotteiden lisensointiin. Yhtiö tarjoaa pääasiassa palveluja muille lääkeyrityksille, mutta keskittyy yhä enemmän omien tuotteidensa kehittämiseen, lähinnä syöpädiagnostiikan alalla. Thompson Aeron voitto kasvoi 65 miljoonan punnan liikevaihdolla, jota yritys luonnehti "rohkaisevaksi". Yritys, joka on erikoistunut business-luokan lentokoneiden istuimiin, on kasvanut nopeasti viimeisten viiden vuoden aikana. Sen asiakkaina ovat muun muassa Aer Lingus, Quantas ja Air Canada.</w:t>
      </w:r>
    </w:p>
    <w:p>
      <w:r>
        <w:rPr>
          <w:b/>
        </w:rPr>
        <w:t xml:space="preserve">Tulos</w:t>
      </w:r>
    </w:p>
    <w:p>
      <w:r>
        <w:t xml:space="preserve">Kaksi Pohjois-Irlannin menestyneintä valmistajaa on raportoinut huomattavista voittojen nousuista.</w:t>
      </w:r>
    </w:p>
    <w:p>
      <w:r>
        <w:rPr>
          <w:b/>
        </w:rPr>
        <w:t xml:space="preserve">Esimerkki 1.356</w:t>
      </w:r>
    </w:p>
    <w:p>
      <w:r>
        <w:t xml:space="preserve">Nichola RutherfordBBC Skotlanti Skotlannin poliisi on laatinut luettelon 58 paikassa sijaitsevista rakennuksista, jotka voitaisiin sulkea osana laajaa kiinteistökatsausta. Tarkasteltavana ovat muun muassa kiinteistöt Carnoustiessa, Leithissä, Hawickissa, Obanissa, Port Glasgow'ssa, Ayrissa ja Larkhallissa. Poliisi ilmoitti tarvitsevansa "nykyaikaisia, joustavia ja tulevaisuutta varten sopivia rakennuksia". Luettelo rakennuksista, jotka eivät vastaa poliisitoiminnan vaatimuksia, sisältää joitakin rakennuksia, joita poliisit eivät enää rutiininomaisesti käytä. Tarkistuksen jälkeen osa rakennuksista voitaisiin säilyttää, mutta osa voitaisiin julistaa tarpeettomiksi. Poliisikritiikki Näissä olosuhteissa poliisiviranomaisten ja -henkilöstön voidaan joutua työskentelemään muiden julkisten virastojen kanssa jaetuissa toimistoissa. Apulaispoliisipäällikkö Andrew Cowie sanoi: "Vanhojen ja kalliiden rakennusten säilyttämisessä ei ole järkeä, kun käytettävissä voi olla pienempiä ja yhteistyökykyisempiä vaihtoehtoja." Suunnitelmista saatiin yksityiskohtaisia tietoja vastauksena BBC Scotlandin vapaaseen tietopyyntöön. Se on johtanut syytöksiin salailusta ja väitteisiin, joiden mukaan paikalliset yhteisöt on pidetty pimennossa ehdotuksista. Kansanedustaja Oliver Mundell sanoi saaneensa tietää Dumfriesin ja Gallowayn kahdeksaa poliisiasemaa koskevasta uhasta vasta, kun eräs äänestäjä kertoi hänelle asiasta. "Eräs vaalipiirini asukas sai tietää asiasta kysymällä paikallisen poliisiaseman kartoittajalta, mitä he tekevät", hän sanoi. "He olivat siellä kartoittamassa, kuinka paljon se oli arvokas." Tarkastelun kohteena olevien poliisikiinteistöjen sijainti Pohjoinen: Broughty Ferry, Bridge of Earn, Stanley, Letham, Muirhead, Carnoustie. Itä: Bannockburn, Bridge of Allan, Bo'ness, Bainsford, Tullibody, Anstruther, Edinburgh High Street, Leith, Armadale, Fauldhouse, Blackburn, Gorebridge, Loanhead, Hawick, Haddington, Bonnyrigg, Newbattle. Länsi: Pollokshaws, Barrhead, Giffnock, Erskine, Gourock, Lochwinnoch, Port Glagow, Kilmacolm, Carradale, Lochgilphead, Taynuilt, Campbeltown, Inverary, Oban, Blantyre, Carluke, Larkhall, Lesmahagow, Shotts, Hamilton, Rutherglen, Biggar, Cambuslang, Ayr, Galston, Kilwinning, Largs, Dalry (Dumfries and Galloway), Dalbeattie, Gretna, Kirkcudbright, Langholm, Moffat, Thornhill, Whithorn. Lähde: Skotlannin poliisi Skotlannin viime vuonna julkaisemassa kiinteistöstrategiassa paljastettiin suunnitelmat vähentää pinta-alaa jopa 25 prosenttia. Sen mukaan tällä tavoin voitaisiin saavuttaa 5-18 miljoonan punnan vuotuiset säästöt, ja kiinteistöjen myynnistä saataisiin jopa 34 miljoonaa puntaa poliisille. Vuonna 2013 poliisivoimat käytti yhteensä 397 kiinteistöä, ja sen jälkeen 44 kiinteistöä on julistettu tarpeettomiksi. Vuonna 2014 suljettiin kymmeniä poliisin etupalvelupisteitä, mitä Skotlannin tärkeimmät oppositiopuolueet kritisoivat laajasti. Uusien ehdotusten mukaan poliisiviranomaisia ja siviilihenkilöstöä saatetaan pyytää jakamaan toimistotiloja muiden julkisten virastojen kanssa järjestelmässä, joka on jo käytössä osassa Skotlantia. Tomintoulissa avattiin huhtikuussa 2014 ensimmäinen yhdistetty hätäpalveluasema, jossa poliisi, ambulanssi ja palokunta toimivat samassa rakennuksessa. Cuparissa, Fifessä, poliisit työskentelevät yhdessä neuvoston henkilöstön kanssa. Skotlannin poliisi ilmoitti, että se kuulee parhaillaan mahdollisuudesta jakaa nykyinen Hawickin poliisiasema kumppaniviranomaisten kanssa. Skotlantilainen konservatiivi Oliver Mundell pelkää kuitenkin, että siirto voisi viime kädessä uhata poliisien näkyvää läsnäoloa paikallisyhteisöissä. "Dumfries ja Gallowayn alueella suljettavista asemista Police Scotland perustelee sitä sillä, että ne eivät ole rutiininomaisesti miehitettyjä", hän sanoi. "Kaksi tai kolme vuotta sitten [kun he sulkivat etutiskit], he lupasivat, että asemat pysyisivät auki. "Ongelma ehdotuksessa tilojen jakamisesta on se, että kahden tai kolmen vuoden kuluttua he huomaavat, että niitä ei käytetä, ja sitten ne poistetaan kokonaan." Vihreiden kansanedustaja John Finnie, joka on entinen poliisi ja istuu Holyroodin oikeuskomiteassa, sanoi, että on "täysin oikein", että julkiset virastot arvioivat kiinteistösalkkunsa. "Järkyttävä tilanne" Mutta hän lisäsi: "Jos tämä on osa yhteisöistä vetäytymistä, se olisi hyvin huolestuttavaa...". Kun katson listaa ja näen Obanin, Campbeltownin, Taynuiltin, Lochgilpheadin, missä ovat nämä vaihtoehtoiset tilat?"." Skotlannin poliisipäälliköiden yhdistyksen puheenjohtaja Gordon Crossan kertoi BBC:n Good Morning Scotland -ohjelmassa, että Skotlannin poliisilla on edessään "merkittäviä budjettihaasteita" ja että monet asemat ovat "järkyttävän huonokuntoisia". "Monet näistä asemista ovat jo vanhentuneita, niiden ylläpito on kallista ja niiden tilat ovat rajalliset, joten tarkastelemme parhaillaan, mikä voisi tarjota yleisölle parempaa palvelua niillä rahoilla, jotka he antavat meille poliisitoimintaa varten", hän sanoi. Viime kuussa Skotlannin poliisiliiton pääsihteeri Calum Steele ilmaisi huolensa poliisilaitosten "rapistuvasta tilasta". Hän kertoi SNP:n puoluekokouksessa, että partioautoja pidettiin kasassa ilmastointiteipillä ja nippusiteillä ja että seksuaalirikoksen uhrien kuulustelusalit olivat kosteita ja matot homeisia. Vastauksena BBC Scotlandin havaintoihin hän sanoi: "Poliisin tilojen taso on monilla alueilla suorastaan pöyristyttävä. "Vuosikymmeniä jatkunut laiminlyönti on jättänyt uudelle yksikölle vastuun korjata menneisyyden virheet. "Tästä huolimatta yksikön on ymmärrettävä, että yleisö arvostaa poliisiasemiaan, ja sen on varmistettava, että poliisipalvelut säilyvät kaikissa yhteisöissämme." Apulaispoliisipäällikkö Andrew Cowie sanoi, että Skotlannin poliisin kiinteistöjen uudelleentarkastelun ansiosta poliisi voi parantaa paikallisyhteisöjen palvelua. "Poliisi Skotlannissa tarvitsee nykyaikaisia ja joustavia rakennuksia, jotka soveltuvat tulevaisuuden poliisitoimintaan eri yhteisöissä, joita palvelemme", hän sanoi. "Nykyinen kiinteistökanta on kehittynyt viimeisen sadan vuoden aikana, ja joissakin tapauksissa se ei enää vastaa vuoden 2016 vaatimuksia tai yhteisöjen tarpeita." Hän lisäsi: "SPA:n kiinteistöstrategiassa esitetään puitteet, joiden keskiössä on paikallisyhteisöjen palveleminen, ja kaikkien tulevien muutosten ajureina on näkyvä ja helposti saatavilla oleva poliisipalvelu, joka toimii tehokkaasti paikallisten kumppaneiden kanssa". "Paikalliset poliisiryhmät sitoutuvat varmistamaan, että kaikki tulevat päätökset perustuvat paikallisiin kuulemisiin yhteisöjen ja kumppaneiden kanssa, jotta varmistetaan, että kiinteistömme vastaavat edelleen tarpeitamme ja yleisön tarpeita." Näin voidaan varmistaa, että poliisirakennukset vastaavat myös jatkossa tarpeitamme ja yleisön tarpeita. "Skotlannin hallitus totesi, että operatiivista poliisitoimintaa koskevat päätökset kuuluvat Skotlannin poliisin toimivaltaan, joka "toimii yhteistyössä yksittäisten yhteisöjen kanssa eri puolilla maata". Tiedottaja lisäsi: "Tämä hallitus on tehnyt selväksi, että haluamme nähdä poliisitoiminnan yhteisölähtöisyyden vahvistuvan entisestään. "Siksi olemme tehneet laajasti yhteistyötä paikallishallinnon ja yhteisöjen kanssa uusien strategisten poliisitoiminnan painopistealueiden laatimiseksi, jotka julkaistiin 5. lokakuuta ja joiden ytimessä on paikallisuus."</w:t>
      </w:r>
    </w:p>
    <w:p>
      <w:r>
        <w:rPr>
          <w:b/>
        </w:rPr>
        <w:t xml:space="preserve">Tulos</w:t>
      </w:r>
    </w:p>
    <w:p>
      <w:r>
        <w:t xml:space="preserve">Kymmenien poliisiasemien tulevaisuus eri puolilla Skotlantia on uhattuna, BBC Scotland on saanut tietää.</w:t>
      </w:r>
    </w:p>
    <w:p>
      <w:r>
        <w:rPr>
          <w:b/>
        </w:rPr>
        <w:t xml:space="preserve">Esimerkki 1.357</w:t>
      </w:r>
    </w:p>
    <w:p>
      <w:r>
        <w:t xml:space="preserve">Poliisi pysäytti Kejriwalin Intian portin lähellä ja tukki tiet, jotka johtavat sisäministeri Sushil Kumar Shinden toimistoon. Hän sanoo protestinsa johtuvan siitä, että poliisi kieltäytyy puuttumasta huume- ja prostituutioringin toimintaan - poliisi kiistää tämän. Hänen korruption vastainen Aam Aadmi -puolueensa on vaatinut poliisin valvonnan lisäämistä. Kejriwal nousi Delhin pääministeriksi aiemmin tässä kuussa sen jälkeen, kun hänen puolueensa voitti 28 paikkaa 70:stä äskettäisissä vaaleissa luvattuaan torjua korruptiota ja puhdistaa politiikkaa. Delhin poliisivoimia johtaa kuitenkin liittovaltion hallitus, joten Kejriwal oli matkalla sisäministerin toimistoon vaatimaan useiden poliisien erottamista. "Haluamme, että kaikki delhiläiset tulevat tänne osoittamaan mieltään Delhin poliisia vastaan", Kejriwal sanoi ja lisäsi, että hän ja hänen kannattajansa aikovat jatkaa mielenosoitustaan poliisia vastaan. Hän syytti poliisia siitä, että se ottaa lahjuksia riksakuskilta pienistä rikkomuksista, mutta tekee vain vähän lainsuojattomuuden torjumiseksi. Intian sisäministeri Sushil Kumar Shinde sanoi, että huumausaine- ja prostituutiorinkiin liittyvästä väitetystä välikohtauksesta on määrätty oikeudellinen tutkinta poliisin roolista ja että Kejriwalin "pitäisi odottaa sen tuloksia" ennen kuin hän protestoi. Vigilante-syytösten mukaan maanantain mielenosoituksen taustalla oli viime viikolla sattunut välikohtaus, jossa Aam Aadmi -puolue ajautui poliisin ja Delhin afrikkalaisen yhteisön jäsenten kanssa katkeraan riitaan, josta uhkasi tulla diplomaattinen kysymys. Viime keskiviikkona Kejriwalin lakiministeri Somnath Bharti ja useita puolueen kannattajia väitetysti kohtasivat neljä ugandalaista naista Delhin kaupunginosassa syyttäen heitä prostituutiosta. Mediatietojen mukaan riita puhkesi, kun poliisi kieltäytyi tutkimasta läheistä taloa epäillystä huume- ja prostituutiohuijauksesta, koska heillä ei ollut etsintälupaa. Bhartia ja Aam Aadmi -puolueen kannattajia syytettiin naisten uhkailusta ja pelottelusta, koteihin tunkeutumisesta ja rasistisista huomautuksista. He kiistävät syytökset, joiden mukaan he olisivat käyttäytyneet kuin järjestyksenvalvojat, ja Kejriwal sanoi Hindustan Times -lehdelle, että kyseessä ei ollut "diplomaattinen kysymys". Emme ole mitään rotua tai maata vastaan. Vastustamme epäsosiaalisia elementtejä". Intian ulkoministeriö totesi kuitenkin viikonloppuna antamassaan lausunnossa, että "välikohtaus on täysin tuomittava", ja vakuutti noin 20 afrikkalaisen valtion suurlähettiläille, etteivät viranomaiset kohdistu heidän kansalaisiinsa. Kejriwal sanoo kuitenkin, että hänen mielenosoituksensa kattaa muitakin epäkohtia kuin viimeisimmän yhteenoton. Hänen puolueensa vaatii myös useiden poliisien erottamista - hän väittää, että poliisi kieltäytyi ryhtymästä toimiin yhdessä tapauksessa, jossa oli kyse naisen kuolemasta, joka oli tiettävästi tapettu appivanhempien myötäjäisvaatimuksen vuoksi. Puolue on tuominnut poliisin myös siitä, miten se on käsitellyt toista tapausta, jossa tanskalaisen naisen väitettyä joukkoraiskausta kaupungissa viime viikolla - kuusi ihmistä on tähän mennessä pidätetty hyökkäyksen yhteydessä.</w:t>
      </w:r>
    </w:p>
    <w:p>
      <w:r>
        <w:rPr>
          <w:b/>
        </w:rPr>
        <w:t xml:space="preserve">Tulos</w:t>
      </w:r>
    </w:p>
    <w:p>
      <w:r>
        <w:t xml:space="preserve">Delhin pääministeri Arvind Kejriwal on joutunut vastakkain poliisin kanssa kaupungin vilkkaalla tiellä sen jälkeen, kun häntä estettiin järjestämästä mielenosoitusta Intian sisäministerin toimistolle.</w:t>
      </w:r>
    </w:p>
    <w:p>
      <w:r>
        <w:rPr>
          <w:b/>
        </w:rPr>
        <w:t xml:space="preserve">Esimerkki 1.358</w:t>
      </w:r>
    </w:p>
    <w:p>
      <w:r>
        <w:t xml:space="preserve">Hän kertoi BBC Newsille, että länsimaiden pitäisi suostua ottamaan osuuksia, mutta hän ei tarkentanut lukumäärää. Farage, joka on johtanut Romanian ja Bulgarian avoimen maahanmuuton sallimisen vastustamista uutena vuonna, sanoi, että pakolaiset ovat "aivan eri asia". Britannian hallitus ei aio ottaa vastaan syyrialaisia pakolaisia, koska sen mielestä on parempi tarjota taloudellista apua. Farage sanoi: "Mielestäni pakolaiset ovat aivan eri asia kuin taloudellisista syistä tapahtuva maahanmuutto, ja mielestäni tämän maan pitäisi kunnioittaa vuonna 1951 sovittua pakolaisasemaa koskevaa julistusta. "Siitä sovittiin YK:n kanssa ja jopa Euroopan yhteisöjen tuomioistuimen kautta, joka valitettavasti on muuttanut rooliaan. "Alkuperäiset ajatukset siitä, mitä pakolainen on, olivat kuitenkin hyviä, ja mielestäni meillä kaikilla vapaassa lännessä on itse asiassa vastuu yrittää auttaa joitakin niistä ihmisistä, jotka pakenevat Syyriasta kirjaimellisesti henkensä edestä peläten." Hän sanoi, että on aika käydä "kunnon keskustelu" siitä, mitä eroa on pakolaisella - joka pelkää henkensä puolesta - ja henkilöllä, joka muuttaa maahan pelkästään taloudellisen hyödyn vuoksi. Farage ei kertonut, kuinka monta miljoonaa syyrialaista olisi päästettävä Yhdistyneeseen kuningaskuntaan, mutta työväenpuolue haluaa ottaa vastaan 400-500 henkilöä. Lauantaina Britannian kolmen suurimman poliittisen puolueen johtajat antoivat julkilausuman, jossa he tukivat YK:n vetoomusta kerätä 4 miljardia puntaa Syyrian pakolaisten auttamiseksi. David Cameron, Ed Miliband ja Nick Clegg sanoivat, että Syyrian sukupolven kohtalo on vaakalaudalla, sillä neljä miljoonaa lasta on joutunut sisällissodan keskelle. Johtajat totesivat, että Yhdistynyt kuningaskunta aikoo lisätä jo myöntämäänsä 523 miljoonaa puntaa, ja kehottivat muita maita tekemään samoin. Yhdistyneen kuningaskunnan mukaan sen avustus sisältää muun muassa elintarvikkeita, sairaanhoitoa ja avustustarvikkeita Syyrian asukkaille sekä pakolaisille Libanonissa, Jordaniassa, Turkissa ja Irakissa. Hallitus sanoi, että vaikka se ei aio sijoittaa uudelleen tai tarjota väliaikaista suojelua syyrialaisille pakolaisille, se antaa "mahdollisimman paljon apua" alueen ihmisille ja että sen 500 miljoonan punnan lupaus on "enemmän kuin muiden EU:n jäsenvaltioiden yhteensä". Se totesi, että yli 1 100 Syyrian kansalaiselle oli myönnetty turvapaikka syyskuuhun mennessä ja että turvapaikkahakemukset käsitellään "niiden perusteiden ja maahanmuuttosääntöjen mukaisesti". Terveysministeri Dan Poulter sanoi BBC:lle: "Kuten tiedämme, Syyrian tilanne on hyvin monimutkainen, ja ihmisoikeuskysymykset aiheuttavat suurta huolta. Hallituksen tällä hetkellä noudattama linja on oikea", hän totesi. Liberaalidemokraattien entinen johtaja Sir Menzies Campbell sanoi BBC:lle aiemmin tällä viikolla, että Yhdistyneellä kuningaskunnalla on "velvollisuus" auttaa asianomaisia. "Olisi täysin kohtuullista, että Yhdistynyt kuningaskunta ottaisi oman osuutensa vastuusta pakolaisista, ja minusta on valitettavaa - lievästi sanottuna - että olemme sulkeneet mielemme siltä mahdollisuudelta, kun muut Euroopan maat ovat ottaneet paljon anteliaamman kannan", hän sanoi. Konservatiivien kansanedustaja Mark Pritchard sanoi BBC Radio 4:n The World -ohjelmassa tänä viikonloppuna odottavansa, että hallitus muuttaa mielensä - joko "vapaaehtoisesti tai vastentahtoisesti". "On selvää, ettemme voi ottaa kaikkia pakolaisia, mutta meidän pitäisi tehdä osamme avosydämisenä ja myötätuntoisena maana", hän sanoi. "Siellä on todellista kärsimystä, ja meidän on tehtävä osamme yhdessä muun kansainvälisen yhteisön kanssa." Torykansanedustaja Andrew Bridgen sanoi samassa ohjelmassa, että hänen mielestään Faragen kommentit olivat "poliittista merkkipaalua". "Kyse on muutamasta sadasta [ihmisestä] muutamasta miljoonasta", hän sanoi. "Millä kriteereillä me sanoisimme, kuka voi tulla ja kuka ei?", kysyi hän. "Tarvitsemme poliittisesti neuvotellun ratkaisun tähän ongelmaan." Amnesty International syytti aiemmin tässä kuussa julkaistussa raportissaan Euroopan unionin johtajia siitä, että he ovat "surkeasti epäonnistuneet" tarjoamaan turvasatamaa syyrialaisille. Kymmenen jäsenmaata on tarjoutunut ottamaan vastaan pakolaisia ja vain 12 000 ihmistä, se sanoi. Italia - kuten Iso-Britannia - ei ole tarjonnut lainkaan paikkoja, järjestö sanoi. Anna Musgrave hyväntekeväisyysjärjestö Refugee Councilista oli tyytyväinen Faragen kommentteihin ja sanoi, että se on vaatinut tätä. "Toivomme todella, että David Cameron kuuntelee näitä ihmisiä ja Nigel Faragen kaltaisia ihmisiä ja toimii sen mukaisesti." YK:n mukaan yli 100 000 ihmistä on saanut surmansa sen jälkeen, kun levottomuudet alkoivat Syyriassa yli kaksi vuotta sitten.</w:t>
      </w:r>
    </w:p>
    <w:p>
      <w:r>
        <w:rPr>
          <w:b/>
        </w:rPr>
        <w:t xml:space="preserve">Tulos</w:t>
      </w:r>
    </w:p>
    <w:p>
      <w:r>
        <w:t xml:space="preserve">Yhdistyneen kuningaskunnan pitäisi ottaa vastaan pakolaisia Syyrian sisällissodasta, Yhdistyneen kuningaskunnan itsenäisyyspuolueen johtaja Nigel Farage on sanonut.</w:t>
      </w:r>
    </w:p>
    <w:p>
      <w:r>
        <w:rPr>
          <w:b/>
        </w:rPr>
        <w:t xml:space="preserve">Esimerkki 1.359</w:t>
      </w:r>
    </w:p>
    <w:p>
      <w:r>
        <w:t xml:space="preserve">Stewart Greene, 65, tappoi Alex Robinsonin, mitä psykiatri kuvaili "yhdeksi tunteettomimmista murhista", jonka hän oli koskaan nähnyt. Greene oli kiistänyt murhan sillä perusteella, että hän oli mielisairas, mutta muutti oikeudenkäynnin aikana tunnustuksensa syylliseksi. Tuomari, rouva Justice Thirlwall, kertoi, että hän joutuu istumaan vähintään 22 vuotta vankilassa. Tuomitsemalla hänet Lincolnin kruununoikeudessa hän sanoi: "Tunteetonta sydämettömyyttä ei voi liioitella." Greene, joka ei ollut koskaan kiistänyt Alexin tappamista, muutti tunnustustaan psykiatri Philip Josephin todistuksen jälkeen. Tohtori Joseph, joka on käsitellyt yli 800 henkirikostapausta, kertoi valamiehistölle: "Yli 30 vuoden aikana tämä on yksi tunteettomimmista murhista tai murhista, joiden kanssa olen ollut tekemisissä." Psykopaattinen persoonallisuushäiriö Hän diagnosoi Greenen sairastavan psykopaattista persoonallisuushäiriötä, jolle on ominaista "tunteettomuus ja välinpitämättömyys toisten tunteista" ja "kyvyttömyys kokea syyllisyyttä". Mielenterveydellisestä tilastaan huolimatta tohtori Joseph sanoi, että Greene ymmärsi, mitä oli tekemässä, eikä hänen kykynsä muodostaa rationaalinen tuomio ollut heikentynyt. "Vaikka hänen tuomionsa oli vastenmielinen, moraaliton ja laiton, se oli rationaalinen", hän sanoi oikeudelle. Oikeudenkäynnissä kuultiin, että Alex oli jäänyt kotiin Lincolnissa pelaamaan Xboxillaan, kun hänen äitinsä, isoäitinsä ja nelivuotias siskonsa lähtivät ostamaan kalkkunaa kaksi päivää ennen joulua 2014. Kun he olivat poissa, Greene lukitsi ovet kaksinkertaisesti, käynnisti kylvyn, saattoi pojanpoikansa kylpyhuoneeseen ja hukutti hänet. Syyttäjä Michael Evans QC sanoi, että kylpyamme oli viimeinen paikka, jonne Alex olisi mennyt vapaaehtoisesti, koska hän oli hyvin varovainen veden suhteen ja vihasi jopa vettä kasvoillaan. "Vastaaja hukutti Alexin väkisin kylpyyn", Evans sanoi. "Hänen aikomuksensa oli selvä, ja hän teki sen mitä raaimmalla tavalla." Alexin äiti Joanne Greene kertoi poliisille, kuinka hän palasi kotiinsa Pennell Streetillä ja löysi poikansa kuolleena. Oikeudelle esitetyllä videolla Greene sanoi, että hänen isänsä istui rauhallisesti sohvalla ja kertoi hänelle: Hän sanoi: "Hukutin Alexin kylpyammeeseen". Neiti Greene kertoi kuulustelevalle poliisille, ettei hän aluksi uskonut isää, mutta alkoi sitten epätoivoisesti etsiä poikaansa. Hän ryntäsi kylpyhuoneeseen, jossa hän näki Alexin vedessä siskonsa lelujen ympäröimänä. Herra Evans kertoi oikeudelle: "Hän raahasi Alexin ulos kylpyammeesta ja muistaa, että Alexin huulet olivat siniset ja hän oli eloton." Oikeus kuuli, että Greene oli ollut vihainen tyttärelleen, joka kieltäytyi antamasta Alexin asua tyttärensä luona sen jälkeen, kun tämä oli päässyt mielenterveysyksiköstä vain 12 päivää aiemmin. Hänellä oli ollut mielenterveysongelmia jo parikymppisenä, ja hänellä oli useita diagnooseja, kuten masennus, kaksisuuntainen mielialahäiriö ja persoonallisuushäiriö. Todistajana Greene sanoi, että hän oli pyytänyt mielenterveysyksikön henkilökuntaa olemaan päästämättä isäänsä ulos ja varoittanut heitä: "Hän tekee jotain saadakseen itsensä jonnekin laitokseen". Alexin perhe kiitti onnittelijoita tuesta. "Olimme etuoikeutettuja saadessamme Alexin, vaikka vain lyhyen aikaa", perhe sanoi lausunnossaan. "Mikään ei koskaan korvaa Alexin menetystä, ja tämä on jättänyt valtavan aukon elämäämme. "Alexin sisko on jäänyt ilman veljeään, jota hän ihannoi, ja pidämme hänen muistonsa elossa kaikessa, mitä teemme. Loistakaa kirkkaasti, pikku poika." Komisario Helen Evans sanoi, että tapaus jäisi hänen mieleensä hyvin pitkäksi aikaa. "En tuntenut Alexia, mutta tämän tutkinnan kautta tunnen oppineeni tuntemaan hänet ja sen, miten ihana pieni poika hän oli", hän sanoi. "Tapauksessa on räikeää se sydänsuru ja tuho, joka on aiheutunut yhdelle perheelle. "Alexin menettämisen surua ei voi sanoin kuvailla, ja se, että se tapahtui hänen isoisänsä käsissä, on enemmän kuin yhden perheen pitäisi kestää."</w:t>
      </w:r>
    </w:p>
    <w:p>
      <w:r>
        <w:rPr>
          <w:b/>
        </w:rPr>
        <w:t xml:space="preserve">Tulos</w:t>
      </w:r>
    </w:p>
    <w:p>
      <w:r>
        <w:t xml:space="preserve">Mies, joka hukutti yhdeksänvuotiaan pojanpoikansa kylpyammeeseen, on tuomittu elinkautiseen vankeuteen pojan murhasta.</w:t>
      </w:r>
    </w:p>
    <w:p>
      <w:r>
        <w:rPr>
          <w:b/>
        </w:rPr>
        <w:t xml:space="preserve">Esimerkki 1.360</w:t>
      </w:r>
    </w:p>
    <w:p>
      <w:r>
        <w:t xml:space="preserve">Ciaran Williamson, kahdeksan, leikki ystäviensä kanssa Craigtonin hautausmaalla, kun hautakivi putosi hänen päälleen 26. toukokuuta 2015. Neuvoston työntekijä David MacCall kertoi tutkimuksessa, että Ciaranin kuoleman jälkeisinä päivinä 500-900 hautakiveä laskettiin tasaiseksi turvallisuussyistä. Lisäksi kävi ilmi, että toinen poika loukkaantui hautausmaalla olleesta hautakivestä vuonna 2010. MacCall, joka on Glasgow'n kaupunginvaltuuston surupalvelujen apulaispäällikkö, todisti Glasgow'n sheriffituomioistuimessa järjestettävässä tutkimuksessa. Tutkinnassa pyritään selvittämään, olisiko Cardonaldin hautausmaalla tapahtunut tragedia voitu estää kohtuullisin varotoimin. MacCall kertoi tutkinnan yhteydessä, että hän aloitti työt kaupunginvaltuustossa vuonna 2013 ja oli tuonut esiin huolen siitä, että kaupungissa ei tarkastettu säännöllisesti muistomerkkejä. Todistaja sanoi, että hänelle oli kerrottu, että "se, mitä teemme tällä hetkellä, on oikeassa suhteessa käytettävissä oleviin resursseihin nähden". Hän sanoi, että Craigtonin hautausmaalla ei ollut tuolloin vakituista henkilökuntaa ja että neuvosto oli tehnyt yhteistyötä Skotlannin vankilapalvelun kanssa, jotta vankilasta vapautuvia vankeja saataisiin työskentelemään joillakin hautausmailla. MacCall sanoi, että tämä tehtiin Glasgow'n itäosan hautausmailla, koska kyseessä olivat vuoden 2014 Kansainyhteisön kisat. Apulaisoikeusasiamies Gail Adair kysyi todistajalta neuvoston reaktiosta Ciaranin kuoleman jälkeen. Hän sanoi, että kun alue oli tehty turvalliseksi, he "varmistivat alueen" ja "yrittivät tehdä kaikki muistomerkit, jotka he kokivat vaarallisiksi, turvallisiksi". MacCall sanoi, että henkilökunta asetti turvattomiksi katsotut muistomerkit lattialle. Kun häneltä kysyttiin, kuinka monta muistomerkkiä arvioitiin vaarallisiksi, hän vastasi: "500 ja 900 välillä." Kysyttäessä, oliko tämä realistinen luku, hän sanoi, että Craigtonin hautausmaalla oli tapahtunut "huomattavan paljon ilkivaltaa". Adair kertoi MacCallille, että tutkinta on kuullut todisteita siitä, että Ciaran ja hänen ystävänsä menivät hautausmaalle seinässä olevan reiän kautta. Hän kysyi: "Tiedättekö, milloin tai ilmoitettiinko tuosta reiästä Glasgow'n kaupunginvaltuustolle?" Todistaja sanoi, että hän oli sittemmin saanut tietää, että asiasta oli tehty valitus vuonna 2014, ja sen jälkeen oli tehty kaksi jatkotoimia. Verohallinnon apulaispäällikkö vahvisti MacCallille, että asia siirrettiin eri osastojen välillä ja sitä seurattiin, mutta sitä ei korjattu. Hän kysyi häneltä: "Luulen, että kuulimme todisteena, että reikä seinässä korjattiin pian Ciaranin kuoleman jälkeen." Herra MacCall vastasi: "En tiedä, mitä tapahtui: "Kyllä, aivan oikein." Muu loukkaantuminen Tutkinnassa kuultiin myös, että toinen lapsi oli loukkaantunut hautakiveen samalla hautausmaalla. Ciaranin äitiä Stephanie Griffiniä edustava asianajaja Mark Gibson kuulusteli ristikuulustelussa herra MacCallia. Hän esitti yksityiskohtaiset tiedot neuvoston raportointilomakkeesta, joka koski tapausta, jonka sanottiin tapahtuneen heinäkuussa 2010 Craigtonin hautausmaalla. Gibson luki: "Sain puhelun 20. heinäkuuta, jossa kerrottiin, että hautakivi oli pudonnut 14-vuotiaan pojan päälle. "Govanin poliisi mainitsi, että palokunnan oli leikattava lukko auki." Herra MacColl sanoi, ettei hän voinut kommentoida mitään, koska hän ei ollut paikalla tuolloin. Gibson kysyi, viittaako raportti "siihen, että neuvosto oli tietoinen Craigtonissa kaatuneista muistokivistä", mutta todistaja sanoi, ettei hän voinut kommentoida asiaa. Tutkinnassa todettiin, että hautakiviä tarkastavat neuvoston työntekijät noudattavat oikeusministeriön ohjeita. MacColl sanoi, että jos kivi tarkastetaan ja todetaan vaaralliseksi, se tehdään turvalliseksi protokollan mukaisesti tai se kirjataan turvalliseksi ja tarkastetaan uudelleen myöhemmin. Oikeus kuuli, että Ciaranin surmanneen hautakiveä ei tarkastettu ennen hänen kuolemaansa. Tutkinnassa todettiin, että tuohon aikaan käytäntönä oli tarkastaa vain viisi hautakiveä kummallakin puolella hautapaikkaa. MacCall kertoi oikeudelle, että Ciaranin tappaneen hautakiven vieressä oleva puu oli nyt poistettu. Kysyttäessä miksi, todistaja vastasi, että "koska se oli siinä paikassa". Sheriffi Linda Ruxtonin kuulustelu jatkuu.</w:t>
      </w:r>
    </w:p>
    <w:p>
      <w:r>
        <w:rPr>
          <w:b/>
        </w:rPr>
        <w:t xml:space="preserve">Tulos</w:t>
      </w:r>
    </w:p>
    <w:p>
      <w:r>
        <w:t xml:space="preserve">Glasgow'n hautausmaalla tapahtunutta pojan kuolemaa tutkittaessa on kuultu, että jopa 900 hautakiveä pidettiin turvattomina muutama päivä tragedian jälkeen.</w:t>
      </w:r>
    </w:p>
    <w:p>
      <w:r>
        <w:rPr>
          <w:b/>
        </w:rPr>
        <w:t xml:space="preserve">Esimerkki 1.361</w:t>
      </w:r>
    </w:p>
    <w:p>
      <w:r>
        <w:t xml:space="preserve">Alastair LawsonBBC News Huolimatta suhteellisesta nuoruudestaan Bhutanin kuningasta ei kuitenkaan heitetty syvään päähän, kun hän nousi valtaistuimelle marraskuussa 2008. Hänen isänsä Jigme Singye Wangchuck - joka itse nousi valtaistuimelle vain 16-vuotiaana - teki paljon työtä varmistaakseen, että hänen poikansa oli valmis ottamaan valtaistuimen haltuunsa ennen joulukuussa 2006 tapahtunutta luopumistaan. Nuorella kuninkaalla oli vaikea tehtävä. Hänen isänsä sai kansainvälistä tunnustusta roolistaan Bhutanin muuttamisessa perustuslailliseksi monarkiaksi, ja hänen painotuksensa bruttokansallisesta onnellisuudesta - ajatus siitä, että henkinen ja psyykkinen hyvinvointi on tärkeämpää kuin aineellinen hyvinvointi - teki hänestä kehitysyhteistyöryhmien suosikin kaikkialla maailmassa. Kruununprinssi Jigme Khesar sai koulutuksen Intiassa ja Yhdysvalloissa ennen kuin hän opiskeli Oxfordin yliopistossa politiikkaa ja kansainvälisiä suhteita. Valmistuttuaan isä rohkaisi tulevaa monarkkia matkustamaan ulkomaille ja edustamaan 700 000 asukkaan maataan. Kuningas Jigme Khesar on viides Bhutania viimeiset sata vuotta hallinneiden perinnöllisten hallitsijoiden sarjassa. Bhutanissa monarkkeja on aina kunnioitettu - toisin kuin naapurimaassa Nepalissa, jossa kuningas syrjäytettiin juhlallisesti vuonna 2008. Bhutanin uuden kuninkaan ei tarvinnut yrittää kovinkaan kovasti voittaa kansaansa. Tämä johtuu siitä, että suurin osa kuningaskunnan asukkaista oli ja on edelleen vakaumuksellisia kuninkaallisia. Jotkut itkivät avoimesti, kun he kuulivat uutisen hänen isänsä suunnitelmista rajoittaa monarkian valtaa. Tunteet nousivat yhtä lailla korkealle, kun kuningas Jigme Khesar meni naimisiin tavallisen kansalaisen kanssa lokakuussa 2011. Pääministeri Jigmi Thinley kuvaili häntä silloin maan "perimmäiseksi ankkuriksi", ja oppositiojohtaja Tshering Tobgay sanoi, että häät "varmistivat monarkian jatkuvuuden" ja "vahvistivat" maan demokratiaa. Ennen avioliittoa kuninkaan poikamainen ulkonäkö herätti kohua lukuisissa naispuolisissa ihailijoissa, mutta hän sai myös ylistäviä arvioita kotimaassaan, jossa hänen "diplomatiaansa, charmiaan ja diplomaattista hienovaraisuuttaan" kehuttiin laajasti lehdistössä. Hänen ja hänen vaimonsa Jetsun Peman kerrotaan jakavan intohimon taiteeseen. Jigme Khesar on Jigme Singyen ja hänen kolmannen vaimonsa Ashi Tshering Yangdonin vanhin poika. Hänellä on nuorempi sisar ja veli sekä neljä sisarpuolta ja kolme velipuolta isänsä kolmen muun vaimon kautta - kaikki hänen isänsä vaimot ovat sisaria. Täysin uskollinen Nuori kuningas aloitti valtakautensa ilman virallista kruunua, mutta joutui kuitenkin kohtaamaan joukon haasteita, jotka olisivat koetelleet viisainta monarkkia. Merkittävin niistä oli maansa demokratisoitumisen viimeisten vaiheiden valvominen ennen maaliskuussa 2008 pidettyjä vaaleja. Isänsä tavoin uusi kuningas korosti, että oli ratkaisevan tärkeää, että hänen maansa saattoi päätökseen perustuslailliseksi monarkiaksi muuttumisen prosessin huolimatta siitä, että monet hänen alamaisensa suhtautuivat vastahakoisesti monarkin vallan vähentämiseen. Hän matkusti laajalti ympäri maata ja kannusti ihmisiä osallistumaan äänestykseen, jossa molemmat pääpuolueet kilpailivat vallasta samanlaisilla ohjelmilla, jotka olivat täysin uskollisia kuninkaalleen. "Vaikka hallintomme on nyt demokratia, ei ole olemassa vaaleilla valittua henkilöä, joka nauttisi samanlaista kunnioitusta, luottamusta, luottamusta ja kunnioitusta kuin kuninkaamme", pääministeri sanoi vuonna 2008. Ehkäpä hallituksen viime vuosien näkyvin haaste on ollut tuhansien etnisten nepalilaisten ahdinko, jotka asuivat ennen Bhutanissa mutta jotka sanovat, että heidät pakotettiin pakenemaan leireille Nepaliin 1990-luvulla. Heidän asemastaan kiistellään edelleen, vaikka monet heistä ovat kansainvälisten järjestöjen avulla muuttaneet Yhdysvaltoihin, Kanadaan ja Australiaan. Uusi kuningas on valtaistuimelle tultuaan pyrkinyt varovasti varmistamaan, ettei hänen hallituksensa ole suututtanut Bhutanin suurempaa naapuria Intiaa, jonka tiedetään olevan huolissaan siitä, että sen mukaan kuningaskunnan eteläosassa on assamilaisia kapinallisia. Jigme Khesar allekirjoitti helmikuussa 2007 uuden ystävyyssopimuksen Intian kanssa, joka korvasi vuoden 1949 sopimuksen. Delhillä on edelleen vahva vaikutusvalta Bhutanin ulkopolitiikkaan. Uusi kuningas on ennen kaikkea huolehtinut siitä, ettei Bhutanin monarkiaa kohtaa sama kohtalo kuin Nepalin kuningasperhettä. Hänen isänsä ennakoiva ajattelu monarkian vähentämisessä - ja hänen poikansa saama suosio - tekevät tämän epätodennäköiseksi.</w:t>
      </w:r>
    </w:p>
    <w:p>
      <w:r>
        <w:rPr>
          <w:b/>
        </w:rPr>
        <w:t xml:space="preserve">Tulos</w:t>
      </w:r>
    </w:p>
    <w:p>
      <w:r>
        <w:t xml:space="preserve">Jigme Khesar Namgyel Wangchuck, 31, on yksi maailman nuorimmista monarkkeista.</w:t>
      </w:r>
    </w:p>
    <w:p>
      <w:r>
        <w:rPr>
          <w:b/>
        </w:rPr>
        <w:t xml:space="preserve">Esimerkki 1.362</w:t>
      </w:r>
    </w:p>
    <w:p>
      <w:r>
        <w:t xml:space="preserve">Joukot hyökkäsivät Farc-sissien leiriin Kolumbian eteläisessä viidakossa ja pelastivat kenraali Luis Mendietan, eversti Enrique Murillon ja armeijan kersantti Arbey Delgadon. Armeijan partiot etsivät toista poliisia, William Donatoa, joka pakeni taistelujen aikana. Pelastusoperaatio tapahtui vain muutama päivä ennen presidentinvaalien toista kierrosta. Pelastetut miehet kuuluivat Farcin pisimpään hallussaan pitämiin vankeihin. Kolumbian vallankumouksellisten asevoimien (Farc) uskotaan pitävän edelleen hallussaan 19 turvallisuusjoukkojen jäsentä, jotka he haluavat vaihtaa noin 500 vangittuun sissijoukkoon. Suurin osa panttivangeista otettiin kiinni 1990-luvun lopulla. Puolustusministeri Gabriel Silvan mukaan 300 miestä oli hyökännyt Guaviaren maakunnassa sijaitsevaan leiriin "kirurgisella tarkkuudella", mutta hän myönsi, että kapteeni Donato oli paennut taistelujen aikana. "Meillä on suuria toiveita siitä, että hän on piilossa ja että hänet löydetään lähitunteina", hän sanoi. Hän sanoi, että pelastettuja panttivankeja, joiden on määrä saapua pääkaupunkiin Bogotaan myöhemmin maanantaina, suojelee 300 sotilasta. "Syntymäpäivälahja" Presidentti Alvaro Uribe sanoi, että operaatiota oli suunniteltu useita kuukausia ja että sunnuntaina 53 vuotta täyttävä kenraali Mendieta oli hyvässä kunnossa. Kenraali Mendietan tytär Yenny kertoi kolumbialaiselle radioasemalle, ettei voinut uskoa uutisia ja että hän odotti innolla, että saisi puhua isänsä kanssa mahdollisimman pian. Hänen vaimonsa Maria Teresa sanoi olevansa maailman onnellisin nainen. Hän sanoi, ettei ollut tiennyt pelastusoperaation olevan käynnissä, eikä voinut odottaa, että saisi juhlia miehensä syntymäpäivää tämän kanssa. Kenraali Mendieta ja eversti Murillo vangittiin 1. marraskuuta 1998, kun Farc-kapinalliset valtasivat maan itäosassa sijaitsevan Mitun kaupungin. Eversti Murillon 12-vuotias poika kertoi, että hän ja hänen äitinsä olivat itkeneet ilosta kuultuaan uutiset televisiosta. Hän kiitti poliisia. Ylikonstaapeli Delgadolla on kolme lasta. Hänen vaimonsa sanoi toivovansa, että Delgado voisi korvata ne vuodet, jotka hän oli jäänyt viettämättä heidän kanssaan. Presidentti Uribe kertoi toimittajille, että yksi sotilas oli kuollut operaatiossa. Pelastusoperaatio oli näkyvin sitten heinäkuun 2008, jolloin ranskalais-kolumbialainen poliitikko Ingrid Betancourt ja kolme amerikkalaista vapautettiin kapinallisten käsistä. Entisen puolustusministerin Juan Manuel Santosin, jonka uskottiin johtaneen operaatiota, uskotaan olevan suosikki voittaakseen 20. kesäkuuta pidettävän presidentinvaalien toisen kierroksen, jossa hän kohtaa vihreiden ehdokkaan Antanas Mockusin.</w:t>
      </w:r>
    </w:p>
    <w:p>
      <w:r>
        <w:rPr>
          <w:b/>
        </w:rPr>
        <w:t xml:space="preserve">Tulos</w:t>
      </w:r>
    </w:p>
    <w:p>
      <w:r>
        <w:t xml:space="preserve">Kolumbian turvallisuusjoukot ovat pelastaneet kaksi korkea-arvoista poliisia ja yhden sotilaan, jotka marxilaiskapinalliset ottivat panttivangiksi lähes 12 vuotta sitten.</w:t>
      </w:r>
    </w:p>
    <w:p>
      <w:r>
        <w:rPr>
          <w:b/>
        </w:rPr>
        <w:t xml:space="preserve">Esimerkki 1.363</w:t>
      </w:r>
    </w:p>
    <w:p>
      <w:r>
        <w:t xml:space="preserve">Terveysministeri Jeane Freeman tekee nyt lopullisen päätöksen Airdrien lähellä sijaitsevan Wester Moffatin viljelysmaan käyttämisestä kehittämiseen. Torstaina pidetyssä hallituksen kokouksessa käsiteltiin myös Gartcoshia ja Glenmavisia. Hallituksen puheenjohtaja Neena Mahal sanoi, että valinta oli "merkittävä virstanpylväs". Gartcoshia ja Glenmavisia harkittiin alun perin ennen kuin Wester Moffat esiteltiin uudeksi sijoituspaikaksi tammikuussa. Se valittiin terveyslautakunnan järjestämässä julkisessa nimitysprosessissa. Paikallisväestölle annettiin sen jälkeen mahdollisuus antaa palautetta sijoituspaikoista. Tämän jälkeen paikkaa arvioitiin uudelleen maaliskuussa järjestetyssä virallisessa pisteytystilaisuudessa, johon osallistui 100 hengen ryhmä, joka koostui yleisöstä ja NHS:n henkilökunnasta. Mahal sanoi, että muun muassa matkustaminen, kuljetus, alueen saastuminen, potilaiden asunnot ja sairaalan siirtämisen sosioekonomiset vaikutukset olivat yhteisön kannalta keskeisiä kysymyksiä. Mahal sanoi: "Haluan kiittää yleisöä ja henkilökuntaamme siitä, että he osallistuivat laajasti Monklandsin korvaushanketta koskevaan osallistumisprosessiin. "Haluan myös antaa tunnustusta Monklandsin korvaushankkeen tiimin kovasta työstä, sillä se toimitti hallitukselle kattavat tiedot, jotka olivat keskustelujemme perustana." Paikallinen kansanedustaja Alex Neil ja kansanedustaja Neil Gray pitivät päätöstä myönteisenä. He kutsuivat Wester Moffatin paikkaa ihanteelliseksi, ja potilaat pääsevät sinne helposti. Neil sanoi toivovansa, että Skotlannin hallitus hyväksyisi nopeasti lautakunnan suosituksen. NHS Lanarkshire aikoo luoda "terveys- ja hyvinvointikylän" University Hospital Monklandsin nykyiselle paikalle, jotta paikallisyhteisö voisi hyötyä yhteisöllisestä terveydenhuollosta. Uusi sairaala on tarkoitus avata vuoteen 2026/7 mennessä.</w:t>
      </w:r>
    </w:p>
    <w:p>
      <w:r>
        <w:rPr>
          <w:b/>
        </w:rPr>
        <w:t xml:space="preserve">Tulos</w:t>
      </w:r>
    </w:p>
    <w:p>
      <w:r>
        <w:t xml:space="preserve">NHS Lanarkshiren johtokunta on hyväksynyt Monklandsin sairaalan uudelleenrakentamisen ensisijaisen sijoituspaikan.</w:t>
      </w:r>
    </w:p>
    <w:p>
      <w:r>
        <w:rPr>
          <w:b/>
        </w:rPr>
        <w:t xml:space="preserve">Esimerkki 1.364</w:t>
      </w:r>
    </w:p>
    <w:p>
      <w:r>
        <w:t xml:space="preserve">Tohtori Peter Fisher, 67, kuoli onnettomuudessa High Holbornissa Lontoon keskustassa 15. elokuuta. Hän oli seitsemäs pyöräilijä, joka kuoli pääkaupungissa vuonna 2018. Hänen sisarensa Suzie Herne kehotti Lontoon pormestaria Sadiq Khania "puuttumaan pikaisesti pyöräilyturvallisuuteen Lontoossa". Pormestarin toimisto sanoi haluavansa poistaa liikennekuolemat vuoteen 2041 mennessä. St Pancras Coroner's Courtissa luetussa lausunnossaan Herne sanoi: "Kehotamme Lontoon pormestaria puuttumaan pikaisesti pyöräilyturvallisuuteen Lontoossa tarkastelemalla ihmisiä suosivia katuja ja parantamalla kuorma-autojen suunnittelua." "Tohtori Peter Fisher oli huomattavan lahjakas ja erityinen mies, jonka kuolema on traaginen ja korvaamaton menetys paitsi hänen perheelleen ja ystävilleen, jotka rakastivat häntä kovasti, myös lääketieteen ja homeopatian asialle tässä maassa ja maailmanlaajuisesti." Pormestarin tiedottaja sanoi: "Investoimme ennätyssuuria summia uusien korkealaatuisten pyöräteiden luomiseen ja vaarallisten risteysten muuttamiseen osana Vision Zero -lähestymistapaamme, jonka tavoitteena on poistaa kaikki kuolemantapaukset ja vakavat loukkaantumiset Lontoon teiltä vuoteen 2041 mennessä." Pohjois-Lontoon Highgatessa asunut tohtori Fisher käytti kypärää, ja kuorma-auton nopeus oli alle kahdeksan mailia tunnissa, kertoi poliisi Brian Gamble keskiviikkona hänen kuolemaansa koskevassa tutkinnassa. Samantha Southouse, joka ajoi tohtori Fisheriin törmännyttä kuorma-autoa, kertoi oikeudessa tarkistaneensa kaikki peilit ennen kuin ajoi eteenpäin ruuhkassa, mutta ei nähnyt tohtoria. Oikeudessa esitetty valvontakameran kuvamateriaali osoitti tohtori Fisherin siirtyvän kuorma-auton tielle, kun hän yritti väistää edessä olevaa toista ajoneuvoa. Poliisipäällikkö Gamble sanoi, että hän olisi jäänyt Southousen näkökentän ulkopuolelle, koska hän ei olisi ollut hänen suorassa näköyhteydessään. Vanhempi kuolinsyyntutkija Mary Hassell totesi, että tohtori Fisher kuoli "moniin vammoihin". Tohtori Fisher, jolla oli kaksi tytärtä, oli Hernen mukaan usein pyöräillyt. Transport for London (TfL) sanoo, että kuorma-autot olivat "suhteettoman usein osallisina kuolemaan johtaneissa törmäyksissä" vuosina 2015-2017. TfL ehdotti, että kuorma-autoille otettaisiin käyttöön uudet suoranäkönormit, joiden avulla kaikkein vaarallisimmat ajoneuvot poistettaisiin Lontoon teiltä.</w:t>
      </w:r>
    </w:p>
    <w:p>
      <w:r>
        <w:rPr>
          <w:b/>
        </w:rPr>
        <w:t xml:space="preserve">Tulos</w:t>
      </w:r>
    </w:p>
    <w:p>
      <w:r>
        <w:t xml:space="preserve">Kuningattaren lääkärin kuolemaa polkupyöräonnettomuudessa, jossa kuorma-auto ajoi 8mph, on kuvailtu "traagiseksi menetykseksi".</w:t>
      </w:r>
    </w:p>
    <w:p>
      <w:r>
        <w:rPr>
          <w:b/>
        </w:rPr>
        <w:t xml:space="preserve">Esimerkki 1.365</w:t>
      </w:r>
    </w:p>
    <w:p>
      <w:r>
        <w:t xml:space="preserve">Liikenneministeriö tutkii parhaillaan kolmea reittiä. Valtuuston johtaja sanoi, että Swanscomben niemimaalta, jossa lomakeskus sijaitsisi, lähtevää reittiä on muutettu lomakeskusta silmällä pitäen. Gravesend ja Dartford ovat muita harkittavia vaihtoehtoja. Rakennuttajat sanovat, että lomakeskus voisi luoda jopa 27 000 työpaikkaa, ja Gravesendin ja Dartfordin kaupunginvaltuustot ovat sanoneet tukevansa hanketta. Paramount Pictures on myöntänyt rakennuttajalle London Resort Company Holdingsille (LRCH) luvan käyttää nimeään kompleksissa, mutta investointeja etsitään edelleen. Kent County Councilin johtaja Paul Carter sanoi tukevansa uutta risteystä. "Whitehallissa tunnustetaan, että kolmas Thamesin ylityspaikka on rakennettava ja nopeasti, hän sanoi. "Olemme käyneet vuoropuhelua liikenneministeriön kanssa varmistaaksemme, että niemimaan vapaa-ajan suunnitelma ei vaikuta haitallisesti siihen mahdolliseen sijaintipaikkaan. "Ymmärtääkseni pääsyä kolmannelle Thamesin ylityspaikalle niemimaalla on siirretty Paramountin ehdotusten vuoksi." Gravesham Friends of the Earth -järjestö on ilmaissut huolensa siitä, että liikenne pahentaa nykyisiä ruuhkia Dartfordin risteyksessä ja A2-tiellä. 900 hehtaarin laajuinen, ruskealla maalla sijaitseva alue on Ebbsfleet Internationalin aseman vieressä, josta on 17 minuutin matka Lontoon St Pancrasiin ja kahden tunnin matka Pariisiin. Rakennuttajat sanoivat toivovansa, että se voitaisiin avata vuonna 2018.</w:t>
      </w:r>
    </w:p>
    <w:p>
      <w:r>
        <w:rPr>
          <w:b/>
        </w:rPr>
        <w:t xml:space="preserve">Tulos</w:t>
      </w:r>
    </w:p>
    <w:p>
      <w:r>
        <w:t xml:space="preserve">Kent County Councilin mukaan uusi Thamesin ylityspaikka lähellä ehdotettua 2 miljardin punnan viihdekeskusta, jonka tavoitteena on kilpailla Pariisin Disneylandin kanssa, olisi "hyödyllinen ja hyödyllinen".</w:t>
      </w:r>
    </w:p>
    <w:p>
      <w:r>
        <w:rPr>
          <w:b/>
        </w:rPr>
        <w:t xml:space="preserve">Esimerkki 1.366</w:t>
      </w:r>
    </w:p>
    <w:p>
      <w:r>
        <w:t xml:space="preserve">Canvey Islandin Link Road -alueen ja Pitsea Broomfieldsin asukkaat saavat rahaa osana Big Lottery Fundin Big Local -ohjelmaa. Asukkaat päättävät yhdessä Big Local -järjestön edustajien kanssa, miten rahat käytetään seuraavien 10 vuoden aikana. Rahoilla rakennetaan uusia tiloja, luodaan työllistämisohjelmia ja puututaan epäsosiaaliseen käyttäytymiseen. Paikkakunnat ovat yksi niistä 50:stä Englannissa sijaitsevasta paikkakunnasta, joille Big Lottery Fund on myöntänyt miljoona puntaa. "Vahvistaa yhteisöjä" Rahaa myönnetään alueille, joilla "on ollut vaikeuksia saada tukea ja rahoitusta" ja joilla on esimerkiksi korkea työttömyys tai alhaiset keskipalkat. Sara Betsworth Big Lottery Fundista sanoi: "Tämä rahoitus tuo näiden alueiden asukkaat päätöksenteon ytimeen. "Lisäksi se vahvistaa näitä yhteisöjä ja auttaa paikallisia ihmisiä hyödyntämään taitojaan ja kokemuksiaan, jotta he voivat jatkaa yhteistyötä haasteiden voittamiseksi." Näiden kahden yhteisön asukkaat päättävät yhdessä riippumattoman Local Trust -järjestön kanssa, mihin rahat käytetään.</w:t>
      </w:r>
    </w:p>
    <w:p>
      <w:r>
        <w:rPr>
          <w:b/>
        </w:rPr>
        <w:t xml:space="preserve">Tulos</w:t>
      </w:r>
    </w:p>
    <w:p>
      <w:r>
        <w:t xml:space="preserve">Kaksi Essexissä sijaitsevaa yhteisöä saa kumpikin 1 miljoonan punnan lotteria-avustuksen alueidensa parantamiseen.</w:t>
      </w:r>
    </w:p>
    <w:p>
      <w:r>
        <w:rPr>
          <w:b/>
        </w:rPr>
        <w:t xml:space="preserve">Esimerkki 1.367</w:t>
      </w:r>
    </w:p>
    <w:p>
      <w:r>
        <w:t xml:space="preserve">Yhteisöministeri Sajid Javid on hyväksynyt suunnitelmat Cuadrillan Preston New Roadin alueella Little Plumptonissa Lancashiren osavaltiossa sijaitsevan murtohiilivoiman käyttöönotosta. Ympäristöaktivistit ja paikalliset kampanjaryhmät reagoivat vihaisesti ja sanoivat, että kyseessä on paikallisdemokratian kieltäminen. Se tarkoittaa, että ensimmäistä kertaa Ison-Britannian liuskekiveä halkaistaan horisontaalisesti, minkä odotetaan tuottavan enemmän kaasua. Toiselle, Roseacre Woodin kohteelle ei ole vielä annettu vihreää valoa, koska sen vaikutukset alueeseen ovat huolestuttavia. Millaista on asua lähellä murskausta? Päätös "pilaa elämämme" "Päätös oli demokraattinen" Vaikuttaako murtaminen vesihuoltoon? Lancashiren kreivikunnanvaltuusto (LCC) eväsi viime vuonna luvan liuskekaasun louhintaan molemmissa paikoissa melu- ja liikennevaikutusten vuoksi, mutta Cuadrilla valitti asiasta. Päätöksen johdosta LCC on kehottanut hallitusta tekemään enemmän, jotta se ottaisi paremmin huomioon ihmisten huolenaiheet frackingista. "On selvää, että hallitus tukee liuskekaasuteollisuuden kehittämistä, mutta pyydän sitä tekemään enemmän vastatakseen paikallisyhteisöjen ja niitä edustavien valtuutettujen huoliin tukemalla parhaita ympäristövalvontatoimenpiteitä", se sanoi. Cuadrillan toimitusjohtaja Francis Egan sanoi: "Olemme tehneet perusteellisen ympäristövaikutusten arvioinnin. "Olemme arvioineet kaiken: melun, liikenteen, veden, päästöt jne. "Ympäristövirasto on täysin tyytyväinen siihen." Javid sanoi, että liuskekaasuteollisuus tukisi tuhansia työpaikkoja ja vähentäisi Yhdistyneen kuningaskunnan riippuvuutta energian tuonnista. "Kun on kyse liuskekivestä saatavista taloudellisista hyödyistä, suunnitelmiemme ansiosta paikalliset yhteisöt hyötyvät ensisijaisesti", hän sanoi. Paikallishallintoyhdistyksen valtuutettu Judith Blake vastasi tuomioon seuraavasti: "Paikallisyhteisöjen pitäisi päättää demokraattisten suunnittelujärjestelmiensä kautta, halutaanko niiden alueella harjoittaa louhintatoimintaa vai ei." Hän sanoi, että asukkaiden turvallisuushuoliin olisi puututtava "asianmukaisesti". "Fracking-paikkojen lähellä asuvilla ihmisillä - joihin ne vaikuttavat eniten - on oikeus tulla kuulluksi", sanoi valtuutettu Blake. "Taistelu jatkuu" Friends of the Earth -kampanjan johtaja Pollyanna Steiner sanoi: "Fracking on vastoin kaikkea, mitä meidän on tehtävä ilmastonmuutoksen torjumiseksi. "Hallituksen on lopetettava kiintymyksensä likaisiin fossiilisiin polttoaineisiin ja keskityttävä sen sijaan Ison-Britannian valtavien uusiutuvien energiavarojen hyödyntämiseen." Pam Foster, Residents Action on Fylde Fracking -järjestön perustaja, sanoi: "Tämä on demokratian täydellinen kieltäminen. Seurakuntaneuvostomme, kaupunginvaltuustomme ja piirikuntaneuvostomme hylkäsivät kaikki tämän hakemuksen. "Olemme käyttäneet kaikkia mahdollisia demokraattisia kanavia, eikä meille ole jäänyt mitään jäljelle", sanoi hän. Olemme melko inhottavia ja hyvin järkyttyneitä." Hän sanoi, että kampanjoijat jatkavat taistelua frackingia vastaan "rauhanomaisesti ja laillisesti". Lee Petts Lancashire for Shale -järjestöstä sanoi kuitenkin, että päätös oli "erinomainen uutinen Lancashiren yrityksille ja tulevalle hyvinvoinnillemme". "Uskomme, että tämänpäiväinen päätös tarkoittaa, että Lancashire on nyt takaisin tiellä kohti tulevia investointeja ja työllistymismahdollisuuksia, jotka koituisivat menestyksekkäästä liuskekaasuteollisuudesta maakunnassa." Analyysi: Judy Hobson, BBC:n luoteisen alueen ympäristökirjeenvaihtaja Tässä päätöksessä ei koskaan ollut kyse murtohiilivetyjen etsimisestä. Sitä vastustavat tahot ovat jo menettäneet tämän argumentin. Hallitus haluaa liuskekaasuteollisuuden ja vieläpä laajamittaisesti. Tämä oli suunnittelukysymys. Hallitus on päättänyt, että Preston New Roadille ehdotettu murtokaasun louhintapaikka sopii erinomaisesti koemurskaukseen. Yhteisymmärryksessä paikallisten kaavoitusviranomaisten kanssa valtiosihteeri ei katsonut, että toinen paikka, Roseacre Wood, täytti suunnittelukriteerit. Olivatpa torstain päätöksen syyt mitkä tahansa, se on merkittävä. Cuadrilla haluaa toteuttaa epätavanomaista murtoporausta, mikä tarkoittaa porauskaivojen poraamista pysty- ja vaakasuoraan. Sitä ei ole koskaan aiemmin tehty Britannian mantereella. Uusinta teknologiaa käyttäen yhtiö sanoo, että valtavia määriä kaasua voitaisiin louhia suhteellisen pienin vaikutuksin maanpinnan yläpuolelta. Cuadrilla arvioi aloittavansa murtamisen vuoden 2017 lopussa. Frackingin vastustajat voivat viivyttää tai jopa estää sen pyytämällä oikeudellista uudelleentarkastelua. Heidän pitäisi todistaa, että päätös on tehty laittomasti, ja se on kallis prosessi. Lancashiren asukkaat tietävät kuitenkin, että heidän alueensa on erittäin todennäköisesti tulevan teollisuuden koekenttä. Porausyhtiöt uskovat, että Yhdistyneen kuningaskunnan maaperästä voidaan ottaa talteen biljoonia kuutiometrejä liuskekaasua, ja energiayhtiöille on myönnetty yli 200 etsintälupaa rannikolla. Vuonna 2011 kaikki murtokaivostoiminta keskeytettiin Yhdistyneessä kuningaskunnassa sen jälkeen, kun se aiheutti maanjäristyksiä Blackpoolin lähellä. Kielto kumottiin vuonna 2012. Tuottavampaa Kyseessä ei ole ensimmäinen kerta, kun murtoporausta on hyväksytty kiellon kumoamisen jälkeen, mutta se on ensimmäinen, jossa on kyse vaakaporauksesta. Horisontaalisessa murtoporauksessa porauskaivoa käännetään syvyydessä vaakasuoraan, jotta kaasu saadaan irti liuskekivikerroksesta tai -kerroksista. Horisontaalinen poraaminen voi ulottua 1 kilometrin päähän. Sitä pidetään paljon tuottavampana kuin tavanomaista vertikaalista porausta, joka menee suoraan sauman läpi ja ulottuu pienemmälle alueelle. Toukokuussa North Yorkshiren kreivikunnanvaltuusto hyväksyi Third Energyn hakemuksen liuskekaasun pystysuorasta louhinnasta lähellä Kirby Mispertonia Ryedalessa. Walesissa Yhdistyneen kuningaskunnan hallitus aikoo siirtää murtokaasun louhintaluvat Walesin hallitukselle, ja se on päättänyt olla tekemättä murtokaasun louhintaa koskevia päätöksiä maassa tällä välin. Walesin hallitus vastustaa frackingia, ja ennen lupien myöntämistä se on kertonut valtuustoille, että niiden on toimitettava tällaiset suunnitteluhakemukset Cardiff Bayn ministereille, jos ne haluavat hyväksyä ne.</w:t>
      </w:r>
    </w:p>
    <w:p>
      <w:r>
        <w:rPr>
          <w:b/>
        </w:rPr>
        <w:t xml:space="preserve">Tulos</w:t>
      </w:r>
    </w:p>
    <w:p>
      <w:r>
        <w:t xml:space="preserve">Hallitus on todennut, että horisontaalinen murtaminen voi jatkua, mikä on käänteentekevä päätös Yhdistyneen kuningaskunnan liuskekaasuteollisuudelle.</w:t>
      </w:r>
    </w:p>
    <w:p>
      <w:r>
        <w:rPr>
          <w:b/>
        </w:rPr>
        <w:t xml:space="preserve">Esimerkki 1.368</w:t>
      </w:r>
    </w:p>
    <w:p>
      <w:r>
        <w:t xml:space="preserve">Yhdysvaltalainen Hold Security -yritys kertoi Reutersille ja Financial Timesille, että se oli havainnut hakkerin mainostavan hyväksikäyttöä mustan pörssin foorumilla viime viikolla. Sen mukaan ei ole selvää, saiko hyökkääjä myydyksi ennen kuin lähetystoiminnan harjoittaja reagoi. BBC:n tiedottaja sanoi: "Emme kommentoi turvallisuuskysymyksiä." Palvelimen väitetään joutuneen vaaraan ftp.bbc.co.uk-tiedostonsiirtosivuston kautta. Yhtiö oli aiemmin listannut kirjautumistunnuksen ja salasanan palveluun uutissivustollaan vuonna 2002, jotta yleisö voisi ladata video- ja ääniviestejä syyskuun 11. päivän iskujen vuosipäivän kunniaksi. BBC:n toimittajat olivat myös perinteisesti käyttäneet palvelinta oman materiaalinsa lähettämiseen. Viime aikoina palvelinta on käytetty myös mainostajien lähettämiseen mediatiedostoja käytettäväksi BBC:n maailmanlaajuisilla kanavilla. "Hyppypaikka" Milwaukeessa sijaitsevan Hold Securityn mukaan hakkeri käytti salanimiä "Hash" ja "Rev0lver" ja julkisti haavoittuvuuden 25. joulukuuta. Yrityksen mukaan hyökkääjä toimitti kopioita tiedostoista, joihin oletettavasti vain sivustoa hallitseva henkilö pääsi käsiksi "todisteena" siitä, että hyväksikäyttö toimi. "Ainoa muu tieto, jonka voin tarjota, on se, että hakkeri tarjosi kuvakaappauksen, joka todisti, että hänellä oli hallinnollinen pääsy BBC:n palvelimelle", sanoi Hold Securityn tietoturvajohtaja Alex Holden. "Se oli vankka teknisesti vakuuttava todiste." Erään asiantuntijan mukaan tietoverkkorikollisten tiedetään käyttävän tällaisia murtoja keinona vaarantaa laajempia järjestelmiä. "Jos taustalla olevassa palvelimessa on havaittu tietoturva-aukko, jota ei ole korjattu, FTP [tiedostojensiirtoprotokolla] -ominaisuudet voivat paljastua", sanoi professori Alan Woodward Surreyn yliopiston tietojenkäsittelytieteiden laitokselta. "Tämä voi tarkoittaa esimerkiksi sitä, että arkaluonteisia tietoja sisältäviä tiedostoja voidaan ladata. "Suurempi huolenaihe on kuitenkin se, että FTP-palvelimet ovat yhteydessä muuhun verkkoon, ja niillä on usein helppo pääsy muihin palvelimiin sisäisten tiedostojen siirron helpottamiseksi, jolloin hakkeri voi käyttää sitä hyppyreittinä tutkiakseen muita verkon palvelimia."</w:t>
      </w:r>
    </w:p>
    <w:p>
      <w:r>
        <w:rPr>
          <w:b/>
        </w:rPr>
        <w:t xml:space="preserve">Tulos</w:t>
      </w:r>
    </w:p>
    <w:p>
      <w:r>
        <w:t xml:space="preserve">Venäläinen hakkeri otti BBC:n tietokonepalvelimen hallintaansa ja yritti raporttien mukaan myydä pääsyn siihen muille verkkorikollisille.</w:t>
      </w:r>
    </w:p>
    <w:p>
      <w:r>
        <w:rPr>
          <w:b/>
        </w:rPr>
        <w:t xml:space="preserve">Esimerkki 1.369</w:t>
      </w:r>
    </w:p>
    <w:p>
      <w:r>
        <w:t xml:space="preserve">57-vuotias näyttelijä, joka viime vuonna lyötiin ritariksi draaman ja hyväntekeväisyyden hyväksi tehdyistä palveluksista, on ollut merkittävä taiteen monimuotoisuuden lisäämisen puolestapuhuja. Hän sanoi, että tehtävä on "loistava tilaisuus" edistää West Midlandsia ja auttaa nuoria. Dudleyssa syntynyt Sir Lenny tuli tunnetuksi voitettuaan New Faces -televisiokilpailun vuonna 1975. Hän sanoi, että yliopistolla on tilat, jotka "kilpailevat minkä tahansa televisioteollisuuden kanssa". "Se sijaitsee aivan keskustassa kaupungissa, joka on muuttunut viime vuosina tunnistamattomaksi, ja se tarjoaa sellaista nykyaikaista koulutusta, josta olisin tappanut lapsena", hän sanoi. Sir Lenny Henry: monipuolinen ura Yliopiston vararehtori Cliff Allan sanoi, että Sir Lenny oli "yksi maan tunnetuimmista persoonallisuuksista" ja että hänen nimityksensä inspiroisi opiskelijoita. "Hän ei ainoastaan ilmentäisi yliopiston sitoutumista taiteeseen ja osallistujien määrän kasvattamiseen, vaan hän on myös vahva Birminghamin ja alueen, myös kotikaupunkinsa Dudleyn, puolestapuhuja, hän sanoi.</w:t>
      </w:r>
    </w:p>
    <w:p>
      <w:r>
        <w:rPr>
          <w:b/>
        </w:rPr>
        <w:t xml:space="preserve">Tulos</w:t>
      </w:r>
    </w:p>
    <w:p>
      <w:r>
        <w:t xml:space="preserve">Koomikko ja näyttelijä Sir Lenny Henry on nimitetty Birminghamin kaupungin yliopiston kansleriksi.</w:t>
      </w:r>
    </w:p>
    <w:p>
      <w:r>
        <w:rPr>
          <w:b/>
        </w:rPr>
        <w:t xml:space="preserve">Esimerkki 1.370</w:t>
      </w:r>
    </w:p>
    <w:p>
      <w:r>
        <w:t xml:space="preserve">Sairaalassa 31. toukokuuta lähtien olleella 87-vuotiaalla oli myös keuhkotulehdus, joka on sittemmin laantunut. Monarkilla on ollut viime vuosina usein sairauskohtauksia. Häntä pidetään vakauden tukipilarina Thaimaassa, jossa poliittiset levottomuudet huipentuivat viime vuoden vallankaappaukseen. Vaikka kuninkaalla ei ole virallista poliittista roolia, thaimaalaiset pitävät häntä yhtenäisyyden symbolina, sillä hän on hallinnut maata vuodesta 1946, ja hänen terveyttään seurataan tarkasti. Viime lokakuussa häneltä poistettiin sappirakko. Hän oli Bangkokin Siriraj-sairaalassa seitsemän kuukautta, ja hänet kotiutettiin tämän vuoden toukokuussa, mutta hän palasi sairaalaan muutamaa viikkoa myöhemmin lääketieteellisiä testejä varten.</w:t>
      </w:r>
    </w:p>
    <w:p>
      <w:r>
        <w:rPr>
          <w:b/>
        </w:rPr>
        <w:t xml:space="preserve">Tulos</w:t>
      </w:r>
    </w:p>
    <w:p>
      <w:r>
        <w:t xml:space="preserve">Thaimaan kunnioitettu kuningas Bhumibol Adulyadej on saanut hoitoa vesipäähän eli liialliseen nesteen kertymiseen aivoihin, ja viranomaisten mukaan hän on nyt toipumassa.</w:t>
      </w:r>
    </w:p>
    <w:p>
      <w:r>
        <w:rPr>
          <w:b/>
        </w:rPr>
        <w:t xml:space="preserve">Esimerkki 1.371</w:t>
      </w:r>
    </w:p>
    <w:p>
      <w:r>
        <w:t xml:space="preserve">Theresa May vierailee presidentti Emmanuel Macronin luona Pariisissa tiistaina, kun tämä paistattelee vaalimenestyksensä loisteessa ja Theresa May toipuu uuvuttavasta takaiskusta vaaleissa. MacRomond taisteli Ranskan valtaapitäviä vastaan saadakseen murskavoiton presidentinvaaleissa ja kruunasi sen sunnuntaina ylivoimaisella johdolla parlamenttivaalien ensimmäisellä kierroksella. May joutui kohtaamaan eronpyyntöjä sen jälkeen, kun hänen enemmistönsä hävisi torstain parlamenttivaaleissa. Ulkomaille suuntaaminen kansainvälisiä kauppoja varten on "klassinen liike, jolla pyritään vahvistamaan arvovaltaa kotimaassa", eräs analyytikko sanoi uutistoimisto AFP:lle. Heidän vastakkaiset vaalimenestyksensä ovat liian räikeitä, jotta tarkkailijat voisivat jättää ne huomiotta, ja jotkut kiinnittivät huomiota joihinkin epämiellyttäviin hetkiin historiassa. "Tämä, Madame May, on voitto", Ranskan presidentti sanoo vierailijalleen, kun he ohittavat hurraavien kannattajiensa joukon, Patrick Blowerin pilapiirroksessa tiistain Daily Telegraph -lehdessä. Ranskalainen Libération-sanomalehti ei voinut olla huomauttamatta, että toinen Yhdistyneen kuningaskunnan konservatiivien pääministeri Margaret Thatcher oli vierailulla Pariisissa vuonna 1990, kun puolueäänestys aiheutti hänen kaatumisensa. Ranskan etu? Jotkut kommentaattorit vertailevat onneaan - tai epäonneaan - Brexitin suhteen. FT:ssä Fergusonin pilapiirros kuvaa näitä kahta johtajaa tenniksen parissa - Macron syöttää valtavan EU:n lippuaiheisella tennismailalla, kun taas pääministerillä on alamittainen maila. Oheinen artikkeli on kuitenkin tappavan vakava - otsikolla "Emmanuel Macron ei anna armoa Theresa Maylle". Gideon Rachman väittää, että "kaukana siitä, että hän auttaisi Britanniaa välttämään kovan brexitin", "presidentti Macronin kannalta brexit näyttää yhä enemmän historialliselta tilaisuudelta kuin katumuksen aiheelta". "Se on eduksi Ranskalle", artikkelissa todetaan lopuksi. Samaa mieltä on The Economist Intelligence Unitin toimitusjohtaja. Ranskan uudella johtajalla ei ehkä ole täysin yliotetta. Hän saattaa olla menossa kohti murskavoittoa parlamentissa, mutta se johtuu ennätyksellisen alhaisesta äänestysprosentista, jonka voidaan katsoa johtuvan vastustajiensa resignoituneisuudesta. Mielipidemittausten mukaan hän voittaa yli 400 paikkaa Ranskan 577-paikkaisessa kansalliskokouksessa. Hänen puolueensa sai kuitenkin pienemmän osuuden kansanäänistä kuin Theresa Mayn konservatiivit. Kun nämä kaksi johtajaa istuutuvat työillalliselle, ruokalistalla on paljon aiheita, eikä vähiten heidän suunnitelmansa siitä, että sosiaalisen median yritykset joutuvat maksamaan sakkoja, jos ne eivät poista ääriaineksia. Stade de France laulaa God Save the Queen -laulua Heillä on samat huolenaiheet, kun kanaalin molemmin puolin on tehty useita kauhistuttavia islamistisia iskuja. Viimeksi Manchesterin itsemurhaiskussa kuoli 22 ihmistä ja London Bridgellä murhattiin kahdeksan ihmistä, joista kolme oli Ranskan kansalaisia. Neljä päivää sen jälkeen, kun jihadistit hyökkäsivät Pariisiin marraskuussa 2015, Wembleyn stadionilla esitettiin Marseillaise ennen Englannin ja Ranskan välistä kansainvälistä ystävyysottelua. Tämä kunnia palautetaan Stade de Francelle, kun nämä kaksi jalkapallomaata kohtaavat jälleen presidentti Macronin ja Yhdistyneen kuningaskunnan pääministerin seurassa. Oasiksen kappale "Don't Look Back in Anger" soitetaan pelaajien astuessa esiin, ja poikkeuksellisesti Englannin kansallislaulu soitetaan viimeisenä ja sanat näytetään, jotta kaikki fanit saadaan laulamaan mukana. Kaikkea ei kuitenkaan voi suunnitella ja koreografioida. Rouva May haluaa välttää Englannin puolustuksen tekemät omat maalit, jotka saattaisivat jättää Ranskan tunnusomaisen kukon laulamaan.</w:t>
      </w:r>
    </w:p>
    <w:p>
      <w:r>
        <w:rPr>
          <w:b/>
        </w:rPr>
        <w:t xml:space="preserve">Tulos</w:t>
      </w:r>
    </w:p>
    <w:p>
      <w:r>
        <w:t xml:space="preserve">Se on lahja sanomalehtien pilapiirtäjille ja otsikoiden kirjoittajille - ja Yhdistyneen kuningaskunnan pääministerin PR-uhkapeli.</w:t>
      </w:r>
    </w:p>
    <w:p>
      <w:r>
        <w:rPr>
          <w:b/>
        </w:rPr>
        <w:t xml:space="preserve">Esimerkki 1.372</w:t>
      </w:r>
    </w:p>
    <w:p>
      <w:r>
        <w:t xml:space="preserve">Palmun temppeli on esillä Bristolin yliopistossa Luke Jerramin lahjoittamana. Taiteilijan mukaan se on suunniteltu luonnon pohtimiseen ja korostaa, kuinka monta lajia menetetään joka vuosi. "Olen aina halukas osallistumaan kaupungin luovaan maisemaan", Bristolissa asuva Jerram sanoo. Installaation tilasi Sky Arts Italiassa Duomo di Firenzen kunniaksi, ja se oli julkisesti esillä Lontoossa aiemmin tänä vuonna. Se on nyt esillä Bristolin yliopiston kemian laitoksen pääsisäänkäynnin ulkopuolella. Palmutemppeli on kupoli, joka on leikattu kahtia ja koottu yhteen merkiksi kahden käden kämmenistä, jotka yhdistyvät rukouksessa. Kupolin sisällä on "sukupuuttokello", joka soi kerran 150-200 kertaa päivässä osoittaakseen, kuinka monta lajia häviää maailmanlaajuisesti 24 tunnin välein, taiteilija sanoi. Jerram työskenteli yliopiston kanssa vuonna 2019 Gaia-hankkeessa, jossa on suuri maapallon pienoismalli, joka on suunniteltu antamaan ihmisille tunne, jonka astronautit kokevat katsellessaan planeettaa avaruudesta.</w:t>
      </w:r>
    </w:p>
    <w:p>
      <w:r>
        <w:rPr>
          <w:b/>
        </w:rPr>
        <w:t xml:space="preserve">Tulos</w:t>
      </w:r>
    </w:p>
    <w:p>
      <w:r>
        <w:t xml:space="preserve">Firenzen katedraalin kupolin 600-vuotisjuhlavuoden kunniaksi tilattu taideteos on nyt pysyvästi esillä Bristolissa.</w:t>
      </w:r>
    </w:p>
    <w:p>
      <w:r>
        <w:rPr>
          <w:b/>
        </w:rPr>
        <w:t xml:space="preserve">Esimerkki 1.373</w:t>
      </w:r>
    </w:p>
    <w:p>
      <w:r>
        <w:t xml:space="preserve">Vammaisasioista vastaava ministeri Maria Miller kertoi kansanedustajille, että vammaisten työvoimapalveluihin varatut 320 miljoonan punnan määrärahat voitaisiin käyttää tehokkaammin. 27 tappiollista tehdasta suljetaan elokuun ja joulukuun puolivälin välisenä aikana, mikä vaarantaa 1421 työpaikkaa. Remploy ilmoitti, että yhdeksän muuta tehdasta on saanut tarjouksia mahdollisilta ostajilta. Remployn 54 tehtaan työntekijät äänestivät toukokuussa lakon aloittamisesta vastalauseena suunnitelluille sulkemisille. GMB-ammattiliiton valtakunnallinen johtaja Phil Davies sanoi: "Näiden vammaisia työllistävien tehtaiden sulkeminen nykyisessä taloustilanteessa on tuomio työttömyyteen ja köyhyyteen. "Lakot järjestetään 19. ja 26. heinäkuuta suunnitelmien mukaisesti, ja niiden pitäisi olla kokoontumispaikka, joka antaa jokaiselle paikallisyhteisölle mahdollisuuden tukea näitä vammaisia työntekijöitä, jotka joutuvat romukoppaan." Hallitus on varannut 8 miljoonaa puntaa irtisanottujen työntekijöiden tukemiseen. Työmahdollisuudet Työ- ja eläkeministeriön mukaan tehtaat menettivät viime vuonna 68,3 miljoonaa puntaa. Remploy-tehtaat perustettiin vuonna 1945 antamaan työllistymismahdollisuuksia vammaisille. Yritykset vaihtelevat huonekalujen ja pakkausten valmistuksesta sähkölaitteiden kierrätykseen. Sulkemiset ovat seurausta suosituksista, jotka on annettu riippumattomassa selvityksessä siitä, miten hallitus käyttää vammaisten työllistämiseen tarkoitettuja määrärahojaan. Arvioinnissa suositeltiin, että hallituksen olisi ohjattava rahoitusta yksilöiden tukemiseen sen sijaan, että se tukisi tehdasyrityksiä. Remployn 27 suljettavaa tehdasta ovat seuraavat: Acton, Ashington, Barking, Birkenhead, Bolton, Cleator Moor, Gateshead, Leeds, Leicester, Manchester, Newcastle, Pohjois-Lontoossa, North Staffordshiressä, Oldhamissa, Penzancessa, Pontefractissa, Prestonissa, Southamptonissa, Spennymoorissa, Wiganissa, Worksopissa, Aberdaressa, Abertilleryssä, Merthyr Tydfilissä, Swanseassa, Wrexhamissa ja Wishaw'ssa sekä Boston Spassa. Tarjouksia ovat saaneet seuraavat tehtaat: Aberdeen, Barrow, Bridgend, Bristol, Chesterfield, Croespenmaen, Edinburgh, Poole ja Springburn sekä Cook with Care -liiketoiminta.</w:t>
      </w:r>
    </w:p>
    <w:p>
      <w:r>
        <w:rPr>
          <w:b/>
        </w:rPr>
        <w:t xml:space="preserve">Tulos</w:t>
      </w:r>
    </w:p>
    <w:p>
      <w:r>
        <w:t xml:space="preserve">Remploy, joka tarjoaa työllistymismahdollisuuksia vammaisille, sulkee puolet 54 tehtaastaan, kuten hallitus vahvisti tiistaina.</w:t>
      </w:r>
    </w:p>
    <w:p>
      <w:r>
        <w:rPr>
          <w:b/>
        </w:rPr>
        <w:t xml:space="preserve">Esimerkki 1.374</w:t>
      </w:r>
    </w:p>
    <w:p>
      <w:r>
        <w:t xml:space="preserve">Poliisi sai lauantai-iltana hälytyksen suuresta ihmisjoukosta Hitchin Yeshiva -koululla Little Offleyssä. Poliisit hajottivat ryhmän, ja koska tiloissa oli päivän aikana käynyt noin 150 ihmistä, poliisi antoi kiinteän rangaistusmääräyksen. Nykyisten rajoitusten mukaan enintään kuusi ihmistä saa osallistua elämänjuhlatilaisuuteen. Hautajaistilaisuuteen saa osallistua kolmekymmentä henkilöä. Hertfordshiren poliisi totesi, että sakon "pitäisi toimia todellisena pelotteena" ja että se "sakottaa niitä, jotka rikkovat lakia räikeästi". Komisario Jon Roche Hertfordshiren poliisista sanoi: "Osoitamme myötätuntoa kaikille niille, jotka surevat omaisensa menetystä tällä hetkellä, ja ymmärrämme, että on todella vaikeaa, kun ei voi surra tavanomaisella tavalla, mutta meidän kaikkien on muistettava, että säännöt ovat olemassa syystä, ja suurin osa ihmisistä toimii oikein. "Lukitussäännöt ovat selkeät, ja meillä kaikilla on moraalinen velvollisuus toimia omalta osaltamme ja auttaa pelastamaan ihmishenkiä. "Sääntöjen rikkominen asettaa meidät kaikki takaisin, ja se on väärin, kun niin monet muut ovat tehneet uhrauksia." Etsi BBC News: East of England Facebookista, Instagramista ja Twitteristä. Jos sinulla on juttuehdotuksia, lähetä sähköpostia osoitteeseen eastofenglandnews@bbc.co.uk Aiheeseen liittyvät Internet-linkit Hertfordshire Constabulary</w:t>
      </w:r>
    </w:p>
    <w:p>
      <w:r>
        <w:rPr>
          <w:b/>
        </w:rPr>
        <w:t xml:space="preserve">Tulos</w:t>
      </w:r>
    </w:p>
    <w:p>
      <w:r>
        <w:t xml:space="preserve">Koulussa järjestetyn muistotilaisuuden järjestäjälle on määrätty 10 000 punnan sakko.</w:t>
      </w:r>
    </w:p>
    <w:p>
      <w:r>
        <w:rPr>
          <w:b/>
        </w:rPr>
        <w:t xml:space="preserve">Esimerkki 1.375</w:t>
      </w:r>
    </w:p>
    <w:p>
      <w:r>
        <w:t xml:space="preserve">Vuonna 2011 saaren varannot olivat niin pienet, että yhtiö harkitsi veden tuontia Norjasta. Viime vuonna yhtiö asensi 3 716 vesimittaria, mikä tarkoittaa, että yhteensä 65 prosenttia liittymistä on vaihdettu. Talousjohtaja Helier Smith sanoi, että yhtiö keskittyy tuleviin toimituksiin "erittäin sateisesta vuodesta huolimatta". Vuonna 2013 yhtiö aikoo aloittaa mittareiden asentamisen St Clementissä, Grouvillessa ja osissa St Helieriä. Smith sanoi, että St Helierin teiden alla kulkevien vesijohtojen ruuhkautumisen odotetaan hidastavan asennustahtia.</w:t>
      </w:r>
    </w:p>
    <w:p>
      <w:r>
        <w:rPr>
          <w:b/>
        </w:rPr>
        <w:t xml:space="preserve">Tulos</w:t>
      </w:r>
    </w:p>
    <w:p>
      <w:r>
        <w:t xml:space="preserve">Jersey Waterin mukaan mittareiden asentaminen koteihin eri puolilla saarta on "elintärkeää" vesipulan välttämiseksi.</w:t>
      </w:r>
    </w:p>
    <w:p>
      <w:r>
        <w:rPr>
          <w:b/>
        </w:rPr>
        <w:t xml:space="preserve">Esimerkki 1.376</w:t>
      </w:r>
    </w:p>
    <w:p>
      <w:r>
        <w:t xml:space="preserve">Cheshiressä sijaitsevalla paikalla sijaitsee kuuluisa Lovell-teleskooppi, joka valmistui vuonna 1957. Jos hakemus menestyy, se liittyisi Stonehengen ja Taj Mahalin kaltaisten maamerkkien joukkoon Unescon "maailmanlaajuisesti merkittävien" maamerkkien luettelossa. Observatorion Discovery Centerin johtaja Teresa Anderson sanoi, että observatoriolla on "rikas tieteellinen perintö". Kuvissa: Missä ovat Britannian maailmanperintökohteet? Miten paikasta tulee maailmanperintökohde? Kolmetoista upeaa Unescon kulttuuriperintökohdetta eri puolilla maailmaa Hän kuvaili teleskooppia, joka oli rakentamisajankohtanaan suurin laatuaan, "tieteen ikoniksi". Unescon maailmanperintökohteeksi on nimetty yli 1 000 paikkaa eri puolilla maailmaa. Tällä hetkellä 31 kohteelle Yhdistyneessä kuningaskunnassa ja sen merentakaisilla alueilla on myönnetty tunnustus. Sir Bernard Lovell ja hänen ryhmänsä käyttivät paikkaa ensimmäisen kerran radioastronomiaan vuonna 1945, ja sen jälkeen sen tähtitieteilijät ovat seuranneet Sputnikia ja löytäneet kvasaareja. Professori Anderson sanoi, että hänen ryhmänsä on valmistellut asiaa vuosia, joten on aivan mahtavaa saavuttaa tämä virstanpylväs. Astrofysiikan keskuksen johtaja, professori Michael Garrett sanoi: "Jodrell Bank on ollut johtavassa asemassa radioastronomian alalla yli seitsemänkymmenen vuoden ajan, ja tämä työ on heijastunut alueen maisemassa". Mitä on radiotähtitiede? Lähde: Kalifornian yliopistollinen radiotähtitieteellinen tiede: BBC Science</w:t>
      </w:r>
    </w:p>
    <w:p>
      <w:r>
        <w:rPr>
          <w:b/>
        </w:rPr>
        <w:t xml:space="preserve">Tulos</w:t>
      </w:r>
    </w:p>
    <w:p>
      <w:r>
        <w:t xml:space="preserve">Jodrell Bankin observatorio on valittu Yhdistyneen kuningaskunnan viimeisimmäksi ehdokkaaksi maailmanperintökohteeksi.</w:t>
      </w:r>
    </w:p>
    <w:p>
      <w:r>
        <w:rPr>
          <w:b/>
        </w:rPr>
        <w:t xml:space="preserve">Esimerkki 1.377</w:t>
      </w:r>
    </w:p>
    <w:p>
      <w:r>
        <w:t xml:space="preserve">Hannah MooreNewsbeat-toimittaja Sen ensimmäinen tosielämän festivaali on järjestetty Lontoossa, ja siellä on ollut keskusteluja ja työpajoja. "Sanoin muille tytöille, että he voivat avautua minulle, joten en lähde pois", sanoo perustaja ja malli Adwoa Aboah, joka on itse kamppaillut masennuksen kanssa. "Sillä hetkellä, kun avasin suuni, otin sen vastuun." Maksuttomaan tapahtumaan saapui satoja nuoria naisia ja miehiä. "Minusta on tärkeää, että tytöt voivat puhua toisilleen ongelmistaan, koska seksismiä on yhteiskunnan kaikilla tasoilla", 18-vuotias Clara sanoo. "Olen lukiossa, ja on edelleen hyvin selvää, että pojat saavat puhua enemmän ja pääsevät useampiin paikkoihin kuin tytöt." Gurls Talk aloitti Instagram-tilinä vuonna 2015 ja rohkaisi naisia jakamaan tarinoitaan. Sittemmin siitä on kasvanut jotain suurempaa, ja Adwoa on pitänyt puheita kouluissa, ja monet naiset ovat kirjoittaneet ja pyytäneet neuvoja. "Nämä ovat minun tyttöni, nämä ovat minun heimoni. Oli mahtavaa, että he kaikki olivat täällä", Adwoa sanoo. Hän vietti suuren osan lauantaipäivästä halaten mukana olleita tyttöjä ja aloitti jossain vaiheessa jopa kongajonon heidän kanssaan. "Mielestäni on tärkeää, että naiset tietävät, etteivät he ole yksin", 17-vuotias Umi sanoo. "Meidät leimataan aina sanoilla kuten 'pomotteleva', tai [ihmiset sanovat] 'Tuo ei ole naisen tapaista' tai 'lutka'." Hänen mielestään teini-ikäisiä ei useinkaan kuunnella. "Nuoret tytöt kokevat seksuaalista häirintää tavoilla, joista emme puhu tarpeeksi tai joita ihmiset eivät ota vakavasti. 13-vuotiaasta lähtien minua on haukuttu kadulla. Se ei ole OK." Adwoa oli lauantain tapahtuman puhujien joukossa huippumalli Hanne Gaby Odielen, feministikolumnisti Laurie Pennyn, lääkäreiden ja parisuhdeasiantuntijoiden ohella. "On todella hienoa kuulla, kun joku, jonka on nostanut jalustalle, puhuu kokemuksistaan näin raa'asti. Sitä tajuaa, että kaikki ihannoimansa ihmiset ovat vain ihmisiä", Lauren, 19, sanoo. Monet tapahtuman tytöt kysyivät Adwoalta, miten selviytyä sosiaalisen median aiheuttamasta paineesta näyttää tietyllä tavalla. "Ymmärrän täysin, koska olin itsekin siinä tilanteessa, että heijastin itsestäni hyvin valheellista kuvaa", Adwoa kertoo Newsbeatille. "Joskus minusta tuntuu, että lisään sitä kuvien madonreikää, joka on niin haitallinen sille, miten naiset katsovat itseään. "Sosiaalisen median huipulla olevat ihmiset eivät aina ota tätä vastuuta. He näyttävät elämää, joka on monien ihmisten ulottumattomissa." Seitsemäntoista-vuotias Isra kertoo Newsbeatille haluavansa nähdä, että monipuolisempia kauneuskuvia mainostetaan. "Kun katsoo televisiomainoksia ja lehtiä, mallit ovat kaikki yhtä vartalotyyppiä ja värityyppiä, ja se ottaa päähän", hän sanoo. "Sitä miettii: 'Miksi he edustavat niin paljon valkoisia eurooppalaisia piirteitä'. Enkö minä ole kaunis?" "He hyväksyvät monimuotoisuuden vain [ihon] värin kautta, eivät kasvonpiirteiden tai vartalonpiirteiden kautta. Monimuotoisuus on niin paljon muutakin kuin ihonväri." Adwoa on usein saanut osansa siitä, että hän on auttanut lisäämään monimuotoisuutta mallintyössä. Hän esiintyi American Voguen maaliskuun kannessa kuuden eri ihonväriä ja vartalonmuotoa edustavan mallin rinnalla ja Gapin uudessa mainoksessa, jonka on ohjannut Voguen uusi päätoimittaja Edward Enninful ja jonka iskulause on "Unified in harmony". Hän sanoo toivovansa, että tällaiset kampanjat merkitsevät todellista muutosta alalla. "Minäkin olen vain yhdenlainen tyttö. Ei pitäisi vain sanoa: 'Okei, laitoimme Advoan mukaan, joten olemme täyttäneet kiintiön'. Se ei riitä." Löydät meidät Instagramista osoitteesta BBCNewsbeat ja seuraa meitä Snapchatissa, etsi bbc_newsbeat.</w:t>
      </w:r>
    </w:p>
    <w:p>
      <w:r>
        <w:rPr>
          <w:b/>
        </w:rPr>
        <w:t xml:space="preserve">Tulos</w:t>
      </w:r>
    </w:p>
    <w:p>
      <w:r>
        <w:t xml:space="preserve">Gurls Talk on nuorten naisten verkkoyhteisö, jossa keskustellaan esimerkiksi mielenterveydestä, seksistä ja sosiaalisesta mediasta.</w:t>
      </w:r>
    </w:p>
    <w:p>
      <w:r>
        <w:rPr>
          <w:b/>
        </w:rPr>
        <w:t xml:space="preserve">Esimerkki 1.378</w:t>
      </w:r>
    </w:p>
    <w:p>
      <w:r>
        <w:t xml:space="preserve">Stanley Metcalf kuoli sairaalassa sen jälkeen, kun hän oli saanut aseen luodin osuman vatsaan 26. heinäkuuta Sproatleyssa, Hullin lähellä. Albert Grannon, joka asui Church Lanella Sproatleyssa, tunnusti Hull Crown Courtissa syyllisyytensä taposta. Humbersiden poliisin mukaan 78-vuotias ei ollut osoittanut "todellista katumusta tapahtuneesta" ennen syyllisyyden tunnustamista. Hän myönsi myös, että hänellä oli hallussaan ilmakivääri ilman ampuma-aselupaa ja että häntä syytettiin törkeästä huolimattomuudesta johtuvasta kuolemantuottamuksesta. Grannon kuunteli oikeudenkäyntiä kuulokkeiden välityksellä, ja tuomion antamista lykättiin 2. heinäkuuta Sheffield Crown Courtissa. Elokuussa suoritetussa tutkinnassa kuultiin, että Stanley oli ampumishetkellä perheensä luona. Stanley löydettiin haavoittuneena talosta noin klo 16.00 BST, ja hänet todettiin kuolleeksi myöhemmin samana päivänä Hullin kuninkaallisessa sairaalassa. Hullin kuolemansyyntutkijalle kerrottiin, että ruumiinavaus oli osoittanut kuolinsyyksi "ilmakiväärin ammuksen vatsaan aiheuttaman haavan". Maanantain oikeuskäsittelyssä ei kerrottu rikoksen yksityiskohtia, ja Grannonille myönnettiin ehdollinen takuu. Tuomari Peter Kelson QC kertoi hänelle: "Tämä tapaus, vaikka se onkin traaginen, on hyvin vakava, ja on täysin mahdollista, että siitä seuraa vankeusrangaistus, ja sinun on valmistauduttava siihen." "Erottamattomat" kaksoset Tutkintaa johtanut komisario Rebecca Dickinson sanoi: "Olen iloinen, että Albert Grannon on vihdoin myöntänyt syyllisyytensä ja tunnustanut tekojensa vakavuuden. "Tähän mennessä hän ei ole osoittanut todellista katumusta tapahtuneesta." Stanleyn kuoleman jälkeen antamassaan lausunnossa hänen perheensä kuvaili häntä "rakastavaksi, huolehtivaksi ja kauniiksi pojaksi", joka oli "elinvoimainen ja täynnä energiaa". Komisario Dickinson lisäsi: "Stanleylla on kaksonen Elsie. He olivat erottamattomat. "Voin vain kuvitella, miltä hänestä tuntuu nyt ja silloin, kun hän saavuttaa elämässään virstanpylväitä, tietäen, että hänen pitäisi jakaa ne Stanleyn kanssa." Ilmakiväärin lisensointi Lähde: Elyleyn ja Ellian: Seuraa BBC Yorkshirea Facebookissa, Twitterissä ja Instagramissa. Lähetä juttuideasi osoitteeseen yorkslincs.news@bbc.co.uk</w:t>
      </w:r>
    </w:p>
    <w:p>
      <w:r>
        <w:rPr>
          <w:b/>
        </w:rPr>
        <w:t xml:space="preserve">Tulos</w:t>
      </w:r>
    </w:p>
    <w:p>
      <w:r>
        <w:t xml:space="preserve">Mies on myöntänyt tappaneensa kuusivuotiaan lapsenlapsensa, jota oli ammuttu ilmakiväärillä.</w:t>
      </w:r>
    </w:p>
    <w:p>
      <w:r>
        <w:rPr>
          <w:b/>
        </w:rPr>
        <w:t xml:space="preserve">Esimerkki 1.379</w:t>
      </w:r>
    </w:p>
    <w:p>
      <w:r>
        <w:t xml:space="preserve">Aberdyfin etsintä- ja pelastusryhmä kutsuttiin Cader Idrisin huipun majalle sen jälkeen, kun mies ja nainen olivat jääneet jumiin noin klo 15:50 GMT lauantaina. Birminghamilaispariskunta oli yrittänyt vaellusta "huonoissa olosuhteissa" ja "riittämättömillä varusteilla", tiimi kertoi. Muut kävelijät pystyivät tarjoamaan heille lämpimiä ja kuivia vaatteita, ennen kuin 14 vapaaehtoista pelastustyöntekijää saapui saattamaan heidät alas. Joukkueen vapaaehtoinen Graham O'Hanlon osallistui pelastustyöhön lähellä Dolgellauta, Gwyneddissä. "On aina hienoa nähdä ihmisten nauttivan ulkoilmasta, mutta on todella tärkeää suhtautua vuoristoympäristöön vakavasti erityisesti talvella", hän sanoi. "Sää oli pitkälti ennusteiden mukainen, joten jos lähdetään tällaisiin olosuhteisiin ilman tarvittavia varusteita tai navigointitaitoja, se on kuin kutsuisi epäonnea. Ilman muiden majalla olleiden retkeilijöiden avuliasta puuttumista asiaan tilanne olisi voinut olla paljon vakavampi, kun pelastajat saapuivat paikalle."</w:t>
      </w:r>
    </w:p>
    <w:p>
      <w:r>
        <w:rPr>
          <w:b/>
        </w:rPr>
        <w:t xml:space="preserve">Tulos</w:t>
      </w:r>
    </w:p>
    <w:p>
      <w:r>
        <w:t xml:space="preserve">Kaksi kävelijää jouduttiin pelastamaan, kun he olivat menettäneet suuntaa Snowdonian 3000 jalan korkeudella sijaitsevan huipun huipulla.</w:t>
      </w:r>
    </w:p>
    <w:p>
      <w:r>
        <w:rPr>
          <w:b/>
        </w:rPr>
        <w:t xml:space="preserve">Esimerkki 1.380</w:t>
      </w:r>
    </w:p>
    <w:p>
      <w:r>
        <w:t xml:space="preserve">Hyökkäys tapahtui Nutbrook Traililla lähellä Kirk Hallamia Derbyshiren osavaltiossa noin kello 01:30 GMT. Osa Swan Lakea ympäröivästä polusta on suljettu, samoin kuin parkkipaikka ja läheisen koulun alue, jotta etsinnät voidaan suorittaa. Poliisi ei kerro, mistä 33-vuotias mies on pidätetty epäiltynä, mutta hän on edelleen pidätettynä kuulusteluja varten. Derbyshiren poliisi ilmoitti, että tutkinta on vasta alkuvaiheessa, ja se haluaisi kuulla kaikkia, jotka olivat alueella tuolloin. Seuraa BBC East Midlandsia Facebookissa, Twitterissä tai Instagramissa. Lähetä juttuideoita osoitteeseen eastmidsnews@bbc.co.uk.</w:t>
      </w:r>
    </w:p>
    <w:p>
      <w:r>
        <w:rPr>
          <w:b/>
        </w:rPr>
        <w:t xml:space="preserve">Tulos</w:t>
      </w:r>
    </w:p>
    <w:p>
      <w:r>
        <w:t xml:space="preserve">Mies on pidätetty sen jälkeen, kun nainen joutui seksuaalisen hyökkäyksen kohteeksi kävelytiellä.</w:t>
      </w:r>
    </w:p>
    <w:p>
      <w:r>
        <w:rPr>
          <w:b/>
        </w:rPr>
        <w:t xml:space="preserve">Esimerkki 1.381</w:t>
      </w:r>
    </w:p>
    <w:p>
      <w:r>
        <w:t xml:space="preserve">Kansallisen rikosviraston mukaan Mark Lerigo, 49, William Bristow Roadilta Coventrystä, joutuu vastaamaan kahdeksaan syytekohtaan, mukaan lukien kuvien valmistaminen, levittäminen ja hallussapito. Väitetyt rikokset tehtiin kahden päivän aikana lokakuussa 2018. Lerigo saapuu Coventry Magistrates' Courtiin 25. kesäkuuta. Coventryn konservatiivipuolue ilmoitti, että Lerigo on erotettu puolueesta, kunnes oikeudenkäynti on päättynyt. Lerigoa syytetään seuraavista teoista: Seuraa BBC West Midlandsia Facebookissa, Twitterissä ja Instagramissa. Lähetä juttuideasi osoitteeseen: newsonline.westmidlands@bbc.co.uk</w:t>
      </w:r>
    </w:p>
    <w:p>
      <w:r>
        <w:rPr>
          <w:b/>
        </w:rPr>
        <w:t xml:space="preserve">Tulos</w:t>
      </w:r>
    </w:p>
    <w:p>
      <w:r>
        <w:t xml:space="preserve">Konservatiivipuolueen entinen kampanjapäällikkö on saanut syytteen lapsiin kohdistuvista säädyttömiin kuviin liittyvistä rikoksista.</w:t>
      </w:r>
    </w:p>
    <w:p>
      <w:r>
        <w:rPr>
          <w:b/>
        </w:rPr>
        <w:t xml:space="preserve">Esimerkki 1.382</w:t>
      </w:r>
    </w:p>
    <w:p>
      <w:r>
        <w:t xml:space="preserve">Nyt kielletyn islamistisen Muslimiveljeskunnan huippuhahmo Morsi oli juuri puhunut häkistä kuulustelussa, jossa häntä syytettiin vakoilusta. Valtion television mukaan kuolinsyy oli sydänkohtaus. Morsi, joka oli 67-vuotias, oli ollut vangittuna sen jälkeen, kun hänet oli syrjäytetty joukkomielenosoitusten jälkeen. Muslimiveljeskunta sanoi, että kuolema oli "täysimittainen murha". Aktivistit ja hänen perheensä olivat jo pitkään sanoneet, että Morsi ei saanut hoitoa vakaviin terveysongelmiin, kuten korkeaan verenpaineeseen ja diabetekseen, ja että häntä pidettiin jatkuvasti eristyksissä. Mitä oikeudessa tapahtui? Morsi lyyhistyi hetki sen jälkeen, kun hän oli puhunut oikeudessa Kairossa syytettynä vakoilusta, joka liittyi epäiltyihin yhteyksiin palestiinalaiseen islamistiryhmä Hamasiin, jolla oli läheiset suhteet Muslimiveljeskuntaan. Hän puhui noin viisi minuuttia äänieristetystä lasihäkistä, joka viranomaisten mukaan oli suunniteltu estämään häntä häiritsemästä oikeudenkäyntiä. Morsi julistettiin kuolleeksi sairaalassa kello 16.50 paikallista aikaa (14.50 GMT), eikä ensimmäisessä raportissa ilmennyt merkkejä tuoreista vammoista, Egyptin syyttäjä sanoi. Viime kuussa hänen perheensä sanoi, että viranomaiset olivat toistuvasti kieltäneet pääsyn hänen luokseen ja että he tiesivät vain vähän hänen terveydentilastaan. Ihmisoikeusjärjestö Amnesty Internationalin mukaan Morsi sai vankilassa ollessaan vain kolme kertaa vierailla sukulaistensa luona, eikä hän saanut tavata asianajajiaan tai lääkäriä. Hänen poikansa Abdullah kertoi uutistoimisto Reutersille, ettei hän tiennyt ruumiin sijaintia ja että viranomaiset kieltäytyivät sallimasta Morsin hautaamista hänen kotimaahansa Niilin suiston Sharqiyan maakuntaan. Morsi, josta tuli Egyptin ensimmäinen demokraattisesti valittu johtaja vuonna 2012, oli jo tuomittu yli 45 vuodeksi vankeuteen kolmessa eri oikeudenkäynnissä muun muassa laittoman ryhmän johtamisesta, hallituksen vastaisten mielenosoittajien pidättämisestä ja kiduttamisesta sekä valtiosalaisuuksien vuotamisesta. Hän on aina torjunut tuomioistuinten auktoriteetin, ja hänen kannattajansa tuomitsivat oikeudenkäynnit poliittisesti motivoituneiksi ja yrityksiksi antaa oikeudellinen suoja vallankaappaukselle, joka perustuu epäluotettaviin todistajiin ja vähäisiin todisteisiin. Kuolema lietsoo varmasti intohimoja Johtajan kuolema, jonka monet muistavat Egyptin ensimmäisenä demokraattisesti valittuna presidenttinä, lietsoo varmasti intohimoja hänen kannattajiensa ja liittolaistensa keskuudessa Egyptissä ja sen ulkopuolella. Turkin presidentti Recep Tayyip Erdogan on kuvaillut häntä nopeasti marttyyriksi. Muut tekevät varmasti samoin. Jo pitkään on oltu huolissaan poliittisista oikeudenkäynneistä, jotka ovat pitäneet hänet vankilassa, sekä hänen vankeusolosuhteistaan. Morsi oli aiemmin ollut huonokuntoinen. Viime vuonna brittiläinen parlamentaarinen paneeli raportoi, että häntä pidettiin eristyksissä 23 tuntia päivässä, mikä voidaan luokitella kidutukseksi. He varoittivat, että tämä voi johtaa ennenaikaiseen kuolemaan. Hänen äkillinen romahtamisensa tapahtuu samaan aikaan, kun Yhdysvallat pyrkii tiettävästi Egyptin presidentin Abdul Fattah al-Sisin pyynnöstä nimeämään Muslimiveljeskunnan ulkomaiseksi terroristijärjestöksi. Yhden sen johtohahmon kuolema syventää vihaa ja ahdistusta tässä maailmanlaajuisessa islamistisessa liikkeessä. Mikä on ollut reaktio? Muslimiveljeskunnan poliittinen haara, Vapaus ja oikeus -puolue, sanoi, että Mursin kuolema oli "salamurha", ja kehotti kannattajia kokoontumaan hautajaisiin ja osoittamaan mieltään Egyptin suurlähetystöjen edustalla eri puolilla maailmaa. "He panivat hänet [eristysselliin] koko hänen yli viisi vuotta kestäneen pidätyksensä ajan, estivät lääkkeet ja tarjosivat huonoa ruokaa...". He estivät lääkäreitä ja asianajajia ja jopa yhteydenpidon hänen perheeseensä. He riistivät häneltä yksinkertaisimmat ihmisoikeudet." Turkin presidentti Recep Tayyip Erdogan, joka oli läheinen liittolainen, syytti Egyptin "tyranneja" kuolemasta, kun taas Qatarin emiiri, sheikki Tamim bin Hamad Al Thani, toinen liittolainen, ilmaisi "syvän surunsa". Kansanedustaja Crispin Blunt, joka johti Morsin terveydentilasta varoittanutta brittiläistä kansanedustajaryhmää, vaati "hyvämaineista riippumatonta kansainvälistä tutkimusta" ja sanoi, että Egyptin hallituksella on "velvollisuus selittää hänen valitettava kuolemansa". Amnestyn Lähi-idän ja Pohjois-Afrikan apulaisjohtaja Magdalena Mughrabi sanoi: "[Morsia] pidettiin eristyssellissä lähes kuusi vuotta, mikä rasitti huomattavasti hänen henkistä ja fyysistä hyvinvointiaan...". [Hänet] katkaistiin tehokkaasti ulkomaailmasta." Human Rights Watchin Lähi-idän johtaja Sarah Leah Whitson sanoi Morsin kuoleman olevan "kauhea mutta täysin ennustettavissa". Kuka Morsi oli? Morsi syntyi El-Adwahin kylässä vuonna 1951, ja hän opiskeli 1970-luvulla Kairon yliopistossa insinööriksi ennen kuin hän muutti Yhdysvaltoihin suorittamaan tohtorin tutkintoa. Hänet valittiin Muslimiveljeskunnan presidenttiehdokkaaksi vuoden 2012 vaaleihin sen jälkeen, kun liikkeen ensisijainen ehdokas joutui vetäytymään. Mursia syytettiin myrskyisän virkavuoden aikana islamistisen vallankaappauksen järjestämisestä ja talouden huonosta hoidosta. Hänen hallituksensa julkinen vastustus kasvoi, ja miljoonat hallituksen vastaiset mielenosoittajat nousivat kaduille eri puolilla Egyptiä Morsiuksen virkaanastumisen ensimmäisen vuosipäivän kunniaksi 30. kesäkuuta 2013. Kolme päivää myöhemmin armeija keskeytti perustuslain soveltamisen, ilmoitti väliaikaisesta hallituksesta ennen uusia vaaleja ja pidätti Morsin, joka tuomitsi toimet vallankaappauksena. Armeijan silloinen päällikkö Abdul Fattah al-Sisi valittiin presidentiksi vuonna 2014, ja hänet valittiin uudelleen viime vuonna vaaleissa, joita ihmisoikeusryhmät kutsuivat "farssiksi". Mursin syrjäyttämisen jälkeen viranomaiset aloittivat hänen kannattajiinsa ja muihin toisinajattelijoihin kohdistuvat tukahduttamistoimet, ja satoja ihmisiä on tapettu ja kymmeniätuhansia muita pidätetty olosuhteissa, joita usein kuvaillaan ihmisoikeuksia loukkaaviksi.</w:t>
      </w:r>
    </w:p>
    <w:p>
      <w:r>
        <w:rPr>
          <w:b/>
        </w:rPr>
        <w:t xml:space="preserve">Tulos</w:t>
      </w:r>
    </w:p>
    <w:p>
      <w:r>
        <w:t xml:space="preserve">Egyptin entinen presidentti Mohammed Morsi, jonka sotilaat syrjäyttivät vuonna 2013 vuoden virassa olon jälkeen, on viranomaisten mukaan romahtanut oikeussalissa ja kuollut.</w:t>
      </w:r>
    </w:p>
    <w:p>
      <w:r>
        <w:rPr>
          <w:b/>
        </w:rPr>
        <w:t xml:space="preserve">Esimerkki 1.383</w:t>
      </w:r>
    </w:p>
    <w:p>
      <w:r>
        <w:t xml:space="preserve">Samia Shahid, 28, Bradfordista, West Yorkshirestä, kuoli Pakistanissa heinäkuussa. Chaudhry Muhammad Shahidia pidetään vangittuna epäiltynä avunannosta rikokseen, ja Shahidin entistä aviomiestä syytetään murhasta. Lahoren korkein oikeus kuuli, että syyttäjä ei toimittanut riittävästi raskauttavia todisteita, jotta häntä voitaisiin pitää poliisin huostassa. Syyttäjä väittää, että Shahid, joka on ollut pidätettynä heinäkuusta lähtien, oli mukana suunnittelemassa naisen matkaa Pakistaniin heinäkuussa ja auttoi myös hänen murhassaan. Syyttäjän perustelut perustuivat Shahidin keskusteluihin ystävien kanssa ja eroavaisuuksiin hänen isänsä lausunnoissa poliisikertomuksissa, mutta oikeus totesi, ettei se voinut hyväksyä näitä todisteita takuita koskevassa käsittelyssä. Shahid vapautetaan takuita vastaan lähiaikoina, ja poliisitutkinta jatkuu. Pidätysmääräykset annettu Murhasta syytetty Chaudhry Muhammad Shakeel ja Shahid eivät ole saaneet virallista syytettä. Kosmetologina työskentelevä Shahid avioitui toisen aviomiehensä kanssa Leedsissä vuonna 2014, ja pariskunta muutti Dubaihin. Hänen toinen aviomiehensä Syed Mukhtar Kazim väitti, että hänen vaimonsa, joka kuoli sukulaistensa luona vieraillessaan, tapettiin, koska hänen perheensä ei hyväksynyt heidän avioliittoaan. Aluksi väitettiin, että vaimo oli kuollut sydänkohtaukseen, mutta ruumiinavauksessa todettiin, että hänet oli kuristettu. Lokakuussa poliisi ilmoitti haluavansa kuulustella Shahidin äitiä Imtiaz BiBiä ja sisarta Madiha Shahidia, ja heistä annettiin pidätysmääräys sen jälkeen, kun he eivät olleet saapuneet oikeuteen.</w:t>
      </w:r>
    </w:p>
    <w:p>
      <w:r>
        <w:rPr>
          <w:b/>
        </w:rPr>
        <w:t xml:space="preserve">Tulos</w:t>
      </w:r>
    </w:p>
    <w:p>
      <w:r>
        <w:t xml:space="preserve">Pakistanissa "kunniamurhaksi" väitetyn uhrin isä on vapautettu takuita vastaan "todisteiden puuttumisen vuoksi".</w:t>
      </w:r>
    </w:p>
    <w:p>
      <w:r>
        <w:rPr>
          <w:b/>
        </w:rPr>
        <w:t xml:space="preserve">Esimerkki 1.384</w:t>
      </w:r>
    </w:p>
    <w:p>
      <w:r>
        <w:t xml:space="preserve">Tom de CastellaBBC News Magazine Paleontologi, tähtitieteilijä, kemisti - lasten lelujen pantheoniin astelee kolme uutta Lego-hahmoa. Ei niin yllättävää. Paitsi että tiedemiehet ovat kaikki naisia. Tytöille suunnattuja loputtomia vaaleanpunaisia esineitä ja seksististä lastenmarkkinointia koskevan kritiikin yhteydessä Legon uusi sarja - Research Institute - saattaa olla merkittävä. Lelukaupoissa on usein tyttöjen osasto, jossa on nukkeja, askartelua ja siivousta, sanoo tohtori Heather Williams, lääketieteellinen fyysikko ja Science Grrl -kampanjaryhmän toinen johtaja. Pojille sen sijaan tarjotaan tiedettä, rakentamista ja sotaa. Stereotypiat juurtuvat varhain, hän väittää. "Nuoret tytöt ovat huolehtivia rooleja, ja pojat ovat päähenkilöitä. En usko, että se on terveellistä." Lego on keskeinen taistelukenttä leluista ja sukupuolistereotypioista käytävässä keskustelussa. Lego on maailman toiseksi suurin leluvalmistaja - Mattelin jälkeen - ja yritys, joka yhdistetään terveelliseen, skandinaaviseen lapsuuskäsitykseen. Tanskalaisyhtiötä arvosteltiin voimakkaasti Lego Friends -sarjasta, joka oli suunnattu tytöille ja joka lanseerattiin kaksi vuotta sitten. Siinä on viisi naista, jotka asuvat kuvitteellisella Heartlake-alueella, ja siihen kuuluu kampaamo, eläinlääkäri, uima-allas ja avoauto. Kriitikot arvostelivat hahmojen pastellivärejä ja vapaa-ajan elämää. He sanoivat, että valikoimasta puuttui pojille suunnattujen vastaavien tuotteiden opettavainen "rakentamisen" elementti. Tämän vuoden helmikuussa seitsenvuotias Charlotte Benjamin kirjoitti Legolle vihaisen kirjeen, joka pian julkaistiin laajalti, vahvojen naishahmojen puuttumisesta. Uusi tiedemiesvalikoima julkaistiin verkossa viime viikolla, ja se on myyty loppuun, ja toinen erä tulee saataville myöhemmin tässä kuussa. Yhtiö kiistää, että sarjan tarkoituksena on tyynnytellä feministien arvostelijoita. Se huomauttaa, että uusi sarja oli yleisön äänestämä idea. Tutkimuslaitos-sarjan ehdotti geotieteilijä Ellen Kooijman, ja sitä kannatettiin yleisöäänestyksessä Legon crowdsourcing-sivustolla. Kooijman on kirjoittanut, että hän halusi torjua "vinoutunutta miesten ja naisten minifiguurien suhdetta ja saatavilla olevien naisfiguurien melko stereotyyppistä esitystä". Hän on tyytyväinen tulokseen. Lego tuskin muutti hänen suunnitelmiaan, vaikka se lisäsikin meikkiä, mitä "hän ei missään nimessä suosittele" laboratoriossa. Mutta hänellä ei ole mitään sitä vastaan, että sitä muokataan lapsia varten tällä tavoin, hän sanoo. Mitä mieltä feministit ovat naistutkijoista? Becky Francis, Lontoon King's Collegen kasvatuksen ja sosiaalisen oikeudenmukaisuuden professori, joka oli "hyvin, hyvin pettynyt" Lego Friendsiin, on fani. Sarjassa naiset tekevät älyllisesti vaativia töitä. Hän uskoo, että Lego on "miettinyt paljon", jotta heidän ulkonäkönsä olisi oikea. Heillä on housut jalassa, ja he näyttävät pikemminkin käytännöllisiltä tai punkkarimaisilta kuin hohdokkailta. Ensi silmäyksellä voi "sisäisesti huokaista" hahmojen huulipunasta ja siitä, että yhdellä on vaaleanpunainen huivi. Se on kuitenkin hyödyllinen tapa karkottaa vakavaa työtä tekevien naisten "sinikukkoinen" imago, hän väittää. Toiset sanovat, että Legon pitäisi palata 1970- ja 80-luvun lähestymistapaansa, jossa se ei kohdista kuvia sukupuolen mukaan. Huffington Postissa aiemmin tänä vuonna julkaistu artikkeli herätti suurta kiinnostusta, kun siinä verrattiin aiempien vuosikymmenten markkinointijulisteita Lego Friendsin markkinointiin. Aikaisempina aikoina julisteissa näytettiin tyttöjä, joilla oli pussimaiset vaatteet ja kädessään monimutkaisia rakennelmia, ja niissä oli iskulauseet kuten "Katso, mitä rakensin Legolla!". Feministit väittävät, että painotus on siirtynyt rakentamisesta hiuksiin ja kauneuteen. "Ne olivat puhtaasti rakennusleluja, joten ne olivat hyvin osallistavia", Francis sanoo. "Mutta vuosien mittaan, kun ne alkoivat tuottaa elokuviin liittyviä tuotteita, niitä alettiin markkinoida enemmän pojille ja ne olivat tytöille vastenmielisiä." Lego Friends lanseerattiin juuri tässä yhteydessä - ja lelu on feministien mukaan erilaistunut entisestään. Let Toys Be Toys -järjestön kampanjoija Megan Perryman sanoo, että Legolla oli joitakin myönteisiä naishahmoja, kuten poliisi- ja palokuntahahmoja. Mutta kyse on mittasuhteista. "Toimintarooleissa on edelleen paljon enemmän mieshahmoja. Suurin huolemme Legon suhteen liittyy markkinointiin ja siihen, että tyttöjä ja poikia näytetään niin harvoin leikkimässä samoilla leluilla samalla tavalla kuin tosielämässä." David Robertson, Legon entinen innovaatioprofessori sveitsiläisessä Institute for Management Development -laitoksessa, pitää tällaista kritiikkiä epäoikeudenmukaisena. "Jos Lego markkinoisi edelleen sarjoja entiseen tapaan, se olisi jo lopettanut toimintansa." Kirjassaan Brick by Brick Robertson kertoo yksityiskohtaisesti yhtiön pelosta 90-luvun lopulla, että Lego olisi pian vanhentunut. Patentit olivat vanhentuneet, ja tarvittiin uusi lähestymistapa. Sen sijaan yhtiö keskittyi tarinoihin, mikä käytännössä tarkoitti Star Warsin ja Harry Potterin kaltaisia sidonnaisuuksia. Nykyään se on maailman nopeimmin kasvava leluyritys, Robertson sanoo. Hänelle Lego Friends oli perusteltu. Yhtiö oli keskittynyt liikaa poikiin, ja sen oli sopeuduttava tarjoamaan sellaisia hahmoja, joihin tytöt ovat kiinnostuneita, hän sanoo. "Jos uskot, että Lego on terveellinen lelu, jolla lapset voivat leikkiä, miksi et tekisi erilaisia tarinoita, jotka vetoavat eri ihmisiin?" Ikivanhassa keskustelussa siitä, miten lapsia kasvatetaan, vaatimattomasta Lego-palikasta on tullut voimakas symboli. Tilaa BBC News Magazinen sähköpostiuutiskirje, niin saat artikkelit sähköpostiisi.</w:t>
      </w:r>
    </w:p>
    <w:p>
      <w:r>
        <w:rPr>
          <w:b/>
        </w:rPr>
        <w:t xml:space="preserve">Tulos</w:t>
      </w:r>
    </w:p>
    <w:p>
      <w:r>
        <w:t xml:space="preserve">Kolme uutta Lego-hahmoa - kaikki naispuolisia tiedemiehiä - on julkistettu. Mutta miksi leluvalmistajan naiskuvaus herättää niin paljon kiistelyä?</w:t>
      </w:r>
    </w:p>
    <w:p>
      <w:r>
        <w:rPr>
          <w:b/>
        </w:rPr>
        <w:t xml:space="preserve">Esimerkki 1.385</w:t>
      </w:r>
    </w:p>
    <w:p>
      <w:r>
        <w:t xml:space="preserve">CIPS/Markitin ostopäälliköiden yhdistetty ostopäällikköindeksi (PMI) nousi 54,1:een, kun se kuukautta aiemmin oli 53,3. Tämä on korkein taso 46 kuukauteen. Kaikki yli 50 lukemat viittaavat kasvuun, kun taas alle 50 lukema viittaa toiminnan vähenemiseen. Markitin mukaan kyselytutkimus viittaa 0,3 prosentin talouskasvuun ensimmäisellä neljänneksellä. Tämä vastaisi euroalueen kasvua vuoden 2014 kolmen viimeisen kuukauden aikana. Markitin mukaan yritystuotannon paraneminen johtui uusien tilausten kasvusta, joka oli kasvanut nopeimmin sitten vuoden 2011. Myös työllisyys kasvoi nopeimmin sitten elokuun 2011. Markitin mukaan työpaikkojen luominen palvelualalla "pysyi vakaana" lähellä helmikuun neljän vuoden korkeinta tasoa, kun taas teollisuudessa kasvu oli nopeinta sitten viime vuoden huhtikuun. Tutkimus osoitti, että deflaatiopaineet hellittivät maaliskuussa ja hinnat laskivat hitaimmin sitten heinäkuun. Markitin mukaan tämä heijasteli joidenkin yritysten tarvetta siirtää kustannuksia asiakkailleen Noususuhdanne Markit lisäsi, että on jonkin verran yksittäisiä todisteita siitä, että Euroopan keskuspankin (EKP) elvytystoimet alkavat tuntua. Teollisuuden hinnat nousivat ensimmäistä kertaa seitsemään kuukauteen, joskin vain vähän. Samaan aikaan palvelualalla hinnat laskivat, mutta lasku oli heikointa yhdeksään kuukauteen. Kyselytutkimuksia laativan Markitin pääekonomisti Chris Williamson sanoi, että tutkimustulokset osoittavat, että kuun alussa alkaneesta EKP:n talouden elvytysohjelmasta on saatu jonkin verran vauhtia, vaikka se toteutuukin "ajankohtana, jolloin kasvu oli jo käynnissä". Hän lisäsi: "Kaikki indikaattorit osoittavat, että kasvu jatkuu, yritykset palkkaavat työntekijöitä, ja se lupaa hyvää tulevalle vuodelle." Hän lisäsi: "Kaikki indikaattorit osoittavat, että kasvu jatkuu, yritykset palkkaavat työntekijöitä, ja se lupaa hyvää tulevalle vuodelle." Myös euroalueen kahden suurimman talouden, Saksan ja Ranskan, PMI-tutkimukset julkaistiin erikseen. Saksan yritystoiminta nousi korkeimmalle tasolleen kahdeksaan kuukauteen, kun uudet tilaukset saavuttivat yhdeksän kuukauden ennätyksen. Saksan tehdastuotanto oli korkeimmillaan lähes vuoteen, ja se pysyi kiinni palvelusektorin voimakkaassa kasvuvauhdissa, joka nousi kuuden kuukauden huippuunsa. Myös Ranskan taloudessa yritystoiminta kasvoi toista kuukautta, vaikkakin hieman hitaammin kuin helmikuussa, jolloin se oli 42 kuukauden huippulukemissa. Yritystuotanto on Ranskassa edelleen selvästi Saksaa alhaisempi. Uusien tilausten määrä oli kuitenkin korkeimmillaan elokuuhun 2011 verrattuna. Ranskan teollisuustuotanto laski kuitenkin kymmenettä kuukautta peräkkäin. Howard Archer, IHS Global Insightin Yhdistyneen kuningaskunnan ja Euroopan pääekonomisti, piti viimeisintä PMI-indeksiä "erittäin rohkaisevana" ja lisäsi, että teollisuuden toiminnan paraneminen oli tervetullutta. "Rohkaisevia eivät ole vain otsikkoluvut, vaan koko tutkimusten sävy. Euroalueen taloudellinen toimeliaisuus on vahvistumassa, kun erittäin alhaiset öljyn hinnat, heikko euro, EKP:n merkittävät elvytystoimet ja huomattavasti vähentyneet finanssipoliittiset vastatuulet edistävät kasvuympäristön paranemista", hän lisäsi.</w:t>
      </w:r>
    </w:p>
    <w:p>
      <w:r>
        <w:rPr>
          <w:b/>
        </w:rPr>
        <w:t xml:space="preserve">Tulos</w:t>
      </w:r>
    </w:p>
    <w:p>
      <w:r>
        <w:t xml:space="preserve">Euroalueen yritystuotanto kasvoi maaliskuussa nopeimmin lähes neljään vuoteen, ilmenee tarkkaan seuratusta tutkimuksesta.</w:t>
      </w:r>
    </w:p>
    <w:p>
      <w:r>
        <w:rPr>
          <w:b/>
        </w:rPr>
        <w:t xml:space="preserve">Esimerkki 1.386</w:t>
      </w:r>
    </w:p>
    <w:p>
      <w:r>
        <w:t xml:space="preserve">Bethan LewisBBC Walesin koulutuskirjeenvaihtaja Toimivalta siirretään Walesin ministereille osana Walesin lakia, joka tuli voimaan aiemmin tänä vuonna. Koulutuksen asiantuntijan, professori Mick Watersin johtama työryhmä perustetaan uuden vuoden aikana osana julkista kuulemisprosessia. Se antaa suosituksia hallitukselle syksyyn 2018 mennessä. Sen jälkeen perustetaan Wales-kohtainen järjestelmä. Opetusministeri Kirsty Williamsin mukaan Englannin järjestelmään sitominen ei ole enää tarkoituksenmukaista, relevanttia tai Walesin ammatin eduksi. Hän sanoi, että toimivaltuuksien siirtäminen mahdollistaisi "Walesin kannalta merkityksellisemmän" järjestelmän perustamisen. "Ryhmä tarkastelee opettajien palkkausta ja työehtoja koskevia nykyisiä järjestelyjä ja pohtii, mitä hyötyä ja esteitä nykyisestä järjestelmästä on ja missä asioissa olisi harkittava erityisiä poliittisia toimia ongelmien ratkaisemiseksi", hän sanoi. Williams sanoi, että uusi palkka- ja työehtojärjestelmä vahvistaisi Walesin järjestelmän arvot. Hänen mukaansa se perustuisi "oikeudenmukaisuuteen ja huippuosaamiseen, sitoutumiseen osallistavaan, julkisen palvelun opetukseen ja opettajien tukemiseen, jotta he voivat nostaa kaikkien standardeja". Jotkin opettajien liitot ovat vastustaneet palkkauksen ja työehtojen hajauttamista, koska pelkäävät, että walesilaiset opettajat voisivat saada huonomman sopimuksen kuin rajan toisella puolella asuvat opettajat.</w:t>
      </w:r>
    </w:p>
    <w:p>
      <w:r>
        <w:rPr>
          <w:b/>
        </w:rPr>
        <w:t xml:space="preserve">Tulos</w:t>
      </w:r>
    </w:p>
    <w:p>
      <w:r>
        <w:t xml:space="preserve">Asiantuntijaryhmä pohtii Walesin opettajien tulevaa palkkausta ja työehtoja, kun uusi järjestelmä otetaan käyttöön syyskuusta 2019 alkaen.</w:t>
      </w:r>
    </w:p>
    <w:p>
      <w:r>
        <w:rPr>
          <w:b/>
        </w:rPr>
        <w:t xml:space="preserve">Esimerkki 1.387</w:t>
      </w:r>
    </w:p>
    <w:p>
      <w:r>
        <w:t xml:space="preserve">Scottish Waterin mukaan 36 tuuman (91 cm) runkoputki rikkoutui Annieslandissa varhain lauantaina, mikä vaikutti 53 000 asiakkaaseen. Läheiset tiet tulvivat, ja vesi muuttui pakkasessa monin paikoin jääksi. Erillinen ongelma Inverclydessä jätti 13 000 kotia ja yritystä ilman vettä. Sukeltajia tarvittiin poistamaan jäätä, joka tukki putken Greenockin vedenpuhdistamoon, joka saa vetensä Loch Thomista. Pullovettä jaettiin Greenockissa, Gourockissa, Inverkipissä, Wemyss Bayssa ja Skelmorliessa, kun erikoisryhmät työskentelivät ongelman korjaamiseksi. Toimitukset palautettiin lauantaina noin kello 21.00. Ensimmäisen Glasgow'ssa sattuneen tapauksen aikana poliisi otettiin paikalle ohjaamaan liikennettä, kun tiet tulvivat. Scottish Waterin tiedottaja sanoi: "Haluamme pyytää anteeksi Glasgow'n asiakkailta, joiden vedenjakelussa oli häiriöitä tänä aamuna. Kaikki asiakkaat ovat nyt saaneet veden takaisin, ja parhaillaan tehdään töitä runkovesijohdon kaivamiseksi ja korjaamiseksi, jotta vesijohtoverkko voidaan palauttaa normaaliin toimintaan." Näin on tapahtunut. "Olemme kiitollisia paikallisyhteisöjen kärsivällisyydestä ja tuesta, kun tiimimme työskentelevät haastavissa olosuhteissa pitääkseen kaupungin vedenjakelun käynnissä." Asiakkaita varoitettiin, että vesi voi aluksi näyttää värittyneeltä tai samealta. Heitä kehotetaan käyttämään kylmää hanaa puolipaineella, kunnes vesi on kirkasta.</w:t>
      </w:r>
    </w:p>
    <w:p>
      <w:r>
        <w:rPr>
          <w:b/>
        </w:rPr>
        <w:t xml:space="preserve">Tulos</w:t>
      </w:r>
    </w:p>
    <w:p>
      <w:r>
        <w:t xml:space="preserve">Glasgow'n ja Inverclyden yli 65 000 kodin ja yrityksen vedenjakelu on palautettu putkiongelmien jälkeen.</w:t>
      </w:r>
    </w:p>
    <w:p>
      <w:r>
        <w:rPr>
          <w:b/>
        </w:rPr>
        <w:t xml:space="preserve">Esimerkki 1.388</w:t>
      </w:r>
    </w:p>
    <w:p>
      <w:r>
        <w:t xml:space="preserve">FitzPatrick on esiintynyt oikeudessa Dublinissa. Hän on kolmas Anglo Irish Bankin entinen johtohenkilö, joka on saapunut oikeuteen viimeisten 24 tunnin aikana. Kaikkia kolmea miestä vastaan nostetaan 16 syytettä, jotka liittyvät epäiltyyn epäonnistuneeseen yritykseen pönkittää Anglon osakekurssia pörssin romahdettua. Anglo kansallistettiin, mikä maksoi Irlannin veronmaksajille noin 30 miljardia euroa (23,4 miljardia puntaa). FitzPatrick toimi pankin toimitusjohtajana ja sen jälkeen puheenjohtajana, ja hän rakensi pankista aikoinaan yhden Irlannin nousukauden suurimmista menestystarinoista. Anglo joutui kuitenkin pahasti alttiiksi Irlannin kiinteistökuplan puhkeamiselle ja kärsi Irlannin tasavallan historian suurimmat yritystappiot. FitzPatrick erosi tehtävästään joulukuussa 2008, kuukautta ennen kuin Anglo joutui valtion takuuseen. Irlannin poliisi pidätti hänet tiistaina noin kello 05.35 BST Dublinin lentokentällä ja vei hänet Bridewellin poliisiasemalle kaupungin keskustassa. Kyseessä on kolmas kerta, kun FitzPatrick pidätetään osana kolme ja puoli vuotta kestänyttä Anglo Irish Bankin romahduksen tutkintaa. Maanantaina Willie McAteer - pankin toinen johtaja ennen eroamistaan tammikuussa 2009 - saapui oikeuteen yhdessä pankin entisen luotonanto- ja toimintajohtajan Pat Whelanin kanssa. Rathgarista Dublinista kotoisin oleva 60-vuotias McAteer pääsi takuita vastaan vapaaksi 8. lokakuuta asti, mutta hänet määrättiin luovuttamaan passinsa. Myös 50-vuotias Whelan, joka on kotoisin Malahidesta Dublinin kreivikunnasta, pääsi takuita vastaan vapaaksi, mutta hänet määrättiin ilmoittamaan 48 tuntia etukäteen, jos hän matkustaa Irlannin tai Yhdistyneen kuningaskunnan ulkopuolelle. Entinen pankki on selvitystilassa, ja sitä johtaa tällä hetkellä Irish Bank Resolution Corporation Limited (IBRC).</w:t>
      </w:r>
    </w:p>
    <w:p>
      <w:r>
        <w:rPr>
          <w:b/>
        </w:rPr>
        <w:t xml:space="preserve">Tulos</w:t>
      </w:r>
    </w:p>
    <w:p>
      <w:r>
        <w:t xml:space="preserve">Irlannin poliisi on pidättänyt Anglo Irish Bankin entisen johtajan Sean FitzPatrickin epäiltyjen pankin taloudellisten väärinkäytösten vuoksi.</w:t>
      </w:r>
    </w:p>
    <w:p>
      <w:r>
        <w:rPr>
          <w:b/>
        </w:rPr>
        <w:t xml:space="preserve">Esimerkki 1.389</w:t>
      </w:r>
    </w:p>
    <w:p>
      <w:r>
        <w:t xml:space="preserve">Caroline LowbridgeBBC News Shannon Clifton, joka sai keskenmenon saatuaan potkun vatsaan, epäilee isänsä haudanneen vauvan ja haluaa poliisin kaivavan heidän vanhan puutarhansa ylös. Shane Clifton on jo vankilassa tyttärensä raiskauksesta, joka synnytti tyttärensä kanssa toisen lapsen 14-vuotiaana. Derbyshiren poliisi kertoi BBC:lle, että se on puhunut nyt 19-vuotiaan Shannonin kanssa ja tekee "lisätutkimuksia". "Hän periaatteessa hakkasi minut siihen pisteeseen, ettei minulla ollut enää lasta sisälläni", Shannon sanoi. Shannon oli 11-vuotias, kun hänen isänsä teki hänet ensimmäisen kerran raskaaksi, ja hän uskoo, että isä saattoi haudata sikiön, koska naapuri ilmoitti isän kaivaneen kuoppaa heidän kotinsa puutarhassa Chaddesdenissä Derbyssä. "Menetin vauvani ja melkein kuolin itsekin", hän sanoi. "Hän ei halunnut vauvaa. Hänen mielestään hän oli onnekas, että hän oli päässyt siitä eroon ja että hän saattoi jatkaa elämäänsä ja sitä, mitä hän teki minulle." Shannon on nyt rakentamassa elämäänsä uudelleen, kirjoittanut kokemuksistaan kirjan ja aloittanut oikeuspsykologian opinnot. Hän sanoi kuitenkin olevansa huolissaan siitä, mitä hänen isänsä tekisi hänelle vankilasta päästyään, ja toivoi, että isä joutuisi pidemmäksi aikaa vankilaan, jos häntä syytettäisiin useammasta rikoksesta. "Isäni oli yrittänyt melko lailla murhata minut useita kertoja", hän sanoi. "Mikä estäisi häntä satuttamasta minua uudelleen ja tällä kertaa ehkä tekemästä pahempaa kuin mitä hän teki aiemmin?" Hänellä on jo tuomioita väkivallasta, muun muassa yli kahden vuoden vankeustuomio naisen kimppuun hyökkäämisestä. Hän raahasi uhrinsa maahan hiuksista kiinni, potkaisi tätä toistuvasti päähän ja talloi sitten hänen päätään tämän ollessa tajuton. Hän hyökkäsi naisen kimppuun uudelleen vapauduttuaan. Miksi Shannonin isä vangittiin? Shannon synnytti pojan lokakuussa 2014, ja DNA-testit todistivat, että isä oli hänen oma isänsä. Shane Clifton, tuolloin 32-vuotias, tunnusti syyllisyytensä Shannonin raiskaamiseen 10-14-vuotiaana Derby Crown Courtissa maaliskuussa 2015. Hän sai elinkautisen vankeusrangaistuksen, jonka vähimmäiskesto oli 15 vuotta, mutta se muutettiin 10 vuodeksi, koska tuomari antoi hänelle tunnustusta siitä, että hän tunnusti syyllisyytensä. Clifton yritti sen jälkeen valittaa tuomiostaan saadakseen sen lyhennettyä entisestään, mutta valitus hylättiin marraskuussa 2015. Mistä muusta Shannon haluaa hänet syytteeseen? Shannon kertoi, että hänen isänsä teki hänet raskaaksi yhteensä kolme kertaa, ensimmäisen kerran, kun hän oli 11-vuotias, ja hän menetti vauvan noin 28. raskausviikolla, kun isä kävi hänen kimppuunsa. Shannonin mukaan isä tappoi sikiön tahallaan, ja vaikka häntä ei Englannin lain mukaan voitaisi syyttää murhasta, koska lapsi ei ollut syntynyt, häntä voitaisiin mahdollisesti syyttää lapsen tuhoamisesta. Toisen kerran isä teki keskenmenon, kun hän oli 12-vuotias. Kolmannella kerralla Shannon oli 13-vuotias, kun hän tuli raskaaksi, ja synnytti pojan täytettyään 14 vuotta. Hän huolehti pojastaan jonkin aikaa, mutta on sittemmin adoptoinut pojan, koska halusi tälle paremman elämän. Shannon sanoi, että hänen isänsä oli lähellä tappaa hänet useita kertoja, ja hän haluaisi, että isä asetettaisiin syytteeseen väkivaltaisista hyökkäyksistä häntä kohtaan ja uusista raiskauksista, jotka hänen mukaansa alkoivat, kun hän oli vain kuusivuotias. "Isäni vei lapsuuteni, ja vaikka hän ei olekaan enää täällä, hän pilaa yhä elämäni", hän sanoi. "Se vaikuttaa koko elämän ajan. Saatat saada neuvontaa ja apua, jota tarvitset päästääksesi siitä yli, mutta et koskaan unohda sitä etkä pääse täysin yli siitä, mitä elämässäsi on tapahtunut. Se on aina läsnä." Derbyshiren poliisi sanoi lausunnossaan: "Poliisivoimien yleisen suojelun tiimin erikoisvirkailijat ovat puhuneet neiti Cliftonin kanssa, ja jatkotutkimukset ovat nyt käynnissä." Kaikki, joilla on tietoja, voivat ottaa yhteyttä poliisiin numeroon 101. Seuraa BBC East Midlandsia Facebookissa, Twitterissä tai Instagramissa. Lähetä juttuideoita osoitteeseen eastmidsnews@bbc.co.uk. Aiheeseen liittyvät Internet-linkit Derbyshiren poliisi</w:t>
      </w:r>
    </w:p>
    <w:p>
      <w:r>
        <w:rPr>
          <w:b/>
        </w:rPr>
        <w:t xml:space="preserve">Tulos</w:t>
      </w:r>
    </w:p>
    <w:p>
      <w:r>
        <w:t xml:space="preserve">Nainen, jonka isä raiskasi toistuvasti lapsena, haluaa, että isä asetetaan syytteeseen heidän syntymättömän lapsensa tappamisesta.</w:t>
      </w:r>
    </w:p>
    <w:p>
      <w:r>
        <w:rPr>
          <w:b/>
        </w:rPr>
        <w:t xml:space="preserve">Esimerkki 1.390</w:t>
      </w:r>
    </w:p>
    <w:p>
      <w:r>
        <w:t xml:space="preserve">Koomikko Ricky Gervais, televisiojuontaja ja luonnontutkija Chris Packham, luonnonsuojelija Bill Oddie ja näyttelijä Peter Egan haluavat kaikki, että poikkeukset käytäntöön kielletään. Ketunmetsästys on kielletty Skotlannissa, mutta koirien on edelleen sallittua karkottaa kettuja tuholaistorjuntaa varten. Kolme hyväntekeväisyysjärjestöä on järjestänyt ensi kuussa Edinburghissa marssin, jossa korostetaan asiaa. Tarjousta johtavat League Against Cruel Sports, OneKind ja International Fund for Animal Welfare (IFAW). Vuonna 2002 annetussa Skotlannin laissa (Protection of Wild Mammals (Scotland) Act) kiellettiin käytännössä ketunmetsästys koirilla, mutta poikkeuksena on, että koiria voidaan käyttää kettujen karkottamiseen tuholaistorjunnassa tai karjan tai maassa pesivien lintujen suojelemiseksi. Lordi Bonomyn tekemän tarkastelun mukaan on kuitenkin syytä epäillä, että ketunmetsästys tapahtuu laittomasti, ja hän suositteli, että metsästystä valvovat riippumattomat valvojat. Hyväntekeväisyysjärjestöjen mielestä laki on "riittämätön", ja ne ovat kampanjoineet sen parantamisen puolesta, jotta suljettaisiin "porsaanreiät", jotka mahdollistavat perinteisen metsästyksen. League Against Cruel Sports -järjestö on myös julkaissut videomateriaalia, jonka se väittää osoittavan, että skotlantilaiset metsästäjät "aiheuttavat paniikkia" lammaslaumojen keskuudessa. Gervais sanoi: "On täysin sairasta, että primitiivinen ja kauhea harrastus, kettujen jahtaaminen koiralaumoilla, on edelleen rutiininomaista tässä maassa, eikä ole juuri mitään keinoja saattaa niitä, jotka tekevät tällaista julmuutta luonnonvaraisia eläimiä kohtaan, oikeuden eteen. "Skotlannin hallituksella on tilaisuus saada tämä kauhistuttava "urheilulaji" loppumaan, joten on korkea aika lopettaa viivyttely ja ryhtyä parantamaan lakia ketunmetsästyksen kieltämiseksi lopullisesti." Packham lisäsi: "On aivan järkyttävää, että nykyään elämme maassa, jossa ihmiset lähtevät liikkeelle tarkoituksenaan terrorisoida villieläimiä jahdaten niitä uupumukseen asti ja tappaen ne raa'asti. "Valitettavasti Skotlannissa laki ei ole osoittautunut riittäväksi tämän hirvittävän käytöksen lopettamiseksi. "Kannatan varauksetta League Against Cruel Sportsin ja OneKindin kampanjaa, jossa kehotetaan Skotlannin hallitusta tiukentamaan lakia ja varmistamaan, että ketunmetsästys todella kielletään Skotlannissa", sanoo hän. "Ketunmetsästyksellä ei ole sijaa nyky-yhteiskunnassa, ja nyt on aika laittaa se sinne, minne se kuuluu - menneisyyteen." Skotlannin hallitus on kuullut lordi Bonomyn suosituksista, ja vastauksia analysoidaan parhaillaan.</w:t>
      </w:r>
    </w:p>
    <w:p>
      <w:r>
        <w:rPr>
          <w:b/>
        </w:rPr>
        <w:t xml:space="preserve">Tulos</w:t>
      </w:r>
    </w:p>
    <w:p>
      <w:r>
        <w:t xml:space="preserve">Julkkikset ovat liittyneet vaatimukseen kieltää ketunmetsästys kokonaan Skotlannissa.</w:t>
      </w:r>
    </w:p>
    <w:p>
      <w:r>
        <w:rPr>
          <w:b/>
        </w:rPr>
        <w:t xml:space="preserve">Esimerkki 1.391</w:t>
      </w:r>
    </w:p>
    <w:p>
      <w:r>
        <w:t xml:space="preserve">Se tapahtuu Cardiffissa tapahtuneen Lynette Whiten murhan 30. vuosipäivänä, josta kolme syytöntä miestä vangittiin. Hovioikeus vapautti heidät syytteistä, ja DNA-tiedot johtivat poliisin myöhemmin oikean murhaajan, Jeffrey Gafoorin, jäljille. Hän on istunut 13 vuotta, ja nyt hänen on määrä päästä ehdonalaiseen vapauteen, mikä on suututtanut hänen rikostensa uhrit. Tuomitessaan Gafoorin tuomion tuomari sanoi, että hän oli "antanut viattoman miehen joutua vankilaan" rikoksesta, jonka hän tiesi tehneensä. Koska Gafoor on nyt oikeutettu ehdonalaiseen vapauteen, jotkut vaativat lain muuttamista. Heidän mukaansa tämä sisällytettäisiin vuoden 2003 rikosoikeudelliseen lakiin (Criminal Justice Act 2003), jolloin rikolliset, jotka tietoisesti sallivat syyttömien ihmisten tuomitsemisen rikoksistaan, joutuisivat ankarampaan rangaistukseen. Etelä-Walesin poliisi- ja rikoskomissaari Alun Michael tukee tätä näkemystä. "Monissa paikoissa heräsi varmasti kysymyksiä siitä, oliko tuomio oikeassa suhteessa rikoksen luonteeseen ja siihen, että useat viattomat ihmiset viettivät aikaa vankilassa sen vuoksi, että Gafoor ei tullut esiin eikä myöntänyt tapausta aiemmin", hän sanoi BBC Wales Investigatesille. "En voi vastata näihin kysymyksiin, mutta mielestäni ne ovat oikeutettuja kysymyksiä, ja se on haaste rikosoikeusjärjestelmälle sen varmistamiseksi, että kaikki tekijät voidaan tulevaisuudessa ottaa huomioon tuomiomenettelyssä." Yksi muutoksen puolesta kampanjoivista on toimittaja Satish Sekar, joka on kirjoittanut kolme Lynette Whiten murhatapausta käsittelevää kirjaa ja joka suhtautuu kriittisesti Gafoorille annettuun 13 vuoden tuomioon. Hän toivoo, että nykyisiin tuomio-ohjeisiin tehtäisiin muutos, jotta niihin sisällytettäisiin erityinen raskauttava tekijä, joka koskee oikeudenkäynnin vääristymistä. "On kestämätöntä, että hän sai alhaisemman tuomion kuin alkuperäiset syytetyt", hän sanoo. "Hän tunnusti syyllisyytensä, mutta se tapahtui 15 vuotta liian myöhään. Se ei voi pyyhkiä pois Lynetten perheen tuskaa ja syyllisyyttä tai Cardiff Five -ryhmän ja heidän perheidensä kärsimystä ja leimautumista." Hän jatkaa. Seksityöntekijä Lynette Whitea, 20, puukotettiin yli 50 kertaa asunnossa Cardiffin satama-alueella vuonna 1988. Rikostutkijat saivat johtolangan, kun murhapaikalla nähtiin valkoihoinen mies, jonka kädet olivat veressä. Mutta 10 kuukautta myöhemmin pidätettiin viisi mustaa miestä. Heidän toistuvista kiistämisistään ja todisteiden puutteesta huolimatta kolme miestä tuomittiin vuonna 1989. Heidän tuomionsa kumottiin lopulta valituksen jälkeen. Poliisin uuden "kylmän tapauksen" tutkinnan avulla löydettiin todellinen murhaaja, vartija Jeffrey Gafoor, joka lopulta tunnusti syyllisyytensä ja tuomittiin elinkautiseen vankeuteen, josta maksettiin 13 vuotta. Hänen tuomionsa jälkeen poliisi käynnisti tutkimuksen siitä, mikä alkuperäisessä 1980-luvun tutkimuksessa meni pieleen. Kolme poliisin esittämistä päätodistajista - Mark Grommek, Leanne Vilday ja Angela Psaila - myönsivät myöhemmin, että he olivat väärentäneet kertomuksensa murhasta poliisin voimakkaan painostuksen alla. Tuomari tuomitsi heidät 18 kuukaudeksi vankeuteen väärästä valasta. "Poliisi ajoi teitä vakavasti takaa, kiusasi, uhkaili, pahoinpiteli ja manipuloi teitä useiden kuukausien ajan ennen vuoden 1988 loppua, minkä seurauksena tunsitte itsenne pakotetuksi suostumaan vääriin kertomuksiin, joita he teille ehdottivat." Vuonna 2011 alkoi poliisin korruptioprosessi, jossa väitettiin, että kahdeksan eläkkeelle jäänyttä etsivää oli toiminut "korruptoituneesti yhdessä ja yhdessä muiden poliisien kanssa valmistellakseen jutun viittä miestä vastaan". Se kariutui dramaattisissa olosuhteissa viisi kuukautta myöhemmin tiedonantoon liittyvien ongelmien vuoksi. Tuomari hylkäsi oikeudenkäynnin ja julisti kaikki syytetyt syyttömiksi. Lynette Whiten tutkinta oli käytännössä saanut Etelä-Walesin poliisin murtumaan. Tämä tahra on jossain määrin edelleen jäljellä, ja poliisipäällikkö Matt Jukesin mukaan se on auttanut luomaan päättäväisyyttä muutokseen. Lynette Whiten murhan vuosipäivänä hän sanoo: "Lynette Whiten murhasta ja alkuperäisestä tutkinnasta saadut kokemukset ovat johtaneet siihen, että olemme tarkastelleet monia muita historiallisia tapauksia ja saaneet tuomioita useissa niistä. Tapaus itsessään on siis johtanut muutokseen organisaatiossa ja tuonut oikeutta muille uhreille". "Tämän päivän nuorille poliiseille ja monille yhteisön jäsenille tämä tapaus on jotain, josta he ovat tietoisia organisaation historiassa. "Sillä on todella syvä kaiku kaikille niille, joihin se on vaikuttanut, ja se on nyt tavallaan osa poliisivoimien DNA:ta, täytyy sanoa. "Määrätietoisuutemme olla epäonnistumatta tällä tavalla uudelleen vahvistaa päättäväisyyttäni varmistaa joka päivä, että tutkimuksemme ovat ammatillisesti, teknisesti ja eettisesti niin laadukkaita kuin ne vain voivat olla. "Joten en usko, että vaikka tämä on tapahtuma, joka tapahtui 30 vuotta sitten, se ei jätä tämän organisaation ja sen johdon psyykeä toiseen sukupolveen."</w:t>
      </w:r>
    </w:p>
    <w:p>
      <w:r>
        <w:rPr>
          <w:b/>
        </w:rPr>
        <w:t xml:space="preserve">Tulos</w:t>
      </w:r>
    </w:p>
    <w:p>
      <w:r>
        <w:t xml:space="preserve">On vaadittu lain muuttamista, jotta rikolliset, jotka tietoisesti sallivat syyttömien ihmisten tuomitsemisen rikoksistaan, voitaisiin tuomita ankarammin.</w:t>
      </w:r>
    </w:p>
    <w:p>
      <w:r>
        <w:rPr>
          <w:b/>
        </w:rPr>
        <w:t xml:space="preserve">Esimerkki 1.392</w:t>
      </w:r>
    </w:p>
    <w:p>
      <w:r>
        <w:t xml:space="preserve">Viimeisen myllärin kuoltua 1950-luvulla Gwyneddin Aberdaronissa sijaitseva Melin Daron sulkeutui ja rappeutui. Nyt toivotaan, että paikallisista jyvistä tehtäisiin jälleen leipää, kun 1200-luvulla rakennetun myllyn kunnostaminen entiseen loistoonsa alkaa. Paikallinen leipuri toivoo keräävänsä miljoona puntaa, jotta myllystä tulisi matkailunähtävyys. Geraint Jones, joka omistaa kylässä sijaitsevan Becws Islynin leipomon, on siirtänyt myllyn yhteisöryhmälle siinä toivossa, että se voi jauhaa jälleen jyviä vuoteen 2023 mennessä. Jones sanoi: "Myllystä olisi helposti voinut tehdä mitä tahansa, mutta halusimme säilyttää Aberdaronin historian sellaisena kuin se oli. "Suunnitelmana on, että voimme toivottavasti kasvattaa omaa vehnäämme, jauhaa sen täällä ja leipoa sen leipomossa." Historiallisissa asiakirjoissa vuodelta 1252 mainittu Melin Daron oli yksi viidestä Bardseyn saarella sijaitsevan luostarin omistamasta myllystä. Siihen aikaan vilja kuljetettiin saarelta jauhettavaksi ja jauhot kuljetettiin sitten takaisin Bardseyyn. Kun mylly suljettiin 1950-luvulla, rakennus rappeutui ja 1800-luvulta peräisin oleva ulkokuori rapistui. Hankkeen johtaja Roy Milnes kertoi, että ryhmä oli onnistunut hankkimaan riittävästi rahoitusta myllyn suojelemiseksi talven yli, ennen kuin työt sen muuttamiseksi matkailu- ja koulutuslaitokseksi voidaan aloittaa. "Se on arvokas omaisuus ja II-luokan rakennus - haluamme kehittää tätä kylän aluetta, jotta saisimme lisää ihmisiä kylään sesongin ulkopuolella", hän sanoi. "Useimmat alueen myllyt on purettu, mutta tämä mylly on täydellinen, kulunut mutta täydellinen, joten se on palautettavissa." Milnes sanoi, että myllyä ei ole vielä rakennettu. Milnesin mukaan tavoitteena on opettaa koululaisille, miten leipää tehdään, ja tuoda kylään enemmän turisteja sesongin ulkopuolella. "Myllyyn liittyy kokonainen kieli, joka on kadonnut menneisyyden myötä, ja haluamme tuoda kaiken sen takaisin ja saada ihmiset tutustumaan myllyn toimintaan - ja toivottavasti lopulta myös leipään", hän sanoi. Ryhmä, joka hakee parhaillaan avustuksia, toivoo voivansa aloittaa myllyn muutostyöt ensi vuonna ja avata sen kahden vuoden kuluessa.</w:t>
      </w:r>
    </w:p>
    <w:p>
      <w:r>
        <w:rPr>
          <w:b/>
        </w:rPr>
        <w:t xml:space="preserve">Tulos</w:t>
      </w:r>
    </w:p>
    <w:p>
      <w:r>
        <w:t xml:space="preserve">Satojen vuosien ajan Llynin niemimaan saarelaiset leipoivat tuoretta leipää mantereelta tuoduista tuoreista jauhosäkeistä.</w:t>
      </w:r>
    </w:p>
    <w:p>
      <w:r>
        <w:rPr>
          <w:b/>
        </w:rPr>
        <w:t xml:space="preserve">Esimerkki 1.393</w:t>
      </w:r>
    </w:p>
    <w:p>
      <w:r>
        <w:t xml:space="preserve">Hän sanoi valinneensa nimen Franciscus 12.-13. vuosisadan pyhän Franciscus Assisilaisen mukaan, joka edusti "köyhyyttä ja rauhaa". Hän kehotti toimittajia tutustumaan kirkkoon ja sen "hyveisiin ja synteihin" ja jakamaan sen keskittymisen "totuuteen, hyvyyteen ja kauneuteen". Paavi Franciscus seuraa tehtävässä Benedictus XVI:ta, joka luopui virastaan viime kuussa. Entinen argentiinalainen kardinaali Jorge Mario Bergoglio, 76, oli Roomassa kokoontuneiden kardinaalien yllätysvalinta uuden kirkon päämiehen valitsemiseksi. Ensimmäisessä audienssissaan Vatikaanissa hän sanoi, että Jeesus Kristus eikä paavi on kirkon keskus, ja hän korosti, että kirkko on luonteeltaan "hengellinen eikä poliittinen". Hän sanoi, että Pyhä Henki oli innoittanut Benedictus XVI:n eroa ja ohjannut kardinaaleja, jotka valitsivat hänet seuraavaksi paaviksi. Paavi sanoi, että hänet oli innoittanut ottamaan nimen Franciscus brasilialainen kollega, joka syleili häntä ja kuiskasi "älä unohda köyhiä", kun ilmoitettiin, että hänet oli valittu paaviksi. Hän sanoi ajatelleensa heti pyhää Franciscus Assisilaista, italialaista fransiskaanijärjestön perustajaa, joka oli omistautunut köyhille. Hän sanoi, että Franciscus edusti köyhyyttä ja rauhaa ja että hän "rakasti luomakuntaa ja huolehti siitä", ja hän totesi, että ihmiskunnalla "ei ole tällä hetkellä hyvää suhdetta luontoon". Assisilaisen pyhän Franciscuksen sanotaan rakastaneen eläimiä "veljinään ja sisarenaan" ja jopa saarnanneen linnuille. Huumori On spekuloitu, että paavi Franciscus - joka oli jesuiittojen jäsen - olisi valinnut nimensä Aasiassa 1500-luvulla toimineen jesuiittalähetyssaarnaajan, Pyhän Franciscus Xavierin kunniaksi. Hän kuitenkin sanoi, ettei näin ollut. BBC:n Vatikaanin kirjeenvaihtaja David Willey kertoo, että uuden paavin tyyli on hyvin erilainen kuin hänen edeltäjänsä. Kirjeenvaihtajamme mukaan hän puhuu yksinkertaisin, helposti ymmärrettävin termein eettisistä arvoista ja osoittaa huomattavaa huumorintajua. Aiemmin Vatikaani kertoi, että Franciscus vierailee edeltäjänsä emerituspaavi Benedictuksen luona ensi viikolla. Paavi Benedictuksesta, 85, tuli ensimmäinen paavi 600 vuoteen, joka luopui virastaan viime kuussa, kun hän sanoi, että vanhan iän ja terveyden vuoksi hän ei voinut enää jatkaa tehtävässään.</w:t>
      </w:r>
    </w:p>
    <w:p>
      <w:r>
        <w:rPr>
          <w:b/>
        </w:rPr>
        <w:t xml:space="preserve">Tulos</w:t>
      </w:r>
    </w:p>
    <w:p>
      <w:r>
        <w:t xml:space="preserve">Paavi Franciscus on sanonut haluavansa "köyhän kirkon köyhiä varten" sen jälkeen, kun hänet valittiin keskiviikkona maailman 1,2 miljardin katolilaisen päämieheksi.</w:t>
      </w:r>
    </w:p>
    <w:p>
      <w:r>
        <w:rPr>
          <w:b/>
        </w:rPr>
        <w:t xml:space="preserve">Esimerkki 1.394</w:t>
      </w:r>
    </w:p>
    <w:p>
      <w:r>
        <w:t xml:space="preserve">Euroopan lainvalvontavirasto ilmoitti, että keskiviikkona oli pidätetty 43 epäiltyä, joiden uskottiin olevan varastettujen tavaroiden salakuljetuksen takana. Tämä tapahtui rikollisryhmää koskevan neljän vuoden tutkinnan jälkeen. Esineiden kerrottiin olleen peräisin Italiassa sijaitsevista löytöpaikoista. Europolin mukaan tuhansia historiallisia esineitä oli tiettävästi poistettu arkeologisilta alueilta ja viety maasta laittomasti ennen kuin ne myytiin huutokauppoihin Saksassa. Euroopan poliisi kuvaili rikollisjoukkoa, jota Barcelonassa ja Lontoossa toimivat "välittäjät" auttoivat, "erittäin hyvin järjestäytyneeksi". Kymmeniin kiinteistöihin varhain keskiviikkona tehdyt ratsiat, joihin osallistui yli 250 poliisia, olivat tulosta Italian sotilaspoliisin (Carabinieri) erikoisyksikön johtamasta tutkinnasta, jota tukivat poliisitutkijat Espanjassa, Saksassa ja Yhdistyneessä kuningaskunnassa. Yhdistyneen kuningaskunnan Metropolitan-poliisin tiedottaja kertoi, että poliisit olivat eurooppalaisen pidätysmääräyksen perusteella pidättäneet 64-vuotiaan miehen Suur-Lontoon alueella ja ottaneet talteen kolme muinaisjäännöstä, joiden uskottiin olevan roomalaista alkuperää. Ennen keskiviikkona tehtyjä ratsioita Italian Carabinieri takavarikoi noin 3 000 aitoa kulttuuriesinettä ja lisäksi 1 200 väärennöstä, Europol lisäsi. Poliisi on takavarikoinut rikollisjoukon esineiden talteenottoon käyttämät välineet, kuten metallinpaljastimet. Tapausta pidetään yhtenä suurimmista laatuaan, joka liittyy arkeologisten esineiden laittomaan poistamiseen arkeologisista kohteista Italiassa. Helmikuussa takavarikoitiin yli 41 000 arvokasta esinettä maalauksista ja veistoksista soittimiin, huonekaluihin ja jopa muinaisiin aseisiin 81 maan tulli- ja poliisiviranomaisia osallistuneessa laajassa iskussa.</w:t>
      </w:r>
    </w:p>
    <w:p>
      <w:r>
        <w:rPr>
          <w:b/>
        </w:rPr>
        <w:t xml:space="preserve">Tulos</w:t>
      </w:r>
    </w:p>
    <w:p>
      <w:r>
        <w:t xml:space="preserve">Europol kertoo, että Italian, Espanjan, Saksan ja Yhdistyneen kuningaskunnan poliisien toteuttamassa valtavassa rikollisjengiin kohdistuneessa salakuvaoperaatiossa on saatu takaisin 25 000 arkeologista esinettä 40 miljoonan euron (47 miljoonan dollarin; 35 miljoonan punnan) arvosta.</w:t>
      </w:r>
    </w:p>
    <w:p>
      <w:r>
        <w:rPr>
          <w:b/>
        </w:rPr>
        <w:t xml:space="preserve">Esimerkki 1.395</w:t>
      </w:r>
    </w:p>
    <w:p>
      <w:r>
        <w:t xml:space="preserve">Nick TriggleTerveyskirjeenvaihtaja Käytännössä ongelmaa ei kuitenkaan ole niin helppo ratkaista. Kun ammattiliiton puheenjohtaja kysyi ehdotuksesta Royal College of Nursingin vuosikokouksen aattona, hän ei voinut peitellä halveksuntaansa. Andrea Spyropoulos leimasi sen "typeräksi ajatukseksi", joka tuhlaisi veronmaksajien rahoja ja joka ei todennäköisesti koskaan tulisi toteutumaan. Hallitus näyttää kuitenkin päättäneen kaivaa kantapäänsä sisään. Se sanoo, että se aikoo jatkaa pilottihankkeiden toteuttamista, ja hyökkäsi itse RCN:ää vastaan väittäen, että se ei ole vielä vastannut tyydyttävästi Staffordin sairaalan julkisessa tutkimuksessa esitettyyn kritiikkiin. Mutta miksi yksi ehdotus on herättänyt niin paljon vihaa? Sairaanhoitajien kannalta se on yksinkertaista. He kokevat, että heitä vastaan hyökätään epäoikeudenmukaisesti, koska heidän mielestään vihjaillaan, että he ovat motivoituneita ryhtymään sairaanhoitajiksi väärästä syystä. Staffordin sairaalan julkisessa tutkimuksessa annettiin 290 suositusta. Sairaanhoitajien velvoittaminen työskentelemään vuoden ajan ennen kuin he voivat edes aloittaa koulutuksen ei kuulunut niihin. Sen sijaan se oli hallituksen idea, ja se ilmoitettiin osana toimenpidepakettia vastauksena julkiseen tutkimukseen. Myöskään siitä, miten se toimii, ei ole kerrottu yksityiskohtaisesti. Sairaanhoitajat viettävät jo nyt puolet kolmivuotisesta tutkinnostaan työharjoittelussa. Lasketaanko tämä vuosi terveydenhuoltoavustajana tähän mukaan? On myös epäselvää, onko työ suoritettava ennen hakemuksen jättämistä, mikä tarkoittaisi yli 200 000 henkilöä työskentelemään terveydenhuoltoavustajina, vai sen jälkeen, kun joku on saanut paikan kurssille, mikä edellyttäisi 20 000 työpaikan löytämistä. Terveydenhuoltoministeriö on vastannut nopeasti, että kaikki tämä on selvitettävä aloitteen kokeilun aikana, joka voi alkaa myöhemmin tänä vuonna. Tarpeeton? Tämä ei kuitenkaan näytä vakuuttavan sairaanhoitajakonferenssin osanottajia. Gavin Wollacott, joka on juuri saanut koulutuksen päätökseen ja työskentelee nyt East Midlandsissa, sanoo: "Työskentelin terveydenhuollon avustajana 10 vuotta, ja se auttoi minua hyvin. "Se ei kuitenkaan tarkoita, että kaikkien tarvitsisi tehdä niin. Voi käydä niin, että monet todella lahjakkaat ihmiset jäävät ulkopuolelle." Elinor Durston, joka opiskelee viimeistä vuottaan, on samaa mieltä. "Ainoa hoitokokemukseni on se, että hoidin kuolevaa äitiäni. Olen kuitenkin todella motivoitunut ihmisten hoitamisesta. "Olen ollut kaikenlaisissa harjoittelupaikoissa koulutukseni aikana - yhteisössä, sairaalassa ja mielenterveystyössä. Ratkaisevaa on sen aikana saamasi ohjauksen laatu." Konferenssin heimokeskustelun ulkopuolella jotkut uskovat kuitenkin, että ajatuksella on merkitystä. Southamptonin yliopiston asiantuntija Peter Griffiths, yksi johtavista hoitotyön akateemisista tutkijoista, myöntää, että vielä on paljon avoimia kysymyksiä, mutta hän uskoo, että jos hallitus tekee sen oikein, se voisi auttaa parantamaan hoitotyön laatua. "Jos työkokemus integroitaisiin kunnolla sairaanhoitajakoulutukseen ja se tarjoaisi laajemman mahdollisuuden käytännön hoitotyöhön, monet ammattikunnan jäsenet pitäisivät sitä erittäin tervetulleena."</w:t>
      </w:r>
    </w:p>
    <w:p>
      <w:r>
        <w:rPr>
          <w:b/>
        </w:rPr>
        <w:t xml:space="preserve">Tulos</w:t>
      </w:r>
    </w:p>
    <w:p>
      <w:r>
        <w:t xml:space="preserve">Teoriassa se kuulosti hyvältä idealta. Koska sairaanhoitajia arvosteltiin siitä, etteivät he ole tarpeeksi huolehtivaisia tai myötätuntoisia, ministerit keksivät yksinkertaiseksi katsomansa ratkaisun: sairaanhoitajien pitäisi työskennellä vuoden ajan terveydenhuoltoavustajana ennen kolmivuotisen tutkinnon aloittamista.</w:t>
      </w:r>
    </w:p>
    <w:p>
      <w:r>
        <w:rPr>
          <w:b/>
        </w:rPr>
        <w:t xml:space="preserve">Esimerkki 1.396</w:t>
      </w:r>
    </w:p>
    <w:p>
      <w:r>
        <w:t xml:space="preserve">Hän on "harvinainen ja ainutlaatuinen taiteilija, jolla on lahjakkuutta ja vakaumusta", Cannesin elokuvajuhlien järjestäjät sanoivat. Australialaistähti on yksi niistä Hollywoodin henkilöistä, jotka hiljattain käynnistivät Time's Up -kampanjan työpaikoilla tapahtuvan seksuaalisen häirinnän torjumiseksi. Blanchett sanoi olevansa "nöyrä" saadessaan roolin toukokuussa järjestettävälle festivaalille. Hän johtaa yleensä näyttelijöistä ja elokuvantekijöistä koostuvaa raatia, joka valitsee Cannesin vaikutusvaltaisen parhaan elokuvan palkinnon, Kultaisen palmun, voittajan. He valitsevat myös festivaalin muut pääpalkinnot. Blanchett on voittanut kaksi Oscar-palkintoa - elokuvista The Aviator ja Blue Jasmine - ja ollut ehdolla vielä viisi kertaa. Cannesin presidentti Pierre Lescure ja päävaltuutettu Thierry Fremaux sanoivat: "Syksyn aikana käymämme keskustelut vakuuttivat meidät siitä, että hänestä tulee sitoutunut puheenjohtaja sekä intohimoinen ja antelias katsoja." Hän on kolmas naispuolinen tuomariston puheenjohtaja viimeisten 10 vuoden aikana - muut ovat ohjaaja Jane Campion vuonna 2014 ja näyttelijä Isabelle Huppert vuonna 2009. "Outo ja elinvoimainen", Blanchett sanoi: "Olen käynyt Cannesissa vuosien varrella monissa eri muodoissa - näyttelijänä, tuottajana, markkinoilla, gaalassa ja kilpailussa, mutta en koskaan pelkästään nauttiakseni siitä, että voin katsella tämän suuren festivaalin tarjoamaa elokuvien runsautta. "Minulla on etuoikeus ja vastuu toimia tämän vuoden tuomariston puheenjohtajana. "Festivaalilla on keskeinen rooli siinä, että se kokoaa maailman yhteen juhlimaan tarinaa: sitä outoa ja elintärkeää pyrkimystä, jonka kaikki kansat jakavat, ymmärtävät ja kaipaavat." Viime vuonna puheenjohtajana toimi espanjalainen elokuvantekijä Pedro Almodovar, ja tuomaristoon kuului myös näyttelijä Will Smith. Festivaalilla kaksikko oli eri mieltä siitä, miten Netflix sopii elokuvamaailmaan. Vuoden 2017 tuomaristo valitsi Kultaisen palmun voittajaksi taidemaailman satiirin The Square. Seuraa meitä Facebookissa, Twitterissä @BBCNewsEnts tai Instagramissa bbcnewsents. Jos sinulla on juttuehdotus, lähetä sähköpostia osoitteeseen entertainment.news@bbc.co.uk.</w:t>
      </w:r>
    </w:p>
    <w:p>
      <w:r>
        <w:rPr>
          <w:b/>
        </w:rPr>
        <w:t xml:space="preserve">Tulos</w:t>
      </w:r>
    </w:p>
    <w:p>
      <w:r>
        <w:t xml:space="preserve">Oscar-palkittu näyttelijä Cate Blanchett toimii tämän vuoden Cannesin elokuvajuhlien palkintolautakunnan puheenjohtajana.</w:t>
      </w:r>
    </w:p>
    <w:p>
      <w:r>
        <w:rPr>
          <w:b/>
        </w:rPr>
        <w:t xml:space="preserve">Esimerkki 1.397</w:t>
      </w:r>
    </w:p>
    <w:p>
      <w:r>
        <w:t xml:space="preserve">James ClaytonPohjois-Amerikan teknologiatoimittaja Yhtyeen johto sanoo, että kyseessä on "vaikea taistelu", ja se on "toistuvasti ottanut kantaa Trumpin kampanjaan". "Bändi itse on ollut varsin suorapuheinen aiheesta", tiedottaja sanoi. Aiemmin tällä viikolla kampanja käytti vuoden 1977 We Will Rock You -hittiä sosiaalisen median Triller-alustalla. Videota ei ole poistettu. Vastoin heidän tahtoaan Yhdysvaltain presidentillä on bändin mukaan historiaa Queenin kappaleiden käyttämisestä vastoin heidän tahtoaan. Vuonna 2016 republikaanien kansalliskokouksen aikana Trump käveli lavalle We are the Champions -yhtyeen taustamusiikin säestyksellä. "Olemme turhautuneita kappaleen toistuvasta luvattomasta käytöstä sen jälkeen, kun Trump ja hänen kampanjansa ovat ilmeisesti jättäneet sen huomiotta", yhtye sanoi tuolloin. Viime vuoden lokakuussa Trumpin kampanja julkaisi Twitterissä toisen kampanjavideon, jossa tällä kertaa käytettiin We Will Rock You -kappaletta. Tuo esimerkki poistettiin bändin vastalauseen jälkeen. Nyt Trumpin kampanja on kuitenkin käyttänyt bändin musiikkia uudella Trillerissä olevalla sosiaalisen median tilillään, johon hän liittyi viikonloppuna. Sosiaalisen median alustaa pidetään TikTokin kilpailijana. Queen "vastustaa edelleen ja yrittää estää kappaleidensa käytön", heidän tiedottajansa sanoi. Kaksi päivää sen jälkeen, kun video ladattiin Trilleriin, se on kuitenkin edelleen suorassa lähetyksessä ja se on kerännyt lähes miljoona katselukertaa. Triller ei ole vastannut kommenttipyyntöön. Tekijänoikeusloukkaukset ovat jo johtaneet siihen, että useita poliittisia videoita on poistettu sosiaalisen median tileiltä. Viime vuonna Trump poistatti Twitteristä videon, koska siinä käytettiin laittomasti Batman-elokuvan musiikkia. Ja viime kuussa Linkin Park antoi kieltokehotuksen sen jälkeen, kun presidentti twiittasi uudelleen videon, jossa oli yksi heidän kappaleistaan.</w:t>
      </w:r>
    </w:p>
    <w:p>
      <w:r>
        <w:rPr>
          <w:b/>
        </w:rPr>
        <w:t xml:space="preserve">Tulos</w:t>
      </w:r>
    </w:p>
    <w:p>
      <w:r>
        <w:t xml:space="preserve">Brittiläinen rockyhtye Queen yrittää - ja epäonnistuu - saada Yhdysvaltain presidenttiä Donald Trumpia lopettamaan heidän kappaleidensa käytön nettikampanjavideoissaan.</w:t>
      </w:r>
    </w:p>
    <w:p>
      <w:r>
        <w:rPr>
          <w:b/>
        </w:rPr>
        <w:t xml:space="preserve">Esimerkki 1.398</w:t>
      </w:r>
    </w:p>
    <w:p>
      <w:r>
        <w:t xml:space="preserve">546 miljoonaa vuotta vanhoja jälkiä tehneen olennon henkilöllisyys on vielä tuntematon, mutta ne ovat peräisin ajalta, jolloin varhaisimpien eläinten uskotaan kehittyneen. Fossiili koostuu kahdesta rivistä jälkiä, jotka edustavat varhaisimpia tunnettuja merkintöjä jalkaisesta eläimestä. Kiinalaisen tutkimusryhmän tutkimus ilmestyy Science Advances -lehdessä. Tiimin jäsenet eivät ole selvillä siitä, oliko otuksella kaksi vai useampia jalkoja. He sanovat kuitenkin, että jäljet kuuluvat luultavasti kaksijalkaiselle. Kyseessä on eläinryhmä, jolle on ominaista, että sillä on parittaiset lisäkkeet - tässä tapauksessa ehkä parittaiset jalat. Ne ovat yksi monimuotoisimmista nykyisin olemassa olevista eläinryhmistä. Nämä jalat nostivat eläimen vartaloa sedimentin yläpuolelle, jossa se liikkui. Jälkiä löytyi Etelä-Kiinasta Jangtse-joen rotkoalueelta. Kallioperä, josta ne ovat peräisin, on ajoitettu 551-541 miljoonan vuoden ikäiseksi. "Aiemmin tunnistetut jalanjäljet ovat 540-530 miljoonaa vuotta vanhoja. Uudet fossiilit ovat todennäköisesti jopa 10 miljoonaa vuotta vanhempia", kertoi tutkimuksen toinen kirjoittaja Zhe Chen Kiinan tiedeakatemiasta AFP:lle. Hän lisäsi: "Ainakin kolmella elävällä eläinryhmällä on parittaiset lisäkkeet (joita edustavat niveljalkaiset, kuten kimalaiset, rengasjalkaiset, kuten harjasmadot, ja nelijalkaiset, kuten ihminen). "Niveljalkaiset ja annelidit tai niiden esi-isät ovat mahdollisuuksia." Eläin näyttää pysähtyneen ajoittain, sillä jäljet näyttävät olevan yhteydessä koloihin, joita on saatettu kaivaa sedimenttiin ehkä ravinnon hankkimiseksi.</w:t>
      </w:r>
    </w:p>
    <w:p>
      <w:r>
        <w:rPr>
          <w:b/>
        </w:rPr>
        <w:t xml:space="preserve">Tulos</w:t>
      </w:r>
    </w:p>
    <w:p>
      <w:r>
        <w:t xml:space="preserve">Etelä-Kiinasta on löydetty vanhimmat tunnetut eläimen jättämät "jalanjäljet".</w:t>
      </w:r>
    </w:p>
    <w:p>
      <w:r>
        <w:rPr>
          <w:b/>
        </w:rPr>
        <w:t xml:space="preserve">Esimerkki 1.399</w:t>
      </w:r>
    </w:p>
    <w:p>
      <w:r>
        <w:t xml:space="preserve">Ahmadinejad, joka on kovan linjan edustaja ja joka toimi presidenttinä kahdella kaudella vuosina 2005-2013, jätti paperit 19. toukokuuta pidettävää vaalia varten Teheranin sisäministeriöön. Viime vuonna ajatollah Ali Khamenei varoitti häntä siitä, että tällainen liike ei ole hänen eikä maan edun mukaista. Ahmadinejad kuitenkin sanoi tiistaina toimittajille, että kyseessä oli "pelkkä neuvo". Associated Pressin toimittajat, jotka todistivat Ahmadinejadin rekisteröitymistä tiistaina, sanoivat vaaliviranomaisten olleen "ällistyneitä", kun hän jätti paperit. Presidentti Hassan Rouhani, maltillinen mies, joka neuvotteli ydinsopimuksen maailmanvaltojen kanssa vuonna 2015, ei ole vielä ilmoittautunut, mutta hänen odotetaan yleisesti pyrkivän toiselle kaudelle. Paikallisten tiedotusvälineiden mukaan yli 120 ihmistä, mukaan lukien kuusi naista, jätti nimensä ensimmäisenä rekisteröintipäivänä maanantaina. Kun prosessi on päättynyt lauantaina, suojelijaneuvosto tarkastaa ehdokkaiden poliittisen ja islamilaisen pätevyyden. Papillinen elin julkistaa lopullisen luettelon tarkastetuista ehdokkaista 27. huhtikuuta. Ahmadinejad sanoi paperiensa jättämisen jälkeen auttavansa vain entistä varapresidenttiään Hamid Baghaeita, joka ilmoittautui hänen rinnallaan. BBC Persianin Jamshid Barzegarin analyysi Mahmoud Ahmadinejadin päätös rekisteröityä on tähän mennessä suurin yllätys presidentinvaaleissa. Ajatollah Khamenei oli ilmoittanut, ettei hän halunnut Ahmadinejadin asettuvan ehdolle, ja on epätavallista, että joku poliittisen vallan edustajista toimii vastoin ylimmän johtajan toiveita. Ne, jotka tekevät niin, joutuvat yleensä maksamaan siitä. Kovan linjan kannattajat ovat tehneet selväksi, että he ovat vihaisia ja pettyneitä. Jotkut ovat kutsuneet Ahmadinejadin siirtoa "mahdottomaksi hyväksyä" ja sanoneet sen merkitsevän hänen poliittisen uransa loppua. Kaikkien mahdollisten ehdokkaiden on läpäistävä vartijaneuvoston tarkastus, ja monet tarkkailijat uskovat, että Ahmadinejad ei läpäise tätä estettä. Jos hän kuitenkin läpäisee sen, hänen osallistumisensa kisaan vie todennäköisesti hieman kiiltoa kovan linjan kannattajien suosikkiehdokkaalta Ebrahim Raisilta. Se olisi myös vahingollista presidentti Rouhanille - erityisesti köyhien äänestäjien keskuudessa, jotka eivät ole vielä saaneet tuntea ydinsopimuksen jälkeen luvattujen talousparannusten vaikutuksia ja joita Ahmadinejadin populistinen retoriikka ja lupaukset palauttaa tuet, joilla autetaan ihmisiä selviytymään inflaatiosta, voivat vaikuttaa heihin. "Ilmoittauduin vain tukemaan Baghaeita ja toimin [ylimmän] johtajan neuvojen mukaisesti", hän sanoi. "Aion palvella herra Baghaeita kaikin voimin." Hän lisäsi: "Jotkut sanovat, että [ylimmän johtajan] neuvon tarkoituksena oli kokonaan kieltää [minua asettumasta ehdolle], mutta se, mitä johtaja sanoi, oli vain neuvo... Olen edelleen sitoutunut moraaliseen lupaukseeni." Ajatollah Khamenei, jolla on ylin valta Iranin siviili- ja uskonnollisissa asioissa, sanoi käskeneensä häntä olemaan asettumatta ehdolle, koska se "loisi maahan kaksinapaista vastakkainasettelua ja jakautumista, mikä on mielestäni haitallista". Ahmadinejadin kiistanalainen uudelleenvalinta vuonna 2009 käynnisti Iranissa suurimmat mielenosoitukset sitten vuoden 1979 islamilaisen vallankumouksen. Miljoonat ihmiset vaativat vaalin uusimista, mutta korkein johtaja vaati, että tulos oli pätevä, ja määräsi laajamittaiset tukahduttamistoimet toisinajattelijoita vastaan, jolloin kymmeniä opposition kannattajia tapettiin ja tuhansia pidätettiin. Analyytikot sanoivat, että Ahmadinejad saattaa yrittää painostaa vartijaneuvostoa olemaan hylkäämättä Baghaein valintaa, kuten se teki hänen entisen kansliapäällikkönsä kanssa vuonna 2013. Baghaei pidätettiin seitsemäksi kuukaudeksi vuonna 2015 tarkemmin määrittelemättömien syytteiden perusteella. Maaliskuussa oikeuslaitos sanoi, että tapaus oli edelleen avoin, uutistoimisto Reuters kertoo.</w:t>
      </w:r>
    </w:p>
    <w:p>
      <w:r>
        <w:rPr>
          <w:b/>
        </w:rPr>
        <w:t xml:space="preserve">Tulos</w:t>
      </w:r>
    </w:p>
    <w:p>
      <w:r>
        <w:t xml:space="preserve">Entinen presidentti Mahmud Ahmadinejad on ilmoittautunut ehdokkaaksi Iranin presidentinvaaleihin, vaikka korkein johtaja on kieltänyt häntä siitä.</w:t>
      </w:r>
    </w:p>
    <w:p>
      <w:r>
        <w:rPr>
          <w:b/>
        </w:rPr>
        <w:t xml:space="preserve">Esimerkki 1.400</w:t>
      </w:r>
    </w:p>
    <w:p>
      <w:r>
        <w:t xml:space="preserve">Unionin virkamiesten mukaan kyseessä oli "provosoimaton hyökkäys", jonka vanki teki partaterän kanssa. Sunnuntaina noin kello 10.00 BST pahoinpidelty virkamies tarvitsi 17 tikkiä. Hänet on sittemmin kotiutettu sairaalasta. Vankilan johtaja sanoi, että hänen ajatuksensa ovat upseerin, hänen perheensä ja "jälkiseuraamuksia käsittelevän tiimin" kanssa. Vankilavirkailijayhdistyksen valtakunnallinen puheenjohtaja Mark Fairhurst sanoi hyökkääjästä: "Ilmeisesti heti kun hänen ovensa avattiin tänä aamuna, hän hyökkäsi ensimmäisen näkemänsä virkailijan kimppuun partaterällä. "Hän on viiltänyt kaulaansa. Virkamies on mennyt sairaalaan ja saanut 17 tikkiä. "Sairaalassa henkilökunta sanoi, että hän on onnekas, että on hengissä, koska se oli hyvin lähellä hänen kaulansa päävaltimoa." Fairhurst lisäsi, että konstaapeli oli uusi työntekijä, joka oli vielä koeajalla. Viime vuonna hallitus määrättiin tekemään välittömiä parannuksia vankilassa sen jälkeen, kun raportissa varoitettiin sen olevan "vaarallisessa tilassa". Vankilan oli tehtävä "paljon enemmän" puuttuakseen huumeongelmaan, joka oli "erottamattomasti yhteydessä" väkivaltaan, totesi vankiloiden ylitarkastaja Peter Clarke raportissaan. HMP Nottingham on B-luokan miesvankila, jota laajennettiin vuonna 2010 1 060 vangin vankilaksi. Nottinghamshiren poliisin mukaan 25-vuotias mies pidätettiin epäiltynä vakavan ruumiinvamman aiheuttamisesta, ja hän on edelleen poliisin huostassa. Oikeusministeriö ilmoitti, että tapausta käsitellään vakavana rikoksena ja että se on hiljattain korottanut enimmäisrangaistusta hyökkäyksistä pelastuspalvelun työntekijöitä, myös vankilavirkailijoita, vastaan. Seuraa BBC East Midlandsia Facebookissa, Twitterissä tai Instagramissa. Lähetä juttuideoita osoitteeseen eastmidsnews@bbc.co.uk.</w:t>
      </w:r>
    </w:p>
    <w:p>
      <w:r>
        <w:rPr>
          <w:b/>
        </w:rPr>
        <w:t xml:space="preserve">Tulos</w:t>
      </w:r>
    </w:p>
    <w:p>
      <w:r>
        <w:t xml:space="preserve">Oikeusministeriö on kertonut, että vankilan vanki viilsi kurkun läpi vankilan virkamieheltä Nottinghamin vankilassa.</w:t>
      </w:r>
    </w:p>
    <w:p>
      <w:r>
        <w:rPr>
          <w:b/>
        </w:rPr>
        <w:t xml:space="preserve">Esimerkki 1.401</w:t>
      </w:r>
    </w:p>
    <w:p>
      <w:r>
        <w:t xml:space="preserve">Yhtiön South Marstonin tehtaan sopimustyöläisten odotetaan vapautuvan helmikuussa. Japanilainen autonvalmistaja syyttää työpaikkojen menetyksistä heikkoa kysyntää Euroopassa. Etelä-Swindonin kansanedustaja Robert Buckland, joka osallistui leikkauksia käsittelevään moniviranomaistapaamiseen, sanoi, että irtisanomispakettien yksityiskohtia ei ole vielä vahvistettu. "Jos työntekijä joutuu irtisanomisen kohteeksi tai haluaa neuvoja taloudesta, etuuksista, mahdollisista koulutusmahdollisuuksista, haluan varmistaa, että kaikki nämä tiedot ovat helposti saatavilla, jotta neuvoja on saatavilla välittömästi ja jotta ihmisiä voidaan tukea tämän heille ja heidän perheilleen traumaattisen ajanjakson aikana", Buckland sanoi. Lisäksi perustetaan tukiryhmä, joka tarjoaa uudelleenkoulutusta, työnhakuneuvontaa ja stressiterapiaa. Hondan tiedottajan mukaan 300 työntekijää otettiin palvelukseen syksyllä 2012 samaan aikaan, kun uusi eurooppalainen CR-V tuotiin markkinoille. "Nämä 300 vuokratyöntekijää saatiin kolmannen osapuolen välityksellä, eivätkä he ole suoraan Honda of the UK Manufacturing Ltd:n palveluksessa", hän sanoi. "Heidän oli aina määrä lopettaa työnsä maaliskuun 2013 lopussa, ja nämä ehdot pysyvät ennallaan." Uutinen 800 työpaikan vähentämisestä julkistettiin 11. tammikuuta.</w:t>
      </w:r>
    </w:p>
    <w:p>
      <w:r>
        <w:rPr>
          <w:b/>
        </w:rPr>
        <w:t xml:space="preserve">Tulos</w:t>
      </w:r>
    </w:p>
    <w:p>
      <w:r>
        <w:t xml:space="preserve">Yli 300 Hondan vuokratyöntekijän sopimuksia ei uusita 800 työntekijän menetysten lisäksi.</w:t>
      </w:r>
    </w:p>
    <w:p>
      <w:r>
        <w:rPr>
          <w:b/>
        </w:rPr>
        <w:t xml:space="preserve">Esimerkki 1.402</w:t>
      </w:r>
    </w:p>
    <w:p>
      <w:r>
        <w:t xml:space="preserve">Laura KuenssbergPoliittinen päätoimittaja@bbclaurakon Twitter Kello lähestyy 03:00 GMT - tähän aikaan päivästä on tarpeeksi outoa nähdä Theresa Mayn puhuvan. Ja uusi brexitin määräaika on, arvasitko, Halloween. Jotta kaikki kauhuesityksiä, aaveita ja kummituksia koskevat kauheat metaforat saataisiin heti pois tieltä, pohditaan heti alkuun joitakin syitä, joiden vuoksi tämä päätös on tietyssä mielessä herkkua, mutta voi olla myös temppu. Herkkua? Ensinnäkin ja ennen kaikkea EU on suostunut jarruttamaan. Emme lähde huomenna ilman sopimusta. Pääministeri myönsi, että EU:sta lähteminen ilman virallista järjestelyä voisi olla katastrofi. Hän on ainakin välttänyt ilman järjestelyä tapahtuvan lähdön aiheuttaman mahdollisen myllerryksen, jota Theresa May niin pitkään väitti kannattavansa. Yhdistyneellä kuningaskunnalla on nyt vielä lähes kuusi kuukautta aikaa selvittää, miten se haluaa lähteä EU:sta. Tietenkin se antaa niille, jotka yrittävät estää lähtöä, lisää aikaa yrittääkseen saada myös sen tapahtumaan. Mutta yksinkertaisimmillaan pääministeri pyysi lykkäystä, jotta hän ei avaisi Pandoran lipasta. EU suostui lopulta, jopa eri aikataululla. Theresa May tietenkin todennäköisesti yrittää edelleen edetä mahdollisimman nopeasti. Ja mahdollisia temppuja on aika monta. Tämä uusi lokakuun määräaika ei ehkä ratkaise kovinkaan paljon. Se on pidempi kuin ne, jotka halusivat lyhyttä viivytystä, toivoivat. Niinpä pääministerin nykyiseen suunnitelmaan (joka saattaa olla turha toivo) päästä tästä eroon - yhteisen sävelen löytämiseen työväenpuolueen kanssa - ei tule välitöntä painetta. Varmasti kaikki brexitiin osallistuneet poliittiset toimijat tarvitsisivat hengähdystauon, mutta näin pitkä tauko saattaa vain mahdollistaa lisää viivytystä, kun mahdollisuus nopeuttaa vauhtia haihtuu. Ja koska odotukset tuon prosessin suhteen ovat muutenkin rajalliset, on todennäköistä, että pääministeri palaa ennemmin tai ehkä myöhemmin jälleen parlamenttiin pyytämään kansanedustajia yhdistymään sellaisen vaihtoehdon ympärille, joka voisi saada enemmistön, joka voisi kestää jonkin aikaa. Ilman aikapaineita ei myöskään ole selvää, miksi parlamentilla olisi yhtäkkiä kiire päästä sopimukseen. Siksi ei olekaan täysin yllättävää kuulla EU:n neuvoston puheenjohtajan varoittavan muutama minuutti sopimuksen jälkeen, että Yhdistynyt kuningaskunta ei saa tuhlata sille annettua lisäaikaa. Vaalit vai uusi kansanäänestys? Vaikka en haluaisikaan sanoa sitä, tämä voi johtaa kuukausia kestävään lisäkuormitukseen, ennen kuin Yhdistynyt kuningaskunta ja EU joutuvat syksyllä uudelleen samanlaiseen tilanteeseen. Siksi mahdollisesti vaaleista voi tulla tie ulos, jota harvat haluavat, että se on vielä mahdollista. Eikä ole epäilystäkään siitä, että ne, jotka parlamentissa ja sen ulkopuolella ajavat uutta kansanäänestystä tai Brexitin lopettamista kokonaan, käyttävät tätä tilaisuutta hyväkseen ja esittävät asiansa yhä äänekkäämmin. Jopa kabinetissa olevat brexitin kannattajat, jotka ovat täysin sitoutuneet asiaan, myöntävät, että mitä kauemmas vuonna 2016 järjestetystä kansanäänestyksestä ollaan, sitä heikommaksi muuttuu mandaatti lähtemiselle. Vielä on kuitenkin aikaa, jotta Tory-puolueen johtajakilpailu, joka jättäisi uuden pääministerin johtoon, voisi löytää uuden ulospääsytien. Jo ennen kuin päätös vahvistettiin virallisesti, eräs ministeri otti yhteyttä ja kertoi, että pääministeri voi nyt jäädä "vain nimellisesti", ja johtajakilpailu voi käynnistyä jo heti pääsiäisen jälkeen ja uusi johtaja voi olla virassa alkukesästä. Ehkäpä uuden määräajan lähestyessä joku muu yrittää jo purkaa sotkua. Jos näin käy, EU, joka pelkää syvästi euroskeptisempää johtajaa, on saattanut huijata itseään.</w:t>
      </w:r>
    </w:p>
    <w:p>
      <w:r>
        <w:rPr>
          <w:b/>
        </w:rPr>
        <w:t xml:space="preserve">Tulos</w:t>
      </w:r>
    </w:p>
    <w:p>
      <w:r>
        <w:t xml:space="preserve">Karkki vai kepponen? Et voisi keksiä sitä.</w:t>
      </w:r>
    </w:p>
    <w:p>
      <w:r>
        <w:rPr>
          <w:b/>
        </w:rPr>
        <w:t xml:space="preserve">Esimerkki 1.403</w:t>
      </w:r>
    </w:p>
    <w:p>
      <w:r>
        <w:t xml:space="preserve">Päätös henkilöstön vähentämisestä tehtiin perjantaina, mutta Putin on nyt vahvistanut 1. syyskuuta mennessä irtisanottavien määrän. Henkilöstön määrä on näin ollen 455, mikä vastaa Venäjän Washingtonissa työskentelevän henkilöstön määrää. Tämän uskotaan olevan suurin diplomaattisen henkilöstön vähentämistoimenpide missään maassa nykyaikaisessa historiassa, kertoo BBC:n Laura Bicker Washingtonista. Luku sisältää myös Yhdysvaltain diplomaattisten edustustojen venäläiset työntekijät eri puolilla Venäjää, BBC:n Sarah Rainsford Moskovassa lisää. Hänen mukaansa tämä koskee Moskovan suurlähetystön sekä Jekaterinburgin, Vladivostokin ja Pietarin konsulaattien henkilökuntaa. Yhdysvaltojen mukaan siirto oli "valitettava ja tarpeeton teko". "Arvioimme tällaisen rajoituksen vaikutuksia ja sitä, miten reagoimme siihen", ulkoministeriön virkamies sanoi. Ei tiedetä tarkalleen, kuinka monta Yhdysvaltain kansalaista työskentelee tällä hetkellä diplomaattisissa edustustoissa. Ulkoministeriön vuonna 2013 laatimassa tarkastusraportissa kuitenkin todettiin, että yli 900 henkilökunnan jäsentä oli "paikallisia työntekijöitä" ja vain 301 "suoraan palkattua" työntekijää, joten on todennäköistä, että paljon pienempi määrä kuin 755 joutuu todella lähtemään Venäjältä. Putin esitti sovittelevaa sävyä sanomalla, ettei hän halua määrätä lisää toimenpiteitä, mutta sanoi myös, ettei hän näe suhteiden muuttuvan "lähiaikoina". Putin sanoi Venäjän televisiolle: "Yhdysvaltain suurlähetystössä ja konsulaateissa työskenteli ja työskentelee edelleen yli 1 000 ihmistä, ja 755 ihmisen on lopetettava toimintansa Venäjällä. Venäjä on myös sanonut takavarikoivansa amerikkalaisten diplomaattien käyttämiä lomakiinteistöjä ja varaston. Putin ehdotti, että hän voisi harkita lisätoimenpiteitä, mutta sanoi: "Vastustan niitä tällä hetkellä." Hän totesi myös de-eskalaatiovyöhykkeen luomisen Etelä-Syyriaan esimerkkinä yhteistyön konkreettisesta tuloksesta. Yleisten suhteiden osalta hän kuitenkin lisäsi: "Olemme odottaneet tarpeeksi kauan toivoen, että tilanne ehkä muuttuisi parempaan suuntaan. "Mutta näyttää siltä, että vaikka tilanne on muuttumassa, se ei muutu lähiaikoina." Analyysi: Jonathan Marcus, BBC News, puolustus- ja diplomaattikirjeenvaihtaja Venäjä toivoi, että ilmapiiri muuttuisi ja että monien Krimin liittämisen jälkeen määrättyjen länsimaisten pakotteiden poistaminen voisi tulla mahdolliseksi. Enemmänkin se halusi kuitenkin Yhdysvaltojen ja Venäjän välille uuden sopimuksen, jossa Moskova tunnustettaisiin tasavertaiseksi diplomaattiseksi toimijaksi ja jopa kumppaniksi Syyrian kaltaisissa ongelmakohdissa ja laajemmassa taistelussa islamistista terrorismia vastaan. Näistä toiveista ei ole nyt tullut mitään. Venäjä näyttää asettaneen epärealistisia toiveita siihen, mitä presidentti Trump voisi saavuttaa. Näkikö Putin hänet voimakkaana samanhenkisenä hahmona vai poliittisena ja diplomaattisena kevytkenkäisenä, jota voitaisiin manipuloida ja hallita? Oli miten oli, Venäjän omat toimet, joilla se tunkeutui Yhdysvaltojen poliittiseen tilaan, ja sitä seuranneet tutkimukset ovat estäneet uuden alun. Venäjä ei kenties ymmärtänyt kongressin vihamielisyyttä toimintaansa kohtaan, sillä se luuli Trumpin sisäpiiriläisten välinpitämättömyyttä presidentin kannattajien vallitsevaksi näkemykseksi Capitol Hillillä. Lue lisää: Yhdysvallat ja Venäjä: Yhdysvaltain uudet pakotteet olivat kosto sekä Krimin liittämisestä Venäjään vuonna 2014 että Venäjän sekaantumisesta Yhdysvaltain vaaleihin. Joulukuussa Obaman hallinto määräsi takavarikoitavaksi kaksi venäläistä diplomaattiyhdyskuntaa ja karkotti 35 venäläisdiplomaattia vastauksena Yhdysvaltain demokraattipuolueen ja Hillary Clintonin kampanjan väitettyyn hakkerointiin. Kongressin molemmat kamarit hyväksyivät ylivoimaisesti Yhdysvaltojen uudet pakotteet Venäjää vastaan huolimatta presidentti Donald Trumpin vastustuksesta, joka haluaa maiden välille lämpimämmät suhteet. Valkoinen talo ilmoitti perjantaina, että hän allekirjoittaa pakotteita koskevan lakiesityksen sen jälkeen, kun oli pelätty, että hän voisi käyttää veto-oikeuttaan. Trumpin uskottiin olevan erityisen huolissaan uuden lakiehdotuksen säännöksestä, joka rajoittaa hänen kykyään poistaa pakotteita - pakottaen hänet kuulemaan ensin kongressia. Jotkin Euroopan maat ovat myös vihaisia, koska uusi laki voisi rangaista eurooppalaisia yrityksiä, jotka investoivat suuriin venäläisiin öljy- ja kaasuhankkeisiin, kuten uuteen Nord Stream II -putkeen. Yhdysvaltain tiedustelupalvelut uskovat, että Venäjä yritti horjuttaa vaaleja Trumpin eduksi, ja nyt on käynnissä useita tutkimuksia, joissa selvitetään, auttoiko joku hänen kampanjastaan. Venäjä on aina kiistänyt sekaantuneensa asiaan, ja Trump vaatii, ettei salaliittoa ole ollut. Saat BBC:n uutiset sähköpostiisi joka arkipäivä aamulla.</w:t>
      </w:r>
    </w:p>
    <w:p>
      <w:r>
        <w:rPr>
          <w:b/>
        </w:rPr>
        <w:t xml:space="preserve">Tulos</w:t>
      </w:r>
    </w:p>
    <w:p>
      <w:r>
        <w:t xml:space="preserve">Venäjän presidentti Vladimir Putin on ilmoittanut, että 755 työntekijän on lähdettävä Yhdysvaltojen diplomaattisista edustustoista vastatoimena Yhdysvaltojen uusille Moskovaan kohdistuville pakotteille.</w:t>
      </w:r>
    </w:p>
    <w:p>
      <w:r>
        <w:rPr>
          <w:b/>
        </w:rPr>
        <w:t xml:space="preserve">Esimerkki 1.404</w:t>
      </w:r>
    </w:p>
    <w:p>
      <w:r>
        <w:t xml:space="preserve">Terveysministerin mukaan hyväksikäyttö oli laajuudeltaan sellaista, jota ei ole ennen nähty NI:ssä, ja hän vertasi sitä viimeaikaisiin korkean profiilin oikeustapauksiin Rochdalessa ja Oxfordissa. Poliisi on tunnistanut 22 nuoren ryhmän, jotka "saattavat olla vaarassa". Se on seurausta PSNI:n tekemästä tarkastelusta tapauksista, joissa nuoria on kadonnut hoitojärjestelmästä viimeisten 18 kuukauden aikana. "Yhä huolestuneempi" Väitetään, että haavoittuvassa asemassa olevia nuoria vietiin miesryhmien järjestämiin juhliin. Heille tarjottiin alkoholia ja annettiin lahjoja ennen kuin heitä pahoinpideltiin. Hyväksikäytön uskotaan tapahtuneen hoitokotien ulkopuolella. Poliisi ei paljasta yksityiskohtia yksittäisistä tapauksista, mutta lausunnossaan se totesi, että poliisit olivat sisäisen tarkastelun jälkeen tulleet "yhä huolestuneemmiksi lasten seksuaalisesta hyväksikäytöstä". "Osana tätä tarkastelua olemme tunnistaneet 22 nuoren ryhmän, joka saattaa olla vaarassa joutua lasten seksuaalisen hyväksikäytön kohteeksi, ja pyrimme tunnistamaan ne, jotka ovat saattaneet tehdä heihin kohdistuvia rikoksia." Pam Hunter hyväntekeväisyysjärjestö Nexuksesta, joka tarjoaa neuvontaa hyväksikäytön uhreille, sanoi: "Tämä on järkyttävä uutinen. "Rikokseen liittyy se, että ihmiset houkuttelevat sinua lahjoilla ja rahalla, ja luulet, että lähdet mukaan vapaaehtoisesti, mutta kyseessä on rikos. "Toivottavasti poliisi tekee kovasti töitä saadakseen nämä rikolliset kiinni, koska se on lopetettava ja pysäytettävä nyt." BBC NI:n toimittaja Chris Page sanoi, että vaikka tapaus oli monimutkainen, poliisit uskoivat, että todisteet riittävät tutkinnan käynnistämiseen. Sosiaalipalvelujen henkilökunnan uskotaan työskentelevän poliisin kanssa tutkinnan parissa, ja lasten hyväntekeväisyysjärjestö Barnardo's tukee heitä. Poliisi on sanonut haluavansa lisätä tietoisuutta asiasta, jotta kaikki mahdollisesti vaarassa olevat nuoret voidaan tunnistaa ja varmistaa heidän suojelunsa. Stormont-kokous He ovat pyytäneet lasten hyväksikäytön uhreja tai kaikkia, jotka ovat huolissaan vaarassa olevasta nuoresta, ilmoittautumaan. Hyväksikäyttöä koskevasta tutkimuksesta on määrä keskustella Stormontissa maanantaina parlamentin terveys- ja oikeusvaliokuntien yhteiskokouksessa. Terveysministeri Edwin Pootsin ja oikeusministeri David Fordin on määrä osallistua kokoukseen, jonka kutsui koolle oikeusvaliokunnan puheenjohtaja Paul Givan. Edwin Poots sanoi, että hänen henkilökuntansa tekee kaikkensa näiden väitteiden käsittelemiseksi. Givan kuvaili raportteja lasten seksuaalisesta hyväksikäytöstä "erittäin huolestuttaviksi". "Näiden rikosten kauhut jättävät meille vain mahdollisuuden rukoilla uhrien puolesta ja työskennellä sen eteen, että rikoksentekijät saatetaan oikeuden eteen. "Yleisö on syvästi huolestunut tästä kehityksestä, ja sen on kuultava asianomaisilta viranomaisilta, mitä on tapahtunut", DUP:n MLA lisäsi. Givan sanoi, että kokous antaisi "tilaisuuden tutkia, mihin toimiin on ryhdytty syyllisten tutkimiseksi ja saattamiseksi oikeuden eteen".</w:t>
      </w:r>
    </w:p>
    <w:p>
      <w:r>
        <w:rPr>
          <w:b/>
        </w:rPr>
        <w:t xml:space="preserve">Tulos</w:t>
      </w:r>
    </w:p>
    <w:p>
      <w:r>
        <w:t xml:space="preserve">Poliisi on aloittanut laajamittaisen tutkinnan Pohjois-Irlannissa kadonneiden lasten ja nuorten seksuaalisesta hyväksikäytöstä.</w:t>
      </w:r>
    </w:p>
    <w:p>
      <w:r>
        <w:rPr>
          <w:b/>
        </w:rPr>
        <w:t xml:space="preserve">Esimerkki 1.405</w:t>
      </w:r>
    </w:p>
    <w:p>
      <w:r>
        <w:t xml:space="preserve">Arash AhmadiBBC Monitoring Esimerkiksi papiston pilkkaamista ei yleensä hyväksytä, mutta pilakuvia entisestä uudistusmielisestä presidentistä Mohammad Khatamista, joka itse oli kirkonmies, ei rangaista. Myöskään nykyinen presidentti Mahmud Ahmadinejad ei ole immuuni - pilapiirroksissa pilkataan hänen ulkonäköään ja ulkonevaa nenäänsä. Hänen erimielisyytensä korkeimman johtajan Ali Khamenein kanssa saattaa liittyä tähän. Niinpä tuli yllätyksenä, kun pilapiirtäjä tuomittiin hiljattain 25 ruoskaniskuun, koska hän oli julkaissut pilapiirroksen Iranin keskisen maakunnan oikeistopuolueen kansanedustajasta. Mahmoud Shokrayehin pilapiirros Ahmad Lotfi Ashtianista ilmestyi Nam-e Amir -lehdessä, jota julkaistaan Arakin keskikaupungissa. Siinä kansanedustaja oli jalkapallopuku yllään keskellä kenttää, toinen käsi vyötäröllä, toisessa kädessä palkintotodistus ja jalka jalkapallon päällä. Useita iranilaisia poliitikkoja on viime aikoina arvosteltu urheiluun puuttumisesta. "Julma" rangaistus Muut iranilaiset pilapiirtäjät puolustivat nopeasti Shokrayehia. Mana Neyestani tuomitsi kollegansa tuomion "julmaksi ja sivistymättömäksi". Hän kehotti muita julkaisemaan lisää pilapiirroksia kansanedustajasta solidaarisuuden osoituksena Shokrayehille. Muita reaktioita seurasi. Tunnettu toimittaja ja bloggaaja Masih Alinejad julkaisi haastattelun parlamentin kansallisen turvallisuuskomitean jäsenen Esmail Kowsarin kanssa. Hän siteerasi kansanedustajaa sanomalla: "Epäilen, ettei tällaista tuomiota annettaisi pelkästä karikatyyristä. Syytöksestä seuraa oma rangaistuksensa." Toisessa viestissä hän kirjoitti: "Herra parlamentin jäsen, karikatyyri ei tarkoita loukkausta ja töykeyttä." Alinejad myös kehui Manaa hänen ehdotuksestaan useammista kansanedustajaa pilkkaavista pilapiirroksista. Tätä seurasi useiden Ashtiania pilapiirrosten yhtäkkinen ilmestyminen. Pilapiirtäjä Jamal Rahmati julkaisi yksinkertaisen pilapiirroksen kansanedustajasta, jonka kuvatekstissä luki: "Herra parlamentin jäsen, jos pilapiirroksenne piirtäminen johtaa 25 ruoskaniskuun, tulkaa ja ruoskitkaa minutkin." Vahid Nikgoon pilapiirroksessa Ashtiani katsoi peiliin, ja puhekuplassa luki: "Vien teidät oikeuteen ja tuomitsen teidät raipaniskuihin, jotta ette enää piirtäisi minua tällä tavalla!" Iranilaisten kommentit Balatarin-yhteisön verkkosivustolla olivat tunnelmia kuvaavia. "Jos minulla olisi taitoa, piirtäisin koko viikon ajan pilakuvia tästä kansanedustajasta ja lataisin ne nettiin", Majidkhan kirjoitti. "Vetoomus kaikille, jotka osaavat, käärikää hihat ja ryhtykää piirtämään!" "Tämä kansanedustajaparka pahensi tilannetta itselleen. Jos hän olisi ollut hiljaa, kukaan ei olisi nähnyt pilapiirrosta. Hän itse on tehnyt siitä kansainvälisen!", toinen sanoi. BBC Monitoring valitsee ja kääntää uutisia radiosta, televisiosta, lehdistöstä, uutistoimistoista ja internetistä 150 maasta yli 70 kielellä. Se toimii Cavershamissa, Yhdistyneessä kuningaskunnassa, ja sillä on useita toimistoja ulkomailla. Lisää BBC Monitoringin raportteja löydät täältä</w:t>
      </w:r>
    </w:p>
    <w:p>
      <w:r>
        <w:rPr>
          <w:b/>
        </w:rPr>
        <w:t xml:space="preserve">Tulos</w:t>
      </w:r>
    </w:p>
    <w:p>
      <w:r>
        <w:t xml:space="preserve">Poliittisten pilapiirtäjien, kuten muidenkin toimittajien Iranissa, on kuljettava hienolla linjalla - tabuaiheet vaihtelevat hallitsevien ryhmittymien poliittisen vallanpeluun myötä, joten kommentoijien on vaikea määritellä rajat, joita he eivät voi ylittää.</w:t>
      </w:r>
    </w:p>
    <w:p>
      <w:r>
        <w:rPr>
          <w:b/>
        </w:rPr>
        <w:t xml:space="preserve">Esimerkki 1.406</w:t>
      </w:r>
    </w:p>
    <w:p>
      <w:r>
        <w:t xml:space="preserve">Sääntelyviranomaiselle Monitorille hiljattain laaditussa raportissa suositeltiin, että useita palveluja olisi alennettava ja potilaat hoidettava läheisissä vaihtoehtoisissa sairaaloissa. Tällaisia palveluita olivat muun muassa äitiyshuolto sekä osa tapaturma- ja päivystyspalveluista ja pediatrinen hoito. Diana Smith kaupungin työväenpuolueesta sanoi, että painostusryhmät hyötyisivät resurssien yhdistämisestä. Smith sanoi: "Tällä hetkellä on käynnissä noin viisi eri kampanjaa. "Meidän on säilytettävä kaikki tämä energia, mutta meidän on saatava se suuren sateenvarjon alle, jotta ne kaikki yhdistyvät toisiinsa". Ennen raportin julkaisemista Monitor ilmoitti, että Staffordin sairaalaa hallinnoivan Mid Staffordshire NHS Trustin hallintoprosessi oli tarkoitus aloittaa. Smith lisäsi: "Haluamme varmistaa, että hallinnoijilla on todella selkeä käsitys siitä, mitä yhteisö tuntee. "Tämä on todella tilaisuus laatia suunnitelma siitä, miten yleissairaalat toimivat tulevaisuudessa", hän sanoi.</w:t>
      </w:r>
    </w:p>
    <w:p>
      <w:r>
        <w:rPr>
          <w:b/>
        </w:rPr>
        <w:t xml:space="preserve">Tulos</w:t>
      </w:r>
    </w:p>
    <w:p>
      <w:r>
        <w:t xml:space="preserve">Kampanjoijan mukaan ryhmien, jotka on perustettu estämään Staffordin sairaalan palvelujen siirtäminen pois sairaalasta, on yhdistyttävä.</w:t>
      </w:r>
    </w:p>
    <w:p>
      <w:r>
        <w:rPr>
          <w:b/>
        </w:rPr>
        <w:t xml:space="preserve">Esimerkki 1.407</w:t>
      </w:r>
    </w:p>
    <w:p>
      <w:r>
        <w:t xml:space="preserve">Michelle RobertsTerveystoimittaja, BBC News online Lancet-tutkimuksen tekijät havaitsivat maailmanlaajuisten kyselytutkimusten avulla, että elämäntyytyväisyys noudattelee ennustettavissa olevaa kehityskaarta riippuen siitä, missä ihmiset asuvat. Esimerkiksi Yhdistyneessä kuningaskunnassa ja Yhdysvalloissa elämäntyytyväisyys noudatti U:n muotoa ja laski alhaisimmilleen keski-iässä. Afrikassa tyytyväisyys oli alhainen koko ajan, ja Itä-Euroopassa, entisessä Neuvostoliitossa ja Latinalaisessa Amerikassa se laski iän myötä. Suuntausten taustalla olevat syyt olivat moninaisia ja monimutkaisia, mutta niihin oli joitakin uskottavia selityksiä ja tärkeitä opetuksia, sanoivat professori Andrew Steptoe University College Londonista ja hänen kollegansa. Heidän raporttinsa on osa The Lancet -lehdessä julkaistua terveyttä ja ikääntymistä käsittelevää sarjaa, jossa varoitetaan kroonisten sairauksien kasvavasta taakasta ja heikentyneestä hyvinvoinnista, jotka vaikuttavat ikääntyneiden ihmisten elämänlaatuun. Tyytyväisyys Tutkijat käyttivät arvioidensa tekemiseen neljän vuoden tietoja Gallup World Poll -selvityksestä yli 160 maassa, jotka kattavat yli 98 prosenttia maailman väestöstä. Fyysisen terveyden ja kivun lisäksi he ottivat huomioon kolme hyvinvoinnin mittaria: Länsimaissa tyytyväisyys elämään saavutti pohjalukeman 45-54 vuoden iässä ja nousi sitten uudelleen. Yhteistutkija Angus Deaton yhdysvaltalaisesta Princetonin yliopistosta totesi, että taloustieteet voisivat selittää tämän. "Tämä on ajanjakso, jolloin palkkataso on tyypillisesti korkeimmillaan, ja se on paras aika tehdä töitä ja ansaita eniten, jopa nykyisen hyvinvoinnin kustannuksella, jotta vauraus ja hyvinvointi lisääntyisivät myöhemmin elämässä", hän sanoi. Se saattaa selittää, miksi ikääntyneet ihmiset olivat onnellisempia, vaikka heistä tuli yhä hauraampia - vaikka huonompi terveys johti ikääntyneiden alhaisempaan elämäntyytyväisyyteen, korkeampi elämäntyytyväisyys näytti estävän fyysisen terveyden heikkenemistä. Siirtymätalousmaissa, kuten entisessä Neuvostoliitossa, tyytyväisyys elämään väheni tasaisesti iän myötä ja oli yleisesti ottaen alhaisempi kuin länsimaissa. Tutkijoiden mukaan tämäkin saattaa liittyä talouteen. Ikääntyneet ihmiset näissä maissa olivat menettäneet järjestelmän, joka, vaikka se olikin epätäydellinen, oli antanut merkityksen heidän elämälleen ja joissakin tapauksissa myös heidän eläkkeilleen ja terveydenhuollolleen. Saharan eteläpuolisessa Afrikassa tyytyväisyys oli hyvin vähäistä koko elämän ajan, kun taas stressi ja huoli olivat suuria. "Tulokset kertovat epäilemättä alueen viimeaikaisista kokemuksista ja ahdistuksesta, jota nämä tapahtumat ovat aiheuttaneet ikääntyneille", professori Deaton sanoi. Professori Steptoe sanoi, että vaikka raha ei olekaan yhtä kuin onnellisuus, taloudellinen kehitys edistää jossain määrin hyvinvointia. "Vaikuttaa siltä, että hyvinvointi kulkee taloudellisen vaurauden mukana maailmassa", hän sanoi.</w:t>
      </w:r>
    </w:p>
    <w:p>
      <w:r>
        <w:rPr>
          <w:b/>
        </w:rPr>
        <w:t xml:space="preserve">Tulos</w:t>
      </w:r>
    </w:p>
    <w:p>
      <w:r>
        <w:t xml:space="preserve">Asiantuntijoiden mukaan onnellisuus laskee keski-iässä, mutta vain jos asuu vauraassa lännessä.</w:t>
      </w:r>
    </w:p>
    <w:p>
      <w:r>
        <w:rPr>
          <w:b/>
        </w:rPr>
        <w:t xml:space="preserve">Esimerkki 1.408</w:t>
      </w:r>
    </w:p>
    <w:p>
      <w:r>
        <w:t xml:space="preserve">Irtisanomiset ovat viimeisin poliisien irtisanomisten kierros sen jälkeen, kun korruptiotutkimuksen yhteydessä tehtiin tiistaina joukko ratsioita. Torstaina Istanbulin poliisipäällikkö joutui jättämään tehtävänsä. Tällä välin kahdeksan tiistain aamuyön operaatioissa pidätetyistä yli 50:stä on pidätetty virallisesti Istanbulissa järjestettyjen oikeuskäsittelyjen jälkeen. Lisää oikeudenkäyntejä järjestetään parhaillaan. Istanbulin ja Ankaran ratsiat tehtiin osana tutkimusta, joka koskee väitettyä julkisiin tarjouskilpailuihin liittyvää lahjontaa. Sen jälkeen yli 30 johtavaa poliisiviranomaista on tiettävästi erotettu. Korruptiotutkinta on kohdistunut pääministeri Recep Tayyip Erdoganin hallintoa lähellä oleviin henkilöihin, muun muassa kolmeen ministerin poikaan. Erdogan on tuominnut tutkimuksen "likaiseksi operaatioksi" hänen hallitustaan vastaan. Sisäministeri Muammer Gulerin, talousministeri Zafer Caglayanin ja ympäristöministeri Erdogan Bayraktarin pojat ovat pidätettyjen joukossa. Turkin kommentaattorit kertovat, että pidätykset ja potkut heijastavat Turkin hallitsevan AK-puolueen sisäistä riitaa Erdogania tukevien tahojen ja Yhdysvalloissa maanpaossa elävän islamilaisen oppineen Fethullah Gulenin kannattajien välillä. Gulenin Hizmet-liikkeen jäsenten sanotaan olevan vaikutusvaltaisissa tehtävissä esimerkiksi poliisissa, oikeuslaitoksessa ja AK-puolueessa. Oppositiojohtaja Kemal Kilicdaroglu on syyttänyt Erdogania ja hänen hallitustaan yrityksistä peitellä skandaalia. Tasavaltalaisen kansanpuolueen johtaja Kilicdaroglu vaati tutkimuksiin sekaantuneiden ministerien erottamista. Euroopan unioni on kehottanut Turkkia, joka toivoo pääsevänsä EU:n jäseneksi, varmistamaan oikeusprosessinsa puolueettomuuden. "Nämä tapahtumat ovat luonnollisesti herättäneet huomiomme, ja seuraamme niitä tiiviisti", sanoi laajentumisesta ja Euroopan naapuruuspolitiikasta vastaavan EU-komissaarin Stefan Fulen tiedottaja torstaina.</w:t>
      </w:r>
    </w:p>
    <w:p>
      <w:r>
        <w:rPr>
          <w:b/>
        </w:rPr>
        <w:t xml:space="preserve">Tulos</w:t>
      </w:r>
    </w:p>
    <w:p>
      <w:r>
        <w:t xml:space="preserve">Raporttien mukaan ainakin 14 muuta korkeaa poliisiviranomaista on erotettu viroistaan Turkissa.</w:t>
      </w:r>
    </w:p>
    <w:p>
      <w:r>
        <w:rPr>
          <w:b/>
        </w:rPr>
        <w:t xml:space="preserve">Esimerkki 1.409</w:t>
      </w:r>
    </w:p>
    <w:p>
      <w:r>
        <w:t xml:space="preserve">Lisa SummersScotland Health Correspondent Aberdeen Royal Infirmaryn (ARI) potilasmäärä ei ole yhtä suuri kuin joissakin Skotlannin pahiten kärsineissä sairaaloissa, mutta potilasmäärät ovat kasvussa. Vietimme alle tunnin ARI:n Covidin teho-osaston "kapselissa 1", ja se oli täydellinen todellisuuden tarkistus viruksen toisen aallon vaikutuksista. Kahdeksankymmentäkolmevuotias Meg Thomson on yksi 11 potilaasta, joita siellä hoidetaan. Jatkuvasti happea hörisevien ja monitorien piippausta vasten Meg kertoo minulle, ettei hän tiedä, mistä hän sai viruksen tai miten hän päätyi teho-osastolle, mutta hän on päättänyt parantua sisukkaasti ja sisukkaasti. "En luovuta kovin helposti", hän sanoo. "Minulla on ylä- ja alamäkiä, mutta olen positiivinen." Viereisessä vuoteessa 65-vuotias Dot Bright kertoo, että hänen vointinsa alkoi heiketä reilu viikko sitten. Hänen tilansa huononi nopeasti, ja hänet vietiin teho-osastolle. "Edellisenä iltana ennen kuin minut tuotiin tänne, luulin, että olen mennyttä", hän sanoo. "Tämä on suurin pelko, jonka olen eläessäni kokenut. Ota se vakavasti." Viimeisen kuukauden aikana Covid-potilaiden määrä sairaalassa on kaksinkertaistunut, ja teho-osaston henkilökunta tietää, että kriittistä hoitoa tarvitsevia potilaita tulee olemaan lisää lähiviikkoina. 12 tunnin työvuorot visiireissä, hanskoissa, kaavuissa ja naamareissa ovat kuumia ja epämukavia. Joka kerta, kun "kapseliin" mennään tai sieltä lähdetään, on suoritettava pitkällinen pukemis- ja riisumisrutiini. Tämä koskee niin sairaanhoitajia ja lääkäreitä kuin kotitaloushenkilökuntaakin, joka tuo laitteita tai vie roskiksia pois. Chloe Burdett on ollut tehohoitajana kolme vuotta, ja hän sanoo, että kaikki ovat väsyneitä ja yrittävät pysyä motivoituneina. "Kun luulimme, että olemme päässeet siitä yli, on hyvin vaikeaa nähdä se uudelleen ja tietää, että se on edelleen olemassa ja uhkaa kaikkia", hän sanoo. Tehohoidon ylihoitaja Helen Paddon sanoo, että vuosi on ollut hänen uransa vaikein. "Hoitohenkilökunta tekee pidempiä työpäiviä kuin heidän pitäisi, ja he ovat pukeutuneet täyteen henkilökohtaiseen suojavarustukseen", hän sanoo. Täällä työskentelevät työntekijät sanovat, että he ovat olleet onnekkaita, koska he ovat välttyneet Skotlannin muissa osissa koetun toisen aallon koko vaikutukselta. Aberdeenin teho-osastolla toimiva kansallinen erikoisyksikkö tarkoittaa kuitenkin sitä, että he hoitavat joitakin Skotlannin sairaimmista Covid-potilaista. ECMO-yksikössä (Extracorporeal membrane oxygenation), "pod 2:ssa", on erikoiskoneita, jotka ottavat keuhkojen työn hoitaakseen. ECMO:n piiriin joutuvat usein nuoremmat ihmiset, koska he selviytyvät todennäköisimmin hengissä. Tohtori Iain Macleod johtaa sairaalan tehohoitoa. Hän kertoo, että tällä kertaa parempien hoitojen ansiosta yhä useammat ihmiset voivat välttää tehohoidon, mutta tehohoitoon joutuvat joutuvat yleensä jäämään sinne joksikin aikaa. "Tällä kertaa potilaat ovat täällä pidempään ja pysyvät hyvin sairaina", hän sanoo. Ja kuten kaikissa sairaaloissa tällä kertaa, muutkin työt jatkuvat. Tehohoitotiimille se tarkoittaa kahden tehohoitoyksikön ylläpitämistä ja miehittämistä, joista toinen on tarkoitettu Covid-potilaille ja toinen muille kuin Covid-potilaille. "Tehohoito on tunnepitoinen ympäristö, mutta tänä vuonna en ole nähnyt mitään vastaavaa", tohtori Macleod sanoo. "Tiimimme on tehnyt uskomattoman kovasti töitä viimeisten kuuden kuukauden aikana, eikä loppua näy." Vierailu ei ole sallittua, jotta sairaalassa olevien ihmisten määrää voitaisiin rajoittaa, mutta minulle myönnettiin harvinainen pääsy yhdessä kameramiehen kanssa, koska henkilökunnan mielestä oli tärkeää, että ihmiset ymmärtäisivät, miten vakava uhka tämä virus on. Ja se on ahdistavaa nähdä. Dot ja Meg ovat kääntäneet kulmansa, mutta yksikössä on muitakin, jotka eivät ehkä selviä. Henkilökunnan on selviydyttävä siitä, ja heidän on selviydyttävä siitä, että he työskentelevät täydessä henkilökohtaisessa suojavarustuksessa ja tottuvat hymyilemään silmillään lohduttaessaan pelokkaita potilaita. Heidän on myös käsiteltävä omia pelkojaan virusta kohtaan, omaa stressiä, joka aiheutuu siitä, että he näkevät ihmisiä niin vakavasti sairaina, ja otettava se kiireisen työvuoron päätteeksi mukaan jokapäiväiseen perhe-elämään. Dot kertoo minulle: "Ihmiset täällä eivät voi olla avuliaampia. He seisovat täällä neljä tai viisi tuntia ilman taukoa. He ovat täällä kanssasi koko ajan."</w:t>
      </w:r>
    </w:p>
    <w:p>
      <w:r>
        <w:rPr>
          <w:b/>
        </w:rPr>
        <w:t xml:space="preserve">Tulos</w:t>
      </w:r>
    </w:p>
    <w:p>
      <w:r>
        <w:t xml:space="preserve">Aberdeen ei ole Covid-kuumakohde, mutta sairaaloiden ja tehohoidon henkilöstöön kohdistuvat paineet alkavat silti näkyä.</w:t>
      </w:r>
    </w:p>
    <w:p>
      <w:r>
        <w:rPr>
          <w:b/>
        </w:rPr>
        <w:t xml:space="preserve">Esimerkki 1.410</w:t>
      </w:r>
    </w:p>
    <w:p>
      <w:r>
        <w:t xml:space="preserve">Suunnitelmat 132 vuotta vanhaa Swansea Palace -teatteria varten, jossa esiintyivät muun muassa Sir Anthony Hopkins ja Charlie Chaplin, on paljastettu. Swansean neuvosto pyrkii säilyttämään teatterin historialliset piirteet ja tarjoamaan samalla työtilaa yli 130 ihmiselle. Yleisö voi nyt kommentoida High Streetin teatterin suunnitelmia. GWP Architecture -arkkitehtitoimiston suunnittelema ehdotus sisältää välipohjat, jotka katsovat alaspäin kohti näyttämöä - kuten teatteriyleisö aikoinaan teki. Auditorion kaiteet palautettaisiin ja näyttämö säilytettäisiin pienempien esitysten järjestämistä varten. Porrasmainen istuinryhmä säilytettäisiin esitystilana. Yleisö on osallistunut suunnitelmien laatimiseen Friends of Place Theatre Group -ryhmän kautta, ja suunnitelmiin on osallistunut myös Walesin historiallisten muistomerkkien suojelujärjestö CADW, neuvoston virkamiehet, Theatres Trust ja Victorian Society. Neuvoston johtaja Rob Stewart sanoi: "Olemme säilyttämässä tätä kaupungin keskustan maamerkkirakennusta, ja nyt meillä on suunnitelmat, jotka auttavat meitä suuntaamaan eteenpäin. "Teatterin tunnelma on tarkoitus säilyttää rakennuksessa mahdollisuuksien mukaan, ja työtilat voidaan sijoittaa alkuperäisen katsomon yli kohti näyttämöä jaetuille tasoille. "Suunnitelmamme auttaa muuttamaan High Streetin aluetta, joka on jo hyötynyt miljoonien yksityisistä investoinneista, ja se tukee jännittävää elvytystyötämme koko kaupungin keskustassa". "Kiitämme yleisöä ja yrityksiä tähänastisesta panoksesta - ja pyydämme heitä antamaan meille palautetta uusista suunnitelmista, joihin he ovat jo vaikuttaneet suuresti." Täydellinen suunnitteluhakemus tehdään myöhemmin tänä vuonna. Jos rakennuslupa myönnetään, työt voisivat alkaa vuonna 2020, ja teatteri avautuisi uudelleen vuonna 2022.</w:t>
      </w:r>
    </w:p>
    <w:p>
      <w:r>
        <w:rPr>
          <w:b/>
        </w:rPr>
        <w:t xml:space="preserve">Tulos</w:t>
      </w:r>
    </w:p>
    <w:p>
      <w:r>
        <w:t xml:space="preserve">II-luokan teatterista, jolla on yli vuosisadan mittainen historia, on tulossa koti "jännittäville nuorille teknologia- ja luoville yrityksille".</w:t>
      </w:r>
    </w:p>
    <w:p>
      <w:r>
        <w:rPr>
          <w:b/>
        </w:rPr>
        <w:t xml:space="preserve">Esimerkki 1.411</w:t>
      </w:r>
    </w:p>
    <w:p>
      <w:r>
        <w:t xml:space="preserve">Kaksikymmentä konttoria avataan eri puolilla Irlantia kello 10:00 BST:stä kello 13:00 BST:hen, joista kahdeksan Pohjois-Irlannissa. Lauantaina pankki ilmoitti, ettei maksujen kasaantumista todennäköisesti saada purettua maanantaihin mennessä. Pankki sanoi työskentelevänsä "kellon ympäri" ongelmien ratkaisemiseksi. Tekninen vika on häirinnyt torstaista lähtien tuhansien asiakkaiden tileille ja tileiltä suoritettavia maksuja. Pankki myönsi ongelman aiheuttavan "kohtuutonta haittaa". "Pahoittelemme edelleen kaikkia vaikeuksia, joita (asiakkaat) kokevat", pankki sanoi. "Haluamme vakuuttaa asiakkaillemme, että kukaan ei jää pysyvästi ilman rahaa tämän ongelman vuoksi. "Ulster Bankin 20 konttoria on avoinna huomenna, sunnuntaina 24. päivä, klo 10.00-13.00, jotta voimme palvella asiakkaita, ja jatkamme säännöllisiä päivityksiä verkkosivuillamme." Aiemmin Antoinette McKeown kuluttajaneuvostosta sanoi olevansa huolissaan pankin reagoimattomuudesta. Hän sanoi, että saadut tiedot olivat olleet hämmentäviä. "Ymmärrämme ja ymmärrämme, että järjestelmät epäonnistuvat, mutta olemme olleet hyvin pettyneitä Ulster Bankin vastaukseen", hän sanoi. "He ovat olleet hyvin, hyvin hitaita antamaan tietoja. "Kun Ulster Bank antoi tietoja, ne olivat sekavia ja harhaanjohtavia. "Ulster Bankilta on selvästi puuttunut johtajuus." Perjantaina Ulster Bankin Ellvena Graham selitti, että vaikka ohjelmisto-ongelma saatiin ratkaistua keskiviikkona, pankin prosesseissa on kahden päivän viive ryhmän koon vuoksi. Palkanlaskentaan ja sosiaaliturvamaksuihin on kuitenkin vaikuttanut, mutta hänen mukaansa asiakkaat voivat saada rahansa käyttöönsä menemällä mihin tahansa Ulster Bankin konttoriin tai ottamalla yhteyttä puhelinkeskukseen.</w:t>
      </w:r>
    </w:p>
    <w:p>
      <w:r>
        <w:rPr>
          <w:b/>
        </w:rPr>
        <w:t xml:space="preserve">Tulos</w:t>
      </w:r>
    </w:p>
    <w:p>
      <w:r>
        <w:t xml:space="preserve">Ulster Bank avaa konttorit ensimmäistä kertaa sunnuntaina auttaakseen asiakkaita, joiden tilit ovat lakanneet toimimasta teknisen vian vuoksi.</w:t>
      </w:r>
    </w:p>
    <w:p>
      <w:r>
        <w:rPr>
          <w:b/>
        </w:rPr>
        <w:t xml:space="preserve">Esimerkki 1.412</w:t>
      </w:r>
    </w:p>
    <w:p>
      <w:r>
        <w:t xml:space="preserve">Lakkoja odotetaan osana Yhdistyneen kuningaskunnan laajuisia työtaistelutoimia, jotka liittyvät julkisen sektorin eläkkeisiin ehdotettuihin muutoksiin. Suurin osa Walesin kouluista näyttää sulkeutuvan, kun taas kunnat keskittyvät keskeisiin palveluihin. Hallituksen mukaan eläkkeisiin on tehtävä muutoksia väestön ikääntymisen vuoksi. Ympäri vuorokauden kestävään työtaisteluun osallistuvien tarkka määrä selviää vasta lakkoiltana, mutta yli 20 Walesin ammattiliiton jäsenet osallistuvat siihen, ja neuvostot odottavat suuria häiriöitä. Varasuunnitelmat Unionin jäsenet osallistuvat keskiviikkona lakkoiluun eri puolilla maata, ja suuria marsseja ja mielenosoituksia järjestetään Cardiffissa, Carmarthenissa, Aberystwythissä, Moldissa, Bangorissa, Haverfordwestissä, Llandrindod Wellsissä, Swanseassa ja Wrexhamissa. Vaikuttaa siltä, että suurin osa Walesin kouluista suljetaan, vaikka perjantaina iltapäivällä monet eivät vielä olleet ilmoittaneet, mitä aikovat tehdä. Vanhempia kehotetaan kysymään lisätietoja lastensa rehtoreilta. Joidenkin paikallisviranomaisten verkkosivuilla on myös luetteloita koulujen sulkemisista. Valtuustot sanovat keskittyvänsä keskeisiin palveluihin, kuten sosiaalipalveluihin ja pyörillä kuljetettaviin aterioihin, ja jotkin valtuustot ovat ottaneet käyttöön vaihtoehtoisia päivämääriä jätteiden keräyksille, jos ihmisten roskiksia ei voida tyhjentää. Myös neuvoston ylläpitämään julkiseen liikenteeseen voi kohdistua vaikutuksia, vaikka vasta keskiviikkona tiedetään, kuinka moni työntekijä tulee töihin. Cardiff Bus ilmoitti, että se aikoo tällä hetkellä liikennöidä osittain, mutta mahdollisesti vain tärkeimmillä reiteillä rajoitetun ajan. Yhtiön mukaan lakko voi aiheuttaa "suuria häiriöitä, koska monet Cardiffin ja Valen asukkaat eivät välttämättä pääse töihin, myös yhteisön kannalta elintärkeisiin toimintoihin, kuten sosiaalihuoltoon, sairaanhoitoon ja hätäpalveluihin". "Asiakaspalautteen perusteella olemme tietoisia muista huolenaiheista, esimerkiksi mahdollisuudesta osallistua sairaalassa käynteihin tai vierailla sairaiden sukulaisten luona, ja olemme myös huolissamme niistä, jotka eivät ehkä pysty käymään töissä, mutta joilla ei ole varaa menettää päiväpalkkaa näinä taloudellisesti hyvin vaikeina aikoina", yhtiö lisäsi. Poliisivoimat ja palolaitokset ilmoittivat, että niillä on suunnitelmat siviilihenkilöstön lakon varalta, jotta varmistetaan, että etulinjan palvelut eivät kärsi pahoin. Pohjois-Walesin poliisi ilmoitti, että poliisit vastaavat 999-puheluihin sen valvomossa. "Tämä tarkoittaa väistämättä sitä, että joitakin poliiseja saatetaan pyytää suorittamaan erilaisia tehtäviä lakon aikana, mutta muutokset tehtäviin pidetään kuitenkin mahdollisimman vähäisinä", sanoi apulaispoliisipäällikkö Ian Shannon. "Olemme vakaasti sitä mieltä, että tämä ei vaikuta kohtuuttomasti etulinjan poliisitoimintaan." Gwentin poliisin mukaan lakko vaikuttaa myös joihinkin muihin kuin hätäpalveluihin. "Newportin keskuspoliisiaseman vastaanottopalvelut eivät vaikuta, mutta muiden Gwentin poliisiasemien vastaanottopalvelut suljetaan yleisöltä 24 tunnin ajaksi", poliisi totesi. Cardiff Bayssä ja Cathays Parkissa Cardiffissa sijaitsevat hallituksen rakennukset ovat avoinna, mutta ei ole tiedossa, kuinka moni työntekijä tulee töihin. Parlamentin tavanomaista keskiviikkoiltapäivän täysistuntoa ei ole suunniteltu ensi viikolle, ja valiokuntien kokoukset Cardiff Bayssä on peruttu. Konservatiivit ja liberaalidemokraatit sanovat, että heidän edustajistonsa jäsenet tulevat töihin tavalliseen tapaan. Työväenpuolueen ja Plaid Cymru -puolueiden kansanedustajat eivät kuitenkaan ylitä lakkoilevia linjoja Ty Hywelissa, jossa on kansanedustajien toimistot. Plaid sanoi, että sen jäsenet ja heidän henkilökuntansa työskentelevät muualla tai vaalipiireissään. Vaikka sairaaloiden kliininen ja lääketieteellinen henkilökunta työskentelee - British Medical Association ja Royal College of Nursing eivät ryhdy työtaistelutoimiin - osa sairaalahenkilökunnasta on lakossa, mikä aiheuttaa joitakin viivästyksiä. Myös tuomioistuimet ja ajokokeet häiriintyvät, mutta Cardiffin lentoasema ilmoitti, ettei se odota häiriöitä. Yhdistyneen kuningaskunnan hallitus sanoo, että se ei aio pyytää armeijaa puuttumaan asiaan, eikä se usko, että hätäpalvelut joutuvat kärsimään. Ministerit korostavat, että eläkemuutoksia koskevat neuvottelut ovat edelleen käynnissä, joten ei ole perusteltua ryhtyä toimiin nyt. Lakkoilua koordinoiva TUC sanoi kuitenkin verkkosivuillaan: "Hallitus haluaa saada ihmiset maksamaan enemmän ja työskentelemään pidempään paljon vähemmästä. Tuntikausia kestäneistä neuvotteluista huolimatta ministerit eivät ole vielä neuvotelleet vakavasti."</w:t>
      </w:r>
    </w:p>
    <w:p>
      <w:r>
        <w:rPr>
          <w:b/>
        </w:rPr>
        <w:t xml:space="preserve">Tulos</w:t>
      </w:r>
    </w:p>
    <w:p>
      <w:r>
        <w:t xml:space="preserve">Walesin kunnat valmistautuvat suuriin häiriöihin kouluissa ja palveluissa, kun julkisen sektorin työntekijät lakkoilevat keskiviikkona.</w:t>
      </w:r>
    </w:p>
    <w:p>
      <w:r>
        <w:rPr>
          <w:b/>
        </w:rPr>
        <w:t xml:space="preserve">Esimerkki 1.413</w:t>
      </w:r>
    </w:p>
    <w:p>
      <w:r>
        <w:t xml:space="preserve">180-sivuisen raportin mukaan brittisotilaat pahoinpitelivät satoja irakilaisvankeja vuosina 2003-2009. Kansainvälinen rikostuomioistuin ei kuitenkaan pystynyt määrittämään, oliko Yhdistynyt kuningaskunta toiminut suojellakseen sotilaita syytteiltä. Puolustusministeriö totesi, että ICC:n raportti "vahvistaa pyrkimyksemme ajaa oikeutta silloin, kun syytökset ovat olleet perusteltuja". ICC kertoi BBC:lle: "On kiistatonta, että on olemassa todisteita sotarikoksista." Sen raportin mukaan oli kohtuulliset perusteet päätellä, että ainakin seitsemän irakilaista tapettiin laittomasti heidän ollessaan brittien huostassa huhtikuun ja syyskuun 2003 välisenä aikana. Kansainvälisen rikostuomioistuimen raportissa viitataan todisteisiin siitä, että useiden brittirykmenttien sotilaat ovat syyllistyneet sotarikoksiin useiden vuosien ajan. Joitakin vankeja raiskattiin tai heihin kohdistettiin seksuaalista väkivaltaa. Toisia hakattiin niin pahoin, että he kuolivat vammoihinsa. Irakilaiset, joista monet olivat siviilejä, olivat tuolloin aseettomia ja brittiläisessä huostassa. Yhdistyneen kuningaskunnan hallitus on toistuvasti syyttänyt ihmisoikeusjuristeja ärsyttävistä kanteista, mutta ICC:n mukaan on "vilpillistä kuvailla koko kanteiden kokonaisuutta, jossa on mukana satoja kantajia, perusteettomaksi tai valheelliseksi". BBC:n Panorama-tutkimus paljasti viime vuonna, että brittiläiset etsivät olivat myös löytäneet uskottavia todisteita Irakissa tehdyistä sotarikoksista. Ohjelmassa kävi kuitenkin ilmi, että tästä huolimatta armeijan syyttäjälaitos ei ottanut yhtäkään tapausta käsiteltäväksi. ICC totesi, että se suhtautui hyvin vakavasti Panorama-ohjelman havaintoihin ja että sen saamat tiedot olivat kaiken kaikkiaan yhteneväisiä ohjelmassa esitettyjen raporttien kanssa. Se ei voinut "sulkea pois" sitä mahdollisuutta, että Britannian viranomaiset olisivat salanneet tapahtumia. "Riittämätön" Raportissa todettiin, että kuninkaallisen sotilaspoliisin tutkimukset olivat olleet "riittämättömiä" ja että niitä "varjosti riippumattomuuden ja puolueettomuuden puute". Se ei kuitenkaan voinut päättää, oliko Yhdistynyt kuningaskunta toiminut suojellakseen sotilaita syytteiltä. Kansainvälinen rikostuomioistuin ilmoitti, että se aloittaa uudelleen Yhdistyneen kuningaskunnan Irakissa harjoittamaa toimintaa koskevan tutkimuksensa, jos uusia tosiseikkoja tai todisteita tulee esiin. Yhdistyneen kuningaskunnan hallitus pyrkii parhaillaan ottamaan käyttöön kiistanalaisen uuden lain, joka vaikeuttaa brittisotilaiden syytteeseen asettamista. Sen mukaan Overseas Operations (Service Personnel and Veterans) Bill -lakiehdotus, jos se hyväksytään, "toteuttaa hallituksen manifestissa antaman sitoumuksen puuttua ärsyttäviin syytöksiin ja lopettaa urheita asevoimiamme vastaan käynnistettyjen uusien tutkimusten kierteen". Parlamentin yhteinen ihmisoikeusvaliokunta on tutkinut lakiehdotuksen ja todennut seuraavaa: "Todellinen ongelma on se, että tapausten tutkinta on ollut riittämätöntä, siihen ei ole ollut riittävästi resursseja, se ei ole ollut riittävän riippumatonta eikä sitä ole tehty ajoissa. "Hallitus käyttää riittämättömiä tutkimuksia tosiasiassa perusteena säätää lakeja, jotka lisäävät syytteeseenpanon tai uhreille annettavan oikeudenmukaisuuden esteitä". Puolustusministeriön sisällä tunnetaan tuntuvaa helpotusta siitä, että Kansainvälinen rikostuomioistuin ei aio nostaa syytettä Yhdistyneen kuningaskunnan hallitusta vastaan väitteistä, joiden mukaan brittijoukot olisivat syyllistyneet Irakissa vakaviin sotarikoksiin irakilaisia vankeja vastaan. On kuitenkin mahdollista, että ICC:n raportti aiheuttaa hallitukselle ongelmia. Julkaisu tulee samaan aikaan, kun hallitus yrittää hyväksyä uutta lainsäädäntöä, jonka tarkoituksena on suojella joukkoja lakimiesten "ärsyttäviltä kanteilta", joita se esittää brittijoukkoja vastaan väärinkäytösväitteistä. Merentakaisia operaatioita koskevan lakiehdotuksen ehdotuksiin kuuluu, että syytteeseenpanoa ei saa nostaa viiden vuoden kuluttua väitetyistä väärinkäytöksistä, ellei ole olemassa pakottavia uusia todisteita. Oppositiopuolueet, ihmisoikeusryhmät, lakimiehet ja eräät entiset korkeat sotilaskomentajat ovat arvostelleet laajalti lainsäädäntöä, joka on jo läpäissyt ensimmäiset vaiheet parlamentin alahuoneessa. Myös ICC:n raportti herättää huolta lainsäädännöstä. Puolustusministeriön mukaan ICC ei ole tuonut esiin uusia todisteita. ICC:n syyttäjä kuitenkin sanoo: "Se, että Yhdistyneen kuningaskunnan tutkimat väitteet eivät johtaneet syytteeseenpanoon, ei tarkoita, että nämä väitteet olisivat olleet ärsyttäviä." Lakiehdotuksen kriitikot tarttuvat näihin sanoihin. Yksi kuninkaallisen sotilaspoliisin tutkimuksista, joka esiteltiin viime vuoden Panorama-ohjelmassa, koski Radhi Naman kuolemaa brittivankilassa. Kuninkaallinen sotilaspoliisi päätteli, että hän oli kuollut sydänkohtaukseen - vaikka hänen kehossaan ja kasvoillaan oli merkkejä siitä, että häntä oli hakattu. Tähän mennessä ketään ei ole asetettu syytteeseen Radhi Naman kuolemasta. Hänen tyttärensä Afaf Radhi Nama kertoi Panoramalle: "Näin kidutuksen merkkejä hänen ruumiissaan. "He peittivät hänen päänsä ja sitoivat hänen kätensä, hän ei pystynyt puolustautumaan, ja hänet tapettiin. Toivon, että tämän rikoksen tehneet sotilaat joutuisivat oikeuteen. "Jos olisin Britannian kansalainen, oikeuksiani kunnioitettaisiin, mutta koska olen Irakin kansalainen, minulla ei näytä olevan mitään oikeuksia." Puolustusministeri Ben Wallace sanoi, että ICC:n tarkastelu "vahvistaa, että Yhdistynyt kuningaskunta on halukas ja kykenevä tutkimaan ja asettamaan syytteeseen asevoimien henkilöstön tekemiä vääryyksiä". Hän sanoi, että tarkastuksessa ei ole tullut esiin "mitään uusia todisteita" ja että ICC:n lausunto "vahvistaa pyrkimyksemme ajaa oikeutta silloin, kun syytökset ovat olleet perusteltuja". "Olen tyytyväinen siihen, että ICC on tunnustanut työn, jota olemme tehneet ja teemme edelleen parantaaksemme tutkinnan laatua ja siihen liittyviä takeita", hän sanoi. "Oikeusjärjestelmän uudelleentarkastelu ja Sir Richard Henriquesin nimittäminen antamaan varmuutta tutkintaprosesseistamme ovat kaikki askelia sen varmistamiseksi, että meillä on yksi maailman parhaista oikeusjärjestelmistä."</w:t>
      </w:r>
    </w:p>
    <w:p>
      <w:r>
        <w:rPr>
          <w:b/>
        </w:rPr>
        <w:t xml:space="preserve">Tulos</w:t>
      </w:r>
    </w:p>
    <w:p>
      <w:r>
        <w:t xml:space="preserve">Kansainvälinen rikostuomioistuin sanoo, ettei se ryhdy toimiin Britanniaa vastaan, vaikka se on löytänyt todisteita siitä, että brittijoukot syyllistyivät sotarikoksiin Irakissa.</w:t>
      </w:r>
    </w:p>
    <w:p>
      <w:r>
        <w:rPr>
          <w:b/>
        </w:rPr>
        <w:t xml:space="preserve">Esimerkki 1.414</w:t>
      </w:r>
    </w:p>
    <w:p>
      <w:r>
        <w:t xml:space="preserve">Tom EspinerYritystoimittaja Lokakuusta alkaen tapahtuviin muutoksiin kuuluu muun muassa miljonääriarpajaisten käyttöönotto. Matemaatikko David Hodge sanoi kuitenkin, että ihmiset voittaisivat paljon epätodennäköisemmin minkä tahansa muun rahapalkinnon. Tämä johtuu siitä, että uusien sääntöjen mukaan pelaajien valittavana olevien numeroiden määrä kasvaa 49:stä 59:ään. Nykyisin ihmiset valitsevat esimerkiksi kuusi numeroa 49:ään asti, ja todennäköisyys voittaa Loton jättipotti on hieman alle yksi 14 miljoonasta. Kun uudet muutokset tulevat voimaan, todennäköisyys kasvaa noin yhteen 45 miljoonasta. Numeropotin koon kasvattaminen noin puolittuu ihmisten nykyisestä mahdollisuudesta saada rahapalkinto - lukuun ottamatta miljonääriarpajaisia - sanoi Nottinghamin yliopiston tilastotieteen lehtori Hodge. "Mahdollisuus voittaa jotain rahallista pienenee 40-50 prosenttia", hän sanoi BBC:lle. Lisää voittajia? Camelot sanoi, että uusi Lotto Millionaire's Raffle "takaa vähintään kaksi miljonääriä joka viikko sen lisäksi, että jokaisessa arvonnassa voitetaan 20 000 puntaa". Sääntömuutosten mukaan kaksi numeroa osuvat pelaajat voittavat myös Lucky Dip -lipun tulevaan arvontaan. Camelotin mukaan tämä luo "1,8 miljoonaa ylimääräistä voittajaa joka viikko". Hodge sanoi kuitenkin, että rahapalkinnon voittamisen sijasta lisääntyy vain mahdollisuus saada uusi peli, eikä niinkään mahdollisuus voittaa käteispalkintoa. "Nyt suurin osa 'voitoistasi' on vain toisen lipun voittamista ensi viikolle, mikä on vain vajaan 10 prosentin mahdollisuus. Toki toisen lipun voittaminen antaa sinulle uuden mahdollisuuden voittaa ensi viikolla, mutta se ei ole lähelläkään sitä, että mahdollisuus voittaa 25 puntaa lähes puolittuu joka kerta", hän sanoi. Hän lisäsi kuitenkin, että ihmiset pelaavat Lottoa eri syistä. Jos ihmiset pelaisivat antaakseen rahaa hyväntekeväisyyteen tai pelkän pelaamisen ilon vuoksi, he todennäköisesti pitäisivät enemmän uusista säännöistä, hän sanoi.</w:t>
      </w:r>
    </w:p>
    <w:p>
      <w:r>
        <w:rPr>
          <w:b/>
        </w:rPr>
        <w:t xml:space="preserve">Tulos</w:t>
      </w:r>
    </w:p>
    <w:p>
      <w:r>
        <w:t xml:space="preserve">National Lottery -operaattori Camelot aikoo muuttaa lottopelinsä sääntöjä ja sanoo, että se antaa pelaajille paremmat mahdollisuudet tulla miljonääriksi.</w:t>
      </w:r>
    </w:p>
    <w:p>
      <w:r>
        <w:rPr>
          <w:b/>
        </w:rPr>
        <w:t xml:space="preserve">Esimerkki 1.415</w:t>
      </w:r>
    </w:p>
    <w:p>
      <w:r>
        <w:t xml:space="preserve">Paul BurnellBBC News, Manchester "Pelkäsin enemmän säätä kuin vihollista", sanoi 86-vuotias veteraani Herbert MacNeil Manchesterista. Suurin osa mitaleista, jotka koristavat herra MacNeilin raikkaan sinistä bleiseria, kun hän seisoo Middletonin sotamuistomerkillä muistopäivänä, on kuitenkin entisen Neuvostoliiton ja Venäjän federaation myöntämiä. Venäläiset ovat kunnioittaneet häntä neljä kertaa, vuosina 1985, 1995, 2005 ja 2010. Winston Churchill sanoi, että saattueet tekivät "maailman vaarallisimman matkan". Silti veteraanit uskovat, että Britannian hallitus ei ole tunnustanut heidän uhrauksiaan ja valtavia riskejä, joihin he joutuivat. Jään lohkeaminen Arktisen alueen merimiehet saivat saman mitalin kuin Atlantin saattueissa palvelleet. "Arktinen alue oli täysin erilainen kuin Atlantti - jonkun on kerrottava heille Whitehallissa", MacNeil sanoi. "He antoivat meille Atlantin mitalin, se oli kuin antaisivat meille jotain maissihiutalepaketista." MacNeil, joka liittyi Kuninkaalliseen laivastoon 16-vuotiaana vuonna 1941, palveli ilmatorjuntatykkimiehenä, mutta suuri osa hänen ajastaan kului elementtejä vastaan taistellessa. "Jos jäätä ei siirretty, alus saattoi kaatua, se oli vaarassa kaatua", hän sanoi. "Jäätä piti yrittää lohkaista pois vasaroilla ja kaapimilla - kaikella, mihin vain pystyi tarttumaan. "Olosuhteet olivat kauheat. Kannella ei uskaltanut koskea mihinkään metallikaiteeseen, koska käsi olisi tarttunut siihen. "Kun [laivan] keula meni aaltoon, luulit, ettei se enää koskaan tule ulos, huokaisit helpotuksesta ja sanoit, että se on siinä, kunnes seuraava tulee. Se oli järkyttävää, teit neljä tuntia kannella, ellei se ollut toiminta-asemia." Hän lisäsi: "Alhaalla vallitsi kaaos. Kaikki asbesti oli irronnut kannen päältä - lattiat olivat tulvillaan, kaikki oli märkää. "Kuivia vaatteita ei ollut, ja toivoi, että ensimmäiset vaatteet olisivat kuivuneet, mutta niin ei käynyt, vaan ne pysyivät koko ajan märkinä." "Ei ollut mitään kuivaa vaatetta. Et uskaltanut mennä yläkannelle, koska se olisi jäätynyt sinuun kiinni." Pääministeri David Cameron kertoi keskiviikkona pääministerin kyselytunnilla, että hänellä on "kaikki sympatia" arktisen saattueen veteraanien tapausta kohtaan. Hän sanoi, että tarkistuksessa tarkasteltaisiin yleisesti mitalien myöntämistä, ja arktiset saattueet ovat "luultavasti kaikkein kiireellisimpiä". MacNeil ja muut veteraanit uskovat, että kylmä sota oli syypää siihen, että he eivät saaneet tunnustusta. "Se oli poliittinen asia kylmän sodan takia. Olimme sodan aikana venäläisten puolella", hän sanoi. Sanomaton toive on, että kunnia ei olisi elossa olevien veteraanien osalta postuumisti. Hän lisäsi: "On aika, että huipulla otettiin sormet esiin ja toimittiin oikein ja annettiin meille se, mikä meille kuuluu. "Tarvitaan vain joku, jolla on hieman tervettä järkeä ja joka sanoo, että venäläiset ovat tunnustaneet miehensä, ja nyt on meidänkin aika tunnustaa omat miehemme." Näin sanoi hän. "Se olisi kiitos hyvin tehdystä työstä."</w:t>
      </w:r>
    </w:p>
    <w:p>
      <w:r>
        <w:rPr>
          <w:b/>
        </w:rPr>
        <w:t xml:space="preserve">Tulos</w:t>
      </w:r>
    </w:p>
    <w:p>
      <w:r>
        <w:t xml:space="preserve">Toisen maailmansodan arktisilla saattueilla, jotka kuljettivat tarvikkeita Neuvostoliittoon - uhmaten 21-metrisiä aaltoja ja jopa -50 celsiusasteen lämpötiloja - sää ja merenkäynti olivat yhtä tappavia kuin sukellusveneet.</w:t>
      </w:r>
    </w:p>
    <w:p>
      <w:r>
        <w:rPr>
          <w:b/>
        </w:rPr>
        <w:t xml:space="preserve">Esimerkki 1.416</w:t>
      </w:r>
    </w:p>
    <w:p>
      <w:r>
        <w:t xml:space="preserve">Kolme paikkaa on esitetty mahdollisiksi paikoiksi uudelle tienylityspaikalle. Vaihtoehto A on nykyisen Dartfordin ja Thurrockin välisen risteyksen sijaintipaikka, vaihtoehto B yhdistäisi A2-tien ja A1089-tien, ja vaihtoehto C yhdistäisi Kentin M2-tien A13- ja M25-tien Essexissä. Suunnitelman väitetään luovan 6 000 työpaikkaa ja edistävän paikallistaloutta, mutta suunnitelmia vastustavat ryhmät pelkäävät, että suunnitelma vahingoittaisi vihreää vyöhykettä ja tuhoaisi paikallisia kyliä. BBC Radio Kentin ja BBC Essexin keskustelussa 8. heinäkuuta kuusi keskusteli risteykseen liittyvistä kysymyksistä. Seuraavassa on tiivistelmä seikoista, jotka he aikoivat ottaa esille. David Burch, Essexin kauppakamari "Risteys tarvitaan ehdottomasti. Kustannukset Essexin yrityksille ovat erittäin suuret, ja ruuhkat ovat todellinen ongelma. Ei ole mahdollista olla tekemättä mitään, ja Essexin on oltava edelläkävijä tärkeiden liikenneyhteyksien osalta. "Jäsenet joutuvat jatkuvasti kärsimään myöhästyneistä toimituksista, ylimääräisistä polttoainekustannuksista ja tietulleista, ja jos emme tee mitään, Essex menettää sisäisen kehityksen ja investoinnit. "London Gateway aiheuttaa myös lisää liikenneongelmia. Meillä on oltava uusi risteys." Paul Carter, Kentin kreivikunnanvaltuuston konservatiivijohtaja: "Kolmas risteys tarvitaan ehdottomasti. Thames Gatewayn kasvuennusteet luovat satoja tuhansia uusia asuntoja ja toivottavasti satoja tuhansia uusia työpaikkoja. "Meillä on oltava kilpailukykyinen talous, ja kaupan on päästävä paikasta A paikkaan B. " Natalie Chapman, Freight Transport Association "Olemme keskustelleet jäseniemme kanssa laajasti käytettävissä olevista vaihtoehdoista, ja vaihtoehto C - M2-tien yhdistäminen Kentissä M25-tien kanssa liittymien 29 ja 30 välillä - näyttää olevan selkeä ehdokas. Se tarjoaisi paljon lyhyemmän ja suoremman reitin kuorma-autoille, jotka kulkevat Kanaalin satamista ja Itä-Kentistä Midlandsiin ja sen ulkopuolelle. "Tämä johtaisi huomattaviin säästöihin polttoaineessa ja kuljettajien työtunneissa sekä vähentäisi rahtiliikenteen päästöjä. Se on kuitenkin ylivoimaisesti kallein vaihtoehto rakentaa, joten olemme huolissamme siitä, että se voi johtaa mahdollisesti korkeisiin tietulleihin, jotka liian korkeina saattaisivat tuhota kaikki aika- ja polttoainekustannussäästöt." John Kent, Thurrockin kaupunginvaltuuston työväenpuolueen johtaja "Emme halua emmekä tarvitse toista risteystä Thurrockiin. Nopeuttakaa vapaan liikenteen tietulleja ja nopeuttakaa investointeja liittymään 30. Tarvitsemme tätä nyt, emme viiden tai kymmenen vuoden kuluttua." Richard Knox-Johnston, CPRE Protect Kent "Kuulemismenettelyä olisi lykättävä, kunnes suurnopeusmaksujen vaikutukset on arvioitu täysin, risteyksen molemmin puolin olevat risteysparannukset on toteutettu, Kanaalitunnelin kautta kulkevan tavaraliikenteen rautatiemaksut on tarkistettu ja niitä on alennettu, London Gatewayn avaamisen kaikki vaikutukset on arvioitu ja maantieliikenteen tuet on laskettu yhdessä ulkomaalaisille ajoneuvoille asetettavan uuden vinjetin kanssa. "Uskomme, että tällä hetkellä ei ole olemassa kattavaa ja täysin analysoitua perustetta uudelle Lower Thames Crossingille, jolla olisi merkittäviä haitallisia ympäristövaikutuksia alueelle." Mike Stephens, Institution of Civil Engineers: "Vapaatiemaksut voivat tarjota lyhyen aikavälin ratkaisun tietullikoppien ruuhkautumiseen, mutta ne eivät tarjoa keskipitkän tai pitkän aikavälin ratkaisua risteyksen ruuhkautumiseen, koska silta ja tunnelit toimivat liikenteen suodattimina. "Kolme ehdotettua ratkaisua tarjoavat kukin erilaisia vastauksia ja haasteita, mutta mikä tahansa näistä kolmesta ratkaisusta toisi hyötyä keskipitkällä ja pitkällä aikavälillä. Keskeistä on, että päätöksen lykkääminen on väistämättömän lykkäämistä - päätös on tehtävä ja uusi ylityspaikka on rakennettava mahdollisimman pian, jotta nykyinen ja tuleva kysyntä voidaan tyydyttää." "Pääasia on, että päätöksen lykkääminen lykkää väistämätöntä."</w:t>
      </w:r>
    </w:p>
    <w:p>
      <w:r>
        <w:rPr>
          <w:b/>
        </w:rPr>
        <w:t xml:space="preserve">Tulos</w:t>
      </w:r>
    </w:p>
    <w:p>
      <w:r>
        <w:t xml:space="preserve">Hallitus on sanonut, että ruuhkien ratkaisemiseksi tarvitaan uusi, jopa 5 miljardia puntaa maksava Thames-joen ylityspaikka Kentin ja Essexin välille.</w:t>
      </w:r>
    </w:p>
    <w:p>
      <w:r>
        <w:rPr>
          <w:b/>
        </w:rPr>
        <w:t xml:space="preserve">Esimerkki 1.417</w:t>
      </w:r>
    </w:p>
    <w:p>
      <w:r>
        <w:t xml:space="preserve">Sarah PorterBBC World News Kidmanin karjaimperiumi on Australian suurin maanomistus, ja se kattaa osan Australian kuivimmasta ja ankarimmasta maasta. Sen tarina alkaa 1890-luvulta, jolloin Sir Sidney Kidman ja hänen vanhempi veljensä Sackville aloittivat kunnianhimoisen yrityksen, joka muutti Australian maataloutta. Veljekset halusivat kasvattaa karjaa maan kuivassa keskuksessa Queenslandin kanavamaiden jokien - Georginan, Diamantinan ja Cooper Creekin - tukemana. Suunnitelman mukaan pohjoisesta tulevat trooppiset sateet tuottaisivat vettä, jota maanviljely tarvitsi kukoistukseen tässä ankarassa ympäristössä. Elämäkerran kirjoittaja Jill Bowmanin mukaan Kidmanien tavoitteena oli perustaa "lähes kuivuuden kestävä asemaketju, joka toisiinsa yhdistettynä tarjoaisi huomattavan vesivarannon". Sackville Kidman kuoli vuonna 1899, mutta Sidney toteutti heidän unelmansa ja perusti samana vuonna yrityksen S. Kidman &amp; Co. Nykyään yrityksellä on 19 kiinteistöä Pohjois-Territoriossa, Etelä-Australiassa, Queenslandissa ja Länsi-Australiassa. Se omistaa yhteensä 101 411 neliökilometriä (39 155 neliökilometriä) maata, mikä on yli 1 prosentti Australian maapinta-alasta ja suurempi kuin Irlanti. Yksi sen kiinteistöistä on Anna Creek, maailman suurin karja-asema, jonka pinta-ala on 23 677 neliökilometriä. Kidmanin perhe on omistanut ja johtanut yritystä 116 vuoden ajan. Tämän vuoden huhtikuussa se asetettiin kuitenkin myyntiin 325 miljoonalla Australian dollarilla (232 miljoonaa dollaria; 152,3 miljoonaa puntaa). Torstaina Australian hallitus päätti kuitenkin estää myynnin ulkomaisille sijoittajille. Näin suuren osan Australian takamaista myyminen ulkomaalaisille olisi vastoin kansallista etua, valtiovarainministeri Scott Morrison sanoi. Hänen perustelunsa? Osa kiinteistöstä sijaitsee Woomeran kielletyllä alueella (WPA, Woomera Prohibited Area), joka on Etelä-Australiassa sijaitseva sotilasaseiden testausalue. Maan pääministeri Malcolm Turnbull sanoi, että myynti estettiin kansallisen edun vuoksi eikä mitään tiettyä ostajaa syrjitty. Tietoa Sir Sidney Kidmanista Tomorrow's Kidman Kidman &amp; Co:n liiketoiminnan painopiste on jo pitkään ollut nurmirehunaudanlihan viljely kotimaisille ja kansainvälisille markkinoille. Yrityksen pääkonttori sijaitsee Adelaidessa, ja sen mukaan se toimittaa vuosittain noin 15 000 tonnia naudanruhoa eri puolille maailmaa. Ei ole selvää, pitäisivätkö ostajaehdokkaat kiinni tästä painopisteestä, mutta on selvää, että he tulisivat Australian maatalouteen ratkaisevalla hetkellä. Kun kaivosbuumi laantuu ja maa etsii talouskasvua muualta, maan valtavan maa-alueen viljely lihan ja muiden maataloushyödykkeiden tuottamiseksi ei ole koskaan ollut tärkeämpää. Morrison antoi ymmärtää, että hallitus saattaa olla halukas näkemään Kidmanin myytävänä. Ulkomaiset sijoittajat voivat siis vielä saada haltuunsa ainakin osan sen valtavasta karjaimperiumista. Kansallisen maanviljelijäliiton johtaja Simon Talbot sanoi BBC:lle, että maatalouden kasvun avaaminen Australian pohjoisosissa ei onnistu ilman ulkomaisia investointeja. Vaikka suuret maatalouskiinteistöt olisivat ulkomaalaisomistuksessa, niillä viljeltyjä tuotteita pitäisi kuljettaa australialaisen infrastruktuurin avulla ja luoda työpaikkoja australialaisille työntekijöille, hän selitti. "Ihmiset alkavat tajuta, että kaivosbuumin loputtua maataloudesta voisi tulla Australian talouden seuraava tukipilari - mutta valitettavasti emme pääse sinne ilman merkittäviä investointeja", hän sanoi.</w:t>
      </w:r>
    </w:p>
    <w:p>
      <w:r>
        <w:rPr>
          <w:b/>
        </w:rPr>
        <w:t xml:space="preserve">Tulos</w:t>
      </w:r>
    </w:p>
    <w:p>
      <w:r>
        <w:t xml:space="preserve">Kaksi kiinalaista monialayhtiötä jäi viimeiseksi tarjouskilpailussa, joka käytiin marraskuussa poikkeuksellisen suuren siivun Australian ja sen paimentolaishistorian ostamisesta.</w:t>
      </w:r>
    </w:p>
    <w:p>
      <w:r>
        <w:rPr>
          <w:b/>
        </w:rPr>
        <w:t xml:space="preserve">Esimerkki 1.418</w:t>
      </w:r>
    </w:p>
    <w:p>
      <w:r>
        <w:t xml:space="preserve">Austin Eubanksia, 37, ammuttiin käteen ja polveen vuonna 1999 Columbinen iskussa, jossa 12 hänen luokkatoveriaan ja opettaja kuolivat. Hän tuli riippuvaiseksi huumeista otettuaan kipulääkkeitä toipuessaan vammoistaan. Viranomaisten mukaan hänen kuolemassaan ei ollut merkkejä rikoksesta. Eubanksin ruumis löydettiin lauantaina hänen kotoaan Steamboats Springsistä Coloradon osavaltiosta, Routtin piirikunnan kuolinsyyntutkija Robert Ryg sanoi. Kuolemansyyn selvittämiseksi tehtävä ruumiinavaus oli tarkoitus tehdä maanantaina. Hänen perheensä sanoi, että hän oli "hävinnyt taistelun juuri sitä tautia vastaan, jonka kanssa hän taisteli niin kovasti auttaakseen muita kohtaamaan". "Kuten voitte kuvitella, olemme järkyttyneitä ja surullisia ja pyydämme, että yksityisyyttämme kunnioitetaan tällä hetkellä", he lisäsivät lausunnossaan, josta paikallinen televisioasema KMGH kertoi. Eubanks kertoi BBC:lle vuonna 2017, kuinka hänen parhaan ystävänsä tappanut hyökkäys johti hänet riippuvuuteen. "Minua lääkittiin erilaisilla aineilla, joiden tarkoituksena oli rauhoittaa ja lievittää kipua", hän sanoi. "Minusta tuli riippuvainen ennen kuin edes tiesin, mitä oli tapahtumassa." Eubanks työskenteli myöhemmin riippuvuuksien hoitokeskuksessa ja kiersi Yhdysvaltoja kertomassa tarinaansa ja työskentelemässä riippuvuuksista toipumisen ja niiden ehkäisyn parantamiseksi. Columbinen lukion ampuminen tapahtui 20. huhtikuuta 1999, kun kaksi oppilasta tappoi 12 oppilastoveria ja opettajan. Sen jälkeen he tappoivat itsensä. Se oli tuolloin Yhdysvaltain historian tappavin kouluammuskelu.</w:t>
      </w:r>
    </w:p>
    <w:p>
      <w:r>
        <w:rPr>
          <w:b/>
        </w:rPr>
        <w:t xml:space="preserve">Tulos</w:t>
      </w:r>
    </w:p>
    <w:p>
      <w:r>
        <w:t xml:space="preserve">Columbinen lukioammuskelusta selvinnyt henkilö, josta tuli myöhemmin merkittävä riippuvuuden torjunnan puolestapuhuja, on löydetty kuolleena kotonaan Coloradossa.</w:t>
      </w:r>
    </w:p>
    <w:p>
      <w:r>
        <w:rPr>
          <w:b/>
        </w:rPr>
        <w:t xml:space="preserve">Esimerkki 1.419</w:t>
      </w:r>
    </w:p>
    <w:p>
      <w:r>
        <w:t xml:space="preserve">Stephen Mangan ja Ripper Streetistä tuttu Matthew MacFadyen näyttelevät onnettoman toffin ja hänen uskollisen palvelijansa rooleja. Mangan sanoi: Mangan sanoi: "Se on melkein fantasiaa, vuosisadan vaihteen Englanti, jossa ihmiset ovat kunnon munia." "Se on vähän kuin Downtonin näkemys Englannista, ja siksi se oli erittäin suosittu Amerikassa." "Se on kuin Downtonin näkemys Englannista." "Se on aivan kuin Downton, koska haluamme nähdä tämän kaunistellun version Englannista", hän sanoi. Sean Foleyn ohjaama uusi sarja Perfect Nonsense perustuu PG Wodehousen vuonna 1938 ilmestyneeseen romaaniin The Code of the Woosters. Tarinassa Bertie Wooster joutuu tahtomattaan leikkimään aviovaimoa - sovittamaan yhteen Madeline Bassettin kiintymyksen ja hänen newtoneja himoitsevan tuttavansa Gussie Fink-Nottlen välit. Wodehouse, joka kuoli vuonna 1975 93-vuotiaana, on kokenut jonkinlaisen herätyksen. Aiemmin tänä vuonna BBC One esitti televisiosovituksen hänen Blandings Castle -tarinoistaan, ja toinen sarja on tilattu ensi vuodeksi. Birdsong-kirjailija Sebastian Faulks on myös kirjoittanut uuden kirjan, Jeeves and The Wedding Bells (Jeeves ja hääkellot), kun Wodehousen kuolinpesä oli pyytänyt häntä herättämään "kuolemattomat" hahmot henkiin. "Toivon, että tarinani soittaa kelloja harrastajien keskuudessa, mutta tuo myös uusia lukijoita näiden ihanien kirjojen pariin", hän lisäsi. Hugh Laurie ja Stephen Fry näyttelivät hahmoja ikimuistoisina 1990-luvulla televisiossa. Green Wingin ja Episodes-sarjojen tähti Mangan pitää Wodehousea yhtenä kaikkien aikojen hauskimmista kirjailijoista ja sanoi, että Wodehousen jatkuva suosio olisi hyvä apu uudelle sarjalle. "Wodehouse-fanikunta on jo nyt valtava, ja olemme olleet hyvin kiinnostuneita siitä hetkestä lähtien, kun ilmoitettiin, että teemme sen, sillä Lloyd Webberin 70-luvulla tekemää musikaalia lukuun ottamatta niitä ei ole koskaan esitetty näyttämöllä. "Mutta kyllä, Downtonin fanit ja kaikki, jotka pitävät aikakausidraamasta, ehkä katsovat meitä." Jeeves ja Wooster saa ensi-iltansa 12. marraskuuta.</w:t>
      </w:r>
    </w:p>
    <w:p>
      <w:r>
        <w:rPr>
          <w:b/>
        </w:rPr>
        <w:t xml:space="preserve">Tulos</w:t>
      </w:r>
    </w:p>
    <w:p>
      <w:r>
        <w:t xml:space="preserve">Jeeves ja Woosterin uuden näyttämösovituksen tähdet ovat sanoneet, että Downton Abbeyn kaltaisten draamojen suosio voi nostaa uuden sarjan lipputuloja.</w:t>
      </w:r>
    </w:p>
    <w:p>
      <w:r>
        <w:rPr>
          <w:b/>
        </w:rPr>
        <w:t xml:space="preserve">Esimerkki 1.420</w:t>
      </w:r>
    </w:p>
    <w:p>
      <w:r>
        <w:t xml:space="preserve">Perjantaina paljastui, että osana Trust Special Administrators (TSA) -prosessia laaditusta raportista puuttui tärkeitä potilaslukuja. Staffordin konservatiivikansanedustaja Jeremy Lefroy sanoi, että suunnitelmia olisi harkittava uudelleen "oikeiden tietojen perusteella". TSA:n mukaan hallitukselle lähetetty loppuraportti "oli tarkka". Terveysministeri Jeremy Hunt vahvisti helmikuussa ehdotukset äitiyspalvelujen, lastentautien ja tehohoidon alentamisesta. Lefroy sanoi kirjoittaneensa Huntille, jotta hän saisi tarkasteltua päätöstä lasten ja lastentautien palvelujen alentamisesta "kiireellisenä asiana". Hän sanoi: "NHS Englandin tilaaman, konsulttijohtoisia äitiyspalveluja koskevan tarkastelun laajentaminen koskemaan kaikkia Staffordissa tällä hetkellä tarjottavia lapsipalveluja olisi paras tapa toimia. "Katson, että on tärkeää antaa oikeat tiedot kliiniselle neuvoa-antavalle ryhmälle (Clinical Advisory Group, CAG) ja antaa sille runsaasti tilaisuuksia harkita päätelmiään uudelleen uusien lukujen perusteella." TSA totesi lausunnossaan, että helmikuussa laaditun lastentautien palvelumäärittelyä koskevan raportin tarkistettuun versioon oli sisällytetty "ajantasaisempia" tietoja. Sen mukaan lopullisen raportin luvut, jotka valtiosihteeri luki ennen päätöksensä tekemistä, olivat "100-prosenttisen tarkkoja". Staffordin kaupunginvaltuusto on suostunut rahoittamaan oikeudellisen muutoksenhaun, joka koskee sairaalan palvelujen heikentämistä. Sairaala on kärsinyt vuosina 2005-2008 sattuneiden kuolemantapausten aiheuttamista hoitoskandaaleista.</w:t>
      </w:r>
    </w:p>
    <w:p>
      <w:r>
        <w:rPr>
          <w:b/>
        </w:rPr>
        <w:t xml:space="preserve">Tulos</w:t>
      </w:r>
    </w:p>
    <w:p>
      <w:r>
        <w:t xml:space="preserve">Staffordshiren kansanedustaja vaatii hallitusta tarkistamaan päätöstä Staffordin sairaalan lapsipalveluiden heikentämisestä.</w:t>
      </w:r>
    </w:p>
    <w:p>
      <w:r>
        <w:rPr>
          <w:b/>
        </w:rPr>
        <w:t xml:space="preserve">Esimerkki 1.421</w:t>
      </w:r>
    </w:p>
    <w:p>
      <w:r>
        <w:t xml:space="preserve">Paula Vasco-Knight erosi South Devon NHS Trustista vuonna 2014 työtuomioistuimen jälkeen ja siirtyi myöhemmin toiseen trustiin. Care Quality Commissionille kerrottiin, että sen on tarkistettava, miten se varmistaa, että trustit palkkaavat "sopivia ja asianmukaisia" johtajia. CQC myönsi, että ilmiantajan odotukset eivät olleet täyttyneet "haastavassa" tapauksessa. Parlamentaarinen ja terveyspalveluiden oikeusasiamies tutki Clare Sardarin tekemän kantelun, jonka mukaan CQC ei ollut valvonut asianmukaisesti Vasco-Knightin uudelleentyöllistämistä. Sardari oli esittänyt vuonna 2014 "aidon huolen" siitä, että Vasco-Knight oli järjestänyt sukulaisensa kumppanin nimittämisen South Devon NHS Foundation Trustin virkaan. Viimeisimmät uutiset ja tarinat Devonista Hän sanoi, että Vasco-Knight, joka oli trustin toimitusjohtaja, ei ollut paljastanut tietämystään ehdokkaasta. Vasco-Knight erosi sen jälkeen, kun työtuomioistuin oli todennut, että Sardaria oli estetty palaamasta töihin, kun hän jatkoi valitustaan. Seuraavana vuonna Vasco-Knight otettiin töihin uuteen trustiin, jossa hänet ylennettiin myöhemmin "väliaikaiseksi toimitusjohtajaksi". Sardari valitti CQC:n sääntelystä, joka koski FPPR-vaatimusta (Fit and Proper Persons Requirement), jonka mukaan NHS-luottamushenkilöiden on varmistettava, että niiden johtajat ovat "sopivia ja asianmukaisia" hoitamaan tehtäviään. Hän sanoi: "CQC toimi häpeällisesti vähättelemällä ilmiantajan kostotoimia tapaukseni käsittelyssä. "Vastuullisuus on elintärkeää yleisen edun suojelemiseksi." Parlamentaarinen ja terveyspalveluiden oikeusasiamies Rob Behrens sanoi, että CQC:n lähestymistapaa "on tarkistettava". "Yleisön ja NHS:n henkilökunnan on voitava luottaa siihen, että NHS:n johtajat ovat sopivia ja asianmukaisia tekemään työtään ja että ilmiantajia ei rangaista huolenaiheiden esille tuomisesta", hän lisäsi. CQC myönsi, ettei se ollut täyttänyt Sardarin odotuksia, mutta sanoi, että se oli "huolissaan oikeusasiamiehen lähestymistavasta, joka johti joihinkin hallinnollisiin epäkohtiin".</w:t>
      </w:r>
    </w:p>
    <w:p>
      <w:r>
        <w:rPr>
          <w:b/>
        </w:rPr>
        <w:t xml:space="preserve">Tulos</w:t>
      </w:r>
    </w:p>
    <w:p>
      <w:r>
        <w:t xml:space="preserve">Oikeusasiamiehen mukaan vakavista väärinkäytöksistä syytetyn NHS-pomon uudelleen palkkaamisesta on otettava opiksi.</w:t>
      </w:r>
    </w:p>
    <w:p>
      <w:r>
        <w:rPr>
          <w:b/>
        </w:rPr>
        <w:t xml:space="preserve">Esimerkki 1.422</w:t>
      </w:r>
    </w:p>
    <w:p>
      <w:r>
        <w:t xml:space="preserve">Bournemouthin ja Poolen poliisien operaatiossa on jo saatu takaisin tuhansien punnan arvosta Beryl-pyöriä. Nyt järjestelmän ylläpitäjä kehottaa yhdessä poliisin kanssa yleisöä palauttamaan jäljellä olevat pyörät nimettömästi. Amnestia kestää sunnuntaihin 27. lokakuuta asti. Kesäkuussa käynnistyneessä pyöränjakojärjestelmässä pitäisi olla noin 1 000 pyörää vuokrattavissa mobiilisovelluksen avulla. Yrityksen mukaan "hyvin harvat" pyörät on luokiteltu kadonneiksi, koska niiden sijaintia voidaan seurata integroidun GPS-teknologian avulla. Sen mukaan poliisi ja Beryl-yhtiön henkilökunta ovat tähän mennessä löytäneet 16 pyörää, jotka olivat yksityisomistuksessa. Berylin toimitusjohtaja Phillip Ellis sanoi: "Saimme tietää, että jotkut pyörät hallussaan pitäneistä henkilöistä eivät vielä täysin ymmärtäneet, miten järjestelmä toimi. "Haluamme käyttää tätä armahdusta tiedottaaksemme laajemmalle yhteisölle, niille henkilöille, jotka vievät pyöriä yksityisomistukseen, ja niille harvoille, jotka vandalisoivat pyöriä, että nämä teot ovat rikoksia", sanoo Beryl. "Tavoitteenamme on viime kädessä pyöränjakojärjestelmän täysi käyttöaste." Komisario Pete Browning Dorsetin poliisista sanoi kannattavansa armahdusta, mutta lisäsi: "Jos pyörä vahingoittuu tai sitä ei palauteta järjestelmään, se on rikos, ja tutkimme sitä muiden vastaavien rikosten tapaan." Yrityksen mukaan pyörät palauttaneet tai niistä ilmoittaneet henkilöt voivat olla varmoja siitä, ettei heitä tai muita pyörän hallussaan pitäjiä vastaan ryhdytä toimenpiteisiin armahdusjakson aikana.</w:t>
      </w:r>
    </w:p>
    <w:p>
      <w:r>
        <w:rPr>
          <w:b/>
        </w:rPr>
        <w:t xml:space="preserve">Tulos</w:t>
      </w:r>
    </w:p>
    <w:p>
      <w:r>
        <w:t xml:space="preserve">Dorsetissa järjestetään viikon mittainen armahdus, jonka tarkoituksena on saada takaisin Dorsetissa sijaitsevasta polkupyörien yhteiskäyttöjärjestelmästä kadonneet polkupyörät.</w:t>
      </w:r>
    </w:p>
    <w:p>
      <w:r>
        <w:rPr>
          <w:b/>
        </w:rPr>
        <w:t xml:space="preserve">Esimerkki 1.423</w:t>
      </w:r>
    </w:p>
    <w:p>
      <w:r>
        <w:t xml:space="preserve">Arthur Roy Taylor, joka tunnetaan nimellä Archie, lähti majapaikastaan lauantaina noin kello 09.30 BST viedäkseen veneensä Gwbertin venekerhosta Ceredigionissa. Etsinnät lopetettiin sunnuntaina sen jälkeen, kun hänen veneensä löydettiin, mutta Taylor on edelleen kateissa. Rannikkovartiosto sanoi sunnuntaina, että uudet etsinnät ovat "epätodennäköisiä". Tiedottaja kuitenkin lisäsi, että etsintöjä jatkettaisiin, jos "uusia todisteita tulisi esiin". Dyfed-Powysin poliisi on pyytänyt yleisön Gwbertin alueella lauantaiaamuna ottamia videoita tai valokuvia, jotka saattavat kuvata Taylorin purjehtimassa. Hän on 180-senttinen, hoikkarakenteinen, harmaahiuksinen, ja hänet nähtiin viimeksi pukeutuneena tummansiniseen puseroon ja tummanharmaaseen vedenpitävään takkiin.</w:t>
      </w:r>
    </w:p>
    <w:p>
      <w:r>
        <w:rPr>
          <w:b/>
        </w:rPr>
        <w:t xml:space="preserve">Tulos</w:t>
      </w:r>
    </w:p>
    <w:p>
      <w:r>
        <w:t xml:space="preserve">Poliisihelikopteri ja rannikkovartiosto jatkavat 90-vuotiaan miehen etsintöjä, joka katosi lähdettyään veneellään merelle.</w:t>
      </w:r>
    </w:p>
    <w:p>
      <w:r>
        <w:rPr>
          <w:b/>
        </w:rPr>
        <w:t xml:space="preserve">Esimerkki 1.424</w:t>
      </w:r>
    </w:p>
    <w:p>
      <w:r>
        <w:t xml:space="preserve">Steve HoldenNewsbeatin musiikkitoimittaja Tämän vuoden Brit Awards -gaalassa Lontoossa Ashnikko varmisti, että hän erottui kilometrin päähän. Kun yhdysvaltalainen laulaja ja räppäri saapui punaiselle matolle, kaikki kiinnittivät huomiota hänen kirkkaan sinisiin hiuksiinsa ja asuunsa. Hänen mukanaan oli kaksi pelottavaa, kasvottomaksi naamioitunutta, lihaksikasta miestä, jotka kantoivat hänen jättimäisiä pigtailejaan. Nousevana artistina Ashnikko ei aikonut jäädä tapahtuman muiden valtavien A-luokan artistien jalkoihin. "Se oli todellinen hetki, ja se on yksi niistä tilaisuuksista, joita muistan vielä 80-vuotiaana ruusuviini kädessäni." 'Olen hyvin ärsyttävä' Sekoittaen genrejä, kuten popia, rockia ja räppiä, hänen kappaleensa Daisy on parhaillaan BBC Radio 1:llä, ja hän valmistautuu parhaillaan debyytti-mixtapensa Demidevilin julkaisuun. Tähän mennessä Ashnikko sanoo tehneensä kaiken omalla tavallaan. "Olen hyvin ärsyttävä, enkä ota vastaan kieltävää vastausta, kun kyse on urastani, mikä tekee minusta epämiellyttävän joillekin ihmisille. Minulta on vienyt aika kauan päästä siihen, missä olen nyt." Olipa hän sitten tekoveressä tai aivastelemassa sinistä väriainetta, Ashnikko on saanut sosiaalisessa mediassa - etenkin TikTokissa - huomiota. Se erottuu, mutta hän joutuu pitämään sen etäällä, koska hänen mielenterveytensä "heikkenee ja murenee liian helposti". "Tapa, jolla olen vuorovaikutuksessa fanien kanssa sosiaalisessa mediassa, on ehdottomasti muuttunut viimeisen vuoden aikana, kun olen saanut enemmän näkyvyyttä. Se ei ole niin henkilökohtaista kuin haluaisin sen olevan. "Rakastan kannattajiani. He ovat hulvattomia, ihania ja älykkäitä ihmisiä, mutta en voi olla heidän kanssaan yhtä läheisessä suhteessa kuin ennen. Internetissä on paljon trolleja, ja minun on vain suojeltava itseäni. "Luulen, että kyse on siitä, että sosiaalista mediaa on käsiteltävä enemmänkin liiketoimintana kuin paikkana, johon menen saadakseni itsetuntoa ja vahvistusta. Se on hieno raja." Ashnikon musiikki on faneille: Hän on kotoisin Pohjois-Carolinasta, ja hän on hiljattain asettunut Lontooseen, mutta asuu tällä hetkellä Detroitissa, Michiganissa koronaviruksen takia. Projektin kasaaminen Covid-19-aikana on ollut "stressiä aiheuttavaa", ja hän sanoo levyn tekemiseen menneen paljon "verta, hikeä ja kyyneleitä". "Olen hoitanut häntä pitkään. Olen istunut joidenkin kappaleiden parissa lähes 18 kuukautta. Tämä projekti on vihdoin se, josta olen ylpeä." Deal With It -kappaleella hän samplaa Kelisin Caught Out There -kappaletta, hän on tehnyt yhteistyötä Grimesin kanssa Cry-kappaleessa ja mukana on myös Avril Lavignen Sk8er Boi -kappaleen uudelleenmuokkaus. "Sen nimi on Later Boy, ja se on luultavasti suosikkibiisi mixtapeiltani." Vielä makeampaa Ashnikon (oikealta nimeltään Ashton Casey) kannalta on se, että Avrilin tiimi suostui coveriin. "Huusin niin kovaa, että hän tuskin on selvittänyt kyseisen kappaleen käyttöä kenellekään sen jälkeen, kun se ilmestyi vuonna 2002. Nyt minun täytyy vain tietää, että hän kuulee sen." Lavigne on yksi Ashnikon musiikillisista idoleista ja osa hänen laajempaa suosikkiensa "naisvoimahahmojen" joukkoa, johon kuuluvat muun muassa M.I.A., Nicki Minaj, Missy Elliott, Gwen Stefani, Bjork, Dolly Parton ja Lil Kim. "En kuunnellut yhtään miestä ennen kuin olin 16-vuotias. Pääsisin taivaaseen, jos näkisin heidät kaikki soittamassa." Kuten niin monet muutkin artistit, Ashnikko kaipaa livemusiikkia ja hänellä oli suuria suunnitelmia lavaesiintymisilleen, kuten "purukumin tuoksun" pumppaaminen yleisöön aistien ylikuormituksen aikaansaamiseksi. Sen sijaan hän työskentelee kohti mieleenpainuvaa livestream-show'ta, jossa on "teatteria, animatronisia dinosauruksia ja lohikäärmeitä", mikä todistaa, että - heti uransa alusta lähtien - mikään, mitä Ashnikko tekee, ei ole vähättelevää. Seuraa Newsbeatia Instagramissa, Facebookissa, Twitterissä ja YouTubessa. Kuuntele Newsbeatia suorana arkisin klo 12:45 ja 17:45 - tai kuuntele uudelleen täällä.</w:t>
      </w:r>
    </w:p>
    <w:p>
      <w:r>
        <w:rPr>
          <w:b/>
        </w:rPr>
        <w:t xml:space="preserve">Tulos</w:t>
      </w:r>
    </w:p>
    <w:p>
      <w:r>
        <w:t xml:space="preserve">"Minulla oli nimeni timanttikuvioina rinnassani... kuin todellinen narsisti."</w:t>
      </w:r>
    </w:p>
    <w:p>
      <w:r>
        <w:rPr>
          <w:b/>
        </w:rPr>
        <w:t xml:space="preserve">Esimerkki 1.425</w:t>
      </w:r>
    </w:p>
    <w:p>
      <w:r>
        <w:t xml:space="preserve">Jonathan AmosTiedekirjeenvaihtaja, BBC News Suuri ilmailu- ja avaruusalan konserni julistettiin voittajaksi Euroopan avaruusjärjestön (Esa) teollisuuspoliittisen komitean (IPC) viimeisimmässä kokouksessa. Esa ja Airbus allekirjoittavat satojen miljoonien eurojen arvoisen sopimuksen aikanaan. Nykyisellä Metop-sarjalla, kuten se tunnetaan, on suuri vaikutus sääennusteiden laatuun. Satelliittien anturit keräävät profiileja ilmakehän olosuhteista kerros kerrokselta. Tutkimuksissa, joissa verrataan erityyppisiä meteorologisia havaintoja (mukaan lukien pintasääasemat, ilmapallot, lentokoneet jne.), on todettu, että Metop-tiedot vaikuttavat eniten, noin 25 prosenttia, 24 tunnin ennusteen tarkkuuteen. Myrskyjen ja muiden ääri-ilmiöiden parempien ennusteiden arvioidaan olevan vuosittain miljardien eurojen arvoisia pelastettujen ihmishenkien ja vältettyjen omaisuusvahinkojen muodossa. IPC:n torstaina tekemä päätös on näin ollen erittäin tärkeä maanosan kannalta, sillä se varmistaa tietojen jatkuvuuden, kun nykyinen Metop-satelliittisarja poistetaan käytöstä. "Metopin ensimmäinen sukupolvi on vakiinnuttanut asemansa sääennusteiden kannalta keskeisenä satelliittisarjana. Se tarjoaa yksityiskohtaisimmat avaruudesta tehtävät mittaukset tällaisia tarkoituksia varten", selitti Esa-ohjelman johtaja Graeme Mason. "Toisen sukupolven (SG) ensimmäisenä tavoitteena on yksinkertaisesti jatkaa havaintojen tekemistä aukottomasti, koska ilman niitä emme pärjää. Haluamme kuitenkin myös parantaa mittauksia - parantaa resoluutiota, jotta ilmakehän yksityiskohtia voidaan tarkastella entistä tarkemmin. "Kolmas tavoite on tehdä lisämittauksia, ja lennätämme pari uutta instrumenttia", hän sanoi BBC Newsille. Metop-SG:ssä on 11 instrumenttia kahdella alustalla. Tämä on merkittävä ero ensimmäisen sukupolven sarjaan, jossa kaikki anturit on pakattu yhteen satelliittiin. Kaksi näistä satelliiteista on tähän mennessä laukaistu, ja kolmas nousee ilmaan vuosikymmenen lopulla. Toinen merkittävä ero näiden kahden sarjan välillä on lähestymistapa niiden käytöstäpoistoon. Ensimmäisen sarjan satelliitit poistetaan kiertoradalta työntämällä niitä alas noin 800 kilometrin korkeudesta, kunnes ne jäävät ilmakehän alle ja vedetään sisään palamaan tuhoon. Tämän pitäisi kestää enintään 25 vuotta, jotta kansainväliset avaruusromua koskevat ohjeet täyttyvät. Toisen sukupolven hävittäminen on kuitenkin nopeampaa ja hallitumpaa. Satelliitit lentävät suuremmilla polttoainesäiliöillä ja tehokkaammilla työntömoottoreilla, joiden avulla ne voivat kohdistaa tuhosyöksynsä asumattomalle eteläisen Tyynenmeren alueelle. Koko toimenpiteen pitäisi kestää vain kuukauden. Esa sanoo, että vanhan laitteiston kasaantuminen kiertoradalle on muodostumassa merkittäväksi ongelmaksi, ja Metop-SG:tä koskevat suunnitelmat osoittavat, kuinka vakavasti Esa puuttuu ongelmaan. SG-sopimuksesta kilpailevat yritykset saivat kaksi kuukautta lisäaikaa selvittää, miten kiertoradan poistaminen voidaan toteuttaa parhaiten. Tämä tarkoittaa, että kaksi kolmasosaa kunkin avaruusaluksen polttoaineesta varataan vain elinkaarensa päättäviin manöövereihin. Ensimmäisen Metop-SG-satelliittiparin on määrä laukaista vuonna 2021/22. Kolmas ja viimeinen pari nousee todennäköisesti 2030-luvulla, mikä takaa tietojen jatkuvuuden pitkälle 2040-luvulle. Airbus käyttää suurimman osan Metop-SG-satelliittia koskevista töistä Saksassa, Ranskassa ja Yhdistyneessä kuningaskunnassa sijaitsevia laitoksiaan. Jonathan.Amos-INTERNET@bbc.co.uk ja seuraa minua Twitterissä: @BBCAmos</w:t>
      </w:r>
    </w:p>
    <w:p>
      <w:r>
        <w:rPr>
          <w:b/>
        </w:rPr>
        <w:t xml:space="preserve">Tulos</w:t>
      </w:r>
    </w:p>
    <w:p>
      <w:r>
        <w:t xml:space="preserve">Airbus on voittanut kilpailun Euroopan seuraavan sukupolven polaarikiertävien sääsatelliittien rakentamisesta.</w:t>
      </w:r>
    </w:p>
    <w:p>
      <w:r>
        <w:rPr>
          <w:b/>
        </w:rPr>
        <w:t xml:space="preserve">Esimerkki 1.426</w:t>
      </w:r>
    </w:p>
    <w:p>
      <w:r>
        <w:t xml:space="preserve">Etelä-Yorkshiren poliisin mukaan 16-vuotias tyttö sai surmansa, kun Vauxhall Astra törmäsi puuhun Barnsleyssä varhain aamulla. Hopeanvärinen Astra oli matkalla Broadwaylla Dodworth Roadin suuntaan, kun se törmäsi noin kello 01.40 GMT, poliisi kertoi. Poliisi on vedonnut silminnäkijöihin. Astra-auton matkustajana ollut tyttö julistettiin kuolleeksi onnettomuuspaikalla, poliisit kertoivat. Pidätettyjen, jotka ovat edelleen pidätettyinä, iästä ei ole annettu tietoja. "Poliisit ovat erityisen kiinnostuneita puhumaan ihmisille, jotka ovat saattaneet nähdä kuvaukseen sopivan ajoneuvon alueella ennen törmäystä", tiedottaja sanoi. Lisää uutisia ja tarinoita Yorkshiresta</w:t>
      </w:r>
    </w:p>
    <w:p>
      <w:r>
        <w:rPr>
          <w:b/>
        </w:rPr>
        <w:t xml:space="preserve">Tulos</w:t>
      </w:r>
    </w:p>
    <w:p>
      <w:r>
        <w:t xml:space="preserve">Kolme ihmistä on pidätetty epäiltynä kuolemantuottamuksesta vaarallisella ajotavalla sen jälkeen, kun tyttö kuoli onnettomuudessa.</w:t>
      </w:r>
    </w:p>
    <w:p>
      <w:r>
        <w:rPr>
          <w:b/>
        </w:rPr>
        <w:t xml:space="preserve">Esimerkki 1.427</w:t>
      </w:r>
    </w:p>
    <w:p>
      <w:r>
        <w:t xml:space="preserve">Hanworthissa, Länsi-Lontoossa sijaitsevassa meijerissä työskentelee kaksisataa ihmistä, jotka pakkaavat maitoa lasipulloihin. Loput työpaikat siirtyvät Chardissa sijaitsevaan meijeriin, joka suljetaan ensi vuoden loppuun mennessä. Toimitusjohtaja Mark Allen sanoi, että sulkemiset ovat yrityksen pitkän aikavälin tulevaisuuden kannalta oikeita. Ympäristöystävällinen Hanworth pysyy auki vielä kaksi vuotta. Sen sulkemisen syynä on lasipulloissa toimitettavan maidon kysynnän väheneminen, sillä useimmat ihmiset valitsevat muovipulloissa olevan maidon. Dairy Crestin mukaan lasipulloissa myydyn maidon osuus on laskenut 94 prosentista vuonna 1975 4 prosenttiin vuonna 2012. Elintarviketuottajan mukaan muovipakkaukset ovat kuitenkin nykyään yhtä ympäristöystävällisiä kuin lasi. Chardissa sijaitseva meijeri valmistaa erilaisia alkoholijuomia ja vähittäiskauppiaiden tuotemerkillä varustettuja kermoja. Allen sanoi: "Hanworthissa mikään ei muutu välittömästi, mutta lasipulloissa myytävän maidon myynti laskee, ja meidän on annettava Hanworthin työntekijöillemme selvyys meijerin tulevaisuudesta. "Meidän on myös kerrottava maitomiehillemme ja -naisillemme, että teemme kaikkemme suojellaksemme heidän toimeentuloaan." "Meidän on myös kerrottava, että teemme kaikkemme suojellaksemme heidän toimeentuloaan." Hän lisäsi, että yritys oli yrittänyt tehdä Chardin toimipaikasta "elinkelpoisen monien vuosien ajan", mutta se ei ollut onnistunut. Tuotantoa lisätään kolmessa muovipullotuskonttorissa, jotka sijaitsevat Chadwell Heathissa, Suur-Lontoossa, Fostonissa, Lincolnshiressä, ja Severnsidessa, Bristolissa, jotta Hanworthin tuotannon menetys voidaan korvata. Molempien tuotantolaitosten henkilöstön kuuleminen on nyt käynnissä.</w:t>
      </w:r>
    </w:p>
    <w:p>
      <w:r>
        <w:rPr>
          <w:b/>
        </w:rPr>
        <w:t xml:space="preserve">Tulos</w:t>
      </w:r>
    </w:p>
    <w:p>
      <w:r>
        <w:t xml:space="preserve">Maitotuoteyritys Dairy Crest aikoo sulkea Somersetissa sijaitsevan meijerin ja Lontoossa sijaitsevan pullotuskonttorin, mikä merkitsee 260 työpaikan menetystä.</w:t>
      </w:r>
    </w:p>
    <w:p>
      <w:r>
        <w:rPr>
          <w:b/>
        </w:rPr>
        <w:t xml:space="preserve">Esimerkki 1.428</w:t>
      </w:r>
    </w:p>
    <w:p>
      <w:r>
        <w:t xml:space="preserve">NHS Walesin toimitusjohtaja Andrew Goodall sanoi, että jonotuslistoilla olevien ihmisten määrä on pienempi kuin aiempina vuosina. Tämä siitäkin huolimatta, että lisättyjen jonojen määrä on kaksinkertainen kolme viikkoa sitten saavutettuun tasoon verrattuna. Samalla hän toi esiin mahdollisuuden, että koronaviruksen "toinen tai jopa kolmas huippu" voisi olla mahdollinen, jolloin tartuntamäärät voisivat jälleen lisääntyä. Welshin NHS:ssä hoidettavien koronavirusta sairastavien ihmisten määrä "vähenee edelleen", hän kertoi Welshin hallituksen päivittäisessä lehdistötilaisuudessa. Tohtori Goodall kertoi toimittajille, että on olemassa "potentiaalisia mahdollisuuksia nähdä, että virus voi nousta uuteen huippuunsa" huolimatta "hyvin vaatimattomasta ja varovaisesta lähestymistavasta", jota käytetään sulun päättämiseksi Walesissa. Lisätietoja siitä, miten Walesin hallitus aikoo poistua lukituksesta, julkaistaan perjantaina. On esitetty huoli siitä, että ihmiset, jotka tarvitsevat apua muihin kuin koronavirusongelmiin, eivät ole hakeneet apua. Tohtori Goodall korosti, että NHS on edelleen avoinna ja käytettävissä ihmisille, jotka tarvitsevat kiireellistä ja kiireellistä hoitoa. Syöpälähetteiden osalta tohtori Goodall sanoi, että jonotuslistalle lisättyjen ihmisten määrä on kaksinkertainen kolme viikkoa sitten olleeseen tasoon verrattuna, mutta se on edelleen pienempi kuin aiempina vuosina. Walesin hallituksen mukaan syöpädiagnoosia odottavien listalle lisättiin 3. toukokuuta alkaneella viikolla "lähes 2 000" ihmistä. Tohtori Goodall kertoi, että hoitoon hakeutuvien ihmisten määrä on yleisesti ottaen vähentynyt ja että 10 prosenttia vähemmän ihmisiä kuljetetaan sairaalaan ambulanssilla, päivystysosastojen päivittäiset käynnit ovat vähentyneet kolmanneksella ja sairaalahoitoon otot ovat myös vähentyneet kolmanneksella. Hänen mukaansa on merkkejä siitä, että terveydenhuollon toiminta on palaamassa lähemmäs tavanomaista tasoa tähän vuodenaikaan, mutta hän kehotti ihmisiä hakeutumaan kiireelliseen hoitoon, jos he sitä tarvitsevat. Noin 39 prosenttia akuuttisairaaloiden vuodeosastoista on tyhjillään eli noin 2 700 vuodepaikkaa. Hänen mukaansa tämä on vähemmän kuin viime viikolla, koska on näyttöä siitä, että NHS:n "normaali" toiminta alkaa lisääntyä. 581 Covid-19-tautia sairastavaa sairaalassa Tohtori Goodall sanoi, että uusien vahvistettujen tapausten määrä on vakiintunut ja vähentynyt. "Viime päivinä noin joka yhdeksäs päivittäin tekemämme testi on ollut positiivinen." Torstaina sairaalassa oli 581 ihmistä, joilla oli vahvistettu koronavirustartunta, ja lisäksi 298 epäiltyä tapausta, mikä on vähemmän kuin viime viikolla ja alhaisin Covidiin liittyvien sairaalapotilaiden määrä sitten huhtikuun alun. Yhteensä 66 ihmistä hoidetaan tehohoitovuoteilla Covid-19:n vuoksi. Tohtori Goodallin mukaan määrä on pienempi kuin viime viikolla ja yli 60 prosenttia pienempi kuin huhtikuussa havaittu huippu. "Yli 3100 ihmistä on kotiutettu sairaalasta", hän sanoi. "Suurin osa koronaviruksen saaneista on kuitenkin jäänyt kotiin." Andrew Goodall sanoi myös, että Walesin hallitus osallistuu Yhdistyneen kuningaskunnan laajuisiin keskusteluihin vasta-ainetestauksen käytöstä. Englannin terveysviranomaiset ovat hyväksyneet testin, jolla selvitetään, ovatko ihmiset saaneet aiemmin koronavirustartunnan. Goodall kertoi toimittajille: "Ensinnäkin kaikki testausjärjestelmät on tarkistettava ja validoitava, jotta voidaan varmistaa, että ne ovat riittävän tarkkoja, ja toiseksi tarvitaan kaupallinen järjestely, jotta ne voidaan ottaa käyttöön."</w:t>
      </w:r>
    </w:p>
    <w:p>
      <w:r>
        <w:rPr>
          <w:b/>
        </w:rPr>
        <w:t xml:space="preserve">Tulos</w:t>
      </w:r>
    </w:p>
    <w:p>
      <w:r>
        <w:t xml:space="preserve">Terveysalan korkea virkamies on ilmaissut huolensa syöpälähetteiden määrän vähenemisestä.</w:t>
      </w:r>
    </w:p>
    <w:p>
      <w:r>
        <w:rPr>
          <w:b/>
        </w:rPr>
        <w:t xml:space="preserve">Esimerkki 1.429</w:t>
      </w:r>
    </w:p>
    <w:p>
      <w:r>
        <w:t xml:space="preserve">Poliisien mukaan kuljettaja oli kertonut, että kuorman koko ei ollut "ongelma", vaikka pakettiauton renkaat olivat tyhjät. Beds, Cambs ja Herts Road Policing twiittasi: "Emme tietenkään olleet samaa mieltä". Ajoneuvon todettiin olevan 74 prosenttia ylipainoinen. Kuljettaja ilmoitettiin ja pakettiauto purettiin pysäytyksen jälkeen Welland Roadilla, Peterboroughissa aiemmin. "Valitettavasti näemme paljon ylipainoisia ajoneuvoja, mutta tämä oli erityisen paha!", poliisi lisäsi. Saatat myös pitää tästä:</w:t>
      </w:r>
    </w:p>
    <w:p>
      <w:r>
        <w:rPr>
          <w:b/>
        </w:rPr>
        <w:t xml:space="preserve">Tulos</w:t>
      </w:r>
    </w:p>
    <w:p>
      <w:r>
        <w:t xml:space="preserve">Poliisi pysäytti pakettiauton, joka notkui kahden epävarmasti tasapainossa olevan auton painon alla.</w:t>
      </w:r>
    </w:p>
    <w:p>
      <w:r>
        <w:rPr>
          <w:b/>
        </w:rPr>
        <w:t xml:space="preserve">Esimerkki 1.430</w:t>
      </w:r>
    </w:p>
    <w:p>
      <w:r>
        <w:t xml:space="preserve">Roger HarrabinYmpäristöanalyytikko Sen mukaan jos keskimääräisen auton CO2-päästöt rajoitettaisiin 95 grammaan kilometrillä, polttoaineen käyttö vähenisi neljänneksellä. Ajoneuvoon tehtävät uudistukset lisäisivät keskimääräisen auton hintaa noin 860 puntaa (1 000 euroa) vuonna 2020. Tämä lisäkustannus kompensoituisi kuitenkin alle kolmessa vuodessa noin 350 punnan (400 euron) polttoainesäästöillä vuodessa. Cambridge Econometricsin ja Ricardo-AEA:n yhteisessä raportissa todetaan, että kun kaikki EU:n henkilö- ja pakettiautot täyttävät standardin, Euroopan ajoneuvokannan käyttö tulee vuosittain 35 miljardia euroa halvemmaksi. Raportti on laadittu samaan aikaan, kun Euroopan parlamentti äänestää ensimmäisen kerran autonormeista. Komissio ehdottaa 95 gramman rajaa. Komission mukaan tiukat normit ovat välttämättömiä, jotta Euroopan autonvalmistajien kilpailukyky säilyy ja jotta EU voi saavuttaa tavoitteensa vähentää liikenteen hiilidioksidipäästöjä 60 prosenttia vuoteen 2050 mennessä. Teknologia on saatavilla: Ford Focuksen ECOneticin kaltaiset autot täyttävät jo nyt ehdotetun vuoden 2020 standardin. Suunnitelmat voivat kuitenkin herättää kiistaa parlamentissa, sillä jotkut saksalaiset parlamentin jäsenet pelkäävät niiden vaikutusta isompien ja painavampien autojen rakentamiseen. Maanantaisen raportin tilasi joukko järjestöjä, joiden mielestä Euroopan autonvalmistajien on parannettava tehokkuuttaan, jotta ne voivat kilpailla yhdysvaltalaisten valmistajien kanssa, jotka joutuvat kilpailemaan presidentti Obaman vaatimuksen 93 g/km:n päästötasosta vuonna 2025. Tämä on vaativa tavoite yhdysvaltalaisille autonvalmistajille, jotka aloittavat matalalta pohjalta. Uudessa raportissa arvioidaan, että ajoneuvotekniikkaan tehtävien investointien lisääntyminen luo 350 000-450 000 uutta työpaikkaa, jos Euroopassa otetaan käyttöön 95 g:n raja. Tästä luvusta kiistellään epäilemättä. Tutkimuksen rahoitti ryhmä, johon kuuluvat Nissan, European Association of Automotive Suppliers, GE, ammattiyhdistys IndustriAll ja European Climate Foundation. Tutkimuksessa keskitytään vain perinteisillä moottoreilla varustettuihin autoihin. Parannuksia saadaan todennäköisesti monilla innovaatioilla, kuten rakentamalla autot alumiinista - joka on paljon kevyempää kuin teräs - ja asentamalla yleinen stop-start-tekniikka, joka sammuttaa moottorin liikennevaloissa. Volkswagen on jo sitoutunut 95 gramman tavoitteeseen. Geneven autonäyttelyn alla Volkswagenin Martin Winterkorn sanoi, että Volkswagen aikoo tulla maailman ympäristön kannalta kestävimmäksi autonvalmistajaksi: "Tämä on valtava tehtävä, joka vaatii kaikkien 40 000 kehittäjämme parhaita ponnisteluja. Me pystymme siihen." Eurooppalainen autonvalmistajien järjestö ACEA kertoi, että säännöistä olisi haittaa joillekin valmistajille. Tiedottaja varoitti: "Hinta on asiakkaan ostopäätöksen motivaatiotekijä numero yksi. Alalla, jolla marginaalit ovat kapeat ja jossa kuluttajilla on laaja valikoima, pienikin suhteellinen hinnannousu voi tehdä valmistajan valikoimasta kilpailukyvyttömän." Maanantaina julkaistun tutkimuksen laatijat toteavat, että tämä väite korostaa tarvetta uusille standardeille, joilla varmistetaan tasapuoliset toimintaedellytykset kaikille autonvalmistajille. ACEA kuitenkin jatkoi: "Se, että auto voi olla halvempi ajaa, kun se on jo liikenteessä, ei ole merkityksellistä, jos kuluttajalla ei ole varaa uuteen tekniikkaan ja hän valitsee sen sijaan käytetyn auton, jonka päästöt ovat korkeammat - tai pitää vanhan autonsa, jonka päästöt ovat taas korkeammat." Transport and Environment -kampanjaryhmä sanoo, että tämä on vanha väite teollisuudelta, joka on aiempien normien vuoksi joutunut parantamaan tehokkuutta ja vähentämään polttoainelaskuja. Ryhmän mukaan EU tarvitsee vuoteen 2025 ulottuvia pitkän aikavälin standardeja, jotta innovointia voidaan lisätä. Se varoittaa myös, että valmistajat ovat tulossa taitaviksi manipuloimaan testejä, jotta autot näyttäisivät tehokkaammilta kuin ne todellisuudessa ovat. Komission on varmistettava, että siirtyminen dieselajoneuvoihin tehokkuuden parantamiseksi ei johda hiukkasista johtuvan paikallisen ilmansaasteiden lisääntymiseen. Seuraa Rogeria Twitterissä</w:t>
      </w:r>
    </w:p>
    <w:p>
      <w:r>
        <w:rPr>
          <w:b/>
        </w:rPr>
        <w:t xml:space="preserve">Tulos</w:t>
      </w:r>
    </w:p>
    <w:p>
      <w:r>
        <w:t xml:space="preserve">Raportin mukaan autoilijat säästävät autojensa käyttöiän aikana 3 300 puntaa (3 800 euroa), jos EU asettaa valmistajille tiukat uudet normit.</w:t>
      </w:r>
    </w:p>
    <w:p>
      <w:r>
        <w:rPr>
          <w:b/>
        </w:rPr>
        <w:t xml:space="preserve">Esimerkki 1.431</w:t>
      </w:r>
    </w:p>
    <w:p>
      <w:r>
        <w:t xml:space="preserve">Ongelma keskittyy piirisarjaan, joka auttaa keskusprosessoria kommunikoimaan tietokoneen muiden osien, kuten muistin ja kiintolevyjen, kanssa. Intelin mukaan Cougar Point -nimellä kutsuttuja viallisia piirisarjoja on tähän mennessä jaettu noin kahdeksan miljoonaa kappaletta. HP, Dell, Samsung ja Lenovo ovat lopettaneet joidenkin Cougar Point -piirisirulla varustettujen koneiden myynnin. Valmistajat ilmoittivat, että kyseiset asiakkaat saavat hyvitystä, varaosia tai uusia koneita. Seitsemän Samsungin ja neljä Dellin tietokonemallia sekä Lenovon ja HP:n kannettavat ja pöytätietokoneet ovat käyttäneet viallisia piirisarjoja. Virheen löytyminen sai myös HP:n perumaan helmikuun puolivälissä pidetyn tilaisuuden, jossa se aikoi esitellä Cougar Pointin avulla rakennettuja yrityskannettavia. Uutinen viasta on nolo Intelille, kun se tuo markkinoille uusimman Sandy Bridge -nimisen prosessori-eränsä. Juuri piirisarjat, jotka toimivat Sandy Bridge -prosessoreiden kahden version kanssa, ovat osoittautuneet viallisiksi. Jos piirisarjat jätetään paikoilleen, ne voivat aiheuttaa kiintolevyjen tai muiden tallennuslaitteiden toimintahäiriöitä. Intelin mukaan noin viisi prosenttia viallisia osia käyttävistä tietokoneista olisi vikaantunut kolmen vuoden aikana. "Vikaantumisprosentti olisi pieni ja jatkuva järjestelmien elinkaaren aikana", PC Client -yksikön varatoimitusjohtaja Stephen Smith sanoi Reutersille. Vaikka valmistajille on lähetetty miljoonia viallisia siruja, valmiisiin järjestelmiin oli asennettu vain noin 100 000. Intel kertoi, että se on jo lopettanut viallisten osien valmistuksen ja valmistaa nyt täysin toimivaa versiota, joka tulee saataville helmikuun lopulla. Vika tuli ilmi valmistajien tekemien korkeajännite- ja lämpötilatestien jälkeen.</w:t>
      </w:r>
    </w:p>
    <w:p>
      <w:r>
        <w:rPr>
          <w:b/>
        </w:rPr>
        <w:t xml:space="preserve">Tulos</w:t>
      </w:r>
    </w:p>
    <w:p>
      <w:r>
        <w:t xml:space="preserve">Tietokonevalmistajat keskeyttävät joidenkin koneiden myynnin, koska uusimpien Intelin sirujen kanssa on ongelmia.</w:t>
      </w:r>
    </w:p>
    <w:p>
      <w:r>
        <w:rPr>
          <w:b/>
        </w:rPr>
        <w:t xml:space="preserve">Esimerkki 1.432</w:t>
      </w:r>
    </w:p>
    <w:p>
      <w:r>
        <w:t xml:space="preserve">Asiakirjassa kerrotaan yksityiskohtaisesti, miten järjestäjät toivovat urheilijoiden, katsojien ja henkilökunnan pysyvän liikkeessä tapahtuman aikana. Suunnitelmiin kuuluu olemassa olevilla teillä kulkeva reittiverkosto, jossa urheilijat kuljetetaan urheilijakylän ja tapahtumapaikkojen välillä. Glasgow'hun odotetaan saapuvan tapahtuman ajaksi tuhansia ihmisiä. Suunnitelmien mukaan 4 500 osallistuvaa urheilijaa matkustaa ydinreittiverkostoa pitkin minibusseilla tai linja-autoilla ja käyttää tarvittaessa erityisiä kaistoja. Heille annetaan myös etuajo-oikeus muuhun liikenteeseen nähden samaan tapaan kuin linja-autoille bussikaistoilla. Nämä kaistat ovat osa laajempaa kisojen reittiverkostoa, jota käyttävät myös tapahtumassa työskentelevät henkilöt. Kisojen jälkeen suurin osa 20 kilometrin (12,4 mailin) pituisesta reittiverkostosta muutetaan bussikaistoiksi, joilla on etuajo-oikeus. Järjestäjien mukaan he ovat sitoutuneet kehittämään palvelun, joka on tehokas ja tiheä ja joka edistää kestäviä liikennemuotoja. Glasgow 2014 -tapahtuman toimitusjohtaja John Scott sanoi: "On ensiarvoisen tärkeää varmistaa, että Glasgow isäntäkaupunkina saa Chris Hoy'n ja Usain Boltin kaltaiset tähtiurheilijat oikeaan aikaan sinne, missä heidän on oltava harjoittelua ja kilpailua varten. "Sen lisäksi, että täytämme tärkeän roolin erinomaisen kisatapahtuman järjestämisessä, käytämme investointia myös pysyvän ja pysyvän perinnön luomiseen Glasgow'n asukkaille." Järjestäjien mukaan muita pysyviä parannuksia ovat uudet bussiturvat, parempi tiedotus ja opasteet reittien varrella sekä parempi yleinen turvallisuus valvontakameroiden lisäämisen ansiosta. Liikennesuunnitelma on julkisesti nähtävillä 25. maaliskuuta asti, ja sen voi ladata Glasgow 2014 -verkkosivustolta tai tutustua siihen painettuna kirjastoissa ja muissa neuvoston tiloissa eri puolilla Glasgow'ta. Kyseessä on ensimmäinen liikennesuunnitelman kolmesta versiosta. Kukin suunnitelma kehittyy edellisen pohjalta, ja lopullinen versio julkaistaan vuotta ennen kisoja.</w:t>
      </w:r>
    </w:p>
    <w:p>
      <w:r>
        <w:rPr>
          <w:b/>
        </w:rPr>
        <w:t xml:space="preserve">Tulos</w:t>
      </w:r>
    </w:p>
    <w:p>
      <w:r>
        <w:t xml:space="preserve">Vuoden 2014 Kansainyhteisön kisojen järjestäjät ovat julkistaneet liikennesuunnitelmat, joiden mukaan ne jättävät Glasgow'n isäntäkaupungille pysyvän perinnön.</w:t>
      </w:r>
    </w:p>
    <w:p>
      <w:r>
        <w:rPr>
          <w:b/>
        </w:rPr>
        <w:t xml:space="preserve">Esimerkki 1.433</w:t>
      </w:r>
    </w:p>
    <w:p>
      <w:r>
        <w:t xml:space="preserve">Caroline LowbridgeBBC News Liiketoiminta-, innovaatio- ja ammattitaitokomitea on jo useiden viikkojen ajan yrittänyt puhua miljardöörille, joka omistaa myös Newcastle Unitedin, Sports Directin työntekijöiden kohtelusta. Asia on seurausta kritiikistä, jota on esitetty yrityksen Shirebrookin varastossa Derbyshiressä sijaitsevien työkäytäntöjen suhteen. Hän on kuitenkin toistaiseksi kieltäytynyt tulemasta paikalle, ja valiokunta on nyt antanut hänelle virallisen kutsun, jossa häntä pyydetään todistamaan Westminsterissä 7. kesäkuuta. Jos hän kieltäytyy, mitä parlamentin jäsenet voivat tehdä hänelle? Voisiko Mike Ashley joutua vankilaan? Sekä parlamentin alahuoneella että ylähuoneella on teoriassa valta vangita joku halveksunnan vuoksi. Vuonna 1999 julkaistun parlamentaarista etuoikeutta koskevan raportin mukaan 1700-luvulla ja 1800-luvun alkupuolella se oli tavallinen rangaistus, jos joku joutui aselajipäällikön huostaan tai vankilaan. Edellisen kerran parlamentin alahuone vangitsi ulkopuolisen henkilön vuonna 1880, ja olosuhteet muistuttivat kummasti Ashleyn tilannetta - Charles Edmund Grisell -niminen mies ei ollut saapunut todistajana Tower Hillin tasasiltakomiteaan. Päivityksiä tähän tarinaan ja muuta Derbyshirestä. Aikaisemmin kuriton kansanedustaja voitiin väliaikaisesti pidättää Elizabeth Towerin, joka tunnetaan yleisesti Big Beninä, sisällä olevassa huoneessa. Viimeksi näin tapahtui 23. kesäkuuta 1880, kun vastavalittu Northamptonin parlamentin jäsen Charles Bradlaugh kieltäytyi vannomasta uskollisuudenvalaa ja vietti yön tornissa. Huonetta, jossa häntä pidettiin vangittuna, kutsutaan edelleen vankilahuoneeksi, mutta sitä ei enää käytetä vankilana. Voisiko Ashley olla vangittuna Big Benissä? Vaikka valikoivan valiokunnan tiedottaja ei sanonut "ei", he myönsivät, että "valtaa vangitsemiseen ei ole testattu nykyaikana". Lontoon King's Collegen Britannian nykyhistorian instituuttiin kuuluva tohtori Andrew Blick sanoi, että vankeusrangaistukset todennäköisesti kyseenalaistettaisiin nykyään. "On kaikenlaisia kysymyksiä", hän sanoi. "Voisiko joku haastaa tämän ihmisoikeuslain nojalla, jos hänelle tehtäisiin näin? "Häntä [Mike Ashleytä] ei vangita, koska sitä ei ole tehty niin pitkään aikaan, eikä ole selvää, että he pystyvät tekemään niin. He saattavat saada haasteen." Mitä on parlamentin halventaminen? Määritelmä on laaja, joten valtava määrä toimia voitaisiin mahdollisesti katsoa parlamentin halventamiseksi. Itse asiassa Erskine May - kirjassa, jota pidetään parlamentin käytäntöjen raamattuna - todetaan, että on "mahdotonta" luetella kaikkia mahdollisia halveksuntaa aiheuttavia tekoja. "Yleisesti ottaen mikä tahansa teko tai laiminlyönti, joka haittaa tai estää jompaakumpaa parlamentin edustajainhuonetta hoitamasta tehtäviään tai joka haittaa tai estää parlamentin jäsentä tai virkailijaa hoitamasta tehtäviään tai jolla on taipumus suoraan tai välillisesti saada aikaan tällaisia tuloksia, voidaan katsoa halveksunnaksi, vaikka rikoksesta ei olekaan ennakkotapausta", kirjassa todetaan. Tottelemattomuus valiokunnan määräystä kohtaan - josta Mike Ashleytä on varoitettu - on lueteltu yhtenä esimerkkinä. "Henkilöitä on pidetty halveksuntana, jotka eivät ole noudattaneet läsnäolomääräyksiä, joita ovat antaneet valiokunnat, joilla on tarvittavat valtuudet lähettää henkilöitä paikalle", Erskine May toteaa. Ashley ei kuitenkaan ole vielä jättänyt tottelematta liiketoiminta-, innovaatio- ja ammattitaitovaliokuntaa, koska se päätti antaa virallisen haasteen vasta 15. maaliskuuta. Jos hän nyt jättää kutsun huomiotta, valiokunnan olisi nostettava syyte halveksunnasta, ja alahuone päättäisi sitten, onko hän syyllistynyt halveksuntaan. Tohtori Blick sanoi, että valta rangaista halveksunnasta perustuu muinaiseen oikeuteen, joka tunnetaan nimellä parlamentaarinen etuoikeus. "Sitä ei ole vahvistettu nykyaikaisessa parlamentin laissa", hän sanoi. "Siitä on keskusteltu vuosien varrella, mutta sitä ei ole koskaan saatu tehtyä", hän sanoi. Voisiko Mike Ashley saada sakkoja? Erskine May sanoo, että ylähuoneella on valtuudet määrätä sakkoja tuomioistuimen ominaisuudessa. On kuitenkin epäselvää, onko alahuoneella sama asema, varsinkin kun se ei ole määrännyt sakkoja sitten vuoden 1666. Sakko määrättiin Thomas White -nimiselle miehelle, joka oli määrätty asepalvelijan huostaan, koska hän oli aiheuttanut sen, että Horshamin kansanedustaja Henry Chowne pidätettiin ja häntä estettiin osallistumasta parlamenttiin. White pakeni, ja hänelle määrättiin sakko 1 000 puntaa, mikä vastaa nykyään 114 000 puntaa. Vuonna 1999 laaditussa raportissa todettiin, että parlamentin alahuoneen valtuudet sakottaa ihmisiä olisi katsottava rauenneiksi, ja suositeltiin lainsäädäntöä, jolla alahuoneelle annettaisiin lakisääteiset valtuudet sakottamiseen. Voisiko Ashleylle antaa huomautuksen? Alahuoneen puhemies voi antaa sekä parlamentin jäsenille että muille parlamentin jäsenille virallisen huomautuksen tai varoituksen. Koska Ashley ei ole parlamentin jäsen, aseveliupseeri veisi hänet parlamentin baariin, ennen kuin puhemies antaisi hänelle huomautuksen. Viimeinen parlamentin halventamisesta huomautuksen saanut ei-edustaja oli toimittaja John Junor 24. tammikuuta 1957. Hän oli kirjoittanut Sunday Express -lehteen artikkelin bensiinin jakamisesta, joka oli herättänyt epäilyksiä kansanedustajien kunniasta ja rehellisyydestä. Junor pyysi anteeksi, eikä muita toimenpiteitä toteutettu. Viimeinen kansanedustaja, joka sai huomautuksen, oli Tam Dalyell vuonna 1968. West Lothianin työväenpuolueen kansanedustaja oli antanut Observer-sanomalehdelle kopion julkaisemattomasta raportista, joka koski hallituksen kemiallisten taistelujen keskusta Porton Downia. Hänen kollegansa äänestivät sittemmin hänen moittimisekseen "salassapitovelvollisuuden rikkomisesta ja parlamentin törkeästä halveksunnasta". Mitä todennäköisesti tapahtuu? Rupert ja James Murdoch joutuivat samanlaiseen tilanteeseen kuin Ashley vuonna 2011, kun he kieltäytyivät aluksi kutsusta osallistua valikoivaan valiokuntaan vastaamaan kysymyksiin, jotka koskivat puhelinhakkerointia. He suostuivat sitten tulemaan paikalle, kun kulttuuri-, media- ja urheiluvaliokunta oli antanut kutsun. Kyseessä olivat ensimmäiset parlamentin valikoivan valiokunnan antamat haasteet lähes 20 vuoteen, sillä edesmenneen sanomalehtimagnaatti Robert Maxwellin pojat määrättiin saapumaan paikalle vuonna 1992. Nottinghamin yliopiston politiikan apulaisprofessori Mark Stuart sanoi, että valiokuntien painostus riittää yleensä saamaan ihmiset todistamaan. "Teknisesti ottaen he voisivat kutsua paikalle aselajipäällikön, kuten hänet tunnetaan, ja he voisivat kutsua henkilön paikalle, koska hänet voitaisiin tuomita parlamentin halventamisesta", hän sanoi. "Mutta koska tätä valtaa ei ole käytetty sitten Charles Dickensin aikojen, on suuri epäilys siitä, haluaako parlamentti todella käyttää sitä, koska silloin tuomioistuimet voitaisiin vetää mukaan. "Euroopan ihmisoikeustuomioistuin voitaisiin kutsua tarkastelemaan parlamentin toimia, joten parlamentti haluaa saada nämä ihmiset mukaan julkisen painostuksen kautta, aivan kuten Murdochitkin." Hän ennustaa, että Ashley antaa periksi, aivan kuten Rupert ja James Murdoch tekivät. "Mike Ashley pelaa tällä hetkellä vain pelejä", hän sanoi. "Hänen yritykselleen käy todella huonosti, jos hän ei osallistu." Tohtori Blick ennustaa, että "jonkinlaiseen molemminpuoliseen sopimukseen" päästään. "Luulen, että hän [Mike Ashley] ja hänen neuvonantajansa ajattelevat, että on luultavasti parempi olla näyttämättä, että hän taistelee parlamentin, maan tärkeimmän demokraattisen elimen, kanssa", hän sanoi. "Veikkaan, että jonkinlaiseen keskinäiseen sopimukseen päästään, kuten Murdochien kanssa lopulta tapahtui."</w:t>
      </w:r>
    </w:p>
    <w:p>
      <w:r>
        <w:rPr>
          <w:b/>
        </w:rPr>
        <w:t xml:space="preserve">Tulos</w:t>
      </w:r>
    </w:p>
    <w:p>
      <w:r>
        <w:t xml:space="preserve">Sports Directin pomo Mike Ashleyta on varoitettu, että hän voi joutua parlamentin halventamiseen, jos hän kieltäytyy jatkossakin saapumasta kansanedustajien valiokunnan kuultavaksi. Se kuulostaa vakavalta - mutta mitä hänelle voisi oikeasti tapahtua?</w:t>
      </w:r>
    </w:p>
    <w:p>
      <w:r>
        <w:rPr>
          <w:b/>
        </w:rPr>
        <w:t xml:space="preserve">Esimerkki 1.434</w:t>
      </w:r>
    </w:p>
    <w:p>
      <w:r>
        <w:t xml:space="preserve">Mark D'ArcyParlamenttikirjeenvaihtaja Useimmat Westminsterin tarkkailijat odottivat, että parlamentin alahuone aloittaisi kahdeksan päivää kestävän yksityiskohtaisen keskustelun täysistunnon valiokunnassa melko pian konferenssitauon päätyttyä. Kulmakarvat kohosivat, kun asiaa ei ollut tämän viikon esityslistalla, ja ne kohosivat taivaisiin, kun sitä ei otettu ensi viikon esityslistalle. Kyse ei ole lykkäyksestä, koska valiokuntavaihetta ei ole koskaan suunniteltu, mutta jotain näyttää olevan tekeillä. Mitä se voisi olla? SNP:n Pete Wishartin haastamana parlamentin puhemies Andrea Leadsom totesi, että parlamentin jäsenet olivat ehdottaneet lakiehdotukseen yli 300 tarkistusta ja 54 uutta lauseketta, ja ministerit tutkivat niitä parhaillaan. Ei ole epäilystäkään siitä, etteivätkö jotkin niistä muodostaisi todellista uhkaa hallituksen heikolle enemmistölle parlamentissa. Suurin uhka ovat konservatiivien entisen oikeusministerin Dominic Grieven tekemät tarkistukset, joilla pyritään rajoittamaan ministerien valtuuksia kirjoittaa lakia uudelleen brexitin voimaansaattamisprosessin aikana. Muistakaa, että tämän lakiehdotuksen tarkoituksena on antaa hallitukselle mahdollisuus käsitellä uudelleen neljä vuosikymmentä kertynyttä EU-lainsäädäntöä Britannian lainsäädännöksi, jotta Yhdistyneellä kuningaskunnalla olisi Brexit-päivän tullessa toimiva lainsäädäntö kaikenlaisilla keskeisillä aloilla. Valtuudet ovat melko laajat, koska lakiehdotus tarjoaa työkalupakin sellaisen rakennuksen rakentamiseen, jota ei ole vielä suunniteltu - ja Grieven tarkistukset ilmaisevat joidenkin kansanedustajien (myös monien vahvojen brexitin kannattajien) epäilykset niiden laajuudesta. Hän on mies, joka todennäköisimmin tekee tarkistuksia. Epäilen, että hallitus jo kuiskuttelee hänelle kulissien takana, jotta hän saisi aikaan sopivan kompromissin, jota luultavasti tukee myös Commonsin menettelytapavaliokunta. Oliko tuo pääministerin laukkukuljettaja Seema Kennedy, jonka näin julkisella lehterillä, kun Grieve esitteli kantansa todistajana menettelytapavaliokunnalle keskiviikkona? Jos ministerit pystyvät laatimaan kompromissitarkistuksen ProcComin kautta, kasvot voidaan pelastaa ja eripura välttää. Mutta koska tarkistuksia sataa vielä paljon lisää, Grieve ei ole ainoa uhka. Tuorein lisäys on tarkistus, jonka ovat allekirjoittaneet konservatiivien ex-kansleri Ken Clarke ja työväenpuolueen arkkieurofiili Chris Leslie. Kyseessä on ovela tuotos, jossa otetaan huomioon pääministerin Firenzen puheessaan antama sitoumus siirtymisestä EU:n täysjäsenyydestä brexitiin ja yritetään panna se lakiehdotukseen. Se noudattaa tarkasti hänen sanojaan. Tappava pointti on kuitenkin se, että jos siirtymää ei ole, Brexit-päivän käynnistämiseksi tarvittaisiin uusi laki. Toisin sanoen, jos siirtymää ei ole, heidän on palattava ja kysyttävä parlamentilta "mitä seuraavaksi?". Nyt hallitus ei enää säädä lakeja kelloa vastaan, kuten se teki 50 artiklan lakiehdotuksen kohdalla, kun se yritti saada toimenpiteen läpi Commonsissa ja Lordsissa ennen viime parlamenttivuoden loppua. Sen aikataulu on kuitenkin selvästi lipsumassa hieman. Täysi ohjelma Ensi viikolla on tarkoitus käsitellä hieman tavanomaista lainsäädäntöä, oppositiopäiväkeskustelua ja taustajoukkojen asioita, joten jäljellä on seitsemän keskusteluviikkoa ennen kuin parlamentti lähtee joulutaukoon. Kun otetaan pois yksi viikko talousarviokeskustelua varten ja toinen marraskuun puoliväliriihen ajaksi (jolloin on suunniteltu paljon valiokuntien vierailuja), jää kuusi viikkoa, joihin on mahdutettava lakiehdotukselle luvatut kahdeksan valiokuntavaiheen päivää ja vähintään kaksi päivää, jotka tarvitaan mietintövaiheeseen ja kolmanteen käsittelyyn. Se ei ole mahdotonta, mutta parlamentin ohjelma on täysi, eikä siinä ole juurikaan tilaa muulle. Yhä useammin spekuloidaan, että jatkuva viivyttely on seurausta ministerien epäröinnistä sen suhteen, miten lakiehdotukseen tehtäviä tarkistuksia käsitellään - tosin toinen teoria on, että hallitus odottaa ensi viikon EU-huippukokouksen päättymistä siinä toivossa, että se voi vahvistaa mahdollisen siirtymäkauden järjestelyn ehdot. Lämpö on kuitenkin päällä.</w:t>
      </w:r>
    </w:p>
    <w:p>
      <w:r>
        <w:rPr>
          <w:b/>
        </w:rPr>
        <w:t xml:space="preserve">Tulos</w:t>
      </w:r>
    </w:p>
    <w:p>
      <w:r>
        <w:t xml:space="preserve">Sitä haetaan täältä, sitä haetaan sieltä - mutta hallituksen brexit-lainsäädännön keskipiste, EU:ta koskeva lakiehdotus, näyttää menneen piiloon.</w:t>
      </w:r>
    </w:p>
    <w:p>
      <w:r>
        <w:rPr>
          <w:b/>
        </w:rPr>
        <w:t xml:space="preserve">Esimerkki 1.435</w:t>
      </w:r>
    </w:p>
    <w:p>
      <w:r>
        <w:t xml:space="preserve">Useimmille nuorille se on jännittävän, uuden jakson alku heidän elämässään. Oppimisvaikeuksista kärsiville nuorille ja heidän vanhemmilleen se voi kuitenkin olla stressin, surun ja ahdistuksen aikaa. BBC:n uusi dokumentti Special Me tarkastelee vammaisten nuorten teini-ikäisten maailmaa, kun he sulkevat koulun oven lopullisesti takanaan. Ohjelma esittelee Gareth Knoxin, jonka elämä on muuttumassa tunnistamattomaksi. Hänellä on Downin syndrooma ja autismi, ja hän käy Kilronanin koulua Magherafeltissa. Kun hän täyttää 18 vuotta, hän siirtyy lasten palveluista aikuisten palveluihin. Tämä aiheuttaa automaattisesti muutoksen terveydenhuolto- ja sosiaalihuoltojärjestelyissä, mukaan lukien uudet sosiaalityöntekijät, uudet tilapäishoitojärjestelyt ja perustavanlaatuisen muutoksen rutiineihin. Kaikki nämä muutokset voivat olla traumaattisia. Hänen äitinsä Claire kertoo unelmista ja toiveista, joita hänellä oli vastasyntyneelle pojalleen. Hän tiesi, että pojan elämästä tulisi vaikeampaa kuin useimmilla muilla, mutta he olivat ylpeitä ja onnellisia, niin ylpeitä ja onnellisia kuin uudet vanhemmat vain voivat olla. "Mielessäni Garethista tulisi ensimmäinen Downin syndrooma -potilaan pääministeri, hänestä tulisi paras asia ikinä", Claire sanoi. "Aloitimme kuvaukset Garethin kanssa seitsemän viikkoa ennen kuin hän täytti 18 vuotta, ja seurasimme hänen matkaansa, kun hän siirtyi lasten palveluista aikuisten palveluihin", sanoi dokumentin ohjaaja Eimhear O'Neill. "18-vuotiaaksi tuleminen oli koskettava hetki perheelle, joka oli iloinen nähdessään poikansa tulevan täysi-ikäiseksi, mutta he pelkäsivät myös tätä siirtoa, koska se merkitsi, että hänen tilapäishoitojärjestelyt, jotka olivat perheelle hengenpelastajia, muuttuivat", hän sanoi. "Gareth ei ole ollut yökylässä sen jälkeen, kun hän lähti lasten palveluista heinäkuussa, vaikka hänen perheensä toivoo, että aikuisten palveluiden piirissä tapahtuva yökyläily voisi alkaa myöhemmin tässä kuussa." Garethin perhe on kuitenkin toivonut, että hän olisi voinut jäädä yökyläilemään aikuisten palveluihin. Elokuvassa seurataan myös Phoebe Dalrymplen, 19, viimeistä kouluviikkoa. Tapaamme hänet koulun päättäjäisjuhlissa, jotka ovat erittäin koskettava kokemus sekä oppilaille, henkilökunnalle että vanhemmille. Dokumentin aikana tapaamme hänet, kun hän aloittaa osan seuraavasta vaiheestaan Ballymenassa sijaitsevassa Alternative Angles -ohjelmassa, jossa opetetaan uusia taitoja aikuisille, joilla on oppimisvaikeuksia. Mukana on myös 32-vuotias David Skelly, jolla on Downin syndrooma. Koulun päättymisen jälkeen 13 vuotta sitten hän on työskennellyt sekä palkkatyössä että vapaaehtoistyössä. David on hyvin ylpeä siitä, mitä hän on saavuttanut koulun päättymisen jälkeen. Saamme hänet mukaan, kun hän työskentelee vapaaehtoistyöntekijänä Stepping Stonesin ylläpitämässä kahvilassa The Avenuessa Lisburnissa. Hyväntekeväisyysjärjestö antaa oppimisvaikeuksista kärsiville aikuisille mahdollisuuden osallistua hyväksyttyyn koulutukseen ja hankkia taitoja työllistymistä varten. Ohjaaja Eimhearille tämä aihe oli hyvin lähellä sydäntä. "Kasvaessani olin Magherafeltin erityisryhmien ympäröimä, sillä äitini työskenteli paikallisessa erityiskoulussa", hän sanoi. "Olin joka kesä vapaaehtoisena heidän kesäohjelmassaan, ja sain tutustua uskomattoman rakastavaan, huomaavaan ja elinvoimaiseen yhteisöön. Jokaisen lukuvuoden lopussa kysyin äidiltäni: 'Ketkä lähtevät tänä vuonna ja mitä he tekevät lähtiessään?'" hän sanoi. "Minusta oli hyvin tärkeää kutsua katsojat näiden kolmen hyvin erityisen ihmisen elämään ja myös monien dokumentissa esiintyvien erityistarpeisten ihmisten elämään. "Kuten kaikki muutkin, he ovat itsevarmoja, pelokkaita, toiveikkaita, hermostuneita, hauskoja ja rohkeita. Me kaikki lähdemme koulusta ja jatkamme eteenpäin, mutta ovatko koulun jälkeiset vaihtoehtomme samanlaisia?" Special Me on Below the Radar -tuotanto BBC Pohjois-Irlannille. Se esitettiin maanantaina 12. marraskuuta 2012 BBC One NI:llä.</w:t>
      </w:r>
    </w:p>
    <w:p>
      <w:r>
        <w:rPr>
          <w:b/>
        </w:rPr>
        <w:t xml:space="preserve">Tulos</w:t>
      </w:r>
    </w:p>
    <w:p>
      <w:r>
        <w:t xml:space="preserve">Kahdeksantoista on merkkipaalu.</w:t>
      </w:r>
    </w:p>
    <w:p>
      <w:r>
        <w:rPr>
          <w:b/>
        </w:rPr>
        <w:t xml:space="preserve">Esimerkki 1.436</w:t>
      </w:r>
    </w:p>
    <w:p>
      <w:r>
        <w:t xml:space="preserve">Gordon AdairBBC News NI Gerry McKeown, joka oli ensimmäisenä paikalla, sanoo, ettei ole koskaan ymmärtänyt, miksi poliisi ei kuulustellut häntä. Hän pääsi kertomaan tarinansa ensimmäistä kertaa Historical Enquires -ryhmälle vuonna 2010. Kymmenen protestanttista työläistä otettiin minibussistaan, ja IRA:n asemiehet ampuivat heidät kuoliaaksi tammikuussa 1976. McKeown taisteli kyyneleitä vastaan muistellessaan, kuinka hän oli rukoillut ääneen uhrien puolesta, mukaan lukien ainoa eloonjäänyt Alan Black. Uskonnostaan kysyttäessä katolilainen McKeown sanoi: "Sinä yönä, ojassa Alan Blackin kanssa, rukoilimme yhtä ainoaa Jumalaa ja meillä oli yksi ainoa toivo; että hän [Alan] selviäisi." McKeown sanoi, ettei hän ole koskaan unohtanut näkemäänsä kauhua siitä, mitä hän näki sinä yönä. Hän sanoi: "Vuosien ajan, aina kun kuljin tuon paikan ohi, laskin saappaat alas. En pysähtynyt kenenkään vuoksi." Alan Black ja Gerry McKeown eivät olleet tavanneet vuosien varrella, ja torstaina he tapasivat tunteikkaasti. Kun herra McKeown lopetti todistuksensa, herra Black nousi istuimeltaan ja ylitti yleisölehterin käsi ojennettuna. Miehet kättelivät toisiaan. Oikeuden ulkopuolella he kertoivat BBC:lle toivovansa, että heidän tekonsa ja kokemuksensa edustavat voittoa näiden ja muiden murhien taustalla olevasta lahkolaisuudesta. Tutkinta jatkuu.</w:t>
      </w:r>
    </w:p>
    <w:p>
      <w:r>
        <w:rPr>
          <w:b/>
        </w:rPr>
        <w:t xml:space="preserve">Tulos</w:t>
      </w:r>
    </w:p>
    <w:p>
      <w:r>
        <w:t xml:space="preserve">Eläkkeellä oleva opettaja on kertonut Kingsmillsin tutkinnassa nähneensä paikallisen maanviljelijän keräävän tyhjiä hylsyjä tieltä.</w:t>
      </w:r>
    </w:p>
    <w:p>
      <w:r>
        <w:rPr>
          <w:b/>
        </w:rPr>
        <w:t xml:space="preserve">Esimerkki 1.437</w:t>
      </w:r>
    </w:p>
    <w:p>
      <w:r>
        <w:t xml:space="preserve">Holly Burke, 28, julistettiin kuolleeksi onnettomuuspaikalla Lordswood Roadilla Birminghamissa tiistai-iltana. Darren Ogom, 42, ei vastannut syytteeseen kuolemantuottamuksesta vaarallisella ajotavalla, kun hän saapui Birminghamin oikeusistuimeen. Hänet määrättiin tutkintavankeuteen, jotta hän voi saapua kaupungin kruununoikeuteen 21. helmikuuta. Ogom puhui vain vahvistaakseen nimensä, osoitteensa ja kansalaisuutensa viiden minuutin kuulustelun aikana. Häntä syytetään Burken kuoleman aiheuttamisesta ajamalla hopeista Renault Megane Scenic -autoa vaarallisesti. Poliisin mukaan ajoneuvo oli ollut mukana 15 minuuttia kestäneessä takaa-ajossa, ennen kuin se törmäsi Burken autoon Bearwoodin kaupunginosassa. Kings Nortonissa Longdales Roadilla asuvaa Ogomia syytetään myös ajokortitta ajamisesta, ajamisesta ilman vakuutusta ja siitä, että hän ei pysähtynyt poliisin eteen. Burke oli toiminut West Midlandsin poliisin poliisitukihenkilönä (PCSO) 14 kuukauden ajan. Ylikomisario Kenny Bell sanoi, että tämä on "erittäin surullista aikaa kaikille Hollyn tunteneille". Poliisi- ja rikoskomissaari David Jamieson kuvaili Burken kuolemaa "todella traagiseksi" ja sanoi, että poliisivoimat ja yhteisöt, joita hän palveli, arvostivat häntä suuresti. Poliisi ilmoitti, että onnettomuuteen liittyvät olosuhteet on siirretty riippumattomalle poliisin käyttäytymisvirastolle, joka on kerännyt todisteita, kuten kehossa ja autossa olevaa materiaalia. Seuraa BBC West Midlandsia Facebookissa ja Twitterissä ja tilaa paikalliset uutispäivitykset suoraan puhelimeesi.</w:t>
      </w:r>
    </w:p>
    <w:p>
      <w:r>
        <w:rPr>
          <w:b/>
        </w:rPr>
        <w:t xml:space="preserve">Tulos</w:t>
      </w:r>
    </w:p>
    <w:p>
      <w:r>
        <w:t xml:space="preserve">Mies on saapunut oikeuteen syytettynä virka-ajan ulkopuolisen poliisimiehen tappamisesta, jonka autoon poliisin takaa-ajama ajoneuvo törmäsi.</w:t>
      </w:r>
    </w:p>
    <w:p>
      <w:r>
        <w:rPr>
          <w:b/>
        </w:rPr>
        <w:t xml:space="preserve">Esimerkki 1.438</w:t>
      </w:r>
    </w:p>
    <w:p>
      <w:r>
        <w:t xml:space="preserve">Marathon hallinnoi Brae-kompleksia, ja sillä on osuuksia myös East Braen ja Braemarin kentillä sekä Shetlandin länsipuolella sijaitsevassa Foinaven-hankkeessa. Yhtiö lisää resursseja liuskekaasuhankkeisiinsa Yhdysvalloissa. Marathon ilmoitti kuitenkin, ettei se ollut saanut hyväksyttävää tarjousta joulukuussa myyntiin tulleista brittiläisistä osuuksistaan. Yhtiön tukikohta Yhdistyneessä kuningaskunnassa sijaitsee Aberdeenissa.</w:t>
      </w:r>
    </w:p>
    <w:p>
      <w:r>
        <w:rPr>
          <w:b/>
        </w:rPr>
        <w:t xml:space="preserve">Tulos</w:t>
      </w:r>
    </w:p>
    <w:p>
      <w:r>
        <w:t xml:space="preserve">Marathon Oil ei enää aio myydä Yhdistyneen kuningaskunnan offshore-omaisuuttaan, kuten on ilmoitettu.</w:t>
      </w:r>
    </w:p>
    <w:p>
      <w:r>
        <w:rPr>
          <w:b/>
        </w:rPr>
        <w:t xml:space="preserve">Esimerkki 1.439</w:t>
      </w:r>
    </w:p>
    <w:p>
      <w:r>
        <w:t xml:space="preserve">125-vuotias valmistaja ilmoitti, että sen Erdingtonin tehtaan vuokrasopimus päättyy 1. syyskuuta, eikä muuta sopivaa toimitilaa ollut saatavilla. Dunlop Motorsport Europe sanoi, että se harkitsee sen sijaan tuotannon siirtämistä muualle Euroopan tuotantoverkostoon kuuluviin tehtaisiin. Yhtiö sanoi ymmärtävänsä, että tämä on "vaikeaa aikaa" työntekijöille. Dunlop Brand Europen toimitusjohtaja Sanjay Khanna sanoi, että Dunlop Brand Europe olisi halunnut pysyä nykyisessä toimipaikassaan, mutta tämä ei ole osoittautunut mahdolliseksi. Hän sanoi: "Olemme tehneet useiden kuukausien ajan tiivistä yhteistyötä paikallisten virastojen ja viranomaisten kanssa löytääkseen vaihtoehtoja Birminghamin paikalliseen sijaintipaikkaan. "Valitettavasti paikallisesti ei ollut saatavilla muuta sopivaa toimitilaa, joka olisi taannut keskeisten asiakkaidemme toimitusten jatkuvuuden." Yritys siirtää tuotantoa Ranskaan ja Saksaan. Sen vuokraama 11 hehtaarin suuruinen alue on myyty Jaguar Land Roverille, joka haluaa laajentaa viereistä tehdastaan. Yritys ilmoitti aloittaneensa Erdingtonin toimipaikan työntekijöille tiedottamisen. "On tärkeää, että huomiomme keskittyy nyt niiden työntekijöiden tukemiseen, joita asia koskee", toimitusjohtaja lisäsi. "Teemme yhteistyötä ammattiliittojemme ja työntekijöidemme kanssa koko kuulemisprosessin ajan tarjotaksemme tukea." Yritys sanoi, että ehdotuksesta on vielä neuvoteltava ammattiliittojen edustajien kanssa. "Ei lojaalisuutta" Andy Taylor Unite-liitosta sanoi kuitenkin uskovansa, että päätös tehtaasta oli jo tehty eikä liittoa ollut kuultu kunnolla etukäteen. Hän lisäsi: "He ovat tehneet sen sen jälkeen, kun päätös on ilmeisesti tehty, ja pyydämme luonnollisesti oikeudellista neuvontaa asiasta." Hän lisäsi: "He ovat tehneet sen sen sen jälkeen, kun päätös on ilmeisesti tehty, ja pyydämme luonnollisesti oikeudellista neuvontaa asiasta." GMB-ammattiliiton edustaja Dominic Hinks sanoi, että uutinen oli hänelle "todella pettymys" ja että yritys oli ollut "vilpillinen sen suhteen, kuinka vakavasti se on harkinnut vaihtoehtoa siirtää tuotantolaitoksensa Birminghamiin". Syyskuussa Birmingham Post kertoi, että Dunlop Aircraft Tyres sai 1,5 miljoonan punnan valtionavustuksen kovempien ja kevyempien lentokoneiden renkaiden kehittämiseen. Erdingtonin työväenpuolueen kansanedustaja Jack Dromey sanoi, että Dunlopilla ei ole "minkäänlaista lojaalisuutta maata kohtaan, johon se perustaa tuotantonsa". "Kun ajatellaan, mitä maamme on tehnyt Dunlopin hyväksi vuosien varrella ja mitä maamme - ja minun on sanottava tämä, hallituksemme - oli valmis tekemään Dunlopin hyväksi pitääkseen sen tässä maassa, on väärin, että he ovat käyttäytyneet näin."</w:t>
      </w:r>
    </w:p>
    <w:p>
      <w:r>
        <w:rPr>
          <w:b/>
        </w:rPr>
        <w:t xml:space="preserve">Tulos</w:t>
      </w:r>
    </w:p>
    <w:p>
      <w:r>
        <w:t xml:space="preserve">Dunlopin rengastuotanto saatetaan siirtää pois Birminghamista, mikä vaarantaa yli 240 työpaikkaa.</w:t>
      </w:r>
    </w:p>
    <w:p>
      <w:r>
        <w:rPr>
          <w:b/>
        </w:rPr>
        <w:t xml:space="preserve">Esimerkki 1.440</w:t>
      </w:r>
    </w:p>
    <w:p>
      <w:r>
        <w:t xml:space="preserve">Rautatieturvallisuustiedot osoittavat, että nuorten riskinottajien määrä kaksinkertaistuu kesällä talvikuukausiin verrattuna. Network Railin mukaan ennätysmäärä nuoria on menettänyt henkensä rautateillä tänä vuonna. Rautatieala ja Britannian liikennepoliisi ovat käynnistäneet kampanjan "Sinä vastaan juna", jonka tarkoituksena on torjua vaaroja koskevan tiedon puutetta. Kampanjassa tuodaan esiin Tom Hubbardin tarina, joka sai elämänsä muuttavia vammoja jouduttuaan 25 000 voltin sähköiskun kohteeksi joutuessaan kosketuksiin ilmajohtojen kanssa, jotka syöttävät virtaa joihinkin juniin. Yksitoista päivää onnettomuuden jälkeen Hubbard kertoo heränneensä sairaalassa "päästä varpaisiin siteisiin käärittynä, vahvasti lääkittynä ja kykenemättömänä muodostamaan lausetta". Hän kärsi kolmannen asteen palovammoja 57 prosentissa kehostaan ja sanoo yhä käsittelevänsä fyysisiä ja psyykkisiä seurauksia. "Neljä vuotta myöhemmin tuon päivän tapahtumat vaikuttavat yhä minuun, ja joka kerta, kun katson peiliin, saan muistutuksen siitä yhdestä ainoasta päätöksestä lähteä junalle", hän sanoi. "Onnettomuus on tehnyt minusta enemmän sisäänpäin kääntyneen ja varovaisen kokeilemaan uusia asioita, ja usein päätän jäädä päivisin sisälle välttääkseni ihmisiä ja käyttää huppareita ja pitkähihaisia toppeja piilottaakseni arvet, jopa kuumina päivinä." Tomin tarinaa esittävä elokuva esitetään elokuvateattereissa kesän aikana. Kesäkuussa kolme nuorta miestä joutui junan alle lähellä Etelä-Lontoon rautatieasemaa. Britannian liikennepoliisi (BTP) kertoi, että heidän uskotaan jääneen liikenteestä poistuneen matkustajajunan alle. Viimeisten 12 kuukauden aikana seitsemän lasta on kuollut ja 48 muuta lasta on saanut elämänsä mullistavia vammoja rautateillä. Network Railin mukaan uudet luvut koskevat tapaturmaisia kuolemantapauksia ja loukkaantumisia, jotka ovat seurausta luvattomasta liikkumisesta. Niihin eivät sisälly kuolemantapaukset, jotka kuolinsyyntutkija on kirjannut itsemurhiksi, eivätkä tasoristeyksiin liittyvät tapaukset. Network Railin ja Britannian liikennepoliisin (BTP) toimeksiannosta tehdyn tutkimuksen mukaan nuoret eivät tiedä riittävästi rautateiden vaaroista. Tutkimuksen mukaan 15 prosenttia 13-18-vuotiaista uskoi, että on turvallista kävellä junaradalla, jos junia ei ole tulossa. Vain 37 prosenttia piti rautatietä erittäin vaarallisena, ja yli puolet ei uskonut sivuraiteiden olevan vaarallisia. Saat BBC:n uutiset postilaatikkoosi joka arkiaamu Rautatieala suunnittelee uutta koulujen sitouttamisohjelmaa, ja BTP:n virkamiehet lisäävät partiointia. Allan Spence, Network Railin yleisö- ja matkustajaturvallisuudesta vastaava johtaja, sanoi: "Rautatieliikenteessä on aina sähköä ja se on aina vaarallista." "Rautatieliikenteessä on aina sähköä ja se on aina vaarallista." Hän vetosi vanhempiin, jotta he auttaisivat pitämään lapsensa turvassa valistamalla heitä rautateiden vaaroista.</w:t>
      </w:r>
    </w:p>
    <w:p>
      <w:r>
        <w:rPr>
          <w:b/>
        </w:rPr>
        <w:t xml:space="preserve">Tulos</w:t>
      </w:r>
    </w:p>
    <w:p>
      <w:r>
        <w:t xml:space="preserve">Uusien lukujen mukaan rautateillä riskejä ottavien teini-ikäisten määrä on kasvanut 80 prosenttia viimeisten viiden vuoden aikana.</w:t>
      </w:r>
    </w:p>
    <w:p>
      <w:r>
        <w:rPr>
          <w:b/>
        </w:rPr>
        <w:t xml:space="preserve">Esimerkki 1.441</w:t>
      </w:r>
    </w:p>
    <w:p>
      <w:r>
        <w:t xml:space="preserve">Kaupungin kansanterveysjohtaja Julia Weldon sanoi, että määrä oli noussut 17,3 tapauksesta 100 000 asukasta kohti 209,9 tapaukseen alle kuukaudessa. Hän sanoi, että valtuusto neuvottelee hallituksen kanssa siitä, tuleeko Hullista toisen tason alue ja milloin. Weldon on kehottanut kaikkia kaupunkilaisia noudattamaan rajoituksia. Hull on tällä hetkellä keskitasoisessa hälytystilassa, joka on uuden kolmiportaisen lukitusjärjestelmän alin taso. Weldon sanoi: "Hullin ja laajemmin Yorkshiren ja Humberin alueen varoitusaste kasvaa nopeasti. "Coronaviruksen varoitusjärjestelmän käyttöönotosta lähtien olemme tehneet selväksi, että odotimme siirtymistä keskitasolta korkealle." Samaan aikaan North East Lincolnshiren neuvosto on myös varoittanut "tiukemmista rajoituksista", koska se on havainnut "merkittävää kasvua" vahvistetuissa Covid-19-tapauksissa koko paikallisviranomaisen alueella. Public Health Englandin lukujen mukaan 24. lokakuuta edeltäneiden seitsemän päivän aikana oli 557 tapausta, kun edellisellä viikolla niitä oli 366. Tapausten määrä 100 000:ta asukasta kohti nousi 229,4 tapauksesta 349,1 tapaukseen samalla ajanjaksolla. Viranomaisen mukaan tilanne on "huolestuttava", ja alueella on vaarana, että tartuntojen määrä kasvaa, jos tartuntojen määrä jatkaa kasvuaan. Seuraa BBC East Yorkshire and Lincolnshire -kanavaa Facebookissa, Twitterissä ja Instagramissa. Lähetä juttuideoita osoitteeseen yorkslincs.news@bbc.co.uk.</w:t>
      </w:r>
    </w:p>
    <w:p>
      <w:r>
        <w:rPr>
          <w:b/>
        </w:rPr>
        <w:t xml:space="preserve">Tulos</w:t>
      </w:r>
    </w:p>
    <w:p>
      <w:r>
        <w:t xml:space="preserve">Terveysviranomaiset ovat varoittaneet, että Hullin koronavirustartuntojen määrä "kasvaa nopeasti", kun paikallisviranomaiset keskustelevat siirtymisestä kakkostasolle.</w:t>
      </w:r>
    </w:p>
    <w:p>
      <w:r>
        <w:rPr>
          <w:b/>
        </w:rPr>
        <w:t xml:space="preserve">Esimerkki 1.442</w:t>
      </w:r>
    </w:p>
    <w:p>
      <w:r>
        <w:t xml:space="preserve">Cottingham Road -kampuksen 565-paikkainen majoituspaikka on viimeisin askel yliopiston miljoonien punnan kampusparannusohjelmassa. Rakennukseen kuuluu pääasiassa kahdeksan makuuhuoneen asuntoja, joiden lisäksi on pienempi määrä neljän makuuhuoneen asuntoja, luksusasuntoja, yksiöitä ja pyörätuolilla kulkukelpoisia asuntoja. Opiskelijoiden odotetaan aloittavan asumisen vuonna 2016. Hullin yliopiston varakansleri professori Calie Pistorius sanoi: "Tämä uusi majoitus osoittaa sitoutumisemme erinomaisen opiskelijakokemuksen tarjoamiseen." Uudisrakennus on jatkoa Brynmor Jones -kirjaston viime vuonna tehdylle 28 miljoonan punnan kunnostukselle ja Middleton Hallin teatteri- ja konferenssitilojen meneillään olevalle saneeraukselle. Aiheeseen liittyvät Internet-linkit GSS Architecture Sewell Group Hullin yliopisto</w:t>
      </w:r>
    </w:p>
    <w:p>
      <w:r>
        <w:rPr>
          <w:b/>
        </w:rPr>
        <w:t xml:space="preserve">Tulos</w:t>
      </w:r>
    </w:p>
    <w:p>
      <w:r>
        <w:t xml:space="preserve">Hullin yliopiston uuden 30 miljoonan punnan arvoisen opiskelija-asuntokompleksin rakennustyöt ovat alkaneet.</w:t>
      </w:r>
    </w:p>
    <w:p>
      <w:r>
        <w:rPr>
          <w:b/>
        </w:rPr>
        <w:t xml:space="preserve">Esimerkki 1.443</w:t>
      </w:r>
    </w:p>
    <w:p>
      <w:r>
        <w:t xml:space="preserve">Circle Health otti helmikuussa hoitaakseen Cambridgeshiren Hinchingbrooke Hospitalin hallinnoinnin. Sairaalan hallitus on paljastanut, että sen 4,1 miljoonan punnan tappiot olivat 2,2 miljoonaa puntaa suuremmat kuin se odotti tekevänsä kuuden kuukauden aikana. Circle sanoi, että sen on maksettava mahdollinen alijäämä tilikauden lopussa. Yksityisen yrityksen mukaan tähän vaikutti osaltaan se, että se oli ottanut palvelukseensa 10 uutta konsulttia, mutta heidän tulonsa oli odotettua hitaampaa. Tämän vuoksi se oli joutunut jatkamaan ulkopuolisten konsulttien palkkaamista. Sairaanhoitajan virkojen vähentäminen Circle-yhtiön mobilisaatiopäällikkö Steve Melton sanoi: "Olemme edistyneet huomattavasti hoidon laadussa, mutta taloudellinen muutos on hieman jäljessä vuoden alussa asettamistamme korkeista tavoitteista. "Tämä tarkoittaa todennäköisesti sitä, että vuoden lopussa laitamme rahaa sairaalan tulo- ja menoarvion tasapainottamiseksi. "Olemme tyytyväisiä siihen, että investoimme tänä vuonna hyvin lyhyellä aikavälillä saadaksemme trustin tasapainoon vuoden loppuun mennessä ja viedäksemme sen kestävään ylijäämään." Yksityinen yritys on ensimmäinen, joka johtaa NHS-sairaalaa, mutta henkilöstö ja omaisuus pysyvät valtion hallinnassa. Johtokunta ilmoitti, että Circle-yhtiön johdolla Huntingdonin sairaalassa on tähän mennessä vähennetty 46 hoitajan virkaa. Royal College of Nursing (RCN) -liiton aluejohtaja Karen Webb sanoi: "RCN ei näe, miten [laadukas hoito] voidaan saavuttaa poistamalla sairaanhoitajia järjestelmästä. "Näyttää siltä, että on olemassa selkeä visio, mutta NHS:ltä tulevan rahoituksen ja Circlen talouden välillä näyttää olevan ristiriitaa, ja tämän pitäisi olla huolestuttavaa kaikkialla, missä terveydenhoito perustuu rahoitukseen." Circle pitää sairaalan toiminnasta tehdyn sopimuksen mukaan ensimmäiset 2 miljoonaa puntaa vuosittaisesta ylijäämästä ja osan muista voitoista. Sairaalalla oli lähes 40 miljoonan punnan velat, kun Circle otti sen haltuunsa.</w:t>
      </w:r>
    </w:p>
    <w:p>
      <w:r>
        <w:rPr>
          <w:b/>
        </w:rPr>
        <w:t xml:space="preserve">Tulos</w:t>
      </w:r>
    </w:p>
    <w:p>
      <w:r>
        <w:t xml:space="preserve">Ensimmäinen yksityisen yrityksen johtama NHS-sairaala on paljastanut, että yrityksen ensimmäisen kuuden kuukauden aikana syntyneet tappiot olivat lähes kaksinkertaiset ennusteisiin verrattuna.</w:t>
      </w:r>
    </w:p>
    <w:p>
      <w:r>
        <w:rPr>
          <w:b/>
        </w:rPr>
        <w:t xml:space="preserve">Esimerkki 1.444</w:t>
      </w:r>
    </w:p>
    <w:p>
      <w:r>
        <w:t xml:space="preserve">Mielenosoittajat haluavat, että Najib joutuu syytteeseen syytöksistä, joiden mukaan miljardeja on ryöstetty hänen perustamastaan 1MDB-sijoitusrahastosta. Poliisin asettama kielto ja useiden aktivistien pidättäminen ennen suunniteltua mielenosoitusta ei lannistanut heitä. Najib on kiistänyt kaikki väärinkäytökset ja sanoo, etteivät mielenosoitukset pelota häntä. Blogissaan Najib kutsui mielenosoituksen järjestänyttä Bersih-vaalireformiryhmää "petolliseksi". Hän sanoi, että ryhmästä oli tullut oppositiopuolueiden väline demokraattisesti valitun hallituksen syrjäyttämiseksi. Bersihin varapuheenjohtaja Shahrul Aman Shaari kuitenkin torjui syytökset ja kertoi kansallismoskeijaan kokoontuneelle väkijoukolle: "Emme ole täällä kaatamassa maata. Me rakastamme tätä maata. Emme ole täällä kaatamassa hallitusta, vaan vahvistamassa sitä." Bersih, joka tarkoittaa malaijin kielellä "puhdasta", on järjestänyt 15 kuukauden aikana jo toisen mielenosoituksen, jossa vaaditaan Najibin eroa, ja se on järjestetty sen jälkeen, kun keltapaitojen ja hallitusta kannattavien punapaitojen väliset jännitteet ovat lisääntyneet viikkojen ajan. Molempien osapuolten johtajat sekä joukko muita Bersih-aktivisteja pidätettiin mielenosoitusta edeltävinä tunteina, minkä ihmisoikeusjärjestö Amnesty tuomitsi välittömästi. Se vaati heidän välitöntä vapauttamistaan ja kutsui aktivisteja mielipidevangeiksi. Pidätykset eivät kuitenkaan lannistaneet mielenosoittajia, joista osa huusi "pelasta demokratia" ja "Bersih, Bersih". "Haluamme puhtaan hallituksen. Haluamme oikeudenmukaiset vaalit", kiinteistönvälittäjä Derek Wong, 38, sanoi AFP:lle. Pieni joukko punapaitoja kokoontui opposition mielenosoitukseen.</w:t>
      </w:r>
    </w:p>
    <w:p>
      <w:r>
        <w:rPr>
          <w:b/>
        </w:rPr>
        <w:t xml:space="preserve">Tulos</w:t>
      </w:r>
    </w:p>
    <w:p>
      <w:r>
        <w:t xml:space="preserve">Tuhannet keltapaitaiset mielenosoittajat ovat kokoontuneet Malesian pääkaupunkiin Kuala Lumpuriin vaatimaan pääministeri Najib Razakin eroa.</w:t>
      </w:r>
    </w:p>
    <w:p>
      <w:r>
        <w:rPr>
          <w:b/>
        </w:rPr>
        <w:t xml:space="preserve">Esimerkki 1.445</w:t>
      </w:r>
    </w:p>
    <w:p>
      <w:r>
        <w:t xml:space="preserve">John "Kultasormi" Palmeria, jonka väitettiin keränneen valtavan omaisuuden huijaamalla aikaosuuksia, hoidettiin sydänpysähdyksen vuoksi 24. kesäkuuta hänen kotonaan South Wealdissa. Kuolemansyyntutkimus 30. kesäkuuta paljasti kuitenkin, että 65-vuotiasta tuomittua huijaria oli ammuttu rintaan. Hänen perheensä sanoi kärsineensä suuren menetyksen ja pyysi kaikkia, joilla on tietoja, auttamaan poliisia. He kuvailivat murhaa suureksi järkytykseksi, ja perheen edustaja sanoi: "On traumaattista ja täysin musertavaa menettää joku, josta välittää ja joka on tärkeä osa perhettään näin äkillisesti. "Jos joku tietää jotain Johnin kuolemasta, joka voisi auttaa poliisia, ottakaa yhteyttä, jotta voimme löytää vastauksia." "Jos joku tietää jotain Johnin kuolemasta, joka voisi auttaa poliisia, olkaa hyvä ja ottakaa yhteyttä, jotta voimme löytää vastauksia." Komisario Simon Werrett sanoi: "Pyydän edelleen kaikkia, jotka olivat Sandpit Lanen alueella South Wealdissa kello 16:00 ja 18:00 BST välisenä aikana päivänä, jolloin herra Palmer kuoli, ilmoittautumaan. "Alue on maaseutualuetta, mutta koiranulkoiluttajat ja lenkkeilijät käyttävät sitä. "Kaikki ihmisten tiedot mahdollisista epäilyttävistä henkilöistä tai ajoneuvoista alueella tuohon aikaan voivat auttaa meitä." Essexin poliisi on kääntynyt riippumattoman poliisivalituslautakunnan (IPCC) puoleen. Poliisivoimien mukaan poliisi ja ensihoitajat, jotka kutsuttiin Palmerin talolle Sandpit Lanella, "arvioivat kuoleman aluksi epäilyttäväksi, koska hänellä oli jo ennestään vammoja, jotka johtuivat äskettäisestä leikkauksesta". "Lähempi tarkastelu herätti epäilyksiä, ja kuolemansyyn selvittämiseksi suoritettiin ruumiinavaus", hän lisäsi.</w:t>
      </w:r>
    </w:p>
    <w:p>
      <w:r>
        <w:rPr>
          <w:b/>
        </w:rPr>
        <w:t xml:space="preserve">Tulos</w:t>
      </w:r>
    </w:p>
    <w:p>
      <w:r>
        <w:t xml:space="preserve">Essexin kotonaan surmansa saaneen pahamaineisen rikollisen perhe sanoo etsivänsä vastauksia hänen kuolemaansa.</w:t>
      </w:r>
    </w:p>
    <w:p>
      <w:r>
        <w:rPr>
          <w:b/>
        </w:rPr>
        <w:t xml:space="preserve">Esimerkki 1.446</w:t>
      </w:r>
    </w:p>
    <w:p>
      <w:r>
        <w:t xml:space="preserve">Rumpulinjoja pystytettiin seitsemälle Länsi-Australian rannalle osana tammi-huhtikuun välisenä aikana tehtyä kokeilua. Viisikymmentä suurinta haita tuhottiin. Viranomaisten mukaan teurastus oli tarpeen sen jälkeen, kun kuusi ihmistä oli kuollut haihyökkäyksissä. Suuria valkohaita, joiden syyksi suurin osa hyökkäyksistä luettiin, ei saatu kiinni. Australian osavaltion hallituksen mukaan teurastus palautti onnistuneesti luottamuksen rantakävijöiden keskuudessa. Se pyrkii jatkamaan ohjelmaa vielä kolme vuotta. "Mielestäni strategia on sujunut hyvin, kun otetaan huomioon, että se on hyvin laaja-alainen strategia, jonka tarkoituksena on periaatteessa suojella ihmisiä, jotka uivat suosituilla alueilla", Länsi-Australian kalastusministeri Ken Baston sanoi. "Vaikka emme tietenkään koskaan saa tietää, olisiko yksikään pyydystetyistä haitoista vahingoittanut ihmistä, tämä hallitus pitää aina ihmishenkiä tärkeimpänä." Mielenosoittajat väittävät, että haiden teurastus ei ole ratkaisu ja että se vain vahingoittaisi meren herkkää ekosysteemiä. "Politiikka on hyvin epäsuosittua, sillä se on tuskin saanut kiinni yhtään niistä haista, joita sen oli tarkoitus pyydystää", sanoi työväenpuolueen kalastuksen tiedottaja Dave Kelly. "Ihmiset haluavat tieteellistä tutkimusta, joka osoittaa, miksi hallitus uskoo tämän politiikan tekevän rannoistamme turvallisempia."</w:t>
      </w:r>
    </w:p>
    <w:p>
      <w:r>
        <w:rPr>
          <w:b/>
        </w:rPr>
        <w:t xml:space="preserve">Tulos</w:t>
      </w:r>
    </w:p>
    <w:p>
      <w:r>
        <w:t xml:space="preserve">Länsi-Australiassa on pyydetty yli 170 haita kiistellyn teurastuspolitiikan mukaisesti.</w:t>
      </w:r>
    </w:p>
    <w:p>
      <w:r>
        <w:rPr>
          <w:b/>
        </w:rPr>
        <w:t xml:space="preserve">Esimerkki 1.447</w:t>
      </w:r>
    </w:p>
    <w:p>
      <w:r>
        <w:t xml:space="preserve">Giancarlo RinaldiEtelä-Skotlannin toimittaja, BBC Skotlannin uutissivusto Hänen poikansa Alan riisti oman henkensä Lockerbien rautatieasemalla kesäkuussa 2015 vain 31-vuotiaana. Hautajaisten jälkeen Ritchie päätti selvittää kaiken mahdollisen itsemurhista ja siitä, miten hänen poikansa kaltaisia ihmisiä voitaisiin auttaa. Kyse ei ollut syyllistämisestä, vaan enemmänkin keskittymisestä ja päämäärästä, hän selitti. "Olen viettänyt viimeiset kaksi vuotta tavallaan tutkimalla monia hyväntekeväisyysjärjestöjä, jotka ovat mukana mielenterveyden parissa Dumfries ja Gallowayssa", hän sanoi. "Toivon, että voisin keskittyä noin vuoden kuluessa ehkä yhteen tai kahteen. "Otan selvää kaikista näistä hyväntekeväisyysjärjestöistä ja keskityn sitten ehkä yhteen tai kahteen, joissa voin olla niille hyödyksi. "Hyväntekeväisyysjärjestöjä on paljon, ja monet ihmiset eivät ehkä ole tietoisia siitä, että he voivat saada apua, jos he vain pääsevät verkkosivustolle tai puhelinnumeroon tai jotain vastaavaa." Hän sanoi, että Skotlannin hallitus on jo tehnyt hyvää työtä mielenterveyttä koskevan tietoisuuden lisäämiseksi 10-vuotisella toimintasuunnitelmalla ja itsemurhien vähentämisstrategialla, johon hän on osallistunut. "Toivon, että voin levittää viestiä ja opastaa ihmisiä, jotka haluavat ehkä auttaa", hän sanoi. Hän puhui hiljattain 50 mielenterveysalan sairaanhoitajaopiskelijan ryhmälle, ja oman poikansa kanssa tekemänsä "matkan" kautta hän uskoo voivansa auttaa muita ymmärtämään asiaa. "Hän ei ollut nuori, joka piilotteli masennustaan ja ahdistustaan - hän oli hyvin halukas puhumaan siitä", hän sanoi. "Hän käytti oikeastaan puolet elämästään etsimällä keinoja, jotka auttaisivat häntä selviytymään ahdistuneisuudestaan ja masennuksestaan - lääkkeitä, terapiaa, Samye Lingissä käymistä ja niin edelleen." "Paljon voimaa" Ritchie sanoi, että jos mielenterveyshaasteista kärsivä voisi puhua jonkun kanssa, se voisi auttaa häntä "löytämään ja toipumaan" sen sijaan, että hän kokisi itsensä eristetyksi ja yksinäiseksi. Hän sanoi: "En ole koskaan ollut yksin ja yksinäinen: Tarvitaan paljon voimaa myöntää: "Minulla on huono olo, minussa on psyykkisesti jotain vikaa ja tarvitsen apua." Ritchie sanoi: "Tarvitaan paljon voimaa myöntää: "Minulla on huono olo, minussa on psyykkisesti jotain vikaa ja tarvitsen apua. "Se voi joskus olla jotain, mitä he tukahduttavat koko ajan, kunnes on ehkä liian myöhäistä. "Kuunteleminen on hyvin, hyvin tärkeää." Hän lisäsi, että pelkkä käskeminen "ryhdistäytymään" - kuten usein tehtiin - ei ole oikea tapa auttaa. Hän sanoi: "Se ei ole oikea vastaus - oikean vastauksen pitäisi olla: 'Istutaan alas, puhutaan asiasta, keskustellaan siitä ja katsotaan, mistä voit saada apua, jos tunnet haluavasi apua."" "Tiukka luottamus" Ritchie sanoi, että myös työnantajilla voi olla oma osuutensa. "Hyvä ja huolehtiva organisaatio kutsuu paikalle hyväntekeväisyysjärjestöjä, kuten esimerkiksi Samaritans, jotka puhuvat työntekijöille siitä, mitä työtä he tekevät", hän sanoi. Hän sanoi, että joskus auttoi puhua ulkopuolisen kanssa. "Jotkut ihmiset, joilla on mielenterveyden haasteita, eivät välttämättä halua keskustella siitä tai avautua perheelle ja ystäville, mutta he saattavat haluta avautua jollekin puolueettomalle, tuomitsemattomalle ja vieraalle henkilölle", hän sanoi. "He voivat puhua sinulle täysin luottamuksellisesti. "Kun puhut ihmisten kanssa heidän ongelmistaan ja kysymyksistään, on tärkeää, että kuuntelet, et tuomitse etkä erityisesti anna neuvoja." Hän sanoi, että hän ei voi antaa neuvoja. Maailman mielenterveyspäivän kaltaiset tilaisuudet, joka on 10. lokakuuta, auttavat tuomaan näitä asioita esiin. Lockerbiestä kotoisin oleva Ritchie sanoi huomanneensa, että myös paikalliset poliitikot ovat olleet halukkaita levittämään tietoa mielenterveydestä ja saatavilla olevasta avusta. Joissakin tilanteissa on hänen mielestään syytä ottaa yhteyttä hätäkeskukseen - tai hakea kiireellistä lääketieteellistä apua. "Jos olet kriisissä ja tunnet itsesi niin alamaissa, että saatat haluta vahingoittaa itseäsi tai riistää itseltäsi hengen - soita ambulanssi, puhu ystävälle, puhu perheenjäsenelle, mene ensiapuun. "Se ei ole vain henkilökohtainen asia, joka on itse asiassa kirjattu strategiaan, jota olen tarkastellut Skotlannin parlamentin kautta." Hän sanoi, että tämä oli vaihtoehto, jota monet ihmiset eivät ehkä olleet ajatelleet. "Jos katkaiset jalkasi, joudut auto-onnettomuuteen tai jos sinulla on yhtäkkiä kauhea vatsakipu tai sokaiseva päänsärky, menet ensiapuun", hän sanoi. "Jos olet masentunut, jos olet alamaissa, jos et tiedä, mihin kääntyä, soita Samaritansille tai mene ensiapuun ja jatka sieltä, apua on saatavilla."</w:t>
      </w:r>
    </w:p>
    <w:p>
      <w:r>
        <w:rPr>
          <w:b/>
        </w:rPr>
        <w:t xml:space="preserve">Tulos</w:t>
      </w:r>
    </w:p>
    <w:p>
      <w:r>
        <w:t xml:space="preserve">Frank Ritchie mittaa sanojaan, ja jokin hänen sisällään pakottaa hänet puhumaan aiheesta, josta monet ihmiset eivät halua tai pysty keskustelemaan.</w:t>
      </w:r>
    </w:p>
    <w:p>
      <w:r>
        <w:rPr>
          <w:b/>
        </w:rPr>
        <w:t xml:space="preserve">Esimerkki 1.448</w:t>
      </w:r>
    </w:p>
    <w:p>
      <w:r>
        <w:t xml:space="preserve">Rianna CroxfordBBC News Kymmenet akateemikot ovat kertoneet BBC Newsille, että heidät "ahdistettiin" pois työpaikoiltaan ja pakotettiin allekirjoittamaan salassapitosopimuksia valitusten tekemisen jälkeen. BBC:n saamat luvut osoittavat, että brittiläiset yliopistot ovat käyttäneet noin 87 miljoonaa puntaa NDA-sopimuksilla maksettuihin korvauksiin vuodesta 2017 lähtien. Universities UK:n mukaan NDA-sopimusten käyttämistä uhrien vaikenemiseen ei pitäisi suvaita. Salassapitosopimukset oli suunniteltu estämään henkilökuntaa jakamasta liikesalaisuuksia, jos he vaihtavat työpaikkaa, mutta nyt lakimiehet sanovat, että niitä käytetään väärin väärinkäytösten sarjatekijöiden suojelemiseksi, ja ministerit sanovat haluavansa tiukentaa sääntöjä. Liverpoolin yliopiston entinen musiikkiprofessori Anahid Kassabian sanoi, että häntä kohdeltiin "taakkana" ja "kiusattiin ulos" 10 vuotta kestäneestä työpaikastaan sen jälkeen, kun hänellä todettiin syöpä. Hän on rikkonut salassapitovelvollisuutensa siinä toivossa, että muut, jotka ovat kokeneet "samoja kauhuja", ymmärtävät, etteivät he ole "yksin", ja tuntevat voimaa puhua. "Me kaikki luulemme olevamme eristyksissä ja yksin, nyyhkyttäen menneiden vääryyksien takia, vaikka meitä on itse asiassa paljon, paljon, ja jos voisimme puhua toisillemme, tuntuisi aivan erilaiselta", hän sanoi. Kassabian, 59, jolla on myös multippeliskleroosi ja fibromyalgia, uskoo, että hänen sairautensa on johtanut siihen, että hänen työkykynsä on kyseenalaistettu, eikä hänen henkisen stressinsä syitä ole käsitelty riittävästi. BBC on kuitenkin nähnyt asiakirjoja, joiden mukaan yliopisto katsoi tehneensä kaiken voitavansa Kassabianin tukemiseksi, ja sillä oli velvollisuus tukea opiskelijoiden opetusta ja työtä osastolla sekä henkilökuntaa. Liverpoolin yliopisto sanoi: "Kiistämme nämä väitteet jyrkästi. Kassabian ei joutunut syrjinnän tai kiusaamisen kohteeksi, eikä yliopisto laiminlyönyt kohtuullisten mukautusten tekemistä. "Sovintosopimuksia, joissa on vakiomuotoinen salassapitolauseke, käytetään useissa tapauksissa, kuten käytös-, kyvykkyys- ja irtisanomistapauksissa. Koska myös meitä sitoo salassapitovelvollisuus, emme voi kertoa yksityiskohtia hänen tapauksestaan." "Seurasi uuteen työpaikkaan" Toinen akateemikko, Amy, ei oikea nimi, sanoo, että kiusaaminen sai aikaan hänen masennuksensa. "Se rampauttaa urani", hän kertoi BBC:lle. Amy kertoo, että sama mies on kiusannut häntä kuuden vuoden ajan kahdessa yliopistossa. BBC:n nähtävillä olleessa salassapitositoumuksessa Amy mainitsee nimenomaisesti vanhemman akateemikon, jota hän kutsuu "sarjakärsijäksi". Se tarkoittaa, että Amyn on lakisääteisesti salattava syytösten yksityiskohdat, tai hän on vaarassa joutua oikeuteen. "Hän sanoi, etten koskaan saisi menestyksekästä uraa", hän sanoi. "Hän ei ole tehnyt muuta kuin horjuttanut luottamustani; se on täydellistä vallan väärinkäyttöä". Kun Amy oli tehnyt valituksen, häntä kehotettiin allekirjoittamaan salassapitositoumus ja lähtemään. "Päädyin satojen kilometrien päähän uuteen yliopistoon, mutta hän seurasi minua ja jatkoi häirintää. NDA:n vuoksi en voi kertoa ihmisille, mitä aiemmin tapahtui. En voi kertoa heille, miksi hän tekee tätä. "Yliopistot mieluummin maksavat ihmisille, jotta he lähtisivät, kuin työntävät ulos kiusaajan." Eräs sovintoprosessia lähellä oleva lähde, joka on valvonut useita äitiys- ja vammaissyrjintätapauksia, sanoi, että heidän yliopistollaan oli rahasto, jonka avulla he pääsivät eroon henkilökunnasta, jolla oli "merkittäviä terveysongelmia". Yliopistojen väitteet NDA-sopimusten väärinkäytöstä ovat seurausta elokuvamaailman ja liike-elämän korkean profiilin tapauksista. Palkittu astrofyysikko Emma Chapman sanoo, että mies häiritsi häntä seksuaalisesti University College Londonissa, ja hän sai 70 000 punnan korvauksen kahden vuoden oikeusprosessin jälkeen. Hän kieltäytyi allekirjoittamasta NDA-sopimusta ja suosi luottamuksellisuuslausuntoa, jonka uskotaan olevan ensimmäinen laatuaan ja joka antaa hänelle mahdollisuuden puolustaa itseään. Tohtori Chapman sanoo kuitenkin, että "alkuperäisen tapauksen trauma on yhä tallella", ja hän näkee painajaisia siitä, että hänen talonsa on sytytetty tuleen. Pian oikeudenkäynnin jälkeen hän sai useita jäljittämättömiä ääniviestejä henkilöstä, joka nauroi puhelimeen keskellä yötä. Hän ilmoitti asiasta poliisille, mutta mitään konkreettista näyttöä ei ollut siitä, että kyseessä oli hänen ahdistelijansa. Chapman on nyt The 1752 Group -ryhmän kanssa kampanjoinut seksuaalisten väärinkäytösten lopettamiseksi korkea-asteen koulutuksessa. Hän haluaa, että "tämä vaikenemisen kulttuuri poistetaan ja että luottamuksellisuudesta luopuminen on vakiovaruste, jotta uhrit voivat suojella uraansa ja yliopistot joutuvat vastuuseen". UCL sanoo, ettei se enää käytä salassapitovelvollisuutta kiusaamis-, häirintä- ja seksuaalisen väärinkäytöksen tapauksissa, mutta myöntää, että "historiallisesti" se ei ole "aina saanut tasapainoa aikaan". "Toivomme, että tämä on selkeä viesti siitä, että tällaista käytöstä ei suvaita", UCL totesi. "#MeToo on tehnyt selväksi, että kaikki laitokset voivat ja niiden on pystyttävä tekemään enemmän tällaisten käyttäytymistapojen ehkäisemiseksi ja niihin puuttumiseksi. UCL ei ole poikkeus." Laajalle levinnyt ongelma? BBC lähetti 136 brittiläiselle yliopistolle tiedonsaantipyynnön ja kysyi, kuinka paljon ne olivat maksaneet "vaikenemislausekkeita" sisältäviä sopimuksia. Analyysi 96:n täydellisen vastauksen antaneen yliopiston luvuista paljasti, että noin 87 miljoonaa puntaa on käytetty noin 4 000 sovintoon kahden viime vuoden aikana. Monet yliopistot ilmoittivat, etteivät ne pystyneet ilmoittamaan, miksi sopimukset allekirjoitettiin, joten on epäselvää, kuinka moni niistä liittyy kiusaamista, häirintää tai seksuaalista väärinkäytöstä koskeviin syytöksiin. Jotkin yliopistot ilmoittivat, että suurin osa miljoonia maksaneista NDA-järjestelyistä johtui vapaaehtoisista irtisanomispaketeista, mutta lakimiehet kyseenalaistavat, että jos tällaiset tapaukset olisivat aidosti vapaaehtoisia, vaikenemislausekkeita ei tarvittaisi. McAllister Olivariuksen vanhempi asianajaja Georgina Calvert-Lee on kertonut parlamentin jäsenille, että NDA-sopimuksia käytetään liikaa yliopistojen järjestelmällisen syrjinnän ja häirinnän edistämiseen. "Vaarana on, että yksi valitus tehdään, se ratkaistaan NDA:lla, mutta sitten yliopisto ei ryhdy toimiin estääkseen väärinkäytösten toistumisen, ja tämä altistaa muut saman tekijän uusille väärinkäytöksille", hän sanoi. Calvert-Lee sanoi, että yliopistojen on annettava riippumatonta oikeudellista neuvontaa asianomaiselle henkilöstölle, mutta yleensä tämä on vain "tarpeeksi aikaa sopimuksen läpikäymiseen eikä siihen johtaneista olosuhteista puhumiseen". Universities UK, joka edustaa 136 oppilaitosta, totesi, että on tärkeää huomata, että NDA-sopimuksen allekirjoittaminen "ei estä henkilökuntaa tai opiskelijoita ilmoittamasta rikoksista poliisille tai sääntelyelimille tai tekemästä ilmoitusta vuoden 1998 Public Interest Disclosure Act -lain nojalla".</w:t>
      </w:r>
    </w:p>
    <w:p>
      <w:r>
        <w:rPr>
          <w:b/>
        </w:rPr>
        <w:t xml:space="preserve">Tulos</w:t>
      </w:r>
    </w:p>
    <w:p>
      <w:r>
        <w:t xml:space="preserve">Yhdistyneen kuningaskunnan yliopistoja syytetään "vaikenemiskiellon" käyttämisestä estääkseen kiusaamista, syrjintää ja seksuaalista väärinkäytöstä koskevien väitteiden julkistamisen.</w:t>
      </w:r>
    </w:p>
    <w:p>
      <w:r>
        <w:rPr>
          <w:b/>
        </w:rPr>
        <w:t xml:space="preserve">Esimerkki 1.449</w:t>
      </w:r>
    </w:p>
    <w:p>
      <w:r>
        <w:t xml:space="preserve">Kay Smithillä, 54, on tappava yhdistelmä hoitamattomia sairauksia, mikä tarkoittaa, että hän voi odottaa kuolevansa sepsikseen. Hän sanoi, ettei halua perheensä katsovan hänen kärsivän, kun hän kuolee. Hän tukee tiistaina käynnistettävää kampanjaa, jossa vaaditaan lainsäädäntöä, jotta potilaat voisivat tehdä tietoisen päätöksen kuolemansa ajankohdasta. Kampanjan takana oleva painostusryhmä Dignity in Dying määrittelee kuoleman avustamisen siten, että kuolemansairaalla henkilöllä on mahdollisuus valita kuolemansa tapa ja ajankohta. Toisin kuin eutanasia ja avustettu itsemurha, avustettu kuolema koskisi vain parantumattomasti sairaita ihmisiä. Vastaavat lakimuutosyritykset ovat aiemmin epäonnistuneet Skotlannin parlamentissa, ja vastustajat ovat väittäneet, että riskit ovat liian suuret. Dignity in Dying -järjestön mukaan potilaille olisi annettava resepti, joka voi lopettaa heidän elämänsä, ja heille olisi annettava apua sen ottamiseen tarvittaessa ilman syytteen nostamisen riskiä. Sen mukaan sen teettämän kyselyn mukaan lähes 90 prosenttia skotlantilaisista on sitä mieltä, että kuolevia ihmisiä ei pitäisi pakottaa kärsimään elämänsä lopussa. Kayn tarina Kay Smith, entinen palliatiivisen hoidon hoitaja, joka on nyt itse palliatiivinen potilas, sairastaa lupusta - systeemistä lupus erythematosusta (SLE) - sekä sairautta, jonka vuoksi hän on vakavasti allerginen kipulääkkeille ja antibiooteille. Hän tietää, että hän todennäköisesti sairastuu infektioon ja kuolee sepsikseen, jota ei voitu hoitaa hänen kohtalokkaan lääkereaktionsa vuoksi. Tiistaina järjestettävässä kampanjan avajaistilaisuudessa hän kehottaa Holyroodia ottamaan käyttöön turvallisia ja myötätuntoisia lakeja, joiden avulla kuolemansairaat, henkisesti kykenevät aikuiset voivat valita avustetun kuoleman. Hän sanoi BBC Scotlandille ennen kampanjan käynnistämistä, että hän kunnioittaa sitä, että avustettu kuolema ei ole "kaikkien valinta" ja että "jotkut ihmiset antavat luonnon viedä oman aikansa". Ayrshiren Kilwinningistä kotoisin oleva Smith sanoi: "Voisin valita avustetun kuoleman ja olla rakkauden ympäröimänä ja lähteä ennen kuin asiat menevät liian huonosti. Sen sijaan, että ruumiini mätänisi raajoista ylöspäin ja lapseni ja mieheni joutuisivat katsomaan sitä... Sepsis ei ole mukava kuolema." Hän sanoi, että sepsis ei ole mukava kuolema. Ilman lakimuutosta hän sanoo, että hänellä voisi olla elämänsä lopussa edessään jopa 10 "äärimmäisen kamalaa" päivää, joiden aikana hän joutuisi kärsimään suuria kipuja. Hän haluaa välttää nämä viimeiset tuskalliset päivät valitsemalla elämänsä päättämisen juuri ennen tätä. Hänen terveydentilansa vuoksi lääkärit voivat ehkä rauhoittaa häntä, mutta eivät voi antaa hänelle kipulääkkeitä. Hän pelkää, että kokemus äidin kuoleman seuraamisesta tällaisissa olosuhteissa traumatisoisi hänen lapsiaan. "En halua jättää sellaista perintöä. Viimeinen asia, mitä haluan tehdä, on jättää heille pysyvä kauhea muisto kuolemastani", hän sanoi. Arviolta yksi ihminen joka kahdeksas päivä matkustaa Yhdistyneestä kuningaskunnasta sveitsiläiseen Dignitas-klinikkaan lopettamaan elämänsä. Monilla avustettua kuolemaa haluavilla ei kuitenkaan ole varaa maksaa 10 000 punnan matkaansa, ja jotkut ovat liian sairaita matkalle. Dignity in Death -järjestön skotlantilainen johtaja Ally Thomson sanoi, että ulkomailla sijaitsevat klinikat eivät ole ratkaisu: "Nykyistä lakia rikotaan, kun ihmisten on matkustettava Sveitsiin saadakseen turvallisen ja arvokkaan kuoleman. "Useimmat perheet haluavat, että heidän läheisensä pysyvät elossa mahdollisimman pitkään - kyse on ihmisestä itsestään, joka ei halua huonoa kuolemaa eikä halua jättää asioita viime hetkeen ja kärsiä siitä kivusta, jota voi esiintyä elämän loppuvaiheessa." Edesmennyt kansanedustaja Margo McDonald yritti muuttaa lakia tässä asiassa. Ajatus esiteltiin Holyroodissa kahdesti, mutta hänen lakiesityksensä eivät saaneet parlamentin tukea. Yksi huolenaihe oli, että sukulaiset tai jopa lääkärit voisivat painostaa haavoittuvassa asemassa olevia ihmisiä tekemään peruuttamattoman päätöksen. Thomson sanoi: "Tiedämme kansainvälisistä esimerkeistä, että näin ei yksinkertaisesti ole. "Kun päätöksentekijämme ovat tutustuneet todisteisiin, he ovat varmasti hyvin tyytyväisiä tähän asiaan." Avustettua itsemurhaa vastustavan Care Not Killing -järjestön toimitusjohtaja Gordon Macdonald sanoi kuitenkin, että viimeisimmässä äänestyksessä vihreiden kansanedustajan Patrick Harvien lakiehdotus hylättiin 82 äänellä 36:ta vastaan. "Useimmat jäsenet ymmärsivät tuolloin, että avustetun itsemurhan laillistamisen riskit olivat liian suuret ja että se vaarantaisi haavoittuvassa asemassa olevat ihmiset", hän sanoi. Hänen mukaansa sen sijaan palliatiiviseen hoitoon olisi varattava enemmän rahaa.</w:t>
      </w:r>
    </w:p>
    <w:p>
      <w:r>
        <w:rPr>
          <w:b/>
        </w:rPr>
        <w:t xml:space="preserve">Tulos</w:t>
      </w:r>
    </w:p>
    <w:p>
      <w:r>
        <w:t xml:space="preserve">Kivuliasta kuolemaa odottava nainen sanoi haluavansa, että lakia muutetaan siten, että kuolemansairaille annetaan mahdollisuus saada apua kuolemaan.</w:t>
      </w:r>
    </w:p>
    <w:p>
      <w:r>
        <w:rPr>
          <w:b/>
        </w:rPr>
        <w:t xml:space="preserve">Esimerkki 1.450</w:t>
      </w:r>
    </w:p>
    <w:p>
      <w:r>
        <w:t xml:space="preserve">Neil SmithViihdetoimittaja Toronton elokuvajuhlilla Breaking Badin Aaron Paul ja brittiläinen Richard E Grant osallistuivat myös kunnianosoitukseen John Hughesin teiniklassikolle. Molly Ringwald, Emilio Estevez ja Judd Nelson näyttelivät pääosaa vuoden 1985 alkuperäisteoksessa, joka kertoi viidestä lukiolaisesta, jotka viettävät lauantaipäivän jälki-istunnossa. Vuonna 2009 59-vuotiaana kuollutta Hughesia edusti hänen poikansa James. Reitman, joka itse on Ghostbusters-ohjaaja Ivanin poika, esitteli hänet lavalta "nepotismikerhon jäsenenä". Illan kohokohtiin kuuluivat muun muassa Eisenberg, joka toisti Nelsonin kuuluisan nyrkkitervehdyksen, ja Hendricks, joka jäljitteli kohtausta, jossa Ringwald levittää huulipunaa käyttämättä käsiään. Boogie Nights, Prinsessan morsian ja American Beauty ovat elokuvia, jotka on luettu livenä aiemmilla festivaaleilla. Hughesin elokuvaa arvostetaan edelleen 33 vuotta myöhemmin, mistä on osoituksena tuore kuva, jossa uuden Wonder Woman -elokuvan näyttelijät esittävät sen ikonista julistetta. Elokuvaa esitettiin sunnuntaihin asti jatkuvan festivaalin kiireisen viikonlopun päätteeksi. Festivaalin kohokohtiin kuului muun muassa Widows-elokuvan maailman ensi-ilta, Steve McQueenin päivitys 1980-luvun tv-sarjasta, joka kertoo naisista, jotka ryhtyvät rikollisiksi kumppaninsa kuoleman jälkeen. Sunnuntaina puhunut käsikirjoittaja Gillian Flynn kunnioitti alkuperäisen draamasarjan luojaa Lynda LaPlantea "uraauurtavana luonnonvoimana". "Kuinka usein valkokankaalla nähdään neljän hämmästyttävän, ristiriitaisen ja monimutkaisen naishahmon rinnalla", Gone Girl -kirjailija sanoi. "Siistiä siinä, että heidät laitettiin ryöstöelokuvaan, oli nähdä heidän työskentelevän yhdessä ja nähdä heidän aivonsa toiminnassa." Lisää Toronton elokuvajuhlilta Näyttelijä Julia Roberts oli kaupungissa esittelemässä sekä perheriippuvuusdraamaa Ben is Back että uutta Amazonin tv-sarjaansa Homecoming. Lauantaina ensi-iltansa saaneen sarjan jälkeen Roberts kehui käsikirjoittaja-ohjaaja Peter Hedgesin "selkeää ja harkittua" käsikirjoitusta, joka oli auttanut kompensoimaan elokuvan talvikuvausten kylmyyttä. Lauantaina muun muassa näyttelijä Geena Davis ja brittiohjaaja Amma Asante puhuivat naisten mielenosoituksessa, jossa tuettiin sukupuolten tasa-arvoa elokuva-alalla. Thelma ja Louise -tähti Davis vaati sukupuolten tasapuolista edustusta valkokankaalla ja pyysi, että TV- ja elokuva-alan castingissa ei enää menetettäisi tilaisuuksia. Asante puolestaan valitteli naisten ja erityisesti mustien naiselokuvantekijöiden vähäistä osuutta. "Kun viimeksi katsoin, mustia naisohjaajia ei ollut edes yhtä prosenttia alalla, jolla työskentelemme", sanoi ohjaaja, jonka uusi elokuva Where Hands Touch sai ensi-iltansa sunnuntaina. "Sekä Hollywoodissa että Isossa-Britanniassa tahto asettaa naisia kameran taakse... ammentaa kaivosta, joka on tuskallisen kuiva." Robert Pattinson, Sienna Miller, Melissa McCarthy ja Dev Patel olivat muiden julkkisten joukossa markkinoimassa tuotteitaan Torontossa viikonloppuna. Kaikista paikalla olleista tähdistä huolimatta tämänvuotinen tapahtuma ei kuitenkaan ole ollut ilman satunnaisia korkean profiilin poissaoloja. Drakea odotettiin viime viikolla näytökseen, jossa esitettiin elokuva Monsters and Men, joka kertoo poliisin ammuskelusta Brooklynissa ja sen kuvaavasta sivullisesta. Sen sijaan kanadalaisräppäri lähetti videon, jossa hän syytti poissaolostaan kiertuekutsuja. Seuraa meitä Facebookissa, Twitterissä @BBCNewsEnts tai Instagramissa bbcnewsents. Jos sinulla on juttuehdotus, lähetä sähköpostia osoitteeseen entertainment.news@bbc.co.uk.</w:t>
      </w:r>
    </w:p>
    <w:p>
      <w:r>
        <w:rPr>
          <w:b/>
        </w:rPr>
        <w:t xml:space="preserve">Tulos</w:t>
      </w:r>
    </w:p>
    <w:p>
      <w:r>
        <w:t xml:space="preserve">Jesse Eisenberg, Christina Hendricks ja muut ovat liittyneet Jason Reitmanin kanssa The Breakfast Club -elokuvan live-lukemiseen Toronton elokuvajuhlilla.</w:t>
      </w:r>
    </w:p>
    <w:p>
      <w:r>
        <w:rPr>
          <w:b/>
        </w:rPr>
        <w:t xml:space="preserve">Esimerkki 1.451</w:t>
      </w:r>
    </w:p>
    <w:p>
      <w:r>
        <w:t xml:space="preserve">South Wigston High Schoolin periaatteiden mukaan puhelimet "takavarikoidaan ja palautetaan vain vanhemmille". Palauttamisesta peritään 2 punnan suuruinen lahjoitus koulun hyväntekeväisyyteen". Koulutusministeriön mukaan koulut eivät voi periä pakollisia maksuja. Leicestershiren lukio, joka on kieltänyt oppilailta kännykät, sanoi, että maksu on "vapaaehtoinen". Koulun mukaan kännykät on kielletty, koska niiden tiedetään olevan "merkittävä kiusaamisen väline" ja "häiritsevä tekijä oppimisessa". Eräs vanhempi kutsui maksua "vastenmieliseksi" ja lisäsi: "Minusta on tärkeää, että heillä on puhelimensa. "He joutuvat kävelemään kotiin, joten miksi hänellä [hänen tyttärellään] ei saisi olla puhelinta, jos se on koulupäivän aikana laukussa?"." Toinen äiti kutsui käytäntöä "loistavaksi" ja sanoi, että hänen poikansa oli koulussa oppiakseen, ettei kännykällä saa pelata. "Puhelinten pitäisi pysyä kotona. Vanhempia pitäisi rangaista siitä, että he antavat lapsensa ottaa sen mukaansa kouluun", hän lisäsi. Rehtori Susan Webb julkaisi verkossa vanhemmille suunnatun lausunnon, jossa sanottiin: "Vaikka pyydämme kahden punnan hyväntekeväisyysmaksua, kun vanhemmat keräävät kännyköitä, tämä on vapaaehtoista, eikä ketään vanhempaa pakoteta maksamaan." Hän pyysi vanhempia kirjoittamaan hänelle, jos he haluavat, että heidän lapsensa saa puhelimen koulumatkaa varten. "Päälliköt tietävät parhaiten" Webb kertoi BBC:lle, että maksuja peritään noin kaksi viikossa, ja sanoi, että käytäntö "toimii hyvin". Opetusministeriön tiedottaja sanoi, että valtiosihteeri tukee puhelinten kieltämistä kouluissa, ja jos puhelimet kielletään, se olisi määriteltävä koulujen käyttäytymispolitiikassa. "Rehtorit tietävät parhaiten, miten koulujaan johdetaan, ja luotamme siihen, että he tekevät nämä päätökset", hän sanoi. Koulut eivät voi periä pakollisia maksuja toiminnoista tai esineistä, ellei maksullisuus ole vapaaehtoista, tiedottaja lisäsi. Seuraa BBC East Midlandsia Facebookissa, Twitterissä tai Instagramissa. Lähetä juttuideoita osoitteeseen eastmidsnews@bbc.co.uk.</w:t>
      </w:r>
    </w:p>
    <w:p>
      <w:r>
        <w:rPr>
          <w:b/>
        </w:rPr>
        <w:t xml:space="preserve">Tulos</w:t>
      </w:r>
    </w:p>
    <w:p>
      <w:r>
        <w:t xml:space="preserve">Koulua on arvosteltu siitä, että se on veloittanut vanhemmilta maksun lapsensa takavarikoidun matkapuhelimen palauttamisesta.</w:t>
      </w:r>
    </w:p>
    <w:p>
      <w:r>
        <w:rPr>
          <w:b/>
        </w:rPr>
        <w:t xml:space="preserve">Esimerkki 1.452</w:t>
      </w:r>
    </w:p>
    <w:p>
      <w:r>
        <w:t xml:space="preserve">Tili on Trump International Hotels Managementin hallinnassa, ja se maksoi paikallisia veroja vuosina 2013-2015. Se perustettiin Trumpin tiedottajan mukaan "tutkimaan mahdollisuuksia tehdä hotellisopimuksia Aasiassa". Trump on kritisoinut Kiinassa liiketoimintaa harjoittavia yhdysvaltalaisyrityksiä ja sytyttänyt kauppasodan maiden välille. NY Times paljasti tilin saatuaan käsiinsä Trumpin verotiedot, jotka sisälsivät sekä henkilökohtaisia että yrityksen taloudellisia tietoja. Lehden aiempien raporttien mukaan hän maksoi 750 dollaria (580 puntaa) Yhdysvaltain liittovaltion veroja vuosina 2016 ja 2017, jolloin hänestä tuli presidentti. Kiinalaiselta pankkitililtä on maksettu 188 561 dollaria paikallisia veroja. Trump on kritisoinut presidenttiehdokkaan kilpailijaa Joe Bidenia ja tämän Kiinan-politiikkaa 3. marraskuuta pidettävien Yhdysvaltain vaalien alla. Trumpin hallinto on nostanut esiin Bidenin pojan Hunterin ja esittänyt perättömiä väitteitä tämän Kiinan-suhteista. Joe Bidenin tuloveroilmoitukset ja julkiset taloudelliset tiedot eivät osoita mitään Kiinaan liittyviä liiketoimia. "Inaktiivinen" toimisto Trump-organisaation asianajaja Alan Garten kuvaili NY Timesin juttua "puhtaaksi spekulaatioksi" ja sanoi, että siinä tehtiin "vääriä oletuksia". Hän kertoi lehdelle, että Trump International Hotels Management oli "avannut tilin kiinalaisessa pankissa, jolla on toimistoja Yhdysvalloissa, maksaakseen paikalliset verot". "Mitään kauppoja, liiketoimia tai muuta liiketoimintaa ei koskaan toteutunut, ja vuodesta 2015 lähtien toimisto on pysynyt toimimattomana", Garten sanoi. "Vaikka pankkitili on edelleen auki, sitä ei ole koskaan käytetty mihinkään muuhun tarkoitukseen", hän sanoi NY Timesille. Yhdysvaltain presidentillä on useita liiketoiminnallisia intressejä sekä Yhdysvalloissa että ulkomailla. Niihin kuuluvat golfkentät Skotlannissa ja Irlannissa sekä viiden tähden luksushotelliketju. NY Timesin mukaan Trumpilla on ulkomaisia pankkitilejä Kiinassa, Britanniassa ja Irlannissa. 'Lopeta riippuvuutemme Kiinasta' Elokuussa Trump sanoi haluavansa tarjota verohyvityksiä houkutellakseen yhdysvaltalaisia yrityksiä siirtämään tehtaita pois Kiinasta. Hän uhkasi myös poistaa valtion sopimukset yrityksiltä, jotka jatkavat töiden ulkoistamista Kiinaan. Puheessaan Trump lupasi luoda 10 miljoonaa työpaikkaa 10 kuukaudessa ja sanoi, että "lopetamme riippuvuutemme Kiinasta". NY Timesin raportissa kerrotaan yksityiskohtaisesti, miten Trump on pyrkinyt saamaan liiketoimintaa Kiinasta. Hänen ponnistelunsa kiihtyivät vuonna 2012 Shanghain toimiston avaamisen myötä. Sen saamista verotiedoista käy ilmi, että hän on sijoittanut ainakin 192 000 dollaria viiteen pieneen yritykseen, jotka on perustettu nimenomaan Kiinassa toteutettavia hankkeita varten useiden vuosien aikana. Nämä yritykset ovat vaatineet vähintään 97 400 dollaria liiketoimintakuluja vuodesta 2010 lähtien, mukaan lukien joitakin pieniä maksuja veroista ja kirjanpitomaksuista vielä vuonna 2018. Yhdysvaltain presidentin Kiinan-suunnitelmia on kuitenkin NY Timesin mukaan pitkälti ohjannut Trump International Hotels Management, joka omistaa suoraan THC China Developmentin. Kiina vitsailee "toveri Trumpista" BBC:n Kiinan media-analyytikon Kerry Allenin analyysi Donald Trumpin veromaksut Kiinaan ovat ilahduttaneet ja hämmentäneet sikäläisiä sosiaalisen median käyttäjiä, jotka ovat seuranneet tarkasti hänen veroasioitaan tutkivia raportteja. "Toveri Trumpiin" viittaavat meemit ja kommentit valaisevat suosittua Sina Weibo -yhteisöverkkoa. Käyttäjät vitsailevat, että hän on "maksanut [kommunistisen] puolueen jäsenyytensä" ja että "isänmaa ei koskaan unohda" hänen panostaan. Monet ovat kuitenkin epäuskoisia, että hän on ilmeisesti maksanut satoja tuhansia dollareita veroja Kiinaan, mutta hyvin vähän Yhdysvaltoihin. "Hän on maksanut Kiinalle yli 250 kertaa enemmän veroja kuin omalle rumalle maalleen", sanoo eräs käyttäjä ja viittaa New York Timesin tuoreeseen raporttiin, jonka mukaan Trump maksoi vain 750 dollaria (580 puntaa) veroja Yhdysvalloissa vuosina 2016 ja 2017. Toiset ovat epäuskoisia siitä, että Yhdysvaltain presidentti aloitti kauppasodan samalla, kun hän näyttää ajavan omia henkilökohtaisia kiinalaisia etujaan. Kiinalaismedian raporteissa ei kuitenkaan ole tullut esiin tarkempia yksityiskohtia New York Timesin paljastamasta pankkitilistä. Mitä uutta Yhdysvaltain vaaleissa on tapahtunut? Vaaleihin on kaksi viikkoa, ja Biden pysytteli tiistaina jälleen poissa tieltä valmistautuessaan torstaina käytävään viimeiseen presidentinvaalikeskusteluun. Demokraattien johto kansallisissa mielipidekyselyissä pysyy tasaisena. Trump, joka piti omaa puheenvuoroaan amerikkalaisille, vakuutti jälleen, että Yhdysvallat selviytyy pandemiasta hyvin - huolimatta luvuista, jotka osoittavat tapausten ja sairaalahoitojen lisääntyneen lähes kaikissa osavaltioissa. First Lady Melania Trump perui suunnitellun kampanjaesiintymisensä - tilaisuuden Pennsylvanian Erieen presidentin kanssa - Covid-19-infektionsa pitkittyneiden oireiden vuoksi. Keskiviikkona entinen presidentti Barack Obama tekee ensimmäisen kampanjaesiintymisensä Bidenin puolesta pitämällä drive-in-tilaisuuden Philadelphiassa, ja presidentti Trump pitää itse vielä toisen tilaisuuden, tällä kertaa Gastoniassa Pohjois-Carolinassa.</w:t>
      </w:r>
    </w:p>
    <w:p>
      <w:r>
        <w:rPr>
          <w:b/>
        </w:rPr>
        <w:t xml:space="preserve">Tulos</w:t>
      </w:r>
    </w:p>
    <w:p>
      <w:r>
        <w:t xml:space="preserve">Yhdysvaltain presidentillä Donald Trumpilla on kiinalainen pankkitili, ja hän on vuosia toteuttanut liiketoimintahankkeita maassa, kertoo New York Times.</w:t>
      </w:r>
    </w:p>
    <w:p>
      <w:r>
        <w:rPr>
          <w:b/>
        </w:rPr>
        <w:t xml:space="preserve">Esimerkki 1.453</w:t>
      </w:r>
    </w:p>
    <w:p>
      <w:r>
        <w:t xml:space="preserve">Perheenjäsen kertoi BBC:lle, että 71-vuotias South Shieldsistä kotoisin oleva mies oli "kerran elämässään lomalla". Hänen miehensä John, 72, on päässyt sairaalasta. Heidän kaksi tytärtään ja poikansa matkustavat nyt Intiaan. Parhaillaan tutkitaan, mikä aiheutti 37 brittiä Kalka-Shimla-vuoristoradalla kuljettaneen junan suistumisen raiteilta. Joidenkin raporttien mukaan erikoisvalmisteinen juna ajoi liian lujaa. Matkan järjestänyt yorkilainen matkanjärjestäjä Great Rail Journeys kertoi aiemmin, että kuolleiden omaisille on ilmoitettu asiasta. Yhtiön edustajien on määrä tavata eloonjääneet. Nicholsin veljentytär Andrea Davison kertoi BBC:lle, että hän oli viiden lapsen isoäiti ja kahden lapsen isoisoäiti. Hän toimi myös vapaaehtoisena samarialaisjärjestössä. "Syvästi surullinen" Kolme vaunua nelivaunuisesta junasta irtosi kiskoilta pian sen jälkeen, kun se oli lähtenyt Kalkan rautatieasemalta kello 13.20 paikallista aikaa, kertoi rautatievirkailija BBC:lle. Junassa oli 36 matkustajaa ja matkanjohtaja, jotka olivat 13 päivän matkan kolmantena päivänä. Vahvistaessaan kahden brittiläisen kuoleman lauantaina ulkoministeri Hugo Swire sanoi olevansa "syvästi surullinen". Paikallisen poliisin mukaan yhdeksän ihmistä loukkaantui, heidän joukossaan kuusi brittiä. Great Rail Journeysin mukaan kolme ihmistä - kaksi matkustajaa ja matkanjohtaja - on edelleen sairaalassa, ja heidän vammojensa ei uskota olevan hengenvaarallisia. Hätätilannejohtaja Peter Liney kiitti ulkoministeriötä avusta ja sanoi, että joukko matkustajia on nyt hotellissa läheisessä Chandigarhin kaupungissa. Yhtiön hätäapuryhmä, johon kuuluu myös neuvonantaja, oli laskeutunut Delhiin ja oli matkalla Chandigarhiin, jonne sen odotetaan saapuvan noin kello 17.30 paikallista aikaa, hän sanoi. "Osa matkustajista on päättänyt jatkaa matkaansa Chandigarhin hotellista Shimlaan, jossa Great Rail Journeys varmistaa, että kokenut matkanjohtaja on käytettävissä", hän lisäsi. Uusi matkanjohtaja saapuisi Shimlaan maanantaina, hän sanoi. Pohjoisen rautatien alueellinen rautatiepäällikkö Dinesh Kumar kertoi Times of India -lehdelle, että tapauksen syy ei ollut heti selvillä ja että asiasta oli määrätty tutkinta. BBC:n Intian kirjeenvaihtaja Sanjoy Majumder sanoi, että eloonjääneiden keskuudessa vallitsi yksimielisyys siitä, että juna ajoi "liian lujaa", erityisesti jyrkissä mutkissa. Norwichista kotoisin oleva matkustaja David Carding sanoi: "Olimme tietysti täysin järkyttyneitä emmekä aluksi ymmärtäneet, mitä tapahtui. "Yksi nainen tuotiin vaunumme viereen, ja yksi muista matkustajista huolehti hänestä, ja hänellä oli todella vakavia pää- ja kasvovammoja". Viehättävä Kalka-Shimla-vuoristorata on Unescon maailmanperintökohde ja turistinähtävyys, jota kutsutaan usein lelujunaradaksi. Se avattiin vuonna 1903 yhdistämään Shimla, Britti-Intian kesäpääkaupunki, ja pohjoiset tasangot. Rautatie nousee yli 1 200 metrin korkeuteen Himalajan juurella, ja se on kuuluisa lukuisista silloistaan, tunneleistaan ja panoraamanäkymistä.</w:t>
      </w:r>
    </w:p>
    <w:p>
      <w:r>
        <w:rPr>
          <w:b/>
        </w:rPr>
        <w:t xml:space="preserve">Tulos</w:t>
      </w:r>
    </w:p>
    <w:p>
      <w:r>
        <w:t xml:space="preserve">Toinen Pohjois-Intiassa junan suistuttua raiteilta on nimetty Joan Nicholsiksi.</w:t>
      </w:r>
    </w:p>
    <w:p>
      <w:r>
        <w:rPr>
          <w:b/>
        </w:rPr>
        <w:t xml:space="preserve">Esimerkki 1.454</w:t>
      </w:r>
    </w:p>
    <w:p>
      <w:r>
        <w:t xml:space="preserve">Entinen poliisi John Thompson Doncasterin Sprotbroughista menetti 14 700 puntaa, kun hänet huijattiin puhelimessa siirtämään rahaa. Hän sanoi: Hän sanoi: "Halusin vain kertoa tämän tarinan, jotta muita ihmisiä ei huijattaisi samanlaiseen." Hän sanoi: "Halusin vain kertoa tämän tarinan, jotta muita ei huijattaisi samanlaiseen." Yorkshire Postin kampanja on nyt kerännyt enemmän rahaa kuin hän on menettänyt. Huijarit olivat käyttäneet hienostuneita menetelmiä ohittaakseen Thompsonin puhelunesto-ohjelmiston ja saadakseen sen näyttämään siltä, että he soittavat hänen paikallisesta pankkikonttoristaan. Keskiviikkona aloitettuun kampanjaan on tullut lahjoituksia 2-5 000 punnan arvosta, ja lahjoittajia on yli 480. Herra Thompson sanoi: "Olen niin kiitollinen kaikille, jotka ovat osallistuneet". Hän lisäsi, että rahat käytettäisiin hänen lapsenlapsilleen, jotta he saisivat "jalan tikapuille". Lisää tarinoita Yorkshiresta Yorkshire Postin päätoimittaja James Mitchinson sanoi: "Olimme todella tyytyväisiä, että saimme tehdä osamme." Etelä-Yorkshiren poliisi on aiemmin sanonut, että Thompson ei ole voinut saada pankilta korvausta menetyksestään, koska kyseessä on "valtuutettu työntömaksu", mikä tarkoittaa, että hän oli siirtänyt rahat itse eikä niitä ole varastettu hänen tililtään. Andy Foster, poliisin petostentorjuntapäällikkö, sanoi: "Luotettava pankki ei koskaan ottaisi sinuun yhteyttä pyytääkseen sinua siirtämään rahojasi toiselle tilille." Seuraa BBC Yorkshirea Facebookissa, Twitterissä ja Instagramissa. Lähetä juttuideoita osoitteeseen yorkslincs.news@bbc.co.uk.</w:t>
      </w:r>
    </w:p>
    <w:p>
      <w:r>
        <w:rPr>
          <w:b/>
        </w:rPr>
        <w:t xml:space="preserve">Tulos</w:t>
      </w:r>
    </w:p>
    <w:p>
      <w:r>
        <w:t xml:space="preserve">91-vuotias mies, jolta huijattiin lähes 15 000 puntaa hänen säästöistään, sanoi olevansa "niin kiitollinen" sen jälkeen, kun nettikampanjan avulla saatiin rahat kokoon.</w:t>
      </w:r>
    </w:p>
    <w:p>
      <w:r>
        <w:rPr>
          <w:b/>
        </w:rPr>
        <w:t xml:space="preserve">Esimerkki 1.455</w:t>
      </w:r>
    </w:p>
    <w:p>
      <w:r>
        <w:t xml:space="preserve">Asianajaja Sandeshaya Mudiyapu Remedias sanoi: "Pysäköin polkupyöräni toimiston ulkopuolelle lähellä Stanley Roadia Jaffnassa, ja kun yritin poistua tiloista, sotilas tuli ja antoi minulle läimäyksen ilman syytä." Lakimies on tehnyt perjantaina valituksen Sri Lankan armeijan (SLA) Jaffnan komentavalle upseerille siitä, että SLA:n sotilas pahoinpiteli häntä vakavasti. "Kun valitin asiasta armeijalle, joukko vanhempia upseereita tuli ja pyysi anteeksi", Remedias sanoi. "He suorittavat parhaillaan tutkimusta ja lupasivat rangaista syyllistä", hän lisäsi. Remedias sanoi kertoneensa sotilaalle olevansa ihmisoikeusasianajaja. Hän sanoi kuitenkin, että SL:n armeijalla ei ole oikeutta pahoinpidellä ketään siviiliä. Samaan aikaan ihmisoikeuskomission koordinaattori S. Surenthirarajah on myös tehnyt valituksen Jaffnan poliisille siitä, että häntä on uhkailtu jatkuvasti. Remediasin mukaan Surenthirarajah on saanut kaksi puhelua, ja molemmilla kerroilla häntä uhattiin tappaa. "Olemme ilmoittaneet tapauksesta Sri Lanka Telecomille ja pyytäneet heitä tunnistamaan soittajan, jotta tutkimuksia voitaisiin helpottaa", Remedias sanoi.</w:t>
      </w:r>
    </w:p>
    <w:p>
      <w:r>
        <w:rPr>
          <w:b/>
        </w:rPr>
        <w:t xml:space="preserve">Tulos</w:t>
      </w:r>
    </w:p>
    <w:p>
      <w:r>
        <w:t xml:space="preserve">Sri Lankan ihmisoikeuskomission oikeudellinen neuvonantaja kertoo joutuneensa Sri Lankan armeijan sotilaan pahoinpitelemäksi Jaffnassa.</w:t>
      </w:r>
    </w:p>
    <w:p>
      <w:r>
        <w:rPr>
          <w:b/>
        </w:rPr>
        <w:t xml:space="preserve">Esimerkki 1.456</w:t>
      </w:r>
    </w:p>
    <w:p>
      <w:r>
        <w:t xml:space="preserve">Harry Studleyn, joka on nyt kaksivuotias, aivoihin on yhä jäänyt luoti, kun Jordan Walters ampui häntä asunnossa Bristolissa viime heinäkuussa. 24-vuotias mies myönsi aiemmin aiheuttaneensa Harrylle vakavan ruumiinvamman, joka tarvitsi hätäleikkauksen. Tuomari Julian Lambert kertoi Waltersin olleen "vahingossa" "törkeän vastuuton". "On selvää, ettet tarkoittanut vahingoittaa häntä, mutta otit riskin", hän sanoi. Waltersin asianajaja kertoi oikeudelle, että hänen päämiehensä "tunnusti holtittoman tekonsa vaikutuksen", ja lisäsi, että hänen tekonsa oli "jakanut yhteisön ja että hän on pahoillaan siitä, että hän teki jotain niin typerää, eikä voi antaa itselleen anteeksi sitä". Oikeudelle kerrottiin, että lääkärit ovat edelleen huolissaan Harryn kohtauksista ja näöstä, joka on 50 prosenttia toisessa silmässä ja 25 prosenttia toisessa silmässä. Hänen vanhempansa Ed Studley ja Amy Allen sanoivat oikeudelle luetussa lausunnossaan, että Harryn "on nyt vaikea tunnistaa heitä" ja että "hän ei ole niin iloinen leikkikaveri veljensä kanssa". "Harryn ennuste ei ole kovin optimistinen", he sanoivat. Pariskunta on muuttanut kotiin ja heidän elämänsä on muuttunut "rajusti", ja herra Studley on joutunut jättämään työnsä Harryn hoitamiseksi. Oikeuden ulkopuolella puhuessaan hänen vanhempansa sanoivat, että "oikeus on toteutunut" ja että Jordan Walters, joka aiheutti Harrylle vahinkoa ja näin vakavia vammoja, on saanut oikeuden käsittelyn. "Harryn kamppailut jatkuvat ja jatkuvat koko hänen loppuelämänsä ajan, eikä sitä voida muuttaa. Onneksi meillä on yhä Harry elämässämme. "Perheenä haluaisimme, että lakiin tehtäisiin muutoksia, jotta tehokkaita ilmakiväärejä hallussaan pitävät ihmiset olisivat vastuullisempia teoistaan, kun he ovat kotona tai muualla", hän jatkaa. Aiemmassa käsittelyssä Waltersin kumppani Emma Horseman todettiin syyttömäksi ampumisen avustamisesta tai siihen yllyttämisestä aiheutuneeseen törkeään pahoinpitelyyn. Oikeudelle kerrottiin, että Harry asui vanhempiensa ja veljensä kanssa ylimmän kerroksen asunnossa Bishport Avenuella Hartcliffessä, ja neiti Horseman asui toisessa kerroksessa Waltersin ja heidän kahden lapsensa kanssa. He olivat olleet ystäviä noin kuusi vuotta, ja heidän lapsensa leikkivät yhdessä. Tapahtumapäivänä Harryn äiti Amy Allen oli vienyt Harryn ja hänen veljensä asuntoon ja istui sohvalla pitäen sylissään Harrya, joka oli järkyttynyt ja itkuinen. Walters ampui sitten aseella 18 kuukauden ikäistä Harrya kohti uskoen sen olevan tyhjä.</w:t>
      </w:r>
    </w:p>
    <w:p>
      <w:r>
        <w:rPr>
          <w:b/>
        </w:rPr>
        <w:t xml:space="preserve">Tulos</w:t>
      </w:r>
    </w:p>
    <w:p>
      <w:r>
        <w:t xml:space="preserve">Mies, joka ampui taaperoa päähän ilmakiväärillä "pelotellakseen", on tuomittu kahdeksi vuodeksi vankilaan.</w:t>
      </w:r>
    </w:p>
    <w:p>
      <w:r>
        <w:rPr>
          <w:b/>
        </w:rPr>
        <w:t xml:space="preserve">Esimerkki 1.457</w:t>
      </w:r>
    </w:p>
    <w:p>
      <w:r>
        <w:t xml:space="preserve">Kombo Kolombia -yhtyeen kahdestatoista muusikosta ja kahdeksasta miehistön jäsenestä ei ole kuultu sen jälkeen. Omaiset kertoivat huolestuneensa, kun kolumbialaista vallenato-musiikkia soittavat muusikot lakkasivat vastaamasta matkapuhelimiinsa. Huumejengit ovat tappaneet useita meksikolaisia muusikoita viime vuosina. Kun sukulaiset matkustivat konserttipaikalle, he löysivät paikan hylättynä ja bändin autot tyhjinä. Riskialtista liiketoimintaa Vuonna 2007 K-Paz de la Sierra -yhtyeen laulaja Sergio Gomez kidnapattiin konsertin jälkeen läntisessä Michoacanin osavaltiossa. Hänet löydettiin kuristettuna päiviä myöhemmin. Sergio Vega, joka tunnettiin nimellä El Shaka, ammuttiin kuoliaaksi vuonna 2010 Sinaloan osavaltiossa läntisessä Meksikossa vain tunteja sen jälkeen, kun hän oli kiistänyt tiedot omasta murhastaan. Useimmat tapetuista kuitenkin soittivat narcocorridoja, huumeparonin elämää juhlistavia lauluja. Kombo Kolombia on erikoistunut kolumbialaiseen populaarimusiikkiin, jota ei yleensä yhdistetä meksikolaisiin huumejengeihin. Paikalliset tiedotusvälineet kuitenkin kertoivat, että yhtye oli soittanut baareissa, jotka ovat aiemmin joutuneet huumekartellien kohteeksi. Meksikossa arvioidaan kuuden viime vuoden aikana kuolleen yli 70 000 ihmistä huumeisiin liittyvissä väkivaltaisuuksissa. Meksikon presidentti Enrique Pena Nieto, joka astui virkaansa 1. joulukuuta 2012, on ilmoittanut perustavansa uudet kansalliset poliisivoimat järjestäytyneen rikollisuuden ja väkivallan torjumiseksi.</w:t>
      </w:r>
    </w:p>
    <w:p>
      <w:r>
        <w:rPr>
          <w:b/>
        </w:rPr>
        <w:t xml:space="preserve">Tulos</w:t>
      </w:r>
    </w:p>
    <w:p>
      <w:r>
        <w:t xml:space="preserve">Pohjois-Meksikon poliisi etsii 20:tä bändin jäsentä, jotka katosivat keikan jälkeen Hidalgon kaupungissa torstai-iltana.</w:t>
      </w:r>
    </w:p>
    <w:p>
      <w:r>
        <w:rPr>
          <w:b/>
        </w:rPr>
        <w:t xml:space="preserve">Esimerkki 1.458</w:t>
      </w:r>
    </w:p>
    <w:p>
      <w:r>
        <w:t xml:space="preserve">Poliisin mukaan noin 650 ultraortodoksipalvojaa oli Givat Zeevin synagogassa, joka on juutalaissiirtokunta miehitetyllä Länsirannalla, viettämässä juhlaa. Kuvamateriaalissa näkyi, kuinka istuimet romahtivat ja ihmiset kaatuivat toistensa päälle. Tapaus sattui viikkoja sen jälkeen, kun 45 ihmistä kuoli murskaantumisessa ultra-ortodoksien juhlissa Meron-vuorella Pohjois-Israelissa. Israelin Magen David Adom -ambulanssipalvelun ensimmäisten raporttien mukaan sunnuntain tapauksen yhteydessä lääkintämiehet hoitivat noin 60 loukkaantunutta, joista noin 10 oli kriittisessä ja vakavassa tilassa. Myöhemmässä päivityksessä sanottiin, että kaksi ihmistä oli kuollut ja noin 100 loukkaantunut. Silminnäkijöiden mukaan romahdus tapahtui juutalaisen Shavuot-juhlan alkamisen merkiksi järjestetyn seremonian aikana. Videolla näkyi, kuinka sadat rukoilijat tanssivat ja lauloivat juuri ennen kuin istuimet antoivat periksi. Pääministeri Benjamin Netanjahu sanoi rukoilevansa loukkaantuneiden puolesta. Synagogaa kuvattiin osittain rakennetuksi. Poliisi ja paikalliset virkamiehet kertoivat, että järjestäjiä oli varoitettu rakennuksen vaarallisuudesta ja että tapahtuma oli järjestetty lupien puutteesta huolimatta. "Meidät kutsuttiin jälleen toiseen tapahtumaan, jossa oli huolimattomuutta ja vastuun puutetta. Pidätyksiä tehdään", Jerusalemin alueen poliisipäällikkö Doron Turgeman sanoi televisiotoimittajille. Israelin hallituksen valvontaviranomainen on käynnistänyt tutkimuksen Meron-vuorella tapahtuneesta kuolonkolarista, joka on yksi Israelin pahimmista siviilikatastrofeista, ja sanoo, että se olisi voitu estää. Kaikki uhrit olivat miehiä tai poikia.</w:t>
      </w:r>
    </w:p>
    <w:p>
      <w:r>
        <w:rPr>
          <w:b/>
        </w:rPr>
        <w:t xml:space="preserve">Tulos</w:t>
      </w:r>
    </w:p>
    <w:p>
      <w:r>
        <w:t xml:space="preserve">Ainakin kaksi ihmistä on kuollut ja kymmeniä loukkaantunut, kun porrasmainen istuinrakenne romahti osittain rakennetussa synagogassa Jerusalemin pohjoispuolella.</w:t>
      </w:r>
    </w:p>
    <w:p>
      <w:r>
        <w:rPr>
          <w:b/>
        </w:rPr>
        <w:t xml:space="preserve">Esimerkki 1.459</w:t>
      </w:r>
    </w:p>
    <w:p>
      <w:r>
        <w:t xml:space="preserve">Ministerit kuitenkin ilmoittivat, että tämä saattaa olla viimeinen tällainen jatko, ja lupasivat "uuden lähestymistavan" kesäkuusta alkaen. Kieltoa on jatkettu useita kertoja pandemian aikana, ja nykyisen kiellon oli määrä päättyä maaliskuun lopussa. Työväenpuolueen mukaan satoja ihmisiä on jo häädetty suoja-aukkojen vuoksi. Hallitus jatkoi myös kaupallisten häätöjen kieltoa 30. kesäkuuta asti, minkä se sanoo auttavan yrityksiä niiden avautuessa uudelleen lukituksen jälkeen. Häädöt kiellettiin Englannissa ensimmäisen lukituksen alkaessa maaliskuussa 2020, ja myös Walesin, Pohjois-Irlannin ja Skotlannin hallitukset ovat ryhtyneet toimiin. Hallituksen mukaan toimenpide on osa "ennennäkemätöntä tukipakettia" yrityksille ja vuokralaisille pandemian aikana ja auttaa "vähentämään julkisiin palveluihin kohdistuvia paineita". Kun Englanti valmistautuu siirtymään pois lukituksesta, ministerit sanovat, että he "harkitsevat parasta lähestymistapaa hätätilasuojauksen poistamiseksi kesäkuun alusta alkaen ottaen huomioon kansanterveydelliset neuvot ja laajemman etenemissuunnitelman". Tämä on johtanut siihen, että kampanjoijat ovat varoittaneet, että tuki ei mene tarpeeksi pitkälle. Shelterin uusin tutkimus osoittaa, että lähes miljoona yksityistä vuokralaista Englannissa on jäänyt maksamatta vuokraa tai saanut jonkinlaisen häätöilmoituksen. Hyväntekeväisyysjärjestö sanoo, että se on saanut runsaasti puheluita ihmisiltä, jotka kamppailevat laskujensa maksamisen kanssa. Toimitusjohtaja Polly Neate sanoi, että vuokralaisten tulevaisuus on epävarma. "Nämä pidennykset ovat helpotus niille pelokkaille vuokralaisille, jotka ovat tulvineet puheluita auttavaan puhelimeemme. Vaikka viruksen aiheuttama uhka on edelleen suuri, on oikein, että vuokralaiset voivat pysyä turvassa kodeissaan", hän sanoi. "Mutta kun seuraamme tiekarttaa pois lukituksesta, vuokralaisten määränpää on edelleen tuntematon. Pandemia on toistuvasti paljastanut, miten rikkinäinen yksityinen vuokraus on, ja monet ihmiset ovat jääneet kiinni kodeistaan." Hän kehotti ministereitä ottamaan opikseen pandemiasta ja luomaan "tarkoitukseensa sopivan" järjestelmän. Asunnottomuuden ehkäiseminen Local Government Association (Kuntaliitto) suhtautui myönteisesti toimenpiteeseen ja totesi, että sillä vältettäisiin suurten häiriöiden aiheuttaminen kotitalouksille "hyvin haastavina aikoina" ja autettaisiin vähentämään paineita kuntien asunnottomuuspalveluihin. Se totesi kuitenkin, että "asunnottomuuden ennaltaehkäisypalveluihin on edelleen keskityttävä entistä enemmän". LGA lisäsi, että on "elintärkeää, että neuvostoille annetaan mahdollisuus investoida paljon kaivattujen sosiaalisten asuntojen rakentamiseen osto-oikeuden uudistuksen kautta". Häätökiellon mukaan häätöilmoituksia voidaan antaa vain "vakavimmissa olosuhteissa", joihin asuntoyhteisöjen ja paikallishallinnon ministeriön mukaan voi kuulua esimerkiksi petos tai perheväkivalta. National Residential Landlords Associationin toimitusjohtaja Ben Beadle sanoi olevansa tyytyväinen pidennykseen, mutta kehotti hallitusta tekemään enemmän vuokravelkakriisin ratkaisemiseksi. "Olemme tyytyväisiä selvennykseen, jonka mukaan vuokramarkkinoilla toteutettavat hätätoimenpiteet lakkautetaan asteittain samaan aikaan kuin yleinen etenemissuunnitelma lukitusrajoitusten poistamiseksi", hän sanoi. "Tästä huolimatta pakkolunastuskiellon jatkaminen ei auta mitenkään niitä vuokranantajia ja vuokralaisia, jotka ovat joutuneet taloudellisesti kärsimään pandemian vuoksi. "Kun otetaan huomioon, että vuokravelkakriisiin on puututtava yksimielisesti eri alojen välillä, hallitus ei halua kuunnella niiden ääniä, joita asia eniten koskettaa", hän lisäsi. Asuntoministeri Robert Jenrick sanoi, että on oikein, että yrityksiä ja vuokralaisia tuetaan edelleen, kun Englanti siirtyy pois lukituksesta. "Olemme ryhtyneet ennennäkemättömiin toimiin tukeaksemme sekä liike- että asuinhuoneistojen vuokralaisia koko pandemian ajan - 280 miljardin punnan talouspaketilla, jonka avulla yritykset pysyvät toiminnassa ja ihmiset työpaikoissaan ja pystyvät maksamaan menonsa, kuten vuokransa", hän lisäsi. Labour-puolueen mukaan nykyinen häätökielto ei kuitenkaan toimi. Puolueen varjoasunto- ja asunnottomuusministeri Thangam Debbonaire sanoi: "Porsaanreiät tarkoittavat, että satoja on jo häädetty lukituksen aikana. Tämä on vain jäävuoren huippu, sillä kymmenettuhannet ovat jääneet asunnottomiksi pandemian aikana. "Hallituksen olisi vahvistettava häätökieltoa ja suojeltava perheiden taloutta hoitamalla vuokrarästejä ja tulonmenetyksiä, jotta se voisi pitää lupauksensa siitä, ettei kukaan menetä kotiaan koronaviruksen vuoksi."</w:t>
      </w:r>
    </w:p>
    <w:p>
      <w:r>
        <w:rPr>
          <w:b/>
        </w:rPr>
        <w:t xml:space="preserve">Tulos</w:t>
      </w:r>
    </w:p>
    <w:p>
      <w:r>
        <w:t xml:space="preserve">Hallitus on pidentänyt ulosottomiesten toimeenpanemia häätöjä koskevaa kieltoa Englannissa toukokuuhun asti.</w:t>
      </w:r>
    </w:p>
    <w:p>
      <w:r>
        <w:rPr>
          <w:b/>
        </w:rPr>
        <w:t xml:space="preserve">Esimerkki 1.460</w:t>
      </w:r>
    </w:p>
    <w:p>
      <w:r>
        <w:t xml:space="preserve">Poliisi löysi uhrin puukotusvammat Kingsland Roadilta, Hackneystä, kello 06:29 GMT. Uhrin uskottiin olevan parikymppinen, ja hänet vietiin sairaalaan kriittisessä tilassa, mutta hän kuoli muutamaa tuntia myöhemmin. Hänen lähiomaisilleen on ilmoitettu. Metropolitan Police on käynnistänyt murhatutkimuksen. Pidätyksiä ei ole tehty. Ruumiinavaus tehdään aikanaan. Väliaikaiset tiesulut ovat edelleen voimassa poliisin tutkiessa rikospaikkaa. Autoilijoita on kehotettu välttämään aluetta. Tapaus sattui tunteja sen jälkeen, kun poliisia puukotettiin juna-aseman ulkopuolella Itä-Lontoossa. Lontoossa on tehty yli 123 murhaa tammikuun 1. päivän jälkeen. Luku, joka sisältää murha- ja tapotapaukset, sisältää 70 kuolemaan johtanutta puukotusta ja 14 ampumista.</w:t>
      </w:r>
    </w:p>
    <w:p>
      <w:r>
        <w:rPr>
          <w:b/>
        </w:rPr>
        <w:t xml:space="preserve">Tulos</w:t>
      </w:r>
    </w:p>
    <w:p>
      <w:r>
        <w:t xml:space="preserve">Mies on kuollut puukotuksen jälkeen Itä-Lontoossa.</w:t>
      </w:r>
    </w:p>
    <w:p>
      <w:r>
        <w:rPr>
          <w:b/>
        </w:rPr>
        <w:t xml:space="preserve">Esimerkki 1.461</w:t>
      </w:r>
    </w:p>
    <w:p>
      <w:r>
        <w:t xml:space="preserve">Jessica LussenhopBBC News Juuri ennen Donald Trumpin virkavalan vannomista muutama sata mustiin pukeutunutta, anarkistisymbolien lippuja kantanutta mielenosoittajaa aloitti nopeasti etenevän marssin Washingtonin keskustan halki, vain muutaman korttelin päässä virkaanastujaisista. Yhdessä suuressa kyltissä luki: "Make Racists Afraid Again". Marssi muuttui väkivaltaiseksi, ja mustiin pukeutuneet ihmiset rikkoivat liikkeiden ikkunoita ja kaatoivat roskiksia. Suuri joukko kypäräpäisiä poliiseja yökeppien kanssa pyrki ajamaan heitä pois, mutta monet marssijoista pakenivat ja jatkoivat matkaansa kaduilla. Lopulta poliisit saivat heidät kiinni, ja raportoitiin pidätyksistä. 2. Ilmaista ruohoa Washingtonissa toimivan DCMJ-nimisen ryhmän jäsenet alkoivat jakaa ilmaista marihuanaa edistääkseen laillistamista ja vastustaakseen Trumpin oikeusministeriksi valitsemaa senaattori Jeff Sessionsia. Sessions sanoi tunnetusti kerran, että "hyvät ihmiset eivät polta marihuanaa", eikä vahvistuskuulemisessa suostunut siihen, että liittovaltion marihuanakieltoa ei pantaisi täytäntöön osavaltioissa, jotka ovat laillistaneet marihuanan. Pieniä määriä marihuanaa saa vapaasti pitää hallussaan ja levittää Washington DC:ssä. DCMJ:n jäsenet jakoivat käärittyjä jointteja väärennetyn vankilasellin sisältä, joka oli verhottu kyltillä, jossa luki "Jeff Sessions is Backwards on Marijuana". 3. Virkaanastujaisten tarkastuspisteiden tukkiminen Useat ryhmät, kuten Black Lives Matter, ympäristönsuojelijat, LGBT-aktivistit ja monet muut järjestivät istumalakoja, jotka estivät juhlijoiden pääsyn virkaanastujaisiin johtaville tarkastuspisteille. Jotkut mielenosoittajat jopa kahlitsivat itsensä portteihin. Trumpin kannattajat pääsivät silti virkaanastujaisiin muiden tarkastuspisteiden kautta. 4. Demokraatit käyttävät yhteensopivia Affordable Care Act -nappuloita Nancy Pelosi ja muut edustajainhuoneen demokraatit käyttävät yhteensopivia sinisiä nappeja, joissa lukee #ProtectOurCare, mikä on viittaus Affordable Care Act -lakiin, jonka kumoaminen uhkaa uutta hallintoa. Pelosi twiittasi, että napit ovat "symboli solidaarisuudestamme ja tuestamme ACA:lle tämän päivän virkaanastujaisten aikana". Useat naispuoliset lainsäätäjät aikovat myös pukeutua vaaleanpunaisiin "pilluhattuihin" virkaanastujaisissa. Neulotut hatut ovat satojen mielenosoittajien yllään huomenna järjestettävässä naisten marssissa, ja ne ovat viittaus Trumpin mauttomiin kommentteihin naisten pahoinpitelystä. 5. Kotiin jääminen Monet kansalaiset päättivät rekisteröidä protestinsa jättämällä virkaanastujaiset väliin. Siinä missä väkijoukot täyttivät paraatireitin ja National Mallin katsomaan Barack Obaman vannomista, virkaanastujaisseremonian aikana oli huomattavan tyhjiä paikkoja. Samaan aikaan DC:n liikennelaitos twiittasi matkustajatilastoja: Vuonna 2009, kun Obama vihittiin virkaan, heitä oli 513 000, ja 317 000, kun Obama vihittiin toiselle kaudelleen vuonna 2013. Se oli jopa vähemmän kuin 197 000, jotka matkustivat George W. Bushin virkaanastujaisissa vuonna 2005. Samaan aikaan toimittaja Brian Stelter pyysi Twitter-seuraajiaan lähettämään kuvia siitä, miten he katsoivat virkaanastujaisia. Useat vastasivat kuvilla sammutetuista televisioista.</w:t>
      </w:r>
    </w:p>
    <w:p>
      <w:r>
        <w:rPr>
          <w:b/>
        </w:rPr>
        <w:t xml:space="preserve">Tulos</w:t>
      </w:r>
    </w:p>
    <w:p>
      <w:r>
        <w:t xml:space="preserve">1. Väkivaltainen mustan blokin protesti</w:t>
      </w:r>
    </w:p>
    <w:p>
      <w:r>
        <w:rPr>
          <w:b/>
        </w:rPr>
        <w:t xml:space="preserve">Esimerkki 1.462</w:t>
      </w:r>
    </w:p>
    <w:p>
      <w:r>
        <w:t xml:space="preserve">Cancer Research UK:n mukaan koko Yhdistyneessä kuningaskunnassa yli kahdella alle 35-vuotiaalla diagnosoidaan pahanlaatuinen melanooma joka päivä. Skotlannissa syövän määrä oli kuitenkin huomattavasti suurempi kuin Yhdistyneessä kuningaskunnassa keskimäärin. Yli kahdella 15-34-vuotiaalla skotlantilaisella diagnosoidaan ihosyöpä viikoittain. Viimeisten 30 vuoden aikana taudin määrä rajan pohjoispuolella on noussut 2,2 tapauksesta 100 000:ta kohti 8,2 tapaukseen, mikä vastaa 266 prosentin kasvua. Hyväntekeväisyysjärjestön mukaan Skotlannissa pahanlaatuinen melanooma diagnosoidaan vuosittain noin 1090:llä kaikenikäisellä henkilöllä. Uudet tiedot julkaistaan samaan aikaan, kun Cancer Research UK käynnisti SunSmart-kampanjansa vuodelle 2011. Alakouluavustaja Kellie Boylella todettiin syöpä vuonna 2007. Arbroathista kotoisin olevaa 26-vuotiasta oli ärsyttänyt pieni punainen läiskä kaulassaan. Hän kertoi: "En ole koskaan nähnyt tällaista: Hän sanoi: "En ollut lainkaan huolissani siitä. "Se oli enemmänkin kuin pieni ihomerkki, eikä ihotautilääkäri pitänyt sitä mitenkään huolestuttavana. Se poistettiin, ja minun mielestäni se oli siinä vaiheessa ohi." Näyte läiskästä lähetettiin Dundeessa sijaitsevaan Ninewellsin sairaalaan testattavaksi, jossa se todettiin syöväksi. Neiti Boyle sanoi: Boyle sanoi: "En rehellisesti sanottuna voinut uskoa sitä, kun minulle kerrottiin, että minulla oli syöpä. "Olin vasta 23-vuotias ja yhtäkkiä luulin, että olin saanut kuolemantuomion. Olin täysin järkyttynyt. En ole koskaan erityisemmin harrastanut auringonottoa enkä käytä solariumia, joten tieto siitä, että minulla on pahanlaatuinen melanooma, oli täysin järkyttävää." Boyle otettiin Ninewellsin sairaalaan leikkaukseen, jossa hänelle tehtiin radikaali kaulan poistoleikkaus ja poistettiin imusolmukkeet, ja nyt hän on vapaa syövästä. Cancer Research UK:n SunSmart-kampanjan johtaja Caroline Cerny sanoi: "On hyvin huolestuttavaa, että tämän mahdollisesti kuolemaan johtavan sairauden diagnosoimien nuorten aikuisten määrä on noussut niin dramaattisesti, varsinkin kun syöpä on tyypillisesti iäkkäämpien ihmisten sairaus. "Kun kesä lähestyy näin ankaran talven jälkeen, kaikki odottavat innolla auringonpaisteesta nauttimista. On kuitenkin tärkeämpää kuin koskaan olla tietoinen auringonpolttamisen vaaroista." Cerny sanoi, että erityisesti nuoret naiset ovat alttiita sairastumaan melanoomaan, sillä heillä on yli kaksi kertaa suurempi todennäköisyys sairastua melanoomaan kuin nuorilla miehillä. Ihosyövän dramaattinen lisääntyminen liittyy suoraan ihmisten rusketuskäyttäytymiseen, joka alkoi 1970-luvulla halpojen pakettimatkojen myötä.</w:t>
      </w:r>
    </w:p>
    <w:p>
      <w:r>
        <w:rPr>
          <w:b/>
        </w:rPr>
        <w:t xml:space="preserve">Tulos</w:t>
      </w:r>
    </w:p>
    <w:p>
      <w:r>
        <w:t xml:space="preserve">Uusien lukujen mukaan tappavimpaan ihosyöpään sairastuvien nuorten skotlantilaisten määrä on yli kolminkertaistunut 1970-luvun jälkeen.</w:t>
      </w:r>
    </w:p>
    <w:p>
      <w:r>
        <w:rPr>
          <w:b/>
        </w:rPr>
        <w:t xml:space="preserve">Esimerkki 1.463</w:t>
      </w:r>
    </w:p>
    <w:p>
      <w:r>
        <w:t xml:space="preserve">Karen HogganYritystoimittaja Suoraan sanottuna useimpien yritysten taloudellisesta raportoinnista ei kuule kovin usein suosituksia. Nextin raportti ei kuitenkaan vaikuta siltä, että sen tarkoituksena olisi hämmentää ja johtaa harhaan, vaan se selventää selkeästi sen kohtaamat haasteet. Eikä kyse ole tietenkään vain Nextistä, vaan koko High Streetistä. Vaikeuksista muistutti juuri eilen se, että kenkien vähittäismyyjä Brantano meni konkurssiin ja sen kalliimpi sisaryhtiö Jones Bootmaker on myynnissä. Yksi pesänhoitajista sanoi, että punnan lasku ja ostotottumusten muuttuminen olivat keskeisiä tekijöitä. "Omaisuuserä vai velka? Nextin tulokset heijastavat näitä suuntauksia laajalti. Sen vuosivoitot ovat laskeneet ensimmäistä kertaa kahdeksaan vuoteen, eikä se näytä haluavan vetää vertoja. Ilmeisin haaste on verkkokaupan jatkuva suosiminen. Next Directoryn myynti on kasvanut joka vuosi viimeisten 10 vuoden aikana. Tällä kertaa se kasvoi 4 prosenttia 1,7 miljardiin puntaan, mutta myynti myymälöissä - joka on pysynyt melko tasaisena viimeiset 10 vuotta - laski lähes 3 prosenttia 2,3 miljardiin puntaan. Kyseessä on silti merkittävä osa liiketoiminnasta, ja kuten Next toteaa lausunnossaan, se avaa edelleen uusia myymälöitä. Next myöntää kuitenkin, että koska yhä suurempi osa liiketoiminnasta siirtyy verkkoon, "on perusteltua kyseenalaistaa vähittäiskauppojen pitkän aikavälin elinkelpoisuus ja se, onko vähittäiskauppasalkun omistaminen omaisuus vai velka". Drinks not dresses Sen johtopäätös on, että myymälät ovat todellakin "arvokasta" omaisuutta, joka pysyy kannattavana "jopa erittäin vaikeissa olosuhteissa". Se on kuitenkin laatinut huolella skenaarion siitä, mitä tapahtuisi, jos vähittäismyynnin lasku jatkuisi "suurella vauhdilla" seuraavan vuosikymmenen ajan, ja sen mukaan myymälöitä voitaisiin "johtaa alas kannattavasti". Toinen Nextin julkilausuman sivuilta esiin noussut seikka on muutos siinä, mihin Yhdistyneen kuningaskunnan kuluttajat ovat valmiita käyttämään rahaa. Näyttää siltä, että uusi mekko tai kenkäpari ei ole enää se, joka on oikea ratkaisu. Sen sijaan Next siteeraa Barclaycardin lukuja, jotka osoittavat, että pubeihin, ravintoloihin ja viihteeseen käytetyt varat ovat kasvaneet verrattuna High Street -vaatteisiin vuoden 2016 kolmen viimeisen kuukauden aikana. "Uskomme, että nämä luvut osoittavat jatkuvan suuntauksen kohti elämyksiin kuluttamista "tavaroiden" sijaan", Next sanoo. "Muutokset kuluttajien kulutustottumuksissa eivät ole epätavallisia, ja odotamme, että suuntaus vakiintuu ja kääntyy jossain vaiheessa", se jatkaa. "Jatkuva puristus" Aivan kuin ostajien ailahtelevaisuus ei riittäisi, kuluttajat ovat vihdoin havahtuneet siihen, että korkeampi inflaatio tarkoittaa, että heidän rahansa leviävät entistä ohuemmin. Brexit-äänestyksen jälkeinen Englannin punnan heikkeneminen on nostanut Nextin kaltaisten yritysten tuontikustannuksia, vaikka se sanoo, ettei se odota hintojen nousun olevan pahempaa vuoden jälkipuoliskolla, ja "se voi olla jopa hieman parempaa". Se uskoo kuitenkin, että inflaatiopaineet hellittävät vasta ensi vuoden jälkipuoliskolla. Sillä välin inflaatio "nousee hitaasti yleisen palkkakehityksen tasolle, ja näyttää siltä, että se jatkuu loppuvuoden ajan, joten odotamme, että reaalitulojen supistuminen jatkuu tulevana vuonna". Tämän lisäksi Nextillä on omat sisäiset ongelmansa, joita se käsittelee, mukaan luettuna se, että se ei ole huomioinut "ydintuotteidensa" varastointia. Tämä tarkoittaa "helppokäyttöisiä malleja, joita voidaan toimittaa suurina määrinä ja edulliseen hintaan useissa eri väreissä". Lyhyesti sanottuna Next arvioi, että tuleva vuosi näyttää "vaikealta", sillä "taloudellisten, suhdanneluonteisten ja sisäisten tekijöiden yhdistelmä on meitä vastaan". Kannattaa kuitenkin muistaa, että tämä ei ole ensimmäinen kerta, kun Next - tai vähittäiskauppiaat yleensä - joutuvat kohtaamaan tällaisia vastoinkäymisiä. Finanssikriisin alkaessa vuonna 2008 vähittäiskauppiaiden poistuminen High Streetiltä näytti pysäyttämättömältä. Woolworths lähti, ja se oli viimeinen kerta, kun Nextin voitot laskivat. Kuten hallituksen puheenjohtaja John Barton tänään toteaa, "seuraavaan vuoteen mennessä voittomme alkoivat jälleen kasvaa, ja osakekurssimme nousi voimakkaasti seuraavien vuosien aikana. "Uskon, että keskittymällä ydinvahvuuksiimme, kuten teimme vuonna 2008, Next selviää tästä ajanjaksosta aiempaa vahvempana", hän lisää. Sijoittajat saattavat olla samaa mieltä. Nextin osakkeet nousivat tuloksen julkistamisen jälkeen, eikä pelkästään siksi, että ne olivat malliesimerkki siitä, miten yrityksen pitäisi saada viestinsä perille.</w:t>
      </w:r>
    </w:p>
    <w:p>
      <w:r>
        <w:rPr>
          <w:b/>
        </w:rPr>
        <w:t xml:space="preserve">Tulos</w:t>
      </w:r>
    </w:p>
    <w:p>
      <w:r>
        <w:t xml:space="preserve">Jos haluat selkeän selityksen siitä, mikä vähittäiskaupan alalla on vialla, lue Nextin tulosraportti.</w:t>
      </w:r>
    </w:p>
    <w:p>
      <w:r>
        <w:rPr>
          <w:b/>
        </w:rPr>
        <w:t xml:space="preserve">Esimerkki 1.464</w:t>
      </w:r>
    </w:p>
    <w:p>
      <w:r>
        <w:t xml:space="preserve">Keittiömestari Michael Smithin Loch Bay -ravintola Steinissä Skyen Waternishin niemimaalla on saanut tähden ja maininnan vuoden 2018 Michelin-oppaassa. Ravintola sijaitsee muunnetussa talonpojan talossa. Sleatissa sijaitseva Kinloch Lodge ilmoitti kuitenkin menettäneensä "arvokkaan" Michelin-tähden, joka sillä oli ollut seitsemän vuotta. 'Rakas ystävä' The Loch Bay on kertonut verkkosivuillaan, että sen tiimi oli iloinen maininnasta uudessa Michelin-oppaassa. Kinloch Lodgen omistaja Isabella Macdonald sanoi, että hän ja hotellin henkilökunta olivat surullisia siitä, etteivät he ole saaneet palkintoa. Hän sanoi: "Ihana kokkitiimimme, jota on 10 vuoden ajan johtanut Marcello Tully, on yhtä loistava ja omistautunut kuin ennenkin, ja me jatkamme sitä, minkä osaamme parhaiten - herkullista ja ihanaa ruokaa omalla ainutlaatuisella tyylillämme. "Eilen olimme kaikki hyvin onnellisia ja ylpeitä yrityksestämme ja siitä, mitä teemme. Tänään tunnemme edelleen aivan samoin." Hän lisäsi: "Hyvänä puolena on se, että Loch Bayn ravintolassa työskentelevälle ystävällemme Michael Smithille on myönnetty tähti, emmekä voisi olla onnellisempia hänen ja hänen tiiminsä puolesta. "Skye on edelleen matkakohde ruoan ystäville ympäri maailmaa."</w:t>
      </w:r>
    </w:p>
    <w:p>
      <w:r>
        <w:rPr>
          <w:b/>
        </w:rPr>
        <w:t xml:space="preserve">Tulos</w:t>
      </w:r>
    </w:p>
    <w:p>
      <w:r>
        <w:t xml:space="preserve">Eräs ravintola Isle of Skyellä on saanut Michelin-tähden, kun taas toinen saarella sijaitseva ravintola ei ole onnistunut säilyttämään palkintoaan.</w:t>
      </w:r>
    </w:p>
    <w:p>
      <w:r>
        <w:rPr>
          <w:b/>
        </w:rPr>
        <w:t xml:space="preserve">Esimerkki 1.465</w:t>
      </w:r>
    </w:p>
    <w:p>
      <w:r>
        <w:t xml:space="preserve">Suffolkissa tietokoneen väärinkäyttölain nojalla pidätetty Lauri Love on vapautettu takuita vastaan ensi helmikuuhun asti. Yhdysvaltain viranomaiset väittävät, että hän asetti "takaovia" hakkeroituihin verkkoihin varastellakseen tietoja. Pidätys oli Yhdistyneen kuningaskunnan kansallisen rikosviraston (National Crime Agency) ja FBI:n yhteisen tutkinnan huipentuma. Yhdysvaltain viranomaisten mukaan pidätetty mies hakkeroitui muun muassa Yhdysvaltain armeijan, Nasan ja ympäristönsuojeluviraston järjestelmiin. Häntä on syytetty Yhdysvalloissa hallituksen tietokoneelle pääsystä ilman lupaa. Rekrytointikampanja Yhdysvaltain viranomaiset, mukaan lukien armeija, väittävät, että tietoihin, joihin hän pääsi käsiksi, sisältyi muun muassa budjetteja, sotilaslaitosten käytöstä poistamista ja tuhansien ihmisten, myös sotilashenkilöstön, henkilötietoja. Stradishallista, Suffolkista kotoisin olevaa Lovea syytetään yhteistyöstä ainakin kolmen muun henkilön kanssa, joita ei ole nimetty. Syyttäjien mukaan epäillyt salaliittolaiset keskustelivat verkossa suojatuilla verkkofoorumeilla kohteiden tunnistamiseksi ja hakkeroituivat sitten tuhansiin tietokonejärjestelmiin. Epäiltyjen hakkerien väitetään asentaneen "takaovia" eli koodia, jonka avulla he pääsivät myöhemmin takaisin järjestelmiin varastamaan luottamuksellisia tietoja. Tämä korkean profiilin pidätys on viimeisin sarjassa, johon Yhdistyneen kuningaskunnan vastaperustettu kansallinen rikostorjuntavirasto on osallistunut. Viime viikolla NCA käynnisti kampanjan, jonka tarkoituksena on rekrytoida jopa 400 kyber- ja tiedustelupalveluharjoittelijaa.</w:t>
      </w:r>
    </w:p>
    <w:p>
      <w:r>
        <w:rPr>
          <w:b/>
        </w:rPr>
        <w:t xml:space="preserve">Tulos</w:t>
      </w:r>
    </w:p>
    <w:p>
      <w:r>
        <w:t xml:space="preserve">28-vuotias brittimies on pidätetty epäiltynä hakkeroinnista Yhdysvaltain armeijan ja hallituksen tietokonejärjestelmiin.</w:t>
      </w:r>
    </w:p>
    <w:p>
      <w:r>
        <w:rPr>
          <w:b/>
        </w:rPr>
        <w:t xml:space="preserve">Esimerkki 1.466</w:t>
      </w:r>
    </w:p>
    <w:p>
      <w:r>
        <w:t xml:space="preserve">Tohtori Joyce Trail, joka asui Park Drivella, Little Astonissa, Sutton Coldfieldissä, sai seitsemän vuoden vankeustuomion lokakuussa 2012. Warwick Crown Court on nyt antanut 1 376 423,83 punnan korvausmääräyksen, mikä tarkoittaa, että NHS voi vaatia tämän summan suuruisia varoja. Hänet on myös määrätty maksamaan ensimmäiset 358 281,87 puntaa takaisin 18 kuukauden kuluessa. Huhtikuun 2006 ja maaliskuun 2009 välisenä aikana Trail esitti NHS:lle yli 7 140 petollista maksupyyntöä, joissain tapauksissa kuolleiden henkilöiden osalta. Sue Frith NHS Protectista, joka torjuu NHS-petoksia, sanoi: "Yleisö toivoo tällaista lopputulosta. "Pyrimme aina saamaan menetetyt NHS:n varat takaisin. NHS Protect ja muut virastot tekevät kaikkensa saadakseen takaisin mahdollisimman suuren osan menetyksistä, jotta ne voidaan käyttää asianmukaisesti NHS-potilaiden hoitoon."</w:t>
      </w:r>
    </w:p>
    <w:p>
      <w:r>
        <w:rPr>
          <w:b/>
        </w:rPr>
        <w:t xml:space="preserve">Tulos</w:t>
      </w:r>
    </w:p>
    <w:p>
      <w:r>
        <w:t xml:space="preserve">NHS:ltä 1,4 miljoonaa puntaa huijannut hammaslääkäri on määrätty maksamaan rahat takaisin.</w:t>
      </w:r>
    </w:p>
    <w:p>
      <w:r>
        <w:rPr>
          <w:b/>
        </w:rPr>
        <w:t xml:space="preserve">Esimerkki 1.467</w:t>
      </w:r>
    </w:p>
    <w:p>
      <w:r>
        <w:t xml:space="preserve">Huw ThomasBBC Walesin taide- ja mediakirjeenvaihtaja Jayne Isaac raportoi 37 vuotta Glamorgan Gazette -lehdelle sen Bridgendissä sijaitsevasta rakennuksesta ja on huolissaan lehden säilymisestä. "Onko tämä ensimmäinen askel kohti sitä, että otsikosta päästään kokonaan eroon?" hän kysyy. Lehden emoyhtiö Trinity Mirror ilmoitti tällä viikolla, että Gazetten toimisto on yksi kolmesta suljettavasta, ja lehden entinen toimittaja on viimeisin, joka on ilmaissut huolensa ehdotuksista. Bridgendin toimiston sulkemisen myötä menetetään viisi työpaikkaa, samoin kuin Merthyr Tydfilin ja Pontypriddin rakennukset, joissa työskentelee Merthyr Expressin, Pontypridd Observerin, Rhondda Leaderin ja Cynon Valley Leaderin henkilökuntaa. Itse lehtiä ei suljeta, vaan niitä painetaan edelleen, eikä toimituksellisia virkoja lakkauteta. Jäljelle jäävä henkilöstö siirretään Media Walesin pääkonttoriin Cardiffiin tai työskentelee kotoa käsin. Trinity Mirror toivoo myös, että paikalliset yritykset antavat toimittajilleen mahdollisuuden pitää säännöllisesti "vastaanottoistuntoja", jolloin he voivat olla vuorovaikutuksessa yleisön kanssa, kun potentiaaliset jutut eivät voi enää kolkutella. Median taantuminen Mutta Jayne Isaacin mielestä sanomalehden omaa näyteikkunaa ei voi korvata, sillä se palveli häntä hyvin Gazettessa, kunnes hän jäi eläkkeelle vuonna 2006. "Aloitin siellä vuonna 1969, ja silloin toimisto oli erilainen kuin nyt. Ihmiset ovat kuitenkin aina tulleet sisään, ja aina on ollut tasainen kulkue ihmisiä, joilla on valituksia ja tarinoita. "Gazette on usein heidän viimeinen asiointikohteensa - he ovat yrittäneet kääntyä valtuuston, kansanedustajan ja kansalaisneuvonnan puoleen, ja sitten he tulevat meidän luoksemme". "Mielestäni on erittäin tärkeää olla läsnä pääkadulla, ja se nostaa myös lehden profiilia. Se tekee siitä tärkeän osan yhteisöä." Poliitikot, jotka niin usein luottavat paikallislehdistöön vaalipiirinsä etujen ajamisessa, protestoivat suunniteltujen toimipisteiden sulkemisia vastaan. Työväenpuolueen edustaja Huw Lewis, jonka Merthyr Tydfilin ja Rhymneyn vaalipiirissä yksi toimistoista sijaitsee, twiittasi huolensa. "Paikallisuutisten saatavuus on tärkeä osa demokraattista prosessia", hän kirjoitti. Myös Plaid Cymru -puolueen Bethan Jenkins AM jakoi verkossa kritiikkinsä päätöstä kohtaan twiittaamalla: "Taas yksi surullinen päivä walesilaisille tiedotusvälineille". Verkkoalusta, jolla lakkautuksista keskusteltiin, on oire siitä, miksi sanomalehtien omistajat kokevat, etteivät ne tarvitse fyysistä etuovea palvellakseen nykyaikaista lukijakuntaa. Toimittajien on yhä helpompi käyttää internetiä juttujensa tutkimiseen ja lähteiden on yhä helpompi lähestyä heitä tietojensa kanssa. Vaikka sanomalehtien levikkiluvut ovat viime vuosina laskeneet tasaisesti, niiden verkkosivujen lukijamäärät ovat kasvaneet valtavasti. Viimeisimpien saatavilla olevien lukujen mukaan WalesOnline - joka sisältää Western Mailissa, Glamorgan Gazette -lehdessä ja muissa Media Walesin omistamissa paikallislehdissä painettua sisältöä - houkutteli vuoden 2013 ensimmäisellä puoliskolla keskimäärin 1,4 miljoonaa yksittäistä kävijää kuukaudessa, mikä merkitsee 17,2 prosentin kasvua vuoden 2012 vastaavaan ajanjaksoon verrattuna. Verkkouutispalveluiden kävijämäärien kasvu on saanut kustantajat investoimaan enemmän digitaalisiin alustoihinsa, vaikka niiden on ollut vaikea saada samoja mainostuloja kuin painettujen sanomalehtien vauraampina aikoina. Vaikka taloudellinen ja toimituksellinen painopiste on nyt verkossa, kustantajat tarkastelevat jatkuvasti painotoimintaansa säästökohteiden löytämiseksi. Verkkosisältö Viime viikolla Trinity Mirrorin omistama Daily Post, joka sijaitsee Pohjois-Walesissa, ilmoitti lopettavansa lehtien jakelun Etelä-Walesiin. Päätös oli liiketaloudellisesti järkevä - noin 80 kappaletta kuljetettiin joka ilta Cardiffiin - samalla kun lukijat kääntyivät yhä enemmän lehden verkkosisällön puoleen. Walesin hallitus ilmoitti kuitenkin olevansa huolissaan päätöksen vaikutuksesta "jo ennestään taantuvaan mediaan Walesissa". Parlamentin jäsenet ja kansanedustajat ovat keskustelleet paikallislehtien tukemisesta ja jopa tukemisesta. Pitäisikö niiden kuitenkin ylläpitää mallia, jonka kysyntä vähenee, vai tukea uusia yrityksiä, kuten eri puolille Walesia syntyneitä paikallisuutissivustoja? Tai ehkä valinta ei olekaan niin yksinkertainen, kun sanomalehdet jatkavat elämäänsä säännöllisistä tuhon ennusteista huolimatta ja verkkouutissivustot näyttävät menestyvän ja epäonnistuvan yhtä lailla. Monien sanomalehtien viime vuosikymmenen aikana kohtaamaan eksistentiaaliseen kriisiin ei ole ollut helppoja ratkaisuja. Joillekin niitä lukeville ja niille kirjoittaville sanomalehtien fyysinen läsnäolo on kuitenkin tärkeä symboli yhteisölle, jota se palvelee. "On ollut lukemattomia hyviä juttuja, jotka ovat tulleet, kun joku on vain tullut etupuolelle ja kysynyt vastaanottovirkailijalta, voisiko hän puhua toimittajan kanssa", Jayne Isaac muistelee. "Se on niin yksinkertaista. "Ihmiset tulevat kadulta, koska he ovat nähneet toimiston. Ja sen menetät, kun menetät toimiston."</w:t>
      </w:r>
    </w:p>
    <w:p>
      <w:r>
        <w:rPr>
          <w:b/>
        </w:rPr>
        <w:t xml:space="preserve">Tulos</w:t>
      </w:r>
    </w:p>
    <w:p>
      <w:r>
        <w:t xml:space="preserve">"Toimiston sulkeminen ei lupaa hyvää tulevaisuutta ajatellen, sitä mieltä olen."</w:t>
      </w:r>
    </w:p>
    <w:p>
      <w:r>
        <w:rPr>
          <w:b/>
        </w:rPr>
        <w:t xml:space="preserve">Esimerkki 1.468</w:t>
      </w:r>
    </w:p>
    <w:p>
      <w:r>
        <w:t xml:space="preserve">Jähmettyneen rasvan, kosteuspyyhkeiden ja muiden roskien seos pestiin viemäriin tai huuhdeltiin vessanpöntöstä alas. Thames Waterin mukaan rasvavuori muodostui Shepherd's Bush Roadin alle 80 metrin pituiselle pätkälle, joka on yhtä pitkä kuin liikennelentokone. Työntekijät saivat lian poistettua viime perjantaina, jotta paikalliset talot ja yritykset eivät tulvi. He käyttivät tehokkaita vesisuihkuja hajottaakseen jähmettyneen massan, jotta jätevesi voisi jälleen alkaa kulkea viemärin läpi. Dave Dennis, Thames Waterin viemäritoimintojen johtaja, sanoi: "Meillä on 108 000 kilometriä viemäreitä, ja se on paljon putkia, jotka on pidettävä puhtaina. "Käytämme vuosittain 12 miljoonaa puntaa tukosten korjaamiseen, ja suurin osa niistä on syntynyt, koska ihmiset ovat kaataneet ruoanlaittorasvoja viemäriin ja kosteuspyyhkeitä vessanpönttöön. "Viemäreillä on tärkeä tehtävä - ne eivät ole kotitalousjätteiden kuilu. "Rasva menee viemäriin helposti, mutta kun se joutuu kylmään viemäriin, se kovettuu rasvapalasiksi, jotka tukkivat putket. Hän sanoi myös, että kosteat pyyhkeet ovat erityinen ongelma viemäreissä. "Kosteat pyyhkeet tarttuvat rasvaan", hän sanoi. "Rasva tarttuu pyyhkeisiin. Melko pian rasvamäki on hallitsematon, ja jätevesi kerääntyy teiden ja puutarhojen varsille ja pahimmissa tapauksissa tulvii vessojen kautta koteihin. "Olemme löytäneet viemäristä kaikenlaista - tennispalloista puulautoihin. On sanomattakin selvää, ettei niiden pitäisi olla näissä putkissa." Lontoossa sijaitsevassa Harrow'ssa on viiden viime vuoden aikana raportoitu 13 417 tukosta. Shepherd's Bushissa on ollut 68. Kingstonissa poistettiin 15 tonnin painoinen rasvamäki viemäristä viime vuonna. Seuraa @BBCNewsbeat Twitterissä ja Radio1Newsbeat YouTubessa.</w:t>
      </w:r>
    </w:p>
    <w:p>
      <w:r>
        <w:rPr>
          <w:b/>
        </w:rPr>
        <w:t xml:space="preserve">Tulos</w:t>
      </w:r>
    </w:p>
    <w:p>
      <w:r>
        <w:t xml:space="preserve">Tämän Lontoossa sijaitsevan rasvamäen raivaaminen vei Thames Waterin työntekijöiltä neljä päivää.</w:t>
      </w:r>
    </w:p>
    <w:p>
      <w:r>
        <w:rPr>
          <w:b/>
        </w:rPr>
        <w:t xml:space="preserve">Esimerkki 1.469</w:t>
      </w:r>
    </w:p>
    <w:p>
      <w:r>
        <w:t xml:space="preserve">Paperit liittyvät niin sanottuihin Shrewsbury 24:ään, joita syytettiin erilaisista rikoksista rakennustyöntekijöiden valtakunnallisen lakon jälkeen. Ministeri Mike Penning sanoi, että asiakirjoja ei voida luovuttaa kansallisen turvallisuuden vuoksi. Varjoasisäasiainministeri Andy Burnham sanoi, että kyseessä on "peittely". Hallituksen mukaan tiedostot eivät liity miesten tuomioiden turvallisuuteen. "Poliittisesti motivoitunut näytösoikeudenkäynti" Ennen Westminsterin keskustelua Burnham totesi, että jos kaikkia Shrewsbury 24 -tapausta koskevia asiakirjoja ei julkaista, Labour-puolueen tuki hallituksen suunnitelmille laajentaa vakoiluvaltuuksia voi vaarantua. Keskustelun aikana parlamentin jäsenille puhuessaan Burnham sanoi, että tuki "ei ole riippuvainen siitä", ja lisäsi: "Pyydän vain hallitusta auttamaan luottamuksen rakentamisessa, jotta voimme sitten auttaa heitä saamaan tämän lainsäädännön kuntoon". Shrewsbury 24 -nimellä tunnettujen rakennustyöläisten joukossa oli myös Ricky Tomlinson, joka on nykyään tv-näyttelijä ja näytteli Royle Family- ja Brookside-sarjoissa. He osoittivat mieltään Shrewsburyn rakennustyömailla ensimmäisessä valtakunnallisessa rakennustyöntekijöiden lakossa vuonna 1972. Myöhemmin heitä syytettiin vuoden 1875 salaliittolain nojalla muun muassa uhkailusta ja omaisuuden vahingoittamisesta. Kuusi heistä joutui vankilaan. Tomlinson istui 16 kuukautta vankilassa, mutta on aina väittänyt olevansa syytön. Burnham esitteli Westminster Hallissa käydyn keskustelun aikana todistusaineiston, jonka hän väitti osoittavan, että 24 ihmistä joutuivat "poliittisesti järjestetyn näytösoikeudenkäynnin" uhreiksi. Hän sanoi, että uudet asiakirjat osoittavat, että poliittiset tahot olivat "korkeimmalla tasolla" mukana päätöksessä nostaa syytteet rakennusmiehiä vastaan, että todistajia manipuloitiin ja että tuomariin ja valamiehistöön yritettiin vaikuttaa. "Se, että [asiakirjoja] ei edelleenkään paljasteta, saa ihmiset päättelemään, että kyse ei ole niinkään kansallisesta turvallisuudesta vaan pikemminkin mahdollisesta poliittisesta häpeästä", hän lisäsi. Sisäministeri Mike Penning sanoi, että ministeriö tutkii vanhoja asiakirjoja nähdäkseen, voivatko ne liittyä tapaukseen. Hän kertoi kuitenkin parlamentin jäsenille, että hallitus pysyy osittain virkamiesjohtaja Sir Jeremy Heywoodin tekemässä päätöksessä olla luovuttamatta kampanjoijien pyytämiä asiakirjoja, koska ne eivät liity 24 tapaukseen. "On tehty päätös, ei minun päätökseni, vaan kabinettiministerin ja Letwinin päätös sanoa, että se, mitä he ovat nähneet. "Luulisin, että kabinettisihteeri on melko riippumaton näissä asioissa, että heidän pidättämillään asiakirjoilla ei ole mitään merkitystä Shrewsbury 24:n tapauksen kannalta, ja kabinettitoimisto ja hallitus pysyvät päätöksessään olla luovuttamatta näitä asiakirjoja kansallisen turvallisuuden perusteella." Penning tarjoutui tapaamaan kampanjoijia, vaikka hän ilmoitti, ettei hän odottanut ilmoittavansa mitään muutosta hallituksen politiikkaan. Hän sanoi, että Burnhamin esittelemä asiakirja-aineisto olisi toimitettava rikosasioiden uudelleentarkastelukomitealle (CCRC). CCRC tutkii tapausta, ja sillä on ollut oikeus tutustua kaikkiin pyytämiinsä asiakirjoihin, vaikkakaan niihin eivät sisälly pidätetyt asiakirjat. Lokakuussa kabinettiministeri Oliver Letwin päätti, että Shrewsbury 24:n asiakirjoja ei saa luovuttaa kansallisen turvallisuuden vuoksi, ja sanoi, että päätöstä tarkistetaan vasta vuonna 2021. Vuonna 2013 Downing Streetille esitettiin 100 000 allekirjoittajan vetoomus, jossa vaadittiin miesten nimien puhdistamista. Aiheeseen liittyvät Internet-linkit Shrewsbury 24 -kampanja</w:t>
      </w:r>
    </w:p>
    <w:p>
      <w:r>
        <w:rPr>
          <w:b/>
        </w:rPr>
        <w:t xml:space="preserve">Tulos</w:t>
      </w:r>
    </w:p>
    <w:p>
      <w:r>
        <w:t xml:space="preserve">Hallitus on hylännyt kehotukset luovuttaa 70-luvulla käytyjä ammattiyhdistyskiistoja koskevat luottamukselliset asiakirjat huolimatta väitteistä, joiden mukaan on saatu "pakottavia uusia todisteita".</w:t>
      </w:r>
    </w:p>
    <w:p>
      <w:r>
        <w:rPr>
          <w:b/>
        </w:rPr>
        <w:t xml:space="preserve">Esimerkki 1.470</w:t>
      </w:r>
    </w:p>
    <w:p>
      <w:r>
        <w:t xml:space="preserve">Urakoitsija Serco joutuu painostuksen kohteeksi, jotta se lopettaisi ohjelman, jossa lukot vaihdetaan ihmisten pakottamiseksi pois Glasgow'n kodeistaan. Kuudelle henkilölle oli määrä antaa maanantaina huomautukset, ja jopa 300 ihmistä on vaarassa joutua häädettäväksi. Glasgow'n kaupunginvaltuuston johtaja Susan Aitken on lähettänyt Sajid Javidille "voimakkaasti muotoillun" kirjeen, jonka ovat allekirjoittaneet useiden puolueiden poliitikot. Siinä hän "kehottaa sisäministeriötä vaatimaan, että Serco lopettaa lukkojen vaihto-ohjelmansa". Kirjeessä tuomitaan sisäministeriön urakoitsijan toiminta "täysin mahdottomaksi hyväksyä". Lisäksi siinä varoitetaan, että Sercon toiminta "laukaisee Glasgow'ssa humanitaarisen kriisin" ja aiheuttaa "välittömän riskin siitä, että haavoittuvalle ryhmälle aiheutuu merkittävää haittaa". Kirjeen ovat allekirjoittaneet kaupunginvaltuutetut Susan Aitken, Mhairi Hunter, Jennifer Layden (SNP), Martha Wardrop (vihreät), Frank McAveety (työväenpuolue) sekä kansanedustajat Alison Thewliss, Patrick Grady, David Linden, Carol Monaghan, Chris Stephens ja Stewart McDonald (SNP) sekä Paul Sweeney (työväenpuolue). "Haavoittuvassa asemassa olevat vuokralaiset" Pakolaisryhmät ja julkisen sektorin järjestöt ovat tuominneet toimet sen jälkeen, kun yksityiskohdat tulivat julki viikonloppuna. Monet hylätyistä turvapaikanhakijoista asuvat kiinteistöissä, jotka Serco on vuokrannut asuntoyhtiöiltä. Scottish Federation of Housing Associations (SFHA) sanoi olevansa huolissaan häätöpolitiikasta. SFHA:n toimitusjohtaja Sally Thomas sanoi: "Sercoa on aiemmin arvosteltu huonosta käytännöstä, joka koskee sen tapaa kohdella haavoittuvassa asemassa olevia vuokralaisia, ja se on ilmeisesti parantanut toimintaperiaatteitaan ja käytäntöjään, jotka koskevat sitä, miten se on vuorovaikutuksessa turvapaikanhakijoiden kanssa, joiden turvapaikkahakemus on hylätty. "Olemme nyt huolissamme siitä, että Serco on vaarassa asettaa voiton ihmisten edelle, jättää toimimatta lain hengen mukaisesti ja jättää haavoittuvassa asemassa olevat kotitaloudet pulaan tuen ja riittämättömän ajan suhteen, jota ne tarvitsevat vaihtoehtoisten asumisjärjestelyjen tekemiseen." Serco on sanonut suhtautuvansa myötätuntoisesti asukkaiden ahdinkoon, mutta sanoo, että se on kattanut vuokralaisten asumiskustannukset sen jälkeen, kun heidän hakemuksensa on hylätty. Yhtiö sanoi, että se on työskennellyt kaupunginhallituksen kanssa prosessin parissa viimeisten neljän kuukauden ajan. Sercon Jenni Halliday sanoi: "Serco on tarjonnut maksuttomia asuntoja yli 300 entiselle turvapaikanhakijalle, joilla ei enää ole oikeutta jäädä Yhdistyneeseen kuningaskuntaan. "Olemme maksaneet vuokran, verot, lämmityksen ja valaistuksen sekä vakuutuksen heidän asunnoistaan monissa tapauksissa kuukausien ajan omalla kustannuksellamme. "Hallitus on evännyt jokaiselta näistä entisistä turvapaikanhakijoista oikeuden jäädä Yhdistyneeseen kuningaskuntaan, eikä sisäministeriö rahoita Sercoa tarjoamaan heille majoitusta." Sisäministeriö tarjoaa turvapaikanhakijoille ilmaista, täysin kalustettua majoitusta hakemusten käsittelyn ajaksi. Sisäministeriön tiedottaja sanoi: "Turvapaikkahakemuksen ollessa kesken emme pyrkisi poistamaan heitä. "Vaikka turvapaikkahakemus olisi hylätty, tarjoamme majoitusta niille, jotka muutoin joutuisivat varattomiksi ja jotka eivät voi tilapäisesti lähteä Yhdistyneestä kuningaskunnasta käytännön tai oikeudellisen esteen vuoksi." Näin on myös silloin, kun turvapaikkahakemus on hylätty. "On kuitenkin oikein, että valmistaudumme jonkun maastapoistamiseen, jos hänellä ei ole laillista perustetta jäädä Yhdistyneeseen kuningaskuntaan eikä hän hae muutosta."</w:t>
      </w:r>
    </w:p>
    <w:p>
      <w:r>
        <w:rPr>
          <w:b/>
        </w:rPr>
        <w:t xml:space="preserve">Tulos</w:t>
      </w:r>
    </w:p>
    <w:p>
      <w:r>
        <w:t xml:space="preserve">Poliitikot ovat kehottaneet sisäministeriä lopettamaan satojen epäonnistuneiden turvapaikanhakijoiden häädön.</w:t>
      </w:r>
    </w:p>
    <w:p>
      <w:r>
        <w:rPr>
          <w:b/>
        </w:rPr>
        <w:t xml:space="preserve">Esimerkki 1.471</w:t>
      </w:r>
    </w:p>
    <w:p>
      <w:r>
        <w:t xml:space="preserve">Henry Long, 19, yritti vältellä pidätystä yritettyään varastaa mönkijän Berkshiressä 15. elokuuta 2019. PC Andrew Harperia, 28, raahattiin Seat Toledo -mönkijän perässä pitkin maaseututeitä yli kilometrin ajan. Long, joka kiistää murhan mutta myönsi syyllisyytensä taposta, kertoi Old Bailey -oikeudessa: "En tiennyt, että hän oli siellä." Oikeus kuuli aiemmin, että Wallingfordista Oxfordshiren osavaltiosta kotoisin oleva PC Harper kuoli "todella järkyttävissä olosuhteissa", kun hänen nilkkansa jäivät kiinni hihnaan, jota käytettiin polkupyörän hinaamiseen Stanford Dingleyssä sijaitsevasta talosta. Readingin Mortimerista kotoisin olevan Longin väitetään ajaneen jopa 42 mailin tuntinopeudella ja ajaneen sivulta toiselle yrittäessään irrottaa Thames Valleyn poliisin. Hänen matkustajansa, Albert Bowers, Moat Close, Bramley, ja Jessie Cole, Paices Hill, Readingin lähellä, molemmat 18, ovat myös kiistäneet murhan. Jonathan Laidlaw, QC, joka kuulusteli herra Longia, viittasi PC Harperin partioautosta otettuun kuvamateriaaliin, josta näyttäisi näkyvän, että Cole kääntyy kohti konstaapelia ennen kuin hän hyppää istuimeen. Laidlaw sanoi, että konstaapeli, joka painoi 90 kiloa, pääsi "kosketusetäisyydelle autosta", ja kaikki kolme syytettyä "tiesivät hyvin", että näin oli. Vastaaja kiisti tämän. Laidlaw syytti häntä myös siitä, että hän kertoi "todella kyynisen valheen", jonka mukaan hän oli laittanut musiikin kovemmalle autossa "hukuttaakseen matkustajiensa äänet". Long vastasi: "Halusin keskittyä ajamiseen ja pakenemiseen." Asianajaja lisäsi: "Teidän ja muiden on kerrottava tämä valhe, teidän on saatava jotain äänekästä peittääksenne sen tosiasian, että tietysti PC Harperin raahaaminen aiheutti paljon melua auton takana, ja siksi ehdotan, että keksitte tämän valheen. "Totuus on, että kuulitte kaiken tämän, mutta ette ole valmiita myöntämään sitä valamiehistölle, ja siksi valehtelitte musiikin koventamisesta. "Ette siis nähnyt mitään, ette kuullut mitään ettekä tuntenut mitään." Vastaaja vastasi: "Aivan oikein." Syyttäjä sanoi: "Oli tilanteita, joissa te tarkoituksella käänsitte ajoneuvon pyörää puolelta toiselle yrittäessänne heittää PC Harperia, koska se esti pakoanne. "Oletan, että ajattelutapanne oli päästä karkuun hinnalla millä hyvänsä." Mutta herra Long vastasi: "En tiennyt, että hän oli siellä." Kaikki kolme miestä ovat tunnustaneet syyllisyytensä salaliittoon mönkijän varastamiseksi. Oikeudenkäynti jatkuu.</w:t>
      </w:r>
    </w:p>
    <w:p>
      <w:r>
        <w:rPr>
          <w:b/>
        </w:rPr>
        <w:t xml:space="preserve">Tulos</w:t>
      </w:r>
    </w:p>
    <w:p>
      <w:r>
        <w:t xml:space="preserve">Mies, jota syytetään poliisin murhasta raahaamalla hänet kuoliaaksi auton perässä, on kertonut oikeudessa, ettei hän kuullut eikä nähnyt, mitä tapahtui.</w:t>
      </w:r>
    </w:p>
    <w:p>
      <w:r>
        <w:rPr>
          <w:b/>
        </w:rPr>
        <w:t xml:space="preserve">Esimerkki 1.472</w:t>
      </w:r>
    </w:p>
    <w:p>
      <w:r>
        <w:t xml:space="preserve">Noin 550 siviilihenkilöstöön kuuluvaa henkilöä - kaksi kolmasosaa koko henkilöstöstä - siirtyi G4S:n palvelukseen 1. huhtikuuta 2012, kun 200 miljoonan punnan ja 10 vuoden sopimus tuli voimaan. G4S:n mukaan huhtikuussa 2011-12 89 prosenttiin 999-puheluista vastattiin 10 sekunnin kuluessa. Huhtikuussa 2012-2013 osuus oli 93 prosenttia. Yhtiö kertoi myös ylittäneensä ensimmäisen vuoden säästötavoitteensa. G4S:n poliisin tukipalvelujen toimitusjohtaja John Shaw totesi: "Toivottavasti ihmiset saavat poliisilta yhtä hyvää palvelua kuin ennenkin, ellei jopa parempaa." Hän sanoi, että G4S oli alun perin luvannut säästää 2,8 miljoonaa puntaa ensimmäisenä vuonna, mutta todellisuudessa se oli säästänyt 3,7 miljoonaa puntaa. Lincolnshiren poliisi- ja rikoskomissaari Alan Hardwick sanoi, että G4S:n sopimuksen jatkamista harkittaessa on "liikkumavaraa". "Kaikki tavoitteet on saavutettu, sopimus säästää meille rahaa, ja se säästää Lincolnshiren asukkaiden rahaa. "Katsomme tulevaisuuteen, ja jos G4S voi auttaa [muilla aloilla] nykyisen sopimuksen puitteissa, olisi todella typerää olla kuuntelematta." Peter Savage, ammattiliitto Unisonin alueellinen järjestäjä, sanoi kuitenkin, että G4S:n tavoitteena oli voitto eikä poliisitoiminta. "Luulen, että tästä prosessista aiheutuvat ongelmat ovat täsmälleen samat riippumatta siitä, kenelle se yksityistetään", Savage sanoi. "Minkä tahansa yksityisen yrityksen ensisijainen huolenaihe ei ole Lincolnshiren palveleminen, vaan rahan palauttaminen osakkeenomistajille." Bedfordshiren, Cambridgeshiren ja Hertfordshiren poliisivoimien suunnitelma palvelujen ulkoistamisesta G4S:lle kariutui tammikuussa, kun poliisi- ja rikoskomissaarit hylkäsivät ehdotuksen.</w:t>
      </w:r>
    </w:p>
    <w:p>
      <w:r>
        <w:rPr>
          <w:b/>
        </w:rPr>
        <w:t xml:space="preserve">Tulos</w:t>
      </w:r>
    </w:p>
    <w:p>
      <w:r>
        <w:t xml:space="preserve">Yksityinen yritys, joka otti viime vuonna hoitaakseen osan Lincolnshiren poliisin toiminnoista, väittää parantaneensa hätäpuhelujen käsittelyaikoja.</w:t>
      </w:r>
    </w:p>
    <w:p>
      <w:r>
        <w:rPr>
          <w:b/>
        </w:rPr>
        <w:t xml:space="preserve">Esimerkki 1.473</w:t>
      </w:r>
    </w:p>
    <w:p>
      <w:r>
        <w:t xml:space="preserve">Keskiviikkona 17. joulukuuta suoritetussa nelinkertaisessa arvonnassa 3 062 272 puntaa voittaneen lipun ostajaa etsitään. Viisi lippua jakoi yhteensä yli 15 miljoonaa puntaa, mutta yksi voittaja, joka osti lippunsa Stirlingin neuvoston alueelta, ei ole vielä ilmoittautunut. Lipun haltijalla on 15. kesäkuuta asti aikaa lunastaa voittonsa. National Lotteryn tiedottaja sanoi: "Olemme innokkaita löytämään mysteerilipun haltijan ja yhdistämään hänet voittoihinsa - tämä palkinto voi todella muuttaa jonkun elämän valtavasti. "Kehotamme kaikkia, jotka ovat ostaneet lottokupongin tällä alueella, tarkistamaan vanhat kupongit uudelleen tai katsomaan, missä kadonnut kuponki voisi piileskellä." Lottoarvonnassa voi voittaa vain neljä kertaa, joten kun 17. joulukuuta suoritetussa arvonnassa yksikään arpa ei osunut kaikkiin kuuteen numeroon, viisi arpaa, jotka osuivat viiteen numeroon ja bonuspalloon, jakoivat 15 311 360 punnan palkintopotin. Voittonumerot olivat 2, 19, 24, 33, 35 ja 46, ja bonuspallo oli 12. Jos kukaan ei ilmoittaudu 180 päivän määräajassa, rahat menevät National Lotteryn rahoittamiin hankkeisiin eri puolilla Yhdistynyttä kuningaskuntaa.</w:t>
      </w:r>
    </w:p>
    <w:p>
      <w:r>
        <w:rPr>
          <w:b/>
        </w:rPr>
        <w:t xml:space="preserve">Tulos</w:t>
      </w:r>
    </w:p>
    <w:p>
      <w:r>
        <w:t xml:space="preserve">Stirlingistä ostetulla kupongilla on jäänyt lunastamatta yli 3 miljoonan punnan kansallinen lottovoitto.</w:t>
      </w:r>
    </w:p>
    <w:p>
      <w:r>
        <w:rPr>
          <w:b/>
        </w:rPr>
        <w:t xml:space="preserve">Esimerkki 1.474</w:t>
      </w:r>
    </w:p>
    <w:p>
      <w:r>
        <w:t xml:space="preserve">Daniel GallasBBC:n Etelä-Amerikan liiketoiminnan kirjeenvaihtaja, Brasilia Jos lista on julkaistu joskus ennen vuotta 2014, on todennäköistä, että suuri osa listan henkilöistä on nyt telkien takana - joko tuomittu tai odottamassa oikeudenkäyntiä korruptiosta. Vangittujen joukko on vaikuttava: Ja tämä on vain muutamien nimien mainitseminen. Tutkimukset ovat ulottuneet jopa entiseen presidenttiin, Luiz Inacio Lula da Silvaan, joka on oikeudenkäynnissä. Ehkä missään muussa maailman maassa ei ole näin paljon vaikutusvaltaista eliittiä tutkinnan ja pidätyksen kohteena. Kaikella tällä on kuitenkin hintansa. Korruptiotutkimukset ovat aiheuttaneet vakavia seurauksia maassa, ja poliittinen epävakaus on osaltaan kaatanut entisen presidentin Dilma Rousseffin aiemmin tänä vuonna ja aiheuttanut yhden historian pahimmista taantumista. Useimmille brasilialaisille tämä oli maksamisen arvoinen hinta, sillä tutkimukset ovat tuoneet tunteen avoimuuden ja oikeudenmukaisuuden lisääntymisestä. Nyt koko Petrobras-tutkinnan - maan tärkeimmän, yli kaksi vuotta kestäneen korruptiotutkinnan - perintö on kuitenkin uhattuna, sillä kongressin jäsenet ovat pyrkimässä hyväksymään armahduksen, joka voisi mahdollisesti päästää satoja korruptoituneita virkamiehiä ja poliitikkoja pälkähästä. Lue lisää: Mikä Brasiliassa on mennyt pieleen? Brasilian korruptiosyytösten ytimessä ovat vuosikymmenien ajan olleet rakennusyritykset, jotka ovat saaneet ylimitoitettuja valtion sopimuksia infrastruktuurin rakentamisesta. Latinalaisen Amerikan suurin rakennusalan monialayritys Odebrecht on allekirjoittamassa syytteeseen vetoamista koskevan sopimuksen ja monen miljardin dollarin sakon, jossa se kertoo yksityiskohtaisesti, miten se maksoi valtavia määriä laittomia, ilmoittamattomia lahjuksia vaalikampanjoille vastineeksi sopimuksista Petrobrasin kanssa. Odebrechtin sopimus on järkyttänyt maan pääkaupunkia Brasiliaa. On huhuttu, että kymmeniä tai ehkä jopa satoja vaikutusvaltaisia poliitikkoja voitaisiin asettaa syytteeseen tästä "Caixa 2:ksi" (Box Two) kutsutusta käytännöstä, joka perustuu Odebrechtin entisten työntekijöiden paljastuksiin. "Caixa 2" on tapa, jolla yksityiset yritykset ostavat palveluksia virkamiehiltä. Ne antavat laittomia, pimeästi tehtyjä lahjoituksia, joilla autetaan virkamiesten valintaa. Virkaan päästyään virkamiehet tekevät vastapalveluksen tarjoamalla paisuneita sopimuksia. Kongressin jäsenet ovat toimineet nopeasti suojellakseen itseään mahdollisilta syytteiltä muuttamalla keskeisiä pykäliä korruption vastaisessa uudistuslaissa, josta on keskusteltu kuukausia. Lakiehdotuksessa hahmotellaan, mitä "Caixa 2" -rikos on, ja kielletään se. Tähän asti nykyisessä lainsäädännössä ei ollut erityisiä pykäliä tästä käytännöstä - vaikka sitä käsiteltiin muissa voimassa olevissa laeissa. Kansanedustajat ehdottavat kuitenkin, että kaikki aiemmat tällaiset rikokset armahdetaan. He äänestävät asiasta ensi viikolla. Tapa, jolla tämä lakiesitys yhtäkkiä kiidätetään kongressin läpi, tuskin peittää poliitikkojen kiirettä hyväksyä se ennen kuin Odebrechtin sakoista vapauttamista koskeva sopimus on sinetöity. Lue lisää Caixa 2:sta BBC Brasiliasta Ehdotettu armahdus on tehnyt jotakin lähes ennennäkemätöntä Brasilian kongressissa - se yhdisti käytännössä kaikki poliittiset puolueet vasemmalta oikealle, jotka olivat taistelleet katkerasti toisiaan vastaan tämän vuoden ikävien Rousseffin viraltapanoprosessien aikana. Kongressin 26 puolueesta vain kaksi vastustaa armahdusta kampanjarahoituksen laittoman rahoituksen aiempiin tapauksiin. Yksi sen kannattajista, alahuoneen puhemies Rodrigo Maia, sanoo, että uudistukset eivät ole armahdus "Caixa 2" -käytännölle, koska "tällaista rikosta ei ole olemassa nykyisessä lainsäädännössä". Brasilian presidentti Michel Temer on kaikin keinoin välttänyt konfliktia kongressin kanssa, sillä hän tarvitsee kansanedustajien ja senaattoreiden tuen hyväksyäkseen kovat talousuudistuksensa. Temer on sanonut, ettei hän puutu näihin keskusteluihin - mutta hänellä on viimeinen sana, jos armahdus hyväksytään, sillä hänen on hyväksyttävä lakiesitys. Kriitikot haluavat kuitenkin huomauttaa, että Temerin haluttomuus puhua tällaisista asioista on merkki siitä, että hän ei ole noudattanut lupaustaan taata, että korruptioon puuttuvat syyttäjät ja tuomarit ilman ulkopuolista puuttumista. "Kauhea viesti" Lehdistössä ja sosiaalisessa mediassa esitetty vastareaktio on ollut valtava. Transparency Internationalin Brasilian edustaja Bruno Brandao sanoo, että ehdotukset ovat "pöyristyttäviä" ja heikentävät maan viimeaikaista edistystä korruption torjunnassa. "Tämä on kauhea viesti muulle maailmalle siitä, että Brasilia ei suhtaudu vakavasti korruptioon ja että sen vaaleilla valitut edustajat eivät kunnioita oman kansansa toiveita", Brandao sanoi minulle. Brasilialaiset ovat jo pitkään raivostuneet korruptiosta - se oli pääasia miljoonien ihmisten katumielenosoituksissa, jotka auttoivat kaatamaan Rousseffin aiemmin tänä vuonna. Monet mielenosoituksiin osallistuneista uskoivat vakaasti, että heidän huutonsa korruptiota vastaan kuulisi se, joka johtaisi maata pitkään jatkuneen poliittisen kriisin jälkeen. Nykyiset tapahtumat näyttävät kuitenkin osoittavan, että he olivat väärässä. Juuri viime viikolla Michel Temerin kulttuuriministeri erosi ja syytti presidenttiä itseään siitä, että hän oli painostanut häntä käyttämään valtuuksiaan toisen ministerin suosimiseksi henkilökohtaisessa liikesopimuksessa. Presidentti kiisti kaikki väärinkäytökset, mutta myönsi ottaneensa asian esille. Julkisesta paheksunnasta ja uudesta tutkimuksesta huolimatta ministeri säilytti työnsä, ja presidentti on nyt opposition painostuksen kohteena. Kun korruption vastaiset toimet näyttävät hiipuvan, herää kysymys: Palaavatko brasilialaiset kaduille lähiaikoina?</w:t>
      </w:r>
    </w:p>
    <w:p>
      <w:r>
        <w:rPr>
          <w:b/>
        </w:rPr>
        <w:t xml:space="preserve">Tulos</w:t>
      </w:r>
    </w:p>
    <w:p>
      <w:r>
        <w:t xml:space="preserve">Jos haluaa saada hyvän käsityksen siitä, miten paljon Brasilia on kehittynyt korruption torjunnassa viime vuosina, voi selata vanhoja lehtien julkaisemia luetteloita maan vaikutusvaltaisimmista ja vaikutusvaltaisimmista henkilöistä.</w:t>
      </w:r>
    </w:p>
    <w:p>
      <w:r>
        <w:rPr>
          <w:b/>
        </w:rPr>
        <w:t xml:space="preserve">Esimerkki 1.475</w:t>
      </w:r>
    </w:p>
    <w:p>
      <w:r>
        <w:t xml:space="preserve">John CampbellBBC News NI:n talous- ja yritystoiminnan toimittaja Raoul Ruparel, joka neuvoi Theresa Mayta, todisti keskiviikkona parlamentin valiokunnalle. Hän sanoi, että yksi syy siihen, miksi Boris Johnson sai sopimuksen Euroopan unionin kanssa, oli DUP:n veto. Mutta lisäsi, että "se ei ehkä ollut oikea valinta" DUP:lle. DUP kannatti Boris Johnsonin alkuperäistä tarjousta EU:lle, joka olisi merkinnyt Pohjois-Irlannin poikkeamista Yhdistyneestä kuningaskunnasta joidenkin säädösten osalta, mutta vain unionistien veto-oikeudella. Johnson kuitenkin sopi myöhemmin EU:n kanssa sopimuksesta, jonka mukaan Pohjois-Irlanti poikkeaa säännöksistä ja tulleista ilman unionistien veto-oikeutta. DUP on arvostellut sopimusta voimakkaasti. Ruparel sanoi, että DUP:n syyskuussa tekemä päätös hyväksyä eroamisperiaate antoi Johnsonille enemmän "liikkumavaraa" neuvotteluissa EU:n kanssa. Hän sanoi, että silloin kun Theresa May neuvotteli EU:n kanssa, DUP ei ollut "halukas" sallimaan hallituksen siirtymistä tähän suuntaan. "He olivat aiemmin vastustaneet kaikenlaista sääntelyn eriyttämistä", hän kertoi valiokunnalle. Hän lisäsi, että tämän "merkittävän muutoksen" lopputulos oli "ilmeisesti jotain, mitä DUP ei lopulta hyväksynyt".</w:t>
      </w:r>
    </w:p>
    <w:p>
      <w:r>
        <w:rPr>
          <w:b/>
        </w:rPr>
        <w:t xml:space="preserve">Tulos</w:t>
      </w:r>
    </w:p>
    <w:p>
      <w:r>
        <w:t xml:space="preserve">Hallituksen entinen brexit-neuvonantaja on ehdottanut, että DUP teki virheen hyväksyessään, että NI:n ja muun Yhdistyneen kuningaskunnan välillä voi olla sääntelyeroja.</w:t>
      </w:r>
    </w:p>
    <w:p>
      <w:r>
        <w:rPr>
          <w:b/>
        </w:rPr>
        <w:t xml:space="preserve">Esimerkki 1.476</w:t>
      </w:r>
    </w:p>
    <w:p>
      <w:r>
        <w:t xml:space="preserve">Nicola Sturgeon sanoi ennen ilmoitusta, että ala tukee noin 190 000 ihmistä. Hän sanoi, että suunnitelma vahvistaa hallituksen sitoutumista alan kasvattamiseen ja siihen tehtäviin investointeihin. Teollisuutta ja oppilaitoksia kannustetaan yhteistyöhön. Uuden keskuksen tavoitteena on edistää innovointia, parantaa tuottavuutta ja lisätä investointeja Skotlannin valmistusteollisuuteen. Se on osa laajempaa ohjelmaa, jolla edistetään luonnontieteiden, teknologian, tekniikan ja matematiikan (STEM) oppiaineita kouluissa. "Kilpailukykyinen tulevaisuus" Valmistusteollisuuden tila on herättänyt huolta, ja joitakin korkean profiilin sulkemisia on tapahtunut. Yksi viimeisimmistä on ehdotus sulkea Tatan terästehtaat Motherwellissä ja Cambuslangissa. Skotlannin hallituksen mukaan keskus keskittyisi työskentelemään yritysten kanssa uusien teknologioiden ja laitteiden hyötyjen arvioimiseksi ja niiden käyttöönoton tukemiseksi pienten ja keskisuurten teollisuusryhmien keskuudessa. Sturgeon vahvisti suunnitelmat vieraillessaan Glenhead Engineering -yhtiössä Clydebankissa maanantaina. Hän sanoi: "Se on hyvä asia, mutta se on myös hyvä asia, koska se on hyvä asia: "Skotlannissa noin 190 000 ihmistä työllistävän valmistusteollisuutemme merkityksestä tulevalle menestyksellemme ei pitäisi olla epäilystäkään. Tämä suunnitelma vahvistaa sitoumuksemme kasvattaa alaa ja investoida siihen sekä varmistaa sen kilpailukykyinen tulevaisuus pitkällä aikavälillä". Suunnitelmassa hahmotellaan keinoja, joilla yrityksiä autetaan pääsemään paremmin käsiksi uusiin teknologioihin ja mahdollisuuksiin, hyödyntämään niitä ja pysymään niiden tahdissa, tukemaan skotlantilaisia yrityksiä edelleen toimitusketjun huippuosaamisen saavuttamisessa ja edistämään innovointia. "Näillä toimilla ala voi parantaa tuottavuuttaan ja yritystoiminnan tuloksellisuuttaan, mikä takaa paremman pitkän aikavälin tulevaisuuden ja antaa sille mahdollisuuden kilpailla kansainvälisesti." Lloyds Banking Groupin entinen pääekonomisti Donald Macrae sanoi BBC Radio Scotlandin haastattelussa, että nyt on tervetullut aika investoinneille. "Teollisuuden taantuma oli melko heikko verrattuna esimerkiksi palveluihin", hän sanoi. "Viimeisimmällä neljänneksellä, josta meillä on tietoja, teollisuuden tuotanto itse asiassa laski neljänneksellä ja laski vuoden aikana. Tämä on ristiriidassa sen kanssa, mitä tapahtui palveluissa, joten se kärsii." Työväenpuolueen kansanedustaja Jackie Baillie sanoi: "Tämä on tietenkin tervetullut askel, jota Scottish Labour tukee. "Paras tapa varmistaa valmistusteollisuutemme kestävä tulevaisuus on luoda ammattitaitoista työvoimaa investoimalla koulutukseen, mutta Nicola Sturgeon leikkaa satoja miljoonia puntia koulutusbudjeteista. "Kun on valittava, pyydetäänkö ihmisiä maksamaan hieman enemmän, jotta voimme käyttää valtuuksiamme investointeihin vai leikataanko kansakuntamme tulevaisuutta, päätämme käyttää valtuuksiamme. SNP:n pitäisi tukea suunnitelmaamme, jotta voimme välttää leikkaukset."</w:t>
      </w:r>
    </w:p>
    <w:p>
      <w:r>
        <w:rPr>
          <w:b/>
        </w:rPr>
        <w:t xml:space="preserve">Tulos</w:t>
      </w:r>
    </w:p>
    <w:p>
      <w:r>
        <w:t xml:space="preserve">Pääministeri on julkistanut suunnitelmat Skotlannin valmistusteollisuuden tukemiseksi, mukaan lukien yhteisen huippuosaamiskeskuksen ja osaamisakatemian perustaminen.</w:t>
      </w:r>
    </w:p>
    <w:p>
      <w:r>
        <w:rPr>
          <w:b/>
        </w:rPr>
        <w:t xml:space="preserve">Esimerkki 1.477</w:t>
      </w:r>
    </w:p>
    <w:p>
      <w:r>
        <w:t xml:space="preserve">Kuusisataa kotoperäistä puuta täyttää 200 neliömetrin - noin tenniskentän kokoisen - tontin Witneyssä, Oxfordshiressä. Ympäristöjärjestö Earthwatchin ja Witneyn kaupunginvaltuuston istuttama pieni, nopeasti kasvava ja tiheä metsä jäljittelee alkuperäistä metsää. Hyväntekeväisyysjärjestö kertoi, että suunnitelmat toisen metsän perustamiseksi Oxfordiin ovat jo käynnissä. Pikkumetsät perustuvat metsänhoitomenetelmiin, jotka japanilainen kasvitieteilijä tohtori Akira Miyawaki kehitti 1970-luvulla. Puut, joita istuttavat kunnan henkilökunta ja vapaaehtoiset, pystyvät varastoimaan hiiltä, imemään vettä tulvien vähentämiseksi, houkuttelemaan villieläimiä, vähentämään pölyä, parantamaan ilmanlaatua ja vähentämään melusaastetta. Earthwatch tuo järjestelmän Yhdistyneeseen kuningaskuntaan hollantilaisen IVN Nature Education -järjestön avulla, joka on istuttanut Alankomaihin lähes 100 pientä metsää. "Ekologinen kriisi" Earthwatch Europen vanhempi tutkimuspäällikkö Victor Beumer sanoi: "Olemme innoissamme istuttaessamme pienen metsän, joka on ensimmäinen laatuaan Yhdistyneessä kuningaskunnassa, yhteistyössä Witneyn kaupunginvaltuuston kanssa. "Nyt kun näyttää mahdottomalta voittaa ilmasto- ja ekologisen kriisin aiheuttama valtava haaste, pienet metsät tarjoavat yhteistoiminnallisen luonnollisen ratkaisun, jolla on kauaskantoisia hyötyjä". "Toivomme innostavamme yksityishenkilöitä, yrityksiä ja hallituksia ryhtymään ympäristötoimiin tukemalla pienen metsän perustamista omalle paikkakunnalleen." Saatat olla myös kiinnostunut: Witneyn kaupunginvaltuutettu Vicky Gwatkin sanoi: "Maailmanlaajuinen ympäristökriisi herättää ajatuksia, mutta tarjoaa myös valtavan mahdollisuuden ajatella laatikon ulkopuolella, mikä antaa meille itseluottamusta kokeilla ja kokeilla uusia asioita. "Pienet metsät osoittavat, että siirtyminen vihreään ei suinkaan ole uhraus, vaan se voi itse asiassa tarjota monia muita yhteisöllisiä hyötyjä". "Witneylle on etuoikeus saada Britannian ensimmäinen pikkumetsä."</w:t>
      </w:r>
    </w:p>
    <w:p>
      <w:r>
        <w:rPr>
          <w:b/>
        </w:rPr>
        <w:t xml:space="preserve">Tulos</w:t>
      </w:r>
    </w:p>
    <w:p>
      <w:r>
        <w:t xml:space="preserve">Oxfordshireen istutetaan "pieni metsä", jonka sanotaan olevan ensimmäinen laatuaan Yhdistyneessä kuningaskunnassa, jotta kaupunkien villieläinten katoamista voitaisiin torjua.</w:t>
      </w:r>
    </w:p>
    <w:p>
      <w:r>
        <w:rPr>
          <w:b/>
        </w:rPr>
        <w:t xml:space="preserve">Esimerkki 1.478</w:t>
      </w:r>
    </w:p>
    <w:p>
      <w:r>
        <w:t xml:space="preserve">Triumph Furniture Company, jolla on toimipaikat Merthyr Tydfilissä ja Tredegarissa, kertoi, että julkisen sektorin laitoksille suuntautuvan myynnin lasku oli vaikuttanut tilauksiin. Hallinnoijat ilmoittivat, että 110 työntekijää irtisanotaan välittömästi koko yrityksestä. Yritys jatkaa kuitenkin toimintaansa, kun sille yritetään löytää ostaja. "Triumphin myynti asiakkailta, joihin se oli muuten luottanut taantuman aikana, on ollut odotettua vähäisempää", sanoi Nigel Hamilton-Smith, yksi FRP Advisory -yhtiön yhteisistä pesänhoitajista. "Tämän seurauksena pesänhoitajat ovat valitettavasti joutuneet irtisanomaan välittömästi 110 työntekijää koko yrityksestä." Yritys perustettiin 60 vuotta sitten, ja se työllistää 296 kokoaikaista työntekijää Merthyrissä ja Tredegarissa sijaitsevissa 300 000 neliöjalan tehtaissa. "Kasvavat tappiot" Hallinnoijien mukaan yritys on erikoistunut yrityshuonekaluihin ja varastointiin erityisesti paikallisviranomaisille ja valtion virastoille. "Yrityksen tappiot kasvoivat, kun julkisen sektorin asiakkaat supistivat budjettejaan ja yksityiset yritykset käyttivät edelleen vähemmän rahaa kuin ennen taantumaa", Hamilton-Smith lisäsi. "Teemme tiivistä yhteistyötä johtoryhmän ja paikallisen työvoimatoimiston kanssa, jotta irtisanomisvaatimukset voidaan käsitellä mahdollisimman nopeasti ja jotta irtisanottuja työntekijöitä voidaan auttaa työnhaussa." Hallintotiimi sanoi keskittyvänsä nyt yrityksen rakenneuudistukseen ja lisäsi: "Triumphilla on arvokas omaisuus ja kasvavat yksityisen sektorin markkinat. "Olemme hyvin toiveikkaita, että voimme myydä yrityksen ja turvata jäljellä olevan henkilöstön työpaikat."</w:t>
      </w:r>
    </w:p>
    <w:p>
      <w:r>
        <w:rPr>
          <w:b/>
        </w:rPr>
        <w:t xml:space="preserve">Tulos</w:t>
      </w:r>
    </w:p>
    <w:p>
      <w:r>
        <w:t xml:space="preserve">Etelä-walesilainen huonekaluyritys on siirtymässä konkurssiin ja irtisanoo kolmanneksen 300 työntekijästään.</w:t>
      </w:r>
    </w:p>
    <w:p>
      <w:r>
        <w:rPr>
          <w:b/>
        </w:rPr>
        <w:t xml:space="preserve">Esimerkki 1.479</w:t>
      </w:r>
    </w:p>
    <w:p>
      <w:r>
        <w:t xml:space="preserve">Danny Kennedy jatkaa aluekehitysministerinä ja Basil McCrea pysyy työllisyys- ja oppimisministeriön komitean puheenjohtajana. Nesbitt ottaa OFM/DFM-valiokunnan puheenjohtajuuden, ja Tom Elliott pysyy sen jäsenenä. Danny Kinahan ryhtyy koulutusvaliokunnan varapuheenjohtajaksi. Robin Swannista tulee johtava piispa. John McCallister jatkaa puolueen edustajakokousryhmän varapuheenjohtajana ja terveysasioista vastaavana tiedottajana. Hän johtaa myös puoluetoimikuntaa, joka käsittelee perustuslaillisia kysymyksiä, sitä, miten Yhdistyneessä kuningaskunnassa pysymisen etuja voidaan parhaiten edistää, edistää unionia ja tarkastella hajautetun hallinnon seuraavaa vaihetta.</w:t>
      </w:r>
    </w:p>
    <w:p>
      <w:r>
        <w:rPr>
          <w:b/>
        </w:rPr>
        <w:t xml:space="preserve">Tulos</w:t>
      </w:r>
    </w:p>
    <w:p>
      <w:r>
        <w:t xml:space="preserve">Ulster Unionist Party -puolueen uusi johtaja Mike Nesbitt on ilmoittanut, että hänen edustajakokousryhmänsä on uudistettu.</w:t>
      </w:r>
    </w:p>
    <w:p>
      <w:r>
        <w:rPr>
          <w:b/>
        </w:rPr>
        <w:t xml:space="preserve">Esimerkki 1.480</w:t>
      </w:r>
    </w:p>
    <w:p>
      <w:r>
        <w:t xml:space="preserve">Toisen maailmansodan 100-vuotias veteraani kehotti harjoittelevia sotilaita hyödyntämään "erinomaisia" tiloja, kun häntä esiteltiin aiemmin. Hänet lyötiin ritariksi sen jälkeen, kun hän oli kerännyt lähes 33 miljoonaa puntaa NHS:lle kävelemällä 100 kierrosta puutarhassaan Marston Moretainen kaupungissa Bedfordshiressä. Hän sanoi, että everstin arvonimen saaminen oli "todella suuri kunnia". Lisää tarinoita Yorkshiresta "Olen todella iloinen, että pääsin näin nopeasti niin monessa arvossa ylöspäin", kapteeni Sir Tom sanoi. "Tiedän, että se on vain kunniatehtävä, mutta olen todella innoissani siitä, että minulle on annettu tämä kunnia", hän sanoi. Hän sanoi, että opisto oli "loistava" ja että hän ei ollut koskaan nähnyt niin paljon mahdollisuuksia nuorille. 'Yrittäkää olla parhaita' Hänen neuvonsa nuoremmille sotilaille oli, että "yrittäkää olla parhaita". "Kun minut kutsuttiin palvelukseen, katselin ympärilleni ja ajattelin, että minusta tulee paras", hän sanoi. "Kiipeilemättä kenenkään hartioille, vain hiljaa eteenpäin ja tehkää parhaanne ja olkaa paras." Veteraanin tehtävä kerätä rahaa NHS:lle osui kansakunnan mieleen, ja lahjoituksia tuli runsaasti. Pääministeri Boris Johnson sanoi, että hän "antoi meille kaikille valomajakan koronaviruksen sumun läpi", ja heinäkuussa kuningatar lyötiin hänet ritariksi. Harrogaten vierailun aikana hänelle luovutettiin muistokehys, jossa oli armeijan virkamerkkejä ja valokuvia. Seuraa BBC Yorkshirea Facebookissa, Twitterissä ja Instagramissa. Lähetä juttuideoita osoitteeseen yorkslincs.news@bbc.co.uk.</w:t>
      </w:r>
    </w:p>
    <w:p>
      <w:r>
        <w:rPr>
          <w:b/>
        </w:rPr>
        <w:t xml:space="preserve">Tulos</w:t>
      </w:r>
    </w:p>
    <w:p>
      <w:r>
        <w:t xml:space="preserve">Kapteeni Sir Tom Mooresta on tehty Harrogatessa sijaitsevan Army Foundation Collegen kunniaeversti.</w:t>
      </w:r>
    </w:p>
    <w:p>
      <w:r>
        <w:rPr>
          <w:b/>
        </w:rPr>
        <w:t xml:space="preserve">Esimerkki 1.481</w:t>
      </w:r>
    </w:p>
    <w:p>
      <w:r>
        <w:t xml:space="preserve">Toby MasonPoliittinen toimittaja, BBC Wales Suunnitelmat ovat poliittisen kiistan keskipisteessä sen jälkeen, kun Walesin hallitus väitti, että valtiovarainministeriö oli salannut siltä keskeisiä taloudellisia tietoja vasta syksyn julkilausuman jälkeen. Tämä tarkoittaa sitä, että suunnitelmat eivät voi saada tavanomaista tarkastelua parlamentilta. Oppositiopuolueet sanovat, että ministerit ovat tahallaan viivytelleet provosoidakseen vastakkainasettelua Westminsterin kanssa - ja että Englannin neuvostoilla on jo valmiit suunnitelmat. Mistä tämä kiista johtuu? Tämä juontaa juurensa valtiovarainministeriön päätökseen, jonka mukaan etuusjärjestelmä, joka antaa pienituloisemmille kotitalouksille lisäapua kunnallisveron maksamiseen, olisi siirrettävä paikallisille neuvostoille sen sijaan, että sitä hallinnoitaisiin Yhdistyneen kuningaskunnan tasolla. Muutosta on valmisteltu jo pari vuotta, ja se tulee voimaan huhtikuussa 2013. Koska paikallishallinto on siirretty Walesille, parlamentin on annettava asetuksia, jotta kukin 22 neuvostoa voi ottaa käyttöön järjestelmiä ennen kyseistä päivämäärää - ja nämä asetukset ovat nykyisen kiistan taustalla. Miksi parlamentti ei ole vielä hyväksynyt asetuksia? Siirtäessään Council Tax Benefit (CTB) -järjestelmän, valtiovarainministeriö siirtää vastuun järjestelmästä - mutta ei kaikkia sen maksamiseen tarvittavia varoja. Tämänhetkisten arvioiden mukaan vaje on noin 10 prosenttia, jota Walesin hallitus sanoo, ettei sillä ole varaa korvata nykyisistä määrärahoistaan. Tämä leikkaus siirretään siis asukkaiden maksettavaksi. Leikkauksen suuruus selviää kuitenkin vasta syksyn julkilausuman jälkeen. Cardiff Bayn ministerit sanovat yrittäneensä toistuvasti saada lukuja valtiovarainministeriöltä, koska ilman niitä he eivät kuulemma voi antaa asetuksia parlamentin käsiteltäväksi - joten Walesin neuvostot ovat epävarmassa tilanteessa. Syksyn julkilausuma osuu samaan aikaan kuin parlamentin viimeinen täysistunto ennen joulua, minkä vuoksi hallitus sanoo, että sen on kiirehdittävä asetusten hyväksymistä viimeisenä asiana ennen joulutaukoa. Menevätkö ne läpi? Oppositiopuolueet, erityisesti Plaid Cymru ja Walesin liberaalidemokraatit, ovat arvostelleet viime hetken kiirehtimistä asetusten hyväksymiseksi. Heidän mukaansa ministereillä on ollut runsaasti tilaisuuksia hyväksyä asetukset ilman, että heidän olisi tarvinnut odottaa, että valtiovarainministeriö julkaisee lopulliset rahoitusluvut. Syytöksen mukaan Walesin hallitus on pyrkinyt aloittamaan taistelun, vaikka se olisi voinut saada järjestelmät käyntiin hyvissä ajoin. He viittaavat moniin Englannin neuvostoihin, jotka ovat edenneet ja saaneet järjestelmänsä valmiiksi. Paikallishallintoministeri Carl Sargeant on kiistänyt väitteet jyrkästi, mutta molemmat puolueet saattavat päättää äänestää suunnitelmia vastaan sillä perusteella, että niitä ei ole tutkittu riittävästi. Konservatiivit harkitsevat vielä tänään, tukevatko he suunnitelmia. Kuinka suuresta rahamäärästä on kyse? Huomattavasta summasta. Tämän varainhoitovuoden aikana CTB:n kustannukset olivat Walesin valtuustoissa noin 252 miljoonaa puntaa. Tämän 10 prosentin vähennys merkitsisi leikkausta noin 226 miljoonaan puntaan, mutta valtiovarainministeriön tuoreimpien lukujen mukaan se voisi olla vielä pienempi, noin 215 miljoonaa puntaa. Walesin hallitus sanoo, ettei sillä ole rahaa korvata vajetta, joten se on siirrettävä kunnallisveron maksajien maksettavaksi. Skotlannin hallitus on sanonut, että se täyttää Westminsterin rahoituksen puutteen.</w:t>
      </w:r>
    </w:p>
    <w:p>
      <w:r>
        <w:rPr>
          <w:b/>
        </w:rPr>
        <w:t xml:space="preserve">Tulos</w:t>
      </w:r>
    </w:p>
    <w:p>
      <w:r>
        <w:t xml:space="preserve">Parlamentin jäsenet äänestävät tänään siitä, hyväksytäänkö kiireesti suunnitelmat uudesta kunnallisveroetuusjärjestelmästä, joka vaikuttaa 330 000 kotitalouteen Walesissa.</w:t>
      </w:r>
    </w:p>
    <w:p>
      <w:r>
        <w:rPr>
          <w:b/>
        </w:rPr>
        <w:t xml:space="preserve">Esimerkki 1.482</w:t>
      </w:r>
    </w:p>
    <w:p>
      <w:r>
        <w:t xml:space="preserve">Thora ArnorsdottirIslantilainen toimittaja Joka aamu asetan herätyskelloni kello 06:00, en hypätäkseni suihkuun, vaan päivittääkseni kaikki verkkosivut tulivuoriuutisilla kotimaastani Islannista. Elokuun 16. päivän jälkeen Euroopan suurimman jäätikön, Vatnajokullin alla, joka kattaa 8 800 neliökilometrin (3 400 neliömailia) alueen Kaakkois-Islannissa, on ollut tuhansia maanjäristyksiä. Tutkijat uskovat, että seisminen aktiivisuus johtuu valtavasta määrästä magmaa, joka liikkuu maankuoren alla - se saattaa jopa siirtyä tuliperäisestä järjestelmästä toiseen. Pieni purkaus alkoi viime viikolla, piti tauon ja alkoi uudelleen perjantaina 29. elokuuta entistä voimakkaampana. Halkeama on aivan jäätikön pohjoispuolella, joten kyseessä on vain normaali laavavirtaus. Jäätikön alla tapahtuva purkaus, jäätikön alapuolella tapahtuva purkaus, on eri asia. Silloin magma räjähtää, kun se koskettaa jäätä, ja tuhkaa tulee ulos. Hetkinen - jokull, tuhka - muistuttaako se sinua jostain? "Tulivuori, taidan kutsua sinua Keviniksi." Tämä oli koomikko Jon Stewartin reaktio, kun hän oli seurannut, kuinka lähes kaikkien maailman suurten tv-asemien toimittajat yrittivät turhaan lausua sen islantilaisen tulivuoren nimeä, joka tuhosi miljoonien ihmisten matkajärjestelyt huhtikuussa 2010. Purkauksen valtava tuhkapilvi sulki suuren osan Euroopan ilmatilaa kuudeksi päiväksi, mikä johti 100 000 lennon peruuttamiseen. Edes Yhdysvaltain presidentti Barack Obama ei voinut lentää. Hän jäi pois Puolan edesmenneen presidentin hautajaisista, samoin Saksan liittokansleri Angela Merkel ja Ranskan presidentti Nicolas Sarkozy. Eyjafjallajokull oli neljäs Time Magazinen vuoden 2010 kymmenen tärkeimmän sanan listalla, mutta lentoyhtiöt eivät olleet tyytyväisiä - seisokin kokonaiskustannusten arvioitiin olleen noin 1,7 miljardia dollaria (1 miljardia puntaa). Nyt, vain neljä vuotta myöhemmin, näyttää siltä, että on aika valmistautua uusiin häiriöihin. Geologinen toiminta tapahtuu aaltoina, ja Islannissa näyttää olevan nyt yksi tällainen vaihe. Saari sijaitsee keskellä Pohjois-Atlantin harjujaksoa, ja tästä syystä sitä ollaan repimässä kappaleiksi. Puolet maasta kuuluu Pohjois-Amerikan mannerlaattaan ja toinen puoli Euraasian mannerlaattaan. Ne liikkuvat keskimäärin noin puoli tuumaa (1,2 cm) vuodessa vastakkaisiin suuntiin. Vuodesta 2014 näyttää tulevan 50 senttimetrin (20 tuuman) vuosi. Tämä ei tarkoita, että Islanti olisi todella halkeamassa kahtia, sillä magmaa nousee aina riittävästi täyttämään aukon. Se ei myöskään kasva, koska Atlantin valtameri nakertaa rantoja samassa tahdissa. Teorian mukaan juuri Vatnajokull-jäätikön alla on kuuma piste, jolla ei ole mitään tekemistä internet-yhteyksien kanssa, vaan yhteys maan vaippaan. Oletettavasti tämä on yksi harvoista paikoista maapallolla, jossa tällainen kuuma piste on olemassa, ja se on yksi syy siihen, miksi kolmannes planeetan yli viimeisten 500 vuoden aikana valuneesta laavasta on ollut Islannissa. Ja tässä on kuorrutus kakun päälle. Kyseisen tulivuorialueen nimi on Bardarbunga-Dyngjujokull. Eikö olekin kaunista? Näyttää Eyjafjallajokullin, alias Kevinin, isosiskolta. Tämä on outo juttu. Vaikka tulivuorenpurkauksilla on ollut kauheita seurauksia kautta aikojen, islantilaiset rakastavat tulivuoriaan. He nimeävät tyttärensä niiden mukaan, kuten Hekla ja Katla. He kunnioittavat niitä. Tulivuorissa on jotain majesteettista, kuin olisi leijona talossa. Tiedämme, että ne voivat olla vaarallisia, mutta olemme oppineet elämään niiden kanssa. Maamme on nuori ja dynaaminen, ja luonto muovaa ja muokkaa sitä edelleen. Karttoja on muutettava muutaman vuoden välein, koska seismiset liikkeet jatkuvat, uusia kraattereita ilmestyy ja rannikkolinja ja jokien virtaukset muuttuvat jatkuvasti. Islantilaiset kertovat toisilleen tarinoita siitä, missä he olivat, kun tämä tai tuo purkaus tapahtui, ja me kaikki virittäydymme Kansallisen yleisradiopalvelun radioon, kun tunnemme voimakkaan maanjäristyksen, ja seuraamme tarinaa. Kuinka suuri se oli? Oliko se vain maanjäristys vai varoitus siitä, että Hekla-vuori on purkautumassa? Onko nyt ehkä Katla-vuoren vuoro? Vatnajokull-jäätikön ympärillä olevat ylänköalueet on evakuoitu, ja muutama tuhat asukasta pohjoisosassa, jonne tulva luultavasti laskeutuisi, on valppaana ja valmiina jättämään kotinsa hetkessä. On sanomattakin selvää, että jos hehkuvan kuuma magma pääsee pintaan jäätikön alta, valtava määrä jäätä sulaa - ja sen veden on mentävä jonnekin. Niinpä olen parin viime viikon ajan päivittänyt verkkosivuja ja lähettänyt viestejä ystävilleni ja perheelleni: Onko se alkanut? Eikö vielä? Nytkö? Entä nyt? Vai nyt? Useimmat ulkomaalaiset luulivat, että se johtui siitä, että olin huolissani heistä, mutta se ei ollut syy. Pääkaupunki Reykjavik on satojen kilometrien päässä, ja on hyvin epätodennäköistä, että kukaan siellä olisi vaarassa. Ei, syy on hyvin itsekäs. Olen vain huolissani siitä, etten ole paikalla näkemässä sitä omin silmin. On hienoa, että minulla on mahdollisuus viettää lukukausi Yalessa World Fellow -apurahana, mutta kokeneelle islantilaiselle tv-toimittajalle on melkein sietämätöntä kuvitella, etten näe Bardarbunga-Dyngjujokullin purkausta. Seuraan kollegojani, jotka ovat jo leiriytyneet sinne ja seuraavat luonnonvoimien toimintaa. Uutta maata on syntymässä, ja he ovat siitä niin innoissaan. Tällä hetkellä palaan lapsuuteeni, jolloin kasvoin neljän isoveljen kanssa ja yritin parhaani mukaan pysyä heidän perässään liikkuen niin nopeasti kuin pystyin pienillä jaloillani, mutta en pysynyt perässä. Vaikka te ehkä toivotte, että tämä purkaus on pian ohi eikä tuhka ole uhka suihkumoottoreille, jotta monet ihmiset säästyisivät monelta vaivalta ja monet lentoyhtiöt monelta rahalta, ainoa toiveeni on tämä: Hyvä Bardarbunga-tulivuoren järjestelmä, voisitteko hidastaa vauhtia ja pidättää hengitystä 15. joulukuuta asti, jotta minä, uskollinen ihailijanne, voin todistaa upean esityksenne? Ystävällisin terveisin, Thora PS: Tutkijat sanovat nyt, että purkaus voi kestää vuosia. Se on lohdullista. Tavallaan. Thora Arnorsdottir on Islannin kansallisen yleisradiopalvelun vanhempi uutistoimittaja ja vuoden 2014 Yale World Fellow. Lisää lehdestä Neljäkymmentäyksi vuotta sitten Islannin purkaus hautasi satoja taloja maan alle. Arkeologit ovat paljastaneet rakennusten jäänteitä, mikä on antanut saarelle lempinimen "Pohjoisen Pompeji". Yhden talon jäänteiden ympärille on rakennettu kokonainen museo. Joillekin saaren asukkaille traumaattisen menneisyyden jäänteiden paljastaminen on kuitenkin ollut vaikeaa. Islannin "Pompeji" nousee tuhkasta Tilaa BBC News Magazinen sähköpostiuutiskirje ja saat artikkelit sähköpostiisi.</w:t>
      </w:r>
    </w:p>
    <w:p>
      <w:r>
        <w:rPr>
          <w:b/>
        </w:rPr>
        <w:t xml:space="preserve">Tulos</w:t>
      </w:r>
    </w:p>
    <w:p>
      <w:r>
        <w:t xml:space="preserve">Muistatko sen tunteen, kun juoksit lapsena vanhempien sisarusten perässä etkä pysynyt perässä? Pienet jalkasi liikkuivat niin nopeasti kuin pystyivät, mutta silti jäit jälkeen? No, siltä minusta tuntuu nykyään - syynä on tulivuori.</w:t>
      </w:r>
    </w:p>
    <w:p>
      <w:r>
        <w:rPr>
          <w:b/>
        </w:rPr>
        <w:t xml:space="preserve">Esimerkki 1.483</w:t>
      </w:r>
    </w:p>
    <w:p>
      <w:r>
        <w:t xml:space="preserve">Matt McGrathYmpäristökirjeenvaihtaja, BBC News, Alankomaat He sanovat, että lämpötilan nousun hidastuminen viimeisten 15 vuoden aikana tarkoittaa, että ilmastonmuutoksen uhkaa liioitellaan. YK:n ilmastonmuutospaneelin johtava jäsen sanoi kuitenkin, että epäilijöiden näkemykset ovat "toiveajattelua". Lämpenemisen tauko on hänen mukaansa harhautus, joka vie huomion pois kasvavasta tieteellisestä varmuudesta pitkän aikavälin vaikutuksista. Professori Jean Pascal van Ypersele puhui BBC Newsille ennen kuin hallitustenvälisen ilmastonmuutospaneelin (IPCC) puolivuosittain julkaisema raportti ilmaston lämpenemisestä julkaistaan. Tutkijat ja hallitusten edustajat kokoontuvat parhaillaan Tukholmassa, Ruotsissa, ja käyvät läpi tiivistä, 31-sivuista tiivistelmää ilmastonmuutoksen taustalla olevan fysiikan tilasta. Kun raportti julkaistaan perjantaina, siinä todetaan todennäköisesti entistäkin varmemmin, että maapallon nykyinen nopea lämpeneminen on ihmisen aiheuttamaa. Ilmastoskeptikot ovat kuitenkin kiinnittäneet huomionsa viittauksiin, joiden mukaan maapallon lämpötilan nousu on pysähtynyt tai tauonnut vuoden 1998 jälkeen. Skeptikot uskovat, että tämä hidastuminen on toistaiseksi vankin todiste siitä, että maapallon ilmastoa kuvaavat valtavirran tietokonesimulaatiot - ilmastomallit - ovat väärässä. Näitä tietokonesimulaatioita käytetään maapallon ilmaston dynamiikan tutkimiseen ja ennusteiden laatimiseen tulevasta lämpötilan muutoksesta. "Skeptikoilla on nyt tunne, että tauon ansiosta he ovat keskustelun voittajan puolella", sanoo hollantilainen Marcel Crok, joka hyväksyy ajatuksen siitä, että ihmisen toiminta lämmittää maapalloa, mutta suhtautuu epäilevästi vaikutuksen laajuuteen. "Ilmastotiede alkaa nyt normalisoitua. Yhtäkkiä valtavirran tutkijat, jotka kaikki ovat yhtä mieltä siitä, että kasvihuonekaasuilla on valtava merkitys, alkavat olla eri mieltä tauon syystä. "Minulle tämä on helpotus, se on vihdoin avautumassa uudelleen, ja se on hyvä asia." Professori Arthur Petersen, joka on jäsenenä Alankomaiden hallituksen työryhmässä, joka tutkii parhaillaan raporttia, tukee näkemystä, jonka mukaan skeptikot ovat vaikuttaneet myönteisesti IPCC:hen. "Skeptikot ovat hyväksi IPCC:lle, ja koko prosessi on todella kukoistanut tämän viime vuosikymmeninä tapahtuneen vuorovaikutuksen ansiosta", hän sanoi BBC Newsille. "Parhaat ilmastotutkijamme ovat yleensä hyvin lähellä todella vankkoja skeptisiä tutkijoita. Tässä mielessä skeptisyys ei välttämättä ole negatiivinen termi." Toiset ovat eri mieltä. Bart Verheggen on ilmakehätutkija ja bloggaaja, joka kannattaa valtavirran näkemystä ilmaston lämpenemisestä. Hänen mukaansa skeptikot ovat estäneet avoimen tieteellisen keskustelun. "Kun tiedemiehet alkavat huomata, että heidän tiedettään vääristelevät julkisuudessa nämä ihmiset, jotka sanovat olevansa tieteellisen menetelmän puolustajia, se voi saada valtavirran tutkijat puolustautumaan. "Tutkijat luultavasti miettivät nyt kahdesti, kirjoittavatko he asioita muistiin. He miettivät luultavasti kahdesti, miten vastapuolen kannattajat voisivat vääristellä tätä." Arkaluonteinen keskustelu IPCC määritteli vuonna 2007 vaihteluvälin niin sanotulle "tasapainoilmaston herkkyydelle". Tällä termillä tarkoitetaan todennäköistä lämpötilojen vaihteluväliä, joka syntyisi ilmakehän hiilidioksidipitoisuuden kaksinkertaistumisen seurauksena. Paneelin viimeisimmässä raportissa todettiin, että lämpötila todennäköisesti nousee 2 C:n ja 4,5 C:n välillä, ja paras arvio on 3 C. Uuden raportin uskotaan osoittavan, että vaihteluväli on 1,5 C-4,5 C, eikä parasta arviota ole ilmoitettu. Vaikka tämä ei ehkä vaikuta kovin suurelta muutokselta, monet epäilijät uskovat, että se paljastaa kriittisen virheen. "Viime vuoden aikana on tehty useita tutkimuksia, jotka osoittavat, että ilmaston herkkyys on itse asiassa paljon pienempi kuin olemme luulleet viimeisten 30 vuoden aikana", Marcel Crok sanoi. "Ja nämä tutkimukset osoittavat, että todellisen ilmastomme herkkyys on 1,5-2 celsiusastetta, mutta ilmastomallit, joihin nämä tulevaisuuden tuhoskenaariot perustuvat, lämpenevät kolme astetta CO2:n kaksinkertaistuessa." Muut tekstiin perehtyneet tutkijat uskovat kuitenkin, että skeptikot lukevat liikaa yhteen lukuun. "Osa epäilijöiden sanomisista on joko toiveajattelua tai täysin epärehellistä", IPCC:n varapuheenjohtajana toimiva professori van Ypersele sanoi BBC Newsille. "Kyse on vain muutoksesta [lämpötilan nousun vaihteluvälin] alarajalla. Vaikka tämä osoittautuisi todelliseksi herkkyydeksi, se ei tee haasteesta erittäin, erittäin, erittäin vaikeaa, vaan tekee siitä vain erittäin, erittäin vaikeaa. "Onko se niin suuri muutos?" Professori van Ypersele huomauttaa, että monet muut tulevan raportin näkökohdat antavat todennäköisesti lisää varmuutta lämpenevän maailman vaikutusten laajuudesta. Merenpinnan nousua koskevat ennusteet todennäköisesti vahvistuvat huomattavasti vuodesta 2007. Myös merijään tilasta saadaan todennäköisesti selkeämpi käsitys.</w:t>
      </w:r>
    </w:p>
    <w:p>
      <w:r>
        <w:rPr>
          <w:b/>
        </w:rPr>
        <w:t xml:space="preserve">Tulos</w:t>
      </w:r>
    </w:p>
    <w:p>
      <w:r>
        <w:t xml:space="preserve">Ilmaston lämpenemistä käsittelevän keskeisen raportin valmistelujen alla ilmastonmuutosta koskevaan valtavirran mielipiteeseen skeptisesti suhtautuvat väittävät olevansa "voittamassa" kiistan.</w:t>
      </w:r>
    </w:p>
    <w:p>
      <w:r>
        <w:rPr>
          <w:b/>
        </w:rPr>
        <w:t xml:space="preserve">Esimerkki 1.484</w:t>
      </w:r>
    </w:p>
    <w:p>
      <w:r>
        <w:t xml:space="preserve">Ba on pieni 18-vuotias. Hänen ruumiinsa kutistuu siistiksi paketiksi, kun hän muistelee kokemuksiaan. Istumme kirkkaasti valaistussa keittiössä, ja Jack Russell -koira pörrää välillämme pöydän alla. Ba:n sijaisäiti hössöttää taustalla, valmistaa lounasta ja puuttuu toisinaan asiaan selventääkseen tai lisätäkseen yksityiskohtia hänen kertomukseensa Vietnamista tänne tulleesta matkastaan. Hän haluaa varmistaa, että hänen tarinansa ymmärretään. Ba on asunut täällä lähes vuoden. Hänet sijoitettiin sijaisvanhempiensa luokse sen jälkeen, kun hänet löydettiin vaeltelemasta hämmentyneenä ja peloissaan juna-asemalta Pohjois-Englannissa vain vaatteet yllään. "Tunnetko olosi nyt turvalliseksi?" hänen sijaisäitinsä kysyy ja kaipaa vahvistusta sille, että Ba:n henkiset ja fyysiset arvet paranevat, kun häntä hoidetaan tarpeeksi. Hänen tarinansa on sekä poikkeuksellinen että tyypillinen niistä yhä useammista vietnamilaisista miehistä ja naisista, jotka on tunnustettu ihmiskaupan mahdollisiksi uhreiksi Yhdistyneessä kuningaskunnassa. Vietnamilaiset ovat jo useiden vuosien ajan olleet yksi kolmesta tärkeimmästä kansallisuudesta, jotka ovat olleet esillä National Crime Agencyn käsiteltäväksi annetuissa nykyaikaisen orjuuden tapauksissa, 702 tapausta vuonna 2018. Pelastusarmeija, joka tukee kaikkia aikuisia nykyaikaisen orjuuden uhreja Yhdistyneessä kuningaskunnassa, kertoo, että heille ohjattujen Vietnamin kansalaisten määrä on yli kaksinkertaistunut viiden viime vuoden aikana. Arvioiden mukaan 18 000 ihmistä tekee vuosittain matkan Vietnamista Eurooppaan. Ba uskoo, että kiinalainen jengi salakuljetti hänet Yhdistyneeseen kuningaskuntaan. Hänet siepattiin Ho Chi Minh Cityn kaduilta, missä hän oli katulapsi, orpo, joka nukkui viemäriputken mutkassa. Hän myi lottokuponkeja rahasta, vaikka vanhemmat miehet joskus hakkasivat häntä ja veivät hänen saaliinsa. Unicefin vuonna 2017 julkaisemassa raportissa Ho Chi Minh Cityä kuvailtiin "lapsikaupan lähtöpaikaksi, siirtymispaikaksi ja määränpääksi". Ihmiskaupan vastaisten hyväntekeväisyysjärjestöjen vuonna 2018 laatimassa raportissa sanottiin, että lukuisat ihmiskaupan kohteeksi joutuneet vietnamilaislapset olivat kertoneet tulleensa siepatuksi kadulla asuessaan. Näin kävi Balle. "Eräs vanhempi mies sanoi minulle, että jos tulisin hänen mukaansa, hän voisi auttaa minua ansaitsemaan paljon rahaa. Mutta kun kieltäydyin, hän laittoi pussin pääni päälle. En voinut uskoa, mitä tapahtui", hän sanoo. Sitten hänet niputettiin pieneen pakettiautoon, hänet sidottiin ja hänen silmänsä sidottiin, ja hänen huutonsa tukahdutettiin. Jossain vaiheessa Ba:n vangitsijat vaihtuivat, eikä hän enää ymmärtänyt heidän puhumaansa kieltä. Kun he vihdoin pysähtyivät ja pussi otettiin pois, Ba löysi itsensä suuresta, tyhjästä ja ikkunattomasta varastosta Kiinassa, ja häntä käskettiin odottamaan. "Tiesin, että he valmistautuivat lähettämään minut jonnekin töihin", hän sanoo. Niiden kuukausien aikana, jotka Ba oli siellä vankina, vartija hakkasi häntä säännöllisesti. "En tiedä miksi", Ba sanoo olkapäitään kohauttaen, "siihen ei ollut mitään syytä." Kun hänet saatiin kiinni pakoyrityksestä, rangaistus oli paljon pahempi kuin potkuja ja lyöntejä - vartija kaatoi kiehuvaa vettä hänen rintaansa ja käsiinsä. "Se oli tuskaa. Huusin häntä lopettamaan, mutta hän ei kuunnellut", hän sanoo. Ba menetti tuskasta tajuntansa. "Makasin paikallani päiväkausia. En pystynyt kävelemään. Se oli tuskallista hyvin pitkään." Hänen sijaisäitinsä lisää, että hänen arpeutunut ihonsa on kireä koko hänen kehossaan ja pysyvä muistutus siitä, mitä hänelle tapahtui. Ba siirrettiin sitten Yhdistyneeseen kuningaskuntaan useissa rekka-autoissa. Hän muistaa viimeisen kontin hiljaisuuden, jossa ihmislasti piileskeli laatikoiden välissä. Hiljaisuuden rikkoi vain se, että pahvia revittiin, jotta sitä käytettäisiin eristeenä kylmää nakertavaa kylmyyttä vastaan. Hänen pitkähihainen toppinsa tarjosi vain vähän suojaa. "Minua pelotti aina matkalla, ja olin hyvin väsynyt. En voinut nukkua, koska olin niin huolissani. En tiennyt, mitä minulle tapahtui. Minulle ei kerrottu mitään siitä, minne olin menossa." Itse asiassa Ba:n kohtalona oli työskennellä "puutarhurina" Yhdistyneen kuningaskunnan laittomassa kannabiskaupassa, jonka arvo on noin 2,6 miljardia puntaa vuodessa. Hänet lukittiin metsän ympäröimään hylättyyn kaksikerroksiseen taloon, jossa häntä käskettiin huolehtimaan kasveista, jotka kasvoivat kaikilla käytettävissä olevilla pinnoilla. Se oli arkipäiväistä valvomista, jossa valot sytytettiin ja sammutettiin kasvien päällä tiettyinä aikoina ja niitä kasteltiin muutaman tunnin välein. Mutta siihen liittyi myös väkivaltaa. Kun kasvi epäonnistui, kiinalainen pomo näännytti ja potki Baa, ja hän tähtäsi palovammoja hänen rintaansa. Ba ei koskaan saanut palkkaa työstään, eikä hänelle kerrottu, että hän tienasi maksaakseen matkansa Yhdistyneeseen kuningaskuntaan. Hän oli orja. "Miten jaksoin jatkaa? Sanoin itselleni, että minun oli jatkettava syömistä, tehtävä töitä ja odotettava tilaisuutta paeta", hän sanoo. Lopulta hän pakeni rikkomalla yläkerran ikkunan ja hyppäämällä maahan. Sitten hän juoksi niin kauan kuin pystyi. "Olin peloissani, masentunut ja paniikissa. Jos olisin jäänyt kiinni, minua olisi hakattu vielä pahemmin", Ba sanoo. Hänen oli kuitenkin otettava tämä riski, koska hänen elämänsä kannabistilalla oli "sietämätöntä". Koska hänellä ei ollut aavistustakaan, mihin suuntaan mennä, hän seurasi junaradan reittiä. Hänellä oli vain paketti keksejä syötäväksi. "En edes tiennyt olevani Englannissa." Junalinja johti hänet odotetusti juna-asemalle - ja hänen kannaltaan hyvin onnelliseen tapaamiseen British Transport Police -poliisin kanssa. "Siitä oli pitkä aika, kun kukaan oli ollut minulle ystävällinen", hän sanoo. Ba on nyt kotiutunut brittiläiseen elämään. Hän voitti hiljattain palkinnon collegessa arvosanoistaan ja vietti ensimmäistä jouluaan. Hän ei ollut koskaan ennen avannut lahjaa. Kääntäjä, joka tapasi Ba:n, kun hänet otettiin poliisin huostaan, sanoo, että muutos on merkittävä. Hän muistelee, kuinka laiha ja pelokas Ba oli. "Kuin jänis ajovaloissa", lisää hänen sijaisisisänsä. Ba ei tiedä, saako hän jäädä Yhdistyneeseen kuningaskuntaan. Hänen viimeinen tapaamisensa sisäministeriössä turvapaikkahakemuksen käsittelyä varten ei sujunut hyvin. Virkailija yritti vakuuttaa hänelle, että jos hän palaisi Vietnamiin, viranomaiset auttaisivat häntä, mitä Ba ei voi uskoa. Hän on varma, että jos hänet lähetetään takaisin, hän joutuu jälleen ihmiskaupan uhriksi. Samaa mieltä on vietnamilainen ihmiskaupan asiantuntija Mimi Vu, joka sanoo, että ihmiskaupan uhriksi joutuneilla ja palanneilla ihmisillä on vakava riski joutua uudelleen ihmiskaupan uhriksi, varsinkin jos ihmiskauppiaat väittävät, että he ovat heille rahaa velkaa. Ba pitää hiljaisuudesta pienessä kylässä, jossa hän asuu ja joka on täynnä vanhoja kivimökkejä ja rönsyileviä bungaloweja. Hän pelkää näkevänsä miehen, joka piti häntä vankina kannabisfarmilla ja potkaisi hänen loukkaantunutta rintaansa. Chinh pelkää myös, mutta ei niitä ihmisiä, jotka salakuljettivat hänet tänne Yhdistyneeseen kuningaskuntaan. Hän pelkää Vietnamin viranomaisia. Nämä pelot perustuvat katkeraan kokemukseen. 17-vuotias joutui lähtemään Vietnamista alkuvuodesta 2019 välttääkseen 10 vuoden vankeustuomion hallituksen vastaisen kirjallisuuden jakamisesta ovelta ovelle. "En uskonut, että pääsisin sieltä hengissä pois", hän sanoo. Vietnamin kommunistihallitusta kritisoiville ihmisille langetetaan ankaria rangaistuksia. Human Rights Watch totesi viime viikolla julkaistussa raportissaan, että ainakin 30 aktivistia ja toisinajattelijaa tuomittiin vankilaan vuonna 2019 "pelkästään siitä, että he käyttivät perusoikeuksiaan sanan-, yhdistymis- ja uskonnonvapauteen". Tähän sisältyy jopa hallituksen vastaiseksi katsotun kirjoituksen kirjoittaminen Facebookiin; Amnesty Internationalin mukaan ainakin 16 ihmistä pidätettiin, vangittiin tai tuomittiin vuonna 2019 tästä rikoksesta. "[Vuosi] 2019 oli julma vuosi perusvapauksille Vietnamissa", Human Rights Watchin Aasian johtaja Brad Adams kommentoi. "Vietnamin hallitus väittää, että sen kansalaiset nauttivat sananvapautta, mutta tämä "vapaus" katoaa, kun sitä käytetään demokratian vaatimiseen tai hallitsevan kommunistisen puolueen arvosteluun." Chinhin pidätys johtui siitä, että hänen perheensä kuuluu Vietnamin Hoa Hao -buddhalaisyhteisöön. Hallitus tunnustaa uskonnon, mutta on olemassa monia ryhmiä, jotka eivät noudata valtion hyväksymää haaraa, ja viranomaiset valvovat ja tukahduttavat niitä voimakeinoin. Sama koskee muita hyväksymättömiä uskonnollisia ryhmiä. Human Rights Watchin mukaan uskovia pidätetään, kuulustellaan, kidutetaan, pakotetaan luopumaan uskostaan ja vangitaan "kansallisen edun vuoksi". Chinh asui Hai Duongissa, joka on kaupunki Pohjois-Vietnamissa. Hänen unelmansa, kuten miljoonien muidenkin teini-ikäisten poikien ja tyttöjen, oli tulla jalkapalloilijaksi, ja hän seurasi innokkaasti portugalilaista tähteä Cristiano Ronaldoa. Hän työskenteli kuitenkin mielellään myös äitinsä kodintarvikemyymälässä, kun hän ei ollut koulussa. Hän oli hyvin läheinen äidilleen ja isoisälleen, joka asui heidän kanssaan. Vuonna 2018 Chinh osallistui mielenosoitukseen isoisänsä kanssa. Hän muistaa hermostuneensa aamulla ja sadan ihmisen lippujen heiluvan tuulessa, kun he lauloivat ja vaativat uskonnonvapautta ja poliittisten vankien vapauttamista. Sen jälkeen Chinh kamppailee. "Minusta on hyvin vaikeaa puhua siitä päivästä", hän sanoo. Chinhin isoisä pidätettiin ja lähetettiin vankilaan, jossa hän kuoli pian sen jälkeen. "Kun kävimme hänen luonaan, hän näytti hyvin heikolta", Chinh kertoo. Amnesty Internationalin mukaan vangitut aktivistit ovat vaarassa joutua kidutuksen ja muun pahoinpitelyn kohteeksi. Vietnamilaiset vankilat ovat tiettävästi epähygieenisiä, ja vangeilta evätään riittävä terveydenhoito, puhdas vesi ja raitis ilma. Hänen isoisänsä kohtelu kannusti Chinhiä jatkamaan protestointia, mutta vuoden 2019 alussa hänetkin pidätettiin lentolehtisten jakamisesta. Häntä pidettiin pienessä, ahtaassa sellissä 10 tuntia ja kuulusteltiin yksin. Hän sanoo, että hänen uskonsa auttoi häntä selviytymään. "Tietenkin minua pelotti. Poliisi tuli selliin ja kyseli minulta perheestäni ja siitä, miksi minulla oli hallituksen vastaista kirjallisuutta. He huusivat minulle, kun en vastannut. Pelkäsin kovasti, että he lyövät minua." Oikeudessa hän ei saanut puolustautua, hänet tuomittiin ja hänelle kerrottiin, että hänen tuomionsa alkaisi, kun hän täytti 18 vuotta. Hänen äitinsä hankki sitten rahaa maksaakseen agentille, joka salakuljetti hänet Yhdistyneeseen kuningaskuntaan. "Äitini viimeiset sanat olivat: 'Mene sinne, etsi joku, joka auttaa sinua, äläkä koskaan palaa takaisin'." Lentokentällä hän luovutti pojan kahdelle agentille, jotka pitivät pojan passin. "Saimme paljon lentoja ja asuimme ihmisten luona, kunnes pääsimme Ranskaan", Chinh kertoo. Hänellä ei ole aavistustakaan, minkä maiden kautta hän kulki Malesiaa ja Kreikkaa lukuun ottamatta. Ranskassa hänet pantiin eräänä yönä kuorma-auton konttiin. Sisällä oli vain yksi toinen mies, mutta he eivät puhuneet ennen kuin saapuivat Yhdistyneeseen kuningaskuntaan, koska pelkäsivät, että rajavirkailija huomaisi heidän läsnäolonsa. "Siellä oli hyvin kylmä, ja hengittäminen oli hyvin vaikeaa, koska tila oli ahdas ja pieni", Chinh kertoo. "Makasin kuorma-auton päälle kasattujen laatikoiden päällä, melkein yläreunaan asti, joten minulla oli juuri ja juuri tarpeeksi tilaa maata. Oli hyvin pimeää. Minä vain nukuin. Minulla ei ollut mukanani mitään - ei ruokaa, ei vettä." Kun kuorma-auto lopulta pysähtyi, Chinh vietiin vietnamilaisen perheen luo, joka antoi hänelle ruokaa ja sängyn yöksi. "Voin viedä sinut jonnekin turvalliseen paikkaan", hänen isäntänsä sanoi. Aamulla Chinh jätettiin paikallisen sisäministeriön rakennuksen ulkopuolelle paperin kanssa, jossa oli hänen nimensä ja syntymäaikansa. Hän muistaa, kuinka oudolta hänestä tuntui, koska hän ei osannut englantia. Hän sanoo kuitenkin tunteneensa olonsa turvalliseksi, "koska olin Yhdistyneessä kuningaskunnassa". Sisäministeriö myönsi hänelle äskettäin pakolaisaseman, joka oikeuttaa hänet jäämään Yhdistyneeseen kuningaskuntaan viideksi vuodeksi. Sen jälkeen päätetään, voiko hän jäädä maahan määräämättömäksi ajaksi. Chinhillä oli onnea. Hänen äitinsä pystyi maksamaan hänen matkansa etukäteen. Kun 39 Vietnamin kansalaisen ruumiit löydettiin viime vuonna Essexistä, kerrottiin, että kyseessä olivat Vietnamin köyhimmiltä alueilta kotoisin olevat taloussiirtolaiset, jotka olivat ottaneet jopa 30 000 punnan lainat päästäkseen tänne. Perheiden taloja oli käytetty vakuutena, ja heidän olisi pitänyt maksaa matkansa takaisin täällä työskentelemällä laittomasti kannabisfarmeilla, naulabaareissa ja ravintoloissa. Emme ehkä koskaan saa tietää, mitä Essexistä löydetyille 39 ihmiselle oli luvattu, mutta on todennäköistä, että osa heistä olisi päätynyt orjuuden kaltaisiin oloihin. Jakub Sobik Anti Slavery International -järjestöstä sanoo, että vietnamilaiset, jotka ovat ottaneet lainaa maksaakseen matkansa tänne, ovat alttiimpia hyväksikäytölle. "He aloittavat matkansa siinä uskossa, että he ovat maksaneet salakuljetuksesta paremman elämän toivossa, mutta päätyvät lopulta ihmiskaupan uhreiksi. "Koska heidän on piilouduttava viranomaisilta, ihmiskauppiaiden on helppo toimia. Täällä oleskelu on rikos, eivätkä he voi ottaa riskiä, että heidät karkotetaan Vietnamiin, kun heidän päänsä päällä on valtavia rahasummia velkaa." Osa tämän artikkelin tiedoista on peräisin BBC Briefing -julkaisusta, joka on minisarja ladattavia syvällisiä oppaita uutisaiheisiin, joissa on mukana akateemikkoja, tutkijoita ja toimittajia. Se on BBC:n vastaus siihen, että yleisö on vaatinut parempaa selvitystä otsikoiden takana olevista tosiasioista. Miehiä viedään tyypillisesti kannabistehtaisiin, mutta vietnamilaiset naiset ovat vaarassa joutua seksuaalisen hyväksikäytön kohteeksi. Olen lukenut erään 15-vuotiaan pojan kertomuksen, jossa hän kertoi, että työskennellessään kannabistehtaassa hän kuuli alakerran naisten huudot. Hän uskoi, että heitä käytettiin seksuaalisesti hyväksi. Nuori yksinhuoltajaäiti Amy raiskattiin useaan otteeseen matkansa aikana Yhdistyneeseen kuningaskuntaan ja uudelleen saapumisensa jälkeen, kunnes terveydenhuollon työntekijä tunnisti hänet mahdolliseksi ihmiskaupan uhriksi. Hän oli innoissaan lähtenyt siskonsa kanssa perheen maatilalta vuonna 2013, hän kertoi hyväntekeväisyysjärjestölle, joka lopulta alkoi huolehtia hänestä Yhdistyneessä kuningaskunnassa. Kaksi miestä oli vakuuttanut hänen perheensä lähettämään tytöt ulkomaille ansaitsemaan rahaa. Ennakkomaksua ei ollut, joten heidän olisi tehtävä töitä maksaakseen matkan. Amy jätti pienen poikansa sedän luokse. Hänet kaupattiin ensin vaatetehtaaseen Venäjälle, jossa hän työskenteli 10-12 tuntia päivässä ilman palkkaa. Hän nukkui pienessä huoneessa noin 10 muun ihmisen kanssa, jossa miespuoliset työntekijät raiskasivat hänet toistuvasti. Kahden vuoden kuluttua hänet ja kahdeksan muuta ihmistä vietiin maitse Yhdistyneeseen kuningaskuntaan, ja heille kerrottiin, että jos he työskentelevät ahkerasti, heille maksettaisiin palkkaa. Sen sijaan herättyään yksin kuorma-autossa, joka toi heidät Kanaalin yli (ihmiskauppiaat olivat jättäneet hänet sinne epäselvistä syistä), hän joutui uuteen hyväksikäytön maailmaan. Hänet pakotettiin prostituutioon vietnamilaisen pariskunnan kotiin, joka toimi samalla kannabistilana. Vasta kun Amy oli tullut raskaaksi ja hänet oli pidätetty kotietsinnässä, kätilö huomasi, että jokin oli pielessä, ja lähetti Amyn kansallisen rikosviraston tietoon, koska hän oli ilmeisesti nykyaikaisen orjuuden uhri. Sitten Pelastusarmeija löysi hänelle paikan turvapaikasta. Nyt hän on taas äiti ja keskittyy tekemään parhaansa vauvalleen. Chinh asuu sijaisperheessä. Hän opiskelee ahkerasti englantia - ja jopa paikallista pohjoista slangia - ja on edelleen harjoittava buddhalainen. Hänen 18-vuotissyntymäpäivänsä, jolloin hän olisi joutunut vankilaan, lähestyy nopeasti. Ba näkee yhä painajaisia ja takaumia ajasta, jolloin hän oli ihmiskauppiaiden käsissä. Hän odottaa hermostuneena päätöstä siitä, myönnetäänkö hänelle turvapaikka. Hän on kuitenkin hiljattain aloittanut neuvonnan, ja päivä päivältä hän alkaa tuntea olonsa turvallisemmaksi sijaisäitinsä ja -isänsä rakastavan hoivan turvin. Nimet Ba, Chinh ja Amy ovat peitenimiä Kuvitukset: Emma Russell Saatat olla kiinnostunut myös seuraavista: Kesäkuussa 2018 33 raskaana olevaa naista pidätettiin ja suljettiin huvilaan Kambodžan pääkaupungissa Phnom Penhissä. Kaikki olivat sijaisäitejä, jotka synnyttivät lapsia ulkomaisille asiakkaille. Heidät on sittemmin vapautettu - mutta sillä ehdolla, että he kasvattavat lapset itse. Rangaistus on jopa 20 vuotta vankeutta. Maksettu vieraan lapsen synnyttämisestä - sitten pakotettu kasvattamaan lapsi.</w:t>
      </w:r>
    </w:p>
    <w:p>
      <w:r>
        <w:rPr>
          <w:b/>
        </w:rPr>
        <w:t xml:space="preserve">Tulos</w:t>
      </w:r>
    </w:p>
    <w:p>
      <w:r>
        <w:t xml:space="preserve">Se oli kauhea kuolema 39:lle Vietnamin kansalaiselle, jotka löydettiin perävaunun takaosasta teollisuusalueelta Essexissä viime vuoden lokakuussa. Cat McShane kertoo, että tarina valaisi ihmissalakuljetuksen ja ihmiskaupan maanalaista maailmaa ja erityisesti Vietnamin ja Yhdistyneen kuningaskunnan välistä kukoistavaa reittiä.</w:t>
      </w:r>
    </w:p>
    <w:p>
      <w:r>
        <w:rPr>
          <w:b/>
        </w:rPr>
        <w:t xml:space="preserve">Esimerkki 1.485</w:t>
      </w:r>
    </w:p>
    <w:p>
      <w:r>
        <w:t xml:space="preserve">Camdenin kaupunginvaltuusto ilmoitti, että se aikoo nyt järjestää julkisen kuulemisen. Se haluaa ottaa nopeusrajoituksen käyttöön kaikilla hallinnassaan olevilla teillä vähentääkseen onnettomuuksien määrää ja kannustaakseen ihmisiä kävelemään tai pyöräilemään. Brittiläisten kuljettajien yhdistys Association of British Drivers on todennut, että 20mph-rajoitukset ovat haitallisia. Camdenin tietyillä asuinalueilla on jo 20mph-vyöhykkeitä, ja neuvosto väittää, että ne ovat parantaneet liikenneturvallisuutta. Yhdelläkään kaupunginosan teistä ei ole yli 30mph nopeusrajoitusta.</w:t>
      </w:r>
    </w:p>
    <w:p>
      <w:r>
        <w:rPr>
          <w:b/>
        </w:rPr>
        <w:t xml:space="preserve">Tulos</w:t>
      </w:r>
    </w:p>
    <w:p>
      <w:r>
        <w:t xml:space="preserve">Keski- ja Pohjois-Lontoon alueet ovat askeleen lähempänä 20mph nopeusrajoituksen käyttöönottoa, kun kaupunginvaltuutetut hyväksyivät esityksen liikenneturvallisuuden parantamiseksi.</w:t>
      </w:r>
    </w:p>
    <w:p>
      <w:r>
        <w:rPr>
          <w:b/>
        </w:rPr>
        <w:t xml:space="preserve">Esimerkki 1.486</w:t>
      </w:r>
    </w:p>
    <w:p>
      <w:r>
        <w:t xml:space="preserve">Kuorma-autonkuljettaja Andrew Littler, 53, Leicestershiren Coalvillestä oli opettelemassa sukeltamista ystävänpäivänä, kun hän sai sydänpysähdyksen. Ystävät ovat keränneet rahaa hänen ruumiinsa kotiuttamiseen, koska hänellä ja hänen vaimollaan ei ollut vakuutusta. Hänen vaimonsa Lesley Littler sanoi, että pariskunta unohti ostaa vakuutuksen, ja lisäsi: "Haluan hänet vain kotiin." Pariskunta, jolla on kaksi tytärtä, oli lomalla juhlimassa 32. hääpäiväänsä. "Lähdimme aina pois hääpäivänä, menimme Teneriffalle joka vuosi ja rakastimme sitä", rouva Littler sanoi. Kuolinpäivänään herra Littler, joka työskenteli myös liikkuvana DJ:nä, oli lähtenyt sukeltamaan ystäviensä kanssa. Rouva Littler lisäsi: "Tämä oli ensimmäinen kerta, kun en ole koskaan ollut hänen kanssaan. Olisin seissyt hiekalla vilkuttamassa hänelle. "Mutta sanoin: 'Mene ja pidä hauskaa, pidä hauskaa'. Hän rakasti sukeltamista, hän todella rakasti sitä." "Todellinen ystävä" Hän sanoi, että mies ilmoitti yhdelle sukeltajatoveristaan, että hän tunsi olonsa huonoksi, joten he nostivat hänet vedestä ja yrittivät elvyttää häntä, mutta eivät pystyneet pelastamaan häntä. Rouva Littler lensi takaisin Yhdistyneeseen kuningaskuntaan lauantaina ja sanoi, että perhe yrittää nyt järjestää Littlerin ruumiin kotiuttamisen, joka maksaa noin 3 500 puntaa. "Tämä on ensimmäinen kerta, kun lähdimme lomalle ilman vakuutusta", hän sanoi. "En tiedä miten, tällä kertaa vain unohdimme. Se vain unohtui. Halusimme vain päästä pois." Ystävä David Granger kirjoitti Facebookissa kunnianosoituksena Littlerille: "Andrew oli todellinen ystäväni yli 30 vuoden ajan - hän auttoi minua melko monta kertaa, häntä tullaan kaipaamaan suuresti ja surullisesti." Toinen ystävä, Stephen Greenhalgh, sanoi: "Olimme ystäviä yli 24 vuotta. Mikä surullinen menetys, häntä tullaan kaipaamaan." Seuraa BBC East Midlandsia Facebookissa, Twitterissä tai Instagramissa. Lähetä juttuideoita osoitteeseen eastmidsnews@bbc.co.uk.</w:t>
      </w:r>
    </w:p>
    <w:p>
      <w:r>
        <w:rPr>
          <w:b/>
        </w:rPr>
        <w:t xml:space="preserve">Tulos</w:t>
      </w:r>
    </w:p>
    <w:p>
      <w:r>
        <w:t xml:space="preserve">Yli 4000 puntaa on kerätty, jotta Teneriffalla sukelluksen lomassa menehtyneen miehen ruumis saataisiin lennätettyä kotiin.</w:t>
      </w:r>
    </w:p>
    <w:p>
      <w:r>
        <w:rPr>
          <w:b/>
        </w:rPr>
        <w:t xml:space="preserve">Esimerkki 1.487</w:t>
      </w:r>
    </w:p>
    <w:p>
      <w:r>
        <w:t xml:space="preserve">Christopher Halliwell tuomittiin elinkautiseen vankeusrangaistukseen, jonka vähimmäiskesto on 25 vuotta Sian O'Callaghanin murhasta. Oikeusministeri Dominic Grieve on nyt kuitenkin pyytänyt vetoomustuomioistuinta selvittämään, oliko lokakuussa annettu tuomio liian lievä. Nick Hawkins kruunun syyttäjälaitokselta sanoi, että asia siirrettiin "huolellisen harkinnan" jälkeen. Halliwell sieppasi neiti O'Callaghanin Swindonissa vietetyn illan jälkeen ja vei hänet Savernake Forestiin, jossa hän murhasi hänet. Hänen ruumiinsa löydettiin useita päiviä myöhemmin Oxfordshiressä sijaitsevan Uffington White Horsen läheltä. Halliwell johdatti poliisin myös Becky Goddenin ruumiin luo pian sen jälkeen, kun hän oli tunnustanut tappaneensa neiti O'Callaghanin. Häntä ei kuitenkaan asetettu syytteeseen neiti Goddenin kuolemasta, kun tuomari katsoi, että etsivät eivät noudattaneet pidätysohjeita. Pidätyksen jälkeen Halliwelliä ei viety poliisiasemalle, jossa poliisipäällikkö Steve Fulcher luki hänelle oikeuksia. Tuomari Cox totesi myöhemmin, että ylikomisario Fulcherin päätös olla noudattamatta poliisi- ja rikosrekisterilain (Pace Act) ohjeita oli "merkittävä ja olennainen". Se johti siihen, että Halliwell joutui syytteeseen vain neiti O'Callaghanin murhasta eikä neiti Goddenin, joka tunnettiin myös nimellä Becky Godden-Edwards, murhasta, joka oli ollut kadoksissa kahdeksan vuotta. Ylikomisario Fulcher sanoi haluavansa "vedota murhaajan omaantuntoon", mutta tuomari Cox sanoi, että toimenpiteen tarkoituksena oli "saada vastaaja puhumaan". Tapauksen jälkeen Wiltshiren poliisi on pyytänyt anteeksi Goddenin perheeltä, kun taas Halliwellin tytär on vedonnut häneen, jotta hän kertoisi perheelle, mitä tapahtui.</w:t>
      </w:r>
    </w:p>
    <w:p>
      <w:r>
        <w:rPr>
          <w:b/>
        </w:rPr>
        <w:t xml:space="preserve">Tulos</w:t>
      </w:r>
    </w:p>
    <w:p>
      <w:r>
        <w:t xml:space="preserve">Swindonissa toimistotyöntekijän murhanneen taksinkuljettajan "lievästä" tuomiosta aiotaan valittaa.</w:t>
      </w:r>
    </w:p>
    <w:p>
      <w:r>
        <w:rPr>
          <w:b/>
        </w:rPr>
        <w:t xml:space="preserve">Esimerkki 1.488</w:t>
      </w:r>
    </w:p>
    <w:p>
      <w:r>
        <w:t xml:space="preserve">Lancashiren Prestonista kotoisin oleva 47-vuotias pidätettiin ja hänelle annettiin virallinen "häirintävaroitus". Uhkaukset esitettiin sen jälkeen, kun SNH oli myöntänyt luvan korppien teurastukseen Perthshiressä. Päätöksen jälkeen sosiaalisessa mediassa jaettiin laajalti luonnonsuojelija Chris Packhamin SNH:n puheenjohtajalle Mike Cantlaylle lähettämä sähköpostiviesti, jossa hän kutsui toimenpidettä "harkitsemattomaksi ja tuhoisaksi". Kirjeessä sanottiin: "Jos olisitte pyytäneet parhaista PR-johtajista koostuvaa ryhmää laatimaan suunnitelman, jolla voitaisiin tuhota viimeisetkin uskottavuuden rippeet, karkottaa kaikki hupenevat rehellisyyden varannot ja tuhota kaikki jäljellä oleva luottamus luonnonsuojelijoiden ja SNH:n välillä, veikkaan, että he olisivat ehdottaneet tätä. Huipputyötä. "Nykyisellään SNH:n jo ennestään ahdistettu maine on verissä päin, ja vaikka en olekaan PR-ihminen, ehdottaisin, että tämän huonosti harkitun ja tuhoisan päätöksen peruuttaminen - mahdollisimman nopeasti - olisi erittäin hyvä ajatus." Kun tappouhkaukset tulivat julki, Packham sanoi Twitterissä, että ne ovat "vastenmielisiä ja mahdottomia hyväksyä, ja ne on lopetettava välittömästi". Hän lisäsi kuitenkin, että korppien teurastus oli myös "vastenmielistä ja tuomittavaa, ja se olisi lopetettava välittömästi". SNH oli antanut luvan noin 300 korpin lopettamiseen Strathbraanin alueen kahlaajalintujen suojelemiseksi. Lancashiren poliisi antoi varoituksen Skotlannin poliisin tutkinnan jälkeen.</w:t>
      </w:r>
    </w:p>
    <w:p>
      <w:r>
        <w:rPr>
          <w:b/>
        </w:rPr>
        <w:t xml:space="preserve">Tulos</w:t>
      </w:r>
    </w:p>
    <w:p>
      <w:r>
        <w:t xml:space="preserve">Poliisi on varoittanut miestä, joka oli lähettänyt tappouhkauksia Scottish Natural Heritage (SNH) -järjestön puheenjohtajalle.</w:t>
      </w:r>
    </w:p>
    <w:p>
      <w:r>
        <w:rPr>
          <w:b/>
        </w:rPr>
        <w:t xml:space="preserve">Esimerkki 1.489</w:t>
      </w:r>
    </w:p>
    <w:p>
      <w:r>
        <w:t xml:space="preserve">Viisikymmentä ajanvarauksen saanutta ihmistä käy perjantaina apteekissa lähellä Pwllheliä, Gwyneddissä, saadakseen ensimmäisen rokotteen Oxford-AstraZenecan rokotetta. Pilottihanke on alkanut Betsi Cadwaladrin terveyslautakunnan apteekeissa. Ensimmäinen ministeri Mark Drakeford sanoi, että yhteisöapteekit voivat auttaa rokotuksissa "useammalla kuin yhdellä tavalla". Tämä on seurausta Community Pharmacy Walesin Walesin terveysministerille lähettämästä kirjeestä, jossa sanottiin, että Walesissa on "kiireellinen tarve" käyttää apteekkeja koronavirusrokotteiden käyttöönotossa. Yhdistyneen kuningaskunnan hallituksen lukujen mukaan 126 375 ihmistä Walesissa, 4 prosenttia väestöstä, on tähän mennessä saanut ensimmäisen koronavirusrokotteensa. Skotlannissa vastaava luku on 4,1 prosenttia (224 840), Englannissa 4,9 prosenttia (2 769 164) ja Pohjois-Irlannissa 6 prosenttia (114 567). Walesissa satoja apteekkeja lisää tarjoaa rokotusta seuraavien kahden viikon aikana. Rosie Bennett, yksi rokotuksen Llanbedrogissa sijaitsevassa Fferyllwyr H L Taylor -apteekissa saaneista potilaista, sanoi rokotteen saamisen olevan "pieni askel kohti parempaa tulevaisuutta". 82-vuotias nainen sanoi: "Se on hyvä asia: "Minulla ei ole autoa, joten oli suuri helpotus tietää, ettei minun tarvitsisi matkustaa pitkää matkaa saadakseni rokotteen. "Täällä kylässä tunnemme apteekin henkilökunnan. He ovat tehneet hyvää työtä pandemian aikana, ja on rauhoittavaa saada rokote tutulta ihmiseltä." Rokotteen Rosielle antaneen apteekkarin Steffan Johnin mukaan henkilökunta on "todella iloinen voidessaan antaa oman panoksensa yhteisölle". Apteekkari Llyr Hughes, joka johtaa neljää apteekkia, mukaan lukien Fferyllwyr H L Taylor Pharmacy, sanoi, että "rokottaminen laajassa mittakaavassa" oli "ainoa keino selvitä pandemiasta". Hughes sanoi BBC Radio Walesin aamiaisohjelmassa, että hän odottaa rokotteiden käyttöönoton tapahtuvan "hyvin nopeasti kaikissa Walesin apteekeissa". "En näe suuria ongelmia", hän sanoi. "Yhteisöapteekeilla on runsaasti kokemusta influenssarokotusten antamisesta. "Räätälöimme työmallimme tämän huomioon ottamiseksi, kuten teimme influenssarokotteen kohdalla", hän sanoi. Hughes sanoi, että hänen apteekkinsa on rokottanut lauantai-iltapäivään mennessä yli 100 ihmistä. Hän lisäsi: "Jos pystymme toimittamaan rokotukset paikallisesti, voimme helpottaa iäkkäiden potilaiden saatavuutta." Hän selitti, että paikallisiin potilaisiin otetaan yhteyttä, jotta he saisivat ajan rokotteen apteekkiin. John sanoi, että rokote toimitetaan kymmenen annoksen injektiopulloissa, mikä tarkoittaa, että on tärkeää rokottaa niin monta ihmistä kerrallaan eikä rokotetta saa hukata. "Varhaisessa vaiheessa" Drakeford kertoi kuitenkin perjantaina Walesin hallituksen tiedotustilaisuudessa, että kaikki apteekkien tilat eivät sovellu Covid-rokotteiden toimittamiseen. Hän sanoi, että joitakin apteekkareita voitaisiin pyytää antamaan rokotuksia joukkorokotuskeskuksissa silloin, kun rokotustilat ovat pienet apteekeissa, joissa on paljon ihmisiä. Walesin terveysministeri Vaughan Gething sanoi, että rokotteiden käyttöönotto on vielä "alkuvaiheessa" "suurimmassa rokotusohjelmassa, jonka Wales on koskaan nähnyt". "Ihmisiä voidaan odottaa pyydettävän joko messu- tai sosiaalikeskukseen, sairaalaan, yleislääkärin vastaanotolle, apteekkiin tai liikkuvaan yksikköön", hän lisäsi. Gething sanoi, että rokotuspaikkoja ja -keskuksia on valittu eri puolille maata, jotta "kaikilla olisi yhtäläiset mahdollisuudet saada rokotus". Hän lisäsi, että ihmisille ilmoitetaan ajanvarauksesta ja että ennen sitä heidän ei pitäisi soittaa yleislääkäreille tai terveyspalveluihin pyytääkseen rokotetta ja "lisätä tarpeetonta painetta" niiden työmäärään. Plaid Cymru -puolueen terveystiedottaja Rhun ap Iorwerth sanoi, että Walesin rokotusohjelma "paranee aivan liian hitaasti". "Niin tärkeää kuin se onkin, että yksi apteekki tekee sen, mitä tapahtuu muissa apteekeissa?" Hän kysyi. Seneddin konservatiivien johtaja Paul Davies sanoi, että on selvää, että Wales on "jäljessä" muusta Yhdistyneestä kuningaskunnasta rokotusten toimittamisessa. "Se ei todellakaan tapahdu riittävän nopeasti, ja meidän on nähtävä, että Walesin hallitus ottaa askelia eteenpäin", hän sanoi. Walesin hallitus on sanonut, että apteekkareita ja muita perusterveydenhuollon palveluja, kuten hammaslääkäreitä ja optikoita, pyydetään auttamaan rokotteiden käyttöönotossa rokotteiden saatavuuden mukaan.</w:t>
      </w:r>
    </w:p>
    <w:p>
      <w:r>
        <w:rPr>
          <w:b/>
        </w:rPr>
        <w:t xml:space="preserve">Tulos</w:t>
      </w:r>
    </w:p>
    <w:p>
      <w:r>
        <w:t xml:space="preserve">Apteekista on tullut Walesin ensimmäinen, joka tarjoaa Covid-rokotuksia, kun rokotekokeilut alkavat.</w:t>
      </w:r>
    </w:p>
    <w:p>
      <w:r>
        <w:rPr>
          <w:b/>
        </w:rPr>
        <w:t xml:space="preserve">Esimerkki 1.490</w:t>
      </w:r>
    </w:p>
    <w:p>
      <w:r>
        <w:t xml:space="preserve">Tapaamiset ovat merkittäviä merkkejä maan tarkkaan suunnitellulla poliittisella näyttämöllä. Parlamentin odotetaan tänä vuonna hyväksyvän merkittäviä perustuslain muutoksia, jotka lisäävät presidentti Xi Jinpingin valtaa. Se vahvistaa myös Kiinan presidentin kahden kauden rajoituksen poistamisen. Tämä tarkoittaisi, että Xi Jinping voisi pysyä vallassa koko elämänsä ajan ja johtaa Kiinaa uusien ideologisten suuntaviivojensa, niin sanottujen Xi Jinpingin ajatusten, mukaisesti. Seuraavassa kerrotaan, mitä istuntojen aikana tapahtuu. Keitä on koolla? Kansallinen kansankongressi (NPC). Se on lainsäätäjä eli parlamentti. Ajattele Yhdistyneen kuningaskunnan alahuonetta tai Yhdysvaltain edustajainhuonetta. Perustuslain mukaan kansankongressi on valtion vaikutusvaltaisin elin, mutta kansainväliset tarkkailijat kutsuvat sitä usein "kumileimasimeksi", mikä tarkoittaa, että se hyväksyy aina sen, mitä sen käsketään hyväksyä. Tänä vuonna NPC:ssä on 2 980 kansanedustajaa, jotka edustavat Kiinan maakuntia, itsehallintoalueita, keskushallinnossa olevia kuntia, Hongkongin ja Macaon erityishallintoalueita sekä asevoimia. Heidän joukossaan on 742 naista, mikä on tällä kertaa noin 25 prosenttia eli enemmän kuin edellisessä kansalliskokouksessa, sekä 438 etnisten vähemmistöjen edustajaa. Kiinan kansan poliittinen neuvoa-antava konferenssi (CPPCC). Se on vaikutusvaltaisin poliittinen neuvoa-antava elin. Ajattele ylähuoneen tai Yhdysvaltain senaatin kaltaista. CPPCC on luonteeltaan puhtaasti neuvoa-antava - sillä ei ole lainsäätämisvaltaa. Nykyisessä CPPCC:ssä on 2 158 jäsentä, joihin kuuluu ihmisiä viihde-, urheilu-, tiede- ja liike-elämän aloilta sekä ei-kommunistisista puolueista. Kokoukset, joihin viitataan nimellä "kaksi istuntoa" (liang hui), kestävät perinteisesti yhdestä kahteen viikkoa. Tänä vuonna CPPCC aloitti 3. maaliskuuta ja NPC 5. maaliskuuta. Mitä voimme odottaa? "Kahdella istunnolla" on tänä vuonna erityinen merkitys, sillä ne pidetään lokakuussa 2017 kerran viidessä vuodessa pidetyn kommunistisen puolueen kongressin jälkeen. Kyseisessä kongressissa presidentti Xi sai ennennäkemättömän vallan, mikä nosti hänet samalle tasolle maan kommunistijohtajan Mao Zedongin kanssa. Kansallisen kansanedustajakokouksen odotetaan: Kahdessa istunnossa" tarkastellaan myös talousuudistussuunnitelmia sekä Xi:n kahta muuta painopistealuetta: korruptiota ja ympäristönsuojelua. Samaan aikaan CPPCC tarkastelee keskus- ja paikallishallinnon aiempaa politiikkaa ja laatii suunnitelmia tulevaisuutta varten. Talouskysymykset ovat keskeisessä asemassa, sillä vuonna 2018 vietetään Kiinan uudistus- ja avautumispolitiikan 40-vuotisjuhlavuotta. Tuleeko vastustusta? Älkää odottako liikoja yllätyksiä Aasian suurimmaksi poliittiseksi pantomiimiksi kutsutulta kokoukselta. Kommunistinen puolue on yleensä ennalta päättänyt, mitä siellä päätetään tai mistä keskustellaan. On kuitenkin ollut tapauksia, joissa kansallinen parlamenttiryhmä on esittänyt vastalauseita. Esimerkiksi vuonna 2006 hallitus lykkäsi kiinteistöverolakia sen jälkeen, kun se oli herättänyt keskustelua kansallisessa parlamenttineuvostossa. Kiinaa kutsutaan yleisesti yksipuoluevaltioksi, mutta kommunistien lisäksi Kiinassa on itse asiassa useita muita virallisia puolueita. Näitä puolueita pidetään maassa ja sen ulkopuolella suurelta osin pelkkänä demokraattisena silmänlumeena, mutta ne tukevat yksimielisesti kommunisteja kansallisessa kansalliskokouksessa. Millaisena se nähdään Kiinassa? Kiinan valtiolliset tiedotusvälineet uutisoivat laajasti kahdesta istunnosta, mutta niissä ei ole kritiikkiä, joka heikentäisi molempien edustajakokousten asemaa pelkkinä kumileimasinryhminä. China Radio International ylistää sitä, että "valtion instituutioiden kauan odotettu uudistaminen" on korkealla NPC:n asialistalla. Pekingissä sijaitseva China Finance Online -sivusto mainitsee kokousten keskeisiksi teemoiksi kestävän teollisuuskasvun, Belt and Road -aloitteesta saatavien hyötyjen hyödyntämisen ja köyhyyden lievittämisen. Samaan aikaan toisinajattelijoiden tiedotusvälineet, kuten yhdysvaltalainen NTDTV.com, raportoivat, että useiden maakuntien vetoomuksen esittäjät ovat matkalla Pekingiin tuomaan esiin valituksiaan. Keisarillisilta ajoilta peräisin olevan perinteen mukaan vetoomuksen esittäjät virtaavat joka vuosi pääkaupunkiin hakemaan oikeutta vetoamalla maan hallitsijoihin. Kahden istunnon aikana heidät pidetään yleensä poissa julkisuudesta, jotta poliittinen teatteri ei häiriintyisi. Myös Kiinan sisällä on kuitenkin kritisoitu ehdotusta presidentin virkakausirajoituksen poistamisesta. Li Datong on kehottanut lainsäätäjiä äänestämään ehdotusta vastaan. "Se [vuoden 1982 perustuslaissa säädetty presidenttikauden kahden kauden rajoitus] oli korkein ja tehokkain oikeudellinen rajoitus, jonka tarkoituksena oli estää itsevaltius tai yksittäisten henkilöiden asettaminen puolueen ja valtion yläpuolelle", valtion julkaiseman China Youth Daily -lehden entinen päätoimittaja sanoi lainsäätäjille osoittamassaan avoimessa kirjeessä. Hän kertoi BBC:lle, että tällaista toimenpidettä pidettäisiin tulevaisuudessa "farssina Kiinan historiassa". Raportoi Tilak Jha, BBC Monitoring. BBC Monitoring raportoi ja analysoi uutisia televisiosta, radiosta, verkosta ja painetuista tiedotusvälineistä ympäri maailmaa. Voit seurata BBC Monitoringia Twitterissä ja Facebookissa.</w:t>
      </w:r>
    </w:p>
    <w:p>
      <w:r>
        <w:rPr>
          <w:b/>
        </w:rPr>
        <w:t xml:space="preserve">Tulos</w:t>
      </w:r>
    </w:p>
    <w:p>
      <w:r>
        <w:t xml:space="preserve">Kiinan kaksi istuntoa - kansallisen lainsäätäjän ja korkeimman poliittisen neuvoa-antavan elimen vuotuiset kokoukset - ovat alkamassa Pekingissä.</w:t>
      </w:r>
    </w:p>
    <w:p>
      <w:r>
        <w:rPr>
          <w:b/>
        </w:rPr>
        <w:t xml:space="preserve">Esimerkki 1.491</w:t>
      </w:r>
    </w:p>
    <w:p>
      <w:r>
        <w:t xml:space="preserve">Muusikko kuoli kotonaan Nashvillessä Tennesseen osavaltiossa torstaina Facebook-sivullaan julkaistun viestin mukaan. Kuolinsyy ei ole tiedossa. Rolling Stonen mukaan hän oli taistellut keuhkosyöpää vastaan. Kaliforniassa syntynyt King liittyi rockyhtyeeseen vuonna 1972. Hän lähti kolme vuotta myöhemmin riideltyään laulaja Ronnie Van Zantin kanssa. Ennen lähtöään hän esiintyi kuitenkin kolmella albumilla, ja hänen voi kuulla laskevan "yksi, kaksi, kolme" Sweet Home Alabama -kappaleen alussa. Yhtye hajosi kokonaan vuonna 1977 tapahtuneen lento-onnettomuuden jälkeen, jossa kolme sen jäsentä, Van Zant mukaan lukien, kuoli. King liittyi uudelleen Lynyrd Skynyrdiin sen jälkeen, kun se järjestäytyi uudelleen vuonna 1987 jälleennäkemiskiertueelle, jonka laulajana toimi Van Zantin nuorempi veli Johnny. Hän jäi kuitenkin eläkkeelle vuonna 1996, kun hänellä todettiin sydämen vajaatoiminta. The Tennessean -lehden mukaan Kingille tehtiin sydänsiirto vuonna 2011. King, joka esiintyi Strawberry Alarm Clockin kanssa ennen Lynyrd Skynyrdiin liittymistään, otettiin Rock and Roll Hall of Fameen vuonna 2006 yhdessä kaikkien elossa olevien bändin jäsenten kanssa ennen onnettomuutta. Lynyrd Skynyrdin kitaristitoveri Gary Rossington sanoi olevansa "järkyttynyt ja surullinen" uutisesta. "Ed oli veljemme ja loistava lauluntekijä ja kitaristi", hän sanoi. "Tiedän, että hän pääsee muiden poikien kanssa takaisin Rock and Roll Heaveniin. Ajatuksemme ja rukouksemme ovat hänen perheensä kanssa."</w:t>
      </w:r>
    </w:p>
    <w:p>
      <w:r>
        <w:rPr>
          <w:b/>
        </w:rPr>
        <w:t xml:space="preserve">Tulos</w:t>
      </w:r>
    </w:p>
    <w:p>
      <w:r>
        <w:t xml:space="preserve">Entinen Lynyrd Skynyrd -yhtyeen kitaristi Ed King, joka oli mukana kirjoittamassa Sweet Home Alabama -hittiä, on kuollut 68-vuotiaana.</w:t>
      </w:r>
    </w:p>
    <w:p>
      <w:r>
        <w:rPr>
          <w:b/>
        </w:rPr>
        <w:t xml:space="preserve">Esimerkki 1.492</w:t>
      </w:r>
    </w:p>
    <w:p>
      <w:r>
        <w:t xml:space="preserve">Kyle Kashuv, 18, sanoi, että nettikommentit tehtiin, kun hän oli 16-vuotias, ja ne tehtiin "pyrkien olemaan mahdollisimman äärimmäisiä ja järkyttäviä". Hän on sittemmin pyytänyt anteeksi ja jakoi maanantaina yliopistolta saadun, ilmeisesti peruutuskirjeen. Parklandissa, Floridassa, kuoli 17 opiskelijaa ja opettajaa vuonna 2018. "Harvardin päätös siitä, että joku ei voi kasvaa, erityisesti ampumisen kaltaisen elämää mullistavan tapahtuman jälkeen, on syvästi huolestuttava", hän kirjoitti viestiketjussa 300 000 Twitter-seuraajalleen. "Jos jonkin instituution pitäisi ymmärtää kasvua, se on Harvard, jota pidetään korkeakoulutuksen huippuna huolimatta sen ristiriitaisesta menneisyydestä", hän kirjoitti ja lisäsi: "Koko historiansa ajan Harvardin tiedekuntaan on kuulunut orjanomistajia, rotuerottelijoita, kiihkoilijoita ja antisemitistejä." "Jos Harvard antaa ymmärtää, että kasvu ei ole mahdollista ja että menneisyytemme määrittelee tulevaisuutemme, Harvard on luonnostaan rasistinen instituutio", hän jatkaa. Mutta minä en usko siihen." Harvardin tiedottaja kertoi CNN:lle maanantaina, että yliopisto "ei kommentoi julkisesti yksittäisten hakijoiden sisäänpääsytilannetta". Ampumavälikohtauksen jälkeen Kashuv on eronnut Marjory Stoneman Douglasin lukion oppilaista vaatimalla yksityisten aseoikeuksien suojelua Yhdysvaltain perustuslain toisen lisäyksen nojalla. Monet Parklandin ammuskelusta selvinneet ovat ampumisen jälkeen keskittyneet aseiden valvontaan. Luokkatovereiden David Hoggin ja Jaclyn Corinin - jotka vaativat aseiden myynnin rajoittamista verilöylystä selvittyään - on määrä aloittaa opintonsa Harvardissa, joka on yksi Yhdysvaltojen arvostetuimmista kouluista, vuonna 2020. Mitä tapahtui? Toukokuussa lukiolainen pyysi anteeksi kommenttejaan, jotka oli tehty tekstiviesteissä ja Skype-viesteissä sekä luokan opinto-opasta varten jaetussa Google-dokumentissa kaksi vuotta sitten. Ainakin yksi Kashuvin luokkatovereista, Ariana Ali, jakoi verkossa kuvakaappauksia näistä huomautuksista ja kertoi New Yorkerille: "Mitä näkyvämmäksi hän tuli, sitä enemmän minua häiritsi hänen tekopyhyytensä." "Mitä enemmän hänestä tuli, sitä enemmän minua häiritsi hänen tekopyhyytensä." Maanantaina Kashuv sanoi Twitterissä, että "olimme 16-vuotiaita, jotka tekivät idioottimaisia kommentteja, käyttivät tunteettomia ja kiihottavia ilmaisuja yrittäen olla mahdollisimman äärimmäisiä ja järkyttäviä", ja lisäsi, että hän "pyysi välittömästi anteeksi" kahden vuoden takaista sananvaihtoa. "Minua nolottaa se, mutta haluan tehdä selväksi, että tekemäni kommentit eivät kerro siitä, kuka olen tai keneksi olen tullut vuosien varrella." Väitettyihin kommentteihin sisältyi juutalaisiin kohdistuvia uhkauksia ja afroamerikkalaisiin viittaavia rasistisia solvauksia. Eräässä viestissä hän ilmeisesti kirjoitti, että hän "tekisi CSOG-kartan Douglasista [lukiosta] ja harjoittelisi". Jotkut oppilaat väittivät, että viittaus oli Counter-Strike-videopeliin: Global Offensive". Kashuv sanoi, että hän hylkäsi muiden yliopistojen stipendit, ja määräaika muiden tarjousten hyväksymiselle on mennyt umpeen. Harvardin yliopisto - kuten monet muutkin yhdysvaltalaiset korkeakoulut - pidättää itsellään oikeuden peruuttaa vastaanottotarjoukset tietyissä tapauksissa, kuten jos opiskelijoiden arvosanat laskevat lukion lopussa tai jos he käyttäytyvät kyseenalaisesti. Harvard Crimson -koululehden mukaan Ivy League -yliopisto peruutti vuonna 2017 tarjoukset 10 mahdolliselle opiskelijalle yksityisessä Facebook-ryhmässä jaettujen yksiselitteisten ja rasististen viestien vuoksi.</w:t>
      </w:r>
    </w:p>
    <w:p>
      <w:r>
        <w:rPr>
          <w:b/>
        </w:rPr>
        <w:t xml:space="preserve">Tulos</w:t>
      </w:r>
    </w:p>
    <w:p>
      <w:r>
        <w:t xml:space="preserve">Floridalaisessa lukiossaan tapahtuneesta joukkomurhasta selvinnyt teini on sanonut menettäneensä paikkansa Harvardin yliopistossa aiempien rasististen lausuntojensa vuoksi.</w:t>
      </w:r>
    </w:p>
    <w:p>
      <w:r>
        <w:rPr>
          <w:b/>
        </w:rPr>
        <w:t xml:space="preserve">Esimerkki 1.493</w:t>
      </w:r>
    </w:p>
    <w:p>
      <w:r>
        <w:t xml:space="preserve">Crown Office and Procurator Fiscal Service (COPFS) ilmoitti myös, että tuomioistuinkäsittelyyn johtavien tapausten osuus oli korkeimmillaan kuuden vuoden aikana. Yli 1 000 rikoksesta nostettiin syyte uusien lakien nojalla, joiden tarkoituksena on torjua kontrolloivaa käyttäytymistä. Luvut kattavat 12 kuukautta 31. maaliskuuta 2020 asti. Kaiken kaikkiaan perheväkivallasta nostettiin 30 718 syytettä, mikä on 5,7 prosenttia enemmän kuin edellisenä vuonna, ja yli yhdeksän kymmenestä (92 prosenttia) rikoksesta nostettiin syyte. Virkamieskoulutus Viime vuonna voimaan tulleeseen uuteen rikosnimikkeeseen eli hallitsevaan ja pakottavaan käyttäytymiseen tai psykologiseen perheväkivaltaan liittyviin tapauksiin liittyviä tapauksia oli yli 3 prosenttia syytteistä. Suurin osa syytetyistä oli 21-40-vuotiaita miehiä. Kampanjoijat ovat varoittaneet, että perheväkivallan tapaukset saattavat lisääntyä koronavirussulun seurauksena, mutta nämä luvut eivät kuitenkaan kata kyseistä ajanjaksoa. Oikeusministeri Humza Yousafin mukaan luvut osoittavat, että uudet perheväkivaltaa koskevat lait rohkaisevat uhreja ilmoittamaan rikoksista. Hän lisäsi: "Olemme myöntäneet Skotlannin poliisille 825 000 punnan lisämäärärahan, jolla tuetaan 14 000 poliisin ja etulinjan henkilöstön koulutusta, jotta he voivat vastata ja tutkia uutta perheväkivaltarikosta. "Haluan tehdä täysin selväksi, että kaikenlaista naisiin ja tyttöihin kohdistuvaa väkivaltaa, mukaan lukien perheväkivaltaa ja ahdistelua, ei suvaita, ja rikoksentekijöiden saattaminen vastuuseen on jatkossakin ensisijainen tavoite." Yousaf sanoi esittävänsä parlamentille lakiehdotuksen, joka antaa poliisille ja tuomioistuimille uudet valtuudet poistaa epäillyt perheväkivallan käyttäjät kodeistaan "lähiviikkoina". "Merkittävä vaikutus" Anne Marie Hicks, perheväkivallan kansallinen syyttäjä Anne Marie Hicks varoitti, että lukituksella olisi vaikutusta oikeusjärjestelmään ja perheväkivallan uhreihin. Hän sanoi: "Vaikka tänään julkaistut luvut eivät kata lukitusaikaa, koronaviruspandemian vaikutus oikeusjärjestelmään ja erityisesti rikosoikeudenkäyntien etenemiseen on ollut merkittävä, ja tunnustamme viivästysten ja epävarmuuden vaikutuksen uhreihin. "Jatkamme tiivistä yhteistyötä oikeusalan kumppaneiden ja uhrien tukijärjestöjen kanssa koko järjestelmän laajuisen vastauksen löytämiseksi pandemian aiheuttamiin haasteisiin, jotta oikeusjärjestelmä toipuu täysin ja tapaukset etenevät mahdollisimman tehokkaasti."</w:t>
      </w:r>
    </w:p>
    <w:p>
      <w:r>
        <w:rPr>
          <w:b/>
        </w:rPr>
        <w:t xml:space="preserve">Tulos</w:t>
      </w:r>
    </w:p>
    <w:p>
      <w:r>
        <w:t xml:space="preserve">Syyttäjien mukaan perheväkivaltarikoksista nostettujen syytteiden määrä Skotlannissa on noussut korkeimmalle tasolleen neljään vuoteen.</w:t>
      </w:r>
    </w:p>
    <w:p>
      <w:r>
        <w:rPr>
          <w:b/>
        </w:rPr>
        <w:t xml:space="preserve">Esimerkki 1.494</w:t>
      </w:r>
    </w:p>
    <w:p>
      <w:r>
        <w:t xml:space="preserve">Judith BurnsBBC News Pahiten on kärsinyt Loughborough'ssa sijaitseva Rendellin koulu, joka palvelee alueella, joka kuuluu Englannin köyhimpiin 30 prosenttiin. Lähes kaksi kolmasosaa oppilaista on etnisiä vähemmistöjä. Koulu on menestyksekäs koulu, jonka Ofsted on arvioinut hyväksi ja joka pyrkii korkeisiin opintotavoitteisiin, edistää urheilua ja pitää luokkakoot pieninä. Ensi vuoden syyskuusta alkaen koulu menettää kuitenkin lähes suurimman mahdollisen summan, joka on mahdollista oikeudenmukaisemman rahoitusmuodon nojalla. Reilumman rahoituksen enimmäisleikkaus on rajattu 3 prosenttiin, ja rehtori Karen Rixonin mukaan Rendellin koulu menettää 2,8 prosenttia, mikä on maakunnan suurin leikkaus, vaikka se ei olekaan parhaiten rahoitettu koulu. Tämä on noin 34 000 puntaa, mikä vastaa ainakin yhden opettajan palkkaa, Rixon kertoi BBC Newsille. Hän pitää leikkausta "melko järkyttävänä", varsinkin kun hänen mukaansa Leicestershiren muiden vauraampien alueiden koulujen budjetit nousevat jopa 8 prosenttia. "Minulle suurin asia on se, että kouluja, jotka saavat valtavasti enemmän rahoitusta kuin me, ei menetetä", Rixon sanoi. "Tasapainoa ei tulla korjaamaan." Rixonin mukaan kouluun kohdistuu jo nyt suuria paineita, koska rahoitus ei ole pysynyt kasvaneiden henkilöstökulujen, kuten eläkemaksujen ja palkankorotusten, tahdissa. Hän sanoi, että koulu etsii keinoja, joilla se voisi selviytyä rahoituksen menetyksestä. "Jos menetämme yhden opettajan, luokkakoko kasvaa yli 30:n", hän selitti. "Jotkut koulut voivat kerätä huomattavia summia rahaa koulun tilojen parantamiseksi, mutta Rendell on hyvin riippuvainen valtion rahoituksesta kaikessa, myös koulun virkistystoiminnassa. "Juuri näistä asioista meidän on ensin leikattava, jotta voimme suojella opettajien ja tukihenkilöstön työpaikkoja", hän lisäsi. Toistaiseksi koulun ei ole tarvinnut turvautua varantoihinsa, mutta näin voi tapahtua lähivuosina, hän varoitti. "Olen hallinnoinut talousarviota hyvin, mutta liikkumavaraa ei ole juuri lainkaan."</w:t>
      </w:r>
    </w:p>
    <w:p>
      <w:r>
        <w:rPr>
          <w:b/>
        </w:rPr>
        <w:t xml:space="preserve">Tulos</w:t>
      </w:r>
    </w:p>
    <w:p>
      <w:r>
        <w:t xml:space="preserve">Leicestershiren koulut kuuluvat Englannin heikoimmin rahoitettujen koulujen joukkoon - ja silti lähes puolet niistä häviää uuden kaavan myötä.</w:t>
      </w:r>
    </w:p>
    <w:p>
      <w:r>
        <w:rPr>
          <w:b/>
        </w:rPr>
        <w:t xml:space="preserve">Esimerkki 1.495</w:t>
      </w:r>
    </w:p>
    <w:p>
      <w:r>
        <w:t xml:space="preserve">Brian MeechanBBC Walesin yrityskirjeenvaihtaja Maksuviivästyksiä kutsutaan myös "laajalle levinneeksi", ja rakennusmestareiden liitto (FMB) sanoi haluavansa, että pienten tavarantoimittajien suojelemiseksi tarkoitettua järjestelmää laajennetaan. Eräs Caerphillyn yritys kertoi menettäneensä 30 000 puntaa sen jälkeen, kun Swanseassa toimiva Dawnus romahti maaliskuussa. Pesänhoitajat eivät ole vielä paljastaneet velkojien luetteloa. Walesin hallitus sanoi harkitsevansa kaikkia ehdotuksia nykyisen politiikan parantamiseksi. Ministerit ovat viime vuoden tammikuusta lähtien tehneet pakolliseksi, että kaikissa sen rahoittamissa, yli 2 miljoonan punnan arvoisissa rakennushankkeissa on käytettävä projektipankkitilejä (Project Bank Accounts, PBA). Näillä varmistetaan, että jos Dawnusin kaltaiset suuret yritykset kaatuvat, ne eivät vie toimitusketjua mukanaan. Sen sijaan, että rahat maksettaisiin pääurakoitsijalle, joka on sitten vastuussa kaikkien muiden maksamisesta, rahat maksetaan PBA-tileille, ja jokainen hankkeeseen osallistuva yritys saa maksunsa sieltä. FMB:n mukaan se haluaa kuitenkin, että Walesin hallitus menee pidemmälle ja varmistaa, että järjestelmää käytetään myös alle 2 miljoonan punnan hankkeissa ja muiden julkisen sektorin elinten, kuten neuvostojen ja NHS:n hankkeissa. Welshin hallituksen edustaja sanoi: "Vaikka emme voi määrätä projektipankkitilien käyttöä kaikissa julkisen sektorin rakennusurakoissa, edistämme edelleen projektipankkitilien käyttöä koko julkisella sektorilla hyvänä käytäntönä, jolla varmistetaan oikeudenmukainen ja nopea maksaminen. "Seuraamme politiikan tehokkuutta ja harkitsemme ehdotuksia sen parantamiseksi, mukaan lukien nykyisen 2 miljoonan punnan kynnysarvon tarkistaminen." Huoli on lisääntynyt Dawnusin ja rakennusjätti Carillionin romahdettua. Caerphillyssä sijaitseva Protectorcomms on toiminut 13 vuotta, ja se työllistää 17 henkilöä, jotka tarjoavat palohälytys- ja turvajärjestelmiä uusiin rakennuskohteisiin, kuten kouluihin ja sairaaloihin. Tekninen johtaja Lloyd Harding sanoi, että yksi Dawnusin tytäryhtiöistä, Legsun - joka on yksi konkurssiin joutuneista yrityksistä - oli "tunnetusti huono maksaja, mikä ei ole kovin harvinaista tällä alalla". Tilanne oli niin huono, että yritys lopetti työskentelyn niille tämän vuoden alussa, mutta aloitti sitten uudelleen sen jälkeen, kun sille oli luvattu maksaa. Yritys on velkaa 30 000 puntaa, eikä sitä todennäköisesti makseta. Protectorcommsin työtehtäviin kuului Powysin Welshpooliin rakennettava uusi koulu. Harding sanoi, että avoimuus puuttui täysin ja että oli "taistelua" saada rahaa ulos isommilta yrityksiltä. "Koskaan ei voi tietää, milloin rahat saadaan. Se kestää 60 päivää, parhaimmillaan kuukauden lopussa. Mahdollisesti se voi kestää 90 tai 120 päivää", hän lisäsi. Talouspäällikkö Bethan Jones sanoi, että Legsunin ja Dawnusin maksamatta jättämiselle on esitetty erilaisia tekosyitä. "Mutta kun heille tarjotaan erittäin suuria sopimuksia ja sitten he tarjoavat töitä sinulle - meillä oli työsuhde heidän kanssaan, tiesimme, että he olivat huonoja maksajia, ja tykkää tehdä töitä, vaikka tietäisitkin, että saat maksun hieman myöhemmin", hän lisäsi. "Mutta valitettavasti he ovat siirtyneet hallintoon, emmekä saaneet maksua." Mitä apua on tarjolla yrityksille, jotka ovat jääneet kiinni? FMB edustaa pieniä ja keskisuuria rakennusalan yrityksiä. Sen walesilainen johtaja Ifan Glyn sanoi: "Hankepankkitilit voisivat hillitä tällaista käytöstä, mutta tällä hetkellä ne ovat pakollisia vain Walesin hallituksen hankkeissa, joiden arvo on yli 2 miljoonaa puntaa. "Haluaisimme, että tätä kynnysarvoa mahdollisesti alennettaisiin ja että sitä voitaisiin laajentaa muihin julkisen sektorin sopimuksiin ja pitkällä aikavälillä ottaa käyttöön myös yksityisellä sektorilla." FMB:n mukaan kyse on siitä, että pienemmille tavarantoimittajille maksetaan ajoissa jo tehdystä työstä. "Toivottavasti Dawnusin romahtamisesta on otettu opiksi, mutta näemme ensi vuoden aikana, kuinka tehokkaita PBA-järjestelyt ovat", Glyn sanoi. "Aavistelen, että se on hyvä ensiaskel, mutta paljon enemmän on tehtävä."</w:t>
      </w:r>
    </w:p>
    <w:p>
      <w:r>
        <w:rPr>
          <w:b/>
        </w:rPr>
        <w:t xml:space="preserve">Tulos</w:t>
      </w:r>
    </w:p>
    <w:p>
      <w:r>
        <w:t xml:space="preserve">Ministerien pitäisi tehdä enemmän suojellakseen pieniä yrityksiä menettämästä rahaa, kun suuret rakennusyritykset romahtavat, alan elin on sanonut.</w:t>
      </w:r>
    </w:p>
    <w:p>
      <w:r>
        <w:rPr>
          <w:b/>
        </w:rPr>
        <w:t xml:space="preserve">Esimerkki 1.496</w:t>
      </w:r>
    </w:p>
    <w:p>
      <w:r>
        <w:t xml:space="preserve">Tiistaina pidetyssä valtuuston kokouksessa vahvistettiin ensi vuoden talousarvio. Työväenpuoluetta valvova ryhmä kuvaili sitä kaupungin "vaikeimmaksi" talousarvioksi, kun se ilmoitti suunnitelmista vähentää 500 työpaikkaa ensi vuonna. Kokous herätti vastalauseita neuvoston työntekijöiltä ja asukkailta, jotka käyttävät neuvoston palveluja, kuten vammaisten lasten vanhemmilta. Vanhemmat osoittivat mieltään iltapäiväkerhoa vastaan, jota aiotaan leikata. Apulaisjohtaja George Duggins sanoi: "Julkisiin palveluihin kohdistuu ennennäkemättömiä leikkauksia, ja Coventryn kaltaisten neuvostojen on vastattava siihen valtavaan haasteeseen, että niiden on jatkettava hyvien palvelujen tarjoamista paikallisille ihmisille paljon pienemmillä resursseilla." "Hyvä asema" Hän lisäsi kuitenkin, että valtuusto oli "hyvässä asemassa" muihin verrattuna, koska se oli ryhtynyt toimiin ajoissa. Valtuusto oli aiemmin ilmoittanut, että se joutuu vähentämään hallituksen myöntämiä avustuksia yhteensä 18,7 miljoonalla punnalla. Tämän lisäksi 20 miljoonaa puntaa menetetään erityisavustusten leikkausten seurauksena. Näihin erityisavustuksiin kuuluvat vammaisten lasten lyhyitä taukoja tarjoava ohjelma, Connexions-palvelu ja koulutuspalveluihin kohdistuva 2 miljoonan punnan leikkaus.</w:t>
      </w:r>
    </w:p>
    <w:p>
      <w:r>
        <w:rPr>
          <w:b/>
        </w:rPr>
        <w:t xml:space="preserve">Tulos</w:t>
      </w:r>
    </w:p>
    <w:p>
      <w:r>
        <w:t xml:space="preserve">Coventryn kaupunginvaltuutetut ovat hyväksyneet suunnitelmat leikata 39 miljoonaa puntaa palveluistaan ja vähentää satoja työpaikkoja.</w:t>
      </w:r>
    </w:p>
    <w:p>
      <w:r>
        <w:rPr>
          <w:b/>
        </w:rPr>
        <w:t xml:space="preserve">Esimerkki 1.497</w:t>
      </w:r>
    </w:p>
    <w:p>
      <w:r>
        <w:t xml:space="preserve">Vibeke VenemaBBC World Service Stephane Ebongue seisoo hermostuneena metsäpolun reunalla, pukuun pukeutuneena ja salkku kädessään. Hänen tummat aurinkolasinsa ovat välttämättömät, koska hänellä on albinismi, mutta ne peittävät myös hänen hermostuneisuutensa. "Sydämeni lyö nopeasti. En ole koskaan ennen tullut tällaiseen paikkaan", hän sanoo. Tänään hän toivoo löytävänsä vastauksia, joita hän on etsinyt vuosia. Jäljet johtavat noitalääkärin luo, joka kauppaa albiinojen taikajuomia. "Haluaisin selvittää, miksi albiinoja tapetaan jatkuvasti. Ehkä salaisuus on tämän polun päässä", hän sanoo. Ebongue on toimittaja, rationaalinen mies, joka käsittelee tosiasioita. Hän ei usko taikuuteen, mutta silti tämä tapaaminen saa hänet syvästi levottomaksi. Eri puolilla Afrikkaa, esimerkiksi Tansaniassa, Malawissa ja Ebongue-kirjailijan kotimaassa Kamerunissa, uskotaan, että albinistit tuovat onnea tai heillä on maagisia voimia. Tällä on tuhoisia seurauksia sairastuneille. "Uskotaan, että albiinon osat, kuten sydän, hiukset tai kynnet, ovat tärkeitä taikajuomien valmistuksessa - esimerkiksi maaperän lannoittamiseksi, voittamattomaksi tulemiseksi, poliittisten vaalien tai jalkapallo-ottelun voittamiseksi", Ebongue sanoo. "Siksi albiinot tapetaan ja silvotaan ruumiinosiensa vuoksi." YK:n tuoreen raportin mukaan tällaisista ruumiinosista voi saada hintaa 2 000 dollarista raajasta 75 000 dollariin "täydellisestä sarjasta" eli koko ruumiista. Ebongue oli 15-vuotias, kun hänen isoveljensä Maurice, jolla oli myös albinismi, katosi 30 vuotta sitten. "Hän lähti eräänä aamuna ulos eikä palannut", Ebongue kertoo. Päiviä myöhemmin perhe löysi 18-vuotiaan ruumiin puskista. Hänet oli silvottu. "Hänen vatsansa oli avattu - en tiedä, mitä sisältä puuttui", Ebongue sanoo. Ebongue vanhemmat yrittivät antaa kahdelle albinistipojalleen normaalin lapsuuden - he kohtelivat heitä samalla tavalla kuin muitakin lapsiaan - joten hän tajusi olevansa erilainen vasta, kun hän meni ensimmäistä kertaa kouluun. Hänen luokkatoverinsa kysyivät häneltä: "Miksi te olette valkoisia ja me mustia?". "He tulivat koskettamaan ihoani ja luulivat, että olin laittanut sinne talkkia", hän kertoo. Aluksi hän joutui koulussa tappeluihin, mutta hänen vanhempansa, molemmat opettajia, tiesivät, mitä tehdä. "He ymmärsivät ongelman ja patistivat minua opiskelemaan ahkerammin. "Kostoni oli se, että olin aina luokkani ensimmäinen." Ongelmana oli se, että kuten useimmilla albinismia sairastavilla, Ebongue näki erittäin huonosti, minkä vuoksi hänen oli vaikea lukea pieniä kirjaimia tai nähdä taululle, vaikka hän istui luokan etuosassa. "Virallisten kokeiden aikana jouduin monta kertaa antamaan tyhjän paperin", hän kertoo. "Ei siksi, etten olisi pystynyt tehtävään, vaan siksi, että kirjoitelma oli kirjoitettu niin pienellä, etten pystynyt lukemaan sitä. Jouduin antamaan tyhjän paperin takaisin ja lähtemään itkien ulos." Hän vannoi itselleen, että jonain päivänä hän loisi kirjaston, jossa hänen kaltaisensa näkövammaiset ihmiset voisivat lukea helposti. Ebongue lähti opiskelemaan journalismia ja englantilaista kirjallisuutta yliopistoon, jossa hän oli ainoa albinistiopiskelija 10 000:sta. Hänen ainutlaatuisuutensa teki hänestä kiintopisteen paikallisyhteisössä. "Ihmiset sanoivat: 'Missä albiinon talo on, tavataan siellä'", hän kertoo. Vuonna 2007, 37-vuotiaana, hän oli naimisissa ja työskenteli toimittajana Bueassa, Kamerun-vuoren varjossa, joka on yksi Afrikan aktiivisimmista tulivuorista. Juuri tulivuori aiheutti Ebongue-elämään valtavan kriisin. "Uskotaan, että kun purkaus tapahtuu, se tarkoittaa, että Epasamoto, vuoren jumala, on vihainen", Ebongue kertoo. "Hänen rauhoittamiseensa tarvitaan albiinon verta." Kun tulivuori oli purkautunut vuonna 1999, laava virtasi vuoren kylkeä pitkin ja pysähtyi juuri ja juuri Buean kohdalla. Kuolonuhreja ei ollut, mutta perinteiset lääkärit väittivät, että kaupunki oli säästynyt vain siksi, että albiinoja oli uhrattu. Vuonna 2007 pelättiin uutta purkausta, ja ihmiset tekivät "kaikkensa" sen estämiseksi. Tällaisina aikoina, kun Ebongue kutsuu sitä "yleiseksi psykoosiksi", albinistit piiloutuvat. Henkensä puolesta peläten Ebongue päätti lähteä ulkomaille. Hänen vaimonsa ja kolme lastaan, joista kenelläkään ei ollut kyseistä sairautta, olivat turvassa - he voisivat seurata häntä myöhemmin, hän ajatteli. Hän löysi kapteenin, joka oli valmis salakuljettamaan hänet Italiaan puutavaraa kuljettaneeseen laivaan, ja hän vietti 33 päivää piilossa pimeässä ruumassa. "Esitin itselleni monia kysymyksiä ilman vastauksia, joten se oli henkisesti ja psykologisesti hyvin vaikeaa", hän sanoo. "Kärsin. Olin jättänyt vaimoni ja lapseni, työpaikkani, maani ja ystäväni." Pian Genovaan saavuttuaan Ebongue sai pakolaisaseman humanitaarisista syistä. Lue lisää Italiassa asuminen oli vapauttavaa. Kerrankin hänen ihonvärinsä oli etu - muut kamerunilaiset joutuivat säännöllisesti poliisin pysäyttämiksi, mutta hän ei. "Afrikassa asuessani minulla oli kolme vihollista: aurinko, ihmisten inho ja pelko", hän sanoo. "Täällä minulla ei ole tällaisia ongelmia. Tunnen itseni vapaammaksi täällä, voin liikkua vapaasti, en häpeä." Uudessa kodissaan Ebongue huomasi, että hänelle on tarjottu erikoisvalmisteista aurinkovoidetta sekä suurennuslasi, joka auttaa häntä lukemaan. Hän ei ollut koskaan ennen nähnyt mitään vastaavaa - ja kun hän näki, mitä sillä voi tehdä, hän purskahti kyyneliin. Ennen häneltä kesti kaksi kuukautta lukea romaani. Suurennuslasin avulla hän luki kymmenen kuukaudessa. "Yritin korvata menetetyn ajan", hän sanoo. Kokemus sai hänet entistä määrätietoisemmaksi rakentamaan Kameruniin erikoiskirjaston. Ebongue oppi pian italian kielen ja asettui Torinoon, jossa hän opetti kieltä uusille tulijoille ja sai uuden ystävän paikallisesta toimittajasta Fabio Leporesta. Miehiä yhdisti se, että myös Leporella on näkövamma. Hänellä on makuladegeneraatio eli Stargardtin tauti, jonka vuoksi hän näkee molemmissa silmissään 2/20. "Olin onnekas, koska aloin menettää näköni 16-vuotiaana, joten pystyin oppimaan, miten pärjätä ilman", Lepore sanoo. "En osaa ajaa autoa - mutta osaan liidellä." He alkoivat työstää Ebonguesta dokumenttielokuvaa nimeltä Jolibeaun matkat - Jolibeau on lempinimi, jolla hänet tunnetaan kotimaassaan Kamerunissa. Ja siksi viisi vuotta myöhemmin Ebongue seisoi tien varrella Kamerunissa, oli tapaamassa noitatohtoria ja kamppaili pitääkseen tunteensa kurissa. "Olin siellä toimittajana", hän sanoo. "Halusin tavata jonkun, joka voisi selittää minulle noiden uskomusten syviä juuria, ja ajattelin, että noitatohtori voisi tehdä sen." Hän ei ole koskaan ollut siellä. Samalla hän tiesi, että monet albinismia sairastavat ihmiset - heidän joukossaan hänen oma veljensä - olivat kuolleet sellaisten ihmisten käsissä kuin se mies, jonka hän aikoi tavata. Dokumenttikuvissa Ebongue ja Lepore saapuvat 20 minuutin metsäkävelyn jälkeen metsäaukiolle, jossa pyykkiä roikkuu rihmalla alkeellisen puisen majan vieressä. Noitatohtori tulee heitä vastaan oranssiin solmiovärjättyyn paitaan ja shortseihin pukeutuneena. Hän kättelee heitä kaikkia ja katsoo Ebonguea oudosti. "Voitte nähdä, miten velho katsoi häntä kuin aarretta edessään", Lepore sanoo. "Hän katsoi häntä kuin leijona katsoo gasellia." Miehet seuraavat noitatohtoria puiseen majaan, jossa hän ottaa vastaan asiakkaita. He kävelevät hänen edellisenä iltana suorittamansa rituaalin jäänteiden ohi - jonkinlaisen eläinuhrin. Ebongue aloittaa luovuttamalla lahjaksi viskiä ja sovitun 5 005 frangin (8,70 dollaria eli 6 puntaa) maksun. Vastineeksi noitatohtori antaa hänelle joitakin oksia käteen - hän ei selitä miksi. Muodollisuuksien jälkeen Ebongue esittää ensimmäisen kysymyksensä. "Miten albiinoja pidetään tämän maan perinteissä?" Mutta noitatohtori ei oikein kuuntele. Hän tuijottaa edessään istuvaa aarretta. "Et edes tiedä arvoasi. Kuinka paljon olet arvokas", hän sanoo Ebongelle. "Albiinoilla on suuri kysyntä - juuri sinunlaisillasi albiinoilla. Hiuksistasi luihin, olet niin haluttu. "Niin paljon, että jos kuulemme, että albiino on haudattu jonnekin, lähdemme etsimään häntä, jotta saamme talteen joitakin osia, jotka ovat todella tärkeitä ja auttavat meitä." Pidättäen tunteensa kurissa Ebongue jatkaa kyselemistä. Noitatohtori kertoo saavansa kiireisinä aikoina jopa neljä asiakasta viikossa, ja että kaikenlaiset ihmiset pyytävät "albiinojuomia" - aina hyvän sadon toivovista maanviljelijöistä naisiin, jotka yrittävät vietellä valkoisen miehen. "Oletko tietoinen siitä, että albiinojen määrä vähenee ja että ei ole hyvä tappaa ihmisiä uhrauksia varten?" Ebongue kysyy. "Ihmiset menevät etsimään rahaa. He eivät tapa albiinoja tappamisen ilosta vaan saadakseen rahaa. Siksi heitä tapetaan", noitatohtori sanoo. "Etkö pelkää, että jonain päivänä poliisi tulee etsimään sinua, koska työskentelet ihmisten luiden parissa?" "En." Ebongue kysyy. "Mitä poliisi haluaa? Rahaa. Jos he tulevat, me suostumme." Noin tunnin kuulustelujen ja palmuviinin jakamisen jälkeen vierailijat lähtevät. "Halusin vain päästä pois sieltä", sanoo Ebongue, jonka selviytymisvaisto oli lopulta toiminut. Mutta kun hän nyt katsoo kuvamateriaalia, hän on vihainen. "Joka kerta kun katson haastattelun, olen järkyttynyt ja kysyn itseltäni, miksi en reagoinut", hän sanoo. Jos hän voisi palata taaksepäin, hän tekisi asiat toisin. "Kysyisin häneltä, huijaako hän ihmisiä. Olisin hyökkäävämpi, aggressiivisempi." Sen sijaan, että hän olisi saanut todellisen vastauksen kysymykseen, miksi hänen kaltaisiaan ihmisiä vainotaan Kamerunissa, hän löysi vain miehen, jonka tavoitteena oli tehdä rahaa. Ebongue haluaa nyt lopettaa taikauskosta puhumisen ja alkaa puhua albinismin todellisista ongelmista: terveydestä ja koulutuksesta. Tappava aurinko Koska albinistit eivät saa ihossaan suojapigmenttiä melaniinia, he ovat erittäin alttiita ihosyövälle. Vain 2 prosenttia Tansanian 17 000 albinistista (jossa albinismia esiintyy eniten maailmassa) elää yli 40-vuotiaiksi. Nyt maan ihotautikeskus on kehittänyt erityisesti albinismia sairastaville tarkoitetun aurinkovoiteen, joka voi pelastaa monia ihmishenkiä koko maanosassa. Kuuntele raportti BBC World Servicen Health Check -ohjelmasta Suurin tappaja on aurinko - YK:n mukaan Afrikassa suurin osa albinismia sairastavista kuolee ihosyöpään 30-40 vuoden iässä. Ongelmaa pahentaa se, että monet työskentelevät ulkona alhaisten töiden parissa, koska he ovat jättäneet koulun kesken, koska eivät näe. Erään italialaisen lahjoittajan anteliaan 11 000 euron (8 650 puntaa) lahjoituksen ansiosta Ebongue sai vihdoin perustaa kirjaston, josta hän haaveili lapsena. Kamerunin suurimmassa kaupungissa Doualassa sijaitsevassa Le Pavillon Blanc -kirjastossa näkövammaiset ihmiset voivat lukea vapaasti suurennuslasien ja muiden näön apuvälineiden ansiosta. Kirjastoon on liittynyt noin 70 ihmistä, joista suurimmalla osalla on albinismi. Tällä hetkellä käyttäjät joutuvat maksamaan pienen maksun, mutta Ebongue toivoo saavansa pian hallituksen tukea hankkeelleen. Hänen tavoitteenaan on auttaa albinismia sairastavia ihmisiä menestymään elämässään ja osoittaa, että he ovat ihmisiä siinä missä muutkin. Hän opettaa edelleen italiaa ja esittää podcasteja Kamerunin ääni -nimiselle nettiradioasemalle, mutta suurin osa hänen ajastaan ja energiastaan kuluu kirjastoon. Hän matkustaa säännöllisesti takaisin Kameruniin valvomaan hanketta ja tapaamaan perhettään, joka ei koskaan päässyt hänen luokseen Italiaan. Kuuden vuoden odottelun jälkeen hänen avioliittonsa hajosi. Ebongue ei kuitenkaan sääli itseään. "Loppujen lopuksi minun tarinani on onnellinen tarina. Kävin koulua, minulla on työpaikka, menin naimisiin ja minulla on lapsia", hän sanoo. "On ihmisiä, jotka eivät voi sanoa samaa." Kuuntele Stephane Ebongue puhumassa Outlookille BBC World Servicessä. Tilaa BBC:n uutislehden sähköpostiuutiskirje, niin saat artikkelit sähköpostiisi.</w:t>
      </w:r>
    </w:p>
    <w:p>
      <w:r>
        <w:rPr>
          <w:b/>
        </w:rPr>
        <w:t xml:space="preserve">Tulos</w:t>
      </w:r>
    </w:p>
    <w:p>
      <w:r>
        <w:t xml:space="preserve">Stephane Ebongue pakeni Kamerunista ihonvärinsä vuoksi - albinisminsa vuoksi hänestä tuli niiden ihmisten kohde, jotka uskovat tällaisilla ihmisillä olevan erityisiä voimia. Vuosia myöhemmin hän palasi kotiinsa kohdatakseen noitalääkärin ja kysyäkseen tältä käytännöstä, jossa ihmisen ruumiinosia käytetään "taikajuomiin".</w:t>
      </w:r>
    </w:p>
    <w:p>
      <w:r>
        <w:rPr>
          <w:b/>
        </w:rPr>
        <w:t xml:space="preserve">Esimerkki 1.498</w:t>
      </w:r>
    </w:p>
    <w:p>
      <w:r>
        <w:t xml:space="preserve">Research In Motion (RIM) on lisännyt toiminnon Blackberry Messenger (BBM) -sovellukseensa, joka jo tarjosi vaihtoehdon tekstiviesteille. BBM Voice toimii vain, jos sekä soittaja että vastaanottaja käyttävät ohjelmaa. Tämä on yrityksen viimeisin yritys pitää käyttäjät uskollisina alustalle ennen Blackberry 10 -käyttöjärjestelmän viivästynyttä julkaisua. Blackberry 10 -järjestelmän on määrä tulla markkinoille 30. tammikuuta, ja ensimmäiset sitä käyttävät laitteet tulevat saataville seuraavassa kuussa. Teiniystävällisellä BBM:llä on aiemmin voinut lähettää ääniviestejä. Myös muut Blackberry-sovellukset, kuten TringMe ja MobileVoip, tarjoavat jo ilmaisia puheluita. Nyt käyttäjät voivat kuitenkin käyttää BBM:n suosittua tekstityökalua samaan aikaan, kun he käyvät ilmaista puhelinkeskustelua. Vaikka tämä auttaa RIM:ää pääsemään lähemmäs kilpailijoitaan, siitä puuttuu edelleen videokeskustelutoiminnot ja 3G-tuki, jotka löytyvät Applen Facetimesta, Microsoftin Skypestä ja Google+ Hangoutsista. Microsoftin ja Googlen tuotteet hyötyvät myös siitä, että ne toimivat omien Windows Phone- ja Android-pohjaisten järjestelmiensä lisäksi myös muilla alustoilla. Erään alan tarkkailijan mukaan siirto olisi silti tervetullut. "Se tuo lisäarvoa nykyisen sukupolven Blackberry-laitteille, ja RIM saattaa ottaa videon käyttöön, kun se tuo markkinoille seuraavan järjestelmän", Mobile Today -lehden varatoimittaja Graeme Neill sanoo. "Yksi Blackberryn tärkeimmistä vahvuuksista on ollut sen BBM-ekosysteemi, joka on edelleen erittäin suosittu lasten keskuudessa, kun he voivat lähettää toisilleen viestejä ilmaiseksi. "Se on luultavasti jotain, mitä RIM:n olisi pitänyt tehdä jo jonkin aikaa sitten, mutta käyttäjät toivottavat sen edelleen tervetulleeksi." Suuria tavoitteita BBM Voice toimii tällä hetkellä vain Blackberry 6 ja 7 -laitteissa, mutta RIM aikoo laajentaa sen myöhemmin myös Blackberry 5 -puhelimiin. Toistaiseksi suurin osa kanadalaisyrityksen ponnisteluista keskittyy varmistamaan, ettei Blackberry 10:n julkaisupäivä lipsuisi taas. RIM:n operatiivinen johtaja sanoi tiistaina, että yhtiön tavoitteena on edelleen olla mobiilin tietotekniikan ykkösalusta kilpailijoidensa voitoista huolimatta. "Se ei tule olemaan helppoa", Kristian Tear sanoi. "Mutta kaikki ovat erittäin keskittyneitä ja erittäin sitoutuneita". Näytämme maailmalle, että olemme kääntämässä tämän suunnan." Tearin kommentit tulivat samaan aikaan, kun tutkimusyhtiö Gartnerin mukaan yhtiön osuus maailman matkapuhelinmyynnistä oli laskenut 2,1 prosenttiin heinä-syyskuussa. Samsung johti 22,9 prosentilla, Nokia oli toisena 19,2 prosentilla ja Apple kolmantena 5,5 prosentilla.</w:t>
      </w:r>
    </w:p>
    <w:p>
      <w:r>
        <w:rPr>
          <w:b/>
        </w:rPr>
        <w:t xml:space="preserve">Tulos</w:t>
      </w:r>
    </w:p>
    <w:p>
      <w:r>
        <w:t xml:space="preserve">Blackberrystä on tullut viimeisin älypuhelin, joka tarjoaa käyttäjille ilmaisia wi-fi-puheluita oman ohjelmistonsa kautta.</w:t>
      </w:r>
    </w:p>
    <w:p>
      <w:r>
        <w:rPr>
          <w:b/>
        </w:rPr>
        <w:t xml:space="preserve">Esimerkki 1.499</w:t>
      </w:r>
    </w:p>
    <w:p>
      <w:r>
        <w:t xml:space="preserve">Ross Ballin, 42, kimppuun hyökättiin Sutton-in-Ashfieldin Langton Roadilla 1. marraskuuta, ja hänet todettiin myöhemmin sairaalassa kuolleeksi. Shaun Buckley, 28, John McDonald, 24, Anthony Daw, 24, ja Jake Honer, 20, saapuvat lauantaina Nottinghamin tuomaristuomioistuimeen. Connor Sharman, 21, sai torstaina syytteen murhasta, ja hänet on vangittu. Buckley on kotoisin Lanchester Wayltä Solihullista, McDonald Stratford Roadilta Hall Greenistä, Daw Cherry Grovesta Smethwickistä ja Honer Ludworth Avenuelta Solihullista. Kuudes mies, 35-vuotias, on saanut syytteen rikoksentekijän avustamisesta, ja hänet on vangittu. Seuraa BBC East Midlandsia Facebookissa, Twitterissä tai Instagramissa. Lähetä juttuideoita osoitteeseen eastmidsnews@bbc.co.uk. Aiheeseen liittyvät Internet-linkit Nottinghamshiren poliisi</w:t>
      </w:r>
    </w:p>
    <w:p>
      <w:r>
        <w:rPr>
          <w:b/>
        </w:rPr>
        <w:t xml:space="preserve">Tulos</w:t>
      </w:r>
    </w:p>
    <w:p>
      <w:r>
        <w:t xml:space="preserve">Nottinghamshiressä tapahtuneesta kuolemaan johtaneesta puukotuksesta on nostettu murhasyyte neljää muuta miestä vastaan.</w:t>
      </w:r>
    </w:p>
    <w:p>
      <w:r>
        <w:rPr>
          <w:b/>
        </w:rPr>
        <w:t xml:space="preserve">Esimerkki 1.500</w:t>
      </w:r>
    </w:p>
    <w:p>
      <w:r>
        <w:t xml:space="preserve">Tiedottajan mukaan 37-vuotias ampui itsensä joen lähelle Rothburyssa, Northumberlandissa. Hänet julistettiin kuolleeksi sairaalassa lauantaina klo 0220 BST. On käynyt ilmi, että poliisi käytti Moatiin tainnutusasetta. Poliisit olivat neuvotelleet Moatin kanssa, joka nähtiin Rothburyn keskustan lähellä viikon kestäneen takaa-ajon jälkeen. Silminnäkijä Peter Abiston, jonka talosta on näköala tapahtumapaikalle, kertoi BBC:lle: "Nähdäkseni hän ampui itsensä. Hän makasi ja ampui itsensä. "Luulen, että niitä oli kaksi, mutta varmasti yksi laukaus." Muut paikalliset kuulivat, miten Moat ja poliisi neuvottelivat keskenään, ennen kuin hän ilmeisesti käänsi aseensa itseään vastaan. Vierastalon omistaja, joka ei halunnut tulla mainituksi, kertoi BBC:lle: "Hän itse asiassa sanoi, yksi asia, joka on jäänyt mieleeni, 'minulla ei ole isää'... ja hän sanoi myös, että 'kukaan ei välitä minusta'." Poliisin mukaan Moat, entinen yökerhon portsari ja kolmen lapsen isä, ampui itsensä noin klo 0115 BST. Laukauksen jälkeen Moatin läheltä kuului poliisien huutoja. Yhden kuultiin huutavan useita kertoja: "Laske se ase alas". Ensihoitajat olivat nopeasti paikalla, ja Moat vietiin ambulanssilla Newcastlen yleissairaalaan - kahden poliisiauton saattelemana - mutta hän kuoli pian saapumisensa jälkeen. "Vaikeat ajat" Poliisit löysivät Moatin Coquet-joen rannalta noin kello 19.00 BST perjantaina. Asiantuntevat neuvottelijat otettiin paikalle puhumaan hänen kanssaan, ja vahvistamattomien tietojen mukaan myös Moatin ystävä tuotiin poliisin eristyksen sisäpuolelle, jotta hänet saataisiin antautumaan. Koska poliisi oli ollut yhteydessä Moatiin ennen tämän kuolemaa, tapaus on siirretty riippumattoman poliisin valituslautakunnan käsiteltäväksi. Northumbrian poliisin väliaikainen poliisipäällikkö Sue Sim sanoi: "Vaikka tapaus on saatu päätökseen, meidän on muistettava, miten se on vaikuttanut monien ihmisten elämään. "Ajatuksemme ovat asianomaisten perheiden ja ystävien luona. "Haluan kiittää yleisöä, erityisesti Rothburyn yhteisöä, heidän jatkuvasta avustaan koko tutkinnan ajan. "Tämä on ollut heille vaikeaa aikaa, ja heidän tukensa on ollut korvaamatonta." IPCC:n tiedottaja sanoi, että sen tutkimuksessa tarkastellaan erityisesti sitä, tekikö valtio kaiken voitavansa ihmishenkien menetyksen estämiseksi. Hän sanoi, että tähän kuuluu myös todistajanlausuntojen ottaminen neuvotteluihin osallistuneilta henkilöiltä. Moatin kuolinsyy ja millaisen ampumahaavan hän sai, varmistetaan myös ruumiinavauksen avulla. Sekä IPCC:n raportti että ruumiinavauksen tulokset lähetetään kuolinsyyntutkijalle, joka järjestää myöhemmin kuolemantapauksen tutkinnan. Moatin kuolinpaikan oikeuslääketieteellinen tutkimus oli käynnissä lauantaina. Tutkinnassa keskityttiin myös Coquet-joen lähellä sijaitsevan sulkukanavan läheisyyteen, jossa Moatin uskotaan piiloutuneen etsijöiltä. Rothburyn kaupunkiin kuuluvan Berwick upon Tweedin Lib Dem -puolueen kansanedustaja Sir Alan Beith sanoi, että poliisilla on edessään "keskeisiä kysymyksiä" Moatiin kohdistuneesta poliisitutkinnasta. Hän lisäsi: "Rothburyn alueen asukkaat selviytyivät erinomaisesti vaikeasta ja vaarallisesta tilanteesta, ja kaikki ovat helpottuneita, että se on ohi. "IPCC:n on nyt tutkittava keskeiset kysymykset, mutta paikalliset ihmiset olivat koko ajan innokkaita tukemaan poliisia. "Ensimmäinen tavoite on nyt palata normaaliin elämään ja toivottaa vierailijat ja matkailijat tervetulleiksi takaisin tälle kauniille alueelle." BBC:n Jon Sopel, joka on Rothburyssa, sanoi: "Täällä vallitsee helpotus siitä, että ihmiset voivat jatkaa elämäänsä turvallisesti. "Poliisi on kuitenkin edelleen eristänyt alueen, ja rikostekniset ryhmät yrittävät yhä selvittää, missä Raoul Moat piileskeli. "Rothbury on siis tällä hetkellä käytännössä kahtia leikattu kaupunki. Elämä ei ole vieläkään palannut normaaliksi, ja epäilen, ettei se palaa vielä pitkään aikaan." Entinen poliisin ampuma-aseneuvoja Andy Redhead sanoi: "Kaikki tähän operaatioon osallistuneet poliisit ovat helpottuneita, että se on ohi. "Uskallan väittää, että on myös pettymys siitä, että Moatia ei saatu suostuteltua laskemaan asetta ja antautumaan. "Uskon, että kaikissa näin laajoissa poliisitutkinnoissa otetaan aina opiksi. Tältäkin tapaukselta otetaan opiksi, hyviä ja huonoja asioita eri näkökohdista." Poliisin kiukkuinen Moat oli ollut pakosalla viikon ajan sen jälkeen, kun hänen väitettiin ampuneen ex-tyttöystävänsä Samantha Stobbartin ja tappaneen tämän uuden kumppanin Chris Brownin. Iskut tapahtuivat Scafellin alueella Birtleyssä, lähellä Gatesheadia, lauantaina 3. heinäkuuta. Sunnuntain 4. heinäkuuta varhain aamulla Moatin väitetään ampuneen poliisi David Rathbandin, kun tämä istui partioautossaan East Dentonissa lähellä Newcastlea. Moat vapautui vankilasta torstaina 1. heinäkuuta. Northumbrian poliisin mukaan hänellä näytti olevan kaunaa poliiseja kohtaan, ja väitetysti kirjoittamassaan kirjeessä hän uhkasi jatkaa poliisien ampumista, kunnes kuolisi. Poliisi varoitti myöhemmin laajemmasta uhasta yleisölle. Jon Sopelin mukaan varoitus annettiin sen jälkeen, kun Moatin käyttämästä teltasta oli löydetty sanelupuhelin. Hän sanoi, että diktaattorissa oli neljä tuntia nauhoituksia, joissa Moat sanoi olevansa tyytymätön tapaan, jolla hänen yksityiselämäänsä liittyvistä yksityiskohdista uutisoitiin, ja ellei tämä loppuisi, hän alkaisi hyökätä yleisön kimppuun. Lisäksi kävi ilmi, että Moat oli ilmoittanut poliisille olevansa "erittäin tyytymätön" siihen, mitä hän piti tiedotusvälineiden virheellisenä uutisointina, ja hän uskoi poliisin manipuloivan tiedotusvälineitä tarkoituksella. Poliisin mukaan hän uhkasi vahingoittaa yleisöä jokaisen havaitsemansa virheellisyyden vuoksi. Psykologit totesivat myös, että oli "suuri riski", että Moat olisi vastuussa tulevasta väkivaltaisesta käytöksestä. Ihmisjahdin painopiste siirtyi Rothburyyn, kun kaupungista löydettiin tiistaina musta Lexus-auto, jota Moatin uskottiin käyttäneen. Poliisi määräsi kaupungin ympärille 16 kilometrin (10 mailin) mittaisen eristysvyöhykkeen, ja eri puolilta maata lähetettiin aseistettuja poliiseja avustamaan etsinnöissä.</w:t>
      </w:r>
    </w:p>
    <w:p>
      <w:r>
        <w:rPr>
          <w:b/>
        </w:rPr>
        <w:t xml:space="preserve">Tulos</w:t>
      </w:r>
    </w:p>
    <w:p>
      <w:r>
        <w:t xml:space="preserve">Pakeneva asemies Raoul Moat on tappanut itsensä kuuden tunnin välikohtauksen jälkeen aseistettujen poliisien kanssa, poliisi on vahvistanut.</w:t>
      </w:r>
    </w:p>
    <w:p>
      <w:r>
        <w:rPr>
          <w:b/>
        </w:rPr>
        <w:t xml:space="preserve">Esimerkki 1.501</w:t>
      </w:r>
    </w:p>
    <w:p>
      <w:r>
        <w:t xml:space="preserve">Eric Armitt, 79, kuoli 6. tammikuuta, ja hänen perheensä kertoi ottaneensa yhteyttä poliisiin saatuaan tietää, että rahat oli nostettu pankkiautomaatista. Sukulaiset sanoivat kuitenkin, että Staffordshiren poliisi ei ollut hankkinut valvontakameran kuvia eikä puhunut hänen naapureilleen tai hoitohenkilökunnalleen. Poliisi ilmoitti puhuvansa perheen kanssa ja jatkavansa tutkimuksia. Alvanley Closesta, Smallthornessa, Stoke-on-Trentissä, kotoisin olevan Armittin tytär sanoi, että perhe haluaisi epätoivoisesti selvittää, kuka oli vastuussa. "Hautajaiset on jätetty minun maksettavakseni, ja koko juttu on velkaannuttanut perheeni", hän kertoi paikalliselle demokratian raportointipalvelulle. "Isäni oli haavoittuvainen, ja joku on käyttänyt häntä hyväkseen. Jos jollakin on tietoa, oli se sitten kuinka pieni tahansa, kertokaa siitä poliisille". "Pelkään, että tätä tapahtuu muille vanhuksille, ja siihen on suhtauduttava vakavasti." "Vaikeita aikoja" Candi Chetwynd, riippumaton Ford Greenin ja Smallthornen kaupunginvaltuutettu, tukee perhettä, joka otti ensimmäisen kerran yhteyttä poliisiin 26. tammikuuta. "Pelkään, että pandemia on avannut oven kaikenlaisille petoksille, erityisesti kun kyseessä ovat haavoittuvassa asemassa olevat", hän sanoi. "Olen erityisen huolissani siitä, että tämäntyyppisiä rikoksia ei tutkita tarpeeksi perusteellisesti, mikä johtuu todennäköisesti vuosien säästötoimista ja poliisin leikkauksista. "Olen kirjoittanut poliisipäällikölle ja kaupunginvaltuustolle ja pyytänyt, että Ericin perheen auttamiseksi oikeudenmukaisuuden löytämiseksi tehdään enemmän tänä vaikeana aikana." Poliisin tiedottaja sanoi: "Meille soitti yleisö, joka uskoi, että hänen äskettäin kuolleen isänsä oli joutunut petoksen uhriksi. "Olemme puhuneet asiasta vainajan tyttären kanssa, ja tutkimukset jatkuvat." Seuraa BBC West Midlandsia Facebookissa, Twitterissä ja Instagramissa. Lähetä juttuideasi osoitteeseen: newsonline.westmidlands@bbc.co.uk Around the BBC Local Democracy Reporting Service Aiheeseen liittyvät Internet-linkit Staffordshiren poliisi.</w:t>
      </w:r>
    </w:p>
    <w:p>
      <w:r>
        <w:rPr>
          <w:b/>
        </w:rPr>
        <w:t xml:space="preserve">Tulos</w:t>
      </w:r>
    </w:p>
    <w:p>
      <w:r>
        <w:t xml:space="preserve">Sen miehen omaiset, jonka pankkitililtä vietiin yli 2 000 puntaa muutama päivä sen jälkeen, kun hän oli kuollut koronavirukseen, ovat arvostelleet poliisitutkintaa.</w:t>
      </w:r>
    </w:p>
    <w:p>
      <w:r>
        <w:rPr>
          <w:b/>
        </w:rPr>
        <w:t xml:space="preserve">Esimerkki 1.502</w:t>
      </w:r>
    </w:p>
    <w:p>
      <w:r>
        <w:t xml:space="preserve">Dartmoorin kansallispuistoviranomaisen mukaan se pyrkii estämään Belleverin epävirallisen leirintäalueen käytön suurelta joukolta ihmisiä. Eräs puistonvartija sanoi, ettei hän ole kokenut mitään tällaista aiemmin, kuten roskaamista, ihmisjätettä ja tulipaloja, jotka vahingoittavat luontotyyppejä ja villieläimiä. Perjantaina alkaa 27 päivän kielto, jonka tarkoituksena on antaa alueen uudistua. Puiston mukaan päätös tehtiin leiriytymisen "dramaattisen lisääntymisen" jälkeen, ja se oli tarpeen "kansanterveyden, villieläinten ja luonnon suojelemiseksi". Kansallispuiston vartijoiden avuksi valvontaan palkataan kansallispuiston vartijoita Devonin ja Cornwallin poliisi- ja rikoskomissaari Alison Hernandezin myöntämän rahoituksen turvin. Viranomainen sanoi: "Belleverissä on esiintynyt kestämätöntä epäsosiaalista käyttäytymistä, jossa roskaaminen, ihmisjätteet ja tulipalot ovat aiheuttaneet vahinkoa elinympäristöille ja eläimille." 'Riski villieläimille' Yhtenä heinäkuisena yönä Belleverissä, joka tunnetaan myös nimellä Riddon Ridge, havaittiin 70 telttaa ja 50 nuotiopaikkaa 500 metrin pituisella jokirannalla. Jätteet koostuivat kertakäyttögrilleistä, muovijätteestä ja käytetystä vessapaperista. Simon Lee, puiston metsänvartijaryhmän johtaja, sanoi: "Emme ole kokeneet mitään vastaavaa aiemmin koko kansallispuistossa. "Tämä epäsosiaalinen käytös vie paljon aikaamme, ja se on suuri riski muille ihmisille, villieläimille ja elinympäristöille." Puiston mukaan suurten telttojen tai suurten ryhmien ja runsaan varustuksen kanssa leiriytyvien on mentävä leirintäalueelle, jossa on asianmukaiset tilat. Dartmoorin tietyissä osissa on sallittua vain reppumatkailu, jossa yövytään enintään kaksi yötä. Varusteet on kannettava repussa, eikä niistä saa jäädä jälkiä ympäristöön.</w:t>
      </w:r>
    </w:p>
    <w:p>
      <w:r>
        <w:rPr>
          <w:b/>
        </w:rPr>
        <w:t xml:space="preserve">Tulos</w:t>
      </w:r>
    </w:p>
    <w:p>
      <w:r>
        <w:t xml:space="preserve">Telttailu kielletään osassa Dartmoorin aluetta yöpyjien jättämien roskien määrän vuoksi.</w:t>
      </w:r>
    </w:p>
    <w:p>
      <w:r>
        <w:rPr>
          <w:b/>
        </w:rPr>
        <w:t xml:space="preserve">Esimerkki 1.503</w:t>
      </w:r>
    </w:p>
    <w:p>
      <w:r>
        <w:t xml:space="preserve">Poliisin mukaan hänen kuolemaansa pidetään tällä hetkellä selittämättömänä, mutta ei epäilyttävänä. Pohjois-Englannista kotoisin olleen Westin uskotaan löytyneen lauantaina Auchterarderissa sijaitsevan Strathallan Castle -linnan vessoista. Festivaalin tiedottaja sanoi: "Olemme erittäin surullisia tästä uutisesta, ja ajatuksemme ovat hänen perheensä kanssa." Hän sanoi, että järjestäjät auttavat poliisia tutkimuksissa. Poliisit tutkivat myös videota, joka näyttää esittävän pahoinpitelyä leirintäalueella, ja ovat vedonneet kaikkiin, joilla on tietoja, ilmoittautumaan "pikaisesti". Liikenneongelmat Police Scotland kertoi tehneensä 44 pidätystä sen jälkeen, kun leirintäalueet avattiin torstaina, ja Skotlannin ambulanssipalvelu ilmoitti 606 käyntiä sairaalateltassa, kun vuonna 2014 niitä oli 858. Järjestäjät pyysivät anteeksi sen jälkeen, kun osa festivaaliin osallistuneista oli valittanut odotustunneista nouto- ja jättöpaikoilla. Joitakin autoja jouduttiin hinaamaan, kun ne olivat juuttuneet mutaan uudella paikalla lauantai-iltana. Festivaalin johtaja Geoff Ellis sanoi: "Muutamat asiat vaikuttivat viivästyksiin. "Se on aivan uusi paikka, eikä sää ollut meille lauantaina suopea, mikä johti siihen, että monet ihmiset jouduttiin hinaamaan läntiseltä parkkipaikalta, mikä hidasti meitä, koska meillä ei ole 18 vuoden infrastruktuuria kuten Baladossa." Näin ollen festivaali ei ole ollut yhtä hyvä kuin Baladossa. "Olemme jatkuvasti ilmoittaneet, ettei tapahtumapaikalla ole sopivia jalankulkuväyliä sisään tai ulos, mutta viimeisten kahden illan aikana suuri määrä ihmisiä on kuitenkin tehnyt niin. "Tämä tarkoitti sitä, että noutopisteisiin tuleva liikenne ei päässyt tapahtumaan, mikä aiheutti ruuhkia ja lisäsi kävellen kulkevien ihmisten määrää, kun he yrittivät tavata noutopisteensä kauempana tien varrella." Hän lisäsi: "Pyydämme anteeksi ja tiedämme, että asioiden olisi pitänyt olla paremmin kuin ne olivat."</w:t>
      </w:r>
    </w:p>
    <w:p>
      <w:r>
        <w:rPr>
          <w:b/>
        </w:rPr>
        <w:t xml:space="preserve">Tulos</w:t>
      </w:r>
    </w:p>
    <w:p>
      <w:r>
        <w:t xml:space="preserve">T in the Park -festivaalilta kuolleena löydetty 36-vuotias mies on nimetty Andrew Westiksi.</w:t>
      </w:r>
    </w:p>
    <w:p>
      <w:r>
        <w:rPr>
          <w:b/>
        </w:rPr>
        <w:t xml:space="preserve">Esimerkki 1.504</w:t>
      </w:r>
    </w:p>
    <w:p>
      <w:r>
        <w:t xml:space="preserve">Jonathan AmosBBC:n tiedekirjeenvaihtaja Se on 130 metrin pituinen kalliopala, joka on porattu Meksikonlahden alta. Kyse on sedimenteistä, jotka kerrostuivat muutamassa sekunnissa tai tunnissa sen jälkeen, kun valtava asteroidi oli törmännyt planeettaan. Tiedätte varmasti, mistä tapahtumasta puhumme - siitä, jonka tutkijat uskovat nyt olleen vastuussa dinosaurusten häviämisestä ja nisäkkäiden noususta. Korkearesoluutioisen kuvauksen tästä katastrofista sai talteen Yhdistyneen kuningaskunnan ja Yhdysvaltojen johtama ryhmä, joka vietti vuonna 2016 useita viikkoja poraamalla törmäyksen aiheuttaman kraatterin jäänteitä. Nykyään tämä 200 kilometriä leveä rakenne sijaitsee Meksikon Jukatanin niemimaan alla, ja sen parhaiten säilyneet keskiosat sijaitsevat aivan Chicxulubin sataman edustalla. Ryhmä kaivoi esiin suuren pitkän kivisydämen, mutta juuri 130 metrin pituinen osa dokumentoi lähinnä geologien Cenozoic Era - tai kuten jotkut muut haluavat sitä kutsua: nisäkkäiden aikakausi - -kauden ensimmäisen päivän. Chicxulubin kraatteri - törmäys, joka muutti elämän maapallolla Osa on painajaismainen sekamelska pirstoutunutta materiaalia, mutta sen sisältö on järjestetty niin, että tutkijat sanovat voivansa hahmottaa selkeän kertomuksen. Noin 20 metrin pohjaa hallitsevat lasimaiset jäänteet. Tämä on kiveä, joka on sulanut törmäyksen aiheuttamassa kuumuudessa ja paineessa. Se levisi kraatterin pohjan yli seuraavien sekuntien ja minuuttien aikana. Tämän jälkeen se muuttuu suureksi määräksi pirstaleista sulaa kiveä - räjähdysten tuloksena, kun vesi syöksyi kuuman materiaalin päälle. Vesi oli peräisin aluetta tuolloin peittäneestä matalasta merestä. Törmäys olisi työntänyt sen väliaikaisesti pois tieltä, mutta kun se olisi tullut takaisin ja joutunut kosketuksiin kiehuvan kiven kanssa, se olisi käynnistänyt voimakkaita reaktioita. Jotain vastaavaa tapahtuu tulivuorissa, joissa magma on vuorovaikutuksessa meriveden kanssa. Tämä vaihe kestää ensimmäisistä minuuteista tuntiin. Vesi kuitenkin jatkaa tuloaan ja täyttää kraatterin, ja ydinosan ylimmät 80-90 metriä on rakennettu kaikesta siitä romusta, joka oli vedessä ja lopulta satoi ulos. Aluksi suuremmat fragmentit, joita seuraa yhä hienompi ja hienompi aines. Tämä tapahtuu ensimmäisten tuntien aikana törmäyksen jälkeen. Aivan 130 metrin pituisen ydinosan yläosassa on sitten todisteita tsunamista. Sedimentit kallistuvat kaikki yhteen suuntaan, ja niiden järjestäytyminen viittaa siihen, että ne kerrostuivat suurienergisessä tapahtumassa. Tutkijoiden mukaan törmäys olisi synnyttänyt jättimäisen aaltopulssin, joka olisi syöksynyt satojen kilometrien päässä kraatterista sijaitseville rannikoille. Tämä ulospäin suuntautuva aaltojuna olisi kuitenkin aiheuttanut myös paluupulssin, ja tämän tsunamin mukana kulkeutuneet roskat peittävät kallioperän yläosan. "Tämä kaikki on vasta ensimmäinen päivä", sanoo professori Sean Gulick Texasin yliopistosta Austinissa. "Tsunami liikkuu suihkukoneen nopeudella. Kaksikymmentäneljä tuntia on runsas aika, jonka aallot ehtivät liikkua ulos ja palata takaisin", hän sanoi BBC Newsille. Professori Gulickin työryhmä luottaa tsunamin tulkintaan, koska kerrostumien joukossa on maaperän merkkiaineita ja puuhiiltä, jotka ovat todisteena suurista tulipaloista, joita törmäyksen kuumuus olisi sytyttänyt läheisillä maamassoilla, ja jotka kaikki palasivat takaisin kraatteriin palaavan aaltopulssin mukana. On hämmästyttävää, että ryhmä ei havaitse missään 130 metrin syvyisessä ytimessä rikkiä. Tämä on yllättävää, koska asteroidi olisi törmännyt merenpohjaan, joka koostui ehkä kolmanneksesta puoleen rikkiä sisältävistä mineraaleista, kuten kipsistä. Jostain syystä rikin on täytynyt jostain syystä sinkoutua tai höyrystyä ensisijaisesti. Mutta tämä vain tukee nykyisin suosittua teoriaa siitä, miten dinosaurukset kuolivat. Niin paljon veteen sekoittunutta ja taivaalle ruiskutettua rikkiä olisi viilentänyt ilmastoa dramaattisesti, mikä olisi tehnyt elämästä kamppailua kaikenlaisille kasvi- ja eläinlajeille. "Maailmanlaajuinen ilmastomalli, jossa ilmakehään ruiskutettiin vain sata gigatonnia (miljardia tonnia) rikkiä, antoi tulokseksi 25 celsiusasteen jäähtymisen ainakin 15 vuodeksi, mikä tarkoittaa, että suurin osa planeetasta on pakkasen alapuolella", sanoo professori Gulick. "Varovainen arvio vapautuvan rikin määrästä on 325 gigatonnia. Se on suuruusluokkaa enemmän kuin Krakataun kaltaisesta tulivuoresta, joka voi myös jäähdyttää ilmastoa lyhyeksi ajaksi." Nisäkkäät selvisivät tästä katastrofista, dinosaurukset eivät. Professori Gulickin ja ryhmän tutkimus on julkaistu Proceedings of the National Academy of Sciences -julkaisussa (PNAS). Jonathan.Amos-INTERNET@bbc.co.uk ja seuraa minua Twitterissä: @BBCAmos</w:t>
      </w:r>
    </w:p>
    <w:p>
      <w:r>
        <w:rPr>
          <w:b/>
        </w:rPr>
        <w:t xml:space="preserve">Tulos</w:t>
      </w:r>
    </w:p>
    <w:p>
      <w:r>
        <w:t xml:space="preserve">Tutkijoilla on tallennus maapallon pahimmasta päivästä, joka on varmasti pahin päivä viimeisten 66 miljoonan vuoden aikana.</w:t>
      </w:r>
    </w:p>
    <w:p>
      <w:r>
        <w:rPr>
          <w:b/>
        </w:rPr>
        <w:t xml:space="preserve">Esimerkki 1.505</w:t>
      </w:r>
    </w:p>
    <w:p>
      <w:r>
        <w:t xml:space="preserve">Tasa-arvo- ja ihmisoikeuskomissio tutki yli 300 000 tapausta vuosina 2008-2011. Sen mukaan West Midlandsin, Greater Manchesterin ja Metin poliisivoimat olivat kaikki toimineet "suhteettomasti". Poliisin mukaan käytäntö kohdistuu veitsi- ja jengirikollisuuteen, mutta sitä tarkastellaan parhaillaan uudelleen. EHRC:n tutkimuksessa tarkasteltiin vuoden 1994 Criminal Justice and Public Order Act -lain 60 pykälän käyttöä, joka alun perin otettiin käyttöön jalkapallohuligaanien torjumiseksi. Toisin kuin poliisi- ja rikosrekisterilain (Police and Criminal Evidence Act) mukaisissa pysäyttämis- ja etsintävaltuuksissa, poliisien ei tarvitse epäillä rikosta, kun he etsivät jalankulkijoita tai ajoneuvoja, vaan heidän on toimittava tietyllä alueella ja tietyn ajanjakson aikana. EHRC on aiemmin kampanjoinut menestyksekkäästi terrorismin vastaisen pysäyttämistä ja etsintöjä koskevan lainsäädännön lopettamisen puolesta ja tehnyt yhteistyötä poliisivoimien ja sisäministeriön kanssa muutosten aikaansaamiseksi muihin pysäyttämis- ja etsintävaltuuksiin sen jälkeen, kun se oli ilmaissut samankaltaisia huolenaiheita etnisiin yhteisöihin kohdistuvasta kohdentamisesta. Tammikuussa Met Police ilmoitti radikaalista tarkistuksesta kaikkiin pysäytys- ja etsintävaltuuksiinsa. EHRC:n rotukysymyksistä vastaava komissaari Simon Wooley totesi: "On ollut rohkaisevaa, että jotkin poliisivoimat, kuten Metropolitan Police, ovat tunnustaneet tarpeen lopettaa suhteettomat pysäytykset ja etsinnät. "Näyttöön perustuva poliisitoiminta on paljon tehokkaampaa, ja sillä vältetään vieraannuttamasta juuri niitä ihmisiä, joiden pitäisi auttaa poliisia rikollisten kiinniottamisessa." "Kriittiset valtuudet" Englannin 40 poliisivoimasta 24:n toimittamien tietojen mukaan etnisten vähemmistöjen edustajien osuus kaikista 60 §:n nojalla pysäytetyistä henkilöistä vuosina 2010-2011 oli 64 prosenttia, kun se kaksi vuotta aiemmin oli 51 prosenttia. Etsintöjen kokonaismäärä kuitenkin väheni kyseisellä ajanjaksolla. Britannian liikennepoliisin virkamiesten todettiin etsivän vuosina 2010-2011 31 kertaa todennäköisemmin mustia kuin valkoihoisia. West Midlandsin poliisi pysäytti mustia 28 kertaa todennäköisemmin ja Greater Manchesterin poliisi 21 kertaa todennäköisemmin. Aasialaiset joutuivat kahdeksan kertaa todennäköisemmin etsinnän kohteeksi kuin valkoihoiset West Midlandsissa ja kaksi kertaa todennäköisemmin Greater Manchesterin poliisin alaisuudessa viime vuonna. EHRC:n mukaan Metin ja Merseysiden poliisivoimat suorittivat yli 90 prosenttia kaikista 60 §:n mukaisista pysäytyksistä ja etsinnöistä kolmen vuoden aikana. Merseysidessa mustat pysäytettiin 3,3 kertaa todennäköisemmin kuin valkoiset vuosina 2010-2011, mutta aasialaiset vain hieman useammin. EHRC:n mukaan Lontoossa mustat pysäytettiin viime vuonna 11 kertaa todennäköisemmin ja aasialaiset 4,5 kertaa todennäköisemmin kuin valkoiset. EHRC:n luvut osoittivat, että 60 §:n nojalla tehdyt pysäytykset ja etsinnät johtivat 4230 pidätykseen Englannissa vuosina 2008-2009, mutta vain 527 näistä pidätyksistä koski hyökkäysaseita. Viime vuonna pidätyksiä tehtiin 1364, joista 220 koski aseita. EHRC myönsi, että osa 60 §:n mukaisista pysäytyksistä kohdistui rikolliseen toimintaan, johon osallistui etnisiä vähemmistöjä. Se totesi kuitenkin, että poliisit voivat joutua kärsimään syrjintäkanteista, ellei tällaisista operaatioista tehdä avoimempia. Apulaispoliisipäällikkö Craig Mackey, poliisipäälliköiden yhdistyksen pysäyttämis- ja etsintäasioista vastaava johtaja, totesi, että EHRC:n raportti oli "tervetullut askel kohti ymmärrystä siitä, miten pysäyttämiset ja etsinnät voivat vaikuttaa yhteisöihimme". Hän lisäsi: "Poliisipäälliköt tukevat pysäyttämis- ja etsintätoimien käyttöä, koska nämä valtuudet ovat ratkaisevan tärkeitä pyrittäessä torjumaan veitsi-, ase- ja jengirikoksia. "On tärkeää, että näiden poliisitaktiikoiden tehokkuudesta käydään keskustelua, sillä pyrimme tasapainottamaan 60 §:n kaltaisten valtuuksien vaikutuksia yhteisöihimme ja tarvetta suojella yhteisöjä vakavilta rikoksilta."</w:t>
      </w:r>
    </w:p>
    <w:p>
      <w:r>
        <w:rPr>
          <w:b/>
        </w:rPr>
        <w:t xml:space="preserve">Tulos</w:t>
      </w:r>
    </w:p>
    <w:p>
      <w:r>
        <w:t xml:space="preserve">Tutkimuksen mukaan poliisi käyttää aseita etsiessään pysäytys- ja etsintävaltuuksia todennäköisemmin mustiin, aasialaisiin ja sekarotuisiin kuin valkoisiin ihmisiin joissakin osissa Englantia.</w:t>
      </w:r>
    </w:p>
    <w:p>
      <w:r>
        <w:rPr>
          <w:b/>
        </w:rPr>
        <w:t xml:space="preserve">Esimerkki 1.506</w:t>
      </w:r>
    </w:p>
    <w:p>
      <w:r>
        <w:t xml:space="preserve">Aiemmin tässä kuussa NHS Lanarkshire valitsi alueen Gartcoshin ja Glenmavisin ohella. Se on nyt vahvistanut, että terveysministeri Jeane Freeman on hyväksynyt hallituksen suosituksen. Monklandsin korvaushankkeen (MRP) seuraava vaihe on liiketoiminta-asiakirja, ennen kuin sairaalan rakentaminen voidaan aloittaa. Gartcosh ja Glenmavis olivat jo harkinnassa, kun Wester Moffat valittiin terveyslautakunnan järjestämässä julkisessa tarjouskilpailussa. NHS Lanarkshiren puheenjohtaja Neena Mahal oli tyytyväinen päätökseen ja kehui henkilöstön ja yleisön osallistumista valintaprosessiin. Tohtori Rory Mackenzie, University Hospital Monklandsin lääketieteellisten palvelujen päällikkö, sanoi: "Tämä on ratkaiseva edistysaskel matkalla kohti uutta Monklandsia, joka on olennaisen tärkeä tukemaan ihanteellista hoitomallia tulevien terveydenhuollon haasteiden, kuten kasvavan vanhusväestön, hoitamiseksi. "Käytämme viimeisintä teknologiaa Skotlannin ensimmäisen digitaalisen sairaalan toteuttamiseen, ja lääkärit pysyvät prosessin ytimessä varmistaen, että uusi, huippumoderni sairaalamme on suunniteltu vastaamaan kansanterveydellisiin ongelmiin, kuten nykyiseen koronavirus-pandemiaan." MRP:n johtaja Graeme Reid sanoi: "Odotamme innolla, että voimme myöhemmin tänä vuonna esitellä yksityiskohtaisesti ne merkittävät kliiniset ja taloudelliset hyödyt, joita uuden sairaalan rakentaminen tuo Lanarkshiren asukkaille. "Kerromme jännittävistä suunnitelmistamme tulevina kuukausina, jotta yleisö ja henkilökunta ovat täysin tietoisia kehityksestä ja voivat jatkossakin antaa panoksensa." Aiheeseen liittyvät Internet-linkit NHS Lanarkshire: Monklands Engagement</w:t>
      </w:r>
    </w:p>
    <w:p>
      <w:r>
        <w:rPr>
          <w:b/>
        </w:rPr>
        <w:t xml:space="preserve">Tulos</w:t>
      </w:r>
    </w:p>
    <w:p>
      <w:r>
        <w:t xml:space="preserve">Skotlannin hallitus on hyväksynyt Wester Moffatin uuden Monklandsin sairaalan sijoituspaikaksi.</w:t>
      </w:r>
    </w:p>
    <w:p>
      <w:r>
        <w:rPr>
          <w:b/>
        </w:rPr>
        <w:t xml:space="preserve">Esimerkki 1.507</w:t>
      </w:r>
    </w:p>
    <w:p>
      <w:r>
        <w:t xml:space="preserve">Mark KinverYmpäristötoimittaja, BBC News Tutkijoiden mukaan melu voi estää aikuisia lintuja kuulemasta riippuvaisten jälkeläistensä nälkäkutsuja. Tutkimuksessaan työryhmä havaitsi, että meluisilla alueilla pesivät linnut ruokkivat poikasiaan vähemmän tehokkaasti kuin hiljaisemmissa paikoissa pesivät linnut. Tutkimustulokset on julkaistu Plos One -lehdessä. Sheffieldin yliopiston tutkijat päätyivät johtopäätökseen tehtyään tutkimuksen Lundyllä, 445 hehtaarin (1 100 hehtaarin) saarella, joka sijaitsee 19 kilometrin päässä Pohjois-Devonin rannikolta. Yhteistyökumppani Julia Schroeder selitti, että hanke tapahtui enemmän tai vähemmän sattumalta. "Kun menin ensimmäistä kertaa saarelle, joka on hyvin syrjäinen ja hiljainen - lokkeja ja lokkilintuja lukuun ottamatta - menin latoon, ja siellä oli hyvin kova meteli", hän muisteli. Navetassa oli sähkögeneraattori, mutta varpuslinnut valitsivat silti rakennuksen pesäpaikakseen, joten tohtori Schroeder pohti, vaikuttivatko olosuhteet laululintuihin. "Huomasin, että meluisalla alueella sijaitsevien pesälaatikoiden kunto oli heikentynyt, eli niiden lisääntymisteho oli vähentynyt", hän kertoi BBC Newsille. Niinpä hän päätti testata havaintojaan klassisia hypoteeseja vastaan siitä, miten melu voi vaikuttaa lintuihin. "Tärkein lisääntymistulosta koskeva hypoteesi on, että se vaikuttaa parinvalintapäätöksiin", hän selitti. Jyrkkä lasku Tutkimuksen tulokset eivät kuitenkaan sopineet olemassa oleviin hypoteeseihin. "Meidän tapauksessamme näimme, että linnut eivät ruokkineet poikasia yhtä hyvin kuin hiljaisella alueella olleet linnut - tämä oli uusi ajatus, jota ei ollut osoitettu aiemmin", tohtori Schroeder sanoi. "On selvää, että poikasten ruokinta liittyy vahvasti poikasten selviytymiseen, sillä jos ne eivät lihoa, ne kuolevat." Melu näytti keskeyttävän nuorten lintujen ja niiden vanhempien välisen viestinnän. "Ainoa havaitsemamme ero normaalikäyttäytymiseen oli ruokintakäyttäytymisessä", hän totesi. "Meluisassa navetassa kasvatetut poikaset olivat kevyempiä, kun ne lensivät. "Siksi sanoimme, että uskomme naaraiden ruokintakäyttäytymisen vaikuttavan asiaan." "Tämä on siis syy, miksi sanoimme, että naaraiden ruokintakäyttäytyminen on tekijä." 1970-luvun puolivälin ja vuoden 2008 välisenä aikana Britannian varpuslintukanta väheni 71 prosenttia - jyrkimmin se väheni kaupungeissa. Tohtori Schroeder ja työryhmä arvelivat, että Lundyllä sijaitsevan generaattorin aiheuttama melu oli verrattavissa kaupunkialueiden automeluun. "Tiaisista ja kaupunkien melusta on tehty paljon tutkimuksia, mutta niissä keskitytään yleensä parinvalintaan, jossa uros mainostaa laatuaan naaraalle. "Ajatus siitä, että vanhempien ja jälkeläisten välinen viestintä voisi häiriintyä kaupungeissa, on kuitenkin melko uusi." Vuonna 2007 Biology Letters -lehdessä julkaistussa toisessa Sheffieldin yliopiston tutkijoiden tutkimuksessa todettiin, että kaupunkilaiset räkättirastas päättivät laulaa ja kommunikoida yöllä välttääkseen päivämelua. Siihen asti oli luultu, että linnut laulavat yöllä, koska valosaaste häiritsee niitä. Tohtori Schroeder lisäsi, että voi olla mahdollista, että myös muut laululintulajit kärsivät samanlaisista vaikutuksista kuin Lundyn varpuslinnut. Hän huomautti: "Monet laululinnut kommunikoivat samalla tavalla, joten on mahdollista, että tämä vaikuttaa myös muihin lajeihin".</w:t>
      </w:r>
    </w:p>
    <w:p>
      <w:r>
        <w:rPr>
          <w:b/>
        </w:rPr>
        <w:t xml:space="preserve">Tulos</w:t>
      </w:r>
    </w:p>
    <w:p>
      <w:r>
        <w:t xml:space="preserve">Kaupunkialueiden melu saattaa tutkimusten mukaan lisätä nuorten varpuslintujen kuolleisuutta.</w:t>
      </w:r>
    </w:p>
    <w:p>
      <w:r>
        <w:rPr>
          <w:b/>
        </w:rPr>
        <w:t xml:space="preserve">Esimerkki 1.508</w:t>
      </w:r>
    </w:p>
    <w:p>
      <w:r>
        <w:t xml:space="preserve">Näyttelijä ja ohjaaja kuvaa vuoden 2011 elokuvan Land of Blood and Honey jatko-osan Sydneyssä ja osassa Uuden Etelä-Walesin maaseutua. Laura Hillenbrandin kirjaan perustuva Unbroken kertoo Louis Zamperinistä. Olympialaisjuoksijasta tullut pommittaja vietti kaksi vuotta sotavankina jouduttuaan ammutuksi Tyynellämerellä. Skins-tähti Jack O'Connell näyttelee Zamperinia näyttelijäkaartissa, johon kuuluvat myös Tron: Legacyn Garrett Hedlund ja About Time -elokuvasta tuttu Domhnall Gleeson. Hollywood Reporterin mukaan elokuvan kuvaukset alkavat 21. lokakuuta Sydneyn Fox Studios Australiassa ja Village Roadshow Studios Gold Coastilla. Universal Picturesin nimikkeen on määrä ilmestyä Yhdysvalloissa 25. joulukuuta 2014.</w:t>
      </w:r>
    </w:p>
    <w:p>
      <w:r>
        <w:rPr>
          <w:b/>
        </w:rPr>
        <w:t xml:space="preserve">Tulos</w:t>
      </w:r>
    </w:p>
    <w:p>
      <w:r>
        <w:t xml:space="preserve">Australia tarjoaa kuvauspaikat toisen maailmansodan aikaiseen draamaan Unbroken, joka on Angelina Jolien toinen yritys kameran takana.</w:t>
      </w:r>
    </w:p>
    <w:p>
      <w:r>
        <w:rPr>
          <w:b/>
        </w:rPr>
        <w:t xml:space="preserve">Esimerkki 1.509</w:t>
      </w:r>
    </w:p>
    <w:p>
      <w:r>
        <w:t xml:space="preserve">Kate McMurdo päätti hankkia itselleen juridisia taitoja, kun Lewis sai autismidiagnoosin nelivuotiaana. Hän kertoi käyttäneensä juridisia taitojaan Swansean kaupunginhallituksen kanssa käydyssä tapaamisessa, kun hän oli vaikeuksissa löytää Lewisille sopivaa koulua, ja varmisti näin rahoituksen paikan saamiseksi itsenäisestä koulusta. McMurdo, 37, toivoo nyt saavansa tohtorin tutkinnon ja työskentelevänsä "järjestelmän muuttamiseksi sisältä käsin". "Ihmiset velkaantuvat valtavasti ja jopa myyvät talonsa kattaakseen oikeudenkäyntikulut taistellakseen asianmukaisen koulutuksen saamiseksi lapsilleen", hän sanoi. "Olin kauhuissani kouluista, joita näin - ne olivat täysin sopimattomia. Niinpä käytin lakimieskoulutustani varmistaakseni pojalleni paikan sopivassa koulussa." Hän jatkaa. Aiemmin rannikkovartioston pelastusryhmässä ja opettajana työskennelleen McMurdon mukaan Lewis saavutti kaikki kehityksensä virstanpylväät ensimmäisen elinvuotensa aikana, mutta sitten kehitys pysähtyi. "Hän ei kehittänyt sosiaalisia taitoja eikä ollut vuorovaikutuksessa muiden ihmisten ja vauvojen kanssa. Myös hänen puheensa oli viivästynyt." Kun Lewis diagnosoitiin, rouva McMurdo tajusi, että hänen oli hankittava juridisia taitoja, jotta hän saisi Lewisille tarvitsemansa tuen. "Tajusin, että minun olisi taisteltava joka askeleella saadakseni Lewisille hänen tarvitsemansa avun", McMurdo sanoi. "Hän sai fysioterapiaa, joka auttoi häntä kävelemään kaksivuotiaana, koska puhuttelin fysioterapeuttia sairaalan parkkipaikalla. "Kaikkialla, minne käännyin, kohtasin byrokratiaa. Saatoin kirjaimellisesti viettää jokaisen valveillaolotunnin käymällä tapaamisissa." Lewis pääsi nelivuotiaana tavalliseen kouluun paikallisessa koulussa, jossa oli erityisopetuspaikka, mutta sinne hän mahtui vain toisen luokan loppuun asti. Rouva McMurdo sanoi: McMurdon sanoi: "Vihasin niin sanottuja erityiskouluja, joita katselin ympärilleni. Yhdessä niistä oli jopa eristyshuone, joka oli käytännössä pehmustettu selli. "Aloin tutkia itsenäisiä kouluja ja löysin Lewisille täydelliset puitteet tunnin ajomatkan päästä. "Koulussa oli vain 13 lasta, ja siellä oli ystävällinen, rauhallinen ilmapiiri, jossa oppilaat pystyivät oppimaan ja menestymään, saavuttamaan potentiaalinsa. "Koulu oli kuitenkin kallis, ja tiesin, että minun oli taisteltava saadakseni Lewisille rahoituksen." Lewis on autistinen, joten hänen tunnekapasiteettinsa on 18 kuukauden ikäisen lapsen luokkaa. "Se tekee hänestä hyvin haavoittuvan, koska hän on fyysisesti yhdeksänvuotiaan nopea ja ketterä, joten hän on jatkuvasti vaarassa", McMurdo sanoo. "Hänen oppimisvaikeutensa ja aistiongelmansa ovat myös vakavia." Rouva McMurdo sanoi, että asianajaja tarjosi hänelle 10 000 puntaa pelkästään tapauksen käsittelystä. "Minulla ei ollut niin paljon rahaa lojumassa", hän sanoi. "Minulla oli kunnianhimoinen tavoite ryhtyä asianajajaksi ja taistella sellaisten perheiden oikeuksien puolesta, joilla on erityistarpeisia lapsia. "Kurssi oli intensiivinen, ja opiskelin usein läpi yön, kun olin Lewisin kanssa hereillä." Kun McMurdon piti valmistautua tuleviin loppukokeisiinsa, hän kutsui koolle hätäkokouksen Swansean neuvoston koulutusalan edustajien kanssa. "Haluan tehdä sen Lewisin vuoksi" Rouva McMurdo sanoi, että viikon sisällä hän kuuli Lewisin saaneen rahoituksen koulupaikkaa varten. "Lewis viihtyy siellä hyvin. Koulu ja sen henkilökunta ovat parasta, mitä meille on koskaan tapahtunut. "Koulunkäynnin jälkeen Lewis on oppinut puhumaan joitakin sanoja, ja hän kutsuu minua nyt 'äidiksi', mikä merkitsee minulle niin paljon - odotin kahdeksan vuotta, että saisin kuulla sen. "Koko kokemus on muuttanut elämää. Kaikki Lewisin tarpeet on tyydytetty yhdessä paikassa, eikä elämä ole enää päivittäistä taistelua." Suoritettuaan tutkintotodistuksensa rouva McMurdo jatkoi oikeustieteen maisterin tutkinnon suorittamista ja valmistui viime vuoden joulukuussa. "Halusin tehdä sen, mitä olin tehnyt Lewisin hyväksi muille ihmisille. Mutta minun on täytynyt hyväksyä, etten voi realistisesti työskennellä asianajajana ja hoitaa Lewisia. Koko elämäni tulee olemaan hänen ympärillään. "Sen sijaan lähden akateemiselle tielle, koska voin opiskella kotona keskellä yötä. "Haluan tehdä sen Lewisin, perheeni ja yhteiskunnan vuoksi."</w:t>
      </w:r>
    </w:p>
    <w:p>
      <w:r>
        <w:rPr>
          <w:b/>
        </w:rPr>
        <w:t xml:space="preserve">Tulos</w:t>
      </w:r>
    </w:p>
    <w:p>
      <w:r>
        <w:t xml:space="preserve">Eräs nainen on aloittanut lakimieskoulutuksen taistellakseen poikansa oikeuksien puolesta.</w:t>
      </w:r>
    </w:p>
    <w:p>
      <w:r>
        <w:rPr>
          <w:b/>
        </w:rPr>
        <w:t xml:space="preserve">Esimerkki 1.510</w:t>
      </w:r>
    </w:p>
    <w:p>
      <w:r>
        <w:t xml:space="preserve">Sairaanhoitajat 612-laivueesta työskentelevät Dundeen Ninewellsin sairaalan henkilökunnan kanssa virkistäen taitojaan ennen Afganistaniin lähettämistä. NHS Taysiden käytännön koulutusohjaajat (PEF) räätälöivät ohjelman, jonka avulla RAF:n sairaanhoitajat voivat päivittää akuutteja kliinisiä käytäntöjään. Yrityksen uskotaan olevan ensimmäinen laatuaan Yhdistyneessä kuningaskunnassa. RAF:n henkilöstö on rekisteröityjä sairaanhoitajia, jotka kuuluvat Princess Mary's Royal Air Force Nursing Service -yksikköön RAF Leucharsissa. Heidän tehtävänään on huolehtia evakuointia ja akuuttien traumojen hoitoa tarvitsevien sotilashenkilöiden hoidosta kentällä. Positive response -reserviläisiä voidaan lähettää eri puolille maailmaa, kuten Bosniaan, Kyprokselle, Irakiin, Libyaan ja Afganistaniin. Kukin RAF:n reservin sairaanhoitaja keskustelee NHS:n vastaaviensa kanssa niistä taidoista, joita on tarpeen päivittää, minkä jälkeen laaditaan koulutusohjelma. Gill Smith, NHS Taysiden PEF-tiimin johtaja, sanoi: "PEF-tiimi on ilahtunut siitä myönteisestä reaktiosta, jonka se on saanut kliinisiltä alueilta tarjotessaan tukeaan laivueelle. "Tämä koulutus tarjoaa akuuttien kliinisten käytäntöjen taitojen uudelleentuntemuksen, jolla valmistaudutaan komennukseen."</w:t>
      </w:r>
    </w:p>
    <w:p>
      <w:r>
        <w:rPr>
          <w:b/>
        </w:rPr>
        <w:t xml:space="preserve">Tulos</w:t>
      </w:r>
    </w:p>
    <w:p>
      <w:r>
        <w:t xml:space="preserve">Kuninkaallisten ilmavoimien lääkintäreserviläiset saavat omakohtaista kokemusta NHS:n etulinjan hoidosta.</w:t>
      </w:r>
    </w:p>
    <w:p>
      <w:r>
        <w:rPr>
          <w:b/>
        </w:rPr>
        <w:t xml:space="preserve">Esimerkki 1.511</w:t>
      </w:r>
    </w:p>
    <w:p>
      <w:r>
        <w:t xml:space="preserve">Caroline Anning BBC News Machu Picchu, kuuluisa inkojen kaupunki Perun Andeilla, juhlii heinäkuussa satavuotisjuhlaa siitä, kun ulkomaailma "löysi" sen. Heinäkuussa järjestetään loistelias tapahtuma, jossa juhlistetaan 100 vuoden taivalta siitä, kun yhdysvaltalainen tutkimusmatkailija Hiram Bingham löysi paikan, mutta Machu Picchun alkuperä ei ollut yhtä loistelias. Antiquityn arkeologisessa aikakauslehdessä julkaistun tutkimuksen mukaan laamojen ulosteet loivat perustan inkayhteiskunnan kasvulle. Tutkimuksen kirjoittajan Alex Chepstow-Lustyn mukaan siirtyminen metsästäjien keräilystä maanviljelyyn 2 700 vuotta sitten sai inkat asumaan ja kukoistamaan Cuzcon alueella, jossa Machu Picchu sijaitsee. Chepstow-Lusty, joka työskentelee Limassa sijaitsevassa ranskalaisessa Andien tutkimuslaitoksessa, sanoi, että maanviljelyn ja maissinviljelyn kehittyminen on avainasemassa yhteiskuntien kasvun kannalta. "Vilja luo sivilisaatioita", hän sanoi. Chepstow-Lusty on vuosia analysoinut orgaanisia kerrostumia pienen järven, "oikeastaan pikemminkin lammen", mudassa, jota kutsutaan Marcaccochaksi ja joka sijaitsee tien varrella viidakon ja Machu Picchun välillä. Hänen ryhmänsä löysi korrelaation maissin siitepölyn ensimmäisen esiintymisen noin 700 eKr. - mikä osoitti ensimmäistä kertaa, että viljaa voitiin viljellä korkealla - ja eläinten ulosteilla ruokailevien punkkien määrän kasvun välillä. He päättelivät, että laajamittainen siirtyminen maanviljelyyn oli mahdollista vain, jos siihen liittyi ylimääräinen ainesosa: orgaaniset lannoitteet laajassa mittakaavassa. Toisin sanoen paljon laaman ulostetta. Laamojen perintö Laamoja käytettiin ja käytetään edelleen yleisesti Perun Andeilla tavaroiden kuljettamiseen sekä lihan ja villan tuottamiseen. Marcaccocha sijaitsee muinaisen kauppareitin varrella, ja viidakon ja vuoriston välillä tavaroita kuljettaneet laamat pysähtyivät juomaan ja ulostamaan "yhdessä". "Näin saatiin lannoitteita, joita paikalliset ihmiset pystyivät helposti keräämään ympäröiville pelloille", Chepstow-Lusty sanoi. Kun inkat siirtyivät syömään luonnonvaraista quinoaa kaloripitoisempaan maissiin, heidän yhteiskuntansa kehittyi Cuzcon alueella. Noin 1 800 vuotta sen jälkeen, kun he olivat siirtyneet metsästäjien keräilystä maanviljelyyn, noin vuonna 1100 jKr., sivilisaatio pääsi kukoistamaan pitkäaikaisen lämpimän sään ansiosta, ja sen seurauksena rakennettiin suuria kiviasumuksia, kuten Ollaytaytambo ja Machu Picchu. Nykyään inkat ovat jo kauan sitten kadonneet, sillä espanjalaiset valloittajat hävittivät heidät suurelta osin 1500-luvulla. Heidän jälkeläisensä, quechua-heimo, käyttää kuitenkin yhä laaman ulostetta lannoitteena ja ruoanlaittoon tarkoitettuna polttoaineena. "Laakso on täynnä alkuperäiskansoja, jotka noudattavat 2000 vuoden takaista elämäntapaa", Chepstow-Lusty sanoo. Kun vieraat saapuvat Machu Picchuun juhlimaan 100 vuotta sen jälkeen, kun Hiram Bingham toi sen maailman tietoisuuteen, he voivat kenties kiittää vaatimatonta laamaa näkymästä, jonka he näkevät edessään.</w:t>
      </w:r>
    </w:p>
    <w:p>
      <w:r>
        <w:rPr>
          <w:b/>
        </w:rPr>
        <w:t xml:space="preserve">Tulos</w:t>
      </w:r>
    </w:p>
    <w:p>
      <w:r>
        <w:t xml:space="preserve">Yksi maailman suurimmista muinaisista sivilisaatioista on saattanut rakentua laamojen ulosteiden varaan, kuten uudessa tutkimuksessa on todettu.</w:t>
      </w:r>
    </w:p>
    <w:p>
      <w:r>
        <w:rPr>
          <w:b/>
        </w:rPr>
        <w:t xml:space="preserve">Esimerkki 1.512</w:t>
      </w:r>
    </w:p>
    <w:p>
      <w:r>
        <w:t xml:space="preserve">Swindonissa Wellington Streetillä toteutettavan 851 000 punnan arvoisen hankkeen tarkoituksena on luoda esteettömämpi reitti rautatieaseman ja kaupungin keskustan välille. Hanke viivästyi kuudella viikolla huhtikuussa, kun kaupunginhallitus päätti, ettei se pitänyt käytetystä laastista. Järjestelmä rahoitettiin kansallisen tuottavuusinvestointirahaston avustuksella. Valtuusto ilmoitti, että tie on nyt avattu uudelleen, vaikka urakoitsijat ovat paikalla vielä viikon ajan viimeistelemässä pieniä korjaustöitä. Viranomainen sanoi, ettei se voi kertoa, kuinka paljon ylimääräiset rakennustyöt ovat maksaneet, ennen kuin tutkimus on suoritettu. Valtuutettu Maureen Penny sanoi: "Haluaisin kiittää työmatkalaisia siitä, että he ovat kestäneet meitä, kun työt ovat jatkuneet." Tammikuussa alkanut tien parantaminen sisältää erilliset polut pyöräilijöille ja jalankulkijoille sekä Wellington Streetin yli kulkevan seepra-risteyksen.</w:t>
      </w:r>
    </w:p>
    <w:p>
      <w:r>
        <w:rPr>
          <w:b/>
        </w:rPr>
        <w:t xml:space="preserve">Tulos</w:t>
      </w:r>
    </w:p>
    <w:p>
      <w:r>
        <w:t xml:space="preserve">Kaupungin keskustan parannusohjelma, joka hylättiin ja aloitettiin uudelleen, koska päällystys ei ollut "kunnossa", on saatu päätökseen.</w:t>
      </w:r>
    </w:p>
    <w:p>
      <w:r>
        <w:rPr>
          <w:b/>
        </w:rPr>
        <w:t xml:space="preserve">Esimerkki 1.513</w:t>
      </w:r>
    </w:p>
    <w:p>
      <w:r>
        <w:t xml:space="preserve">Ulkopuolisen silmin Steph näyttäisi menestyneeltä yksinhuoltajaäidiltä. Hänellä on kokopäivätyö, kaksi tyttöä, vauva tulossa ja yksi suuri salaisuus: hän pelkää joutuvansa kodittomaksi. Vielä kerran. "Olen ollut tilapäismajoituksessa jo vuoden. Seinissä on kosteutta, lavuaari vuotaa ja yhdessä makuuhuoneessa asuu rottia. Minulta peritään 1 000 puntaa kuukaudessa asumisesta. "Koko perheemme nukkuu yhdessä huoneessa, koska toisessa makuuhuoneessa on rottia. Siellä on myös reikä, josta sadevesi tihkuu sisään, joten en voi nukkua siellä. "Eilen tulin kotiin ja sain käsin toimitetun irtisanomisilmoituksen, jossa sanottiin, että minun on otettava yhteyttä valtuustoon tai minut häädetään. "Vuokra on kallis, ja olen joutunut maksurästeihin. Kun on koditon, on otettava se, mitä annetaan - ei ole mahdollisuutta valita, voisiko asua edullisemmalla alueella. "Olen kysynyt, voisivatko he sijoittaa minut ja tyttöni Kentiin. Ajan autoa, joten voisin kulkea töihin ja vuokra olisi halvempi, mutta minua on kielletty hakemasta vakituista kunnallista asuntoa, koska minulla on täällä maksurästejä. "Koska teen kokopäivätyötä, en saa muita etuuksia kuin yleiskorvausta ja lapsilisää, minkä vuoksi vuokranmaksuni on jäänyt näin paljon jälkeen. "Yleisluottojen maksusykliä muutettiin, ja jouduin velkaantumaan. Yritin maksaa ne pois, mutta elän kädestä suuhun. Teen ylitöitä vain pystyäkseni ruokkimaan lapseni. Meillä ei ole mitään ylellisyyksiä. Minulle maksetaan palkka, ja rahat menevät ulos samana päivänä. "Neuvosto otti minuun yhteyttä vain kerran vuokrarästieni vuoksi. He eivät koskaan yrittäneet laatia takaisinmaksusuunnitelmaa, ja sain tietää ongelman laajuudesta vasta, kun kirjauduin verkkosivustolle ja huomasin olevani velkaa 4000 puntaa. "Siskoni lainasi minulle heinäkuussa 2 000 puntaa, joka meni suoraan neuvostolle. Mutta kun seuraavan kerran katsoin, velkani oli noussut takaisin 3 000 puntaan, koska vuokra oli nostettu eikä yleishyvitykseni ollut tullut ajoissa. Neuvoston näkemys Southwark Council sanoi tapaavansa hänet "keskustellakseen seuraavista toimista". Se sanoi, että 80 asumistukea saavaa yksityistä vuokralaista menettää kotinsa joka kuukausi kaupunginosassa, ja vaikka se ei halua majoittaa ihmisiä huonompilaatuisiin asuntoihin, "joskus kun on kiireellinen tarve saada katto jonkun pään päälle, se on ainoa vaihtoehto". "Olen erittäin järkyttynyt tästä. Vaikka onnistuisin maksamaan kaikki vuokrarästini, se ei muuta mitään - velkaantuisin taas ensi kuussa. Tilanne on riistäytynyt käsistä. "Meidät majoitettiin majataloon kuudeksi kuukaudeksi, kun meistä tehtiin asunnottomia. Se oli elämäni pahin puoli vuotta. "Majatalo oli inhottava. Minut laitettiin yhteen huoneeseen kahden tyttöni kanssa - kieltäydyin käyttämästä likaista yhteiskeittiötä, joten elimme siellä asuessamme suurimman osan aikaa noutoruokien varassa. "Olen yksi niistä ihmisistä, jotka vain pärjäävät. Työskentelen ammattimaisessa toimistossa, eikä kukaan ikinä tietäisi, mitä käyn läpi. "Mutta sisältä tulen hulluksi. Toinen vauva "Se on todella vaikuttanut perhe-elämäämme. Teini-ikäinen tyttäreni on ollut painajainen. Hän kamppailee koulussa, koska olemme olleet niin levottomia. Ainakin asumme nyt lähempänä hänen ystäviään, mikä auttaa. "Olen saamassa toisen vauvan, ja meidän kaikkien neljän on jaettava yksi huone. Miten se on edes mahdollista? "Neuvoston on tarkoitus auttaa ihmisiä, mutta minua se ei ole auttanut. Olen valittanut tämän kiinteistön tilasta lokakuusta lähtien, olen kirjoittanut kansanedustajalle, valittanut Twitterissä ja kirjoittanut neuvostolle. Asuntovirkailija kävi paikalla ja lähti sitten pois neuvostosta, joten mitään ei ole tehty. "Nyt taistelen pitääkseni edes tämän katon pääni päällä, mutta ellen voi tehdä jotain veloilleni, olen loukussa tässä kosteassa, sopimattomassa, väliaikaisessa asunnossa." "En voi tehdä mitään." Tuottajat Kate Berry ja Rebecca Maxted Steph puhui Stephen Nolanin kanssa BBC 5:n suorassa lähetyksessä.</w:t>
      </w:r>
    </w:p>
    <w:p>
      <w:r>
        <w:rPr>
          <w:b/>
        </w:rPr>
        <w:t xml:space="preserve">Tulos</w:t>
      </w:r>
    </w:p>
    <w:p>
      <w:r>
        <w:t xml:space="preserve">Tänä yönä 120 000 lasta Englannissa viettää yön tilapäismajoituksessa. Hallitus lupasi tällä viikolla "korjata rikkinäiset asuntomarkkinat" ja investoida 2 miljardia puntaa lisää kohtuuhintaiseen asumiseen. Eräs äiti, joka on raskaana kolmannella lapsellaan ja joka häädettiin yksityisestä vuokra-asunnostaan yli 18 kuukautta sitten, kertoo BBC:lle, mitä tilapäismajoituksessa asuminen merkitsee hänen perheelleen.</w:t>
      </w:r>
    </w:p>
    <w:p>
      <w:r>
        <w:rPr>
          <w:b/>
        </w:rPr>
        <w:t xml:space="preserve">Esimerkki 1.514</w:t>
      </w:r>
    </w:p>
    <w:p>
      <w:r>
        <w:t xml:space="preserve">Tällä viikolla on tarkoitus ottaa käyttöön erityinen Internet-vaihtopiste (IXP), jonka avulla Skotlannin Internet-palveluntarjoajien on helpompi välittää liikennettä toisilleen. IXScotlandin odotetaan lyhentävän internetin viiveaikaa jopa 75 prosenttia. Tällä hetkellä suurin osa Skotlannin Internet-liikenteestä kulkee Lontoon, Manchesterin tai Leedsin kautta, mikä voi aiheuttaa viiveitä. Lontoon Internet Exchange (Linx) perusti IXScotlandin, joka sijaitsee Pulsantin datakeskuksessa Edinburghissa. Ilmoittaessaan uudesta IXP:stä valtiovarainministeri John Swinney sanoi, että siirto mahdollistaa sen, että Internet-palveluntarjoajat voivat välittää liikennettä toisilleen turvallisesti Skotlannissa. Hän lisäsi: "Yhdessä seuraavan sukupolven laajakaistaan tehtävien investointien ja digitaalisen osallistumisen lisäämiseen tähtäävien toimenpiteiden kanssa tämä investointi on uusi askel Skotlannin matkalla kohti maailman johtavaa digitaalista kansakuntaa vuoteen 2020 mennessä. "Keskeistä on kehittää tulevaisuuteen soveltuvaa infrastruktuuria, joka tukee korkealaatuisia yhteyksiä millä tahansa laitteella, missä tahansa ja milloin tahansa." Linxin toimitusjohtajan John Souterin mukaan IXScotland on "todellinen edistysaskel" Skotlannin ja koko Yhdistyneen kuningaskunnan internet-yhteisölle. Hän lisäsi: "Keskuksen ansiosta verkot voivat lopettaa liikenteen siirtämisen Lontooseen ja takaisin, ja se auttaa lisäämään häiriönsietokykyä luomalla uuden yhteenliittämiskeskuksen Yhdistyneeseen kuningaskuntaan." Hän lisäsi: "Keskuksen avulla verkot voivat lopettaa liikenteen siirtämisen Lontooseen ja takaisin." Skotlannin hallitus julkisti toisen vuotuisen digitaalisen strategian edistymisraportin ja päivityksen. Raportissa esitetään viime vuoden aikana saavutettu edistys hallituksen digitaalisen strategian kaikilla neljällä päälinjalla. Strategiaan sisältyy sitoumus investoida yli 240 miljoonaa puntaa seuraavan sukupolven laajakaistayhteyksien laajentamiseen 95 prosenttiin Skotlannin tiloista vuoteen 2017/18 mennessä.</w:t>
      </w:r>
    </w:p>
    <w:p>
      <w:r>
        <w:rPr>
          <w:b/>
        </w:rPr>
        <w:t xml:space="preserve">Tulos</w:t>
      </w:r>
    </w:p>
    <w:p>
      <w:r>
        <w:t xml:space="preserve">Ministerit ovat ilmoittaneet, että Skotlannissa on otettu käyttöön uusi infrastruktuuri internet-yhteyksien nopeuttamiseksi.</w:t>
      </w:r>
    </w:p>
    <w:p>
      <w:r>
        <w:rPr>
          <w:b/>
        </w:rPr>
        <w:t xml:space="preserve">Esimerkki 1.515</w:t>
      </w:r>
    </w:p>
    <w:p>
      <w:r>
        <w:t xml:space="preserve">Vadim Kobzev sanoi, että Navalnyilla, joka on ollut rangaistussiirtolassa kaksi ja puoli vuotta, on diagnosoitu kaksi selkärangan tyrää. Viime viikolla Navalnyi aloitti nälkälakon vaatien asianmukaista hoitoa akuutteihin selkä- ja jalkakipuihin. Valkoinen talo sanoi, että raportit hänen terveydentilansa heikkenemisestä olivat huolestuttavia. Kobzev, joka vieraili Navalnyin luona keskiviikkona, sanoi Twitterissä (venäjäksi): "Aleksei kävelee itse. Hän tuntee kipua kävellessään. On hyvin huolestuttavaa, että sairaus on selvästi etenemässä siten, että hän menettää tuntoaistimuksia jaloista, kämmenistä ja ranteista." Aiemmin tällä viikolla Navalnyi, 44, siirrettiin Pokrovin kaupungissa sijaitsevan vankilan sairasosastolle hengitystiesairauden oireiden vuoksi. Hän oli valittanut jatkuvaa yskää ja kuumetta. Hänen lämpötilansa vaihteli ja oli laskenut 37 celsiusasteeseen keskiviikkona sen jälkeen, kun se oli noussut 39 celsiusasteeseen maanantaina, asianajajan mukaan, joka sanoi Navalnyin laihtuneen 1 kilon päivässä nälkälakon vuoksi. Instagram-julkaisussaan Navalnyi sanoi, että vankilaviranomaiset yrittivät heikentää hänen nälkälakkoaan paistamalla kanaa hänen lähellään ja laittamalla makeisia hänen vaatteidensa taskuihin. Valkoisen talon lehdistösihteeri Jen Psaki sanoi myös keskiviikkona, että Bidenin hallinto pitää Navalnyin vangitsemista "poliittisesti motivoituneena ja törkeänä vääryytenä" ja vaati hänen välitöntä vapauttamistaan. Aiemmin ihmisoikeusjärjestö Amnesty International sanoi, että Navalnyi on ollut vangittuna olosuhteissa, jotka vastaavat kidutusta ja saattavat hiljalleen tappaa hänet. Aktivistien mukaan vankila on tunnettu erityisen ankarista olosuhteistaan. Navalnyin asianajajat, jotka ovat vierailleet hänen luonaan vankilassa, sanovat, että vankilassa ei ole lääkäreitä ja että paikan päällä olevaa lääkintäyksikköä johtaa yksi ensihoitaja. Viime viikolla Venäjän vankilaviranomainen kiisti Navalnyin väitteet siitä, ettei hän saanut asianmukaista hoitoa, ja sanoi, että hänelle oli annettu "kaikki tarvittava lääketieteellinen apu hänen lääketieteellisten indikaatioidensa mukaisesti". Maanantaina hän sanoi, että jopa kolme hänen yksikkönsä jäsentä oli hiljattain viety sairaalaan tuberkuloosin vuoksi, minkä Venäjän vankilaviranomainen kiisti. Navalnyi sai vuonna 2014 ehdollisen tuomion kavalluksesta, jota pidettiin laajalti poliittisesti motivoituneena. Hänet lennätettiin Saksaan hoitoon sen jälkeen, kun hänet myrkytettiin Siperiassa Novitšok-hermomyrkyllä. Kun hän palasi tammikuussa, hänet otettiin heti säilöön, ja tuomioistuin vangitsi hänet, koska hän uhmasi ehdollisen tuomion koeaikaehtoja ollessaan hoidossa Saksassa.</w:t>
      </w:r>
    </w:p>
    <w:p>
      <w:r>
        <w:rPr>
          <w:b/>
        </w:rPr>
        <w:t xml:space="preserve">Tulos</w:t>
      </w:r>
    </w:p>
    <w:p>
      <w:r>
        <w:t xml:space="preserve">Vangitun Kremlin kriitikon Aleksei Navalnyin terveydentila on heikentynyt, ja hänen asianajajansa mukaan hän on alkanut menettää tuntoaistimuksia jaloistaan ja käsistään.</w:t>
      </w:r>
    </w:p>
    <w:p>
      <w:r>
        <w:rPr>
          <w:b/>
        </w:rPr>
        <w:t xml:space="preserve">Esimerkki 1.516</w:t>
      </w:r>
    </w:p>
    <w:p>
      <w:r>
        <w:t xml:space="preserve">Oikeusasioiden erityisvaliokunnan mukaan uhrien oli vaikea jättää väkivaltainen kumppani ilman asianajajan tukea, ja he olivat alttiita uhkailulle. Mietinnössä arvosteltiin hallituksen oikeusapuun tekemiä muutoksia ja todettiin, että ne ovat "heikentäneet joidenkin oikeussuojan saatavuutta". Oikeusministeriö totesi, että oikeusapua on saatavilla siellä, missä sitä tarvitaan, ja että uudistuksia tarkastellaan "tarkasti". Vuonna 2012 annetulla lailla (Legal Aid, Sentencing and Punishment of Offenders Act 2012, Laspo) oikeusapu poistettiin yksityisestä perheoikeudesta, mutta ne, jotka voivat esittää todisteita perheväkivallasta, ovat edelleen oikeutettuja oikeusapuun. Todisteen on oltava enintään kahden vuoden takaa. Valiokunta kuuli, että tämä vaatimus "aiheutti ongelmia uhreille", koska oikeudenkäynti saattoi tapahtua kauan parisuhteen katkeamisen jälkeen. Clare Laxton, Women's Aid -hyväntekeväisyysjärjestön julkisesta politiikasta vastaava virkamies, kertoi valiokunnalle, että joitakin yleisimpiä perheväkivallan muotoja, kuten henkistä ja psykologista väkivaltaa, on vaikea todistaa. "Oikeuden esteet" Valiokunnan mukaan oikeusministeriö oli epäonnistunut kolmessa neljästä Laspoa koskevasta tavoitteestaan. Henkilökohtaisten haastemiesten määrä oli kasvanut merkittävästi, oikeusministeriö ei ollut onnistunut kohdentamaan oikeusapua sitä eniten tarvitseville, eikä se ollut pystynyt osoittamaan, että se olisi ollut kokonaisuutena parempi vastine rahalle, vaikka säästöjä olikin saatu aikaan, mietinnössä todettiin. Komitea suositteli muun muassa, että hallitus tiedottaisi paremmin oikeusavun saamisen edellytyksistä. Valiokunnan puheenjohtaja Sir Alan Beith totesi, että vaikka oikeusministeriö oli onnistunut tekemään säästöjä, tämä oli rajoittanut oikeusavun saantia joidenkin oikeusapua eniten tarvitsevien osalta. Hänen mukaansa oikeusministeriön oli "elintärkeää" korjata tämä puute. Oikeusaputoiminnan harjoittajien ryhmän (Legal Aid Practitioners Group) toinen puheenjohtaja Jenny Beck totesi, että kriisitilanteessa olevien ihmisten oli vaikea saada oikeudellista neuvontaa "tarpeettomien byrokraattisten esteiden" vuoksi. "Oikeusapujärjestelmään tehdyt leikkaukset ovat johtaneet siihen, että tavalliset ihmiset eivät saa oikeutta", hän sanoi. Citizens Advice -järjestön toimitusjohtaja Gillian Guy sanoi, että hyväksikäytön uhreilla on edessään "ylivoimaisia haasteita" oikeusapua koskevien rajoitusten vuoksi. "Ei ole hyväksyttävää, että uhrit joutuvat kantamaan taakan todisteiden hankkimisesta suojellakseen lapsiaan tai erottuakseen hyväksikäyttäjästään", hän sanoi. "Oikeusapumaksujen maksaminen tai sellaisten todistusvaatimusten täyttäminen, jotka keskittyvät pääasiassa fyysiseen hyväksikäyttöön, luovat taloudellisten väärinkäytösten uhreille ylimääräisiä esteitä oikeuden saamiselle." Oikeusministeriön tiedottajan mukaan oikeusapu on "elintärkeä osa" oikeusjärjestelmää. "Suojasimme siviilioikeudellista oikeusapua, jotta sitä olisi edelleen saatavilla siellä, missä oikeudellista apua ja neuvontaa tarvitaan eniten", hän sanoi. "On täysin valheellista väittää, että ihmiset, jotka ovat oikeutettuja oikeusapuun Laspon nojalla, eivät saaneet sitä. "Uudistuksia tarkastellaan tarkkaan, ja olemme jo tehneet muutoksia esiin tulleiden ongelmien ratkaisemiseksi. "Olemme myös käynnistämässä kattavaa tutkimusohjelmaa, jotta ymmärtäisimme paremmin, miksi ihmiset valitsevat oikeussuojan ja miten he selviytyvät oikeudellisista ongelmista."</w:t>
      </w:r>
    </w:p>
    <w:p>
      <w:r>
        <w:rPr>
          <w:b/>
        </w:rPr>
        <w:t xml:space="preserve">Tulos</w:t>
      </w:r>
    </w:p>
    <w:p>
      <w:r>
        <w:t xml:space="preserve">Yli kolmannes perheväkivallan uhreista ei pysty toimittamaan todisteita oikeusavun saamiseksi, varoittivat parlamentin jäsenet.</w:t>
      </w:r>
    </w:p>
    <w:p>
      <w:r>
        <w:rPr>
          <w:b/>
        </w:rPr>
        <w:t xml:space="preserve">Esimerkki 1.517</w:t>
      </w:r>
    </w:p>
    <w:p>
      <w:r>
        <w:t xml:space="preserve">Portsmouthista kotoisin oleva entinen miehistön jäsen Chris Purcell osallistuu tänä viikonloppuna kaupungissa järjestettävään veteraanien tapaamiseen Falklandin konfliktissa tapahtuneen uppoamisen 30-vuotispäivän kunniaksi. Kaksikymmentä miehistön jäsentä sai surmansa, kun argentiinalainen Exocet-ohjus osui 4. toukokuuta 1982 4 100 tonnia painavaan hävittäjään, jossa oli 300 ihmistä. Aluksen valmiudesta hyökkäykseen on esitetty kysymyksiä, sillä toinen lähistöllä sijainnut hävittäjä havaitsi ohjuksen. 'Kyyneleet valuivat' Joukkojen komentajat pitivät havaintoa aluksi "valheellisena", mutta sekunneissa katastrofi oli tapahtunut. Purcell, joka oli tuolloin 22-vuotias merimies, on nykyään HMS Sheffield -yhdistyksen jäsen. Hän sanoi: "Ohjuksen havaitsemisen ja reagoinnin välinen aika oli kirjaimellisesti nanosekuntia. "Kaikki, mitä olosuhteisiin nähden olisi voitu tehdä, tehtiin. "Kolmekymmentä vuotta myöhemmin tapaamisessa kerrotaan paljon tarinoita ja vuodatetaan kyyneleitä. Se on meidän tapamme muistaa. "Sen sijaan, että yrittäisimme syyttää tapahtuneesta, jatketaan elämäämme. "Emme koskaan unohda, mitä tapahtui, ja muistamme aina ne, jotka menettivät henkensä." "Emme koskaan unohda, mitä tapahtui, ja muistamme aina ne, jotka menettivät henkensä." Kun Exocet lähestyi, Purcell oli juuri palannut kannelle odottamaan kattilan kiehumista alakeittiössä. "Liityin muiden kanssa takaisin vahtiin, ja katsoimme oikealle, tyyrpuurin puolelle, ja näimme valtavan tulipallon tulevan meitä kohti. "Sitten kuului jysähdys laivan kylkeen ja toinen tulipallo, kun se osui. "Yläkansi peittyi sekunneissa valtavaan määrään paksua savua." Ohjus ei ilmeisesti räjähtänyt, mutta osui syvälle aluksen valvomoon, jolloin myrkyllinen savu levisi kannelle. Purcell lisäsi: "Se oli vienyt pääpaloputkemme. Pumppasimme vettä merestä ja heittelimme sitä suoraan takaisin päällirakenteeseen yrittäessämme sammuttaa liekit. "Lopulta kaksi alusta tuli rinnalle sammuttamaan paloja, mutta kun vettä suihkutettiin päällysrakenteeseen, se kimposi takaisin ihmisten kasvoihin ja kiehui." Hän totesi, että "se oli kiehuvaa vettä." HMS Sheffield joutui osuman kohteeksi, kun se oli partiointitehtävässä Port Stanleyn edustalla Etelä-Atlantilla. Se oli ensimmäinen brittiläinen alus, joka menetettiin vihollisen toimesta sitten toisen maailmansodan, ja ensimmäinen neljästä brittiläisestä aluksesta, jotka Argentiinan ilmavoimat upottivat Falklandin konfliktissa. Koska tulipalot jatkoivat riehumistaan, palava alus hylättiin viiden tunnin kuluttua uusien räjähdysten vaaran vuoksi. Koska vaurioita ei kuitenkaan ollut vesilinjan alapuolella, HMS Sheffield ei uponnut välittömästi. Se jatkoi kiivasta palamistaan vielä kaksi päivää. Pelastusyritys epäonnistui, ja alus upposi lopulta, kun sitä hinattiin pois Falklandinsaarilta, lähes viikkoa myöhemmin.</w:t>
      </w:r>
    </w:p>
    <w:p>
      <w:r>
        <w:rPr>
          <w:b/>
        </w:rPr>
        <w:t xml:space="preserve">Tulos</w:t>
      </w:r>
    </w:p>
    <w:p>
      <w:r>
        <w:t xml:space="preserve">HMS Sheffieldin uppoamisen jälkeen eloonjäänyt on sanonut, että hänen mielestään on tullut aika lopettaa syyllistäminen tragediaan.</w:t>
      </w:r>
    </w:p>
    <w:p>
      <w:r>
        <w:rPr>
          <w:b/>
        </w:rPr>
        <w:t xml:space="preserve">Esimerkki 1.518</w:t>
      </w:r>
    </w:p>
    <w:p>
      <w:r>
        <w:t xml:space="preserve">Connect on varoittanut, että pandemian vuoksi kouluissa käytetään "erilaisia lähestymistapoja" eri puolilla maata. Se on myös ilmaissut huolestuneisuutensa raporteista, joiden mukaan kokeita ja vastauksia jaetaan laajasti TikTokissa. Scottish Qualifications Authority sanoi, että tulokset perustuvat "osoitettuun suoritukseen". Connect, joka edustaa lähes 2 000 vanhempainneuvostoa, sanoi ymmärtäneensä, että virallisten kokeiden peruuttamisen jälkeen arvosanojen määrittämisessä käytetään kurssitöiden ja opettajien arvioinnin yhdistelmää. Sen sijaan ryhmä sanoo, että prosessi "jäljittelee yksinkertaisesti sen epäoikeudenmukaisen järjestelmän pahimpia elementtejä, jonka se korvaa". Avoimessa kirjeessä pääministerille ja SQA:lle Connectin toiminnanjohtaja Eileen Prior sanoi, että nuoret tekevät arviointeja, jotka ovat käytännössä kokeita "kouluaikana". Hän varoitti, että oppilaiden aikataulu on "vielä haastavampi kuin SQA:n kokeiden", ja koska heillä ei ole opintovapaata, heitä on ajettu "pänttäämään kokeisiin eikä oppimaan". Prior sanoi, että nuoret ovat joutuneet kärsimään sosiaalisesta eristäytymisestä, koska he eivät ole voineet vaikuttaa siihen, että heidän on pitänyt eristää itsensä. Hän lisäsi: "Ymmärrämme myös, että näitä kokeita ja vastauksia levitetään TikTokissa. "Miten on mahdollista, että tämä on oikeudenmukainen järjestelmä, kun eri koulut käyttävät erilaisia lähestymistapoja?" Hän kysyi, miten tämä on mahdollista. "Poikkeukselliset ajat" Connect vaati myös, että henkilökohtaiset olosuhteet otetaan huomioon koulujen arvioiduissa arvosanoissa "poikkeuksellisten aikojen" vuoksi. Kirjeessä jatketaan: "Nuoret ovat ilman omaa syytään joutuneet selviytymään äärimmäisen vaikeasta vuodesta, joka on keskeyttänyt oppimisen, vaikuttanut terveyteen ja hyvinvointiin ja aiheuttanut monille haastavia perheoloja." Ryhmä toi esiin keväällä toteutetun vanhempien ja huoltajien kyselyn. Sen mukaan 56 prosenttia S4-S6-luokkien oppilaista vastaavista sanoi, että heidän lapsensa ei tee riittävästi koulutöitä ja että hänellä on vaikeuksia etäopiskelun kanssa. Lisäksi 80 prosenttia oli huolissaan kurssitöistä ja tutkintojen arvioinnista. SQA:n tiedottaja sanoi: "Ymmärrämme täysin, että tämä on haastavaa aikaa oppijoille kaikkialla Skotlannissa. "Tänä vuonna ei vaadita täydellisen virallisen kokeen tai esikoisruokavalion toistamista, ja tulosten on perustuttava todistettuun suoritukseen arvioinnin avulla joustavasti paikallisiin olosuhteisiin sopivalla tavalla. "SQA on tänä vuonna tarjonnut kouluille ja oppilaitoksille joustavat ja johdonmukaiset puitteet, joihin kuuluu yksityiskohtaisia ohjeita, materiaalia ja tukea, jotka perustuvat opettajille ja luennoitsijoille tuttuihin arviointistandardeihin." Skotlannin hallitus myönsi, että lukitus ja etäopiskelu merkitsevät sitä, että oppilaat tekevät arviointeja ennakoitua lyhyemmän ajanjakson aikana. Tiedottaja lisäsi: "Tämän vuoksi kurssitöitä on vähennetty useimmissa oppiaineissa, ja kouluille on annettu joustavuutta arviointien ajoituksen ja luonteen suhteen sen varmistamiseksi, että oppilailla on mahdollisuuksien mukaan mahdollisimman paljon mahdollisuuksia suorittaa vaadittu oppiminen ja saada parhaat mahdollisuudet menestyä." Tämä on kuitenkin vain yksi asia, joka ei ole mahdollista. "Opettajat, jotka tuntevat oppilaansa parhaiten, käyttävät ammatillista arvostelukykyään arvioidessaan todisteita oppimisesta ja taidoista ja asettaessaan alustavia arvosanoja." Hän vahvisti myös, että on sovittu varasuunnitelmasta, joka koskee oppilaita, jotka ovat kokeneet vakavia häiriöitä. Aiheeseen liittyvät Internet-linkit Connect</w:t>
      </w:r>
    </w:p>
    <w:p>
      <w:r>
        <w:rPr>
          <w:b/>
        </w:rPr>
        <w:t xml:space="preserve">Tulos</w:t>
      </w:r>
    </w:p>
    <w:p>
      <w:r>
        <w:t xml:space="preserve">Skotlannin suurin riippumaton vanhempainryhmä on kyseenalaistanut Covid-tutkintodieetin korvaavien arviointien oikeudenmukaisuuden.</w:t>
      </w:r>
    </w:p>
    <w:p>
      <w:r>
        <w:rPr>
          <w:b/>
        </w:rPr>
        <w:t xml:space="preserve">Esimerkki 1.519</w:t>
      </w:r>
    </w:p>
    <w:p>
      <w:r>
        <w:t xml:space="preserve">Caleb SpencerBBC News Maan ystävien ja Platformin raportti osoittaa myös, että Britannian paikallisviranomaisten eläkerahastot olivat sijoittaneet fossiilisiin polttoaineisiin lähes 9,9 miljardia puntaa. Kampanjaryhmät myönsivät kuitenkin, että sijoitukset ovat vähentyneet vuodesta 2017 lähtien. Walesin paikallisviranomaisia edustava elin sanoi, että ne ovat sitoutuneet hiilidioksidipäästöjen vähentämisohjelmaan. Welsh Local Government Associationin (WLGA) tiedottaja sanoi, että se kannustaa päätöksiä viime kädessä tekeviä walesilaisia eläkerahastoja kehittämään eettisiä sijoitusperiaatteita Ja Walesin eläkekumppanuus sanoi, että rahastot pyrkivät vähentämään altistumistaan fossiilisille polttoaineille. Walesin hallituksen mukaan sijoitukset ovat "eläkeviranomaisen asia". Walesin ympäristöministeri Lesley Griffiths on kuitenkin aiemmin sanonut, että hän haluaa Walesin saavuttavan nollahiilipäästöt ennen virallista tavoitetta eli vuotta 2050. Viimeisimmät luvut julkaistaan, kun Yhdistynyt kuningaskunta valmistautuu isännöimään COP26-huippukokousta, joka on marraskuussa Glasgow'ssa pidettävä YK:n ilmastonmuutoskonferenssi. Mitä ovat paikallisviranomaisten eläkerahastot? Paikallisviranomaisten eläkerahastot valvovat miljardeja puntia, jotka julkisen sektorin työntekijät ovat säästäneet eläkepäiviä varten. Eläkerahastojen jäseniä on muitakin kuin paikallisviranomaisia, kuten korkeakouluja, yliopistoja, kansallispuistoja sekä kaupunkien ja kuntien neuvostoja. Rahat sijoitetaan - suoraan tai epäsuorasti ulkopuolisten rahastonhoitajien kautta - yrityksiin, jotka tarjoavat pientä mutta ennustettavaa tuottoa. Eettisin perustein toteutettavia kampanjoita eläkesijoitusten vähentämiseksi yrityksissä - joita kutsutaan usein "divestoinniksi" - on monenlaisia, kuten kampanjoita fossiilisia polttoaineita, pikamuotia, tupakkaa ja jopa aseita vastaan. Mitä luvut osoittavat? Friends of the Earth ja Platform kysyivät tiedonvälityksen vapautta koskevia lakeja soveltaen 98:lta brittiläiseltä eläkerahastolta, mihin niiden rahat on sijoitettu. Vaikka 75 prosenttia Yhdistyneen kuningaskunnan kunnista on julistanut ilmastohätätilanteen, mukaan lukien 16 Walesin 22 paikallisviranomaisesta Climate Emergency UK:n mukaan, kolme prosenttia paikallishallinnon eläkejärjestelmän kokonaisarvosta oli sijoitettu fossiilisiin polttoaineisiin. Siihen sisältyi 3,4 miljardia puntaa hiileen ja 6,5 miljardia puntaa öljyyn ja kaasuun. Kampanjaryhmät väittävät, että todellinen luku on todennäköisesti korkeampi, koska he etsivät sijoituksia vain 200 suurimpaan fossiilisia polttoaineita käyttävään yritykseen. Ryhmien edellisen, vuonna 2017 julkaistun raportin laatijoiden mukaan fossiilisiin polttoaineisiin tehdyistä investoinneista "paljon suurempi osa" on tapahtunut "epäsuorien sijoitusvälineiden" kautta. Tämä tarkoittaa sitä, että eläkerahasto ulkoistaa sijoitukset käytännössä ulkopuoliselle rahastonhoitajalle, joka vastaa rahojen sijoittamisesta tietyillä tavoilla. Heidän mukaansa tämä aiheuttaa avoimuus- ja vastuuvelvollisuusongelmia. Mikä on tilanne Walesissa? Walesissa on kahdeksan eläkerahastoa, jotka vastaavat suurin piirtein kahdeksaa säilyneitä kreivikuntia ja koostuvat pääasiassa kreivikuntien neuvostoista, palo- ja poliisiviranomaisista sekä kansallispuistoviranomaisista. Luettelo ei sisällä kaikkia jäseniä. Lähde: Walesin paikallishallinnon eläkerahastot. Walesin paikallisviranomaisten eläkerahastojen sijoitukset fossiilisia polttoaineita käyttäviin yrityksiin olivat tilikauden 2019-20 lopussa yhteensä 516,6 miljoonaa puntaa. Tämä oli 3 % rahastojen 17,5 miljardin punnan kokonaisarvosta. Fossiilisiin polttoaineisiin sijoitetun kokonaisarvon osalta Rhondda Cynon Taf oli suurin, sillä sen 3,35 miljardin punnan rahastosta 103,3 miljoonaa puntaa (3,1 %) oli sijoitettu tällaisiin yhtiöihin, ja seuraavina olivat Dyfed (78,7 miljoonaa puntaa, 2,9 %) ja Clwyd (77,2 miljoonaa puntaa, 4,3 %). Vähiten varoja sijoitettiin hiili-, öljy- ja kaasualan yrityksiin Powysissa, jonka 631 miljardin punnan rahastosta 19,8 miljoonaa puntaa (3,1 prosenttia) oli sijoitettu hiili-, öljy- ja kaasualan yrityksiin, ja seuraavina olivat Gwynedd (51,5 miljoonaa puntaa, 2,7 prosenttia) sekä Cardiff ja Vale of Glamorgan (57,5 miljoonaa puntaa, 2,9 prosenttia). Greater Gwentin eläkerahaston (Greater Gwent Pension Fund) fossiilisiin polttoaineisiin oli sijoitettu 70,8 miljoonaa puntaa eli 2,35 prosenttia sen 3 miljardin punnan rahastosta, ja Swansean 2 miljardin punnan rahastosta 57,5 miljoonaa puntaa (2,9 prosenttia) oli sijoitettu tällaisiin yrityksiin. Walesin eläkekumppanuutta (Wales Pension Partnership), joka on vuonna 2017 perustettu kahdeksan walesilaisen paikallisviranomaisen eläkerahastojen yhteenliittymä, hallinnoi Carmarthenshiren neuvosto, joka on Dyfedin eläkerahaston isäntäviranomainen. Mikä on ollut vastaus? Friends of the Earth (FOE) Cymru sanoo, että vaikka jotkin neuvostot, kuten Cardiffin ja Monmouthshiren paikallisviranomaiset, olivat olleet "ennakoivampia" kuin toiset, hiilidioksidia tuottaviin yrityksiin tehtyjen investointien taso oli "törkeä". FOE Cymru -järjestön edustaja Bleddyn Lake sanoi: "Näiden eläkerahastojen, Walesin eläkekumppanuuden ja Walesin hallituksen pitäisi istua alas laatimaan suunnitelma fossiilisista polttoaineista luopumiseksi ja sijoittaa rahat sen sijaan Walesin hankkeisiin, joilla luodaan työpaikkoja ja saadaan hyvä tuotto sijoitukselle." Dyfedin eläkerahasto, joka on yksi Walesin suurimmista ja jota hallinnoi Carmarthenshiren kunta, ilmoitti äskettäin vähentävänsä fossiilisten polttoaineiden omistuksiaan noin 16 prosentilla. "Ilmastoriski ja siirtyminen vähähiiliseen ympäristöön on komitean asialistan kärjessä", sanoi rahastokomitean puheenjohtaja Elwyn Williams. Walesin hallitus kertoi, että se oli kirjoittanut jokaiselle eläkeviranomaiselle ja Walesin eläkekumppanuudelle vuonna 2019 ja kysynyt, miten ne ottavat huomioon ilmastohätätilan eläkesijoituspolitiikassaan. "Olemme sitoutuneet saavuttamaan Walesin nollanollatulot vuoteen 2050 mennessä ja teemme tiivistä yhteistyötä paikallishallinnon ja muiden julkisen sektorin kumppaneiden kanssa tämän saavuttamiseksi", hallituksen tiedottaja sanoi. WLGA:n tiedottaja sanoi Walesin eläkerahastoista: "Ne kaikki ottavat asianmukaisesti huomioon sosiaalisesti vastuulliset sijoitukset ja ovat jäseniä paikallisviranomaisten eläkerahastofoorumissa (Local Authority Pension Fund Forum), joka tarkastelee ja neuvoo eettisiä ja ilmastoon liittyviä sijoituskysymyksiä. "Kahdeksan walesilaisen rahaston yhdistäminen tarjoaa mahdollisuuden jakaa hyviä käytäntöjä Welsh Pension Partnership Joint Committee -järjestön puitteissa vastuullisen sijoittamisen osalta, fossiiliset polttoaineet mukaan luettuina. "Tähän mennessä ne ovat voineet ryhtyä toimiin hiilidioksidipäästöjen vähentämiseksi vaikuttamatta tulokseen." Walesin eläkekumppanuuden tiedottaja sanoi, että on kehitetty "ilmastoriskipolitiikka" ja että on "pyritty raportoimaan edistymisestä" sen tavoitteiden saavuttamisessa. Raportin laatijat sanoivat, että Dyfed Pension Fund kieltäytyi antamasta heille täydellisiä tietoja epäsuorista sijoituksistaan vedoten kaupalliseen arkaluonteisuuteen. Tämän vuoksi BBC Wales pyysi Dyfed Pension Fundilta sen omia lukuja vertailukelpoiselta ajanjaksolta, mutta se pystyi toimittamaan lukuja vain syyskuulta 2020. Tämän vuoksi rahaston osalta ilmoitetut luvut eivät ole suoraan vertailukelpoisia, vaan ne ovat suuntaa-antavia.</w:t>
      </w:r>
    </w:p>
    <w:p>
      <w:r>
        <w:rPr>
          <w:b/>
        </w:rPr>
        <w:t xml:space="preserve">Tulos</w:t>
      </w:r>
    </w:p>
    <w:p>
      <w:r>
        <w:t xml:space="preserve">Walesin paikallisviranomaisten eläkerahastot sijoittivat yli puoli miljardia puntaa fossiilisiin polttoaineisiin vuosien 2019-20 lopussa, osoittaa uusi tutkimus.</w:t>
      </w:r>
    </w:p>
    <w:p>
      <w:r>
        <w:rPr>
          <w:b/>
        </w:rPr>
        <w:t xml:space="preserve">Esimerkki 1.520</w:t>
      </w:r>
    </w:p>
    <w:p>
      <w:r>
        <w:t xml:space="preserve">Paikallinen poliisi tunnisti myöhemmin epäillyn 30-vuotiaaksi Matthew Dolloffiksi, jonka uskotaan olevan vartija. Raporttien mukaan kuollut mies oli osallistumassa oikeistolaiseen "Patriot Rally" -tapahtumaan. Poliisin mukaan hänellä ei ollut yhteyttä vasemmistolaisiin vastamielenosoituksiin. Denveriläinen televisioasema kertoi palkanneensa epäillyn suojelemaan kuvausryhmäänsä, mutta poliisi ei ole vahvistanut tätä. Epäiltyä pidetään vangittuna epäiltynä ensimmäisen asteen murhasta. Mitä tapahtui? Denverissä järjestettyyn "patrioottien kokoontumiseen" liittyi vastamielenosoituksia useilta ryhmiltä, jotka sanoivat järjestävänsä "Black Lives Matter-Antifa -soppaa". Ampuminen tapahtui Denverin taidemuseon pihalla. Denver Post -sanomalehden julkaisemissa valokuvissa näkyy ilmeisesti yhteenotto, jonka aikana mielenosoittaja lyö vartijaa ja suihkuttaa häntä pippurisumutteella ennen kuin vartija avaa tulen. Denverin poliisin tutkimuspäällikkö Joe Montoya kertoi, että välikohtaus sattui pian kello 15.30 paikallista aikaa (21.30 GMT). Hän sanoi, että oli ollut "sanallista riitaa" ja tuliase laukaistiin. Paikalta löydettiin kaksi asetta, ja epäilty otettiin kiinni, hän sanoi. Paikallinen televisioasema KUSA-TV kertoi verkkosivuillaan, että pidätetty mies oli vartija, jonka se oli palkannut suojellakseen kuvausryhmäänsä. "KUSA:lla on jo useiden kuukausien ajan ollut tapana palkata yksityisiä turvamiehiä saattamaan henkilökuntaa mielenosoituksiin", kanava sanoi. Päällikkö Montoya sanoi kuitenkin, ettei hän voinut vahvistaa, että epäilty työskenteli asemalle. Viranomaiset eivät ole vielä tunnistaneet häntä eivätkä uhria. Päällikkö Montoya sanoi, että poliisi oli pitänyt kilpailevat mielenosoitukset erillään, eikä muita pidätyksiä ollut tehty. Mitä muita mielenosoituksia on meneillään? Milwaukeessa Wisconsinin osavaltiossa mielenosoittajat osoittivat mieltään neljättä päivää sen jälkeen, kun piirisyyttäjä oli ilmoittanut, että mustaa poliisia ei syytetä aseistautuneen mustan teinin tappamisesta ostoskeskuksen ulkopuolella aiemmin tänä vuonna. Aiemmin tällä viikolla Milwaukeen piirikunnan syyttäjä John Chisholm sanoi, että konstaapeli Joseph Mensah oli ollut oikeutettu ampumaan, koska 17-vuotias Alvin Cole oli osoittanut aseella poliisia. Kyseessä on kolmas ampumavälikonstaapeli Mensahin osallisuus viiden vuoden aikana. Hän on edelleen virantoimituksesta pidätettynä. Samaan aikaan Portlandissa Oregonin osavaltiossa poliisi teki pidätyksiä poliisiväkivaltaa vastustavassa mielenosoituksessa poliisiaseman ulkopuolella kaupungin pohjoisosassa. Poliisin tiedottajan mukaan poliisi uskoi, että mielenosoittajat aikoivat ryhtyä "suoriin toimiin".</w:t>
      </w:r>
    </w:p>
    <w:p>
      <w:r>
        <w:rPr>
          <w:b/>
        </w:rPr>
        <w:t xml:space="preserve">Tulos</w:t>
      </w:r>
    </w:p>
    <w:p>
      <w:r>
        <w:t xml:space="preserve">Mies on pidätetty kilpailevissa mielenosoituksissa lauantaina tapahtuneen kuolettavan ammuskelun vuoksi Denverissä, Coloradossa.</w:t>
      </w:r>
    </w:p>
    <w:p>
      <w:r>
        <w:rPr>
          <w:b/>
        </w:rPr>
        <w:t xml:space="preserve">Esimerkki 1.521</w:t>
      </w:r>
    </w:p>
    <w:p>
      <w:r>
        <w:t xml:space="preserve">TT:n kävijätutkimus osoitti, että kesäkuussa saarelle matkusti 45 054 ihmistä, kun vastaava luku vuonna 2016 oli 42 420. Raportissa arvioidaan, että festivaali toi Manxin talouteen noin 24,6 miljoonaa puntaa. Hiljattain julkaistu tutkimus osoitti myös, että alle 18-vuotiaiden TT-fanien määrä kasvoi 40 prosenttia. Tutkimuksen mukaan kävijämäärät olivat huipussaan 4. kesäkuuta, jolloin saarella oli noin 26 600 turistia. Mad Sunday -nimellä tunnettu päivämäärä antaa vieraileville pyöräilijöille mahdollisuuden ajaa TT-radalla, josta osa on vapautettu rajoituksista. Huippuvuosinaan vuonna 1913 saaren matkailuala houkutteli vuosittain yli 660 000 ihmistä.</w:t>
      </w:r>
    </w:p>
    <w:p>
      <w:r>
        <w:rPr>
          <w:b/>
        </w:rPr>
        <w:t xml:space="preserve">Tulos</w:t>
      </w:r>
    </w:p>
    <w:p>
      <w:r>
        <w:t xml:space="preserve">Mansaarella vuoden 2017 TT-festivaaleilla vierailleiden kilpaurheilufanien määrä nousi 6 prosenttia edellisvuodesta, kertovat hallituksen luvut.</w:t>
      </w:r>
    </w:p>
    <w:p>
      <w:r>
        <w:rPr>
          <w:b/>
        </w:rPr>
        <w:t xml:space="preserve">Esimerkki 1.522</w:t>
      </w:r>
    </w:p>
    <w:p>
      <w:r>
        <w:t xml:space="preserve">Tiedotusvälineille antamassaan lausunnossa ministeri Bogollagama totesi, että australialainen virkaveljensä ilmoitti hänelle puhelimitse paikallisen poliisin tutkimuksista, joita valvoo erityinen keskusyksikkö. Ministeri Bogollagama oli tyytyväinen siihen, että Australian hallitus tuomitsi tämän tapauksen jyrkästi. Australian hallitus tuomitsi tapauksen maahanmuutto- ja kansalaisuusministeri, senaattori Chris Evansin antamassa lausunnossa. Australian tiedotusvälineet kertoivat, että tietotekniikan opiskelijat Jayasri Watawala ja Chathurika Weerasinghe saivat vakavia palovammoja, kun heidän kimppuunsa hyökättiin maanantaina heidän kotonaan Sydneyn West Meadin esikaupungissa.</w:t>
      </w:r>
    </w:p>
    <w:p>
      <w:r>
        <w:rPr>
          <w:b/>
        </w:rPr>
        <w:t xml:space="preserve">Tulos</w:t>
      </w:r>
    </w:p>
    <w:p>
      <w:r>
        <w:t xml:space="preserve">Ulkoministeri Rohitha Bogollagama sanoi, että Australian ulkoministeri Stephen Smith on tuominnut äskettäisen provosoimattoman hyökkäyksen, jota hän kutsui roistojoukoksi ja jossa kaksi srilankalaista nuorta miestä loukkaantui vakavasti.</w:t>
      </w:r>
    </w:p>
    <w:p>
      <w:r>
        <w:rPr>
          <w:b/>
        </w:rPr>
        <w:t xml:space="preserve">Esimerkki 1.523</w:t>
      </w:r>
    </w:p>
    <w:p>
      <w:r>
        <w:t xml:space="preserve">Hänen kuolemaansa seuranneen vuoden aikana on kuitenkin noussut esiin väitteitä, joiden mukaan hän olisi käyttänyt tyttöjä seksuaalisesti hyväkseen työskennellessään BBC:llä. ITV:n 3. lokakuuta julkaistussa dokumentissa viisi naista väitti, että Sir Jimmy käytti heitä seksuaalisesti hyväkseen teini-ikäisinä. Arvioituaan häntä vastaan esitettyjä syytöksiä Scotland Yard on käynnistänyt NSPCC:n kanssa yhteisen tutkinnan, jonka tarkoituksena on tutkia 120 erillistä asiaa. Metropolitan-poliisin erikoisrikostutkinnan päällikkö Peter Spindler sanoi, että poliisi on kirjannut kahdeksan Sir Jimmyä vastaan esitettyä syytettä, joista kuusi koskee siveettömiä pahoinpitelyjä ja kaksi raiskauksia. Komentaja Spindler kiitti väitettyjä uhreja siitä, että he ovat "valaisseet" hyväksikäyttöä. BBC:n pääjohtaja George Entwistle on sittemmin luvannut, että syytökset tutkitaan perusteellisesti sen jälkeen, kun metropolihallitus on saanut tutkimuksensa päätökseen. Väitteet varjostavat 84-vuotiaan 84-vuotiaan uraa, joka oli yksi Britannian vakiintuneimmista showbisneshahmoista ja tuottelias hyväntekeväisyysvarojen kerääjä. Sir Jimmy oli maan ensimmäinen pop-levyjokki, ja hän oli myös kokenut televisiojuontaja, ikoninen Mr Fixit, maratonjuoksija, Mensan jäsen, painija ja varainkerääjä. Häntä ei syytetty koskaan elinaikanaan mistään hyväksikäyttörikoksesta. Esiintyjä Jimmy Savile syntyi 31. lokakuuta 1926 Leedsissä nuorimpana seitsemästä lapsesta. Toisen maailmansodan aikana hänet värvättiin Bevin Boyiksi, joka työskenteli kivihiilikaivoksissa vaihtoehtona aktiivipalvelukselle asevoimissa. Elävän musiikin hallitsemana aikana hän alkoi soittaa levyjä paikallisissa tanssisaleissa. Omaelämäkertansa mukaan hän alkoi vuonna 1947 käyttää kahta levysoitinta ja mikrofonia, ja hänestä tuli käytännössä ensimmäinen levyseppä. Savile oli synnynnäinen esiintyjä, ja televisiokamerat näkivät hänet pyörittämässä levyjä omalla Plaza-tanssisalillaan Manchesterissa. Hän tarttui tilaisuuteen ryhtyä lähetystyöntekijäksi ja työskenteli Radio Luxemburgissa ennen kuin siirtyi Radio Oneen. Hän oli Top of the Pops -ohjelman ensimmäinen juontaja vuonna 1964 ja auttoi ohjelman johtamisessa yli 20 vuoden ajan. Sir Jimmy oli mukana myös musiikkiohjelman viimeisessä jaksossa vuonna 2006. Jopa muiden mitalimiesten joukossa Savile nautti eksentrisyydestään: hän roikkui ylösalaisin, esiintyi banaanipuvussa ja kieltäytyi yleensä noudattamasta muotia. Hän esiintyi BBC:n televisiossa lähes kahden vuosikymmenen ajan vuodesta 1974 lähtien monivuotisena joulupukkina, joka täytti katsojien toiveet taikatuolistaan Jim'll Fix It -ohjelmassa. Ohjelmaan tuli 20 000 kirjettä viikossa. Kourallinen kirjeenvaihtajia näki unelmansa toteutuvan, ja sen myötä he saivat arvokkaan Jim'll Fix It -merkin. Syytökset julki Mutta juuri tänä aikana Sir Jimmyn väitettiin käyttäneen seksuaalisesti hyväksi teini-ikäisiä tyttöjä, joista viisi teki väitteensä julkisuuteen ITV:n dokumentissa, joka esitettiin 3. lokakuuta 2012. Exposure: The Other Side Of Jimmy Savile -ohjelmassa yksi nainen väitti joutuneensa Sir Jimmyn raiskaamaksi, ja toinen kuvaili, kuinka häntä pyydettiin suorittamaan hänelle seksiä. Toinen nainen kuvaili, kuinka hän 14-vuotiaana vuonna 1974 tapasi Sir Jimmyn Surreyssä sijaitsevassa koulussa ja joutui hänen kimppuunsa hänen asuntovaunussaan, joka oli pysäköitynä koulun alueelle. Eräs nainen kertoi myös, että hän oli liian peloissaan tehdäkseen väitteensä julkisuuteen, kun juontaja oli vielä elossa. Sue Thompson - entinen BBC:n Leedsissä työskentelevä uutistoimituksen assistentti - väitti myös, että hän käveli tähden pukuhuoneeseen tv-tallenteen jälkeen ja löysi Sir Jimmyn nuoren teinin kanssa. ITV:n dokumentin jälkeen Met ilmoitti punnitsevansa todisteita Sir Jimmyä vastaan. Useiden päivien kuluttua poliisi ilmoitti tutkivansa 120 erillistä asiaa ja lisäsi, että uhreja voi olla jopa 30 neljän vuosikymmenen ajalta. Ylikomisario Spindler sanoi, että Sir Jimmyn rikollinen käyttäytymismalli näytti olevan "kansallisessa mittakaavassa" ja että hänellä oli "mieltymys teini-ikäisiin tyttöihin". Lisäksi kävi ilmi, että Surreyn, Sussexin ja Jerseyn poliisit olivat kaikki saaneet Sir Jimmystä valituksia, mutta totesivat, ettei näyttöä ollut riittävästi niiden tutkimiseen. Toimittaja ja juontaja Janet Street-Porter väitti BBC:n kyselytunnilla, että kevyen viihdeteollisuuden piirissä vallitsi "sopimattoman seksuaalisen käyttäytymisen kulttuuri", ja lisäsi, että hän "oli tietoinen Jimmy Savilea koskevista huhuista" ollessaan BBC:n johtajana. Kiistan lisääntyessä kunnianosoitukset juontajan hyväntekeväisyystyöstä, kuten Savile's View -kyltti Scarborough'ssa, poistettiin, ja Jimmy Savile Charitable Trust -järjestön luottamushenkilöt ilmoittivat harkitsevansa, pitäisikö sen nimi muuttaa. Lisäksi vaadittiin, että häneltä pitäisi riistää ritarin arvonimi. BBC:n vastanimitetty pomo George Entwistle pyysi Radio 4:n Today-ohjelmassa anteeksi asianosaisilta naisilta ja lupasi sisäisen tutkinnan, kunhan poliisitutkinta saadaan päätökseen. Monimutkaisen persoonallisuuden Sir Jimmyn perhe on ryhtynyt puolustamaan edesmennyttä viihdyttäjää. Hänen veljenpoikansa Roger Foster sanoi olevansa "surullinen ja ällöttynyt" väitteistä ja lisäsi pelkäävänsä, että syytökset "voivat vaikuttaa hänen perintöönsä, hänen hyväntekeväisyystyöhönsä, kaikkeen". Tähti juoksi yli 200 varainkeruumaratonilla, ja koska hän oli uskovainen roomalaiskatolinen, hänelle myönnettiin paavin ritarin arvonimi. Myös kuningatar palkitsi hänet vuonna 1990, ja hän toimi useita vuosia Walesin prinssin epävirallisena neuvonantajana. Hänen ulkonäkönsä - platinahiuksinen, sikaria polttava, viihdealan vankkumaton mies - kätki sisäänsä monitahoisen persoonallisuuden. Hän vältti managerin tai sihteerin palveluja ja kaihteli henkilökohtaisten suhteiden läheisyyttä. Suurimman kiintymyksensä ja kunnioituksensa hän säästi edesmenneelle äidilleen, jota hän kutsui herttuattareksi. Hän asui tämän kanssa tämän kuolemaan vuonna 1973 asti ja omisti heidän yhteisen talonsa kuolemaansa asti. Sir Jimmy sanoi omasta persoonastaan seuraavaa: "Syy siihen, että voin tehdä asioita, joita muut eivät voi, on se, että olen sinkku ja minulla on paljon aikaa. "En halua keneltäkään mitään. Olen vain epätavallinen."</w:t>
      </w:r>
    </w:p>
    <w:p>
      <w:r>
        <w:rPr>
          <w:b/>
        </w:rPr>
        <w:t xml:space="preserve">Tulos</w:t>
      </w:r>
    </w:p>
    <w:p>
      <w:r>
        <w:t xml:space="preserve">Kun Sir Jimmy Savile kuoli lokakuussa 2011, monet muistivat hänen tavaramerkkinsä verkkareissa, sikarinsa ja iskulauseensa "Now then, now then".</w:t>
      </w:r>
    </w:p>
    <w:p>
      <w:r>
        <w:rPr>
          <w:b/>
        </w:rPr>
        <w:t xml:space="preserve">Esimerkki 1.524</w:t>
      </w:r>
    </w:p>
    <w:p>
      <w:r>
        <w:t xml:space="preserve">Jordan DaviesBBC News Growing Space sanoi, että jotkut ihmiset "näännyttäisivät itsensä nälkään" mieluummin kuin lähtisivät kotoa kauppaan. Aneurin Bevanin terveyslautakunta sanoi, että lääkärit odottavat mielenterveysasiakkaiden määrän kasvavan tänä talvena. Terveyslautakunta on jo havainnut ahdistuneisuuden lisääntyvän niiden keskuudessa, joilla on jo mielenterveysongelmia. Rhiannon Currie, 36, on nähnyt ahdistuneisuutensa lisääntyvän pandemian aikana, minkä vuoksi hän on joskus jäänyt ilman ruokaa. "Voin paljon paremmin, kun olen kotona, koska tiedän, ettei kukaan saa minua kiinni eikä mikään saa minua kiinni", hän sanoi. Kun Currie on nälkäinen, hän tilaa mieluummin supermarketin toimituksen kotiinsa ja odottaa sitä, mikä voi joskus kestää päiviä, kuin lähtee kotoa. "Jos päätän lähteä kauppaan ja minun on todella saatava jotain, psyykkaan itseäni menemään ulos, tai ajattelen, että en halua mennä tänään ulos, menen huomenna, ja lykkään sitä koko ajan", hän sanoi. Growing Space, joka auttaa mielenterveysongelmista kärsiviä ihmisiä saamaan ruokaa ja lääkkeitä, sanoi odottavansa apua tarvitsevien ihmisten aaltoa. Hyväntekeväisyysjärjestö tarjoaa puutarhaterapioita Aneurin Bevanin terveyslautakunnan alueella ja laajentaa palvelujaan Cardiffin ja Valen alueelle kysynnän suuren määrän vuoksi. Toimitusjohtaja Bill Upham sanoi: "Tiedämme ihmisiä, jotka näännyttäisivät itsensä nälkään, koska he ovat pelänneet niin paljon käydä kaupassa." "Jotkut ovat olleet niin kauhuissaan lääkkeidensä hakemisesta, että heillä on ollut itsemurha-ajatuksia. Olemme toimittaneet ruokaa ja lääkkeitä." Amy Mitchell, Aneurin Bevanin terveyslautakunnan mielenterveyden ja oppimisvaikeuksien toimintaterapian johtaja, sanoi, että kriisilähetteet ovat lisääntyneet viimeisen kuukauden aikana ja että ahdistus on lisääntynyt. Hän sanoi kuitenkin, että lähetteiden lisääntyminen voi johtua monista eri syistä. "Olemme huomanneet, että kriisitapausten määrä on lisääntynyt melko paljon, ja ihmiset ovat sosiaalisesti eristäytyneitä ja masentuneita sen vuoksi. "Olemme havainneet enemmän lähetteitä perusterveydenhuollon tasolla esimerkiksi ahdistuksen hallintaan", hän sanoi. "Odotamme lähetteiden lisääntyvän erityisesti talven aikana." Hän lisäsi, että pandemian aiheuttama ahdistus on todennäköisesti johtanut siihen, että ihmisillä on ollut vaikeuksia saada ruokaa ja lääkkeitä, mutta hän sanoi, että "hyvinvointialoite" on käynnissä kärsivien ihmisten auttamiseksi. Talven alla hän sanoi: "Yritämme toteuttaa toimenpiteitä, jotta ihmiset tuntevat saavansa tukea ja tietävät, miten he voivat käyttää palveluita suoraan.</w:t>
      </w:r>
    </w:p>
    <w:p>
      <w:r>
        <w:rPr>
          <w:b/>
        </w:rPr>
        <w:t xml:space="preserve">Tulos</w:t>
      </w:r>
    </w:p>
    <w:p>
      <w:r>
        <w:t xml:space="preserve">Erään hyväntekeväisyysjärjestön mukaan jotkut mielenterveysongelmista kärsivät ihmiset näkevät nälkää koronaviruksesta johtuvan ahdistuksen vuoksi.</w:t>
      </w:r>
    </w:p>
    <w:p>
      <w:r>
        <w:rPr>
          <w:b/>
        </w:rPr>
        <w:t xml:space="preserve">Esimerkki 1.525</w:t>
      </w:r>
    </w:p>
    <w:p>
      <w:r>
        <w:t xml:space="preserve">Jane WakefieldTeknologiatoimittaja Sen 11. kansainväliseen tautiluokitukseen (ICD) sisällytetään "pelihäiriö". Asiakirjaluonnoksessa sitä kuvataan jatkuvaksi tai toistuvaksi pelikäyttäytymiseksi, joka on niin vakavaa, että se on "etusijalla muihin elämänintresseihin nähden". Jotkin maat ovat jo tunnistaneet sen merkittäväksi kansanterveysongelmaksi. Monissa maissa, kuten Yhdistyneessä kuningaskunnassa, on yksityisiä riippuvuusklinikoita, jotka "hoitavat" tätä tilaa. ICD:n edellinen versio valmistui vuonna 1992, ja uusi opas on tarkoitus julkaista vuonna 2018. Opas sisältää koodit sairauksille, oireille ja oireille, ja lääkärit ja tutkijat käyttävät sitä sairauksien seurantaan ja diagnosointiin. Siinä ehdotetaan, että epänormaalin pelikäyttäytymisen pitäisi olla todistettavasti olemassa vähintään 12 kuukauden ajan, "jotta diagnoosi voidaan antaa", mutta lisätään, että tätä ajanjaksoa voidaan lyhentää, "jos oireet ovat vakavia". Oireita ovat mm: Tohtori Richard Graham, Lontoon Nightingale Hospitalin johtava teknologiariippuvuuden asiantuntija, oli tyytyväinen päätökseen tunnustaa tila. "Se on merkittävä, koska se luo mahdollisuuden erikoistuneemmille palveluille. Se tuo sen kartalle vakavasti otettavana asiana." Hän lisäsi kuitenkin, että hän suhtautuu myötätuntoisesti niihin, joiden mielestä sairautta ei pitäisi lääkitä. "Se voi johtaa hämmentyneisiin vanhempiin, joiden lapset ovat vain innokkaita pelaajia." Hän sanoi, että hän näkee vuosittain noin 50 uutta digitaalisen riippuvuuden tapausta, ja hänen kriteerinsä perustuvat siihen, vaikuttaako toiminta perusasioihin, kuten uneen, syömiseen, sosiaaliseen kanssakäymiseen ja koulutukseen. Hän sanoi, että yksi kysymys, jonka hän esittää itselleen, on: "Viekö riippuvuus neurologista tilaa, hallitseeko se ajattelua ja keskittymistä?". Monet psykiatrit viittaavat mielenterveyshäiriöiden diagnostiseen ja tilastolliseen käsikirjaan (DSM), jonka viides painos julkaistiin vuonna 2013. Siinä nettipelihäiriö on lueteltu "lisätutkimusta vaativana tilana", mikä tarkoittaa, että sitä ei ole virallisesti tunnustettu. Monet maat kamppailevat ongelman kanssa, ja Etelä-Koreassa hallitus on ottanut käyttöön lain, joka kieltää alle 16-vuotiaiden lasten pääsyn verkkopeleihin keskiyön ja kello 06:00 välillä. Japanissa pelaajia varoitetaan, jos he käyttävät kuukausittain yli tietyn ajan pelien pelaamiseen, ja Kiinassa Internet-jätti Tencent on rajoittanut suosituimpien peliensä peliaikoja. Oxfordin yliopiston tuoreessa tutkimuksessa todettiin, että vaikka lapset viettävät paljon aikaa ruuduilla, he yleensä onnistuvat yhdistämään digitaaliset harrastuksensa jokapäiväiseen elämään. Kahdeksan-18-vuotiaita lapsia koskevassa tutkimuksessa havaittiin, että pojat viettivät videopelien pelaamiseen enemmän aikaa kuin tytöt. Tutkija Killian Mullan sanoi: "Ihmiset luulevat, että lapset ovat riippuvaisia teknologiasta ja istuvat ruutujen ääressä 24/7, jolloin muut aktiviteetit jäävät vähemmälle huomiolle - ja nyt tiedämme, että näin ei ole." "Tuloksemme osoittavat, että teknologiaa käytetään yhdessä muiden toimintojen, kuten kotitehtävien, kanssa ja joissakin tapauksissa ehkä jopa tukemaan niitä, eikä se syrjäytä niitä", hän lisäsi. "Aivan kuten me aikuisetkin, lapset levittävät digitaalitekniikan käyttöä pitkin päivää ja tekevät samalla muita asioita." Saatat myös pitää tästä:</w:t>
      </w:r>
    </w:p>
    <w:p>
      <w:r>
        <w:rPr>
          <w:b/>
        </w:rPr>
        <w:t xml:space="preserve">Tulos</w:t>
      </w:r>
    </w:p>
    <w:p>
      <w:r>
        <w:t xml:space="preserve">Maailman terveysjärjestö aikoo ensimmäistä kertaa luokitella peliriippuvuuden mielenterveysongelmaksi.</w:t>
      </w:r>
    </w:p>
    <w:p>
      <w:r>
        <w:rPr>
          <w:b/>
        </w:rPr>
        <w:t xml:space="preserve">Esimerkki 1.526</w:t>
      </w:r>
    </w:p>
    <w:p>
      <w:r>
        <w:t xml:space="preserve">Andy McVeigh sanoi, että Frightened Rabbitin laulajalle Scott Hutchisonille omistettuun teokseen, joka riisti itseltään hengen, oli toistuvasti kohdistettu hyökkäyksiä. Hän sanoi, että monia muitakin hänen teoksiaan Kirkstallin ja Burleyn lähialueilla oli myös vandalisoitu. "Minulla ei ole fyysisesti aikaa tai henkistä energiaa jatkaa", hän sanoi. "Jokaista tekemääni teosta kohden, joka voi viedä koko päivän, käytän luultavasti kaksi kertaa enemmän aikaa niiden korjaamiseen. "Nämä graffitimerkkaajat - jotka luulevat olevansa New Yorkin Bronxista - haluavat vain pilata ne." Hän jatkaa. Lisää tarinoita Yorkshiresta Apulaisopettajana työskentelevä McVeigh alkoi maalata laajakaistakaappeja, sähkökaappeja ja pollareita yrittäessään antaa lähialueelleen "väriläiskän" piristääkseen ihmisiä. Hän sanoi kuitenkin, että viimeisin hyökkäys ja hänen kotinsa lähellä olevat loukkaavat graffitiviestit olivat saaneet hänet lopettamaan. "Minun on jossain vaiheessa lopetettava", hän sanoi. Sosiaaliseen mediaan hän kirjoitti: "Et koskaan voita tällaisia roistoja vastaan." Hän kirjoitti: "Et koskaan voita tällaisia roistoja vastaan." McVeigh, joka on Leeds Unitedin fani, sanoi jatkavansa seuraan liittyvien taideteosten tekemistä stadionin ympäristössä. Tällä hetkellä hän työskentelee yhdessä taiteilijakollegansa Nick Dixonin kanssa jättimäisen seinämaalauksen parissa, joka esittää seuran manageria Marcelo Bielsaa. Viime vuonna osan hänen jalkapallotaideteoksistaan maalasi yli ryhmä, joka väitti, ettei heitä "kiinnosta jalkapallo". Seuraa BBC Yorkshirea Facebookissa, Twitterissä ja Instagramissa. Lähetä juttuideasi osoitteeseen yorkslincs.news@bbc.co.uk tai lähetä video tästä.</w:t>
      </w:r>
    </w:p>
    <w:p>
      <w:r>
        <w:rPr>
          <w:b/>
        </w:rPr>
        <w:t xml:space="preserve">Tulos</w:t>
      </w:r>
    </w:p>
    <w:p>
      <w:r>
        <w:t xml:space="preserve">Burley Banksy -nimellä tunnettu leedsiläinen taiteilija sanoo "lopettaneensa katutaiteen" sen jälkeen, kun muistomerkki, jonka luomisessa hän oli mukana Headingleyssä, joutui ilkivallan kohteeksi.</w:t>
      </w:r>
    </w:p>
    <w:p>
      <w:r>
        <w:rPr>
          <w:b/>
        </w:rPr>
        <w:t xml:space="preserve">Esimerkki 1.527</w:t>
      </w:r>
    </w:p>
    <w:p>
      <w:r>
        <w:t xml:space="preserve">Jonathan AmosBBC:n tiedekirjeenvaihtaja Tutkijoiden mukaan se johtuu siitä, miten sumuhiukkaset hajottavat auringonvaloa. Yhdysvaltain avaruusjärjestön luotain jatkaa kääpiöplaneetan historiallisen ohilennon aikana 14. heinäkuuta kerättyjen tietojen lähettämistä. Kun tiedot saapuvat Maahan, ryhmä käsittelee ja tutkii niitä. Aiemmin sumuista julkaistiin mustavalkoinen kuva, jossa ne näkyivät jopa 130 kilometrin korkeudella Pluton pinnasta. Tuo kuva on peräisin Lorri-kamerasta, ja se otettiin, kun New Horizons lähti kääpiöstä ja katsoi taaksepäin nähdäkseen auringonvalon liukuvan kaukaisen maailman reunaa. Tämä uusi kuva on peräisin Ralph-värikamerajärjestelmästä. Se on jälleen otettu Pluton taustavalossa. Maan tavoin kääpiöllä on pääasiassa typpi-ilmakehä, joskin paljon harvempi. Mutta typen ja Auringon ultraviolettivalon vuorovaikutus toisen ilmakehän ainesosan, metaanin, läsnä ollessa synnyttää paksuisia sumuhiukkasia. "Tämä silmiinpistävä sininen sävy kertoo meille sumuhiukkasten koosta ja koostumuksesta", sanoo New Horizons -ryhmän jäsen Carly Howett Southwest Research Institute (SwRI) -laitokselta Boulderista, Coloradosta. "Sininen taivas johtuu usein auringonvalon sironnasta hyvin pieniin hiukkasiin. Maassa nämä hiukkaset ovat hyvin pieniä typpimolekyylejä. Plutolla ne näyttävät olevan suurempia - mutta silti suhteellisen pieniä - nokea muistuttavia hiukkasia, joita kutsumme tholiineiksi." Tutkimuksen päätutkija Alan Stern on viime päivinä kiusoitellut Pluton faneja ja kertonut heille, että tällä viikolla torstaina julkaistavista uusista kuvista on odotettavissa jotain erityistä. "Kuka olisi odottanut sinistä taivasta Kuiperin vyöhykkeellä? Se on upea", hän sanoi Nasan lausunnossa. Jos seisoisit Plutolla ja katsoisit suoraan ylöspäin, taivas näyttäisi itse asiassa mustalta ilmakehän harvinaisuuden vuoksi. "Sumu on melko ohutta, joten sen väri näkyisi lähinnä sinisinä auringonnousuina ja -laskuina", tohtori Howett selitti BBC Newsille. Toinen tärkeä uutinen koskee vesijään havaitsemista monissa paikoissa 2 300 kilometrin levyisen kääpiön pinnalla. Haihtuvammilla jäillä on tapana hallita pintaa, joten sen ymmärtäminen, miksi vesijäätä näkyy voimakkaasti joissakin paikoissa, on mielenkiintoinen havainto, jota on seurattava, ryhmä sanoo. "Odotimme, että vesijäätä olisi siellä, mutta olemme etsineet vesijäätä Pluton spektristä vuosikymmeniä, emmekä ole nähneet sitä ennen kuin nyt", twiittasi Alex Parker, myös SwRI:stä. Heinäkuun 14. päivän jälkeen New Horizons on liikkunut yli 100 miljoonaa kilometriä Pluton ulkopuolelle. Ja näin se on noin viiden miljardin kilometrin päässä Maasta. Valtava etäisyys tekee tiedonsiirtonopeuksista hyvin alhaisia. Kestää vielä pitkälle vuoteen 2016, ennen kuin kaikki tieto on maassa. Jonathan.Amos-INTERNET@bbc.co.uk ja seuraa minua Twitterissä: @BBCAmos</w:t>
      </w:r>
    </w:p>
    <w:p>
      <w:r>
        <w:rPr>
          <w:b/>
        </w:rPr>
        <w:t xml:space="preserve">Tulos</w:t>
      </w:r>
    </w:p>
    <w:p>
      <w:r>
        <w:t xml:space="preserve">New Horizons -lentoalus on palauttanut ensimmäisen värikuvansa Pluton ilmakehän sumuista, ja siinä näkyy sinistä sävyä.</w:t>
      </w:r>
    </w:p>
    <w:p>
      <w:r>
        <w:rPr>
          <w:b/>
        </w:rPr>
        <w:t xml:space="preserve">Esimerkki 1.528</w:t>
      </w:r>
    </w:p>
    <w:p>
      <w:r>
        <w:t xml:space="preserve">Brasilian supermarkettiliitto, jolla on 2 800 jäsentä, toivoo, että sopimus vähentää sademetsien laitonta käyttöä laitumena. Amazonin metsäkato on hidastunut viime vuosina, mutta julkiselle maalle tunkeutuminen on edelleen ongelma. Valtavia alueita on muutettu laidunmaaksi ja soijaplantaaseiksi. Brasilian supermarkettien liitto (Abras) allekirjoitti sopimuksen liittovaltion syyttäjänviraston kanssa pääkaupungissa Brasiliassa. Avoimempi" syyttäjä Daniel Cesar Azeredo Avelino sanoi, että kuluttajat hyötyvät sopimuksesta. "Sopimukseen sisältyy joukko erityistoimia, joilla kuluttajille tiedotetaan lihan alkuperästä sekä internetissä että supermarketeissa", hän sanoi. Avelino sanoi, että läpinäkyvämpi merkintäjärjestelmä helpottaisi kuluttajia välttämään lihan ostamista Amazonista ja vaikeuttaisi kauppoja myymään tuotteita tuottajilta, jotka eivät noudata lakia. Hän sanoi pyrkivänsä nyt pääsemään vastaavaan sopimukseen pienempien kauppojen kanssa. Avelino sanoi, että sopimuksen mukaan supermarketit ovat luvanneet hylätä lihan Amazonin alueilta, joilla harjoitetaan laitonta toimintaa, kuten laittomia hakkuita ja julkisten alueiden valtaamista. Toimenpiteiden täytäntöönpanolle ei ole tällä hetkellä asetettu määräaikaa, mutta Avelino sanoi, että ne hyväksytään "pian". Greenpeace-järjestön mukaan karjankasvatuksen laajentuminen Amazonilla on suurin yksittäinen syy alueen metsäkatoon.</w:t>
      </w:r>
    </w:p>
    <w:p>
      <w:r>
        <w:rPr>
          <w:b/>
        </w:rPr>
        <w:t xml:space="preserve">Tulos</w:t>
      </w:r>
    </w:p>
    <w:p>
      <w:r>
        <w:t xml:space="preserve">Supermarketteja Brasiliassa edustava pääjärjestö sanoo, ettei se enää myy sademetsässä kasvatetun karjan lihaa.</w:t>
      </w:r>
    </w:p>
    <w:p>
      <w:r>
        <w:rPr>
          <w:b/>
        </w:rPr>
        <w:t xml:space="preserve">Esimerkki 1.529</w:t>
      </w:r>
    </w:p>
    <w:p>
      <w:r>
        <w:t xml:space="preserve">Sunderlandin ottelu Stokea vastaan on siirretty 18. syyskuuta Pottersin Eurooppa-velvoitteiden vuoksi. Fanit sanoivat, että tämä aiheuttaa ongelmia ja tarkoittaa, etteivät he voi osallistua molempiin, ja kilpailun järjestäjät sanoivat olevansa pettyneitä. Sunderland AFC sanoi ymmärtävänsä vaikeudet, mutta ottelu oli siirrettävä. Joukkueiden piti alun perin kohdata 17. syyskuuta, mutta ottelua siirrettiin sen jälkeen, kun Stoke oli edennyt Uefan Eurooppa-liigan lohkovaiheessa. Aloitus tapahtuu nyt sunnuntaina klo 13.00 BST, ja 54 000 osallistujaa käsittävän Great North Run -juoksun päälähtö on klo 10.40 BST. "Epätoivoisesti pahoillani" Kilpailun järjestäjä Nova Internationalin viestintäjohtaja David Hart sanoi: "Olemme poikkeuksellisen pettyneitä. "Olemme suunnitelleet Great North Run -juoksua jo 18 kuukautta. Se, että 18 päivää ennen vuoden suurimpana urheilupäivänä Koillismaalla saamme tietää, että ottelu alkaa kello yksi, on pettymys." Hän sanoi olevansa "epätoivoisen pahoillaan" molempien seurojen kannattajina olevien juoksijoiden puolesta ja olevansa myös huolissaan siitä, että julkisen liikenteen ja teiden suhteen olisi haasteita. Hart sanoi, että hänen mielestään aloituspotkun pitäisi olla myöhemmin, jotta ihmiset voisivat tehdä molempia. Sunderland AFC:n media- ja viestintäpäällikkö Louise Wanless sanoi: "Ymmärrämme kannattajien kohtaamat vaikeudet, kun pelejä joudutaan siirtämään, ja tavoitteena on tietenkin aina minimoida seuran uskollisiin kannattajiin kohdistuvat vaikutukset. "Kaikki osapuolet olivat tietoisia Great North Runin kaltaisten tapahtumien läheisyydestä tämän ottelun siirtämisen yhteydessä, ja otamme täysin osaa niiden puolesta, joille tämä on aiheuttanut haittaa. "Vaikka kaikkien kannattajien vaatimuksia ei ole mahdollista täyttää, molemmat seurat ovat tehneet yhteistyötä Premier Leaguen ja Safety Advisory Groupin kanssa, jotta tälle pelille saataisiin mahdollisimman nopeasti uusi käytännöllinen päivämäärä ja kellonaika." Northumbrian poliisi sanoi, että se oli puhunut asianomaisten osapuolten kanssa arvioidakseen, oliko ottelun jatkaminen asianmukaista, ja sanoi, että oli.</w:t>
      </w:r>
    </w:p>
    <w:p>
      <w:r>
        <w:rPr>
          <w:b/>
        </w:rPr>
        <w:t xml:space="preserve">Tulos</w:t>
      </w:r>
    </w:p>
    <w:p>
      <w:r>
        <w:t xml:space="preserve">Great North Run -tapahtumaan osallistuvat jalkapallofanit joutuvat vaikean valinnan eteen, kun ottelu on siirretty niin, että se osuu tapahtuman kanssa samaan aikaan.</w:t>
      </w:r>
    </w:p>
    <w:p>
      <w:r>
        <w:rPr>
          <w:b/>
        </w:rPr>
        <w:t xml:space="preserve">Esimerkki 1.530</w:t>
      </w:r>
    </w:p>
    <w:p>
      <w:r>
        <w:t xml:space="preserve">Neil PriorBBC News Tŷ unnos, joka tarkoittaa suomeksi "talo yhdessä yössä", oli Walesissa 1600- ja 1800-luvuilla yleinen kansanperinne. Sen mukaan jos talonvaltaaja pystyi rakentamaan talon yhteiselle maalle iltahämärän ja aamunkoiton välisenä aikana, haltija saattoi vaatia kiinteistön laillista omistusoikeutta. Eräs akateemikko uskoo, että aikana, jolloin asuntojen hintojen nousu Walesin maaseudulla "aiheuttaa vaikeuksia" nuorille ihmisille, jotka toivovat voivansa jäädä kotikyläänsä, "tŷ unnosin kaltaiset arvot herättävät uudelleen kiinnostusta". Savun oli lähdettävä savupiipusta ennen auringonnousua, ja joissakin alueellisissa muunnelmissa, erityisesti Denbighshiressä, rakennuttaja saattoi myös vaatia itselleen kaiken maan siltä etäisyydeltä, jonka sisällä hän pystyi heittämään kirveen jokaisesta talon neljästä kulmasta. Vaikka perinne on laajalti tunnustettu, Cardiffissa sijaitsevan St Fagans National Museum of History -museon historiallisten rakennusten pääkuraattori Dafydd Wiliam sanoi, että aitojen tai unnosien (tŷ unnosin monikko) löytäminen on käytännössä mahdotonta. "Koska tŷ unnos -mökit oli rakennettava yhdessä yössä, ne olivat väistämättä yksinkertaisia rakennelmia, jotka oli rakennettu ruovikosta tai turpeesta ja katettu alkeellisella kattorakenteella. "Niiden ei tarvinnut kestää kuin vuoden, kunnes perhe pystyi rakentamaan pysyvämmän asunnon, mutta kun maanomistus oli varmistunut yhdessä yössä, seuraavien kuukausien aikana rakennetut tai unnos -mökit olivat tukevampia, kivestä ja liuskekivestä rakennettuja, ja niissä oli usein pieni välipohja tai 'crog loft' nukkumatilana. "Vaikka siis on olemassa mökkejä, joiden voisi sanoa olevan osa tŷ unnos -perinnettä, ei ole säilynyt alkuperäisiä esimerkkejä." St Fagansin kokoelmiin kuuluu Llainfadynin mökki, joka on varhainen esimerkki pysyvämmästä tŷ unnos -mökistä. Se rakennettiin vuonna 1762 Rhostryfaniin, Gwyneddiin, ja se rakennettiin uudelleen museossa vuonna 1962. Viimeisen tunnetun tŷ unnos -mökin rakensi vuonna 1882 Flintshireen neljä Lancashiresta kotoisin olevaa veljestä - seikkailusta kertoi Oliver Onionsin romaani Mushroom Town vuodelta 1914. Tŷ Hyll, (The Ugly House) Snowdoniassa on joskus kuvattu esimerkkinä tŷ unnos -mökistä, mutta se rakennettiin luultavasti 1800-luvulla romantisoiduksi versioksi perinteestä. Tŷ unnosilla ei ole perustaa Englannin common law - jota Wales on noudattanut vuodesta 1536 lähtien - eikä keskiaikaisissa walesilaisissa laeissa, kuten Walesin prinssin Hywel Ddan laatimissa laeissa. Vastaavia tapoja on kuitenkin Irlannissa, Italiassa, Ranskassa ja Turkissa. "1600- ja 1800-luvuilla maan jakaminen suuriksi yksityisomistuksessa oleviksi maatiloiksi ja niiden häätäminen, jotka elivät ja ansaitsivat elantonsa kyseisellä maalla, ajoi maaseudun köyhät syrjäytymään. Tämä teema on yhteinen monille maailman alueille. "Kansanperinteessä ei ollut tiukkoja ja tiukkoja sääntöjä, ja ihmiset saattoivat uskoa eri alueilla eri asioihin. Joillakin alueilla ihmiset uskoivat, että kirveen heittäminen valmiin mökin kynnykseltä merkitsi siihen kuuluvan pienen tilan laajuutta", Wiliam sanoi. "Koska kirves olisi kuitenkin ollut arvokas työkalu köyhtyneelle perheelle, kukaan ei olisi ottanut riskiä, että se tumputettaisiin heittämällä sitä." Tohtori Juliette Wood, Cardiffin yliopiston walesilaisen kansanperinteen asiantuntija, on samaa mieltä ja kuvailee tŷ unnoja "analogisiksi Rebeccan mellakoiden kanssa". Hänen mukaansa se on osa laajempaa walesilaista perinnettä, jossa muinaista kansanperinnettä muistellaan ja mukautetaan ajan tarpeisiin. "Jo kauan ennen 1600-lukua on olemassa walesilaisia legendoja maanomistajien ja talonpoikien välisistä vedonlyönneistä, jotka koskivat sitä, mitä yön aikana saataisiin aikaan, ja useimmissa legendoissa on kyse siitä, että rohkea altavastaaja päihittää ahneet isäntänsä. "Eräässä vedonlyönnissä herra suostuu myöntämään niin paljon maata, että se voidaan ympyröidä yhdellä häränsuojalla, joten vuokralainen leikkaa nahan erittäin ohueksi ja kattaa koko tilan, kun taas toisessa vedonlyönnissä koko kylä kokoontuu yhteen voittaakseen vedon siitä, kuinka paljon maata he voisivat kyntää yhdessä yössä." Hän lisäsi, että jopa "savu savupiipusta" -motiivissa toistuu legenda Pyhästä Daavidista ja savusta, jonka sanotaan nousseen hänen ensimmäisestä luostarisäätiöstään, josta tuli Ty Dewi, Pyhän Daavidin katedraali. Tŷ unnosin suosio hiipui teollisen vallankumouksen jälkeen, kun tuhannet maaseudun työläiset muuttivat Swanseaan, Cardiffiin ja laaksoihin työskentelemään hiili- ja metalliteollisuudessa. Tohtori Wood uskoo kuitenkin, että sen taustalla olevat tunteet eivät ole koskaan kokonaan kadonneet, ja ne ovat jälleen yhä ajankohtaisempia 2000-luvulla. "Wrexhamissa on kodittomuutta edistävä hyväntekeväisyysjärjestö Tŷ Unnos, ja vuonna 2009 Coed Cymru rakensi tŷ unnosin Smithsonian Folklore Festivalille Washington DC:hen. "Aikana, jolloin asuntojen hintojen nousu Walesin maaseudulla aiheuttaa jälleen nuorille vaikeuksia jäädä synnyinkyläänsä, kiinnostus tŷ unnosin kaltaisia arvoja kohtaan on herännyt uudelleen."</w:t>
      </w:r>
    </w:p>
    <w:p>
      <w:r>
        <w:rPr>
          <w:b/>
        </w:rPr>
        <w:t xml:space="preserve">Tulos</w:t>
      </w:r>
    </w:p>
    <w:p>
      <w:r>
        <w:t xml:space="preserve">Jos luulet, että kiinteistöjen hankkiminen on nykyään vaikeaa, mieti vaikka varhaismodernin Walesin maaseudun työläisiä.</w:t>
      </w:r>
    </w:p>
    <w:p>
      <w:r>
        <w:rPr>
          <w:b/>
        </w:rPr>
        <w:t xml:space="preserve">Esimerkki 1.531</w:t>
      </w:r>
    </w:p>
    <w:p>
      <w:r>
        <w:t xml:space="preserve">Vuosina 2011-2012 ChildLine Scotlandin henkilökunta neuvoi 2174 lasta ja nuorta, jotka kertoivat vahingoittavansa itseään, kun edellisenä vuonna heitä oli 1157. Hyväntekeväisyysjärjestön vapaaehtoiset raportoivat myös itsemurhaa koskevien yhteydenottojen määrän kasvaneen 39 prosenttia edellisvuodesta, kerrottiin vuosikertomuksessa. ChildLine Scotland tarjosi yhteensä 53 527 neuvontaistuntoa. Sen johtaja Elaine Chalmers sanoi, että luvut huolestuttavat yhä enemmän. "Näyttää siltä, että lasten ja nuorten - erityisesti tyttöjen - paineet kasvavat niin nopeasti, että jotkut heistä pitävät näitä rajuja toimenpiteitä ainoana ratkaisuna ongelmiinsa", hän sanoi. "Tiedämme, että myös pojat kärsivät, mutta he hakevat harvemmin apua, ja kehotamme heitä tekemään niin. "Syyt itsensä vahingoittamiseen voivat olla hyvin henkilökohtaisia. Ne voivat liittyä ongelmiin kotona tai koulussa tai siihen, että lapsia käytetään tai on käytetty hyväksi. "Usein nuoret eivät tiedä, miksi he tekevät niin, ja ongelmista puhuminen voi auttaa heitä tunnistamaan, mikä heitä järkyttää." Saying the Unsayable -raportti paljasti, että vuosina 2011-2012 yhteensä 1 728 itsetuhoista lasta ja nuorta otti yhteyttä ChildLine Scotland -palveluun, kun edellisenä vuonna vastaava luku oli 1 242. Viime vuonna ChildLine tarjosi Yhdistyneessä kuningaskunnassa yhteensä yli 325 000 neuvontaa, mikä on 18 prosenttia enemmän kuin edellisenä vuonna. Hyväntekeväisyysjärjestön mukaan itsemurha-ajatuksiin apua hakevien ihmisten määrä on kasvanut vuodesta 2007 lähtien, ja itsensä vahingoittaminen on nyt neljänneksi yleisin syy ottaa yhteyttä ChildLineen. Sen Yhdistyneen kuningaskunnan johtaja Peter Liver sanoi, että kun ChildLine aloitti toimintansa vuonna 1986, seksuaalinen hyväksikäyttö oli suurin ongelma, mutta nyt heiluri on kääntynyt perheongelmiin, itsensä vahingoittamiseen ja itsemurhaan.</w:t>
      </w:r>
    </w:p>
    <w:p>
      <w:r>
        <w:rPr>
          <w:b/>
        </w:rPr>
        <w:t xml:space="preserve">Tulos</w:t>
      </w:r>
    </w:p>
    <w:p>
      <w:r>
        <w:t xml:space="preserve">Hyväntekeväisyysjärjestön raportin mukaan ChildLine Scotland -palvelusta apua itsensä vahingoittamiseen hakevien nuorten määrä on kasvanut vuodessa lähes 50 prosenttia.</w:t>
      </w:r>
    </w:p>
    <w:p>
      <w:r>
        <w:rPr>
          <w:b/>
        </w:rPr>
        <w:t xml:space="preserve">Esimerkki 1.532</w:t>
      </w:r>
    </w:p>
    <w:p>
      <w:r>
        <w:t xml:space="preserve">Sara GirvinBBC News NI Määrä on 73:lla pienempi kuin edellisenä vuonna. PSNI:n ylikomisario Emma Bondin mukaan tämä ei kuitenkaan välttämättä tarkoita, että rasistisia viharikoksia tehdään vähemmän. "Vaikka on rohkaisevaa nähdä, että määrä on vähentynyt joiltakin osin, suurempi huolenaihe meille on se, että se voi olla osoitus raportoinnin ja mahdollisesti luottamuksen puutteesta", hän sanoi. "Viharikokset ovat perinteisesti yksi niistä aloista, joista tiedämme, että niistä ilmoitetaan liian vähän, joten haluaisimme nähdä, että ilmoitusten määrä lisääntyy". Tiedämme, että viha satuttaa, että sillä on vaikutuksia paljon kauemmas kuin yksittäiseen henkilöön ja että se ulottuu pitkälle yhteisöihin, ja vain tietämällä siitä voimme ryhtyä toimiin sen ehkäisemiseksi tai tarjota asianmukaista tukea uhreille.", totesi hän. "Tiedämme myös, että viharikosten vakavuusasteikko voi kasvaa, joten mitä aikaisemmin ihmiset ilmoittavat meille, sitä todennäköisemmin voimme ehkäistä niiden kärjistymisen vakavammiksi tai mahdollisesti rikollisiksi rikoksiksi." "Viharikokset voivat olla yhä vakavampia." PSNI haluaa parantaa tilannetta Kaikkiaan viime vuonna tehtiin 1 582 viharikosta, joista 640 oli lahkolaisuuteen liittyviä. Yleisimpiä rasistisia viharikoksia ovat vahingonteko ja pahoinpitely. Poliisin mukaan noin 13-14 prosenttia kaikista rasistisista viharikoksista johtaa siihen, että joku saa rangaistuksen. Tämä on noin puolet vähemmän kuin muissa rikoksissa. Ylikomisario Bondin mukaan PSNI haluaa parantaa tätä tilannetta. "Olemme täysin tietoisia siitä, että luottamus oikeusjärjestelmään syntyy usein onnistuneiden syytetoimien ja sen ansiosta, että rikoksentekijät saadaan todella vastuuseen heidän aiheuttamistaan tapahtumista." Hän sanoi, että ongelmana on myös se, että "uhrit eivät halua viedä rikosoikeusjärjestelmää loppuun asti". Pohjois-Irlanti on ainoa osa Yhdistynyttä kuningaskuntaa, jossa ei ole erityisiä viharikoslakeja. Pohjois-Irlannin viharikoslainsäädäntöä ollaan parhaillaan tarkistamassa. Onko Pohjois-Irlanti siis vaikea paikka elää etnisille vähemmistöille? Ylitarkastaja Bond sanoi: "Tiedämme, että kukaan ei synny vihaamaan eikä kukaan synny rasistiksi, joten sen on oltava opittua käytöstä." Hän sanoi, että "koulutus ja laajempi tietoisuus ovat avainasemassa", jotta voidaan varmistaa, että "tietämättömyys ei ilmene hyökkäyksinä". "Joillakin ihmisillä on vaikeuksia", hän lisäsi. "Olipa syynä sitten suvaitsevaisuuden puute, tiedon puute tai tietämättömyys, todelliset kokemukset, joista kuulemme päivittäin, osoittavat, että yhteisössä on ihmisiä, jotka kärsivät merkittävästi vain sen vuoksi, keitä he ovat, ja mielestäni meidän on poliisiviranomaisina, yhteistyökumppaneina ja laajemmissa yhteisöissä tehtävä kaikki voitavamme, jotta tämä loppuisi", hän sanoi.</w:t>
      </w:r>
    </w:p>
    <w:p>
      <w:r>
        <w:rPr>
          <w:b/>
        </w:rPr>
        <w:t xml:space="preserve">Tulos</w:t>
      </w:r>
    </w:p>
    <w:p>
      <w:r>
        <w:t xml:space="preserve">Pohjois-Irlannissa on raportoitu 626 rasistista viharikosta viime vuoden aikana.</w:t>
      </w:r>
    </w:p>
    <w:p>
      <w:r>
        <w:rPr>
          <w:b/>
        </w:rPr>
        <w:t xml:space="preserve">Esimerkki 1.533</w:t>
      </w:r>
    </w:p>
    <w:p>
      <w:r>
        <w:t xml:space="preserve">Steven McIntoshViihteen toimittaja Toronton elokuvajuhlilla Näyttelijän uusin elokuva Just Mercy sai ensi-iltansa Torontossa perjantaina. Jordan näyttelee Bryan Stevensonia, alabamalaista asianajajaa, joka puolustaa vankeja, joita on syytetty väärin tai joille ei ole annettu asianmukaista oikeudellista edustusta. "Halusin tehdä kaikkeni saadakseni tämän tarinan leviämään massoille", Jordan kertoi BBC Newsille. "Bryan Stevenson on äärimmäisen tärkeä mies, hän on kansallinen aarre. Joten mitä tahansa voin tehdä auttaakseni tätä miestä tekemään työtään, jos tämä elokuva on hänelle apuväline, tunnen antaneeni hieman panokseni." Valkokangasversio Stevensonin vuonna 2014 ilmestyneestä muistelmateoksesta Just Mercy: A Story of Justice and Redemption - on ohjannut Destin Daniel Cretton, ja sen pääosissa nähdään myös Oscar-voittajat Jamie Foxx ja Brie Larson. Foxx esittää elokuvassa Walter McMillania, miestä, joka vangittiin syytettynä nuoren valkoisen naisen murhasta, vaikka todisteet todistivat hänen syyttömyytensä. Hän joutuu kuolemaantuomittujen joukkoon vuotta ennen varsinaista oikeudenkäyntiä, ja hän on yksi niistä vangeista, joiden tapauksen Stevenson ottaa hoitaakseen. Lisää Torontosta "Koska olen kotoisin etelästä ja olen itse käynyt läpi tiettyjä asioita, saan DNA:n siitä, mistä tässä on kyse", Foxx sanoi punaisella matolla. Mutta hän korosti: "He testasivat elokuvaa täysin mustalla yleisöllä, ja se sai 97 pistettä [100:sta], ja sitten he testasivat sitä täysin valkoisella yleisöllä, ja se sai 98 pistettä". Se antaa siis ymmärtää, että ihmiset ovat valmiita näkemään sen ja tuntemaan sen." Stevenson kertoi BBC Newsille: Stevenson sanoi: "Luulen, että olemme kuulleet tiedot, olemme kuulleet tilastot, mutta emme ole oikein ymmärtäneet, mitä tarkoittaa olla kansakunta, jolla on maailman korkein vankeusaste. Olemme kansakunta, joka tuomitsee ihmisiä väärin ja epäoikeudenmukaisesti. "Vasta kun näkee läheltä, mitä tapahtuu, traumat, hyväksikäytön, on mielestäni motivoitunut vaatimaan muutosta. Toivon todella, että elokuva saa ihmiset liikkeelle, antaa heille energiaa ja rohkaisee heitä odottamaan enemmän oikeusjärjestelmältämme, joka liian usein kohtelee paremmin rikkaita ja syyllisiä kuin köyhiä ja syyttömiä." Näin hän jatkaa. Toivon, että elokuva herättää ihmiset huomaamaan tämän todellisuuden." Asianajaja ja kirjailija vitsaili: "Sanoin Michael B Jordanille, että hän voi pitää Black Panther -vartalonsa, kun hän näyttelee minua, en halunnut hänen joutuvan laihdutuskuurille tai mitään!" "Hän on oikeassa." Jordan myönsi: "Neljä vuotta sitten, kun minua lähestyttiin ensimmäistä kertaa projektia varten, en tiennyt paljonkaan siitä työstä, jota hän teki Alabamassa. Otin sen henkilökohtaisena haasteena." Näyttelijä tunnetaan Erik Killmongerin roolista Black Panther -elokuvassa, joka oli erittäin menestyksekäs Marvel-elokuva, jossa näyttelivät myös Chadwick Boseman ja Lupita Nyong'o. Jordan on näytellyt myös elokuvissa Creed ja That Awkward Moment. Just Mercy sai laajalti myönteisiä ennakkoarvioita Kanadan ensi-iltansa jälkeen perjantai-iltana, ja useat kriitikot viittasivat sen mahdollisuuksiin palkintokaudella. "Jordan ja Foxx ovat juuri tulleet mukaan kilpailuun, josta on jo tulossa kova kilpailu miespääosa- ja miessivuosien kategorioissa", Marc Malkin sanoi Varietyssa. "Pari Foxxin kohtausta on niin läpihuutojännittäviä, että pidätät hengitystäsi huomaamatta sitä", lisäsi John DeFoe The Hollywood Reporterissa. Mutta, hän sanoi: "Suuret oikeussalihetket, jotka elokuva rakentaa Stevensonille, kuulostavat sitä vastoin valmiiksi paketoidulta amerikkalaiselta idealismilta". Tämä ei tarkoita sitä, etteikö jokainen hänen sanomansa asia olisi 100-prosenttisesti totta, mutta puheet eivät aina ole hyviä elokuvia, edes oikeussaleissa, joissa ne kerjäävät tulla esitetyiksi." IndieWire-lehdessä Eric Kohn sanoi, että elokuvan pääjuoni "ei sisällä läheskään tarpeeksi käänteitä oikeuttaakseen 136-minuuttisen kestonsa, varsinkin kun otetaan huomioon, kuinka monet sen olosuhteista ovat ennalta määrättyjä". Hän päätteli: "Se ei ehkä ole uraauurtavaa elokuvaa - mutta kun juhlitaan sitä, mitä tarvitaan oikeudenmukaisuuden saamiseksi rikkinäisessä järjestelmässä, se on tervetullut paluu kaavaan."</w:t>
      </w:r>
    </w:p>
    <w:p>
      <w:r>
        <w:rPr>
          <w:b/>
        </w:rPr>
        <w:t xml:space="preserve">Tulos</w:t>
      </w:r>
    </w:p>
    <w:p>
      <w:r>
        <w:t xml:space="preserve">Michael B Jordan on kuvaillut "valtavaa vastuuta", jonka hän tunsi esittäessään tosielämän lakimiestä, joka edustaa kuolemaantuomittuja mustia vankeja.</w:t>
      </w:r>
    </w:p>
    <w:p>
      <w:r>
        <w:rPr>
          <w:b/>
        </w:rPr>
        <w:t xml:space="preserve">Esimerkki 1.534</w:t>
      </w:r>
    </w:p>
    <w:p>
      <w:r>
        <w:t xml:space="preserve">Kevin PeacheyHenkilökohtaisen talouden toimittaja, BBC News Vahingoittaako totuus siis yksityishenkilöiden ja pienyritysten taloutta vai antaako se heille mahdollisuuden venyttää tulojaan entisestään? Talouden tilan ja jatkuvan säästöohjelman vuoksi oli odotettavissa hyvin vähän lahjoituksia. Silti liittokansleri teki eläkkeitä ja säästöjä koskevan silmiinpistävän ilmoituksen tai kaksi vuotta ennen parlamenttivaaleja, jotta parlamentin jäsenet ja koko maa voisivat miettiä niitä. Mikä muutos vaikuttaa ihmisiin eniten? Henkilökohtainen verovähennys on ensimmäinen osa tuloista, jonka yksityishenkilöt voivat ansaita ennen veronmaksua. Kynnys on noussut tasaisesti koalitiohallituksen aikana, ja Osborne ilmoitti aiemmin, että se nousisi 10 000 puntaan huhtikuussa. Nyt hän on sanonut, että henkilökohtainen verovähennys nousee edelleen 10 500 puntaan vuosina 2015-16. Tämä merkitsee sitä, että yhä useampi pienipalkkainen vapautuu tuloverotaakasta, ja se pienentää monien muiden laskua. Perusverokannan veronmaksaja säästää noin 112 puntaa vuosina 2014-2015 ja vielä 100 puntaa vuosina 2015-16 vuotuisessa tuloverolaskussaan. Valtiovarainministeriölle aiheutuu kuitenkin 1,4 miljardin punnan kustannukset vuosina 2015-16, jotka nousevat 1,89 miljardiin puntaan vuosina 2018-19. Viime vuosina korkeampaa tuloverokantaa maksavien ihmisten määrä on kasvanut. Korkeampituloiset joutuvat korkeamman verokannan piiriin ansioidensa kasvaessa, mutta kynnysarvo, josta alkaen korkeampaa verokantaa maksetaan, ei nouse yhtä nopeasti. Vuosina 2015-16 korkeamman verokannan kynnysarvo nousee melko lailla samassa tahdissa henkilökohtaisen verovähennyksen kanssa, mutta tämä suuntaus voi hyvinkin jatkua. On myös syytä muistaa, että miljoonien eläkeläisten henkilökohtainen verovähennys jäädytettiin vuoden 2012 talousarviossa ilmoitetun muutoksen myötä, joten he eivät hyödy viimeisimmästä korotuksesta. Niille, jotka pystyvät maksamaan veroa, mutta jättävät sen toistuvasti maksamatta, liittokansleri antaa HM Revenue and Customsille (HMRC) valtuudet tehdä ratsioita heidän tileilleen maksettavan veron perimiseksi. Ovatko eläkeläiset voittaneet vai hävinneet? Liittokansleri ilmoitti massiivisista muutoksista eläkemaailmassa. Tällä hetkellä jokaisen, joka säästää kunnon summan maksupohjaiseen eläkkeeseen - jossa eläke riippuu säästöjen arvosta - on yleensä ostettava kertakorvauksella eläkevakuutus tai maksettava siitä kova sakko. Annuiteetti on käytännössä joukkovelkakirjalaina, joka tarjoaa eläketuloja loppuelämäksi. Osborne ilmoitti suunnitelmasta uudeksi laiksi, jolla poistetaan kokonaan vaatimus eläkevakuutuksen ostamisesta. Sen sijaan ihmiset voivat ottaa kertakorvauksen käteisenä ja järjestää omat menonsa. Tämä tarkoittaa kuitenkin sitä, että käteisvaroina maksavat eläkeläiset joutuvat todennäköisesti maksamaan tuloveroa aikaisemmin kuin he olisivat maksaneet eläkevakuutuksen. Jos he ottavat suuren kertakorvauksen kerralla, he saattavat jopa joutua maksamaan korkeampaa tuloverokantaa. Todisteet tästä löytyvät talousarvioasiakirjoista, joiden mukaan liittokanslerin ilmoittama muutos tuo valtiovarainministeriölle 320 miljoonaa puntaa vuosina 2015-16 ja 1,2 miljardia puntaa vuosina 2018-19. Sen ennustetaan maksavan valtiovarainministeriölle rahaa vasta vuonna 2031. Eläkeläisten on mahdollista saada ilmaista neuvontaa, jotta he voivat tehdä näitä valintoja. Eläkeala, jonka maine ei ole aina ollut paras mahdollinen, uudistuu valtavasti. Cityn valvontaviranomainen kuvaili hiljattain eläkemarkkinoita "epäjärjestykseksi". On tärkeää huomata, että suunniteltujen uusien sääntöjen mukaan kaikki, jotka jo saavat eläkettä, eivät voi muuttaa nykyistä järjestelyä. Saattaa olla hieman stereotyyppistä väittää, että monet eläkeläiset nauttivat bingopelistä. Silti liittokansleri korottaa vedonlyöntikoneiden veroa, mutta puolittaa bingon veron 20 prosentista 10 prosenttiin. Kuluttamisen lisäksi eläkeläiset voivat tammikuusta alkaen säästää yli 65-vuotiaille suunnattuun joukkovelkakirjalainaan, jonka korko on noin 2,8 prosenttia yhden vuoden lainalle ja 4 prosenttia kolmen vuoden lainalle. Tarkat korot ilmoitetaan syksyllä, mutta ne ovat todennäköisesti anteliaampia kuin monet säästökorot. Säästäjillä on todellakin ollut vaikeaa. Mitä apua heille on tarjolla? Säästäjät ovat hehkuttaneet huonoja tuottoja, joita he ovat saaneet viisi vuotta kestäneiden ennätyksellisen matalien korkojen keskellä, kun pankin ohjauskorko on ollut 0,5 prosenttia. Niinpä liittokansleri on ilmoittanut suurista muutoksista yksilölliseen säästötiliin (Individual Savings Account, Isa), mikä tarkoittaa, että he voivat nyt säästää enemmän verovapaasti. Huhtikuussa vuosittain säästettävän määrän raja nousi 11 880 puntaan, josta vain puolet saa säästää käteisenä. Uusi käytäntö tarkoittaa kuitenkin, että heinäkuusta alkaen on mahdollista säästää yhteensä 15 000 puntaa käteisenä, minkä tahansa käteisen tai osakkeiden ja osuuksien yhdistelmän muodossa. Isas-rahastot ovat myös joustavampia, joten osakkeisiin ja osuuksiin perustuvissa Isas-rahastoissa olevat rahat voidaan vaihtaa käteisrahastoihin. Liittokansleri on myös pitänyt kiinni pitkäaikaisesta lupauksestaan poistaa säästötulojen 10 pennin veroaste. Onko sinulla suunnitelmia perheen taloutta varten? Perheiden talous on todennäköisesti keskeinen poliittinen taistelukenttä parlamenttivaaleissa. Siksi hallitus sanoi talousarvion valmisteluissa, että työssäkäyvät perheet saisivat enemmän tukea lastenhoitokustannuksiin. Vanhemmat, jotka maksavat 80 prosenttia lastenhoitokustannuksista (enintään 10 000 puntaa 12-vuotiaasta lapsesta) rekisteröidylle palveluntarjoajalle, saavat ensi vuoden syyskuusta alkaen loput 20 prosenttia verovapaasti hallitukselta. Myös kiinteistöjen hinnat ovat nousseet perheille, jotka yrittävät päästä asuntotikkaille, mikä johtuu osittain siitä, että uusia asuntoja ei rakenneta riittävästi. Toinen ennalta ilmoitettu suunnitelma oli yhden ostoapuohjelman osan jatkaminen neljällä vuodella vuoteen 2020 asti. Tämä tarjoaa pääomalainaa ihmisille, jotka ostavat uuden kodin Englannista alle 600 000 punnan hintaan. Tämän lisäksi oli muita toimenpiteitä, joilla edistetään asuntojen rakentamista. Niille, jotka ostavat yli 500 000 punnan arvoisen asunnon yrityksen kautta, peritään kuitenkin 15 prosentin leimaveromaksu. Aikaisemmin tämä perittiin vain yli 2 miljoonan punnan arvoisista asunnoista. Joskus julkkikset käyttävät tätä taktiikkaa pitääkseen kiinteistökauppansa nimettömänä. Lisäksi liittokansleri sanoo, että vihreiden energiaverojen muuttaminen säästää keskivertoperheen vuotuisessa energialaskussa 15 puntaa, vaikka tämä on vain pieni osa tyypillisestä monipolttoainelaskusta. Mitä uutisia viinasta? Liittokansleri ilmoitti hymyillen ja vesilasi vieressään, että oluen hinnasta leikataan penniäkään veroa. Muut alkoholiverot nousevat inflaation myötä, mutta poikkeuksia myönnetään skotlantilaiselle viskille, joka on Yhdistyneen kuningaskunnan suuri vientituote, ja tavalliselle siiderille, jonka toimittajat kärsivät huonosta säästä. Tupakkaverot nousevat 2 prosenttia inflaation yläpuolella, kuten aiemmin on ilmoitettu.</w:t>
      </w:r>
    </w:p>
    <w:p>
      <w:r>
        <w:rPr>
          <w:b/>
        </w:rPr>
        <w:t xml:space="preserve">Tulos</w:t>
      </w:r>
    </w:p>
    <w:p>
      <w:r>
        <w:t xml:space="preserve">Liittokansleri George Osborne lupasi tänä vuonna "kovien totuuksien" talousarvion.</w:t>
      </w:r>
    </w:p>
    <w:p>
      <w:r>
        <w:rPr>
          <w:b/>
        </w:rPr>
        <w:t xml:space="preserve">Esimerkki 1.535</w:t>
      </w:r>
    </w:p>
    <w:p>
      <w:r>
        <w:t xml:space="preserve">Gamrien lähellä sijaitsevassa Dillyminnenissä tehtiin useita kaivauksia 1860-luvulla. Tuolloin tunnistettiin kahden suorakulmaisen rakennuksen jäänteet ja löydettiin tunnistamattomia luunpalasia ja lasihelmi. Aberdeenin yliopiston arkeologiryhmä on nyt löytänyt suuren kivimuurin sekä hiiltä ja luita. Hiiltä ja luita analysoidaan tarkemmin, ja lisäksi tehdään testejä löytöjen radiohiiliajoituksen määrittämiseksi. Dillyminnen on yksi Skotlannin yli 500 tunnetusta niemilinnoituksesta. Arkeologien mukaan se oli mahdollisesti piktiläistä alkuperää. Uudet kaivaukset tehdään osana Aberdeenin yliopiston Northern Picts Project -hanketta tohtori Gordon Noblen johdolla.</w:t>
      </w:r>
    </w:p>
    <w:p>
      <w:r>
        <w:rPr>
          <w:b/>
        </w:rPr>
        <w:t xml:space="preserve">Tulos</w:t>
      </w:r>
    </w:p>
    <w:p>
      <w:r>
        <w:t xml:space="preserve">Aberdeenshiressä sijaitsevan muinaisen kalliolinnoituksen ensimmäiset nykyaikaiset arkeologiset kaivaukset on aloitettu.</w:t>
      </w:r>
    </w:p>
    <w:p>
      <w:r>
        <w:rPr>
          <w:b/>
        </w:rPr>
        <w:t xml:space="preserve">Esimerkki 1.536</w:t>
      </w:r>
    </w:p>
    <w:p>
      <w:r>
        <w:t xml:space="preserve">Laura McAllisterJulkisen politiikan professori, Cardiffin yliopisto Kampanja on ollut hiljainen ja tuskin häikäisevä, mutta perjantaina saavutetut tulokset tuntuvat merkittävämmiltä kuin koskaan. Valitut Seneddin jäsenet eli jäsenvaltiot tulevat toimimaan varsinaisessa parlamentissa, jolla on lainsäätämisvaltuudet ja verotusoikeus. Lisäjännitystä tuovat erittäin niukat marginaalit, jotka ratkaisevat ainakin neljänneksen vaalipiiripaikoista ja useita alueellisia listapaikkoja. Pienet äänten muutokset voivat ratkaista paikkojen jakautumisen puolueille ja siten seuraavan walesilaisen hallituksen muodon. Covidin vaalit Lopulliset tulokset ovat siis arvaamattomat, sillä ne riippuvat useista tärkeistä tuntemattomista tekijöistä. Ensinnäkin nämä ovat Covid-vaalit - sekä käytännössä että poliittisesti. Olemme pääsemässä ulos lukituksesta, mutta edessä on valtavia elvytysongelmia. Useimmat meistä olivat kuvitelleet, että Senedd 2021:n poliittinen maisema olisi dramaattisesti erilainen, ja sitä olisi kehystänyt Brexitin jälkeinen sopeutuminen, ei pandemia. Walesin "likainen pieni salaisuus" Sitten on äänestysprosentti: Kutsuin hajauttamista Walesin "likaiseksi pieneksi salaisuudeksi", koska yhdessäkään vaalissa äänestysprosentti ei ole ollut yli 50, mikä vaikuttaa Seneddin uskottavuuteen ja legitimiteettiin. Tällä kertaa sen pitäisi olla korkeampi, mutta kuka tietää, kun poistumme lukitusrajoituksista. Kyse ei ole niinkään pelkästä prosenttiluvusta vaan enemmän siitä, kuka todella käy äänestämässä - tällä kertaa enemmän kuin koskaan, sillä näin pienet marginaalit ratkaisevat monet paikat. Vaikka kokonaisäänet jakautuvat todennäköisesti suhteellisen tasaisesti kolmen suuren puolueen kesken, Walesin puoliksi sekava - ja yhä enemmän toimintahäiriöitä aiheuttava - vaalijärjestelmä hyödyttää suurinta puoluetta ja tarjoaa samalla mahdollisuuksia alueellisella listalla oleville pienemmille puolueille. Onko enemmistöhallitukseen mahdollisuuksia? Huomio kiinnittyy siihen, voiko Walesin työväenpuolue saada enemmistön (eikä yksikään puolue ole koskaan saavuttanut tätä) vai joutuuko se hallitsemaan Plaid Cymru -puolueen rinnalla, muodollisen koalition kanssa tai ilman. Entä muut C-kohdat - uskottavuus ja perustuslaki? BBC:n johtajien viime viikon keskustelu ei ollut mikään käänteentekevä, mutta se paljasti puolueiden kampanjoinnin etu- ja takapuolen. Äänestäjät pystyivät myös arvioimaan pääehdokkaiden uskottavuutta. Walesin työväenpuolueen kampanjoinnissa on ollut kyse puolustuksen paketoimisesta ja Covidin varman käsittelyn korostamisesta. Puolueen on tarvinnut vähiten sopeutua, sillä sen on pitänyt painottaa saavutuksiaan, pätevyyttään ja luottamustaan. Työväenpuolue on ollut vallassa koko hajauttamisen 22 vuoden ajan, ja Walesin konservatiivisin ja menestyksekkäin poliittinen puolue (pieni "c") (siinä on opetus) pyrkii jatkamaan sitä, mitä se on tehnyt. Puoluetta on auttanut se, että Mark Drakefordista on tullut vaalivaltti, joka on äskettäin tunnustettu ja enimmäkseen suosittu ja joka on "turvallinen käsipari". Walesilaisittain identifioituvan, keskusta-vasemmistolaisen äänestäjäjoukon keskuudessa Covidin käsittely ei ole erityisen lupaava väylä kritisoida työväenpuolueen hallitusta. Miltä haastajat näyttävät? Suoraan sanottuna tämä vaikuttaa eniten Plaid Cymruun. Covid teki tyhjäksi Plaidin aikomuksen ajaa Mark Drakefordin erottamista. Äänestäjät näyttävät jakaantuneen kansallisiin "heimoihin", joiden väliset yhteydet ovat vähäiset. Walesin työväenpuolue ja Plaid jakavat tällä hetkellä saman heimo-identiteetin, mutta työväenpuolue on selvästi hallitseva. Plaidin suunnitellussa puheenjohtajakampanjassa sen karismaattinen johtaja Adam Price oli eturivissä, mutta sen toiveet korvata Walesin työväenpuolue SNP:n tapaan murskaantuivat, kun walesilainen yleinen mielipide muuttui Covidin myötä. "Pienet marginaalit" Voidaan sanoa, että Walesin työväenpuolue on ollut onnekas Senedd-vaaleissa, eikä vähiten vuonna 2016, jolloin se piti kiinni monista paikoista niin sanotussa "punaisessa muurissa" - usein hyvin pienillä marginaaleilla, mikä voidaan kuvata hyvin tehokkaana äänten ja voitettujen paikkojen suhteena! Tällä kertaa Llanelli, Wrexham, Brecon ja Radnorshire, Gower, Delyn, Rhondda, Vale of Clwyd, Caerphilly ja Vale of Glamorgan ovat kaikki mielenkiintoisia eri syistä. Vaalijärjestelmämme sisäänrakennetun tasoitusmekanismin vuoksi työväenpuolueen olisi kuitenkin menetettävä useita vaalipiiripaikkoja etelässä, myös laaksoissa, Plaidille, jotta se ei olisi suurin puolue 7. toukokuuta. Toryjen ongelmana on, että se ei ole niin yksinkertaista kuin saada ne puoli miljoonaa walesilaista äänestäjää, jotka kannattivat heitä vuonna 2019. Ne olivat Yhdistyneen kuningaskunnan vaalit, joissa oli kyse Brexitin saamisesta päätökseen - ja "päätökseen" se on useimpien ihmisten mielessä. Tiedämme, että monet "punaisen muurin" jäsenet eivät välttämättä olleet luontaisia konservatiiveja, ja Walesissa on jo pitkään ollut paljon äänestäjien liikkuvuutta. Andrew RT Daviesin populistinen tyyli saattaa hyvinkin vangita osan UKIP:n viime kerralla saamasta merkittävästä äänimäärästä, mutta se saattaa olla liian hajanaista auttaakseen Walesin konservatiiveja voittamaan monia tavoitteistaan. Ennen Downing Streetin viimeaikaisia tapahtumia Walesin konservatiivit olivat nousuhumalassa. He voittavat todennäköisesti edelleen joitakin paikkoja, mutta mitä hyötyä niistä on, kun otetaan huomioon, että Davies on käytännössä sulkenut pois kaikki toteutettavissa olevat reitit hallitukseen? Silti joidenkin todennäköisten Labourin hallussa olevien kohteiden voittaminen sinetöisi luultavasti tulospäivän tarinan, ja se varmasti huomattaisiin Yhdistyneessä kuningaskunnassa, kun otetaan huomioon mahdolliset vaikutukset sekä Johnsoniin että Starmeriin. Onko realistisia koalitioita? Vaikka tiedotusvälineet ovatkin kiinnostuneita aiheesta laajalti, kyseessä eivät ole itsenäisyysvaalit. Itsenäisyyden vahva kannatus nuorten äänestäjien keskuudessa - erityisesti 16- ja 17-vuotiaiden ollessa nyt vaaliluettelossa - ja työväenpuolueen kannattajien keskuudessa saattaa kuitenkin osoittautua ratkaisevaksi, jos Skotlannissa saadaan mandaatti Indy Ref 2:lle. Jos Plaid pelaa pitkää peliä, tämä voi osoittautua merkittäväksi. Adam Price sulki useimmat realistiset koalitiot pois jo varhain, mutta hänen puolueensa paras toivo on, että kannatus parissa keskeisessä vaalipiirissä kasvaa viime hetkellä ja että se saa pari ylimääräistä alueellista listapaikkaa. Jos työväenpuolue ei onnistu käyttämään onneaan kahdesti - ja sen vuoden 2016 tulokset ovat korkea rima - se merkitsisi kiehtovia neuvotteluja seuraavan hallituksen muodosta.</w:t>
      </w:r>
    </w:p>
    <w:p>
      <w:r>
        <w:rPr>
          <w:b/>
        </w:rPr>
        <w:t xml:space="preserve">Tulos</w:t>
      </w:r>
    </w:p>
    <w:p>
      <w:r>
        <w:t xml:space="preserve">Nämä Senedd-vaalit eivät ole odotetunlaiset, ja niissä on outo ja ristiriitainen tunnelma.</w:t>
      </w:r>
    </w:p>
    <w:p>
      <w:r>
        <w:rPr>
          <w:b/>
        </w:rPr>
        <w:t xml:space="preserve">Esimerkki 1.537</w:t>
      </w:r>
    </w:p>
    <w:p>
      <w:r>
        <w:t xml:space="preserve">Dr. Dre:n kolmas albumi, joka on soundtrack N.W.A.-elämäkertaelokuvaan Straight Outta Compton, seuraa hänen edellistä julkaisuaan nimeltä 2001. Laulaja-lauluntekijä Charlie Puth johtaa Britannian singlelistaa kappaleellaan Marvin Gaye, jossa on mukana Meghan Trainor - ja kumpikin artisti saa toisen listaykkösensä. One Directionin kappale Drag Me Down putoaa kärkipaikalta sijalle yhdeksän toisen julkaisuviikkonsa jälkeen. Kappale rikkoi viime viikolla suoratoistoennätyksiä, sillä se keräsi yli kaksi miljoonaa soittoa, mikä on singlen suurin ensimmäisen viikon suoratoisto Yhdistyneessä kuningaskunnassa. Marvin Gayen kappale "Making friends" on noussut 89 sijaa sen jälkeen, kun se julkaistiin kokonaan ladattavaksi, kun se oli viime viikolla noussut 90:nneksi pelkillä striimeillä. "UK - kiitos paljon, että teit Marvin Gayesta ykkösen", Puth sanoi The Official Charts Companylle. "En malta odottaa, että saan viettää paljon enemmän aikaa ystävien hankkimiseen Britanniassa." Puth nousi aiemmin huhtikuussa listaykköseksi See You Again -kappaleella, jonka hän ja Wiz Khalifa tekivät Fast &amp; Furious 7 -elokuvan soundtrackille. Katso Britannian Top 40 -singlelistat Katso Britannian Top 40 -albumilistat BBC Radio 1:n virallinen Chart Show The Official Chart with Greg James lähetetään joka perjantai kello 16.00 alkaen. Trainorin debyyttikappale All About That Bass nousi singlelistan kärkeen syyskuussa 2014. Aiemmin tällä viikolla yhdysvaltalainen laulaja perui käynnissä olevan Yhdysvaltain-kiertueensa äänihuuliongelmien vuoksi. Calvin Harrisin ja Disciplesin How Deep is Your Love pysyy singlelistalla sijalla kaksi, kun taas Weekndin Can't Feel My Face nousee viisi sijaa kolmoseksi. Albumilistalla brittiläisen folklaulaja-lauluntekijä Frank Turnerin kuudes studioalbumi Positive Songs for Negative People debytoi sijalla kaksi. Ed Sheeranin X nousee yhden sijan kolmoseksi 60. peräkkäisellä listaviikollaan, kun taas The Very Best of Cilla Black on sijalla kahdeksan, joka on sen kaikkien aikojen korkein sijoitus. Isossa-Britanniassa 28. elokuuta julkaistu Straight Outta Compton kertoo Dr. Dre:n Eazy-E:n, Ice Cuben ja muiden kanssa perustaman vaikutusvaltaisen gangsta-räppiryhmän N.W.A.:n alkuajoista.</w:t>
      </w:r>
    </w:p>
    <w:p>
      <w:r>
        <w:rPr>
          <w:b/>
        </w:rPr>
        <w:t xml:space="preserve">Tulos</w:t>
      </w:r>
    </w:p>
    <w:p>
      <w:r>
        <w:t xml:space="preserve">Compton, räppäri Dr. Dren ensimmäinen studiolevy 16 vuoteen, on noussut suoraan Britannian albumilistan kärkeen.</w:t>
      </w:r>
    </w:p>
    <w:p>
      <w:r>
        <w:rPr>
          <w:b/>
        </w:rPr>
        <w:t xml:space="preserve">Esimerkki 1.538</w:t>
      </w:r>
    </w:p>
    <w:p>
      <w:r>
        <w:t xml:space="preserve">Vuodesta 1995 lähtien Leicestershireen, Derbyshireen ja Staffordshireen on istutettu yli kahdeksan miljoonaa puuta 200 neliökilometrin (518 neliökilometrin) kokoiselle alueelle. National Forest Company (NFC), joka hallinnoi hanketta, ilmoitti, että siitä tulee hyväntekeväisyysyhtiö osana 10-vuotissuunnitelmaa, jolla "turvataan sen tulevaisuus". Se toivoo voivansa luoda lisää metsäalueita ja lisätä matkailua ja työpaikkoja. Voittoa tavoittelematon organisaatio on tällä hetkellä ympäristö-, elintarvike- ja maaseutuasioiden ministeriön (Defra) tukema ministeriön ulkopuolinen julkinen elin. NFC:n toimitusjohtaja Sophie Churchill sanoi: "Olemme hyvin pieni osa Defraa. Se sponsoroi meitä ja varmistaa, että olemme kansallinen esimerkki toimivasta metsätaloudesta. "Haluamme nyt toimia sen rinnalla hyväntekeväisyysjärjestönä, jolloin voimme saada myös varoja, joita vain hyväntekeväisyysjärjestöt voivat saada. "Samalla kun hallitus jatkaa tukeaan seuraavalla kaudella, jolloin istutamme edelleen puita, voimme samaan aikaan kääntyä säätiöiden, rahastojen ja yksityishenkilöiden puoleen, jotka todennäköisesti tukisivat meitä, jos olisimme hyväntekeväisyysjärjestö." "Se ei ole mikään hyväntekeväisyysjärjestö." Churchill lisäsi, että seuraavan 10 vuoden aikana järjestö "keskittyisi enemmän metsäalueiden hoitamiseen... ja niiden turvaamiseen tuleville sukupolville". Toukokuussa avattiin uusi 75 mailin (121 km) pituinen kävelyreitti viiden vuoden valmistelujen jälkeen. National Forest Way -reitti käyttää julkisia oikeuksia ja jonkin verran yksityismaata ja vie kävelijät Staffordshiressä sijaitsevasta National Memorial Arboretumista Leicestershiressä sijaitsevalle Beacon Hillille. Aiheeseen liittyvät Internet-linkit National Forest Defra</w:t>
      </w:r>
    </w:p>
    <w:p>
      <w:r>
        <w:rPr>
          <w:b/>
        </w:rPr>
        <w:t xml:space="preserve">Tulos</w:t>
      </w:r>
    </w:p>
    <w:p>
      <w:r>
        <w:t xml:space="preserve">Keski-Englannissa sijaitsevasta National Forestista on tarkoitus tehdä hyväntekeväisyysjärjestö, jotta se saisi lisärahoitusta.</w:t>
      </w:r>
    </w:p>
    <w:p>
      <w:r>
        <w:rPr>
          <w:b/>
        </w:rPr>
        <w:t xml:space="preserve">Esimerkki 1.539</w:t>
      </w:r>
    </w:p>
    <w:p>
      <w:r>
        <w:t xml:space="preserve">Hyundai Marine and Fire Insurance kertoo ottavansa uuden järjestelmän käyttöön myöhemmin tänä vuonna. Se aikoo vakuuttaa myös kolme muuta "sosiaalista pahaa" - perheväkivaltaa, seksuaalista väkivaltaa ja elintarvikkeiden saastumista - vastaan. Etelä-Koreassa on viime vuosina esiintynyt useita julkisuuteen nousseita kiusaamistapauksia, joista osa on liittynyt nuorten itsemurhiin. Jos korvausvaatimus hyväksytään, korvaukset maksetaan neuvontaan ja sairauskuluihin. Vakuutuksia myydään laitoksille, ei yksityishenkilöille. Yhtiön mukaan uhrien on tähän asti ollut vaikea saada korvauksia, vaikka rikoksentekijöistä on tehty laajasti valituksia. Uudet vakuutukset liittyvät Etelä-Korean presidentin Park Geun-hyen käynnistämään kampanjaan, jolla pyritään kitkemään neljä sosiaalista ongelmaa. Analyytikot sanovat, että Etelä-Korean nopea taloudellinen nousu on johtanut uusiin sosiaalisiin paineisiin sekä masennuksen ja itsemurhien yleistymiseen. Hyundai Insurance sanoo, ettei se odota saavansa voittoa uudesta järjestelmästä. "Tämä on yleisen edun mukaista", sanoi edustaja, "ja odotamme paljon korvausvaatimuksia". Kuukausimaksut olisivat enintään 20 000 wonia (18 dollaria, 11 puntaa), mutta FSC sanoi, että se aikoo kerätä kuntien kanssa yhteisiä varoja maksamaan vakuutusmaksut niille, joilla ei ole varaa niihin. Opetusministeriön viime vuonna tekemän tutkimuksen mukaan yli 77 000 eri-ikäistä koululaista kertoi tulleensa kiusatuksi, ja lähes 10 prosenttia heistä sanoi harkinneensa itsemurhaa. Lähes 140 eteläkorealaista koululaista tappoi itsensä vuonna 2012, useimmiten perheongelmien, koestressin ja kiusaamisen vuoksi.</w:t>
      </w:r>
    </w:p>
    <w:p>
      <w:r>
        <w:rPr>
          <w:b/>
        </w:rPr>
        <w:t xml:space="preserve">Tulos</w:t>
      </w:r>
    </w:p>
    <w:p>
      <w:r>
        <w:t xml:space="preserve">Yksi Etelä-Korean suurimmista vakuutusyhtiöistä on tarjonnut maan ensimmäisen kiusaamisen vastaisen vakuutuksen.</w:t>
      </w:r>
    </w:p>
    <w:p>
      <w:r>
        <w:rPr>
          <w:b/>
        </w:rPr>
        <w:t xml:space="preserve">Esimerkki 1.540</w:t>
      </w:r>
    </w:p>
    <w:p>
      <w:r>
        <w:t xml:space="preserve">Hartlepoolissa sijaitseva Barnard Groven alakoulu suljettiin maanantaina sen jälkeen, kun opetusministeriö oli tarkastanut koulun ulkopuoliset tiilimuuraukset puolivuotiskauden aikana. Se rakennettiin uudelleen vuonna 2015 ensisijaisen koulurakennusohjelman (Priority School Building Programme) puitteissa. Hartlepool Borough Councilin toimitusjohtaja Gill Alexander sanoi, että riippumattoman tutkimuksen mukaan "rakennus on turvallinen". Hän sanoi, että työmiehet saattavat olla paikalla viikonlopun aikana, mutta "he suorittavat puhtaasti varotoimenpiteitä, eikä huolenaiheita ole". Kun kolmen päivän sulkemisesta ilmoitettiin maanantaina, neuvoston johtaja Christopher Akers-Belcher sanoi olevansa "erittäin vihainen ja pettynyt".</w:t>
      </w:r>
    </w:p>
    <w:p>
      <w:r>
        <w:rPr>
          <w:b/>
        </w:rPr>
        <w:t xml:space="preserve">Tulos</w:t>
      </w:r>
    </w:p>
    <w:p>
      <w:r>
        <w:t xml:space="preserve">Turvallisuusongelmien vuoksi suljettu alakoulu avataan uudelleen torstaina.</w:t>
      </w:r>
    </w:p>
    <w:p>
      <w:r>
        <w:rPr>
          <w:b/>
        </w:rPr>
        <w:t xml:space="preserve">Esimerkki 1.541</w:t>
      </w:r>
    </w:p>
    <w:p>
      <w:r>
        <w:t xml:space="preserve">Maan korkein oikeus myönsi hänelle 1 miljoonan rupian (9 400 dollaria, 5800 puntaa) takuut kapinallisjohtajan murhajutussa. Musharraf kiistää osallisuutensa Nawab Akbar Buttin kuolemaan Balochistanissa vuonna 2006 hänen ollessaan presidenttinä. Entistä sotilasvallanpitäjää vastaan on nostettu muitakin syytteitä, muun muassa Benazir Bhutton murhasta vuonna 2007. Häntä syytetään myös tuomareiden viraltapanosta hänen vuonna 2007 määräämänsä poikkeustilan aikana ja erään papin kuolemasta moskeijan piirityksen aikana samana vuonna. "Vapaa mies" Balochin kansallismielinen johtaja Bugti, joka oli johtanut aseellista kampanjaa maakunnan autonomian puolesta, tapettiin luolassa elokuussa 2006 Musharrafin määräämän sotilaallisen iskun aikana. Ei ollut heti selvää, onko Musharraf, joka on vapautettu takuita vastaan kahdessa muussa tapauksessa, edelleen kotiarestissa, vaikka hänen asianajajansa sanoi, että hän on nyt vapaalla jalalla. "Pervez Musharraf on nyt vapaa mies saatuaan takuut Buttin tapauksessa", Qamar Afza sanoi Agence France-Presse -uutistoimiston mukaan. Kirjeenvaihtajien mukaan on todennäköistä, että hän pysyy Islamabadin lähellä sijaitsevalla huvilallaan tiukan vartioinnin alaisena, koska Talebaniin sidoksissa olevat ääriainekset uhkaavat hänen henkeään. Musharraf on ollut pidätettynä huhtikuusta lähtien sen jälkeen, kun häntä vastaan nostettiin useita syytteitä, jotka liittyvät hänen vuosina 1999-2008 harjoittamaansa hallintoon pian sen jälkeen, kun hän oli palannut maanpaosta osallistuakseen parlamenttivaaleihin. Hän on kiistänyt kaikki syytökset. Entinen kenraali nousi valtaan vuonna 1999, kun hän syrjäytti pääministeri Nawaz Sharifin verettömällä vallankaappauksella. Vuoden 2001 al-Qaidan Yhdysvaltoihin tekemien iskujen jälkeen hänestä tuli Washingtonin vankka liittolainen. Hän lähti Pakistanista ja asui maanpaossa Dubaissa ja Lontoossa sen jälkeen, kun Benazir Bhutton puolue oli kukistanut hänet vuonna 2008.</w:t>
      </w:r>
    </w:p>
    <w:p>
      <w:r>
        <w:rPr>
          <w:b/>
        </w:rPr>
        <w:t xml:space="preserve">Tulos</w:t>
      </w:r>
    </w:p>
    <w:p>
      <w:r>
        <w:t xml:space="preserve">Pakistanin entinen presidentti Pervez Musharraf on vapautettu takuita vastaan murhasyytteen perusteella, mikä lisää hänen mahdollisuuksiaan vapautua kuukausia kestäneestä kotiarestista.</w:t>
      </w:r>
    </w:p>
    <w:p>
      <w:r>
        <w:rPr>
          <w:b/>
        </w:rPr>
        <w:t xml:space="preserve">Esimerkki 1.542</w:t>
      </w:r>
    </w:p>
    <w:p>
      <w:r>
        <w:t xml:space="preserve">Jon DonnisonSydneyn kirjeenvaihtaja 1950-luvun puolivälissä Maralingassa Lounais-Australian takamaastossa testattiin seitsemää pommia. Aseiden yhteenlaskettu voima oli kaksinkertainen verrattuna japanilaiseen Hiroshiman kaupunkiin toisessa maailmansodassa pudotettuun pommiin. Arkistovideoilla brittiläiset ja australialaiset sotilaat näkyvät katsomassa, kun he ovat pukeutuneet lyhyisiin hihoihin ja shortseihin ja tekevät vain vähän muuta suojautuakseen kuin kääntävät selkänsä ja peittävät silmänsä käsillään. Jotkut kertoivat, että räjähdysten välähdykset olivat niin kirkkaita, että he saattoivat nähdä sormiensa luut röntgensäteiden tavoin, kun ne painautuivat kasvojaan vasten. Paljon on kirjoitettu terveysongelmista, joista sotilaat kärsivät säteilymyrkytyksen seurauksena. Paljon vähemmän dokumentoitua on Maralingan lähellä tuolloin asuneiden aboriginaalien ahdinko. "Se oli kuin syöpä" "Joka ilta itken heidän puolestaan", Hilary Williams kertoo istuessaan leirinuotion ympärillä ja nauttiessaan improvisoidun piknikin kengurun hännillä, jotka oli laitettu vierailumme ajaksi. Hänen äitinsä ja isovanhempansa näkivät ainakin yhden räjähdyksen vain muutaman kilometrin päässä. Williamsin mukaan kaikki kolme kuolivat nuorina keuhko-ongelmista kärsittyään. "Se on niin surullista. He eivät ole enää täällä", hän sanoi ja lisäsi, että hänellä oli sydänongelmia, joiden hän uskoo liittyvän myös pommeihin. Maralingan lähistöllä asuvat paikalliset kertoivat, että räjähdysten jälkeen heidän asuinalueensa yläpuolella levisi musta sumu radioaktiivista pölyä. "Monet ihmiset sairastuivat ja kuolivat", sanoi Mima Smart, aboriginaaliyhteisön johtaja. "Se oli kuin syöpä. Ihmiset sairastuivat keuhkosairauksiin, maksaongelmiin ja munuaisongelmiin. Monet heistä kuolivat", hän sanoi ja lisäsi, että Maralingan ympärillä oleville yhteisöille on maksettu vain vähän korvauksia. "Ei meidän takapihallamme" Maralinga valittiin syrjäisen sijaintinsa vuoksi. Lähimpään suureen kaupunkiin Adelaideen on kymmenen tunnin ajomatka. Täällä asuvat ihmiset sanovat kuitenkin, että Australian hallitus teki väärin antaessaan testien jatkua ja että Britannia toimi vastuuttomasti. "He eivät halunneet tehdä sitä omalla takapihallaan, koska heidän takapihansa ei ollut tarpeeksi suuri", sanoo Robin Matthews, Maralingan ydinkoealueen huoltaja. "He ajattelivat valita Australian autiomaassa sijaitsevan, oletettavasti asumattoman paikan. Mutta he erehtyivät. Täällä oli ihmisiä." 1960- ja 70-luvuilla tehtiin useita suuria puhdistustöitä, joilla yritettiin puhdistaa alue. Kaikki testirakennukset ja -laitteet tuhottiin ja haudattiin. Myös räjähdyspaikkoja ympäröivät laajat alueet raaputettiin ja haudattiin. Matthews sanoi kuitenkin, että puhdistustyöt ja itse testit suoritettiin hyvin pitkälti suljettujen ovien takana ja hyvin salassa pidettyinä. "On muistettava, että tämä tapahtui kylmän sodan huippuvaiheessa. Britit pelkäsivät, että venäläiset vakoojat voisivat yrittää päästä alueelle", hän sanoi. Alkuperäiskansojen mukaan monet puhdistustöihin osallistuneet paikalliset sairastuivat. "Sairas maa" Maralinga on jo pitkään julistettu turvalliseksi. Alueen avaamista matkailulle on jopa suunniteltu. Mutta vasta muutama kuukausi sitten viimeisetkin maa-alueet luovutettiin viimein takaisin aboriginaaliväestölle. Useimmat sanovat kuitenkin, etteivät he halua palata sinne. Mima Smart kertoi pitävänsä Maralingaa sairaana maana. "En halua palata takaisin. Liian paljon huonoja muistoja." Maa ei ole vieläkään toipunut, vaikka siitä on kulunut lähes 60 vuotta. Valtavat betonisokkelit merkitsevät paikkoja, joissa kukin pommi räjäytettiin. Jokaisen pommin ympärillä räjähdysalue olisi ulottunut useiden kilometrien päähän. Takamaiden oranssinpunainen maaperä kimaltelee oudon vihreänä. Jos katsot tarkkaan, voit nähdä, että maa on peitetty lasinsirpaleilta näyttävällä materiaalilla, jossa maa kuumeni niin kuumaksi, että se kirjaimellisesti suli ja muuttui piiksi. Eikä luonnollinen kasvillisuus vieläkään kasva takaisin. "Ruoho kasvaa täällä vain muutaman sentin", Matthews sanoo. "Jopa linnut ja kengurut pysyttelevät edelleen poissa tältä alueelta." Yli puoli vuosisataa myöhemmin useimmat ihmiset pitävät Maralingaa yhä synkkänä lukuna Britannian Australian historiassa.</w:t>
      </w:r>
    </w:p>
    <w:p>
      <w:r>
        <w:rPr>
          <w:b/>
        </w:rPr>
        <w:t xml:space="preserve">Tulos</w:t>
      </w:r>
    </w:p>
    <w:p>
      <w:r>
        <w:t xml:space="preserve">Nykyään se tuntuu hämmästyttävältä, mutta alle 60 vuotta sitten Britannia räjäytti ydinpommeja keskellä Australiaa.</w:t>
      </w:r>
    </w:p>
    <w:p>
      <w:r>
        <w:rPr>
          <w:b/>
        </w:rPr>
        <w:t xml:space="preserve">Esimerkki 1.543</w:t>
      </w:r>
    </w:p>
    <w:p>
      <w:r>
        <w:t xml:space="preserve">Daniel DaviesBBC Walesin sosiaaliasioiden kirjeenvaihtaja Public Health Walesin lukujen mukaan ainakin 983 ihmistä on tähän mennessä kuollut Covid-19-tautiin Walesissa. Kansallisen tilastokeskuksen (Office for National Statistics) mukaan kuolemantapaukset lasketaan kotona, hoivakodeissa ja saattohoitokodeissa, ei pelkästään sairaaloissa, ja 28. huhtikuuta luku oli jo yli 1 000. BBC Walesin sosiaaliasioiden kirjeenvaihtaja Daniel Davies tutkii, voivatko maan "ylimääräiset kuolemantapaukset" auttaa osoittamaan pandemian todellisen laajuuden. Covid-19-kuolemien todellinen laajuus on suurempi kuin sairaaloissa päivittäin kuolleiden määrä. Viruksen uhreja ei välttämättä ole testattu sen varmistamiseksi, että he ovat saaneet viruksen, erityisesti kotona tai hoitokodissa kuolleita. Siksi on syytä kiinnittää huomiota siihen, kuinka paljon enemmän ihmisiä on kuollut - kaikkiin syihin - kuin normaalisti odotetaan. Viimeisten viiden vuoden keskiarvoa suurempia kuolemantapauksia kutsutaan "ylimääräisiksi kuolemantapauksiksi", ja ne ovat lisääntyneet jyrkästi. Se on perinteinen indikaattori pandemioiden ja muiden vaarallisten tapahtumien, kuten helleaaltojen ja ankarien talvien, vakavuudesta. Kansallisen tilastoviraston (ONS) luvuissa tarkastellaan kaikkia rekisteröityjä kuolemantapauksia, mukaan lukien ihmiset, jotka kuolivat yhteisössä, ei vain sairaalassa. Walesissa ja Englannissa kuolemantapaukset lisääntyivät ennennäkemättömästi 17. huhtikuuta päättyneellä viikolla. Walesissa kuoli 1169 ihmistä, mikä on 77 prosenttia enemmän kuin viiden vuoden keskiarvo (661). Kokonaislisäys on kuitenkin suurempi kuin 409 kuolemantapausta, joissa Covid-19 oli osallisena. Kuolemansyyn ilmoittaa lääkäri, joka täyttää kuolemansyyn lääketieteellisen todistuksen (MCCD). Niiden täyttämistä koskevia sääntöjä on lievennetty, jotta lääkäreiden ei tarvitse viettää niin paljon aikaa poissa potilaiden luota pandemian aikana. "Kuolemansyytodistuksen antamisessa on välttämättä paljon kliinistä harkintaa", sanoo tohtori Roland Salmon, joka on entinen johtaja Public Health Walesin tartuntatautien seurantakeskuksessa. "Johtuuko kuolema kiertävästä taudista? Johtuuko se jostakin muusta sairaudesta, joka iäkkäällä henkilöllä saattaa olla? Johtuuko se muista olosuhteista?" Joissakin tapauksissa ihmisillä ei välttämättä ole selviä oireita tai lääkäri ei ole vakuuttunut siitä, että Covid-19 on syypää. "Lääkäreiden on aina pakko tehdä harkintaa, koska heidän on harjoitettava ammattiaan, Salmon sanoi. Tohtori Salmonin mukaan lääkäreiden "liikkumavara" saattaa selittää, miksi ylimääräiset kuolemantapaukset ovat suurempia kuin suoraan Covid-19:n aiheuttamat kuolemantapaukset. Vaikka koronavirus olisi ollut osallisena, todistuksen täyttävä lääkäri ei välttämättä pidä sitä pääasiallisena syynä. Jotkut kuolemantapaukset voidaan kirjata keuhkokuumeen tai muiden keuhkosairauksien aiheuttamiksi. Ylimääräisten kuolemantapausten suuri määrä voi myös olla merkki siitä, että ihmiset jäävät ilman terveydenhuoltopalveluja pandemian vuoksi. Tämän interaktiivisen sivun katsominen edellyttää nykyaikaista selainta, jossa on JavaScript ja vakaa internetyhteys. Kuinka monta tapausta ja kuolemantapausta alueellasi on? Anna täydellinen postinumero tai kunnan nimi, niin saat sen selville. Samanlainen kuva on syntynyt kaikkialla Euroopassa. Kuolemantapaukset ovat lisääntyneet viime aikoina monissa maissa. Epidemian alkaessa NHS:n pahimmassa tapauksessa koronaviruksen arvioitiin voivan aiheuttaa jopa 35 000 ylimääräistä kuolemantapausta Walesissa, mikä on yli kaksinkertainen määrä normaalivuoden kuolemantapauksiin verrattuna. Tohtori Salmon sanoi, että saamme paremman käsityksen tilanteestamme kesäkuussa. Sillä välin päivittäiset päivitykset siitä, mitä sairaaloissa tapahtuu, auttavat meitä ymmärtämään taudin leviämistä - ja ne ovat ratkaisevassa asemassa määritettäessä, milloin lukitus voidaan purkaa. Kestää kuitenkin vielä jonkin aikaa, ennen kuin saamme täydellisen kuvan siitä, kuinka vakava koronavirus on ollut ja kuinka monta ihmistä on kuollut sen levinneisyyden aikana.</w:t>
      </w:r>
    </w:p>
    <w:p>
      <w:r>
        <w:rPr>
          <w:b/>
        </w:rPr>
        <w:t xml:space="preserve">Tulos</w:t>
      </w:r>
    </w:p>
    <w:p>
      <w:r>
        <w:t xml:space="preserve">Kuinka monta ihmistä Walesissa kuolee koronaviruksen vuoksi?</w:t>
      </w:r>
    </w:p>
    <w:p>
      <w:r>
        <w:rPr>
          <w:b/>
        </w:rPr>
        <w:t xml:space="preserve">Esimerkki 1.544</w:t>
      </w:r>
    </w:p>
    <w:p>
      <w:r>
        <w:t xml:space="preserve">Luonnonkukkaniittyjä perustetaan 22:een Brent Councilin puistoon Pohjois-Lontoossa. Tuoreessa tutkimuksessa syytettiin luonnonkukkien vähenemistä syyksi pölyttävien hyönteisten määrän vähenemiseen Yhdistyneessä kuningaskunnassa 1980-luvulta lähtien. Kaupunginvaltuutettu Krupa Sheth sanoi, että mehiläiset ovat "niin tärkeitä pölyttäjiä, jotka pölyttävät viljelykasveja, jotka tuottavat ruokamme". Hän lisäsi: "Meidän on tehtävä kaikkemme auttaaksemme niitä kukoistamaan". Siemeniä kylvetään Brentin neuvoston alueella sijaitseviin puistoihin, kuten Barham Parkiin, Gladstone Parkiin ja Tivertoniin. Hankkeista vastaava Kelly Eaton sanoi: "Seuratkaa minua: "Tiimi on valinnut luonnonkukkien yhdistelmän mehiläisiä ja muita hyönteisiä silmällä pitäen ja valinnut lajikkeita, jotka houkuttelevat näitä pölyttäjiä." Työväenpuolueen johtaja Jeremy Corbyn on kehunut ideaa "fantastiseksi aloitteeksi". Maaliskuussa uuden tutkimuksen mukaan kolmasosa brittiläisistä luonnonvaraisista mehiläisistä ja leijukärpäsistä on taantumassa. Tutkijat varoittavat, että luonnon katoaminen voi aiheuttaa tulevina vuosina ongelmia, muun muassa ruoanviljelykyvyn kannalta. Mehiläisparvi faktoja Lähde: KUVA 1: Lähde: British Beekeepers Association</w:t>
      </w:r>
    </w:p>
    <w:p>
      <w:r>
        <w:rPr>
          <w:b/>
        </w:rPr>
        <w:t xml:space="preserve">Tulos</w:t>
      </w:r>
    </w:p>
    <w:p>
      <w:r>
        <w:t xml:space="preserve">Seitsemän mailin pituinen "mehiläiskäytävä" istutetaan pölyttävien hyönteisten määrän lisäämiseksi.</w:t>
      </w:r>
    </w:p>
    <w:p>
      <w:r>
        <w:rPr>
          <w:b/>
        </w:rPr>
        <w:t xml:space="preserve">Esimerkki 1.545</w:t>
      </w:r>
    </w:p>
    <w:p>
      <w:r>
        <w:t xml:space="preserve">Poliisin mukaan yli 40 ihmistä loukkaantui Karibianmeren rannikolla sijaitsevan Pueblo Viejon kaupungin lähellä tapahtuneessa välikohtauksessa. Säiliöauton ympärille oli kerääntynyt väkijoukkoja, jotka yrittivät imeä polttoainetta, kun ajoneuvo syttyi tuleen. Loukkaantuneet vietiin useisiin alueen sairaaloihin. Joillakin heistä on vakavia palovammoja, ja kuolemantapausten määrän pelätään nousevan edelleen. Paikalliset viranomaiset kertoivat, että jotkut ihmiset jättivät huomiotta poliisin varoitukset vaaroista.</w:t>
      </w:r>
    </w:p>
    <w:p>
      <w:r>
        <w:rPr>
          <w:b/>
        </w:rPr>
        <w:t xml:space="preserve">Tulos</w:t>
      </w:r>
    </w:p>
    <w:p>
      <w:r>
        <w:t xml:space="preserve">Ainakin seitsemän ihmistä on palanut kuoliaaksi kaatuneen bensiinitankkerin räjähdettyä Pohjois-Kolumbiassa, kertoo paikallinen poliisi.</w:t>
      </w:r>
    </w:p>
    <w:p>
      <w:r>
        <w:rPr>
          <w:b/>
        </w:rPr>
        <w:t xml:space="preserve">Esimerkki 1.546</w:t>
      </w:r>
    </w:p>
    <w:p>
      <w:r>
        <w:t xml:space="preserve">Tom de Castella ja Denise WintermanBBC:n uutislehti Se teki hänestä 1970-luvulla tunnetun nimen, ja hänestä tuli myös olennainen osa moottoritien matkoja. Vaikka luvattomat graffitit olivat - ja ovat edelleen - laittomia ja niitä kohdeltiin rikosoikeudellisena vahingontekona ja usein myös vaarallisina, se ei estänyt George Davisin kannattajia. He tahrasivat rautatie- ja maantiesiltoihin ympäri Yhdistynyttä kuningaskuntaa iskulauseita, kuten "G. Davis Is Innocent OK" ja "Free George Davis". Kyseessä oli yksi ensimmäisistä korkean profiilin graffiteista moottori- ja maantiesilloilla. Vuosien varrella niitä on kuitenkin ollut muitakin. George Davis Vuonna 1975 George Davis tuomittiin 20 vuodeksi vankilaan Ilfordissa tehdystä pankkiryöstöstä. Hän osoitti mieltään syyttömyyttään vastaan, ja näin syntyi yksi graffitikampanjoista. Lause "George Davis is Innocent OK" (George Davis on viaton) alkoi ilmestyä ympäri Lontoon itäistä päätä, jossa hän oli kasvanut, ja päätyi sitten M1-tien moottoritiesiltoihin ja muualle. Hänen tuomionsa lievennettiin kaksi vuotta myöhemmin kuninkaallisella päätöksellä, mutta hän joutui myöhemmin vankilaan erillisestä aseellisesta ryöstöstä. Mail on Sundayn lakiasioiden toimittaja Robert Verkaik sanoo, että graffitikampanjan ansiosta häntä ei koskaan unohdettu. "Sillä oli hyvin vähän vaikutusta hänen tapaukseensa, mutta se piti hänen kampanjansa hengissä." Hän sanoo, että sanan "OK" käyttö on nyt outoa, mutta se oli tuon ajan graffitikulttuurissa yleistä. Lause säilyi ja antoi hänelle mahdollisuuden nousta keskivertorikollisen yläpuolelle. "Se oli outo ilmiö, kun otetaan huomioon, että hän on pankkiryöstäjä ja periaatteessa East Endin roisto", Verkaik sanoo. "On hämmästyttävää, että lähes 40 vuotta myöhemmin ihmiset tietävät, kuka hän on. Kyseessä saattaa olla alkuperäinen viraalinen protestikampanja." Vuoden 2004 metsästyslaki, jolla kiellettiin ketun- ja hirvenmetsästys sekä jänisjahti, oli aina kiistanalainen. Niin olivat myös taktiikat, joita jotkut sitä vastustaneet käyttivät. Metsästysaktivistit aloittivat kansalaistottelemattomuuskampanjan, johon kuului moottoriteiden tukkiminen ja graffitien kirjoittaminen moottoriteiden siltoihin, liikennemerkkeihin ja liikenneympyröihin. Iskulauseita olivat "Maaseudun kapina" ja "Vapaa maa". Ryhmä, joka kutsui itseään Real Countryside Alliance (RCA), väitti olevansa vastuussa toiminnasta. Monet metsästyksen kannattajat eivät kannattaneet sitä, ja Countryside Alliance otti etäisyyttä toimintaan. Asiat menivät monien mielestä liian pitkälle, kun RCA maalasi Kilburnissa Pohjois-Yorkshiressä vuonna 1837 perustetun Kilburnin valkoisen hevosen selässä ratsastajan täydessä metsästysasussa. Se maalasi myös kolme valkoista koiraa ja ratsastajan pronssikautisen valkoisen hevosen selässä Uffingtonissa Oxfordshiressä. 1980-luvun puolivälissä Manchesterin seinille ja silloille ilmestyi yhtäkkiä kolme sanaa: The Stone Roses. Uusi bändi kamppaili huomiosta, kertoo John Robb, musiikkikirjoittaja, mutta tuolloin osa bändiä The Membranes, joka jakoi harjoitustilat Stone Rosesin kanssa. "Reni [rumpali] sanoi nähneensä nimemme kaikkialla. Kerroin hänelle, että punkin aikaan itse mainostettiin itseään, nimi laitettiin joka paikkaan. Hänen mielestään se oli mahtavaa." Viikkoa myöhemmin graffiti ilmestyi. Se oli ruiskutettu mustalla 50 metrin välein Didsburyn ja Manchesterin keskustan väliselle tielle. Huhujen mukaan laulaja Ian Brown ja Reni olivat vastuussa. "Se saattoi olla sattumaa, tai roadies tai bändi, joka teki sen", Robb sanoo. "Se sai heille paikallista mainetta - musiikkialan sisäpiiri piti heitä huligaaneina. Mutta se sai ihmiset puhumaan heistä, ja se on yksi asia, jota bändinä haluaa. Ja lopulta Ruusut löivät itsensä läpi." Eräässä vaiheessa sen kerrottiin olleen 150 moottoritien ja maantiesillan päällä, mikä aiheutti paljon pään raapimista autoilijoiden keskuudessa, jotka yrittivät selvittää, mitä se tarkoitti. Gouranga synnytti jopa oman pelinsä, aivan kuten Eddie Stobartin kuorma-autojen havaitsemispeli. Sana alkoi esiintyä 1980-luvulla, ja sen uskotaan juontuvan Hare Krishna -termistä Gauranga, joka tarkoittaa käännöksestä riippuen "rauhaa, veljeni" tai "ole onnellinen". Se tuli niin tunnetuksi, että sana alkoi esiintyä muuallakin. Indie-yhtye Half Man Half Biscuitin kappaleessa Twydale's Lament on rivi: "Gouranga Gouranga, yes I'll be happy when you've been arrested for defacing the bridge". Lause esiintyy myös Grand Theft Auto -videopelissä. Graffitin tekijää ei ole koskaan varmistettu, mutta eräs mies väitti olevansa tekijä Guardianin Notes &amp; Queries -sivustolla. "Aloitin luoteisosassa 80-luvun lopulla", hän kirjoitti. "Gouranga on mielentila, jonka voi saada aikaan yksinkertaisesti sanomalla sanan. Sain sysäyksen aloittaa kampanjani läheiseni traagisen menetyksen jälkeen, josta luulin, etten koskaan toipuisi. Tietenkin toivuin, ja siitä lähtien olen halunnut 'välittää sitä eteenpäin'. Pass it on." Fathers 4 Justice -kampanjaryhmä on käyttänyt moottoritien porttirakenteiden banderolleja tietoisuuden lisäämiseksi. Eräässä tapauksessa vuonna 2009 Geoffrey Hibbert kiipesi Batmaniksi pukeutuneena M25-tien portaaliin ja levitti useita banderolleja. Poliisi sulki moottoritieosuuden, mikä johti pitkiin ruuhkiin. Fathers 4 Justice -järjestön perustajan Matt O'Connorin mukaan moottoritietaktiikka - joka on saanut innoituksensa polttoaineprotesteista - on helppo tapa saada julkisuutta. Hän arvioi, että 15 000 autoilijaa huomasi banderollin ja neljä tai viisi miljoonaa muuta näki jutun tiedotusvälineissä. Taktiikka jakaa mielipiteitä, mutta se on hänen mukaansa hinta, joka kannattaa maksaa. "Jotkut ihmiset huutavat tukeaan, toisia ärsyttää. Mielestämme se on kuitenkin sen arvoista, että se on suuremman hyvän vuoksi." M25-tietä ajavat autoilijat tietävät olevansa Buckinghamshiren liittymien 16 ja 17 välillä, kun he näkevät moottoritien sillalla sattumanvaraiselta vaikuttavan viestin "GIVE PEAS A CHANCE". Tekijä valitsi historiallisen sillan. Vuosina 1902-1906 rakennettu silta on M25-tien ainoa edvardiaaninen tiilisilta. Oxfordin arkeologian tekemän historiallisen rakennusraportin mukaan iskulause maalattiin kahdessa vaiheessa. Ensin siihen merkittiin "PEAS" ja myöhemmin lisättiin "GIVE" ja "A CHANCE". Sen mukaan "PEAS" on lontoolaisen graffititaiteilijan tunnus, ja hänen tunnuksensa on nähty monissa muissakin paikoissa, erityisesti silloilla. Lisätekstin, joka muuttaa graffitin muotoon "GIVE PEAS A CHANCE", uskotaan viittaavan hänen jatkuviin pidätyksiinsä. Myös sillan pohjoispuolella on graffiti, jossa lukee vain "PEAS06". "Kirjoituksen yleinen väärintulkinta tekee sillasta mielenkiintoisen maamerkin M25-tien käyttäjille", raportissa sanotaan.</w:t>
      </w:r>
    </w:p>
    <w:p>
      <w:r>
        <w:rPr>
          <w:b/>
        </w:rPr>
        <w:t xml:space="preserve">Tulos</w:t>
      </w:r>
    </w:p>
    <w:p>
      <w:r>
        <w:t xml:space="preserve">Vuosia sen jälkeen, kun George Davis oli julistanut syyttömyyttään graffitikampanjallaan, hänen ryöstötuomionsa on kumottu. Hänen iskulausekkeensa ei kuitenkaan ollut ainoa, joka oli ruiskutettu Yhdistyneen kuningaskunnan moottoriteille ja maantiesilloille.</w:t>
      </w:r>
    </w:p>
    <w:p>
      <w:r>
        <w:rPr>
          <w:b/>
        </w:rPr>
        <w:t xml:space="preserve">Esimerkki 1.547</w:t>
      </w:r>
    </w:p>
    <w:p>
      <w:r>
        <w:t xml:space="preserve">Lähes 98 prosenttia osallistujista kannatti hallituksen kehotusta hylätä EU:n suunnitelma. Mutta vain 40,4 prosenttia äänesti pätevästi, mikä on alle vaaditun 50 prosentin kynnyksen. Hallituksen tiedottajan mukaan tulos oli "poliittisesti ja oikeudellisesti" sitova, mutta opposition mukaan hallitus ei saanut tarvitsemaansa tukea. Orban kehotti EU:n päättäjiä ottamaan tuloksen huomioon ja sanoi muuttavansa Unkarin perustuslakia, jotta päätös olisi sitova. EU:n kiistelty suunnitelma 160 000 siirtolaisen siirtämisestä eri puolille EU:ta tarkoittaisi, että Unkari ottaisi vastaan 1 294 turvapaikanhakijaa. Oppositiossa olevan Demokraattisen koalition johtaja Ferenc Gyurcsany sanoi, että alhainen äänestysprosentti osoitti, että suurin osa ihmisistä ei tue hallitusta. "Näin alhaisen äänestysprosentin perusteella ihmiset eivät tue hallitusta. Ja tämä on hyvä asia." Pilaantuneita äänestyslippuja oli 220 000. EU:n järjestelmää hylkäsi 3,3 miljoonaa ihmistä, kun taas 55 000 kannatti sitä. Hallituksen tiedottajan mukaan tulosta ei kuitenkaan voitu pitää mitätönä. "Hallitus käynnisti kansanäänestyksen, joten sekä poliittisesti että oikeudellisesti tulos on sitova", hän sanoi. "50 prosentilla olisi ollut merkitystä, koska parlamentilla ei olisi ollut muuta vaihtoehtoa kuin tehdä päätös. Parlamentti on kuitenkin hallituksen takana päätöksen osalta. Tämä on vahvistettu mandaatti hallitukselle." Analyysi - BBC Newsin Eurooppa-toimittaja Katya Adler Kansanäänestyksen tulos on sekä murskatappio että selvä voitto Unkarin pääministerille. Toisaalta Viktor Orban johti näkyvää, kallista ja hellittämätöntä EU:n ja maahanmuuttajien vastaista kansanäänestyskampanjaa, mutta hän ei saanut suurinta osaa unkarilaisista suostuteltua äänestämään. Toisaalta ne, jotka äänestivät, asettuivat lähes yksimielisesti hänen puolelleen, minkä ansiosta hän saattoi väittää, että suurempi osa unkarilaisista äänesti EU:n siirtolaiskiintiöitä vastaan kuin äänesti EU-jäsenyyden puolesta 13 vuotta sitten. Orban sanoo johtavansa vastavallankumousta EU:n keskittämistä vastaan ja vastaiskua Brysselin pomottelulle. Hän pitää itseään tämän hetken miehenä, joka puhuu Euroopan kansojen puolesta. Hän oli toivonut, että muut maat seuraisivat esimerkkiä ja järjestäisivät oman kansanäänestyksensä siirtolaiskiintiöistä. Itse asiassa muut EU-maat yksinkertaisesti jättävät kiintiöt huomiotta. Unkarin pääministeri ei kuitenkaan vaadi "Huxitia" eli Unkarin eroamista EU:sta. Orban on aivan liian tietoinen siitä, että hänen taloutensa on riippuvainen EU:n tuista. Viime vuoden siirtolaiskriisin aikana Unkarista tuli kauttakulkuvaltio Länsi-Balkanin reitillä Saksaan ja muihin EU:n kohteisiin. Pyrkiessään hillitsemään maahantuloa se sulki rajansa Serbian ja Kroatian kanssa. Toimenpide oli suosittu kotimaassa, mutta ihmisoikeusryhmät arvostelivat sitä. Äänestäjiltä kysyttiin: "Haluatteko, että Euroopan unioni voi määrätä muiden kuin Unkarin kansalaisten pakollisen uudelleensijoittamisen Unkariin jopa ilman kansalliskokouksen hyväksyntää?"." EU:n ehdotuksella oli tarkoitus lievittää painetta Kreikkaa ja Italiaa kohtaan, jotka ovat siirtolaisten ja pakolaisten tärkeimmät maahantulopaikat unioniin. Unkari haastoi joulukuussa oikeuteen EU:n suunnitelman, jonka mukaan siirtoja olisi tarkoitus tehdä kahden vuoden aikana.</w:t>
      </w:r>
    </w:p>
    <w:p>
      <w:r>
        <w:rPr>
          <w:b/>
        </w:rPr>
        <w:t xml:space="preserve">Tulos</w:t>
      </w:r>
    </w:p>
    <w:p>
      <w:r>
        <w:t xml:space="preserve">Unkarin pääministeri Viktor Orban on julistanut voittaneensa EU:n pakollisia siirtolaiskiintiöitä koskevan kansanäänestyksen, vaikka äänestysprosentti oli alhainen, minkä vuoksi kansanäänestys oli mitätön.</w:t>
      </w:r>
    </w:p>
    <w:p>
      <w:r>
        <w:rPr>
          <w:b/>
        </w:rPr>
        <w:t xml:space="preserve">Esimerkki 1.548</w:t>
      </w:r>
    </w:p>
    <w:p>
      <w:r>
        <w:t xml:space="preserve">Tom EsslemontBBC News, Baku Konserttisalit, kaviaariravintolat ja autonäyttelyt seisovat vuosisadan vaihteen asuntojen rinnalla, jotka rakennettiin öljyrahalla aikana, jolloin brittiläiset, hollantilaiset ja venäläiset öljyntuottajat ryntäsivät kaupunkiin. Silloin tärkeimmät hyötyjät olivat paikalliset ja ulkomaiset öljyparonit. Nykyään Azerbaidžanin varallisuudesta hyötyy eniten Azerbaidžanin uusi yläluokka. Hallitus valvoo useimpien energiatuotteiden hintoja ja omistaa keskeisiä yrityksiä. Transparency International sijoitti Azerbaidžanin vuoden 2009 korruptioindeksissään 143:nneksi 180 maan joukossa. Rikkaiden ja köyhien välisen kuilun syveneminen on kuitenkin uuden energiabuumin ilmeisin seuraus. Kaupunkia hallitsevat rikkaat liikemiehet asuvat kiillotetuissa kivi- ja marmorikartanoissa neuvostoaikaisten betonirakennusten keskellä. Azerbaidžanin eliitti pysyy omissa oloissaan, mutta useimmat ihmiset tietävät, keitä he ovat. Hätätilaministeri Kamaladdin Heydarov, liikenneministeri Ziya Mammadov ja presidentin turvallisuuspäällikkö ovat joidenkin analyytikoiden mukaan valtaeliitin varakkaimpia ja vaikutusvaltaisimpia jäseniä. Azerbaidžanin lumoava ensimmäinen nainen Mehriban Alijeva on tunnettu suurten kulttuurihankkeiden ja Bakun eliittimatkailuyritysten sponsori. Tietojen metsästys Näiden vaikutusvaltaisten azereiden tarkkaa varallisuutta ei kuitenkaan tiedetä. BBC otti kirjeitse yhteyttä kunkin toimistoon, mutta ei saanut vastausta. Sain kuitenkin yhteyden hätätilaministeri Tale Heydarovin poikaan. Hänen virallinen tittelinsä on Gabalan jalkapalloseuran puheenjohtaja, saman seuran, jonka valmentajaksi entinen Englannin ja Arsenalin tähti Tony Adams on tehnyt tuottoisen sopimuksen. Heydarovin henkilökohtainen omaisuus on kuitenkin mysteerin peitossa. Hänen vaikutusvaltaisen perheensä uskotaan johtavan valtavaa Gilan-nimistä yritystä - joka omistaa jalkapalloseuran - vaikka hän haluaakin pitää tarkat yksityiskohdat salassa. Kun hän istuu suuressa toimistossaan, jossa on muhkeat matot, marmorivalaisimet, neljä puhelinta ja suuri työpöytä, kysyn häneltä, ovatko kasvavat varallisuuserot ja puheet korruptiosta ongelma. "Tavallisena kansalaisena voin sanoa, että mikä tahansa maa kohtaa haasteita [itsenäistymisensä] jälkeen. Olemme hyvin uusi ja itsenäinen maa, ja entisistä neuvostomaista Azerbaidžan on yksi kehittyneimmistä", hän sanoo. Korruptiokysymykset Myös sijoittajat - erityisesti rakennusalalla - näyttävät saavan komeaa voittoa energiabuumin kestäessä. Bakussa asuva turkkilainen liikemies Yavuz Keles, Bakussa toimivan Tusiab-rakennusyhtiön johtaja, jonka omaisuus on 3 miljardia dollaria (2,1 miljardia puntaa), sanoo, että korruptio ei ole vain Azerbaidžanissa. "Se on alueellinen ongelma", hän sanoo. "Virkamiehet puhuvat jo ongelmasta, mikä on alku." Eräs paikallinen asiantuntija sanoo, että öljytulot ovat keskittyneet poliittisen eliitin käsiin. "Azerbaidžanin öljy on valtion monopoli, joten valtio tietenkin hyötyy siitä", sanoo Turan-uutistoimiston analyytikko Ilham Saban. "Öljyrahojen käyttö tapahtuu vain presidentin suostumuksella." Tilanne tuskin muuttuu lähitulevaisuudessa. Presidentti Ilham Alijevin toinen viisivuotiskausi päättyy vuonna 2013, mutta vuonna 2009 järjestetty kansanäänestys mahdollisti sen, että hän voi asettua ehdolle niin monta kertaa kuin haluaa. Arvostelijoiden mukaan tämä antaa hänelle mahdollisuuden johtaa Azerbaidžanin öljyntuotantoa sen saavuttaessa huippunsa. Koska BP ja muut ovat käynnistäneet uusia etsintöjä Kaspianmerellä, tuotannon odotettua laskua voidaan vielä lykätä. Washington Post -lehti kertoi hiljattain, että presidentti Alijevin 11-vuotiaan pojan nimiin on ostettu yhdeksän rantakartanoa Dubaissa, joiden arvo on yhteensä 44 miljoonaa dollaria. Vanhempi virkamies Ali Hasanov ei vastannut tarinaa koskeviin kysymyksiin, kun BBC otti häneen yhteyttä maaliskuussa puhelimitse. Myöhemmin paikallisille tiedotusvälineille hän ei kuitenkaan kiistänyt asiaa. "Jokaisella ihmisellä voi olla mitä tahansa. Tämä on normaalia, kunhan hän saa sen lain ja perustuslain puitteissa", hän sanoi azerilaiselle Yeni Musavat -sanomalehdelle. He ja me Bakun ulkopuolella on merkkejä laajalle levinneestä työttömyydestä ja köyhyydestä. Länsimaiden hallitukset paheksuvat Azerbaidžanin tapaa käyttää rahojaan. Bakun taksikuski, joka kutsui itseään Farhadiksi, ajoi minut kohti vain 20 kilometrin päässä pääkaupungista sijaitsevia kyliä, joissa kaasu- ja vesihuolto on rajallista. "Rikkaat hallitsevat yhteiskuntaa, ja se tarkoittaa, että meillä ei ole pääsyä samoihin kaupunginosiin kuin heillä. He ajavat nelivetoautoilla ja pääsevät suuriin sosiaalisiin tapahtumiin. Meillä ei ole", hän sanoo. Jakolinja on yhtä selvä kuin nousevan Bakun lasista ja metallista koostuva horisontti.</w:t>
      </w:r>
    </w:p>
    <w:p>
      <w:r>
        <w:rPr>
          <w:b/>
        </w:rPr>
        <w:t xml:space="preserve">Tulos</w:t>
      </w:r>
    </w:p>
    <w:p>
      <w:r>
        <w:t xml:space="preserve">Azerbaidžanin ensimmäisestä öljybuumista on kulunut yli 100 vuotta, mutta pääkaupungin Bakun loisteliaassa keskustassa näyttää siltä, että loiston päivät eivät ole koskaan päättyneet.</w:t>
      </w:r>
    </w:p>
    <w:p>
      <w:r>
        <w:rPr>
          <w:b/>
        </w:rPr>
        <w:t xml:space="preserve">Esimerkki 1.549</w:t>
      </w:r>
    </w:p>
    <w:p>
      <w:r>
        <w:t xml:space="preserve">Nottinghamin kaupunginvaltuusto perusti vuonna 2015 voittoa tavoittelemattoman Robin Hood Energy -yhtiön, jonka tarkoituksena on tarjota halvempaa energiaa. Maaliskuuhun 2019 mennessä yritys oli kuitenkin menettänyt 34,4 miljoonaa puntaa huolimatta viranomaiselta saaduista suurista lainoista, kertoi ulkopuolinen tilintarkastaja Grant Thornton. Valtuuston johtaja myönsi, että sen hallinnossa oli puutteita. Neuvosto joutuu kohtaamaan koronaviruskriisin vaikutukset, ja viime kuussa ehdotettiin 150 työpaikan vähentämistä ja vammaisille tarkoitetun päiväkeskuksen sulkemista 12,5 miljoonan punnan säästötoimien vuoksi. Oppositiojohtaja vaati useiden johtavien valtuutettujen välitöntä eroa neuvoston "taloudellisen epäpätevyyden" vuoksi. "Institutionaalinen sokeus" Raportissa kritisoitiin viranomaisia siitä, miten ne ovat käsitelleet yritystä, johon ne ovat sijoittaneet 43 miljoonaa puntaa julkisia varoja ja antaneet 16,5 miljoonan punnan takaukset. Raportin mukaan yhtiön perustaminen oli "erittäin kunnianhimoista", eikä riskejä ollut "riittävästi arvioitu". Yhtiö oli kasvanut nopeasti, ja sen liikevaihto oli lähes 100 miljoonaa puntaa vuonna 2018-19, mutta se on tehnyt tappiota joka vuosi. Tilintarkastajat totesivat, että se on joutunut turvautumaan kaupungin varoista saatavaan apuun, vaikka he myönsivät, että jos yritys olisi epäonnistunut, se olisi voinut maksaa kaupunginvaltuustolle jossain vaiheessa jopa 47,4 miljoonaa puntaa. Tilintarkastajat totesivat, että huolimatta yhtiön heikkenevästä taloudellisesta tilanteesta viranomainen oli "vasta äskettäin" luopunut "päättäväisyydestä jatkaa toimintaa hinnalla millä hyvänsä". Raportin mukaan tämä merkitsi sitä, että valtuusto oli "käyttökelpoiset varantonsa" palvelujen tukemiseksi "merkittävästi ehtyneet". Raportissa syytettiin neuvostoa "institutionaalisesta sokeudesta" riskeille ja lisättiin: "Paikallisviranomaisten ei pitäisi huolehtia näin suurista julkisista varoista." Se suositteli, että yhtiön tulevaisuus määriteltäisiin kiireellisesti. Työväenpuolueiden johtaman neuvoston johtaja David Mellen sanoi, että heillä oli "parhaat aikomukset", kun he perustivat sen polttoaineköyhyyden torjumiseksi. Hän sanoi, että sekä neuvoston että yrityksen johto on vaihtunut ja että uusia toimenpiteitä ollaan ottamassa käyttöön. Konservatiiviryhmän johtaja Andrew Rule kuitenkin sanoi: "Tämä raportti on tuomitseva syytös kaupunginvaltuuston taloudellisesta epäpätevyydestä". Seuraa BBC East Midlandsia Facebookissa, Twitterissä tai Instagramissa. Lähetä juttuideoita osoitteeseen eastmidsnews@bbc.co.uk.</w:t>
      </w:r>
    </w:p>
    <w:p>
      <w:r>
        <w:rPr>
          <w:b/>
        </w:rPr>
        <w:t xml:space="preserve">Tulos</w:t>
      </w:r>
    </w:p>
    <w:p>
      <w:r>
        <w:t xml:space="preserve">12,5 miljoonan punnan leikkauksia tekevä neuvosto kaatoi miljoonia puntia tappiolliseen energiayhtiöön, kuten raportissa todetaan.</w:t>
      </w:r>
    </w:p>
    <w:p>
      <w:r>
        <w:rPr>
          <w:b/>
        </w:rPr>
        <w:t xml:space="preserve">Esimerkki 1.550</w:t>
      </w:r>
    </w:p>
    <w:p>
      <w:r>
        <w:t xml:space="preserve">Kansanedustuslakiehdotusta (muutoslakiehdotus) ehdotettiin huhtikuussa vuoden 2012 vaalivilpin jälkeen. Douglasin oikeustalossa käydyssä oikeudenkäynnissä kolme henkilöä todettiin syyllisiksi saaren valtakirjalla tapahtuvan äänestyksen manipulointiin vuoden 2010 täytevaalien aikana. Uudet Mansaaren vaalilait tulevat voimaan keskiviikkona. Hallituksen tiedottajan mukaan uudistusten ansiosta ehdokkaiden kampanjakulut saavat olla enintään 2 000 puntaa ja 50 penceä kutakin vaalipiirin potentiaalista äänestäjää kohden. Manxin hallitus sanoi, että uusia sääntöjä ei sovellettaisi seuraavien 12 kuukauden aikana pidettävissä täydennysvaaleissa. Tiedottaja lisäsi, että se toisi vaaliprosessiin "tasapuoliset toimintaedellytykset". Muut muutokset merkitsevät sitä, että kaikkien poliittisten puolueiden on rekisteröidyttävä ennen kuin ne voivat tarjota taloudellista tukea House of Keys -ehdokkaalle.</w:t>
      </w:r>
    </w:p>
    <w:p>
      <w:r>
        <w:rPr>
          <w:b/>
        </w:rPr>
        <w:t xml:space="preserve">Tulos</w:t>
      </w:r>
    </w:p>
    <w:p>
      <w:r>
        <w:t xml:space="preserve">Mansaaren vaaleihin on tehty kuninkaallisen hyväksynnän jälkeen lakimuutoksia, joilla pyritään lisäämään "avoimuutta ja rehellisyyttä".</w:t>
      </w:r>
    </w:p>
    <w:p>
      <w:r>
        <w:rPr>
          <w:b/>
        </w:rPr>
        <w:t xml:space="preserve">Esimerkki 1.551</w:t>
      </w:r>
    </w:p>
    <w:p>
      <w:r>
        <w:t xml:space="preserve">Holkhamin kansallisen luonnonsuojelualueen vartijat löysivät 12-metrisen valaan torstaina. Cetacean Strandings Investigation Programme (CSIP) -ohjelmaan otettiin yhteyttä, ja sen odotetaan tekevän ruumiinavauksen. Evoluutiobiologi, tohtori Ben Garrod sanoi, että on "todella epätavallista", että itärannikolta löydetään suomenvalas. Lisää valaasta ja muista tarinoista BBC Norfolk Liven sivulla "Sen ei pitäisi olla näillä vesillä", hän sanoi. "Näemme silloin tällöin suippovalaita Britannian etelärannikolla tai pikemminkin länsirannikolla, eli Irlannissa, aina Skotlantiin asti. "Mutta Pohjanmerellä niitä ei näy koskaan, joten meillä ei ole tällä hetkellä aavistustakaan, mitä se teki siellä." Anglia Ruskinin yliopistossa Cambridgessa työskentelevä tohtori Garrod sanoi, ettei vielä tiedetä, mikä valaan tappoi. Hän sanoi: "Se on niin mielenkiintoista, ettei ole mitään selviä merkkejä verkkoon sotkeutumisesta tai veneen iskeytymisestä, ei mitään johtolankoja. Ranta on pysynyt auki, mutta Holkham Estate on kehottanut yleisöä olemaan menemättä valaan raadon lähelle ja pitämään koirat kytkettyinä. Tohtori Garrod kehotti myös yleisöä osoittamaan valasta kohtaan kunnioitusta. Hänen mukaansa Norfolkin rannikolle tammikuussa huuhtoutuneista siittimistä löytyi graffiteja. "Sydämeni särkyisi, jos näin tapahtuisi tälle vesiemme suurelle ja kauniille vierailijalle", tohtori Garrod sanoi. Suomunvalaat</w:t>
      </w:r>
    </w:p>
    <w:p>
      <w:r>
        <w:rPr>
          <w:b/>
        </w:rPr>
        <w:t xml:space="preserve">Tulos</w:t>
      </w:r>
    </w:p>
    <w:p>
      <w:r>
        <w:t xml:space="preserve">Asiantuntija on ymmällään siitä, miksi Norfolkin pohjoisosan rannikolle on huuhtoutunut valas.</w:t>
      </w:r>
    </w:p>
    <w:p>
      <w:r>
        <w:rPr>
          <w:b/>
        </w:rPr>
        <w:t xml:space="preserve">Esimerkki 1.552</w:t>
      </w:r>
    </w:p>
    <w:p>
      <w:r>
        <w:t xml:space="preserve">Clare LissamanBBC News Alison Byrne on nähnyt paljon kätilönä synnytysosastolla Birminghamin Heartlandsin sairaalassa. Hän ei kuitenkaan ollut valmistautunut hoitamaan tulevia äitejä, joille oli tehty sukupuolielinten silpominen. Vuonna 2002, kun kaupunkiin oli saapunut somalialaisia maahanmuuttajia, sairaalassa alettiin tavata raskaana olevia naisia, jotka olivat menettäneet suurimman osan ulkoisista sukupuolielimistään äärimmäisten leikkausten seurauksena. Naiset olivat käyneet läpi toimenpiteen, jonka Maailman terveysjärjestö (WHO) määrittelee kolmostyypin sukupuolielinten silpomiseksi, pääasiassa nuorina tyttöinä Somaliassa, jossa kulttuuriperinne juontaa juurensa tuhansien vuosien takaa. Vaikka Byrne on kokenut terveydenhuollon ammattilainen, hän kertoi BBC Newsille järkyttyneensä, kun hän kohtasi naisten sukupuolielinten silpomisen ensimmäistä kertaa. "Olen edelleen, se ei ole kadonnut, täysin järkyttynyt", hän sanoi. "Kun kuulee tarinoita, se on todella nöyryyttävää, ja naiset ovat järkyttyneitä. Se on aivan kauheaa." Toimenpide voi aiheuttaa monenlaisia terveysongelmia ja tehdä yhdynnästä ja synnytyksestä naisille tuskallisia. "Kolmostyypin tapauksessa vauva ei synny emättimellisesti, koska aukko on niin pieni arpikudoksen ja aiheutuneiden vaurioiden vuoksi", hän lisäsi. Byrne sanoi, että "kukaan ei tiennyt, mitä tehdä", kun naiset, joilla on ollut sukupuolielinten silpominen, alkoivat käyttää Bordesley Greenin sairaalan äitiyspalveluja. Mutta kun naisten määrä - ja eri yhteisöistä tulevien naisten määrä - kasvoi, Byrne ja toinen kätilö ajoivat uuden erikoispalvelun perustamista heidän auttamisekseen. 20 000 "vaarassa" Vuonna 2003 uusi African Well Women's Service otti vastaan 109 naista, joilla oli sukupuolielinten silpominen. Vuoteen 2012 mennessä määrä oli yli kolminkertaistunut noin 330:een. Byrne sanoo, että kasvu on suoraa seurausta siitä, millaisia yhteisöjä tuohon Birminghamin kaupunginosaan asettuu. Klinikalla hoidetaan nyt pääasiassa Somaliasta, Sudanista, Gambiasta ja Eritreasta tulevia naisia. Erikoistunut kätilö on yksi monista asiantuntijoista, jotka suhtautuivat myönteisesti BBC:n pitkäaikaisen lääketieteellisen draaman kuvaukseen naisten sukupuolielinten silpomisesta. Ohjelmassa esiteltiin raskaana oleva nainen ja hänen teini-ikäinen tyttärensä, jotka molemmat kärsivät kivuista ja komplikaatioista sen seurauksena. "Sana on vain levitettävä", sanoi Byrne, joka uskoo, että "koulutus ja tietoisuus" ovat oikea tapa edetä, erityisesti asianomaisten yhteisöjen, lääketieteen opiskelijoiden, kätilöiden ja koulujen keskuudessa. Kaikille klinikalla käyneille naisille tehtiin naisten sukupuolielinten silpominen ennen heidän saapumistaan Yhdistyneeseen kuningaskuntaan, mutta Byrne pelkää niiden tyttöjen puolesta, jotka syntyvät kulttuureihin, joissa sitä harjoitetaan. Vaikka naisten sukupuolielinten silpominen tai jonkun vieminen ulkomaille toimenpidettä varten on Yhdistyneessä kuningaskunnassa laitonta, Forwardin (Foundation for Women's Health Research and Development) tutkimuksessa todettiin, että yli 20 000 tyttöä Englannissa ja Walesissa oli vaarassa. Casualtyn Unsilenced-jakson jälkeen West Midlandsin poliisi paljasti, että se oli tutkinut viime vuonna 24 raporttia naisten sukupuolielinten silpomisesta. Poliisi, joka on tutkinut tänä vuonna jo 10 väittämää naisten sukupuolielinten silpomisesta, ei ollut saanut yhtään ilmoitusta naisten sukupuolielinten silpomisesta vuosina 2002 ja 2003. Poliisi totesi, että poliisit "tutkivat perusteellisesti kaikki väitteet naisten sukupuolielinten silpomisesta" ja lisäävät tietoisuutta käytännöstä yhteisöjen ja ammattilaisten keskuudessa mahdollisten uhrien suojelemiseksi. Yhdistyneessä kuningaskunnassa ketään ei ole koskaan asetettu syytteeseen 1980-luvun puolivälissä käyttöön otettujen lakien nojalla. Byrnen mukaan naisten sukupuolielinten silpominen on "hyvin syvään juurtunut kulttuuriperinne", jota harjoitetaan uskomusten vuoksi, esimerkiksi uskottomuuden ja siveettömyyden estämiseksi tai naisen naimisiinmenokelpoisuuden lisäämiseksi. Maailman terveysjärjestö määrittelee sen samalla tavalla. Byrne sanoi, että se, missä iässä se tehdään ja mitä tehdään, vaihtelee yhteisöjen välillä. Joitakin klinikalla olleita naisia leikattiin vain seitsemän päivän ikäisinä. Hän sanoi, että toimenpide, joka tehdään usein ilman nukutusta ja epästeriileissä olosuhteissa, johtaa siihen, että yksi kymmenestä tytöstä kuolee verenhukkaan, verenmyrkytykseen tai muihin komplikaatioihin. "Monia myyttejä" Klinikan kautta naisille, jotka on ommeltu, voidaan tehdä kirurginen peruuttaminen, jota kutsutaan deinfibulaatioksi, mikä mahdollistaa normaalin synnytyksen ja virtsaamisen. He voivat myös saada neuvontaa, sillä monille heistä on jäänyt traumatisoitunut toimenpide, joka tehtiin ilman heidän suostumustaan lapsena. "Jo ennen kuin mitään on tehty, lapsi on viety pois", Byrne sanoi. "Voitte kuvitella psykologiset seuraukset. Joskus heidän silmänsä saatetaan sitoa." Forwardin toiminnanjohtaja Naana Otoo-Oyortey sanoi, että todisteiden ja tietojen puutteen vuoksi on "hyvin vaikea vastata" siihen, missä Yhdistyneessä kuningaskunnassa tällaisia toimenpiteitä tehdään ja lisääntyykö niiden määrä. Vaikka niiden yhteisöjen määrä, joissa naisten sukupuolielinten silpomista harjoitetaan, on lisääntynyt Yhdistyneessä kuningaskunnassa, on mahdotonta sanoa, kuinka moni ihminen tuntee yhä painetta jatkaa sitä, hän sanoi. Todisteiden puute teki myös syytteeseenpanon äärimmäisen vaikeaksi, hän sanoi BBC Newsille. "Yhteisöissä vallitsee suuri hiljaisuus. Mutta se on hyväksikäyttöä, ja se pitäisi lopettaa", hän sanoi.</w:t>
      </w:r>
    </w:p>
    <w:p>
      <w:r>
        <w:rPr>
          <w:b/>
        </w:rPr>
        <w:t xml:space="preserve">Tulos</w:t>
      </w:r>
    </w:p>
    <w:p>
      <w:r>
        <w:t xml:space="preserve">Casualty-ohjelman päätös esittää naisten sukuelinten silpominen (FGM) televisiossa parhaaseen katseluaikaan pakotti aiemmin "tabuaiheena" olleen aiheen valtavirran keskusteluun. BBC News puhuu ammattilaisten kanssa, jotka taistelevat käytännön lopettamisen puolesta.</w:t>
      </w:r>
    </w:p>
    <w:p>
      <w:r>
        <w:rPr>
          <w:b/>
        </w:rPr>
        <w:t xml:space="preserve">Esimerkki 1.553</w:t>
      </w:r>
    </w:p>
    <w:p>
      <w:r>
        <w:t xml:space="preserve">Celestina Olulode &amp; Rick KelseyNewsbeatin toimittajat GMB-liitto syytti ASOS:ia "venäläisen ruletin pelaamisesta ihmisten elämillä". ASOS kertoi Radio 1 Newsbeatille, että tämä on "luonut paniikkia ja hysteriaa jo ennestään epävarmoina aikoina" työoloista sen Barnsleyn varastossa. Varastossa työskentelee jopa 3 500 ihmistä, joista 500 voi olla paikalla milloin tahansa. Ammattiliitto oli tehnyt kyselyn, jonka mukaan suurin osa henkilöstöstä tunsi olonsa turvattomaksi, koska he työskentelivät liian lähellä toisiaan. Toimipaikka on vaatteiden verkkokaupan jakelukeskus, ja se on hallituksen poikkeusluettelossa, joka voi pysyä auki nykyisten myymälöiden sulkemisten aikana. Eräs ASOS:n työntekijä kertoi Newsbeatille, että he olivat "peloissaan sekä perheidensä että itsensä puolesta", koska varastossa työskentelevät työntekijät eivät pysty pitämään kahden metrin etäisyyttä toisistaan, kuten hallituksen sosiaalista syrjäyttämistä koskevissa toimenpiteissä määrätään. "Terveyttä ja turvallisuutta koskevat lisätoimenpiteet" "Mike", joka ei halunnut antaa oikeaa nimeään, on huolissaan siitä, että ihmiset ovat vaarassa. "He eivät halua viedä virusta kotiin ja levittää sitä eteenpäin", hän sanoo. ASOSin tiedottaja kuitenkin torjui lausunnossaan väitteet, joiden mukaan henkilökunta olisi vaarassa. "Lukituksen jälkeen olemme ottaneet käyttöön useita uusia terveys- ja turvallisuustoimenpiteitä, ja ympäristöterveyspäällikkö, joka vieraili paikalla perjantaina, vahvisti olevansa tyytyväinen käytössä oleviin menettelytapoihin", se sanoo lausunnossaan. Hallituksen mukaan yritysten ja työpaikkojen olisi kannustettava työntekijöitään työskentelemään kotona mahdollisuuksien mukaan, ja se on kehottanut ihmisiä pysymään aina kahden metrin etäisyydellä muista ihmisistä koronaviruksen puhjetessa. "Kahden metrin etäisyydellä pysyminen on todella vaikeaa, koska työtapoja ei ole muutettu työntekijöiden suojelemiseksi", Mike sanoo. "Kun työntekijät pakkaavat tavaroita, he ovat vain noin kolmen metrin päässä toisistaan, jos sitäkään, ja he ovat täynnä joka päivä. "150 pakkaajaa työskentelee vierekkäisillä työpisteillä." Mike on myös huolissaan siitä, että virus voi levitä helposti hänen kollegoidensa keskuudessa, koska he kirjautuvat sisään työvuoron alussa. "Saattaa olla, että 50 ihmistä jonottaa kääntöporttien luona yrittäen päästä varastoon töiden aloittamista varten", hän lisää. Asos on kiistänyt tämän. Se on kertonut Newsbeatille, että siellä on 90 pakkaajaa 3,8 metrin päässä toisistaan - ja että kaikki muut pakkauslinjat on poistettu. Se lisää: "Marshalit (tiiminvetäjät, terveys- ja turvallisuushenkilöstö ja ammattiliiton edustajat) ovat paikalla ohjaamassa turvallista kulkua ja toteuttamassa sosiaalista etäisyyttä parhaansa mukaan. Työvuorot päättyvät aikaisin, jotta ihmiset voidaan porrastaa poistuessaan työmaalta. "Olemme myös tehneet muutoksia kääntöportteihin. Sisätiloissa olevat kääntöportit ovat jatkuvasti auki pullonkaulojen välttämiseksi. "Työntekijöiden on kuitenkin otettava henkilökohtainen vastuu siitä, että he noudattavat kaikkia saatavilla olevia ohjeita." GMB-liitto on kannustanut ihmisiä allekirjoittamaan ASOSin toimitusjohtajalle Nick Beightonille osoitetun avoimen kirjeen tilanteen parantamiseksi. Myös Barnsleyn neuvosto on käynyt paikalla ja todennut, että ASOS noudattaa sosiaalisia etäisyystoimenpiteitä. Viime perjantaina tehdyllä vierailulla neuvosto totesi, että "virkamiehemme ei nähnyt missään vaiheessa yhtään työntekijää, joka ei olisi noudattanut näitä määräyksiä". Ei ole tiedossa, milloin ASOS otti käyttöön uudet turvatoimenpiteet. Uudet sosiaalista etäisyyttä koskevat toimenpiteet tulivat voimaan maanantaina 24. maaliskuuta. Harcus Parkerin työsuhdejuristi Dipo Osikoya sanoo, että työterveydestä ja -turvallisuudesta huolestuneille on tarjolla apua. "Jos olet huolissasi siitä, että sinut pakotetaan töihin, tai olet huolissasi siitä, että työnantajasi ei tee tarpeeksi suojellakseen terveyttäsi, muista, että on olemassa asiaa koskeva lainsäädäntö", hän sanoo Newsbeatille. "Työterveys- ja työturvallisuuslain mukaan työnantajan on varmistettava työntekijöiden, satunnaisten työntekijöiden ja vuokratyöntekijöiden turvallisuus, terveys ja hyvinvointi työssä ollessaan. Jos olet ammattiliiton jäsen, puhu ammattiliiton edustajan kanssa tai kysy oikeudellista neuvoa." Seuraa Newsbeatia Instagramissa, Facebookissa, Twitterissä ja YouTubessa. Kuuntele Newsbeatia suorana arkisin klo 12:45 ja 17:45 - tai kuuntele uudelleen täällä.</w:t>
      </w:r>
    </w:p>
    <w:p>
      <w:r>
        <w:rPr>
          <w:b/>
        </w:rPr>
        <w:t xml:space="preserve">Tulos</w:t>
      </w:r>
    </w:p>
    <w:p>
      <w:r>
        <w:t xml:space="preserve">ASOS kiistää täysin työntekijäliiton väitteet, joiden mukaan se vaarantaa työntekijöiden turvallisuuden, koska se ei ole toteuttanut sosiaalisia etäisyystoimenpiteitä koronaviruksen puhjetessa.</w:t>
      </w:r>
    </w:p>
    <w:p>
      <w:r>
        <w:rPr>
          <w:b/>
        </w:rPr>
        <w:t xml:space="preserve">Esimerkki 1.554</w:t>
      </w:r>
    </w:p>
    <w:p>
      <w:r>
        <w:t xml:space="preserve">Työ- ja eläkeministeri Iain Duncan Smith sanoi, että politiikka oli "verhonnut perheen laiminlyönnin puolueettomuuden verhoon". Hän lupasi investointeja, joilla varmistetaan, että vaikeuksissa olevat kotitaloudet saavat enemmän tukea sen sijaan, että "kohautamme olkapäitämme". Duncan Smith kehottaa yrityksiä, neuvostoja ja vapaaehtoisryhmiä auttamaan perheiden tukemisessa. Hallituksen Social Justice: Transforming Lives -raportissa luvataan kumota "parisuhderangaistus sosiaaliturvajärjestelmässä" ja tarjota parisuhdetukea "varhaisessa vaiheessa, jotta perheet pysyisivät yhdessä". "Mestari" Raportissa todetaan, että "lapsilla on taipumus nauttia paremmista tuloksista elämässään, kun samat kaksi vanhempaa pystyvät antamaan heille tukea ja suojelua koko ajan". Raportin mukaan 28 prosenttia yksinhuoltajaperheiden lapsista elää suhteellisessa köyhyydessä, kun taas parisuhdeperheiden lapsista 17 prosenttia. Raportissa lisätään: "Hallitus uskoo, että investoiminen haavoittuvassa asemassa olevien perheiden vakauttamiseen on paras lähtökohta huono-osaisuuden ja köyhyyden torjumiseksi. "Olemme päättäneet rohkaista, suojella ja tukea kaikenmuotoisia ja -kokoisia perheitä ja korostaa niiden merkitystä yksittäisille yhteisöille ja yhteiskunnalle laajemmin. Ohjelmassa luvataan "auttaa ihmisiä siirtymään asemaan, jossa he voivat jäljitellä mahdollisimman hyvin perheyksikön tarjoamaa turvallisuutta ilman, että liialliset määräykset ja byrokratia haittaavat heitä". Hallitus sanoo haluavansa "vakaampia perheitä - yhdessä pysyvien perheiden määrän lisääntymistä ja vastaavasti avioerojen ja erojen määrän vähenemistä, erityisesti silloin, kun mukana on lapsia". Tätä pidetään tähän mennessä selkeimpänä osoituksena siitä, että hallitus tukee politiikassaan perinteisiä kotitalouksia. "Vakavia seurauksia" Duncan Smith sanoi raportin julkistamistilaisuudessa: "Kun perheet ovat vahvoja ja vakaita, niin ovat myös lapset. "Tiedämme, että lapset, joita kasvattavat vanhemmat, joiden parisuhteen laatu ja tyytyväisyys ovat korkeat, voivat yleensä paremmin, kun taas vanhempien väliset voimakkaat ristiriidat ovat todistetusti haitallisia lasten hyvinvoinnille. "Kun perheet hajoavat, seuraukset voivat olla vakavia. Meidän on siis tuettava vakaita perheitä eikä kohautettava olkapäitämme, kun ne hajoavat. "Viime vuosina hallitus on kuitenkin lähettänyt viestin, jonka mukaan vakaat perheet eivät ole tärkeitä. "Se on verhonnut perheiden laiminlyönnin neutraaliuden verhoon, jättänyt investoimatta hajoamisen ehkäisyyn ja ottanut käyttöön sääntöjä ja instituutioita - kuten parisuhderangaistuksen verohyvitysjärjestelmässä - jotka ovat tehneet pariskuntien kannalta kannattavammaksi asua erillään kuin pysyä yhdessä. "Tänään lähetämme selkeän viestin siitä, että vakaat perheet ovat tärkeitä." Hän lisäsi: "Ja tämän ytimessä on se, että korostamme hallituksen tukea avioliitolle - olemme tässä strategiassa selkeästi sitä mieltä, että avioliittoa on tuettava ja kannustettava." Duncan Smith ilmoitti perustavansa ohjelman sosiaalisen hajoamisen estämiseksi. Varhaisen puuttumisen säätiön" odotetaan sisältävän Cityn yrityksiä ja paikallisviranomaisia, jotka investoivat hankkeisiin. Se on seurausta suosituksista, joita antoi työväenpuolueen kansanedustaja Graham Allen, joka teki koalitiolle selvityksen varhaisesta puuttumisesta sosiaalisiin ongelmiin. 4Children-hyväntekeväisyysjärjestön toimitusjohtaja Anne Longfield piti ilmoitusta myönteisenä ja totesi: "Tiedämme, että tehokkain apu tulee varhaisessa vaiheessa, ja sen pitäisi tukea perheitä löytämään pitkäaikaisia ratkaisuja ongelmiinsa." Care For The Family -hyväntekeväisyysjärjestön puheenjohtaja Mark Molden oli tyytyväinen hallituksen kommentteihin: "Jokainen perhe on ainutlaatuinen, ja kaikki perheet kokevat haastavia tilanteita ja hyviä aikoja, mutta jos pitäisi valita yksi perheasetelma, joka toimii parhaiten lasten kannalta, tutkimukset osoittavat johdonmukaisesti, että aina kun se on mahdollista, lasten on parempi kasvaa rakastavassa perheessä, jossa kaksi vanhempaa on naimisissa keskenään".</w:t>
      </w:r>
    </w:p>
    <w:p>
      <w:r>
        <w:rPr>
          <w:b/>
        </w:rPr>
        <w:t xml:space="preserve">Tulos</w:t>
      </w:r>
    </w:p>
    <w:p>
      <w:r>
        <w:t xml:space="preserve">Hallitus on luvannut "puolustaa" avioliittoa ja perheitä pyrkiessään vähentämään sosiaalista hajoamista.</w:t>
      </w:r>
    </w:p>
    <w:p>
      <w:r>
        <w:rPr>
          <w:b/>
        </w:rPr>
        <w:t xml:space="preserve">Esimerkki 1.555</w:t>
      </w:r>
    </w:p>
    <w:p>
      <w:r>
        <w:t xml:space="preserve">Yhteensä 40,2 prosenttia terveyslautakunnan alueen asukkaista on nyt rekisteröity luovuttajaluetteloon. Tohtori Paul Holder, NHS Grampianin elinluovutusten kliininen johtaja, sanoi: "Ihmiset ovat osoittaneet valtavaa anteliaisuutta." Aberdeenin munuaisensiirron saanut Shona Will sanoi: "En olisi täällä tänään ilman NHS:n elinluovutusrekisteriä. Se on muuttanut elämäni." Hän lisäsi: "Ei mene päivääkään, etten ajattelisi luovuttajaani. "Se vie kaksi minuuttia, voit tehdä sen verkossa tai jopa tekstiviestillä, ja voit pelastaa jonkun kaltaiseni." Aiheeseen liittyvät Internet-linkit Elinluovutus Skotlanti NHS Grampian</w:t>
      </w:r>
    </w:p>
    <w:p>
      <w:r>
        <w:rPr>
          <w:b/>
        </w:rPr>
        <w:t xml:space="preserve">Tulos</w:t>
      </w:r>
    </w:p>
    <w:p>
      <w:r>
        <w:t xml:space="preserve">NHS Grampian on saavuttanut korkeimman elintenluovutusmäärän - neljä ihmistä kymmenestä on rekisteröitynyt rekisteriin.</w:t>
      </w:r>
    </w:p>
    <w:p>
      <w:r>
        <w:rPr>
          <w:b/>
        </w:rPr>
        <w:t xml:space="preserve">Esimerkki 1.556</w:t>
      </w:r>
    </w:p>
    <w:p>
      <w:r>
        <w:t xml:space="preserve">Cameron puhui sen jälkeen, kun Sinn Féin oli peruuttanut tukensa hyvinvointiuudistuslaille. Sinn Féin peruutti maanantaina tukensa lakiehdotukselle syytettyään DUP:ää sopimuksen sitoumusten rikkomisesta. Cameron sanoi, että tärkeintä on panna sopimus täytäntöön. "Tärkeintä on nyt panna Stormontin sopimus täytäntöön, ja kaikkien, myös Sinn Féinin, pitäisi tehdä se, mihin he sitoutuivat sopimuksessa", Cameron sanoi parlamentin alahuoneessa. "Tiedän, että Pohjois-Irlannin ministeri tekee kovasti töitä varmistaakseen, että kaikki täyttävät lupauksensa." Itä-Belfastin kansanedustaja Naomi Long Alliance-puolueesta oli kysynyt Cameronilta, jakoiko tämä hänen suuttumuksensa siitä, että Sinn Féin "rikkoo" sopimuksen osana annettuja lupauksia. Pohjois-Irlannin ulkoministeri Theresa Villiers sanoi, että Sinn Féinin vetäytyminen hyvinvoinnin uudistamista koskevan lakiehdotuksen tuesta oli "hyödytöntä ja suuri pettymys". Hän sanoi toivovansa, että Pohjois-Irlannin puoluejohtajat saadaan pian koolle. Hän sanoi kuitenkin, että sopimusta ei avata uudelleen. "Meidän on jatkettava täytäntöönpanoa", hän sanoi. "Yhteisöverokysymys on vaikea. Se liittyy nimenomaisesti hyvinvointiuudistuksen ratkaisuun. "Lakiehdotuksessa on voimaantulolauseke, eikä ole epäilystäkään siitä, etteikö tämä hyvinvointikysymys olisi ratkaistava ja että toimeenpanovallan on täytettävä Stormont House -sopimuksen mukaiset velvoitteensa, ennen kuin lakiehdotus voidaan panna täytäntöön. "Mutta sillä välin hallitus ehdottaa, että lainsäädäntöä jatketaan sen parlamentaarisen etenemisen loppuun saattamiseksi, koska olemme päättäneet panna sopimuksen täytäntöön täysimääräisesti ja oikeudenmukaisesti". "Haluan tehdä hyvin selväksi, että Pohjois-Irlanti ei saa näitä hajautettuja toimivaltuuksia ennen kuin Stormont House -sopimus on pantu täytäntöön." DUP:n varajohtaja Nigel Dodds sanoi, että Sinn Féinin toimet sopimuksen rikkomiseksi ovat saaneet ihmiset "hämmästymään, hämmentymään ja todellakin vihaisiksi". "On hyvin selvää, että Sinn Féin asettaa oman kapean puolueensa edun haavoittuvien ihmisten ja koko Pohjois-Irlannin yhteisön edelle", hän lisäsi. "Valtava askel taaksepäin" Villiers oli samaa mieltä siitä, että Sinn Féinin toimet olivat "suuri yllätys, kun otetaan huomioon se innostus, jolla varapääministeri ja Sinn Féin edistivät sopimusta". "Olisi valtava askel taaksepäin, jos Stormont House -sopimus vaarantuisi, ja se syöstäisi meidät mahdollisesti takaisin sellaiseen budjetti- ja poliittiseen kriisiin, jonka kanssa kamppailimme viime vuonna", hän sanoi. Pohjois-Irlannin varjo-ministeri Ivan Lewis sanoi, että sopimuksen purkautuminen olisi "täydellinen katastrofi" taloudelliselle ja poliittiselle luottamukselle. Hän kysyi, aikooko Villiers kutsua koolle kiireellisiä neuvotteluja etenemismahdollisuuksien löytämiseksi ja sen selventämiseksi, mihin mennessä lakiehdotus on hyväksyttävä, jos toimeenpanovallan eikä virkamiesten on määrä vahvistaa ensi vuoden talousarvio. "Odotan tapaavani viisi puoluejohtajaa lähipäivinä, toivottavasti huomenna", Villiers sanoi. "On elintärkeää, että hyvinvointiuudistuksessa edistytään. Se on keskeinen osa Stormontin talon sopimusta. "Aion painostaa sitä, varsinkin koska ilman tätä lähestymistapaa Pohjois-Irlannin toimeenpanevan elimen talousarvio on kestämätön, mikä heikentää suuresti sen kykyä toimia tehokkaasti." Pohjois-Irlannin varapääministeri Martin McGuinness on sanonut, että 200 miljoonaa puntaa ratkaisisi hyvinvointiuudistukseen liittyvät ongelmat, mutta Pohjois-Irlannin ministeri on sanonut, että lisärahaa ei tule.</w:t>
      </w:r>
    </w:p>
    <w:p>
      <w:r>
        <w:rPr>
          <w:b/>
        </w:rPr>
        <w:t xml:space="preserve">Tulos</w:t>
      </w:r>
    </w:p>
    <w:p>
      <w:r>
        <w:t xml:space="preserve">Pääministeri David Cameron on sanonut, että kaikkien, myös Sinn Féinin, pitäisi tehdä se, mihin he sitoutuivat Stormont House -sopimuksessa.</w:t>
      </w:r>
    </w:p>
    <w:p>
      <w:r>
        <w:rPr>
          <w:b/>
        </w:rPr>
        <w:t xml:space="preserve">Esimerkki 1.557</w:t>
      </w:r>
    </w:p>
    <w:p>
      <w:r>
        <w:t xml:space="preserve">Esimerkiksi Years &amp; Years, Little Simz ja Bear's Den ovat kaikki hyötyneet ohjelmasta sen jälkeen, kun se perustettiin vuonna 2013. Momentum Music Fund myöntää 5 000-15 000 punnan suuruisia apurahoja Yhdistyneessä kuningaskunnassa toimivien artistien kehittämiseen. Lähes puolet tukea saaneista esiintyjistä on BAME-artisteja (mustat, aasialaiset ja etniset vähemmistöt). Järjestelmän perusti PRS Foundation, joka on hyväntekeväisyysjärjestö, joka rahoittaa uutta musiikkia ja lahjakkuuksia Yhdistyneessä kuningaskunnassa yhdessä Arts Council Englandin kanssa. Apurahoja voidaan käyttää kaikkeen, mitä nouseva artisti voi tarvita, kuten kiertueisiin, laitteisiin, äänittämiseen tai mainontaan. Säätiön mukaan 13 miljoonaa puntaa on tuotettu ja sijoitettu takaisin musiikkiteollisuuteen, kun artistit ovat esimerkiksi kiertäneet ja myyneet albumeita ja tuotteita. Years &amp; Years haki apurahaa kiertuetta varten ennen kuin se sai sopimuksen. "Olimme siinä vaiheessa, että olimme saavuttaneet rajamme sen suhteen, mitä pystyimme tekemään omilla varoillamme", sanoo yhtyeen manageri Martha Kinn. "Meillä oli todellinen visio. Meillä oli muodostumassa jonkinlainen fanikunta; he [bändi] alkoivat kirjoittaa upeita kappaleita. "Halusimme jatkaa itsenäisesti. Muistan kysymyksen (Momentum-lomakkeessa) 'missä näet bändin kolmen vuoden kuluttua?'. Me saavutimme sen ja enemmänkin." Rahoituksen avulla bändi pääsi kiertueille, rakentamaan fanipohjaa ja työstämään soundiaan ennen kuin he saivat sopimuksen Polydorilta. Little Simz käytti apurahansa matkustamiseen Kanadaan, mikä auttoi häntä rakentamaan profiiliaan kansainvälisesti, sekä auttoi häntä julkaisemaan debyyttialbuminsa A Curious Tale of Trials + Persons vuonna 2015. "Itsenäisenä artistina ja levy-yhtiön omistajana Momentum Music Fund on merkittävä apu minulle ja tiimilleni", hän sanoo. "Työskentelemme inspiroidaksemme ja osoittaaksemme uudelle brittiläiselle artistisukupolvelle, että he voivat vaikuttaa globaalissa mittakaavassa ilman, että heidän tarvitsee tehdä sopimusta suuren levy-yhtiön kanssa. "Tällainen rahoitus on valtava osa sitä, että matka kohti päämäärää on mahdollinen." Bugzy Malonen tarina on samanlainen. Hän käytti apurahaa auttaakseen levyttämään ja mainostamaan toista E.P:nsä Facing Time, joka nousi Britannian albumilistalla sijalle 6. "Se tarjosi minulle vankan perustan ja antoi minulle lisää itseluottamusta. Oli niin suuri ero, että ihmiset tukivat meitä", hän sanoo. Näille apurahoille on valtava kysyntä, 45 miljoonaa puntaa on haettu vuodesta 2013 lähtien ja yli 2,5 miljoonaa puntaa on myönnetty. PRS-säätiön toimitusjohtaja Vanessa Reed sanoo kuitenkin, että tämä on yksi menestyksekkäimmistä ohjelmista, joita he ovat koskaan toteuttaneet. "Odotan innolla rahaston kasvattamista seuraavien viiden vuoden aikana uusien ja nykyisten kumppaneiden kanssa, jotka jakavat intohimomme tukea monimuotoisia lahjakkuuksia ja kestäviä uria." Seuraa Newsbeatia Instagramissa, Facebookissa ja Twitterissä. Kuuntele Newsbeatia suorana lähetyksenä klo 12:45 ja 17:45 joka arkipäivä BBC Radio 1:llä ja 1Xtra:lla - jos et näe meitä, voit kuunnella uudelleen täällä.</w:t>
      </w:r>
    </w:p>
    <w:p>
      <w:r>
        <w:rPr>
          <w:b/>
        </w:rPr>
        <w:t xml:space="preserve">Tulos</w:t>
      </w:r>
    </w:p>
    <w:p>
      <w:r>
        <w:t xml:space="preserve">Uusia lahjakkuuksia tukeva musiikkirahasto on tuottanut yli 13 miljoonaa puntaa Britannian musiikkiteollisuudelle.</w:t>
      </w:r>
    </w:p>
    <w:p>
      <w:r>
        <w:rPr>
          <w:b/>
        </w:rPr>
        <w:t xml:space="preserve">Esimerkki 1.558</w:t>
      </w:r>
    </w:p>
    <w:p>
      <w:r>
        <w:t xml:space="preserve">Kiireellinen lauttojen hankintaprosessi, kun Yhdistynyt kuningaskunta valmistautui eroamaan EU:sta 29. maaliskuuta, maksoi veronmaksajille yli 85 miljoonaa puntaa. Tähän sisältyy 34 miljoonan punnan sovinto ja oikeudenkäyntikulut Eurotunnelin kanssa, joka sanoi, ettei sitä harkittu sopimuskumppaniksi. Hallitus sanoi, ettei se aio sitoutua lisäkapasiteetin ostamiseen, mutta sillä on tarvittaessa vaihtoehtoja. "Liikenneministeriö on ottamassa käyttöön rahtikapasiteettia koskevan puitesopimuksen, joka antaa ministeriöille mahdollisuuden varmistaa rahtikapasiteettia kriittisille toimitusketjuillemme tarpeen mukaan", tiedottaja sanoi. "Tämä puitesopimus ei velvoita hallitusta ostamaan tai varaamaan rahtikapasiteettia, mutta se tarjoaa joustavan luettelon toimijoista ja vaihtoehdoista kapasiteetin tarjoamiseksi, johon voidaan turvautua tarvittaessa." Hallitus oli aiemmin myöntänyt Seaborne Freightille, DFDS:lle ja Brittany Ferriesille yli 100 miljoonan punnan arvoisia sopimuksia, jotka kaikki lopulta peruttiin. Liikenneministeri Chris Grayling joutui kohtaamaan eronpyyntöjä sen jälkeen, kun hänen oli pakko peruuttaa 13,8 miljoonan punnan sopimus Seaborne Freightin kanssa, jolla ei ollut laivoja tai kauppahistoriaa. Kaikki kolme aiempaa sopimusta, joiden tarkoituksena oli tarjota lisäkapasiteettia ja lievittää Doverin kaltaisten satamien ruuhkia, oli tehty ilman julkista tarjouskilpailua, ja Eurotunnel oli nostanut kanteen. Hallituksen oli myös maksettava yli 51 miljoonaa puntaa DFDS:n ja Brittany Ferriesin kanssa tehtyjen sopimusten peruuttamisesta, kun Yhdistynyt kuningaskunta pyysi EU:lta jatkoaikaa eroprosessille, mikä tarkoitti, että se ei lähtenyt suunnitellusti 29. maaliskuuta. Tällä kertaa liikenneministeriö noudattaa avointa menettelyä ja pyytää tarjouksia kaikilta "asianmukaisesti päteviltä rahtiliikenteen harjoittajilta". Andrew Dean, entinen hallituksen lakimies, joka toimii nykyään Clifford Chancen julkisoikeudellisen osaston johtajana, sanoi: "Ministeriö on pelannut suoraa peliä, koska se on päättänyt noudattaa suhteellisen vähäriskistä hankintamenettelyä, joka on avoin toimittajille koko EU:sta ja sen ulkopuolelta." BBC:n talouselämän kirjeenvaihtaja Joe Miller sanoi, että Eurotunnel voi tällä kertaa tehdä tarjouksen, koska ilmoituksessa pyydetään hakemuksia "kuljetusmuodosta riippumatta", kunhan ne tarjoavat "roll-on, roll-off-kapasiteettia" kuorma-autoille. Seaborne Freight vahvisti, ettei se aio tehdä uutta tarjousta, kun taas Britanny Ferries sanoi "harkitsevansa huolellisesti", mitä kapasiteettia se voisi tarjota hallitukselle.</w:t>
      </w:r>
    </w:p>
    <w:p>
      <w:r>
        <w:rPr>
          <w:b/>
        </w:rPr>
        <w:t xml:space="preserve">Tulos</w:t>
      </w:r>
    </w:p>
    <w:p>
      <w:r>
        <w:t xml:space="preserve">Kuljetusyrityksiä pyydetään tekemään tarjouksia ylimääräisen rahtikapasiteetin tarjoamisesta, jota käytetään, jos Brexit ei toteudu 31. lokakuuta.</w:t>
      </w:r>
    </w:p>
    <w:p>
      <w:r>
        <w:rPr>
          <w:b/>
        </w:rPr>
        <w:t xml:space="preserve">Esimerkki 1.559</w:t>
      </w:r>
    </w:p>
    <w:p>
      <w:r>
        <w:t xml:space="preserve">Aardman Animations ja Engine ovat tehneet Creature Discomfortsin: Life in Lockdown Born Free -säätiölle. Elokuvassa arkipäiväiset keskustelut laitetaan eläinten, kuten oranki, maki ja merikrotti, suuhun. Ohjaaja Peter Peake sanoi toivovansa, että "herttaiset" hahmot auttavat ihmisiä suhtautumaan asiaan. "Sydäntäsärkevä" yksinäisyys Elokuva käyttää Aardmanin suositun Creature Comforts -sarjan formaattia, ja siinä käytetään Bristolissa, Manchesterissa ja Lontoossa nauhoitettujen lukitus- ja elinoloja käsittelevien haastattelujen vuoropuhelua. Eläimet eivät ole Aardmanin tavanomaista savimuunnelmaa koronavirusrajoitusten vuoksi, joten elokuva on tehty 2D-muodossa. Peake, joka myös suunnitteli hahmot, sanoi, että työryhmä käytti apunaan "ystäviä ja perheenjäseniä, joilla on mielenkiintoinen ääni - ihmisiä, jotka eivät ole hiljaa". "Kukaan heistä ei ole näyttelijä, joten kaikki mitä he sanovat, tulee sydämestä. "Kun kuulimme 89-vuotiaan isoäidin Doreenin (sirkuksen norsun ääni) puhuvan yksinäisyydestä, se oli sydäntäsärkevää, emmekä olisi voineet käsikirjoittaa mitään parempaa." Toinen hahmo, emoemo, on Peaken ystävä Rosaria, joka oli juuri muuttanut pienen tyttärensä kanssa Yhdistyneeseen kuningaskuntaan Riosta juuri ennen lukitusta. "Hän oli ihanteellinen ehdokas, koska hän oli jättänyt ihanan ympäristön ja joutunut todella pieneen asuntoon, jossa oli vain yksi ikkuna", hän sanoi. Born Free -säätiö toivoo, että elokuvan katsojat tuntevat myötätuntoa hahmoja kohtaan. Leijonanviljelyyn puututaan Born Free -säätiön eläinten hyvinvoinnista ja vankeudesta vastaava johtaja Chris Draper sanoi: "Moni meistä on kärsinyt lukituksesta aiheutuvista rajoituksista ja hankaluuksista. "Tämä (elokuva) on antanut meille vain lyhyen käsityksen turhautumisesta ja kompromisseista, joita vankeudessa elävät luonnonvaraiset eläimet kohtaavat koko elämänsä ajan." Born Free ja ENGINE julkaisivat vuonna 2019 The Bitter Bond -elokuvan, jolla lisätään tietoisuutta Etelä-Afrikan leijonankasvatuksesta. Sitä katsottiin yli 11 miljoonaa kertaa ja se keräsi 250 000 vetoomuksen allekirjoitusta, minkä seurauksena Etelä-Afrikan matkailupalveluiden järjestö (South African Tourism Services Association) perui tukensa kaikelle matkailijoiden ja villieläinten väliselle vuorovaikutukselle, kuten leijonanpentujen silittämiselle.</w:t>
      </w:r>
    </w:p>
    <w:p>
      <w:r>
        <w:rPr>
          <w:b/>
        </w:rPr>
        <w:t xml:space="preserve">Tulos</w:t>
      </w:r>
    </w:p>
    <w:p>
      <w:r>
        <w:t xml:space="preserve">Uusi animaatioelokuva käyttää lukkojen takana olevien ihmisten kamppailua lisätäkseen tietoisuutta vankeudessa elävistä villieläimistä.</w:t>
      </w:r>
    </w:p>
    <w:p>
      <w:r>
        <w:rPr>
          <w:b/>
        </w:rPr>
        <w:t xml:space="preserve">Esimerkki 1.560</w:t>
      </w:r>
    </w:p>
    <w:p>
      <w:r>
        <w:t xml:space="preserve">Lakiesitys liittovaltion hallituksen rahoittamiseksi tulevien viikkojen ajan ei saanut vaadittua 60 ääntä perjantaina keskiyöhön mennessä. Presidentti Trump syytti demokraatteja siitä, että he asettavat politiikan amerikkalaisten etujen edelle. Demokraatit syyttävät häntä siitä, että hän hylkäsi kahden puolueen kompromissiehdotukset. Neuvottelut kongressin molemmissa kamareissa jatkuivat lauantaina, ja senaatin republikaanijohtaja Mitch McConnell sanoi, että kamari palaa istuntoon sunnuntaina yrittämään umpikujan lopettamista. Valkoisen talon budjettipäällikkö on ilmaissut optimismia sen suhteen, että ratkaisuun päästään ennen maanantaita. Jos näin ei kuitenkaan tapahdu, sadat tuhannet liittovaltion työntekijät joutuvat olemaan ilman työtä ja toimistot suljettuina työviikon alussa. Edellinen hallituksen työnseisaus oli vuonna 2013, ja se kesti 16 päivää. Miksi osapuolet eivät pääse yhteisymmärrykseen? Tämä on ensimmäinen kerta, kun hallituksen työnsulku tapahtuu, kun yksi puolue, republikaanit, hallitsee sekä kongressia että Valkoista taloa. Perjantaina toimitetussa äänestyksessä tulos oli 50-49, mikä on kaukana lakiesityksen hyväksymiseen tarvittavasta 60:stä äänestä. Senaatin 51-paikkainen enemmistö republikaaneilla ei ollut tarpeeksi paikkoja lakiesityksen hyväksymiseen ilman demokraattien tukea. He haluavat rahoitusta rajaturvallisuuteen - mukaan lukien rajamuuri - ja maahanmuuttouudistuksiin sekä lisää sotilasmenoja. Demokraatit ovat vaatineet suojelua yli 700 000 lapsina Yhdysvaltoihin tulleen paperittoman maahanmuuttajan karkottamiselta. Republikaanit lisäsivät makeutusaineeksi pienituloisten perheiden lapsille tarkoitetun sairausvakuutusohjelman jatkamisen kuudella vuodella. Demokraatit haluavat kuitenkin, että ohjelmaa jatketaan pysyvästi. Trump syytti demokraatteja siitä, että he ovat "paljon enemmän huolissaan laittomista maahanmuuttajista kuin suuresta armeijastamme tai turvallisuudesta vaarallisella eteläisellä rajallamme". Senaatin johtava demokraatti Chuck Schumer syytti kuitenkin presidenttiä ja sanoi, että Trumpia painostavat "kovan oikeiston voimat hallinnossa". Valkoisen talon tiedottaja Sarah Sanders varoitti: "Presidentti ei neuvottele maahanmuuttouudistuksesta, ennen kuin demokraatit lopettavat pelinsä ja avaavat hallituksen uudelleen." Tästä voi tulla pitkittynyt ja ruma taistelu Anthony Zurcher, BBC News, Washington Kananlihapeli päättyi nokkakolariin. Republikaanit haluavat leimata tämän "Schumerin shutdowniksi", ja pohjimmiltaan he ovat oikeassa. Chuck Schumer ja hänen demokraattitoverinsa (muutaman republikaanin avustuksella) estivät lakiesityksen, joka olisi pitänyt hallituksen auki - ainakin väliaikaisesti. Vastuun määrittäminen ja syyllisyyden jakaminen ovat kuitenkin kaksi aivan eri asiaa. Demokraatit väittävät, että heillä oli sopimus presidentin kanssa kahdenvälisestä kompromissista, joka sisälsi maahanmuuttouudistuksen - mutta sitten hän perääntyi viime viikolla Oval Office -tapaamisessa, joka oli täynnä törkeyksiä. Republikaanit esittävät tämän niin, että liberaalit asettavat paperittomien maahanmuuttajien suojelun sotilaallisen valmiuden ja köyhien lasten sairausvakuutuksen edelle. Syyttelypelin voittajaa ei ole vielä päätetty. Yleensä tämäntyyppisissä välienselvittelyissä häviää se osapuoli, jonka suosio on alhaisin - huonoja uutisia Trumpille ja republikaaneille. Hyvä uutinen molemmille osapuolille on se, että heidän poliittinen tukikohtansa on innoissaan siitä, että he pelaavat kovaa peliä. Vuoden 2018 kaltaisilla välivaalivuosilla on tapana kannustaa tällaisiin tukikohdan kokoamiseen tähtääviin manöövereihin. Nyt kun raja on ylitetty, tästä voi tulla pitkittynyt ja ruma taistelu. Mikä on hallituksen työnseisaus? Yhdysvaltain talousarvio on hyväksyttävä 1. lokakuuta mennessä, jolloin liittovaltion varainhoitovuosi alkaa. Kongressi ei kuitenkaan useinkaan ole noudattanut tätä määräaikaa, ja neuvottelut jatkuvat pitkälle uuteen vuoteen, jolloin liittovaltion virastojen edellisen vuoden rahoitusta jatketaan väliaikaisesti. Koska kongressi ei onnistunut sopimaan jatkoajasta, joka olisi säilyttänyt hallituksen rahoituksen 16. helmikuuta asti, monet liittovaltion virastot ovat käytännössä suljettu lauantaina kello 00.01 (05.01 GMT). Suurin osa asunto-, ympäristö-, koulutus- ja kauppaministeriöiden henkilöstöstä jää maanantaina kotiin. Puolet valtiovarain-, terveys-, puolustus- ja liikenneministeriön työntekijöistä ei myöskään mene töihin. Viisumien ja passien käsittely saattaa myös viivästyä, ja jotkin kansalliset monumentit, kuten New Yorkin Vapaudenpatsas, on jo suljettu. Keskeiset palvelut, jotka suojelevat "ihmishenkiä tai ihmisten omaisuutta", jatkuvat kuitenkin, kuten kansallinen turvallisuus, postipalvelut, lennonjohto, sairaalahoito, avohoito, katastrofiapu, vankilat, verotus ja sähköntuotanto. Ja Trumpin hallinto sanoi aikovansa pitää kansallispuistot auki - niiden sulkeminen vuoden 2013 shutdownin yhteydessä herätti vihaista julkista reaktiota. Sulkeminen alkoi presidentti Trumpin virkaanastumisen ensimmäisenä vuosipäivänä. Myös hänen matkansa Maailman talousfoorumiin Sveitsin Davosiin ensi viikolla on asetettu kyseenalaiseksi. Mitä tapahtui vuoden 2013 shutdownin aikana? Monet liittovaltion työntekijät joutuivat jäämään virkavapaalle - viralliselta nimeltään lomautetuksi - 16 päivää kestäneen shutdownin aikana. Suurimmillaan noin 850 000 työntekijää oli päivittäin pois töistä. Se maksoi hallitukselle 2 miljardia dollaria menetettynä tuottavuutena ja johti "merkittäviin kielteisiin talousvaikutuksiin", OMB totesi tuolloin. Fox and Friends -kanavan haastattelema Donald Trump sälytti tuolloin syyn työnsulusta silloiselle presidentille Barack Obamalle. Lisää Trumpin ensimmäisestä vuodesta</w:t>
      </w:r>
    </w:p>
    <w:p>
      <w:r>
        <w:rPr>
          <w:b/>
        </w:rPr>
        <w:t xml:space="preserve">Tulos</w:t>
      </w:r>
    </w:p>
    <w:p>
      <w:r>
        <w:t xml:space="preserve">Syytökset ovat alkaneet siitä, että Yhdysvaltain senaatti ei onnistunut hyväksymään uutta talousarviota ja estämään monien liittovaltion palvelujen sulkemista.</w:t>
      </w:r>
    </w:p>
    <w:p>
      <w:r>
        <w:rPr>
          <w:b/>
        </w:rPr>
        <w:t xml:space="preserve">Esimerkki 1.561</w:t>
      </w:r>
    </w:p>
    <w:p>
      <w:r>
        <w:t xml:space="preserve">Hän kehotti myös seuraajiaan valmistautumaan viimeiseen ponnistukseen presidentti Nicolás Maduron syrjäyttämiseksi. Sähkökatkot alkoivat maanantaina, ja ne ovat vaikuttaneet sairaaloihin, julkiseen liikenteeseen, vesihuoltoon ja muihin palveluihin pahentaen kansallista talouskriisiä. Maduro syytti sähkökatkoksia opposition ja Yhdysvaltojen sabotaasista. Oppositio kuitenkin väittää, että syy on Venezuelan sosialistihallituksen kaksi vuosikymmentä jatkunut ali-investointi ja korruptio. "On tullut aika toimia jokaisessa osavaltiossa, jokaisessa yhteisössä, jotta vesi, sähkö ja kaasu saadaan takaisin", Guaidó sanoi pääkaupungissa Caracasissa järjestetyssä mielenosoituksessa. "Valo on sammunut, emme voi jäädä passiivisiksi toimijoiksi", hän sanoi. Hän kertoi kannattajilleen, että mielenosoitukset järjestetään lauantaina, mutta ei kertonut tarkempia yksityiskohtia. Guaidó sanoi, että valmistellaan joukkomobilisaatiota, jota kutsutaan operaatioksi "Vapaus" ja jolla Maduro yritetään pakottaa eroamaan. Tapahtuman on tarkoitus huipentua valtavaan marssimarssiin Caracasin läpi. Päivämäärää ei ole vahvistettu, mutta Guaidó sanoi, että operaatiota harjoitellaan 6. huhtikuuta. Hän lupasi matkustaa eri puolille Venezuelaa auttamaan valmisteluissa. Opposition hallitseman kansalliskokouksen johtaja Guaidó julisti itsensä väliaikaiseksi johtajaksi 23. tammikuuta ja totesi, että Maduron uudelleenvalinta viime toukokuussa oli laiton. Sähkökatkot pahentavat kriisiä Caracas ajautui pimeyteen ensimmäisen kerran maanantaina. Sähköt saatiin palautettua neljä tuntia myöhemmin, ennen kuin toinen sähkökatko iski. Hallitus kehotti työntekijöitä ja opiskelijoita pysymään kotona, kun sähkökatkot jatkuivat. Sähköt palasivat noin puoleen maan 24 osavaltiosta myöhään tiistaina, mutta katkesivat jälleen keskiviikkoaamuna. Aiemmin tässä kuussa useita päiviä kestänyt valtakunnallinen sähkökatko aiheutti ryöstelyä ja epätoivoa eri puolilla maata. "Luulen, että tästä tulee pahempi kuin ensimmäisestä sähkökatkosta", sanoi Julio Barrios, kirjanpitäjä Caracasissa. "Monet ihmiset haluavat tehdä töitä, mutta kuljetuksia ei ole, ja jos kukaan ei tee töitä, maa halvaantuu", Barrios lisäsi. Nestor Carreno sanoi, että hänen oli pakko sulkea pizzeria Caracasissa leikkausten vuoksi. "Ruokavarastot alkavat mädäntyä. Vettä ei ole. Liikenne ei käytännössä toimi. Ei ole viestintävälineitä", hän sanoi. Hallitus on sanonut taistelevansa toimitusten palauttamiseksi ja syyttänyt leikkauksista opposition "sabotaasia" ja "terrorismia" esittämättä kuitenkaan mitään todisteita väitteille. Trump ei sulje pois sotilaallisia toimia Keskiviikkona Yhdysvaltain presidentti Donald Trump kehotti Venäjää vetämään sotilashenkilöstönsä pois Venezuelasta sen jälkeen, kun kaksi Venäjän ilmavoimien konetta laskeutui Caracasin ulkopuolelle lauantaina. Trump puhui tavattuaan Washingtonissa Guaidón vaimon Fabiana Rosalesin. "Venäjän on poistuttava", Trump sanoi ja lisäsi, että "kaikki vaihtoehdot" ovat avoinna sen varmistamiseksi, että Venäjä poistaa sotilaansa. Kreml on pitkään ollut Venezuelan liittolainen, joka on lainannut eteläamerikkalaiselle valtiolle miljardeja dollareita ja tukenut sen öljyteollisuutta ja armeijaa. Venäjä on myös vastustanut voimakkaasti Yhdysvaltain toimia Venezuelan hallitusta vastaan suunnattujen pakotteiden määräämiseksi. Samaan aikaan YK vetosi Maduroon ja Guaidóan, jotta he lopettaisivat poliittisen kiistan, joka estää humanitaarisen avun pääsyn maahan, kertoi New York Times. Molemmille osapuolille lähetetyssä luottamuksellisessa raportissa ei jaettu syyllisyyttä Venezuelan kriisiin, mutta todettiin, että avun puuttuminen maasta pahentaa merkittävästi jo ennestään vakavaa kriisiä. Hallitus on estänyt tarvikkeita sisältävien kuorma-autojen pääsyn Venezuelaan Yhdysvalloista, Brasiliasta ja Kolumbiasta. Miten pääsimme tänne? Guaidó ja Maduro väittävät kumpikin olevansa Venezuelan perustuslaillinen presidentti. Pian sen jälkeen, kun Guaidó oli julistautunut väliaikaiseksi johtajaksi, hänen omaisuutensa jäädytettiin, ja maan korkein oikeus, jota hallitsevat hallituksen uskolliset, määräsi hänet matkustuskieltoon. 35-vuotias oppositiojohtaja uhmasi kuitenkin kieltoa viime kuussa, kun hän kiersi Latinalaisen Amerikan maissa keräämässä tukea. Guaidó on edelleen vaatinut presidentti Maduroa väistymään ja kehottanut pääasiassa hallitukselle uskollisia turvallisuusjoukkoja vaihtamaan puolta. Guaidó on tunnustettu johtajaksi yli 50 maassa, joista suurin osa Latinalaisessa Amerikassa ja Yhdysvalloissa. Maduro, jolla on edelleen Kiinan ja Venäjän tuki, syyttää oppositiota siitä, että se on osa Yhdysvaltojen järjestämää vallankaappausta.</w:t>
      </w:r>
    </w:p>
    <w:p>
      <w:r>
        <w:rPr>
          <w:b/>
        </w:rPr>
        <w:t xml:space="preserve">Tulos</w:t>
      </w:r>
    </w:p>
    <w:p>
      <w:r>
        <w:t xml:space="preserve">Venezuelan oppositiojohtaja Juan Guaidó on kehottanut kannattajiaan lähtemään kaduille protestoimaan maanlaajuisia sähkökatkoksia vastaan.</w:t>
      </w:r>
    </w:p>
    <w:p>
      <w:r>
        <w:rPr>
          <w:b/>
        </w:rPr>
        <w:t xml:space="preserve">Esimerkki 1.562</w:t>
      </w:r>
    </w:p>
    <w:p>
      <w:r>
        <w:t xml:space="preserve">Woolfe, joka ei saanut asettua ehdolle UKIP:n edellisissä johtajavaaleissa, sanoi, että puolue voisi korvata työväenpuolueen pääoppositiopuolueena. Entinen esikuntapäällikkö Kassam sanoi, että hän lopettaisi "kaksinaamaisuuden" puolueessa. He ovat ensimmäiset ehdokkaat, jotka ovat heittäneet hattunsa kehään sen jälkeen, kun Diane James erosi johtajan paikalta tiistaina. Ilmoitukset tulivat sen jälkeen, kun Farage oli ilmoittanut palaavansa UKIP:n väliaikaiseksi johtajaksi, kunnes Jamesin seuraajan löytämiseksi voitaisiin järjestää uudet vaalit. James ilmoitti erostaan vain 18 päivän jälkeen ja perusteli päätöstään ammatillisilla ja henkilökohtaisilla syillä. Hän tuli Faragen seuraajaksi 16. syyskuuta sen jälkeen, kun tämä erosi Brexit-äänestyksen jälkeen. Woolfe estettiin asettumasta ehdolle viime vaaleissa, kun hän jätti ehdokaspaperinsa 17 minuuttia myöhässä. Lausunnossaan hän vannoi "puolustavansa sivuutettua työväenluokkaa ja varmistavansa Britannian radikaalisti erilaisen poliittisen maiseman". Luoteis-Englannin europarlamentaarikko sanoi, että hänellä oli ollut houkutus loikata konservatiivien puolelle ennen kuin hän päätti pysyä UKIP:ssä. Hän myönsi olleensa "innostunut" pääministeri Theresa Mayn alkaneesta pääministerikaudesta ja mainitsi hänen tukensa uusille kielikouluille ja hänen ilmeisen sitoutumisensa "puhtaaseen Brexitiin". "Katsottuani pääministerin puheen sunnuntaina tulin kuitenkin siihen tulokseen, että vain vahva UKIP voi taata, että Brexit toteutuu kokonaisuudessaan, ja vain puolueemme voi puolustaa Midlandsin ja pohjoisen yhteisöjä", hän lisäsi. "Voimme korvata työväenpuolueen pääoppositiopuolueena." Kassam, Faragen entinen esikuntapäällikkö, joka nykyisin toimii Breitbart-sivuston toimittajana, sanoi olevansa "kyllästynyt tämän puolueen huipulla tapahtuvaan kikkailuun". Hän jätti tehtävänsä Faragen neuvonantajana vuonna 2015 sattuneiden sisäisten riitojen jälkeen. "Korruptiota on niin paljon. Kaksinaamaisuutta on niin paljon. On niin paljon ihmisiä, jotka kättelevät toisiaan ja sitten puukottavat heitä yksityisesti. Sen on loputtava", hän sanoi lausunnossaan. "Olen selvillä siitä, mitä edustan: vahvaa, yhtenäistä UKIP:tä, joka on vapaa tooryjen hajaannuttajista. Haluan, että tämä puolue on jatkossakin Brexitin kantava voima." Hän lisäsi: "Haluan, että meistä tulee todellinen oppositio ja pistämme tämän heppoisen työväenpuolueen nukkumaan." 'Elämäsi loppuu' Aiemmin Farage, joka oli UKIP:n johtaja vuosina 2006-2009 ja 2010-2016, kertoi BBC:lle, että hän jatkaisi puolueen väliaikaisena johtajana "vaaliprosessin ajan". Hän kertoi BBC:lle olevansa "teknisesti edelleen puolueen johtaja", koska Jamesin vahvistuslomakkeita ei ollut käsitelty ennen hänen äkillistä eroamistaan. Kysyttäessä, miksi James James oli eronnut, Farage sanoi uskovansa, että se johtui osittain perheen sairaudesta ja siitä, että hän oli "tajunnut", mitä työstä seurasi. "Kun otat tämän työn vastaan, elämäsi loppuu. Tämä on sitä, mitä olet 24/7, muuta ei ole. Luulen, että hän katsoi sen piippuun ja ajatteli: 'En halua elää elämääni näin'." Hän sanoi: "En halua elää elämääni näin". James, entinen liikenainen ja terveydenhuollon ammattilainen, voitti neljä muuta ehdokasta - Lisa Duffyn, Bill Etheridgen, Liz Jonesin ja Phillip Broughtonin - johtajataistelussa. Hän sai 8 451 ääntä 17 970 annetusta äänestä ennen Duffya, joka sai 4 591 ääntä. Entinen ehdokas Jones sanoi harkitsevansa myös uutta ehdokkuutta.</w:t>
      </w:r>
    </w:p>
    <w:p>
      <w:r>
        <w:rPr>
          <w:b/>
        </w:rPr>
        <w:t xml:space="preserve">Tulos</w:t>
      </w:r>
    </w:p>
    <w:p>
      <w:r>
        <w:t xml:space="preserve">UKIP:n maahanmuuttopolitiikan edustaja Steven Woolfe ja Nigel Faragen entinen neuvonantaja Raheem Kassam ovat ilmoittaneet asettuvansa ehdolle puolueen johtoon.</w:t>
      </w:r>
    </w:p>
    <w:p>
      <w:r>
        <w:rPr>
          <w:b/>
        </w:rPr>
        <w:t xml:space="preserve">Esimerkki 1.563</w:t>
      </w:r>
    </w:p>
    <w:p>
      <w:r>
        <w:t xml:space="preserve">Aiemmin suoraviestit olivat mahdollisia vain kahden toisiaan seuraavan Twitter-käyttäjän välillä. Käyttäjät voivat nyt muuttaa asetuksia ja sallia suorat viestit miltä tahansa profiililta, myös henkilöiltä tai yrityksiltä, jotka eivät seuraa heitä. Käyttäjä voi sitten vastata suoralla viestillä lähettäjälle, mutta ihmiset voivat edelleen estää muita käyttäjiä, jos nämä alkavat käyttää heitä väärin tai lähettää roskapostia. Twitter ilmoitti muutoksesta blogikirjoituksessa verkkosivuillaan. Muutoksiin kuuluu mm: "Toivomme, että nämä muutokset auttavat sinua pitämään Twitterissä helpommin ja suoremmin yhteyttä niihin ihmisiin, asioihin ja yrityksiin, joista välität eniten", Twitter sanoi. Sanfranciscolaisen yrityksen mukaan Twitterillä oli vuoden 2014 lopussa 288 miljoonaa kuukausittain aktiivista käyttäjää, jotka lähettivät 500 miljoonaa twiittiä päivässä. Se kilpailee WhatsAppin kaltaisia yrityksiä vastaan, jotka kertoivat tammikuussa, että sovelluksella lähetetään päivittäin 30 miljardia viestiä. WhatsAppilla on 700 miljoonaa kuukausittain aktiivista käyttäjää, ja se lanseerasi aiemmin tänä vuonna työpöytäviestivaihtoehdon. Facebook, joka omistaa WhatsAppin, kertoi oman Messenger-palvelunsa saavuttaneen 500 miljoonan käyttäjän rajan marraskuussa. Seuraa @BBCNewsbeat Twitterissä, BBCNewsbeat Instagramissa, Radio1Newsbeat YouTubessa ja nyt voit seurata BBC_Newsbeatia Snapchatissa.</w:t>
      </w:r>
    </w:p>
    <w:p>
      <w:r>
        <w:rPr>
          <w:b/>
        </w:rPr>
        <w:t xml:space="preserve">Tulos</w:t>
      </w:r>
    </w:p>
    <w:p>
      <w:r>
        <w:t xml:space="preserve">Twitter sanoo, että kuka tahansa voi lähettää tai vastaanottaa suoria viestejä.</w:t>
      </w:r>
    </w:p>
    <w:p>
      <w:r>
        <w:rPr>
          <w:b/>
        </w:rPr>
        <w:t xml:space="preserve">Esimerkki 1.564</w:t>
      </w:r>
    </w:p>
    <w:p>
      <w:r>
        <w:t xml:space="preserve">Silti juuri täällä, Llanrhaeadr ym Mochnantissa, valmistuu veistos vuonna 2015 kuolleesta laulajasta Liverpoolin Cavern Clubiin. Blackin perhe otti yhteyttä Castle Fine Arts Foundryyn oltuaan vaikuttunut sen valmistamista Beatles-patsaista. Se on myös tehnyt taideteoksia kuningattaresta ja nyrkkeilijä Muhammad Alista. Viimeisimmän teoksen taustalla oli laulajan kuoleman jälkeinen surunvalittelu, ja kukkia jätettiin Cavern-klubin alkuperäiselle sisäänkäynnille Mathew Streetillä sen jälkeen, kun Black kuoli 72-vuotiaana viime elokuussa. "Hän työskenteli täällä 60-luvun alussa ja tutustui kaikkiin täällä esiintyneisiin bändeihin", sanoi klubin johtaja Jon Keates. "Ihmiset tunsivat, että Cavern oli lähin mahdollinen paikka, jossa Cillan muistoa voitiin kunnioittaa." Hän kuvaili paikkaa "paikaksi, josta kaikki alkoi hänen kohdallaan", kun hän esiintyi Beatlesin, Gerry and the Pacemakersin ja The Merseybeatsin kaltaisten artistien kanssa. Kuvanveistäjä Andrew Edwards sanoi, että Blackin pojat halusivat kiittää kaikkia, jotka jättivät muistokirjoituksia. "(Se on) siellä, missä vanha sisäänkäynti oli ja missä Cilla työskenteli vaatehuoneessa ennen kuin hän jatkoi laulamista siellä", Edwards sanoi. "Se sopii (patsaan paikaksi), koska se palaa takaisin Millan juurille Mathew Streetille, Caverniin ja juhlistaa sitä nuorta tyttöä, joka on Beatlesin naisversio." Castle Fine Arts Foundry ja herra Edwards valittiin taideteoksen tekijöiksi sen jälkeen, kun he olivat luoneet yhden Liverpoolin "pakollisista maamerkeistä" Fab Fourista. Marraskuussa 2015 kaupungin Pier Headissa paljastettiin John Lennonin, Paul McCartneyn, George Harrisonin ja Ringo Starrin pronssipatsaat The Cavern Clubin tilauksesta. Yhtyeen "naispuolinen versio" liittyy heidän seurakseen kaupungin kaduille, kun Blackin taideteos valmistuu alkuvuodesta 2017.</w:t>
      </w:r>
    </w:p>
    <w:p>
      <w:r>
        <w:rPr>
          <w:b/>
        </w:rPr>
        <w:t xml:space="preserve">Tulos</w:t>
      </w:r>
    </w:p>
    <w:p>
      <w:r>
        <w:t xml:space="preserve">Powysin Tanat-laakson vuorilla sijaitseva valimo saattaa kuulostaa epätodennäköiseltä paikalta Cilla Blackin patsaan luomiseksi.</w:t>
      </w:r>
    </w:p>
    <w:p>
      <w:r>
        <w:rPr>
          <w:b/>
        </w:rPr>
        <w:t xml:space="preserve">Esimerkki 1.565</w:t>
      </w:r>
    </w:p>
    <w:p>
      <w:r>
        <w:t xml:space="preserve">Hebrides Rocket Range -rakettiradalla tehtiin leikkauksia sen jälkeen, kun majoitusta sen West Camp -leirillä Balivanichissa Benbeculassa oli vähennetty. Catering-sopimusyritys Elior UK on vahvistanut vähentäneensä henkilöstöään. Western Isles Range, joka työllistää yhteensä noin 200 työntekijää, toimii puolustusministeriön (MoD) puolesta QinetiQ:n toimeksiannosta. Elior UK sanoi: "Voimme vahvistaa, että yhdeksän Eliorin työntekijää on irtisanottu sen jälkeen, kun on käyty neuvotteluja, joiden tarkoituksena on määrittää West Campin supistettujen tilojen edellyttämä catering-taso." West Campin majoitustilojen kunnostus ja pienentäminen saatiin hiljattain päätökseen. QinetiQ:n tiedottajan mukaan West Camp on edelleen avoinna ja toiminnassa. Hän lisäsi: "Voimme vahvistaa, että catering-urakoitsijamme Elior on nyt saanut päätökseen työnsä, jonka tarkoituksena on määrittää resursointitarpeet supistettujen tilojen hallinnointia varten." "Valtava vaikutus" 1950-luvulla perustetulla Hebrides Rocket Range -rakettivartiostolla on toimipisteitä Benbeculalla, North ja South Uistilla sekä tutka-asema syrjäisellä St Kildan saariryhmällä. Range tarjoaa Yhdistyneen kuningaskunnan suurimman alueen rakettien ja ohjusten ampumiseen. Vuonna 2009 Comhairle nan Eilean Siarin paikallinen neuvosto ja saaren poliitikot ilmaisivat huolensa siitä, että ampumarata suljettaisiin. Puolustusministeriö vakuutti, että alueen tulevaisuus on turvattu, ja ilmoitti viime vuonna suunnitelmista investoida ampumaradalle. Na h-Eileanan an Iarin SNP:n kansanedustaja Angus MacNeil sanoi, että ampumarata on Uistin suurin työnantaja ja että työpaikkojen menetyksillä olisi "valtava vaikutus talouteen".</w:t>
      </w:r>
    </w:p>
    <w:p>
      <w:r>
        <w:rPr>
          <w:b/>
        </w:rPr>
        <w:t xml:space="preserve">Tulos</w:t>
      </w:r>
    </w:p>
    <w:p>
      <w:r>
        <w:t xml:space="preserve">Yhdistyneen kuningaskunnan suurimman ohjusalueen yhdeksän urakoitsijaa on irtisanottu.</w:t>
      </w:r>
    </w:p>
    <w:p>
      <w:r>
        <w:rPr>
          <w:b/>
        </w:rPr>
        <w:t xml:space="preserve">Esimerkki 1.566</w:t>
      </w:r>
    </w:p>
    <w:p>
      <w:r>
        <w:t xml:space="preserve">Vuosi sitten nimitetty John Engler sanoi, että entisen joukkuelääkärin Larry Nassarin hyväksikäyttämät voimistelijat "roikkuvat" skandaalissa. Hän esitti huomautuksensa Detroit News -lehden haastattelussa viime viikolla, ja häntä arvosteltiin voimakkaasti. Nassar on tuomittu yli 300 vuodeksi nuorten voimistelijoiden hyväksikäytöstä. Entinen olympialääkäri tuomittiin viime vuonna sadoista hyväksikäyttötapauksista USA Gymnasticsissa ja Michiganin osavaltion yliopistossa. USA Gymnasticsin johtaja ja Michiganin osavaltionyliopiston presidentti erosivat molemmat skandaalin seurauksena. "On paljon ihmisiä, joita tämä koskettaa, selviytyjiä, jotka eivät ole olleet valokeilassa", Engler sanoi Detroit Newsin haastattelussa. "Jollain tavalla he ovat pystyneet käsittelemään tätä paremmin kuin ne, jotka ovat olleet valokeilassa ja jotka nauttivat edelleen siitä hetkestä, tiedättehän, palkinnoista ja tunnustuksesta", hän lisäsi. Osavaltion entinen kuvernööri toimitti erokirjeensä yliopiston johtokunnalle keskiviikkoiltana. Hän kertoi, että useat johtokunnan jäsenet olivat pyytäneet häntä eroamaan. "Kun saavuin paikalle, löysin yliopiston kriisissä", hän kirjoitti. "Seksuaalisen hyväksikäytön paljastukset... Larry Nassar oli tehnyt MSU:sta ongelmallisen instituution." "Lopputulos on, että MSU on huomattavasti parempi ja vahvempi instituutio kuin vuosi sitten", hän lisäsi. Viime vuonna yliopisto suostui maksamaan 500 miljoonaa dollaria (371 miljoonaa puntaa) korvauksia urheilijoille, joita Nassar käytti hyväksi. Asianajajien mukaan 425 miljoonaa dollaria maksetaan kantajille, ja toiset 75 miljoonaa dollaria varattaisiin mahdollisia tulevia Nassaria, 54, ja yliopistoa vastaan esitettyjä syytöksiä varten.</w:t>
      </w:r>
    </w:p>
    <w:p>
      <w:r>
        <w:rPr>
          <w:b/>
        </w:rPr>
        <w:t xml:space="preserve">Tulos</w:t>
      </w:r>
    </w:p>
    <w:p>
      <w:r>
        <w:t xml:space="preserve">Michiganin osavaltionyliopiston väliaikainen presidentti on eronnut sanottuaan, että suuren seksuaalisen hyväksikäyttöskandaalin uhrit "nauttivat" huomiosta.</w:t>
      </w:r>
    </w:p>
    <w:p>
      <w:r>
        <w:rPr>
          <w:b/>
        </w:rPr>
        <w:t xml:space="preserve">Esimerkki 1.567</w:t>
      </w:r>
    </w:p>
    <w:p>
      <w:r>
        <w:t xml:space="preserve">On myös käynyt ilmi, että Michael Atherton sai laillisesti omistamansa aseet takaisin sen jälkeen, kun poliisi oli vienyt ne häneltä vuonna 2008. 42-vuotias löydettiin kuolleena talosta Hordenissa, lähellä Peterleetä, Durhamin kreivikunnassa, sunnuntaina. Myös hänen kumppaninsa Susan McGoldrick, 47, hänen siskonsa Alison Turnbull, 44, ja veljentytär Tanya Turnbull, 24, ammuttiin. Heidän ruumiinsa löytyivät Greenside Avenuella sijaitsevan paritalon eri huoneista. Ruumiinavauksessa kävi ilmi, että he kuolivat haulikon aiheuttamiin vammoihin. Poliisi vahvisti, että aseena käytettiin haulikkoa, joka oli laillisesti rekisteröity herra Athertonille osana hänen haulikkotodistustaan. Durhamin poliisin tiedottaja sanoi, että ampumista edeltävinä tunteina Atherton oli ollut juopottelemassa paikallisesti. Hänen puolisonsa oli juomassa erikseen kaveriporukan kanssa, johon kuuluivat myös hänen siskonsa ja veljentyttärensä. Ylikomisario Paul Goundry sanoi: "Uskomme, että herra Atherton ja Susan palasivat kotiinsa erillään, ja pian sen jälkeen syntyi riita. "Herra Atherton otti esiin haulikon ja ampui hetkessä Susanin, Tanyan ja Alisonin kuoliaaksi, ennen kuin käänsi aseen itseään vastaan." Hän sanoi, että hänellä oli ase. Kolme muuta ihmistä onnistui pakenemaan, mukaan lukien 19-vuotias nainen - paikallinen nimi Laura McGoldrick - joka pakeni yläkerran ikkunasta ja sai lieviä vammoja. Athertonilla oli lupa omistaa kuusi asetta, joista kolme oli haulikkoja ja kolme muuta "section-one"-aseiden ryhmään kuuluvaa asetta. Poliisi vahvisti, että poliisi vei hänen aseensa vuonna 2008 sattuneen välikohtauksen jälkeen, mutta ne palautettiin myöhemmin. Tiedottajan mukaan päätös oli kansallisen menettelyn mukainen. "Se oli yhden henkilön sana toista vastaan", hän sanoi. "Jos ei olisi perusteita hakea aseluvan peruuttamista, aseet palautettaisiin aseluvan haltijalle."</w:t>
      </w:r>
    </w:p>
    <w:p>
      <w:r>
        <w:rPr>
          <w:b/>
        </w:rPr>
        <w:t xml:space="preserve">Tulos</w:t>
      </w:r>
    </w:p>
    <w:p>
      <w:r>
        <w:t xml:space="preserve">Mies, joka tappoi kolme naista ja käänsi sitten aseen itseään vastaan, väitteli uhriensa kanssa kotonaan juuri ennen kuin ampui heidät, poliisi kertoi.</w:t>
      </w:r>
    </w:p>
    <w:p>
      <w:r>
        <w:rPr>
          <w:b/>
        </w:rPr>
        <w:t xml:space="preserve">Esimerkki 1.568</w:t>
      </w:r>
    </w:p>
    <w:p>
      <w:r>
        <w:t xml:space="preserve">Jamie McIvorBBC Skotlannin koulutuskirjeenvaihtaja Sekä Skotlannin toisen asteen opettajien liitto (SSTA) että EIS vaativat 10 prosentin palkankorotusta. EIS ilmoitti lauantaina suunnitelmista järjestää lakkoäänestys, ja nyt SSTA:n palkkakomitea suosittelee samanlaista äänestystä, jos valtuustot hylkäävät ensi viikolla ehdotetun parannetun tarjouksen. Skotlannin hallitus sanoo olevansa valmis rahoittamaan parannetun palkkatarjouksen, mutta se ei riitä 10 prosentin korotukseen. Se ehdottaa sopimusta, jonka mukaan opettajat saisivat 9 prosentin korotuksen tammikuun 2018 ja tämän vuoden huhtikuun välisenä aikana ja sen jälkeen 3 prosentin korotuksen ensi vuonna. Neuvostot päättävät tarjouksen hyväksymisestä ensi perjantaina neuvoston kattojärjestö Coslan kokouksessa. SSTA:n pääsihteeri Seamus Searson sanoi, että jos liitto järjestää lakkoäänestyksen, aikataulu olisi samanlainen kuin EIS:n suunnittelema. EIS aikoo järjestää äänestyksen helmikuussa ja voisi ryhtyä toimiin maaliskuussa. Searsonin mukaan oli turhauttavaa, että Cosla näytti olevan haluton tekemään uutta tarjousta mahdollisimman pian. Hän uskoi, että heidän pitäisi tehdä näin osoittaakseen, että he ovat tosissaan yrittäessään lopettaa kiistan. Skotlannin hallitus kertoi ammattiliitoille viime viikon lopulla parannettua tarjousta koskevista ehdotuksistaan ja julkisti suunnitelman lauantaina. Koulutusministeri John Swinney sanoi lauantaina, että parannettu tarjous on "selkeä osoitus sitoutumisestamme opettajien palkkaamiseen ja uudelleenkoulutukseen". Hän kehotti ammattiliittoja esittämään tarjouksen jäsenilleen ja lisäsi: "Työtaistelutoimet eivät ole kenenkään eivätkä varsinkaan lastemme ja nuoriemme etujen mukaisia. Olen keskittynyt siihen ja keskityn siihen, kunnes tämä asia on ratkaistu." Cosla edustaa Skotlannin neuvostojen yhteisiä etuja ja heijastaa jäsentensä näkemyksiä - järjestö ei voi toimia yksipuolisesti opettajien palkan kaltaisessa asiassa. Kaikkien sen jäsenten ylimääräisen kokouksen kutsuminen koolle suhteellisen lyhyellä varoitusajalla voisi osoittautua hyvin vaikeaksi.</w:t>
      </w:r>
    </w:p>
    <w:p>
      <w:r>
        <w:rPr>
          <w:b/>
        </w:rPr>
        <w:t xml:space="preserve">Tulos</w:t>
      </w:r>
    </w:p>
    <w:p>
      <w:r>
        <w:t xml:space="preserve">Toinen opettajien ammattiliitto varoittaa, että se voi järjestää lakkoäänestyksen palkkauksen vuoksi.</w:t>
      </w:r>
    </w:p>
    <w:p>
      <w:r>
        <w:rPr>
          <w:b/>
        </w:rPr>
        <w:t xml:space="preserve">Esimerkki 1.569</w:t>
      </w:r>
    </w:p>
    <w:p>
      <w:r>
        <w:t xml:space="preserve">GM ei usko, että maksettu mainonta Facebookissa vaikuttaa monien ihmisten autonvalintaan. Analyytikot sanoivat, että se herättää kysymyksiä Facebookin kyvystä nostaa voittoja. Tästä huolimatta Facebookin ensimmäinen osakeanti on osoittautunut niin suosituksi, että tiistaina se nosti osakkeen hintahaarukkaa. Se nosti hintahaarukkaa 28-35 dollarista osakkeelta 34-38 dollariin, mikä saattaa nostaa yrityksen kokonaisarvon yli 100 miljardiin dollariin (62,2 miljardiin puntaan). Uutistoimisto Reuters kertoi myös, että kysyntä oli niin suurta, että yhtiö laskisi liikkeelle jopa 25 prosenttia lisää osakkeita, jolloin se voisi kerätä noin 16 miljardia dollaria. Kaupankäynnin osakkeilla odotetaan alkavan perjantaina. Kahdeksan vuotta vanhalla sosiaalisella verkostolla on maailmanlaajuisesti 900 miljoonaa käyttäjää, ja se teki viime vuonna miljardi dollaria voittoa. Risk GM, joka on Yhdysvaltain kolmanneksi suurin mainostaja, on tunnetuin yritys, joka on lausunut mielipiteensä sosiaalisten verkostojen mainonnan kannattavuudesta perinteiseen mediaan verrattuna. Vaikka se luopuu maksullisesta mainonnasta, se jatkaa omaa Facebook-sivuaan. "Vaikka emme tällä hetkellä suunnittele jatkavamme mainontaa nimenomaan Facebookissa, olemme edelleen sitoutuneet aggressiiviseen sisältöstrategiaan kaikissa tuotteissamme ja tuotemerkeissämme, sillä se on edelleen erittäin tehokas väline, jolla voimme olla yhteydessä asiakkaisiimme", GM totesi lausunnossaan. Kilpailija Ford jatkaa kuitenkin sosiaalisen median strategiaansa. Tiedottaja sanoi: "Facebookia ei voi ostaa itselleen. Pitää olla uskottava läsnä ja tehdä innovatiivisia asioita." Pivotal Research Groupin internet- ja media-analyytikko Brian Wieser sanoi, että GM:n siirto lisää kysymyksiä sivuston liiketoimintasuunnitelmasta. "Tämä korostaa Facebookin yleisen liiketoimintamallin riskialttiutta", hän sanoi.</w:t>
      </w:r>
    </w:p>
    <w:p>
      <w:r>
        <w:rPr>
          <w:b/>
        </w:rPr>
        <w:t xml:space="preserve">Tulos</w:t>
      </w:r>
    </w:p>
    <w:p>
      <w:r>
        <w:t xml:space="preserve">Yhdysvaltalainen autojätti General Motors (GM) on ilmoittanut lopettavansa mainonnan Facebookissa muutama päivä ennen sosiaalisen verkoston osakkeiden pörssilaskua.</w:t>
      </w:r>
    </w:p>
    <w:p>
      <w:r>
        <w:rPr>
          <w:b/>
        </w:rPr>
        <w:t xml:space="preserve">Esimerkki 1.570</w:t>
      </w:r>
    </w:p>
    <w:p>
      <w:r>
        <w:t xml:space="preserve">David ThompsonBBC Nolan Show The Nolan Show'n haltuunsa saama kirje lähetettiin yhteisön ja vapaaehtoissektorin järjestöille, jotka toimivat yhteistyössä Trustin kanssa. Ainoana kriteerinä oli, että henkilökunnan oli oltava "asiakaskontaktissa". Mukana olivat taidealan järjestöt, yhteisöryhmät, parisuhdeneuvonta ja lastenhoitopalvelut. Trust ei pystynyt vahvistamaan, kuinka monta rokotetta oli annettu niille, jotka eivät enää olleet oikeutettuja rokotteisiin. Ministeriön toiminta Kirje lähetettiin 21. tammikuuta. Viikkoa myöhemmin trusti rajoitti tarjouksen koskemaan "fysiologisesti haavoittuvien aikuisten", esimerkiksi hengityselinsairauksista kärsivien, kanssa työskentelevää henkilökuntaa. Alkuperäinen käytäntö kumottiin terveysministeriön puututtua asiaan. Pohjois-Irlannin rokotusohjelma noudattaa koko Yhdistyneessä kuningaskunnassa sovittua lähestymistapaa, josta on sovittu rokotuksia ja immunisaatiota käsittelevässä yhteisessä komiteassa (Joint Committee on Vaccination and Immunisation, JCVI), joka määrittelee ryhmät, joille rokotukset olisi annettava ensisijaisesti lähinnä iän ja kliinisen haavoittuvuuden perusteella. Belfast Trust vastaa Pfizer-BioNTech-rokotteen toimittamisesta. Pohjois-Irlannissa rokotettiin ensimmäisenä ryhmänä hoitokotien henkilökunta ja asukkaat, sitten 80-vuotiaat ja sitä vanhemmat. Tavoitteena on, että 65 vuotta täyttäneet rokotetaan tämän kuun loppuun mennessä. Tammikuussa kävi ilmi, että terveydenhuollon taustahenkilöstö, kuten hankinta-, tietotekniikka- ja kirjanpitohenkilöstö, pystyi rekisteröitymään rokotteen saajaksi osana rokotteen käyttöönoton ensimmäistä vaihetta. Eräät etulinjan työntekijät, kuten opettajat, ovat painostaneet rokotteen saamista ensisijaisesti. Poliiseja ja palo- ja pelastuspalvelun henkilöstöä ei ole vielä rokotettu. Allianssin kansanedustaja Paula Bradshaw, joka istuu Stormontin terveysvaliokunnassa, sanoi, että uutinen kirjeestä "on hyvin loukkaava niille, jotka ovat CEV (Clinically Extremely Vulnerable, kliinisesti erittäin haavoittuva) ja jotka ovat suojautuneet yhteiskunnalta viimeiset 11 kuukautta, ja hoitajille (niille, jotka ovat hoitaneet heitä) - hyvin, hyvin harvat kummastakaan ryhmästä on vielä kutsuttu eteenpäin". Hän varoitti myös, että tämä lähestymistapa voisi johtaa "lobbaamiseen monien, monien muiden ammattien osalta, kuten bussinkuljettajien, vähittäiskauppiaiden, erityisesti sairaaloiden yhteydessä sijaitsevissa myymälöissä työskentelevien, lihankäsittelylaitoksissa työskentelevien... niiden työpaikkojen osalta, joissa on kohonnut riski joutua päivittäin kosketuksiin suurten ihmismäärien kanssa". Useat Belfastin yhteisö- ja vapaaehtoissektorin organisaatiot olivat pyytäneet rokotetta henkilöstölleen. Alaa edustava NICVA oli pyytänyt, että vapaaehtois- ja yhteisösektorin työntekijät saisivat rokotteen, jos julkisella sektorilla samankaltaisissa tehtävissä työskentelevät henkilöt rokotettaisiin. Gerry Tubritt Ballynafeigh Community Development Associationista kertoi The Nolan Show'ssa, että hänen organisaatiossaan ruokapaketteja jakavat työntekijät ovat saaneet rokotteen. "On oikein ja asianmukaista, että ruohonjuuritason palveluja tarjoaville ihmisille tarjotaan rokotetta, koska se suojaa heitä ja myös kaikkein haavoittuvimpia", hän sanoi. "Todella pahoillani" Belfast Trust sanoi lausunnossaan: "Tammikuun 21. päivänä 2021 lähetettiin kirje, jossa kehotettiin joissakin yhteisö- ja vapaaehtoissektorin organisaatioissa työskentelevää henkilöstöä varaamaan rokotusaika. "Tarkastelun jälkeen todettiin, että trusti oli lähettänyt tämän kirjeen joillekin organisaatioille virheellisesti. "Otimme yhteyttä asianomaisiin ryhmiin selventääksemme, että vain fysiologisesti haavoittuvien aikuisten - esimerkiksi sydän- tai hengityselinsairauksista kärsivien - parissa työskentelevää henkilöstöä pyydettiin tulemaan Covid-19-rokotteen saamiseksi.". "Olemme todella pahoillamme, että näin on tapahtunut, ja pahoittelemme kaikkia pettymyksiä ja turhautumista, joita tämä on aiheuttanut." Trust lisäsi, että koko henkilöstölle "tarjottiin rokotusta ennen kuin rokotusohjelma levitettiin palveluntarjoajille, joilla on sopimus palvelujen tuottamisesta yhteisö- ja vapaaehtoissektorilla". Kaikkiin, jotka saivat ensimmäisen rokotuksen virheellisesti, otetaan edelleen yhteyttä toisen rokotuksen saamiseksi 10 viikon kuluessa ensimmäisestä rokotuksesta.</w:t>
      </w:r>
    </w:p>
    <w:p>
      <w:r>
        <w:rPr>
          <w:b/>
        </w:rPr>
        <w:t xml:space="preserve">Tulos</w:t>
      </w:r>
    </w:p>
    <w:p>
      <w:r>
        <w:t xml:space="preserve">Belfast Trust on pyytänyt anteeksi tarjottuaan Covid-19-rokotteita yhteisö- ja vapaaehtoisryhmille ennen muita etulinjan työntekijöitä.</w:t>
      </w:r>
    </w:p>
    <w:p>
      <w:r>
        <w:rPr>
          <w:b/>
        </w:rPr>
        <w:t xml:space="preserve">Esimerkki 1.571</w:t>
      </w:r>
    </w:p>
    <w:p>
      <w:r>
        <w:t xml:space="preserve">Yhteisen maatalouspolitiikan (YMP) kautta viljelijöille myönnettävät EU:n tuet olisi käsiteltävä 30. kesäkuuta mennessä. Euroopan komission lähteiden mukaan hallitus on kuitenkin pyytänyt määräajan pidentämistä 15. lokakuuta asti. Nicola Sturgeon oli aiemmin kieltäytynyt vahvistamasta, haettiinko pidennystä. Komission vahvistus sai Skotlannin konservatiivit syyttämään Sturgeonia siitä, että hän yritti väistää asiaa, ja he väittivät, että se oli uusi todiste "SNP:n hallituksen salailu- ja kieltämiskulttuurista". On selvää, että komissio harkitsee edelleen jatkoaikapyyntöä, ja Skotlannin hallitusta kannustetaan nopeuttamaan maksuja viljelijöille ennen ensi viikon määräaikaa. Määräaikaa pidennettiin myös viime vuoden lokakuuhun, kun ongelmat Skotlannin hallituksen uudessa 178 miljoonan punnan IT-järjestelmässä aiheuttivat maksujen viivästymistä, minkä vuoksi monet skotlantilaiset viljelijät joutuivat alan johtajien mukaan kassakriisiin. NFU Scotlandin puheenjohtaja Andrew McCornick sanoi Highland Show'ssa: "Olemme pyytäneet Skotlannin hallitusta käymään selkeää ja avointa vuoropuhelua maksuista alan kanssa. Maanviljelijöiden ja viljelijöiden olisi pitänyt saada ensimmäisenä tietää, että maksut viivästyvät jälleen kerran. "Tämä ei auta millään tavalla palauttamaan luottamusta tai rakentamaan luottamusta." "Poikkeuksellinen toimenpide" Skotlannin hallitusta uhkasi 40-125 miljoonan punnan sakko, koska se ei ollut noudattanut viime vuoden määräaikaa ennen kuin pidennyksestä sovittiin. EU:n maatalouskomissaari Phil Hogan korosti tuolloin, että pidennys oli "poikkeuksellinen toimenpide", joka heijasteli vaikeuksia, joita joillakin jäsenvaltioilla ja hajautetuilla alueilla oli ollut uuden YMP:n ensimmäisenä maksuvuonna. Davidson painosti Davidsonia tämänvuotisista maksuista ensimmäisen ministerin kysymyksissä, ja hänen on määrä puhua maanviljelijöiden johtajille Royal Highland Show'ssa perjantaina. Ensimmäinen ministeri sanoi: "Maaseutuministeri Fergus Ewingin johdolla hallitus on keskittynyt erittäin tarkasti varmistamaan, että maksut suoritetaan ja että viljelijöille on tällä välin tarjolla lainajärjestelmä, jolla varmistetaan, että viljelijöiden kassavirtaongelmista huolehditaan. "Pyrimme maksamaan maksut ajallaan ja keskustelemme edelleen Euroopan komission kanssa kaikista tarpeellisiksi katsomistamme varajärjestelyistä. "Maksujen suorittamisessa on edistytty hyvin sekä vuoden 2015 kierroksen että nyt myös vuoden 2016 kierroksen osalta." Mitä YMP-maksut ovat? YMP-järjestelmän uudistusten myötä tilatukijärjestelmä korvattiin vuonna 2015 uudella perustukijärjestelmällä. BPS on tärkein EU:n tuki, jota viljelijät voivat saada Skotlannissa, ja rahat jakaa Skotlannin hallitus. Tukien tarkoituksena on toimia turvaverkkona maanviljelijöille ja viljelijöille täydentämällä heidän pääasiallisia yritystulojaan. Viime vuonna 19 674 skotlantilaista maaseutuyritystä sai YMP-tukia yhteensä noin 650 miljoonaa puntaa. Sturgeon sanoi, että hallitus on käsitellyt "pientä määrää tunnettuja puutteita", jotka ovat viivyttäneet joitakin hakemuksia, mutta sanoi, että niitä käsitellään nyt. Ensimmäinen ministeri lisäsi: "Teemme töitä, jotta määräaikaan päästään, ja teemme niin joka päivä määräaikaan asti." Davidson sanoi kuitenkin, että Sturgeon oli kieltäytynyt vastaamasta hänen kysymykseensä siitä, tarvitseeko hallitus pidennystä määräaikaan tänä vuonna, joten voidaan olettaa, että vastaus on "kyllä". Davidsonin mukaan 6 000 hakemusta oli vielä käsittelemättä, mikä on noin kolmannes Skotlannin hakemusten kokonaismäärästä. Hän sanoi: Hän sanoi: "Vuoden alussa Nicola Sturgeon puhui suoraan maanviljelijöille National Farmers Unionin konferenssissa ja sanoi: "Ymmärrämme vaikeudet, joita maksujen myöhästyminen aiheutti teille viime vuonna, pyydämme anteeksi näitä vaikeuksia ja olemme päättäneet olla toistamatta niitä". "Taas yksi lupaus rikottu, miksi Skotlannin maaseudun pitäisi enää koskaan luottaa teihin?" 'Epäonnistuitte toimittamaan", neiti Sturgeon vastasi: "Jatkamme tämän järjestelmän toteuttamista ja pyrimme edelleen toteuttamaan sen määräajassa. "Olemme ottaneet käyttöön lainajärjestelyjä, jotta viljelijät saisivat rahaa, josta he ovat riippuvaisia, ja tämä oli suoranainen sitoumukseni viljelijöille. "Jatkamme siis tämän järjestelmän toteuttamista, työskentelemme edelleen ahkerasti korjataksemme kaikki tietotekniikkajärjestelmään liittyvät ongelmat ja jatkamme myös YMP-tukien suojelua pidemmällä aikavälillä." "Jatkamme myös YMP-tukien suojelua pidemmällä aikavälillä." Kun kävi ilmi, että Skotlannin hallitus oli todellakin hakenut pidennystä, Davidson hyökkäsi pääministeriä ja maaseudun talousministeriä Fergus Ewingia vastaan ja sanoi, että he olivat "luvanneet korjata rikkinäisen tilatukijärjestelmän viime vuoden katastrofin jälkeen". Hän sanoi: "Sen sijaan saamme nyt tietää, että SNP on jälleen kerran epäonnistunut Skotlannin maaseutuelinkeinon hyväksi ajoissa - vaarana on toinen valtava sakko ja lisäviivästyksiä vaikeuksissa oleville maanviljelijöille ja croftereille. "Sen sijaan, että hän olisi ottanut tämän asian esille, kun otin sen esille hänen kanssaan tänään, pääministeri yritti väistää sitä. "Tällä viikolla SNP:n hallitusta on haukuttu avoimuuden puutteesta. Tämä surullinen episodi vain vahvistaa, että SNP:n hallituksen salailun ja kieltämisen kulttuuri ulottuu aivan huipulle asti." Skotlannin hallituksen tiedottaja vastasi, että he ovat toistuvasti tehneet selväksi "päättäväisyytensä" suorittaa "valtaosa" YMP:n maksuista kesäkuun määräaikaan mennessä ja että "teemme kaikkemme saavuttaaksemme tämän tavoitteen". Hän sanoi: "Virkamiehet ovat kirjoittaneet Euroopan komissiolle ja pyytäneet sen suostumusta pidentää tarvittaessa ensimmäisen pilarin maksujen maksumääräaikaa 30. kesäkuuta 15. lokakuuta asti, koska Skotlannissa on erittäin haastavia toimitus- ja täytäntöönpanokysymyksiä. Tämä on yksinkertaista varovaisuutta, kun otetaan huomioon asiaan liittyvät aikataulut."</w:t>
      </w:r>
    </w:p>
    <w:p>
      <w:r>
        <w:rPr>
          <w:b/>
        </w:rPr>
        <w:t xml:space="preserve">Tulos</w:t>
      </w:r>
    </w:p>
    <w:p>
      <w:r>
        <w:t xml:space="preserve">Skotlannin hallitus on jälleen pyytänyt pidennystä EU:n maataloustukien maksamiselle asetettuun määräaikaan, kertoo BBC Scotland.</w:t>
      </w:r>
    </w:p>
    <w:p>
      <w:r>
        <w:rPr>
          <w:b/>
        </w:rPr>
        <w:t xml:space="preserve">Esimerkki 1.572</w:t>
      </w:r>
    </w:p>
    <w:p>
      <w:r>
        <w:t xml:space="preserve">Tim MastersArts and Entertainment -lehden kirjeenvaihtaja Mutta hän suhtautuu vaatimattomasti Oscar-huumaan, joka ympäröi hänen uusinta elokuvarooliaan neuvostoagenttina Steven Spielbergin kylmän sodan aikaisessa trillerissä Bridge of Spies. "Yritän henkilökohtaisesti olla välittämättä siitä, mutta olen tietoinen siitä, että se on mennyt hyvin kaupaksi", sanoo rauhallisesti puhuva englantilainen näyttelijä, ohjaaja ja näytelmäkirjailija. "Olen tehnyt töitä pitkään, mutta monet ihmiset eivät tunne minua. Olen kuin vintage-auto, jota he eivät ole ennen nähneet." Bridge of Spies -elokuvassa Rylance esittää tosielämän neuvostoliittolaista tiedustelu-upseeria Rudolf Abelia, joka pidätetään 1950-luvun New Yorkissa ja jota syytetään vakoojana. Abelin tapauksen ottaa käsittelyyn Tom Hanksin esittämä periaatteellinen vakuutusasianajaja James Donovan, joka haluaa varmistaa, että Abel saa oikeudenmukaisen oikeudenkäynnin. Donovan joutuu keskelle kylmän sodan kriisiä, kun CIA pyytää häntä neuvottelemaan salaa vanginvaihdosta, johon osallistuisivat Abel ja kaapatun amerikkalaisen vakoilukoneen lentäjä. "Geordie-vakooja" Yksi yllättävä seikka Abelista on se, että hän syntyi Newcastle-upon-Tynessä ja tunnettiin alun perin nimellä William August Fisher. "Ainoa henkilö, jonka tapasin ja joka tiesi hänestä, oli Sting", Rylance kertoo, miten hän tapasi Tyneside-syntyneen entisen Police-keulamiehen kuvausten päätyttyä. "Sting tiesi, että hän oli kuuluisa geordialainen venäläisvakooja. Hän sanoi: 'Toivottavasti näyttelet häntä geordiana'. Sanoin, että tutkimukseni mukaan hän kuulosti skotlantilaiselta. Väistin luodin, koska geordie-aksenttia on hyvin vaikea tehdä. "Luin, että Abel ja hänen isänsä jakoivat ensimmäisen maailmansodan aikana lentolehtisiä, joilla he yrittivät vakuuttaa nuoria englantilaisia miehiä siitä, etteivät he värväytyisi sotaan. Hän oli siis ilmeisesti ollut mukana poliittisessa toiminnassa jo hyvin varhain, ennen kuin he palasivat Venäjälle. "Luin myös, että hän ei koskaan osannut puhua venäjää ilman englantilaista aksenttia." Rylance valittiin Bridge of Spies -elokuvaan sen jälkeen, kun Spielberg oli nähnyt hänet näyttämöllä menestysnäytelmässä Twelfth Night, jossa ristiinpukeutuva Rylance esitti Oliviaa. Hänen muita tunnetuimpia näyttämötöitään ovat Jerusalem ja Boeing-Boeing. Hän toimi 10 vuoden ajan Shakepeare's Globe -teatterin taiteellisena johtajana. Kyseessä on Rylance'n tähän mennessä suurin elokuvarooli - hänen ansioluettelossaan ovat myös elokuvat Anonymous ja The Other Boleyn Girl - ja Rylance sanoo, että hän tunsi olonsa hyvin valmistautuneeksi näyteltyään Thomas Cromwellia äskettäisessä BBC:n Wolf Hall -filmatisoinnissa. "17 viikkoa kestäneet kuvaukset, joissa esitimme niin salaperäistä ja hiljaista hahmoa, olivat hyvin intensiivistä työtä", hän sanoo. "Sain kuvauksissa paljon itseluottamusta kyvystäni rekisteröityä kameraan. Sillä oli suuri merkitys." Näyttelijä sanoo, ettei häntä haittaa elokuviin liittyvä harjoitusaikojen puute. "Usein ensivaistosi ja tekemäsi virheet ovat parempia kuin se, mitä mielesi suunnittelee", hän sanoo. "Täytyy vain heittäytyä luottavaisesti ohjaajan käsiin." Hänen mukaansa teatterissa harjoituksissa pitäisi pyrkiä luomaan esityksiä, jotka voivat "kasvaa ja muuttua" koko esityksen ajan. "En työskentele sellaisten teatteriohjaajien kanssa, jotka yrittävät lukita esityksen lehdistöiltaan ja sitten sinun on oltava samanlainen joka ilta. En vain tee niin", hän sanoo. "Teatterin harjoitukset ovat enemmänkin kuin jalkapallojoukkueen valmistautuminen koko kauden pelaamiseen." "Teatterissa harjoitukset ovat kuin jalkapallojoukkueen valmistautuminen koko kauden pelaamiseen." Bridge of Spies saattaa olla Rylancen ensimmäinen yhteistyö Spielbergin kanssa, mutta ei viimeinen. Ohjaaja oli niin vaikuttunut Rylanceen, että viikon kuluttua kuvauksista hän antoi näyttelijälle kopion seuraavan projektinsa käsikirjoituksesta, joka on Roald Dahlin The BFG -kirjan sovitus valkokankaalle. "Luulin, että hän halusi vain mielipiteeni siitä", Rylance sanoo. "En tajunnut, että hän itse asiassa tarjosi minulle BFG:n roolia. "En ollut lukenut kirjaa, mutta käsikirjoitus oli loistava. Jouduin hieman muuttamaan suunnitelmiani, jotta pääsin mukaan." Elokuva kuvattiin Vancouverissa aiemmin tänä vuonna, ja se on nyt jälkituotannossa. "Se oli motion-capture, joten suoritukseni elää vain tietokoneessa", Rylance kertoo roolistaan, nimikkoroolistaan Iso ystävällinen jättiläinen. "Olen 24 jalan korkuinen ja minulla on isot korvat." Roolit eivät ole paljon suurempia, mutta nyt kaikki katseet ovat Rylanceen, joka odottaa, lisääkö hänen hiljaisen voimakas roolinsa neuvostovakoojana uuden patsaan hänen palkintokaappiinsa. Bridge of Spies ilmestyy Isossa-Britanniassa 26. marraskuuta. The BFG ilmestyy kesällä 2016.</w:t>
      </w:r>
    </w:p>
    <w:p>
      <w:r>
        <w:rPr>
          <w:b/>
        </w:rPr>
        <w:t xml:space="preserve">Tulos</w:t>
      </w:r>
    </w:p>
    <w:p>
      <w:r>
        <w:t xml:space="preserve">Mark Rylance, sukupolvensa kiistatta paras näyttelijä, on jo saanut kolme Tonya, kaksi Olivier-palkintoa ja TV-Bafta-palkinnon.</w:t>
      </w:r>
    </w:p>
    <w:p>
      <w:r>
        <w:rPr>
          <w:b/>
        </w:rPr>
        <w:t xml:space="preserve">Esimerkki 1.573</w:t>
      </w:r>
    </w:p>
    <w:p>
      <w:r>
        <w:t xml:space="preserve">Alison HoltSosiaalisten asioiden kirjeenvaihtaja, BBC News Tämä pätee erityisesti silloin, kun hyväksikäyttö tapahtuu perheessä - paikassa, jossa lapsen pitäisi olla turvassa. Olemme jo pitkään tienneet, että vain suhteellisen pieni osa hyväksikäyttötapauksista tulee viranomaisten tietoon, mutta tämä Englannin lastenvaltuutetun raportti on kattava yritys mitata ja ymmärtää piilossa olevaa hyväksikäyttöä. Sen johtopäätös, jonka mukaan vain yksi kahdeksasta seksuaalisen hyväksikäytön kohteeksi joutuneesta lapsesta tulee viranomaisten tietoon, on häkellyttävä luku, mutta se ei yllätä monia alalla työskenteleviä. Asiantuntijat kuvaavat usein ilmoitettua hyväksikäyttöä jäävuoren huipuksi. Tässä tutkimuksessa pyritään mittaamaan koko jäävuori. Ongelman laajuuden laskeminen on arvokasta, mutta ehkä tärkeämpää on se, mitä se kertoo meille siitä, miten me yhteiskuntana reagoimme kaltoinkohteluun. Tabut ovat valtavia - erityisesti silloin, kun hyväksikäyttö tapahtuu perheen sisällä - ja tässä raportissa korostetaan, kuinka vaikeaa lasten on löytää oikeat sanat ja oikea henkilö, jolle kertoa asiasta. Tutkijat keräsivät tietoja kaikilta Englannin poliisivoimilta ja paikallisviranomaisilta. He tarkastelivat olemassa olevaa tutkimusta, ja yli 750 hyväksikäytöstä selviytynyttä osallistui kyselyyn, joka lienee suurin laatuaan. Raportin mukaan useimmat hyväksikäytön uhrit eivät kertoneet kenellekään siitä, mitä heille tapahtui, ennen kuin he olivat 12-vuotiaita tai vanhempia. Raportissa todettiin myös, että hyväksikäyttö alkoi yleensä paljon nuorempana. Selviytyjäkyselyn vastauksista kävi ilmi, että hyväksikäyttö alkoi useimmiten noin yhdeksän vuoden iässä. "Tällä hetkellä luotamme siihen, että lapset pystyvät kertomaan aikuisille", sanoo Englannin lapsiasiavaltuutettu Anne Longfield. "Useimmat lapset kertovat meille, etteivät osaa kertoa tai pelkäävät kertoa, joten useimmat eivät tule lakisääteisten palveluiden tietoon, ja meidän on muutettava tätä." Yksi tutkimuksen huolestuttavimmista havainnoista on kuitenkin se, että kun lapset keräsivät rohkeutta kertoa jollekin, hyväksikäyttö usein jatkui. Useimmat päättivät kertoa äidilleen, ystävälle tai opettajalle, mutta vaikka he kertoisivat poliisille, monissa tapauksissa heitä ei silti suojeltu. "Vaikea ajatella" Bedfordshiren yliopiston professori Jenny Pearce teki tutkimusta raporttia varten ja kuului tutkimusryhmään. Hänen mielestään erityisesti perheissä tapahtuva hyväksikäyttö on yhteiskunnalle todella haastavaa. "Lasten seksuaalinen hyväksikäyttö on vastoin kaikkea sitä, mitä odotamme perheeltä", hän sanoo. "Meidän on vaikea ajatella, että sitä tapahtuu omissa kodeissamme, vaan on paljon helpompaa ajatella, että lapsen seksuaalinen hyväksikäyttö tapahtuu laitoksissa tai jossain muualla." BBC Magazine: Ovatko pedofiilien aivot kytketty eri tavalla? Lapsiasiavaltuutettu haluaa, että viranomaisten tapa puuttua lasten hyväksikäyttöön mietitään kokonaan uudelleen. Hänen raportissaan vaaditaan parempaa koulutusta kaikille lasten kanssa tekemisissä oleville ammattilaisille, jotta he osaisivat havaita hyväksikäytön merkit. Siinä todetaan myös, että jo viisivuotiaille lapsille pitäisi antaa niin sanottuja "oppitunteja elämästä". Näissä oppitunneissa he oppisivat terveistä ja turvallisista ihmissuhteista ja rohkaistuisivat puhumaan aikuiselle, jos he ovat huolissaan. Tämä on ensimmäinen komission jäsenen kahdesta raportista. Nyt kun hyväksikäytön laajuus on arvioitu, seuraavaksi tarkastellaan yksityiskohtaisesti, mitä on tehtävä.</w:t>
      </w:r>
    </w:p>
    <w:p>
      <w:r>
        <w:rPr>
          <w:b/>
        </w:rPr>
        <w:t xml:space="preserve">Tulos</w:t>
      </w:r>
    </w:p>
    <w:p>
      <w:r>
        <w:t xml:space="preserve">Lapsen seksuaalisen hyväksikäytön on oltava yksi järkyttävimmistä asioista, joita minkä tahansa yhteiskunnan on kohdattava.</w:t>
      </w:r>
    </w:p>
    <w:p>
      <w:r>
        <w:rPr>
          <w:b/>
        </w:rPr>
        <w:t xml:space="preserve">Esimerkki 1.574</w:t>
      </w:r>
    </w:p>
    <w:p>
      <w:r>
        <w:t xml:space="preserve">Kamal AhmedTaloustoimittaja@bbckamalon Twitter Se ei ole Brexit. Kyse ei ole siitä, käynnistääkö presidentti Donald Trump kauppasodan. Nämä ovat merkittäviä haasteita, mutta ne eivät ole tärkein asia, kun tarkastellaan ihmisten todellista kokemusta taloudesta. Kyse on ihmisten tulojen ja inflaation - hintojen nousun - välisestä suhteesta. Jos inflaatio on nopeampi kuin palkkojen nousuvauhti, ihmiset kärsivät tulopulasta. Kuten kaavio osoittaa, tämä on ollut totta viime vuoden tammikuusta lähtien. Käytännössä se tarkoittaa, että ihmiset köyhtyvät keskimäärin kuukausi kuukaudelta elinkustannusten noustessa. Tilanne on ollut tämä useimpien vuosien ajan finanssikriisin jälkeen, ja se on yksi perustavanlaatuisimmista taloudellisista muutoksista, jotka tuo maailmanlaajuinen katastrofi käynnisti kymmenen vuotta sitten. Sen kääntämisellä on merkitystä. Jos kuluttajien reaalitulot alkavat nousta, luottamus todennäköisesti lisääntyy ja kasvu saa todennäköisesti vauhtia. Älkää unohtako, että kuluttajien kulutuksen osuus Yhdistyneen kuningaskunnan taloudellisesta toiminnasta on noin 60 prosenttia. Inflaatiopiikki Inflaation lasku tänään viittaa siihen, että palkkapula on hellittämässä. Tulotiedot ovat hintoja jäljessä, mutta jos suuntaus jatkuu (inflaatio hidastuu ja palkat nousevat), on todennäköistä, että monien miljoonien ihmisten reaalitulot alkavat jälleen nousta vuoden loppuun mennessä. Tämä on paljon parempi uutinen kuin mitä viime aikoina on ollut, erityisesti Brexit-kansanäänestystä ja punnan arvon laskua seuranneen inflaatiopiikin jälkeen. Tämä nosti esimerkiksi elintarvikkeiden ja polttoaineen tuontihintoja, mikä nosti kustannuksia täällä. Tämä ei kuitenkaan tarkoita, että Britannian tulo-ongelma olisi ohi. Kuten Resolution Foundationin viimeisimmässä raportissa The Living Standards Outlook todettiin, viime vuosikymmenellä palkkojen kasvu on ollut aneemisinta 200 vuoteen. Ennen finanssikriisiä keskimääräinen palkkakehitys oli yli 4 prosenttia. Vuodesta 2009 lähtien se on ollut alle 3 prosenttia. Myös työssä käyvien etuuksia on leikattu. Kansallisen elinkoron kaltaisia asioita on kyllä nostettu, mutta hallitus on hyvin tietoinen siitä, että tulotilanne on kaiken kaikkiaan melko synkkä. Liike Herra Micawber oli suunnilleen oikeassa todetessaan Charles Dickensin David Copperfield -teoksessa: "Vuotuiset tulot kaksikymmentä puntaa, vuotuiset menot yhdeksäntoista [puntaa] yhdeksäntoista [shillinkiä] ja kuusi [penceä], tuloksena onnellisuus. "Vuotuiset tulot kaksikymmentä puntaa, vuotuiset menot kaksikymmentä puntaa pitäisi ja kuusi, tulos kurjuus." Se hetki, jolloin ensin mainittu on todennäköisemmin totta kuin jälkimmäinen, tuli tänään askeleen lähemmäksi.</w:t>
      </w:r>
    </w:p>
    <w:p>
      <w:r>
        <w:rPr>
          <w:b/>
        </w:rPr>
        <w:t xml:space="preserve">Tulos</w:t>
      </w:r>
    </w:p>
    <w:p>
      <w:r>
        <w:t xml:space="preserve">Olen kirjoittanut paljon artikkeleita Yhdistyneen kuningaskunnan talouden tärkeimmästä haasteesta.</w:t>
      </w:r>
    </w:p>
    <w:p>
      <w:r>
        <w:rPr>
          <w:b/>
        </w:rPr>
        <w:t xml:space="preserve">Esimerkki 1.575</w:t>
      </w:r>
    </w:p>
    <w:p>
      <w:r>
        <w:t xml:space="preserve">Espanjan saariston lentokentät avattiin maanantaina uudelleen viikonlopun sulkemisen jälkeen, mutta monet lennot on peruttu tai myöhästyneet. Sunderlandilainen Graeme Wharton kertoi, että hänen perheensä on ollut jumissa Gran Canarian lentokentällä, eikä matkanjärjestäjä TUI ole antanut mitään tietoja. Yritys sanoi työskentelevänsä "väsymättä" saadakseen ihmiset kotiin. Whartonin, jonka oli tarkoitus lentää Manchesteriin, mukaan hänen perheensä oli ollut lentokentällä maanantaiaamusta lähtien ja viettänyt siellä yli 10 tuntia sekä lauantaina että sunnuntaina. Hän lisäsi, että he eivät ole päässeet käsiksi kirjattuihin matkatavaroihinsa ja että he ovat pitäneet samoja vaatteita päiväkausia. "TUI toi meidät lentokentälle eilen klo 10 aamulla, ja olemme olleet täällä siitä lähtien ilman mitään tietoa. "Lapset makaavat pahvilla ja nukkuvat, pyörätuolissa on ihmisiä ja eläkeläisiä, jotka tarvitsevat lääkkeitä. "Olemme järkyttyneitä. TUI:lta puuttuu tietoa. Ei ole tietoa lennosta, joka vie meidät kotiin, eikä siitä, milloin se saapuu." Lomayhtiö on pyytänyt anteeksi asiakkailta ja sanonut, että se "työskentelee väsymättä saadakseen kaikki perille mahdollisimman nopeasti". Satoja lentoja kärsi, kun kovat tuulet veivät hiekkapilven Saharan autiomaasta 500 kilometrin päähän Atlantin valtameren yli. Amanda Leashman, jonka vanhemmat ja pojat ovat jääneet jumiin lentokentälle, kertoi, että he soittelivat hänelle takaisin Yhdistyneeseen kuningaskuntaan saadakseen tietoa, koska heille ei kerrottu, mitä oli tapahtumassa. Wakefieldistä kotoisin oleva perhe, joka oli palaamassa risteilyltä isänsä 70-vuotissyntymäpäivän kunniaksi, joutui nukkumaan lentokentällä maanantai-iltana. Rouva Leashman sanoi: "Isä on diabeetikko, ja hänen lääkityksensä on loppumassa. "Siellä ei ollut peittoja tai tyynyjä, eikä heillä ollut matkalaukkujaan tai mitään muutakaan, kun he olivat menneet turvatarkastuksen läpi. "He saivat ruokakuponkeja, mutta suurin osa myyntipisteistä oli loppunut." Hän kertoi, että heille oli kerrottu, että lentokone saapuisi klo 14.30, mutta siinä ilmeni tekninen vika, ja korvaava kone saapuisi vasta pikkutunneilla. Muiden jumissa olevien brittien joukossa on Bedfordshiren uintijoukkue, joka on odottanut paluutaan EasyJetillä Lanzarotelta lauantaista lähtien. Kolmekymmentäneljä 12-17-vuotiasta Flitwick Dolphin Swimming Clubin lasta ja neljä vapaaehtoista aikuista lähtivät saarelle harjoitusleirille 17. helmikuuta. Heidät on majoitettu hotelliin, ja heidän on määrä lentää takaisin Yhdistyneeseen kuningaskuntaan torstain ja lauantain välisenä aikana. Seuran tiedottajan mukaan tilanne on ollut "stressaava", ja järjestö työskentelee "kellon ympäri" tilanteen hoitamiseksi.</w:t>
      </w:r>
    </w:p>
    <w:p>
      <w:r>
        <w:rPr>
          <w:b/>
        </w:rPr>
        <w:t xml:space="preserve">Tulos</w:t>
      </w:r>
    </w:p>
    <w:p>
      <w:r>
        <w:t xml:space="preserve">Saharan hiekkamyrskyn vuoksi Kanariansaarille jääneet turistit sanovat, että he ovat olleet "tuhoutuneita".</w:t>
      </w:r>
    </w:p>
    <w:p>
      <w:r>
        <w:rPr>
          <w:b/>
        </w:rPr>
        <w:t xml:space="preserve">Esimerkki 1.576</w:t>
      </w:r>
    </w:p>
    <w:p>
      <w:r>
        <w:t xml:space="preserve">Liittouman oli määrä päättyä tiistaina, mutta Warwickshiren poliisi pyysi sisäministeriön väliintuloa väittäen, ettei sillä ollut ollut tarpeeksi aikaa jakaa palveluja. Kansanedustaja Priti Patel sanoi, että niiden pitäisi pysyä yhdessä vielä kuusi kuukautta. Hän lisäsi, että Warwickshirelle olisi "vakavia" vaikutuksia, jos liitto päättyisi ilman sovittuja ehtoja. Joukot ovat jakaneet palveluja, kuten tietotekniikkaa ja rikosteknistä tutkimusta, vuodesta 2012 lähtien. West Mercia Police sanoi kuitenkin, että se tukee Warwickshirea, minkä poliisi kiistää, ja haluaa irtautua. Perjantaina West Mercia ilmoitti "odottavansa" sisäministeriön väliintuloa sen jälkeen, kun eroneuvottelut Warwickshiren kanssa päättyivät ilman sopimusta. Molempien poliisivoimien poliisi- ja rikoskomissaareille ja poliisipäälliköille lähetetyssä kirjeessä Patel totesi, että liiton lopettaminen sovittuna ajankohtana aiheuttaisi "yleisölle riskin, jota en ole valmis sietämään". Sisäministeriön alkuperäisissä lausunnoissa todettiin, että poliisivoimien olisi jatkettava liittoutumistaan kolme kuukautta, mutta sisäministeri sanoi suostuneensa Warwickshiren pyyntöön jatkaa liittoutumista kuudella kuukaudella. Hän sanoi, että se antaa voimille "riittävästi aikaa" päästä sopimukseen. Warwickshiren poliisipäällikkö Philip Seccombe sanoi, että pidennyksen avulla voidaan varmistaa, että julkiset palvelut "jatkuvat ennallaan", kun liittoutumisesta keskustellaan lisää. West Mercian PCC John Campion sanoi: "Tämä järjestely lopetettiin West Mercian yhteisöjen edun mukaisesti, mutta 12 kuukautta myöhemmin olemme edelleen sidottuja liittoon, joka aktiivisesti estää poliisiamme tarjoamasta parhaita mahdollisia palveluja West Merciassa." "Tämä on kuitenkin edelleen sidottu liittoon, joka aktiivisesti estää poliisiamme tarjoamasta parhaita mahdollisia palveluja West Merciassa." Seuraa BBC West Midlandsia Facebookissa ja Twitterissä ja tilaa paikalliset uutispäivitykset suoraan puhelimeesi.</w:t>
      </w:r>
    </w:p>
    <w:p>
      <w:r>
        <w:rPr>
          <w:b/>
        </w:rPr>
        <w:t xml:space="preserve">Tulos</w:t>
      </w:r>
    </w:p>
    <w:p>
      <w:r>
        <w:t xml:space="preserve">West Mercian ja Warwickshiren poliisivoimien välisen liiton lopettaminen olisi riski kansalaisille, sisäministeri on sanonut.</w:t>
      </w:r>
    </w:p>
    <w:p>
      <w:r>
        <w:rPr>
          <w:b/>
        </w:rPr>
        <w:t xml:space="preserve">Esimerkki 1.577</w:t>
      </w:r>
    </w:p>
    <w:p>
      <w:r>
        <w:t xml:space="preserve">Kiinteistöyhtymä Signature Living osti Scottish Mutual Buildingin kaupungin keskustassa vuonna 2017 ja aikoo investoida 15 miljoonaa puntaa hotellihankkeeseen. Hotellissa työskenteli tiettävästi noin 24 työntekijää. Sen avajaispäivää ei kuitenkaan ole vielä asetettu. Työntekijöille on tarjottu siirtopaketteja, joiden avulla he voivat työskennellä jossakin konsernin muista hotelleista Cardiffissa ja Liverpoolissa, Belfast Telegraph kertoo. Signature Livingin tiedottaja sanoi: "Kaikille, jotka päättivät tarttua tähän vaihtoehtoon, tarjottiin siirtoapupakettia, jonka tarkoituksena on palata Belfastiin, kun George Best -hotellin avajaispäivä on vahvistettu." Kymmenen työntekijää, jotka eivät halunneet matkustaa muualle töihin, saavat korvauksen. Viivästysten vuoksi useita häitä on siirretty muihin tiloihin. Konsernin tiedottaja sanoi, että hotellin "ennakoidut avajaispäivät" johtuvat "politiikasta ja rakennustyöprosessin pöytäkirjoista, jotka kestävät pidempään kuin alun perin odotettiin". Signature Livingin omistaja Lawrence Kenwright lupasi vuonna 2017 kehittää Belfastiin viisi uutta hotellia, mukaan lukien yhden hylättyyn Crumlin Roadin oikeustaloon. Yhtään hanketta ei ole avattu yleisölle.</w:t>
      </w:r>
    </w:p>
    <w:p>
      <w:r>
        <w:rPr>
          <w:b/>
        </w:rPr>
        <w:t xml:space="preserve">Tulos</w:t>
      </w:r>
    </w:p>
    <w:p>
      <w:r>
        <w:t xml:space="preserve">Joillekin Belfastissa sijaitsevan George Best -hotellin työntekijöille on tarjottu irtisanomispaketteja, koska hanke viivästyy edelleen.</w:t>
      </w:r>
    </w:p>
    <w:p>
      <w:r>
        <w:rPr>
          <w:b/>
        </w:rPr>
        <w:t xml:space="preserve">Esimerkki 1.578</w:t>
      </w:r>
    </w:p>
    <w:p>
      <w:r>
        <w:t xml:space="preserve">Taiteilija ja tv-juontaja on nimitetty Australian kunniamerkin upseeriksi, joka vastaa brittiläistä OBE-tunnusta. Hänet palkitaan ansiokkaasta palveluksestaan esittävän ja kuvataiteen alalla, hyväntekeväisyystyöstään ja australialaisen kulttuurin edistämisestä. Australialaissyntyinen, Lontoossa asuva Harris kutsui sitä "valtavaksi kunniaksi". Viihdetaiteilija osallistui viime viikon timanttisen juhlavuoden juhlallisuuksiin ja esitti osan konsertista Buckinghamin palatsin ulkopuolella pukeutuneena paitaan, jonka hän oli maalannut Union Jackilla. Hänet on kunnioitettu Isossa-Britanniassa jo kolme kertaa, ensin Britannian imperiumin jäseneksi vuonna 1968 (MBE), sitten OBE:ksi vuonna 1977 ja vuonna 2006 hänet ylennettiin CBE:ksi. Hän kertoi australialaisille sanomalehdille olevansa "aivan innoissaan", sillä kuningatar perusti kunnianosoituksen itse vuonna 1975. "Vaikka rakastan Yhdistynyttä kuningaskuntaa, pidän itseäni silti australialaisena", hän sanoi. "Äitini ja isäni olisivat puhjenneet ylpeydestä, jos he olisivat täällä tänään. Tämä vuosi on ollut minulle uskomaton, ja se vain paranee ja paranee." Harris on yksi 762 australialaisesta, jotka ovat mukana tämän vuoden kuningattaren syntymäpäivän kunniakirjassa. Myös romaanikirjailija Peter Carey, joka tunnetaan parhaiten elokuvasta True History Of The Kelly Gang, nimitettiin Australian ritarikunnan jäseneksi. Hänet palkitaan ansiokkaasta työstään kirjallisuuden hyväksi ja australialaisen identiteetin edistämiseksi opettajana ja ohjaajana nouseville kirjailijoille. Kew'n kuninkaallisen kasvitieteellisen puutarhan johtaja, professori Stephen Hopper on nimitetty yleiseen osastoon. Hänet palkitaan maailman johtavana tiedemiehenä kasvien suojelubiologian alalla ja uhanalaisia lajeja ja ekosysteemejä koskevien maailmanluokan tutkimusohjelmien toteuttamisesta. Kuningattaren syntymäpäiväkunniamainintojen lista julkistetaan Yhdistyneessä kuningaskunnassa tänä viikonloppuna.</w:t>
      </w:r>
    </w:p>
    <w:p>
      <w:r>
        <w:rPr>
          <w:b/>
        </w:rPr>
        <w:t xml:space="preserve">Tulos</w:t>
      </w:r>
    </w:p>
    <w:p>
      <w:r>
        <w:t xml:space="preserve">Rolf Harris on saanut yhden Australian korkeimmista kunniamaininnoista osana kuningattaren syntymäpäiväkunniamainintoja.</w:t>
      </w:r>
    </w:p>
    <w:p>
      <w:r>
        <w:rPr>
          <w:b/>
        </w:rPr>
        <w:t xml:space="preserve">Esimerkki 1.579</w:t>
      </w:r>
    </w:p>
    <w:p>
      <w:r>
        <w:t xml:space="preserve">Kävijöitä pyydetään tekemään lahjoitus pankkikortilla tai älypuhelimella päätelaitteissa. Ne asennetaan kolmeen paikkaan seinille: amfiteatteriin, King Charles Toweriin ja Newgate Toweriin. Cheshire West and Chester Councilin mukaan lahjoitukset ovat vapaaehtoisia, ja muurit ovat edelleen ilmainen nähtävyys. Järjestelmän, jossa ihmisiä kannustetaan tekemään kahden punnan lahjoitus, toivotaan maksavan I-luokan hiekkakivimuurien ylläpidon, joka tällä hetkellä maksaa kaupungille 600 000 puntaa vuodessa. Järjestelmää kokeillaan kolmen kuukauden ajan. Chester's Walls Lähde: Chesterin muurit Chester: Ward. Yhdyskunnista ja hyvinvoinnista vastaava kabinettijäsen Louise Gittins sanoi: "Tiedämme, että lahjoituksia halutaan tehdä, sillä kävijämme ovat pyytäneet niitä jo aiemmin. Painopiste on kuitenkin siinä, että lahjoitus tehdään vain, jos he niin haluavat. "Kävijöiltä lahjoituksen pyytäminen ei ole mitään uutta, ja se on yhä yleisempää kansallisten museoiden ja nähtävyyksien keskuudessa."</w:t>
      </w:r>
    </w:p>
    <w:p>
      <w:r>
        <w:rPr>
          <w:b/>
        </w:rPr>
        <w:t xml:space="preserve">Tulos</w:t>
      </w:r>
    </w:p>
    <w:p>
      <w:r>
        <w:t xml:space="preserve">Chesterin keskiaikaisiin muureihin asennetaan kosketuksetonta korttimaksutekniikkaa, jolla kannustetaan ihmisiä osallistumaan muurien kunnossapitoon.</w:t>
      </w:r>
    </w:p>
    <w:p>
      <w:r>
        <w:rPr>
          <w:b/>
        </w:rPr>
        <w:t xml:space="preserve">Esimerkki 1.580</w:t>
      </w:r>
    </w:p>
    <w:p>
      <w:r>
        <w:t xml:space="preserve">By News from Elsewhere......mediaraportit maailmalta, löytänyt BBC Monitoring Mies pidätettiin Oslon keskustassa sijaitsevalla fiksulla ravintola-alueella sen jälkeen, kun useat silminnäkijät olivat tehneet hänestä ilmoituksen "oudosta käytöksestä", kun hän kamppaili tasapainoillessaan Segwaynsä päällä, kertoo Aftenposten-lehti. Poliisi epäili häntä Segwayn hallussapidosta humalassa ja otti hänet kiinni. Verikokeen tuloksia odotetaan vielä, mutta Oslon liikennepoliisin päällikkö Finn Erik Groenliveien on jo nyt huolissaan siitä, että Segwayn käyttäjät saattavat luulla, että rattijuopumusta ja ajamista koskevat säännöt eivät koske heitä. "Toivon todella, ettemme ole vaarassa saada paljon rattijuoppoja kaksipyöräisiin ajoneuvoihin", Groenliveien sanoo. "Niitä kohdellaan kuten muitakin ajoneuvoja, kun kyse on veren alkoholipitoisuuden raja-arvosta." Poliisitarkastaja Jan Guttormsen sanoo, että tämä on ensimmäinen tapaus, josta hän on kuullut. "En ole yllättynyt, mutta pettynyt, etteivät he ymmärrä vaaraa." Ennen heinäkuun 1. päivää "itsetasapainottuvat ajoneuvot" kiellettiin Norjassa, koska niiden 20 kilometrin tuntinopeuden vuoksi ne olisi luokiteltu mopoautoiksi, eikä tiehallinto pitänyt niitä riittävän turvallisina. Hallitus kuitenkin laillisti ne ja toivoi, että ajoneuvot auttaisivat "mullistamaan liikennemalleja". Käytä #NewsfromElsewhere -nimeä, jotta pysyt ajan tasalla Twitterin kautta.</w:t>
      </w:r>
    </w:p>
    <w:p>
      <w:r>
        <w:rPr>
          <w:b/>
        </w:rPr>
        <w:t xml:space="preserve">Tulos</w:t>
      </w:r>
    </w:p>
    <w:p>
      <w:r>
        <w:t xml:space="preserve">Norjan poliisi on pidättänyt maan todennäköisesti ensimmäisen rattijuopon Segwayn käyttäjän - vain kuukausi sen jälkeen, kun laitteita koskeva kansallinen kielto poistettiin.</w:t>
      </w:r>
    </w:p>
    <w:p>
      <w:r>
        <w:rPr>
          <w:b/>
        </w:rPr>
        <w:t xml:space="preserve">Esimerkki 1.581</w:t>
      </w:r>
    </w:p>
    <w:p>
      <w:r>
        <w:t xml:space="preserve">Ajoneuvo kulki A616-tietä Omptonissa, Nottinghamshiren osavaltiossa, perjantaina hieman kello 23:00 BST jälkeen, kun onnettomuus tapahtui. Ajoneuvo juuttui eteiseen, mutta ei ole tiedossa, olivatko matkustajat tuolloin kotona. Poliisin mukaan ajoneuvoa kuljettanut 30-vuotias mies oli viety sairaalaan ja hänen tilansa oli vakava. Tie suljettiin lauantaiaamuna, mutta avattiin myöhemmin uudelleen. Seuraa BBC East Midlandsia Facebookissa, Twitterissä tai Instagramissa. Lähetä juttuideoita osoitteeseen eastmidsnews@bbc.co.uk.</w:t>
      </w:r>
    </w:p>
    <w:p>
      <w:r>
        <w:rPr>
          <w:b/>
        </w:rPr>
        <w:t xml:space="preserve">Tulos</w:t>
      </w:r>
    </w:p>
    <w:p>
      <w:r>
        <w:t xml:space="preserve">Miestä hoidetaan sairaalassa sen jälkeen, kun kunnallinen tienlakaisukone törmäsi talon edustalle.</w:t>
      </w:r>
    </w:p>
    <w:p>
      <w:r>
        <w:rPr>
          <w:b/>
        </w:rPr>
        <w:t xml:space="preserve">Esimerkki 1.582</w:t>
      </w:r>
    </w:p>
    <w:p>
      <w:r>
        <w:t xml:space="preserve">Karttavalmistaja Ordnance Survey (OS) työskenteli pelin parissa, jossa pelaajia haastetaan etsimään Ben Nevisin piilotettu merkki. Peli on tehty käytettäväksi Oculus Rift- ja Google Cardboard 3D -laitteilla. OS:n mukaan pelaajat voivat myös tutkia virtuaalivuorta, joka on luotu käyttämällä karttalaitoksen tietoja oikeasta Ben Nevisistä. Järjestön OS Labs teki yhteistyötä 3D-teknologiayritysten kanssa uuden virtuaalimaailman luomiseksi. OS Labsin John Abbott sanoi: "OS:llä ei ole tällä hetkellä suunnitelmia uusien virtuaalimaailmojen luomiseksi, mutta olemme osoittaneet, että se on mahdollista ja että tulevaisuuden käyttötarkoituksia ajatellen se on täydellinen väline visualisointiin". "Sitä voidaan käyttää suunnitteluun ja testiympäristönä skenaarioiden toteuttamiseen. "Kun virtuaalimaailmaan laitetaan reaalimaailman tietoja, saadaan kokemusta ja ymmärrystä ympäristöstä, jota voi parantaa vain olemalla itse paikalla."</w:t>
      </w:r>
    </w:p>
    <w:p>
      <w:r>
        <w:rPr>
          <w:b/>
        </w:rPr>
        <w:t xml:space="preserve">Tulos</w:t>
      </w:r>
    </w:p>
    <w:p>
      <w:r>
        <w:t xml:space="preserve">Britannian korkein vuori on luotu virtuaalitodellisuuspelissä, jota pelataan 3D-päähineillä.</w:t>
      </w:r>
    </w:p>
    <w:p>
      <w:r>
        <w:rPr>
          <w:b/>
        </w:rPr>
        <w:t xml:space="preserve">Esimerkki 1.583</w:t>
      </w:r>
    </w:p>
    <w:p>
      <w:r>
        <w:t xml:space="preserve">Nämä uudet tartunnat tunnistettiin keskiviikkona kontaktien jäljittämisen avulla, joten tapausten kokonaismäärä on nyt neljä, valtiot vahvistivat. Ensimmäiset kaksi "tuntematonta" alkuperää olevaa tapausta ilmenivät maanantaina ja tiistaina, ja ne olivat ensimmäiset tapaukset, joita ei voitu yhdistää maahantuleviin matkustajiin sitten toukokuun. Kansanterveyslaitos ilmoitti testanneensa 45 kontaktia tai mahdollista kontaktia. Guernseyn osavaltiot myönsivät, että tapausten joukosta oli "huhuja ja spekulaatioita verkossa", mutta eivät voineet vahvistaa alkuperää koskevia yksityiskohtia. Tiedottaja kuitenkin sanoi: "Tähän mennessä tunnistettujen neljän tapauksen välillä on selviä yhteyksiä, mikä on erittäin hyödyllistä pyrittäessä jäljittämään, jäljittämään ja rajoittamaan viruksen leviämistä."</w:t>
      </w:r>
    </w:p>
    <w:p>
      <w:r>
        <w:rPr>
          <w:b/>
        </w:rPr>
        <w:t xml:space="preserve">Tulos</w:t>
      </w:r>
    </w:p>
    <w:p>
      <w:r>
        <w:t xml:space="preserve">Guernseyllä on todettu kaksi uutta Covid-19-tartuntaa, mikä on saaren ensimmäinen "klusteri" lukituksen jälkeen.</w:t>
      </w:r>
    </w:p>
    <w:p>
      <w:r>
        <w:rPr>
          <w:b/>
        </w:rPr>
        <w:t xml:space="preserve">Esimerkki 1.584</w:t>
      </w:r>
    </w:p>
    <w:p>
      <w:r>
        <w:t xml:space="preserve">Sri Lankan pysyvä edustaja YK:ssa, Prasad Kariyawasam, kertoi BBC Sandeshayalle, että Sri Lankan hallitus on päättänyt peruuttaa ehdokkuuden Jayantha Dhanapalan täydellä suostumuksella. Sri Lanka on tehnyt päätöksen torstaina pidetyn viimeisimmän kierroksen olkikyselyn tulosten jälkeen. Etelä-Korean ulkoministeri Ban Ki-moon on suosikki Kofi Annanin seuraajaksi voitettuaan kaikki kolme järjestettyä äänestystä. Päätös tehtiin eteläkorealaisen ehdokkaan ehdokkuuden helpottamiseksi. "Toimintamme helpottaa Aasian suosituimman ehdokkaan valitsemista", Prasad Kariyawasam sanoi. "Sri Lanka on sitä mieltä, että seuraavan pääsihteerin tulisi olla aasialaisesta maasta", suurlähettiläs lisäsi.</w:t>
      </w:r>
    </w:p>
    <w:p>
      <w:r>
        <w:rPr>
          <w:b/>
        </w:rPr>
        <w:t xml:space="preserve">Tulos</w:t>
      </w:r>
    </w:p>
    <w:p>
      <w:r>
        <w:t xml:space="preserve">Sri Lankan ehdokas Kofi Annanin tilalle YK:n pääsihteeriksi on vetäytynyt kisasta.</w:t>
      </w:r>
    </w:p>
    <w:p>
      <w:r>
        <w:rPr>
          <w:b/>
        </w:rPr>
        <w:t xml:space="preserve">Esimerkki 1.585</w:t>
      </w:r>
    </w:p>
    <w:p>
      <w:r>
        <w:t xml:space="preserve">Huhtikuussa City of London Corporation (CLC) hyväksyi 305-metrisen Tulip-tornin, jota ehdotettiin Bury Streetille, Gherkin-tornin viereen. Sadiq Khan kuitenkin sanoi, että useat London Review Panel -raportissa esiin tuodut huolenaiheet merkitsivät sitä, että torni vahingoittaisi horisonttipiiriä ja että sillä olisi vain vähän julkisia hyötyjä. Hankkeen takana olevat tahot sanoivat olevansa "pettyneitä", ja heillä on oikeus valittaa pormestarin päätöksestä. Khan kehotti CLC:n suunnittelijoita hylkäämään luvan paneelin esittämien syiden perusteella: London Review Panel totesi, että The Tulip "ei edusta maailmanluokan arkkitehtuuria, siitä puuttuu riittävästi julkista avointa tilaa, eikä sen sosiaalinen ja ympäristöllinen kestävyys vastaa sen korkeutta ja vaikutusta Lontoon horisonttiin". Pormestarin tiedottajan mukaan Khanilla oli "useita vakavia huolenaiheita tämän hakemuksen suhteen, ja tutkittuaan sitä yksityiskohtaisesti hän kieltäytyi myöntämästä lupaa suunnitelmalle, jonka hän uskoo tuottavan hyvin vähän yleistä hyötyä". Foster + Partnersin suunnittelema torni oli tarkoitus rakentaa osoitteeseen 20 Bury Street. CLC:n suunnittelu- ja liikennevaliokunta oli kannattanut suunnitelmaa äänin 18-7 sen jälkeen, kun sille oli asetettu ehtoja, kuten lipunmyynnin rajoittaminen ruuhka-aikoina. Pormestarin suositukseen vastatessaan arkkitehdit Foster + Partners ja rakennuttajat J Safra sanoivat: "Tulip Project -ryhmä on pettynyt Lontoon pormestarin päätökseen hylätä rakennuslupa. "Otamme nyt aikaa harkita Tulip Projectin mahdollisia seuraavia vaiheita." Hakijoilla on oikeus valittaa suoraan asunto-, yhdyskunta- ja paikallishallintoministerille kuuden kuukauden kuluessa, jos CLC hylkää rakennusluvan. Ministeriö voi myös puuttua asiaan ja määrätä CLC:n lykkäämään luvan epäämistä määrittämänsä ajan.</w:t>
      </w:r>
    </w:p>
    <w:p>
      <w:r>
        <w:rPr>
          <w:b/>
        </w:rPr>
        <w:t xml:space="preserve">Tulos</w:t>
      </w:r>
    </w:p>
    <w:p>
      <w:r>
        <w:t xml:space="preserve">Lontoon pormestari on kehottanut suunnittelijoita hylkäämään ehdotukset uudeksi pilvenpiirtäjäksi.</w:t>
      </w:r>
    </w:p>
    <w:p>
      <w:r>
        <w:rPr>
          <w:b/>
        </w:rPr>
        <w:t xml:space="preserve">Esimerkki 1.586</w:t>
      </w:r>
    </w:p>
    <w:p>
      <w:r>
        <w:t xml:space="preserve">WTO:n mukaan Yhdysvallat ei toimittanut näyttöä siitä, että sen väitteet Kiinan epäreilusta teknologiavarkaudesta ja valtiontuesta oikeuttaisivat rajaverot. Kiinan viranomaiset pitivät päätöstä myönteisenä. Yhdysvaltojen mukaan päätös kuitenkin osoitti, että WTO on "täysin riittämätön" Kiinan vastaiseen toimintaan. Yhdysvaltain ylin kauppaneuvottelija, suurlähettiläs Robert Lighthizer sanoi, että Yhdysvaltojen on voitava puolustautua epäreiluja kauppakäytäntöjä vastaan. "Tämä paneelin raportti vahvistaa sen, mitä Trumpin hallinto on sanonut neljän vuoden ajan: WTO on täysin riittämätön keino pysäyttää Kiinan haitalliset teknologiakäytännöt", hän sanoi. "Vaikka paneeli ei kiistänyt Yhdysvaltojen toimittamaa laajaa näyttöä Kiinan harjoittamasta teollis- ja tekijänoikeuksien varastamisesta, sen päätös osoittaa, että WTO ei tarjoa mitään keinoja tällaiseen väärinkäytökseen." Yhdysvaltain ja Kiinan kauppasota Kiina toi asian WTO:n käsiteltäväksi vuonna 2018, kun Trumpin hallinto alkoi valmistella ensimmäisiä tullikierroksia, jotka koskivat lopulta yli 300 miljardin dollarin arvosta tuotteita. Valituksessa kiistettiin kesäkuussa ja syyskuussa 2018 käyttöön otetut tullit, jotka koskivat tavaroita, joiden vuosittaisen kaupan arvo on arviolta yli 200 miljardia dollaria. Yhdysvaltojen mukaan tullit olivat vastaus Kiinan valtion hyväksymiin teknologiavarkauksiin, tukiin ja muihin "epäreiluihin käytäntöihin", jotka sallitaan 1970-luvun kauppasäännöissä. Kiina kuitenkin sanoi, että verot rikkoivat kauppasääntöjä, koska ne olivat korkeammat kuin Yhdysvaltojen sitoumukset ja kohdistuivat vain yhteen maahan. WTO:n asiantuntijapaneeli yhtyi näihin väitteisiin. Se lisäsi, että Yhdysvallat ei ollut osoittanut, että tullit olisivat oikeutettuja moraalisin perustein, koska se ei osoittanut, miten tuotteet, joihin tullit kohdistuvat, olivat hyötyneet epäreiluista käytännöistä. "Paneeli totesi näin ollen, että Yhdysvallat ei ollut täyttänyt velvollisuuttaan osoittaa, että toimenpiteet ovat väliaikaisesti perusteltuja", paneeli totesi. "Ennennäkemättömät maailmanlaajuiset kauppajännitteet" Paneeli lisäsi, että se oli tutkinut vain Yhdysvaltojen toimenpiteitä eikä Kiinan vastatoimia, joita Washington ei ole kyseenalaistanut WTO:ssa. Kolmihenkinen paneeli totesi, että maailmankaupassa on ennennäkemättömiä jännitteitä, ja kannusti osapuolia työskentelemään kiistan ratkaisemiseksi. Kiinan kauppaministeriö toivoi tiistaina antamassaan lausunnossa, että Yhdysvallat kunnioittaisi Maailman kauppajärjestön (WTO) päätöksiä ja ryhtyisi käytännön toimiin monenvälisen kauppajärjestelmän ylläpitämiseksi. Trumpin hallinto, joka on toistuvasti kritisoinut WTO:ta, voi valittaa päätöksestä. Mutta silloin tapaus voi joutua oikeudelliseen halvaantumiseen, koska Washington on estänyt tuomareiden nimittämisen muutoksenhakuelimeen, mikä estää sitä kokoontumasta tapausten käsittelyyn vaadittavaa vähimmäismäärää.</w:t>
      </w:r>
    </w:p>
    <w:p>
      <w:r>
        <w:rPr>
          <w:b/>
        </w:rPr>
        <w:t xml:space="preserve">Tulos</w:t>
      </w:r>
    </w:p>
    <w:p>
      <w:r>
        <w:t xml:space="preserve">Maailman kauppajärjestö on todennut, että Yhdysvaltojen vuonna 2018 kiinalaisille tuotteille asettamat tullit, jotka käynnistivät kauppasodan, olivat "ristiriidassa" kansainvälisten kauppasääntöjen kanssa.</w:t>
      </w:r>
    </w:p>
    <w:p>
      <w:r>
        <w:rPr>
          <w:b/>
        </w:rPr>
        <w:t xml:space="preserve">Esimerkki 1.587</w:t>
      </w:r>
    </w:p>
    <w:p>
      <w:r>
        <w:t xml:space="preserve">Duncan WeldonNewsnightin talouskirjeenvaihtaja@Duncanweldonon Twitter Sekä rahoitusmarkkinoiden että laajemmin maailmantalouden kannalta hyvät uutiset Yhdysvalloille saattavat osoittautua huonoiksi uutisiksi niille. Tämä toimintahäiriö selittää pitkälti maailmanlaajuisen taantumasta toipumisen heikkoa vauhtia. Vanda Securitiesin rahoitusanalyytikot arvioivat, että 180 000 työpaikan kasvu kuukaudessa merkitsisi Yhdysvaltojen ja kehittyvien markkinoiden osakkeiden nousua, kun mahdollisuus koronnostoon vähenee, mutta 250 000 työpaikan kasvu johtaisi omaisuuserien hintojen laskuun. Toisin sanoen ainakin markkinoille "huonot uutiset olisivat hyviä uutisia". Kun otetaan ensin omaisuuserien hinnat, työllisyyden kasvun pitäisi yksinkertaisen näkemyksen mukaan olla hyvä uutinen Yhdysvaltojen osakkeille - se ennakoi suurempaa kulutusta ja siten vahvempaa kysyntää. Voidaankin väittää, että Yhdysvaltojen korkojen nousu olisi merkki siitä, että päättäjät suhtautuvat optimistisesti Yhdysvaltojen elpymiseen, ja sen pitäisi jopa olla merkki siitä, että yritysten voitot jatkavat nousuaan, mikä lisää osakkeita. Olen kuullut tämän argumentin ennenkin keskuspankkien edustajilta, mutta se on harvoin suosittu markkinatoimijoiden keskuudessa. Ymmärtääkseen, miksi korkeammat korot rinnastetaan heikompiin osakekursseihin, on ymmärrettävä, että länsimaiden osakemarkkinat ovat olleet yhtä riippuvaisia halvan rahan kasvusta kuin yritysten tulosten paranemisesta. Alhaiset korot saavat osakkeet näyttämään houkuttelevilta myös suhteellisesti (osakkeiden suhteellinen tuotto näyttää korkealta, kun korot ovat alhaiset - miksi pitää rahaa pankissa tai sijoittaa sitä joukkovelkakirjoihin, kun tuotto näyttää niin alhaiselta?). Yhdysvalloissa matalien lainakustannusten ja korkeampien osakekurssien välillä on lisäksi ollut voimakas yhteys. Edullinen lainanotto on antanut yrityksille mahdollisuuden ottaa velkaa ostaakseen takaisin omia osakkeitaan, mikä on nostanut niiden hintaa. Tällaiset takaisinostot ovat olleet merkittävä tekijä Wall Streetin suuressa nousussa vuodesta 2009 lähtien. Yhdysvaltojen - ja Yhdistyneen kuningaskunnan - talouden elpymiseen ei ole liittynyt vain omaisuuserien hintojen voimakas nousu, vaan se on jopa jossain määrin johtanut siihen. Alhaisten korkojen tukema omaisuuserien hintavetoinen elpyminen on kuitenkin kaukana ihanteellisesta. Se, että reaalitalouden kannalta hyvät uutiset voivat osoittautua huonoiksi uutisiksi omaisuuserille, antaa viitteitä siitä, miten sekavassa maailmassa elämme. Sitten on vielä globaali kuva. Vaikka korkojen nousu saattaisi olla sopiva Yhdysvalloissa, se ei varmastikaan ole sitä suuressa osassa muuta maailmaa, jossa sen vaikutukset tuntuvat aivan yhtä paljon. Siksi IMF kehotti tänään länsimaisia päättäjiä pidättäytymään koronnostoista. Talouskehitys on ollut erilaista eri puolilla maailmaa - Yhdysvaltojen ja Yhdistyneen kuningaskunnan elpyminen näyttää vahvalta, Euroopan kasvu on maltillista, mutta suuret kehittyvät taloudet näyttävät olevan vaikeuksissa. Talouksien erojen myötä myös rahapolitiikka on eronnut toisistaan: kehitysmaissa on tänä vuonna leikattu korkoja, ja sekä Japanin keskuspankki että Euroopan keskuspankki tulevat todennäköisesti jatkamaan määrällistä keventämistä (rahan luomista sähköisesti) tulevina kuukausina. Kaikki tämä samaan aikaan, kun Yhdysvaltain keskuspankki Fed (ja mahdollisesti myös Bank of England) näyttävät alkavan kiristää politiikkaansa. Tämä rahapoliittinen ero näkyy valuuttamarkkinoilla, joilla vuoden 2015 tarina on ollut Yhdysvaltain dollarin vahvistuminen. Historiallisesti Yhdysvaltojen korkojen nousu ja dollarin vahvistuminen ovat ennakoineet vaikeita aikoja kehittyville maille. Vaikka Fed ottaa politiikkaa määrittäessään huomioon ulkomaiset olosuhteet, se tekee sen toisen asteen tavalla - se ei kysy "mitä koronnosto tekee kehittyvien markkinoiden talouksille?" vaan "miten kehittyvien markkinoiden hidastuminen vaikuttaisi Yhdysvaltoihin?". Koska Fed on Yhdysvaltojen keskuspankki eikä maailman keskuspankki (vaikka sen politiikalla onkin merkittäviä maailmanlaajuisia vaikutuksia), tämä on ihan oikeutettu kysymys. Mutta se on yksi niistä tekijöistä, jotka johtivat vuoden 2008 kriisiin - maailmanlaajuisen politiikan koordinoinnin puute. Kunkin maan raha-, finanssi-, kauppa- ja valuuttakurssipolitiikalla voi olla suuri vaikutus sen naapurimaihin. Kun kukin maa kuitenkin harjoittaa politiikkaa omien (usein lyhyen aikavälin) etujensa mukaisesti, kokonaiskuva voi olla vähintäänkin epäoptimaalinen. Maailmantalous kärsii koordinoinnin ja yhteistyön puutteesta. Mekanismeja, joilla se saataisiin toimimaan, ei yksinkertaisesti ole olemassa. Jopa euroalueella - joka on esimerkki siitä, että puolitoista tusinaa maata on päättänyt yhdistää taloudellisen itsemääräämisoikeutensa - työkalupakki on paljas. Velallisvaltiot - kuten Kreikka tai Espanja - jotka joutuvat vaikeuksiin, voidaan pakottaa muuttamaan politiikkaansa lainojen tiukkojen ehtojen avulla, mutta velkojavaltioita (kuten Saksaa) voidaan vain yrittää suostutella moraalisesti. Vaikka velkaongelman syntyyn tarvitaan sekä velallinen että velkoja. Yhdysvaltain korkojen 0,25 prosentin nousu on erittäin epätodennäköistä, että se suistaisi maailman elpymisen raiteiltaan. Mutta kun hyvät uutiset ovat huonoja uutisia, tiedetään, että ongelma on suurempi.</w:t>
      </w:r>
    </w:p>
    <w:p>
      <w:r>
        <w:rPr>
          <w:b/>
        </w:rPr>
        <w:t xml:space="preserve">Tulos</w:t>
      </w:r>
    </w:p>
    <w:p>
      <w:r>
        <w:t xml:space="preserve">Elokuun tärkeät Yhdysvaltojen työpaikkaluvut julkaistaan 4. syyskuuta. Ne voivat olla ratkaiseva tekijä sen suhteen, korottaako Yhdysvaltain keskuspankki tässä kuussa korkoja, ja tällä tapahtumalla olisi syvällisiä seurauksia sekä Yhdysvaltojen että koko maailman talouteen.</w:t>
      </w:r>
    </w:p>
    <w:p>
      <w:r>
        <w:rPr>
          <w:b/>
        </w:rPr>
        <w:t xml:space="preserve">Esimerkki 1.588</w:t>
      </w:r>
    </w:p>
    <w:p>
      <w:r>
        <w:t xml:space="preserve">Doncasterista kotoisin oleva 28-vuotias sai palkinnon Leedsissä perjantai-iltana järjestetyssä seremoniassa. Hänen iloaan kolmannen Taekwondon maailmanmestaruutensa voittamisesta toukokuussa on kuitenkin varjostanut perhetragedia. Hänen isänsä Roy kuoli aivokasvaimeen heinäkuussa, ja hänen äidillään Dianalla todettiin kuolemaan johtava syöpä tammikuussa. Stephenson sanoi: "En tiedä, miten voitin maailmanmestaruuden, kun kaikki tämä tapahtui, mutta olin siellä äidin ja isän tukena, ja se oli kaikkein tärkeintä." Kahdeksan palkintoa Vaikka hän on viettänyt mahdollisimman paljon aikaa perheensä kanssa, Sarahin tähtäimessä ovat edelleen ensi vuoden Lontoon olympialaiset, joissa hän on kultamitalin suosikki. "Äiti ja isä ovat aina halunneet, että pärjään hyvin ja pääsen olympialaisiin, ja minun on vain tehtävä se ja pärjättävä hyvin." Leedsissä järjestetyssä vuotuisessa seremoniassa jaettiin kahdeksan palkintoa. Näyttelijä Brian Blessed, joka kasvoi Goldthorpessa Etelä-Yorkshiressä, ja Hullissa syntynyt Maureen Lipman nimettiin Yorkshiren mieheksi ja naiseksi. Viihdepalkinnon sai jazzlaulaja Clare Teal, joka kasvoi Kildwickissä Skiptonin lähellä. Sir Bernard Ingham, joka toimi 11 vuoden ajan Margaret Thatcherin lehdistösihteerinä, sai elämäntyöpalkinnon. Tämänvuotinen yhteiskunnan sankaripalkinto myönnettiin Sue Kingille, Bradfordissa sijaitsevan Agape-projektin johtajalle. Kristillinen järjestö tarjoaa kuntoutusta, joka auttaa huumeidenkäyttäjiä pääsemään eroon tavasta ja rakentamaan elämänsä uudelleen. Andy McMenemy voitti Richard Whiteleyn muistoksi myönnetyn palkinnon. Harrogatesta kotoisin oleva McMenemy juoksi aiemmin tänä vuonna 66 ultramaratonia 66 päivässä kiertäen kaikki Yhdistyneen kuningaskunnan kaupungit. Yrityspalkinnon voitti Arla Foods, joka pyörittää Yhdistyneen kuningaskunnan suurinta meijeriä Stourtonissa lähellä Leedsiä. Yorkshire Awards palkitsee ihmisiä ja organisaatioita, jotka ovat vaikuttaneet Yorkshireen. Palkinnon saajat valitsee komitea, joka koostuu palkintojen pääsponsoreiden edustajista. Tänä vuonna sponsoreita ovat BBC Yorkshire, Welcome to Yorkshire ja Yorkshire Bank.</w:t>
      </w:r>
    </w:p>
    <w:p>
      <w:r>
        <w:rPr>
          <w:b/>
        </w:rPr>
        <w:t xml:space="preserve">Tulos</w:t>
      </w:r>
    </w:p>
    <w:p>
      <w:r>
        <w:t xml:space="preserve">Taekwondon maailmanmestari Sarah Stevenson on voittanut Yorkshiren palkinnon urheilusuorituksista.</w:t>
      </w:r>
    </w:p>
    <w:p>
      <w:r>
        <w:rPr>
          <w:b/>
        </w:rPr>
        <w:t xml:space="preserve">Esimerkki 1.589</w:t>
      </w:r>
    </w:p>
    <w:p>
      <w:r>
        <w:t xml:space="preserve">Ex-puheenjohtaja Pham Thanh Binh sai 20 vuoden enimmäisvankeusrangaistuksen valtion sääntöjen rikkomisesta. Vietnam Shipbuilding Industry Group (Vinashin) velkaantui jopa 4,5 miljardin dollarin (2,9 miljardin punnan) edestä nopean laajentumisen jälkeen. Syytetyt tuomittiin suorasta vastuusta 43 miljoonan dollarin tappioista. Pohjoisessa Hai Phongin satamakaupungissa sijaitseva tuomioistuin tuomitsi loput kahdeksan vastaajaa kolmesta 19 vuoden vankeusrangaistuksiin. Vinashin perustettiin vuonna 1996 tavoitteenaan nousta yhdeksi maailman johtavista laivanrakentajista. Jutun ytimessä olivat 43 miljoonan dollarin tappiot, jotka aiheutuivat laivojen ostamisesta ilman hallituksen hyväksyntää ja kahdesta epäonnistuneesta voimalaitoshankkeesta. Puheenjohtajana toiminut tuomari Tran Van Nghiem totesi tuomiossaan, että johtajien toimet olivat johtaneet vakaviin taloudellisiin seurauksiin ja vahingoittaneet maan arvostusta ulkomaisten sijoittajien silmissä. Skandaalin jälkeen virastot alensivat Vietnamin luottoluokitusta ja mainitsivat Vinashinin yhdeksi syyksi. Vuonna 2010 Vinashin laiminlöi ensimmäisen 600 miljoonan dollarin lainan maksun velkojille. Binhin katsotaan olevan läheinen pääministeri Nguyen Tan Dungin kanssa, joka nimitti hänet virkaan.</w:t>
      </w:r>
    </w:p>
    <w:p>
      <w:r>
        <w:rPr>
          <w:b/>
        </w:rPr>
        <w:t xml:space="preserve">Tulos</w:t>
      </w:r>
    </w:p>
    <w:p>
      <w:r>
        <w:t xml:space="preserve">Yhdeksälle huippuvirkamiehelle on langetettu ankaria vankeustuomioita heidän osallisuudestaan yhden Vietnamin suurimman valtionyhtiön lähes konkurssissa.</w:t>
      </w:r>
    </w:p>
    <w:p>
      <w:r>
        <w:rPr>
          <w:b/>
        </w:rPr>
        <w:t xml:space="preserve">Esimerkki 1.590</w:t>
      </w:r>
    </w:p>
    <w:p>
      <w:r>
        <w:t xml:space="preserve">Simon ReadHenkilökohtaisen rahoituksen toimittaja FTSE 100 -indeksi laski 14,3 prosenttia vuoden aikana, mikä on huonoin tulos sitten vuoden 2008, jolloin se romahti 31,3 prosenttia. Huonosta kehityksestä huolimatta blue chip -indeksi on toipunut merkittävästi maailmanlaajuisen pandemian alusta, jolloin se oli kolmanneksen alempana kuin nyt. Analyytikot ovat sanoneet, että ensi vuosi on todennäköisesti parempi sijoittajille. "Tekijät, jotka vaikuttivat FTSE-100:aa vastaan vuonna 2020 - pandemia, syvä taantuma ja Brexit - alkavat väistyä taka-alalle, mikä antaa yritysten voitoille, osingoille ja työllisyydelle mahdollisuuden palautua", sanoo AJ Bellin sijoitusjohtaja Russ Mould. Tällainen markkinoiden volatiliteetti voi olla hälyttävää, mutta ihmisten ei pitäisi joutua paniikkiin. Kaikki, jotka myivät osakkeita maaliskuussa, olisivat jääneet vaille markkinavoittoja, joita olemme esimerkiksi nähneet sen jälkeen. Miksi minun pitäisi välittää markkinoiden liikkeistä? Markkinaliikkeet eivät vaikuta ainoastaan säästäjiin, joilla on osakkeita tai osakemarkkinoille sijoittavia rahastoja. Ne vaikuttavat myös kaikkiin, joilla on eläkejärjestelmä, sillä eläkettä varten säästämämme rahat sijoitetaan puolestamme markkinoihin. Tämä tarkoittaa, että miljoonat työntekijät Yhdistyneessä kuningaskunnassa luottavat osakemarkkinoiden tuottoihin taloudellisen tulevaisuutensa osalta. Kokeneet sijoittajat ja rahastonhoitajat ryhtyvät jatkuvasti toimiin salkkunsa suojaamiseksi. Tämä voi tarkoittaa käteisvarojen siirtämistä pois riskialttiilta markkinoilta tai siirtymistä turvallisempiin rahaparatiiseihin, kuten joukkovelkakirjoihin. On tärkeää monipuolistaa eikä tukea vain yhtä sijoitusmahdollisuutta, mistä rahastoissa on kyse. Kun vältät sitä, että kaikki säästösi ovat yhdessä korissa - tai osakkeessa - vältyt joutumasta osakemarkkinoiden pahimman heilahtelun uhriksi. "Markkinoiden laskusuhdanne sai monet nuoret rohkaistumaan ensimmäistä kertaa sijoitusmaailmaan - ehkä siksi, että he ovat olleet enemmän kotona", huomautti Myron Jobson, Interactive Investor -yhtiön henkilökohtaisen rahoituksen kampanjoija. "Kaikenikäisille sijoittajille on tärkeää varmistaa, että salkku on hyvin hajautettu eri omaisuuslajeihin, aloihin ja alueisiin, jotta riskiä ei ole liikaa missään markkinoiden osassa." Mahdotonta ennustaa "Jos vuosi 2020 opetti meille jotain, niin sen, että osakemarkkinoiden lyhyen aikavälin liikkeiden ennustaminen on mahdotonta", The Evidence-Based Investor -lehden päätoimittaja Robin Powell sanoi BBC:lle. "Sijoittajien pitäisi tarkistaa, että he ovat tyytyväisiä riskitasoonsa, ja jos he ovat, heidän pitäisi olla välittämättä melusta ja pysyä sijoitettuna ja tasapainottaa sijoituksia säännöllisesti." Hän neuvoo ihmisiä pitämään salkun, jonka kanssa voi pysyä läpi suman ja vaikeuksien ja joka on hajautettu eri alueille ja aloille ja johon sisältyy prosenttiosuus valtion joukkovelkakirjoja riskien vähentämiseksi. "Äläkä maksa apua keneltäkään, joka luulee tietävänsä, mihin markkinat ovat menossa. Heillä ei ole sen enempää aavistustakaan kuin sinullakaan", hän varoitti. Mould myönsi, että kunnollista tuottoa on ollut vaikea löytää vuonna 2020, kun korkojen laskut, kansallisten säästötuotteiden tuottojen lasku ja valtion joukkovelkakirjalainojen alhaisemmat tuotot ovat vaikeuttaneet. Mutta jos olisit sijoittanut rahasi ulkomaille, tilanne olisi voinut olla erilainen. "Japanin ja Yhdysvaltojen osakemarkkinoilla oli molemmilla vankka vuosi, ja Yhdysvaltojen teknologiapainotteinen Nasdaq nousi yli 40 prosenttia", hän huomautti. The Share Centren talouskommentaattori Michael Baxter on samaa mieltä. "Verratkaa FTSE-100:aa Yhdysvaltain vastaavaan", hän sanoi. "S&amp;P 500 nousi tänä vuonna uuteen ennätykseen. FTSE 100 sen sijaan laski jyrkästi." Hänen mukaansa tämä johtuu siitä, että teknologia-ala muodostaa suuren osan Yhdysvaltojen indeksistä. "COVID-19-kriisi on kiihdyttänyt jo aiemmin vallinnutta suuntausta, nimittäin digitaalisen teknologian käyttöönottoa. "FTSE 100 -indeksi sen sijaan koostuu liian monista yrityksistä, joiden pohja on juuttunut menneisyyteen ja jotka yrittävät edistää 1900-luvun liiketoimintamalleja 2000-luvulla, ja Covid vain pahensi huonoa tilannetta."</w:t>
      </w:r>
    </w:p>
    <w:p>
      <w:r>
        <w:rPr>
          <w:b/>
        </w:rPr>
        <w:t xml:space="preserve">Tulos</w:t>
      </w:r>
    </w:p>
    <w:p>
      <w:r>
        <w:t xml:space="preserve">Eläkesäästäjien ja sijoittajien pesämuniin on kohdistunut iskuja, kun Yhdistyneen kuningaskunnan johtavan osakeindeksin vuosi oli huonoin sitten finanssikriisin huipun.</w:t>
      </w:r>
    </w:p>
    <w:p>
      <w:r>
        <w:rPr>
          <w:b/>
        </w:rPr>
        <w:t xml:space="preserve">Esimerkki 1.591</w:t>
      </w:r>
    </w:p>
    <w:p>
      <w:r>
        <w:t xml:space="preserve">Robin Barton Bankrobber-galleriasta sanoi, että "kuusinumeroinen" sopimus mahdollistaisi "Spy Boothin" säilymisen paikallaan Grade II* -luokitellussa rakennuksessa. Paikalliset ovat yrittäneet pelastaa sen sen jälkeen, kun torstaina väitettiin, että se oli myyty ja että se poistettaisiin. Teos, joka kuvaa puhelinkoppia "nuuskivia" miehiä, ilmestyi huhtikuussa. Barton sanoi, että Fairview Roadin ja Hewlett Roadin kulmassa sijaitsevan talon omistaja oli ottanut häneen yhteyttä sen jälkeen, kun paikallinen yhteisö oli suhtautunut vihamielisesti teokseen, kun ihmiset saivat tietää, että se aiottiin viedä pois. "Kuolemauhkauksia" Barton sanoi: "Omistaja yritti myydä teoksen lontoolaisen gallerian kautta. Hän löysi spekulatiivisen ostajan, joka oli valmis maksamaan jopa seitsennumeroisen summan. "Hän luuli, että teos olisi helppo leikata ja luovuttaa - homma olisi hoidettu". Banksyn kohdalla näin ei tietenkään koskaan ole." Bartonin mukaan omistaja oli saanut "tappouhkauksia ja loukkaavia puheluita" ja otti häneen yhteyttä, koska hänellä oli kokemusta Banksyn teosten käsittelystä. "Työt sen poistamiseksi on ehdottomasti lopetettu, ja toivottavasti ne eivät jatku", hän lisäsi. Barton lisäsi, että maanantaiaamuna oli tarkoitus antaa ilmoitus sen jälkeen, kun paikallinen liike-elämä oli "kokoontunut yhteen" maksamaan sen säilyttämisestä paikallaan.</w:t>
      </w:r>
    </w:p>
    <w:p>
      <w:r>
        <w:rPr>
          <w:b/>
        </w:rPr>
        <w:t xml:space="preserve">Tulos</w:t>
      </w:r>
    </w:p>
    <w:p>
      <w:r>
        <w:t xml:space="preserve">Lontoolaisen taidekauppiaan mukaan Banksyn taideteos Cheltenhamin talon kyljessä on lähellä sopimusta.</w:t>
      </w:r>
    </w:p>
    <w:p>
      <w:r>
        <w:rPr>
          <w:b/>
        </w:rPr>
        <w:t xml:space="preserve">Esimerkki 1.592</w:t>
      </w:r>
    </w:p>
    <w:p>
      <w:r>
        <w:t xml:space="preserve">Eläkkeellä oleva egyptiläinen poliisikenraali Reda al-Hamamy syytti häntä ampunutta sotilasta "raa'an voimankäytön harjoittamisesta köyhää nuorta miestä kohtaan". Ranskan viranomaisten mukaan hänen poikansa Abdullah, 29, ammuttiin, kun hän hyökkäsi sotilaiden kimppuun ja haavoitti yhtä heistä. Heidän mukaansa hän huusi islamilaista lausetta "Allahu Akbar" ("Jumala on suurin"). Ranskan poliisilähteen mukaan Abdullah Hamamyn tila ei ole enää kriittinen, mutta hän ei pysty vieläkään kommunikoimaan eikä häntä voida vielä kuulustella. Ranskan viranomaiset eivät ole vahvistaneet loukkaantuneen miehen henkilöllisyyttä, mutta egyptiläiset turvallisuuslähteet nimesivät hänet. Presidentti Francois Hollande kiitti sotilaiden toimintaa ja sanoi, että he olivat "estäneet hyökkäyksen, jonka terroristisesta luonteesta ei ole epäilystäkään". Louvre, jossa on lukuisia kuuluisia taideteoksia, kuten Mona Lisa, avattiin uudelleen lauantaina. Epäilty saapui Ranskaan 26. tammikuuta saatuaan turistiviisumin Dubaissa, Pariisin syyttäjä Francois Molins sanoi perjantaina. Hänen uskotaan ostaneen saapumisensa jälkeen kaksi veitsiä. Hänen repustaan löytyi spraymaalipurkkeja, mutta ei räjähteitä, Molins lisäsi. Loukkaantuneen miehen isä sanoi uutistoimisto Reutersille, ettei hänen poikansa ollut radikalisoitunut ja että oli "hölynpölyä" kutsua häntä terroristiksi. "Tämä on peittelyä, jotta heidän ei tarvitse pyytää anteeksi tai perustella tämän sotilaan tekoja, joka käytti raakaa väkivaltaa 29-vuotiasta nuorta miestä kohtaan", hän sanoi puhuessaan Daqahliyassa Egyptissä. Louvren välikohtaus sattui museoon johtavan maanalaisen ostoskeskuksen sisäänkäynnillä. Hyökkäyksen aikaan museossa oli satoja kävijöitä, jotka evakuoitiin. Aseistautuneet poliisit ja sotilaat partioivat paikalla lauantaina, kun kansainväliset turistit jonottivat sisäänpääsyä. Museon ulkopuolella partioivat vartijat olivat vain osa tuhansista joukoista, jotka olivat kaduilla osana tehostettua toimintaa Ranskassa viime vuosina tapahtuneiden iskujen jälkeen: Turvallisuudesta on tullut Ranskan huhtikuussa pidettävien presidentinvaalien teema, sillä äärioikeistolainen Marine Le Pen ja keskustalainen riippumaton Emmanuel Macron johtavat gallupeja.</w:t>
      </w:r>
    </w:p>
    <w:p>
      <w:r>
        <w:rPr>
          <w:b/>
        </w:rPr>
        <w:t xml:space="preserve">Tulos</w:t>
      </w:r>
    </w:p>
    <w:p>
      <w:r>
        <w:t xml:space="preserve">Ranskalaissotilaan ampuman miehen isä sanoo, että hänen poikansa ei ole terroristi, kun tämä teki machete-hyökkäyksen Louvre-museossa Pariisissa.</w:t>
      </w:r>
    </w:p>
    <w:p>
      <w:r>
        <w:rPr>
          <w:b/>
        </w:rPr>
        <w:t xml:space="preserve">Esimerkki 1.593</w:t>
      </w:r>
    </w:p>
    <w:p>
      <w:r>
        <w:t xml:space="preserve">Tapahtuman peruuttaminen tapahtuu samaan aikaan, kun kesäolympialaisten järjestäjät vievät suunnitelmiaan eteenpäin. Japanin odotetaan julistavan Tokion, Osakan ja kahden muun prefektuurin hätätilan 25. huhtikuuta ja 11. toukokuuta väliseksi ajaksi. Japanin Covid-19-tapausten määrä on kasvanut, mikä johtuu viruksen tarttuvammista muunnoksista. Tokion autonäyttelyn, joka alkoi vuonna 1954 ja joka järjestetään yleensä joka toinen vuosi, oli määrä järjestyä lokakuussa. Edellinen, vuonna 2019 järjestetty tapahtuma keräsi Japanin autonvalmistajien liiton mukaan noin 1,3 miljoonaa kävijää. Järjestön puheenjohtaja Akio Toyoda, joka on myös Japanin suurimman autonvalmistajan Toyotan pääjohtaja, sanoi, että tapahtuma peruttiin, koska "on vaikeaa tarjota pääohjelmamme turvallisessa ja varmassa ympäristössä". Näyttelyn järjestäjät totesivat myös, että toisin kuin muissa suurissa alan näyttelyissä, jotka on siirretty verkkoon pandemian aikana, näyttelystä ei aiota tehdä virtuaalitapahtumaa. Peruutus tapahtuu samaan aikaan, kun Japanin pääministerin Yoshihide Sugan odotetaan julistavan hätätilan useisiin maan osiin, kuten Tokioon ja Osakaan. Viimeisimmät tapahtumat tapahtuvat vain kolme kuukautta ennen kuin Japanin on määrä isännöidä vuoden 2020 olympialaisia, joita on jo lykätty vuodella. Kiinassa järjestettiin tällä viikolla ensimmäinen suuri maailmanlaajuinen autonäyttely pandemian alkamisen jälkeen. Maan suurin autonäyttely Auto Shanghai 2021 oli avoin yleisölle, mutta osallistujien oli suoritettava Covid-19-testi päästäkseen sisään.</w:t>
      </w:r>
    </w:p>
    <w:p>
      <w:r>
        <w:rPr>
          <w:b/>
        </w:rPr>
        <w:t xml:space="preserve">Tulos</w:t>
      </w:r>
    </w:p>
    <w:p>
      <w:r>
        <w:t xml:space="preserve">Tokion autonäyttely on peruttu ensimmäistä kertaa 67-vuotisen historiansa aikana lisääntyneiden virustapausten vuoksi.</w:t>
      </w:r>
    </w:p>
    <w:p>
      <w:r>
        <w:rPr>
          <w:b/>
        </w:rPr>
        <w:t xml:space="preserve">Esimerkki 1.594</w:t>
      </w:r>
    </w:p>
    <w:p>
      <w:r>
        <w:t xml:space="preserve">Lontoossa tuomarit hyväksyivät teini-ikäisen Peter Cadderin valituksen, jonka pahoinpitelytuomio perustui todisteisiin, jotka oli saatu ennen kuin hän puhui asianajajalleen. Tähän asti epäiltyjä on voitu kuulustella kuusi tuntia ilman asianajajaa. Tuomarit katsoivat, että tämä rikkoi ihmisoikeuksia oikeudenmukaiseen oikeudenkäyntiin. Ministerit aikovat nyt muuttaa Skotlannin lakia. Korkeimman oikeuden tuomarit totesivat, että oli "hämmästyttävää, että aivan viime aikoihin asti kukaan ei pitänyt tätä menettelyä, jossa epäiltyjä kuulusteltiin ilman asianajajaa, lainkaan vääränä". He totesivat, että menettely on vastoin Euroopan ihmisoikeustuomioistuimen vuonna 2008 tekemää päätöstä, jonka mukaan epäiltyjen oikeus asianajajaan on olennainen edellytys oikeudenmukaisen oikeudenkäynnin saamiselle. Tuomarit myönsivät tuomiossaan, että heidän yksimielisellä päätöksellään olisi "syvällisiä seurauksia" moniin skotlantilaisiin tapauksiin. Mutta he totesivat: "Tässä tilanteessa, jossa tämä tuomioistuin joutuu kohtaamaan, ei ole tilaa päätökselle, joka suosii nykytilannetta pelkästään tarkoituksenmukaisuuden vuoksi. "Kysymys on oikeudellisesta kysymyksestä. Siihen on vastattava, seurauksista riippumatta." Tuomion uskotaan voivan kasvattaa Skotlannin oikeusapulaskua jopa 4 miljoonalla punnalla. Se voi myös avata tietä muille vastaaville tuomioille, joita voidaan tarkastella uudelleen tai joihin voidaan hakea muutosta. Tuomioistuin totesi 47-sivuisessa tuomiossaan, että jopa 76 000 tapausta oli vireillä tai odotti oikeudenkäyntiä, vaikka päätös ei vaikuttaisi kaikkiin. Valtaosa niistä oli summaarisia tapauksia, joihin ei voi enää hakea muutosta, ja korkein oikeus teki selväksi, että sen päätöstä ei sovelleta päättyneisiin tapauksiin. Crown Office arvioi mahdollisten valitusten määräksi lähemmäs 3 500. Sen mukaan tuomio vaikutti yhteensä 120 juhlalliseen tapaukseen. Niiden joukossa saattaa olla Luke Mitchell, joka oli vasta 14-vuotias, kun poliisi kuulusteli häntä ilman asianajajaa tutkiessaan tyttöystävänsä Jodi Jonesin murhaa. Skotlannin rikosoikeudellisten tapausten valvontakomissio tutkii jo hänen tapauksensa tätä osaa. Tuomareiden päätös on saanut Skotlannin hallituksen antamaan kiireellistä lainsäädäntöä, jolla maan säännöt saatetaan vastaamaan Euroopan ihmisoikeuslainsäädäntöä. Oikeusministeri Kenny MacAskill sanoi, että se on luonut tilanteen, johon meidän on reagoitava. "Parlamentin tuella teemme nopeasti lainsäädännöllisiä muutoksia rikoksen uhrien suojelemiseksi ja yhteisöjen turvaamiseksi", hän sanoi. Tärkeimmät muutokset merkitsevät oikeutta saada oikeudellista neuvontaa ennen kuulustelua, pidempää pidätysaikaa, valtuuksia mukauttaa oikeusavun saamista koskevia sääntöjä ja toimenpiteitä, joilla varmistetaan varmuus ja lopullisuus päätetyissä tapauksissa. "Esittelemme tämän kiireellisen lainsäädännön parlamentille tiistaina, ja muiden poliittisten puolueiden tuella voimme saattaa parlamentaarisen tarkastelu- ja keskusteluprosessin päätökseen keskiviikkona. Odotamme, että lakiehdotus saa kuninkaallisen puoltavan lausunnon perjantaina." MacAskill sanoi, että korkeimman oikeuden päätös on kumonnut "vuosikymmeniä kestäneen rikosprosessin Skotlannissa". Hän sanoi myös, että päätös oli "vastoin seitsemän skotlantilaisen korkeimman oikeuden tuomarin viime lokakuussa Skotlannin muutoksenhakutuomioistuimessa tekemää yksimielistä päätöstä". Oikeusministeri lisäsi: "Olemme huolissamme siitä, että nykyiset hajauttamisjärjestelyt ovat luoneet poikkeaman, joka näyttää asettavan Skotlannin lainsäädännön epäedulliseen asemaan verrattuna muihin EU:n jäsenvaltioihin. "Haluan, että ryhdytään toimiin tämän epäkohdan korjaamiseksi." MacAskill sanoi, että korkeimman oikeuden päätös oli "ennakoitu ja suunniteltu". Crown Office määräsi hiljattain, että asianajajien on päästävä välittömästi tapaamaan pidätettyjä asiakkaita. Lordiasiamies Elish Angiolini sanoi, että tuomiolla on "merkittäviä vaikutuksia" skotlantilaiseen lainsäädäntöön. "Syyttäjät työskentelevät parlamentin säätämän lain puitteissa, jota tuomioistuimet tulkitsevat ja toteavat", hän sanoi. "Tämänpäiväinen Cadderin tuomio muuttaa käsitystä laista... ja niinpä mukautamme välittömästi työkäytäntöjämme tähän uuteen oikeudelliseen tilanteeseen." Skotlannin ihmisoikeuskomission puheenjohtaja Alan Miller sanoi: "Nyt ei ole kiireellisen lainsäädännön aika, koska mitään hätätilannetta ei ole. "Tulvaportteja ei ole avattu - tätä päätöstä ei selvästikään sovelleta päättyneisiin tapauksiin. "Pikemminkin nyt on aika saada asia kuntoon, ja meillä on aikaa saada se kuntoon." Hän varoitti, että hallituksen aikataulu hätätilalainsäädännön antamiselle oli liian lyhyt, jotta "harkittu reagointi" olisi mahdollista. Miller lisäsi: "Ehdotettu perustellun epäilyn perusteella tapahtuvan säilöönoton kuuden tunnin määräajan pidentäminen 12 tuntiin ja sen jälkeen mahdollisesti 24 tuntiin poliisin harkinnan mukaan vaikuttaa kohtuuttomalta vastaukselta päätökseen, joka perustui tarpeeseen tunnustaa poliisin säilöönotossa kuulusteltavien haavoittuvuus." Miller lisäsi: "Poliisin harkinnan mukaan säilöönottoa koskeva kuuden tunnin aikaraja pidennetään 12 tuntiin ja mahdollisesti 24 tuntiin." Liberaalidemokraattien oikeuspuolueen edustaja Robert Brown sanoi, että hänen puolueensa suhtautuu "hyvin varauksellisesti" Skotlannin hallituksen ehdottamaan hätätilalainsäädäntöön. Hän sanoi: "Tuomio on tuhoisa: "Oikeusasioita käsittelevä valiokunta ei käsittele näitä tärkeitä muutoksia yksityiskohtaisesti, ja yleisön osallistumismahdollisuudet ovat mitättömät. "Olemme vastahakoisesti suostuneet tähän prosessiin, mutta aiomme tehdä muutoksia menettelyjen tiukentamiseksi. "Vaikka lakia on muutettava tuomion huomioon ottamiseksi, olen huolissani ehdotuksesta pidentää pidätysaikaa kuudesta tunnista 24 tuntiin, mikä on käytännössä poliisin harkintavaltaa." Työväenpuolueen oikeuspuolueen tiedottaja Richard Baker sanoi, että oikeusapubudjettia voitaisiin korottaa ja epäiltyjen säilöönottoon voitaisiin tehdä muutoksia. Hän sanoi: "Myös itse skotlantilaisen oikeuden kulmakiveä, joka on todisteiden vahvistaminen, on tarkasteltava." Baker sanoi, että työväenpuolue tekee yhteistyötä Skotlannin hallituksen kanssa varmistaakseen, että kaikki oikeusjärjestelmään tehtävät lainsäädäntömuutokset tehdään nopeasti. Konservatiivien oikeuspuolueen edustaja John Lamont luonnehti tuomiota "tuhoisaksi" ja sanoi, että "koko Euroopan ihmisoikeustuomioistuimen toimintaa on tarkistettava". "Kaikki oikeamieliset ihmiset ovat vihaisia ja järkyttyneitä siitä, että tervejärkisen henkilön vapaasti antamaa, nauhoitettua ja todistettua tunnustusta ei voida enää käyttää todisteena tuomioistuimessa", hän sanoi. "Tämä sotku on korjattava mahdollisimman pian, ja Skotlannin konservatiivit ovat valmiita työskentelemään muun parlamentin kanssa vahinkojen rajoittamiseksi."</w:t>
      </w:r>
    </w:p>
    <w:p>
      <w:r>
        <w:rPr>
          <w:b/>
        </w:rPr>
        <w:t xml:space="preserve">Tulos</w:t>
      </w:r>
    </w:p>
    <w:p>
      <w:r>
        <w:t xml:space="preserve">Tuhansista rikostapauksista voidaan valittaa korkeimman oikeuden päätöksen jälkeen, jonka mukaan skotlantilainen poliisi ei voi enää kuulustella epäiltyjä ilman asianajajaa.</w:t>
      </w:r>
    </w:p>
    <w:p>
      <w:r>
        <w:rPr>
          <w:b/>
        </w:rPr>
        <w:t xml:space="preserve">Esimerkki 1.595</w:t>
      </w:r>
    </w:p>
    <w:p>
      <w:r>
        <w:t xml:space="preserve">Jonathan AmosTiedekirjeenvaihtaja, BBC News Floridalainen ryhmä kokeili useita ideoita teknologian kiinnittämiseksi eläimiin, jotka ovat alle 20 senttimetriä pitkiä. Näihin kuului pienten valjaiden valmistaminen ja sitkeiden epoksiliimojen käyttö. Mutta vasta kun kilpikonnien kuoret valmisteltiin niin kuin manikyristi pohjustaa kynnet, satelliittimerkit pysyivät paikoillaan käyttökelpoisen ajan. "Yhteistyökumppanillani on tyypillisesti hyvin hienot varpaankynnet, jotka on hienosti manikuroitu ja joihin on maalattu aaltoja ja muita kuvioita", muistelee Kate Mansfield, Yhdysvaltain kansallisen merikalastuspalvelun tutkija Miamissa. "Soitimme hänen manikyristilleen, ja hänen manikyristinsa suositteli, että käytämme akryylipohjalakkaa. Kävimme paikallisessa apteekissa hakemassa sitä ja kokeilimme sitä kilpikonniin. Esikäsittelimme kuoren, hioimme sitä hiukan ja kiillotimme sen hienoksi - eräänlainen kilpikonnakylpylä. "Akryylipohjamaali pidensi kiinnityskertojamme jopa kahdella tai kolmella kuukaudella." Kynsitemppu on läpimurto Atlantin lokkikilpikonnien ( Caretta caretta) tutkimuksessa, sillä tutkijat ovat ponnistelleet löytääkseen tehokkaan tavan tutkia näiden eläinten varhaisvuosia. Noin 80 prosenttia naaraspuolisista tukkikonnista pesii Floridassa. Kun niiden poikaset syntyvät 40-70 päivää myöhemmin, ne ryntäävät veteen ja uivat avomerelle. Tutkijoilla on jonkin verran tietoa näiden vastasyntyneiden liikkeistä, jotka ovat peräisin rannalle ajautuneista yksilöistä ja sivusaaliista, mutta nuo ensimmäiset vuodet Atlantilla ovat suurelta osin tieteen kannalta "menetettyjä vuosia". Saattaa kulua jopa vuosikymmen ennen kuin nämä vaeltajat palaavat rannikon läheisiin elinympäristöihin. Satelliittipaikantimien asentaminen on ilmeinen ratkaisu, ja viimeisimmän sukupolven tunnisteet ovat nyt niin pieniä, etteivät ne haittaa nuorten kilpikonnien luonnollista käyttäytymistä. Kompaktit aurinkoenergialla toimivat yksiköt, jotka on alun perin kehitetty lintujen muuttoliikkeen tutkimiseen, ovat kuitenkin kalliita, ja niiden on pysyttävä paikoillaan riittävän kauan, jotta ne tuottaisivat hyödyllistä tietoa ja oikeuttaisivat investoinnin. Tätä vaikeuttaa kilpikonnien kasvunopeus. Niiden paino voi viisinkertaistua niiden ensimmäisten kolmen kuukauden aikana merellä. Mansfield ja kollegat lähestyivät ongelmaa monin eri tavoin ja tekivät jopa Lycrasta ja neopreenista pieniä pukuja, joissa merkit kannetaan. Nämä leikattiin eri tyyleihin. Yhtä niistä kutsuttiin nimellä "Borat", koska se muistutti näyttelijä Sacha Baron Cohenin samannimisessä komediaelokuvassa käyttämää "mankini"-asua. Tarkoituksena oli sisällyttää tarranauhan kaltainen mekanismi, jonka avulla tunniste voitaisiin irrottaa sen jälkeen, kun tuottava tietokokonaisuus oli kerätty. "Yritimme saada aikaan Janet Jacksonin vaatekaapin epäonnistumisen, jossa kilpikonnat putoaisivat ulos valjaistaan, mutta valitettavasti emme keksineet oikeaa mekanismia, jolla valjaat irtoaisivat kilpikonnien kasvaessa", tohtori Mansfield kertoi BBC Newsille. Suoria kiinnitysideoita olivat muun muassa kovien epoksiliimojen käyttö. Nämä osoittautuivat lyhytikäisiksi. Keratiinikuoren pintakerros irtoaisi kilpikonnan kasvaessa. Epoksiliimoilla oli myös taipumus epämuodostaa kuorta. Ryhmä päätyi lopulta valmisteeseen, johon kuului manikyyrin akryylipohjamaali ja merkkien kiinnitys neopreeniliuskoista, jotka pidettiin paikallaan silikonipohjaisella liimalla. Laboratoriokokeet osoittivat, että tämä yhdistelmä pitää jäljittimen lukittuna vähintään yli 50 päivää. Sen sijaan kovat epoksivalmisteet irtoaisivat jo parin viikon kuluttua. Tohtori Mansfield ja kollegat kokoavat nyt raporttia siitä, mitä he ovat oppineet vastasyntyneiden levittäytymisestä avomerellä manikuroiduista kilpikonnistaan. Seurantalaitteet ovat palauttaneet tietoja, kuten sijainnin ja veden lämpötilan. Tämä auttaa ryhmää ymmärtämään, miten kilpikonnat käyttäytyvät ympäristössään, missä ne liikkuvat ja millaisia fyysisiä ominaisuuksia ne kohtaavat meressä. "Lajin hoidon kannalta on erittäin tärkeää tietää, missä ne ovat, mitä ne tekevät ja miten ne ovat vuorovaikutuksessa elinympäristönsä kanssa", Mansfield sanoi. "Erityisesti kilpikonnien pienimmistä ikäluokista on hyvin vähän tietoa. Atlantin lokkikilpikonnat eivät saavuta sukukypsyyttä vuosikymmeniin, joten näiden kilpikonnien on selviydyttävä ainakin noin 25 vuotta, ennen kuin ne voivat lisääntyä ja palata populaatioon. "Meidän on tiedettävä, mitä tuona aikana tapahtuu, jotta voimme selvittää, miten niitä voidaan parhaiten suojella." Merkkien kiinnitysmenetelmiä kuvaava tieteellinen artikkeli on juuri julkaistu Marine Ecology Progress Series -lehdessä. Jonathan.Amos-INTERNET@bbc.co.uk ja seuraa minua Twitterissä</w:t>
      </w:r>
    </w:p>
    <w:p>
      <w:r>
        <w:rPr>
          <w:b/>
        </w:rPr>
        <w:t xml:space="preserve">Tulos</w:t>
      </w:r>
    </w:p>
    <w:p>
      <w:r>
        <w:t xml:space="preserve">Tiedemiehet, jotka seuraavat tukikilpikonnien poikasien leviämistä, ovat turvautuneet kynsisalongin apuun asentaakseen uhanalaisiin eläimiin pieniä tunnisteita.</w:t>
      </w:r>
    </w:p>
    <w:p>
      <w:r>
        <w:rPr>
          <w:b/>
        </w:rPr>
        <w:t xml:space="preserve">Esimerkki 1.596</w:t>
      </w:r>
    </w:p>
    <w:p>
      <w:r>
        <w:t xml:space="preserve">Chris BaraniukTeknologiatoimittaja Useat kehittäjät valittivat sosiaalisessa mediassa, että heidän sovelluksensa, joilla ei heidän mukaansa ollut mitään tekemistä uhkapelien kanssa, poistettiin käytöstä. Asianomaisiin sovelluksiin kuului puolalainen aikakauslehti, gifien jakopalvelu ja alusta, jolla voi lähettää pätkiä Xbox-peleistä ystäville. BBC on ottanut yhteyttä Appleen kommenttia varten. Asianomaisille kehittäjille lähetetyssä viestissä sanottiin, että Apple poisti yksityishenkilöiden tekemät uhkapeleihin liittyvät sovellukset pyrkiessään "vähentämään vilpillistä toimintaa... ja noudattamaan hallituksen pyyntöjä puuttua laittomaan online-pelaamiseen". Norja onnistui hiljattain saamaan Applen kieltämään kaikki rahapelisovellukset App Storesta maassa, vaikka viimeaikaiset poistot näyttävätkin tapahtuneen maailmanlaajuisesti. Osa poistetuista sovelluksista on nyt palannut verkkoon. "Apple sanoo, että nämä sovellukset sisältävät uhkapelejä, mutta se ei paljasta, miten se on havainnut tämän", sanoo Simon Stovring, Kööpenhaminassa asuva kehittäjä, joka on Gifferent-nimisen gif-jakosovelluksen takana. "Se vaikuttaa valitettavalta mutta rehelliseltä virheeltä", hän sanoi BBC:lle. Stovringin mukaan noin 10 kollegaa oli ottanut häneen yhteyttä ja kertonut, että kielto oli koskenut myös heitä. Puolalaisen iMagazine-sovelluksen toinen omistaja Wojtek Pietrusiewicz sanoi, että myös se oli joutunut "ristituleen". "Vihainen kommentti" Hän arveli, että poisto saattoi johtua siitä, että sovellus sisältää pääsyn laajempaan internetiin, jonka kautta käyttäjät voivat mahdollisesti klikata uhkapelien sisältöön. Sovellus, jolla on tuhansia käyttäjiä, oli poissa käytöstä yhteensä 15 tuntia. Vaikka se ei aiheuttanut vakavia ongelmia, Pietrusiewicz sanoi, että se aiheutti "yhden vihaisen kommentin lukijalta ja paljon stressiä tiimillemme". Myös toinen kehittäjä, Niall Watchorn, seurasi, kun hänen Xbox-pelien kuvamateriaalin jakamiseen tarkoitettu sovelluksensa palautettiin useiden tuntien jälkeen. "Se oli kuitenkin hyvin turhauttavaa, sillä sovellukseni on juuri alkanut saada kannatusta", hän kertoi BBC:lle.</w:t>
      </w:r>
    </w:p>
    <w:p>
      <w:r>
        <w:rPr>
          <w:b/>
        </w:rPr>
        <w:t xml:space="preserve">Tulos</w:t>
      </w:r>
    </w:p>
    <w:p>
      <w:r>
        <w:t xml:space="preserve">Applea on syytetty siitä, että se on vahingossa poistanut sovelluksia App Storesta uhkapelien sisällön torjumiseksi.</w:t>
      </w:r>
    </w:p>
    <w:p>
      <w:r>
        <w:rPr>
          <w:b/>
        </w:rPr>
        <w:t xml:space="preserve">Esimerkki 1.597</w:t>
      </w:r>
    </w:p>
    <w:p>
      <w:r>
        <w:t xml:space="preserve">42-vuotias mies löydettiin päävammaisena Ulsterin sairaalan läheltä noin klo 04:05 BST sunnuntaiaamuna. Poliisin mukaan hänet vietiin sairaalaan, eikä hänen vammojensa uskota olevan hengenvaarallisia. Pidätettyä miestä kuulustellaan myös epäiltynä hyökkäysaseen hallussapidosta. Poliisi vetoaa silminnäkijöihin, jotta nämä ottaisivat yhteyttä.</w:t>
      </w:r>
    </w:p>
    <w:p>
      <w:r>
        <w:rPr>
          <w:b/>
        </w:rPr>
        <w:t xml:space="preserve">Tulos</w:t>
      </w:r>
    </w:p>
    <w:p>
      <w:r>
        <w:t xml:space="preserve">34-vuotias mies on pidätetty epäiltynä murhayrityksestä Dundonaldissa tapahtuneen vakavan pahoinpitelyn jälkeen.</w:t>
      </w:r>
    </w:p>
    <w:p>
      <w:r>
        <w:rPr>
          <w:b/>
        </w:rPr>
        <w:t xml:space="preserve">Esimerkki 1.598</w:t>
      </w:r>
    </w:p>
    <w:p>
      <w:r>
        <w:t xml:space="preserve">Aberporth, entinen kalastajakylä Ceredigionissa, jossa asuu 1 100 ihmistä, on aloittanut ristiretken kertakäyttöisiä muovituotteita vastaan. Kylän sekatavarakauppa myy maitoa lasipulloissa, ja pubi on korvannut muoviset juomapillit paperisilla. Suunnitteilla on useita varainkeruutoimia, joilla rahoitetaan tietoisuutta lisäävä julistekampanja. Asukkaat käynnistivät Plastic-free Aberporth -hankkeen samaan aikaan, kun Yhdistyneen kuningaskunnan ympäristöministeri Michael Gove esitteli neliportaisen suunnitelmansa muovijätteen torjumiseksi. Aberporth-kampanjaa johtaa paikallinen asukas Gail Tudor, joka osallistui aiemmin tänä vuonna Britannian rannikolle suuntautuneelle tutustumiskierrokselle, jonka tarkoituksena oli selvittää, miten poisheitetyt muovit vaikuttavat meren elämään ja rannikolle. Elokuvantekijä Tudor sanoi: "Asun meren rannalla ja haluan suojella merta, pitää sen puhtaana ja suojella luontoa. "Meressä ja rannoilla on niin paljon muovia, ja kun se hajoaa mikromuoviksi, se voi joutua ravintoketjuumme. "Emme pääse muovista kokonaan eroon. "Muovilla on käyttötarkoituksia, mutta haluamme päästä eroon kertakäyttömuovista, kuten oljista ja kahvikupeista." Paikallinen pubi The Ship on jo luopunut kertakäyttöisistä muovituotteista, kuten oljista, maustepusseista ja maitoastioista. Oliver Box, jonka perhe pyörittää pubia, sanoi: "Tuhat muovipilliä maksaa vain yhden punnan, kun taas sama määrä paperipillejä maksaa 10 puntaa. Laitamme baaritiskille purkin, jonka avulla toivomme asiakkaiden osallistuvan pienellä tavalla siihen, mitä yritämme tehdä". "Tarvitsemme paikallisen yhteisön taloudellista tukea tukeaksemme kampanjaa muovin karkottamiseksi kylästä." Box sanoi olevansa "kauhistunut" siitä, että kylän läpi kulkevan Wales Coast Path -reitin varrella oli paljon muovia. Hän sanoi, että hän ja hänen lapsensa Finley, 10, ja Florence, 6, keräävät säännöllisesti roskia yleisellä polulla. "Kampanja voi olla vain hyvä asia, jos se saa ihmiset ajattelemaan ympäristöään", hän sanoi. Kylässä sijaitseva kahvila Cwtch Glanmordy on luvannut käyttää puisia ruokailuvälineitä muovin sijasta ja kehottanut asiakkaita tuomaan omat mukinsa kuumia juomia varten. Kyläkauppa London House Stores on ottanut käyttöön lasipulloihin pakatun maidon ja kierrättää tyhjät pullot. Omistaja Mike Allen sanoi: "Tämä tuo nimemme ympäristökartalle. Olen ylpeä siitä, mitä teemme. "Meidän on muutettava kertakäyttöyhteiskunnan sukupolven asenteita. Vaikka tämä on pieni alku pienessä kylässämme, toivomme, että se leviää." Kyläläinen Hilary Rudge sanoi: "Olen käynyt Etelämantereella lomalla ja nähnyt valaiden kuolevan muovipussien nauttimiseen. "Se on skandaali, mutta toivomme, että saamme koko maan ajattelemaan asiaa."</w:t>
      </w:r>
    </w:p>
    <w:p>
      <w:r>
        <w:rPr>
          <w:b/>
        </w:rPr>
        <w:t xml:space="preserve">Tulos</w:t>
      </w:r>
    </w:p>
    <w:p>
      <w:r>
        <w:t xml:space="preserve">Walesilainen rannikkokylä taistelee muovin nousevaa tulvaa vastaan.</w:t>
      </w:r>
    </w:p>
    <w:p>
      <w:r>
        <w:rPr>
          <w:b/>
        </w:rPr>
        <w:t xml:space="preserve">Esimerkki 1.599</w:t>
      </w:r>
    </w:p>
    <w:p>
      <w:r>
        <w:t xml:space="preserve">Thomas FabbriBBC News Ensin oli Shyla Stylez, joka kuoli perheensä luona vieraillessaan tuntemattomista syistä marraskuussa. Sitten joulukuussa August Ames tappoi itsensä. Pian sen jälkeen kolme muuta pornonäyttelijää - Yurizan Beltran, Olivia Nova ja Olivia Lua - kuolivat viikkojen sisällä toisistaan joko epäiltyihin huumeiden yliannostuksiin tai selittämättömistä syistä. Se, mikä oli alkanut kehotuksena tukea mielenterveyden, huumeriippuvuuden ja verkkokiusaamisen kanssa kamppailevia naisnäyttelijöitä, tuntui nyt monista alan ihmisistä täysimittaiselta kriisiltä. Tekikö ala tarpeeksi estääkseen tällaiset kuolemat? "Meidän on taisteltava leimautumista vastaan ryhmänä, koska meitä kaikkia vastaan on hyökätty", sanoo Tori Black, AVN Awardsissa, aikuiselokuva-alan Oscar-gaalassa, kaksi kertaa vuoden naisesiintyjänä palkittu Tori Black. "Se, mitä näille tytöille tapahtui, olisi voinut tapahtua kenelle tahansa meistä heikkona hetkenä." Vaikka pornon ympärillä on jo pitkään ollut leima, näyttelijättäret sanovat, että sosiaalinen media on nostanut panoksia. Sosiaaliset alustat ovat antaneet esiintyjille uusia mahdollisuuksia hallita uraansa, mutta altistavat heidät myös useammin trollaukselle ja epäinhimillisille kommenteille. Saatat myös pitää tästä: Black, joka palasi pornonäyttelemisen pariin seitsemän vuoden tauon jälkeen keskittyäkseen perheeseensä, sanoo, että vaikka suurin osa hänen sosiaalisessa mediassa tapahtuvasta kanssakäymisestään on positiivista, hän joutuu edelleen kohtaamaan negatiivisia kommentteja. "Olen äiti ja pornotähti, ja se on hyvin monimutkaista", hän sanoo. "Voisin julkaista Instagramissa mitä viattomimman, täysin vaatteet päällä olevan arkikuvan, ja joku kommentoisi: 'Etkö häpeä? Sinulla on lapsia!'" Blackille "vihaajat" ja trollit eivät ole seurausta kasvaneesta suosiosta, vaan hyvin vanhojen ennakkoluulojen vahvistuneita ääniä, jotka pitävät seksuaalisuutta halventavana. Vain muuttamalla vähitellen tätä kulttuuria, sanoo Black, esiintyjät voivat vihdoin ansaita ansaitsemansa kunnioituksen. "Valitsimme tämän alan, koska seksi on jotain, joka liikuttaa meitä ja josta olemme intohimoisia, aivan kuten muusikko lähtisi musiikin pariin", hän sanoo. Aikuisnäyttelijät väittävät myös, että seksityöntekijöihin liittyvä leimautuminen vaikuttaa suoraan heidän mahdollisuuksiinsa saada apua. Terapeutit ja muut ammattilaiset pitävät todennäköisesti sitä, että he työskentelevät pornon parissa, pikemminkin heidän ongelmiensa syynä kuin ammattina, sanoo Tasha Reign, Adult Performer Advocacy Committee -järjestön puheenjohtaja. "Jokainen, jolle kerrotaan yhä uudelleen ja uudelleen, että se, mitä hän tekee, ei ole ok, alkaa todella uskoa siihen, vaikka hän ei haluaisi", hän sanoo. Reignin mukaan muutosta on kuitenkin tapahduttava myös alan sisällä. "Nämä kuolemantapaukset ovat tuoneet tietoisuutta ja empatiaa ulkopuolelta", hän sanoo, "mutta ala voi tehdä monia asioita, jotta se olisi parempi paikka nuorille naisille". Reign ja APAC pyrkivät ottamaan käyttöön pakollisen koulutusprotokollan uusille esiintyjille, jotta he olisivat tietoisia oikeuksistaan. Ryhmällä on "leima" mielenterveys- ja muille ammattilaisille, jotka täyttävät heidän kriteerinsä "turvallisista, seksityöntekijöille myönteisistä ja syrjimättömistä palveluista". Reign kannattaa myös henkilökohtaisesti pääsyrajan nostamista 18 vuodesta 21 vuoteen. Näitä pyrkimyksiä vaikeuttaa se, että pornoteollisuus koki suuria muutoksia - suosittujen videonjakosivustojen tulo merkitsi halvemman ja usein halventavamman sisällön säilymistä ja palkkojen laskua. Työvoima on pirstaloitunut, ja keikkarakenne, joka perustuu joko nälkään tai nälkään, on lisännyt entisestään esiintyjiin kohdistuvia paineita. Näyttelijöille tämä uusi ilmaisen ja usein piraattisisällön maailma lisäsi vielä yhden kerroksen monimutkaisuutta heidän tunteisiinsa ammattiaan kohtaan, kuten sen, että heidät työnnetään mukavuusalueidensa ulkopuolelle ja että he joutuvat toisinaan ottamaan rooleja, joita he eivät muuten olisi ottaneet. Pornoteollisuudella on ollut myös oma #MeToo-hetkensä, sillä lukuisia syytöksiä seksuaalisesta väkivallasta on esitetty sekä kuvauspaikalla että sen ulkopuolella. Eräs toinen alan ryhmä on kehittänyt tarkistuslistan, jonka avulla ohjaajat voivat selventää, mitä esiintyjille sopii ja mitä ei. Toiset naiset ottavat ohjat käsiinsä vaihtamalla roolia ja siirtymällä kameran taakse. Angela White, joka on sekä näyttelijä että ohjaaja, voitti tänä vuonna ennätykselliset 14 AVN-palkintoa. Hänen mukaansa alalla on tapahtunut "suuri positiivinen muutos", jonka myötä yhä useammat naiset tuottavat ja ohjaavat omaa sisältöään ja "edustavat naisia voimakkaina seksuaalisina olentoina". Tänä vuonna puolet AVN Awards -kilpailun vuoden elokuvasta kilpailevista 10 nimikkeestä oli naisten ohjaamia tai yhteistyössä ohjaamia, kun taas Oscar-ehdokkaista vain yksi kymmenestä. Ohjaaja Greg Lansky väittää, että suuri osa hänen studioidensa menestyksestä tulee siitä, että tuotemerkit rakentavat imagonsa vahvojen naisten ympärille - joita hän haluaa ehdottomasti kutsua taiteilijoiksi. "Kieli on hyvin tärkeää", Lansky sanoo. "Meidän on vietävä aikuisalaa ja sen ihmisiä eteenpäin, pois varjosta", hän lisää. Kun Lansky oli voittanut tänä vuonna kolmannen peräkkäisen Vuoden ohjaaja -palkintonsa, hän jätti näyttämön tuottaja Kevin Moorelle - August Amesin leskelle - joka ilmoitti naisartisteille suunnatusta tukiohjelmasta edesmenneen vaimonsa muistoksi. August Project, Moore sanoi, olisi "tukijärjestelmä, joka on räätälöity tämän alan esiintyjille. Se on voimavara, jonka avulla apua saa puhelinsoiton päässä, jos joku teistä huomaa olevansa jyrkänteen reunalla". "Enää ei voi koskaan olla AVN-palkintoshow'ta, jossa on muistomerkki täynnä nuoria naisia, koskaan enää."</w:t>
      </w:r>
    </w:p>
    <w:p>
      <w:r>
        <w:rPr>
          <w:b/>
        </w:rPr>
        <w:t xml:space="preserve">Tulos</w:t>
      </w:r>
    </w:p>
    <w:p>
      <w:r>
        <w:t xml:space="preserve">Viiden nuoren naisen kuolema kolmen kuukauden sisällä on järkyttänyt aikuisviihdeteollisuutta. Nyt naisartistit vaativat tukea ja kunnioitusta.</w:t>
      </w:r>
    </w:p>
    <w:p>
      <w:r>
        <w:rPr>
          <w:b/>
        </w:rPr>
        <w:t xml:space="preserve">Esimerkki 1.600</w:t>
      </w:r>
    </w:p>
    <w:p>
      <w:r>
        <w:t xml:space="preserve">Devonin Sidmouthissa sijaitsevassa Holmesley Care Home -hoitokodissa on puhjennut Covid-19-tauti, ja yksi asukas on kuollut. Rikoskomisario Matthew Bourne Devonin ja Cornwallin poliisin väestönsuojeluyksiköstä sanoi, että tautitapaukseen on osallistunut "useita asukkaita ja henkilökuntaa". Public Health Devonin mukaan ei ole todisteita siitä, että tartunta olisi levinnyt paikallisyhteisöön. Poliisi johtaa tutkimusta yhdessä Care Quality Commissionin kanssa. Public Health Devon sanoi tietävänsä, että "merkittävä taudinpurkaus" oli huolestuttava asukkaille, heidän perheilleen ja henkilökunnalle. BBC kertoi keskiviikkona, että Holmesleyn hoitokodin asukas oli kuollut ja että kodissa oli vahvistettu "suuri määrä positiivisia tapauksia". Kodin mukaan suurin osa kodin asukkaista ja henkilökunnasta on saanut ensimmäisen rokoteannoksensa, ja heidän on määrä saada toinen annos pian. Seuraa BBC News South West -uutisia Twitterissä, Facebookissa ja Instagramissa. Lähetä juttuideoita osoitteeseen spotlight@bbc.co.uk. Aiheeseen liittyvät Internet-linkit Public Health Devon Devonin ja Cornwallin poliisi.</w:t>
      </w:r>
    </w:p>
    <w:p>
      <w:r>
        <w:rPr>
          <w:b/>
        </w:rPr>
        <w:t xml:space="preserve">Tulos</w:t>
      </w:r>
    </w:p>
    <w:p>
      <w:r>
        <w:t xml:space="preserve">Poliisi tutkii hoitokodissa puhjennutta koronavirusta.</w:t>
      </w:r>
    </w:p>
    <w:p>
      <w:r>
        <w:rPr>
          <w:b/>
        </w:rPr>
        <w:t xml:space="preserve">Esimerkki 1.601</w:t>
      </w:r>
    </w:p>
    <w:p>
      <w:r>
        <w:t xml:space="preserve">Reformin mukaan 12:sta yksityisjohtoisesta vankilasta 10:ssä oli alhaisempi rikoksen uusimisaste vähintään 12 kuukautta istuvien vankien keskuudessa kuin vastaavissa julkisissa vankiloissa. Viime vuonna hallitus ilmoitti luopuvansa yksityistämisestä Englannissa ja Walesissa. Reformin mukaan tämä päätös ei perustu näyttöön. Oikeusministeri Jeremy Wright sanoi, että raportti oli "yksinkertaistettu analyysi". Yksityisjohtoiset vankilat otettiin käyttöön Yhdistyneessä kuningaskunnassa 1990-luvulla, ja tällä hetkellä Englannissa ja Walesissa on 14 yksityistä vankilaa, joita kaikkia hallinnoi jokin kolmesta yrityksestä: G4S, Serco ja Sodexo Justice Services (entinen Kalyx). Marraskuussa oikeusministeri Chris Grayling esitteli hallituksen suunnitelman vankiloiden kilpailuttamisesta ja päätti, että neljä vankilaa, mukaan lukien G4S:n hallinnoima HMP Wolds, pitäisi hoitaa julkisella sektorilla. Grayling sanoi, että yksityiset yritykset otettaisiin kaikkiin julkisiin vankiloihin hoitamaan huolto-, uudelleensijoitus- ja ruokahuoltopalveluja, mikä toisi jopa 450 miljoonan punnan säästöt kuuden vuoden aikana. Poliittiset ryhmät, kuten Reform, sanoivat päätöksen merkitsevän julkisen ja yksityisen sektorin välisen kilpailun loppumista vankilahallinnosta, vaikka Grayling vakuutti, ettei se sulje pois uusien vankilakohtaisten kilpailutusten mahdollisuutta tulevaisuudessa. Reform tutki raporttiaan "The case for private prisons" varten oikeusministeriön tilastoja vankiloiden toiminnasta ja kuntoutuksesta. Joitakin tietoja ei ollut saatavilla kaikista 14 yksityisestä vankilasta. Ajatuspaja totesi, että yksityisvankilat ylittivät julkiset vankilat useimmissa oikeusministeriön käyttämissä suorituskykymittareissa. Raportissa todettiin muun muassa seuraavaa: Raportin laatija Will Tanner sanoi: "Yksityiset urakoitsijat ylittävät vertailukelpoiset julkisen sektorin vankilat sekä kustannuksissa että laadussa, mikä tuottaa veronmaksajille parempaa vastinetta rahoille. "Lisäksi valtaosassa sopimusvankiloista rikoksen uusimisaste on alhaisempi kuin vastaavissa julkisen sektorin vankiloissa sekä pitkä- että lyhytaikaisten vankien osalta, mikä on hallituksen keskeinen tavoite." Reform suositteli, että kaikki vankilat kilpailutettaisiin. Se vaati myös, että vankilavirkailijoiden kansallisista palkkaneuvotteluista luovutaan ja että vankiloiden johtajat määrittelevät palkat ja työehdot paikallisesti. Serco ja G4S kuuluivat 64 yrityksen joukkoon, jotka sponsoroivat Reformin viime vuonna järjestämiä tapahtumia yli 5 000 punnalla, mutta ajatushautomo sanoi olevansa "toimituksellisesti riippumaton". Tanner sanoi, että sen ulkopuolisiin arvioijiin kuului entisiä julkisen ja yksityisen sektorin vankilajohtajia. Hän lisäsi, että analyysin perustana olevat tiedot olivat peräisin hallitukselta, eivät yksityiseltä sektorilta. Oikeusministeri Jeremy Wright sanoo, että Reformin yksinkertaistettu analyysi ei kerro koko totuutta. "Rikosten uusimiseen vaikuttavat monet tekijät, kuten aiempi rikollinen käyttäytyminen, huume- ja alkoholiriippuvuus sekä tuki, jota rikoksentekijät saavat vankilasta vapautuessaan", hän sanoi. "Siksi olemme sitoutuneet toteuttamaan merkittäviä uudistuksia, joiden avulla voimme alentaa itsepintaisesti korkeaa uusintarikollisuuden määrää." Prison Reform Trust -järjestön johtaja Juliet Lyon sanoi, että raportin valikoiva tietojen käyttö peittää alleen "selvästi ristiriitaisia tuloksia". "Jotkut yksityiset vankilat ovat osoittautuneet innovatiivisiksi ja tehokkaiksi, mutta joitakin muita yksityisvankiloita ylitarkastaja on arvostellut henkilöstön suuresta vaihtuvuudesta, taipumuksesta karsia kustannuksista ja turvallisuuspuutteista. "Oikeusministeriön tietojen perusteella on lähes mahdotonta verrata yhden laitoksen suorituskykyä ja uusintarikollisuutta toiseen laitokseen, osittain siksi, että vankiloissa on eri rikoksentekijäryhmiä ja myös siksi, että vangit suorittavat tuomionsa usein useissa eri vankiloissa." Steve Gillan, Prison Officers Associationin jäsen, kertoi BBC Radio 4:n Today-ohjelmassa, että hänen ammattiliittonsa vastustaa yksityisiä vankiloita periaatteessa ja koska se uskoo, että "valtion velvollisuus" on huolehtia oikeudenkäytöstä eikä osakkeenomistajien, jotka "hyötyisivät vangitsemisesta". Jerry Petherick, G4S:n vankeinhoito- ja säilöönottopalvelujen toimitusjohtaja, sanoi kuitenkin, että raportissa oli tarkasteltu "monenlaisia" virallisia suorituskykymittareita. "Tässä raportissa tunnustetaan, että yksityinen sektori on innovaation lähde esimerkiksi rikosten uusimisen vähentämisessä, työllisyyden edistämisessä ja rakentavaa henkilökunnan ja vankien välistä suhdetta edistävän ympäristön luomisessa", hän sanoi.</w:t>
      </w:r>
    </w:p>
    <w:p>
      <w:r>
        <w:rPr>
          <w:b/>
        </w:rPr>
        <w:t xml:space="preserve">Tulos</w:t>
      </w:r>
    </w:p>
    <w:p>
      <w:r>
        <w:t xml:space="preserve">Keskustaoikeistolaisen ajatushautomon tekemän tutkimuksen mukaan yksityiset yritykset pystyvät hoitamaan vankiloita paremmin kuin julkinen sektori.</w:t>
      </w:r>
    </w:p>
    <w:p>
      <w:r>
        <w:rPr>
          <w:b/>
        </w:rPr>
        <w:t xml:space="preserve">Esimerkki 1.602</w:t>
      </w:r>
    </w:p>
    <w:p>
      <w:r>
        <w:t xml:space="preserve">Pauline McLeanBBC Skotlannin taidekirjeenvaihtaja Noin 49 ryhmälle - mukaan lukien Skotlannin kansallinen jazzorkesteri ja Edinburgh Mela - kerrottiin kirjeitse, että niiden säännöllinen rahoitus päättyy ensi keväänä. Sen jälkeen niiden olisi haettava rahaa kertaluonteisiin hankkeisiin. Taideyhteisö - muun muassa näyttelijä Alan Cumming ja näytelmäkirjailija David Greig - reagoi vihoissaan, sillä he pelkäsivät, että uusi järjestelmä oli kestämätön ja että sitä tuskin saataisiin toteutettua ajoissa. Dixon ja Creative Scotlandin puheenjohtaja Sir Sandy Crombie ovat nyt osittain perääntyneet ja pyytäneet kirjeitse anteeksi kaikilta taideorganisaatioilta, joita asia koskee. He sanoivat: "Vaikka olemme edelleen sitoutuneet strategiseen linjaan, myönnämme, että muutamat mukautukset olisivat hyödyllisiä. "Huoli on liittynyt pääasiassa, vaikkakaan ei kokonaan, muutoksen nopeuteen, joka on ollut liian kunnianhimoinen, ja pyydämme anteeksi, että tämä on tahattomasti aiheuttanut useissa taideorganisaatioissa huolta niiden tulevaisuudesta." Dixon totesi, että "emme ole täysin samaa mieltä. "Myönnämme, että osa tulevaa rahoitusta koskevasta viestinnästämme ei ole ollut niin selkeää kuin olisimme halunneet." Vaikka Creative Scotland jatkaa edelleen strategiaansa - joka osuu samaan aikaan valtion rahoituksen 2 miljoonan punnan vähennyksen kanssa - se lykkää hakemusten jättämisen määräaikaa kuudella kuukaudella, jotta järjestöillä olisi lisäaikaa paperitöihin ja vaihtoehtoisen rahoituksen hankkimiseen. Twitterissä protestoineet järjestöt ja yksityishenkilöt ovat olleet tyytyväisiä anteeksipyyntöön ja siihen, että viestinnän parantamisen tarve on tunnustettu. David Greig sanoi: "Hakemukset, jotka on tehtävä tai jätettävä": "Huoli ei koskaan koskenut muutoksen nopeutta, vaan sen taustalla olevia periaatteita. "On kuitenkin hyvä, että vuoropuhelu näyttää avautuvan. Toivon, että järjestöjä kuunnellaan." Toinen taidealan hallintovirkailija sanoi: "En usko, että kenelläkään on ollut aikaa miettiä asiaa. Useimmat organisaatiot ovat vain keskittyneet tiukasti "tee tai kuole" -hakemuksiin." Toinen lisäsi: "Vaikuttaa kyyniseltä yritykseltä saada hyvää PR:ää huonon uutisoinnin jälkeen. "Keskeinen kysymys jää käsittelemättä. Mitä kriteerejä Creative Scotland soveltaa valitessaan organisaation parhaita töitä? "Ja mistä rahat tulevat - hallitukselta vai lotosta?"</w:t>
      </w:r>
    </w:p>
    <w:p>
      <w:r>
        <w:rPr>
          <w:b/>
        </w:rPr>
        <w:t xml:space="preserve">Tulos</w:t>
      </w:r>
    </w:p>
    <w:p>
      <w:r>
        <w:t xml:space="preserve">Creative Scotlandin toimitusjohtaja Andrew Dixon on pyytänyt taideorganisaatioilta anteeksi, että hän on aiheuttanut levottomuutta taannoisessa rahoituksen uudelleenjärjestelyssä.</w:t>
      </w:r>
    </w:p>
    <w:p>
      <w:r>
        <w:rPr>
          <w:b/>
        </w:rPr>
        <w:t xml:space="preserve">Esimerkki 1.603</w:t>
      </w:r>
    </w:p>
    <w:p>
      <w:r>
        <w:t xml:space="preserve">Benjamin ZandBBC Victoria Derbyshiren ohjelma Nykyaikainen homoseksuaalien muuntohoito voi sitä edistävien järjestöjen mukaan auttaa ihmisiä muuttamaan tai vähentämään "homoseksuaalisia taipumuksiaan" "tavanomaisten psykoterapeuttisten ja neuvontatekniikoiden" avulla. Se on laillista Yhdistyneessä kuningaskunnassa, mutta tammikuussa 14 terveysjärjestöä - muun muassa NHS England ja Royal College of Psychiatrists - allekirjoittivat sopimuksen, jossa hoitoa kuvailtiin "mahdollisesti haitalliseksi ja epäeettiseksi". Vuonna 2009 toimittaja ja homojen oikeuksia puolustava Patrick Strudwick kävi muuntohoidossa kuvatessaan peitetehtävissä. Hän kertoi Victoria Derbyshiren ohjelmassa, että oli olemassa "järjetön ja loukkaava" peruskäsitys siitä, että "homoseksuaalisuus on patologia, sairaus, ja että se voidaan parantaa". Hän kertoi, että häntä hoitanut psykoterapeutti kysyi häneltä, oliko häntä käytetty lapsena seksuaalisesti hyväksi. Kun mies vastasi "ei", hän ajatteli, että mies oli väärässä, ja "rukoili Jumalaa tuomaan nuo muistot pintaan". Hän sanoo, että terapeutti - jonka akkreditointi Britannian neuvonta- ja psykoterapiayhdistyksen (British Association for Counselling and Psychotherapy) jäseneksi keskeytettiin salaisen kuvaamisen jälkeen - päätteli myöhemmin, että oli "hyvin todennäköistä", että hyväksikäytön oli tehnyt joku hänen perheestään. "Toisin sanoen", Strudwick sanoo, "terapeutti, joka on mahdollisesti hyvin haavoittuvaisen henkilön kanssa, vihjaa hänelle, että joku hänen perheenjäsenistään on käyttänyt häntä seksuaalisesti hyväksi." Hän sanoo, että "hän on hyvin haavoittuvainen". Eräässä toisessa tapauksessa hän lisää: "Minua neuvottiin käymään säännöllisesti hieronnassa mieshierojan kanssa, jotta saisin ei-seksuaalista kontaktia toisen miehen kanssa ja täyttäisin siten sen puoleni, joka kaipaa tällaista läheisyyttä miesten kanssa." Strudwick pitää homojen muuntohoitoja "kulttuurisodan edustajana... fundamentalistien, jotka pyrkivät hävittämään kokonaisen vähemmistön, ja kyseisen vähemmistön itsensä välillä". "Pelkäänpä sanoa, että kaikki tapaamani henkilöt, jotka ovat käyneet läpi minkä tahansa muuntoterapian tai vastenmielisyysterapian, ovat kärsineet vakavista vaikutuksista pitkän aikaa." Katso Victoria Derbyshire arkisin klo 09:15-11:00 BST BBC Two -kanavalla ja BBC News -kanavalla, josta löydät alkuperäisjuttuja, syvähaastatteluja ja julkisen keskustelun keskiössä olevia aiheita. Seuraa ohjelmaa Facebookissa ja Twitterissä ja löydä kaikki sisältömme verkosta. "Vapaa tahto" Mutta Andrew Comiskey on eri mieltä. Hän on puhunut tässä kuussa Lontoossa konferenssissa nimeltä Transformation Potential, jonka tarkoituksena on edistää homojen muuntohoitojen etuja. Comiskey uskoo, että hänen oma terapiansa on onnistunut poistamaan suuren osan hänen "homoseksuaalisista taipumuksistaan", vaikka joitakin niistä onkin edelleen jäljellä. "Uskon, että tällä puolella taivasta me kaikki olemme virheellisiä, ja jos [jäljellä olevat taipumukset] ovat osa virheellistä ihmisyyttäni, se ei haittaa minua. Uskon, että heikkous on eri asia kuin tahdonalainen synti." Comiskey uskoo, että käännytysterapia on vastaus niille, jotka haluavat ratkaista "moraalisen ristiriitansa". "Uskontoon sitoutumisensa vuoksi [nämä ihmiset] eivät voi hyvällä omallatunnolla omaksua homoidentiteettiä ja toimia sen mukaisesti muiden oman sukupuolensa jäsenten kanssa. "Mielestäni terapian tehtävänä on auttaa apua hakevaa nuorta ihmistä selvittämään, mitä vaihtoehtoja hänellä on, ja tehdä selväksi, että on olemassa muitakin vaihtoehtoja suhtautua homoseksuaalisuuteen kuin vain sanomalla 'olet syntynyt tällaisena, tee rauha sen kanssa'." Comiskey sanoo, että hoitoon hakeutuvat tekevät sen "vapaasta tahdostaan" ja että poliitikot ja ammattilaiset suhtautuvat terapiaan väärin. Aiemmin tässä kuussa Barack Obama tuomitsi käytännön, ja Valkoisen talon neuvonantaja sanoi, että Yhdysvaltain presidentti "tukee pyrkimyksiä kieltää alaikäisten muuntoterapia". Comiskey sanoo kuitenkin, ettei hän ole samaa mieltä siitä, miten Obama ja "ehkä jotkut terapeutit Yhdistyneessä kuningaskunnassa" esittävät hoidon "aggressiivisena, lähes käännyttävänä tekona kristittyjen terapeuttien taholta". "Ei todisteita" Yhdistyneessä kuningaskunnassa Transformation Potentialin kaltaisia konferensseja, joita järjestävät terapiaa kannattavat Core Issues Trust ja Christian Concern, ei ole kielletty. Psykiatrien kuninkaallisen kollegion professori Michael Kingin mielestä hallitus on "viisas", kun se ottaa tämän kannan. "On olemassa paljon hulluja terapioita kaikenlaisiin asioihin, emmekä me kiellä niitä, vaan varoitamme niistä. "Mielestäni oli parempi esittää todisteet ja sanoa, että yksikään arvostetun yhdistyksen arvoinen terapeutti ei toteuttaisi näitä hoitoja, koska ne ovat haitallisia." Hänen suurin vastalauseensa kohdistuu väitteeseen, jonka mukaan "seksuaalinen suuntautuminen voi muuttua ja että ihmiset ovat rikki ja tarvitsevat terapiaa. "Siitä ei vain ole mitään todisteita, että se olisi totta." Katso Victoria Derbyshire arkisin klo 09:15-11:00 BST BBC Two -kanavalla, BBC News -kanavalla ja verkossa.</w:t>
      </w:r>
    </w:p>
    <w:p>
      <w:r>
        <w:rPr>
          <w:b/>
        </w:rPr>
        <w:t xml:space="preserve">Tulos</w:t>
      </w:r>
    </w:p>
    <w:p>
      <w:r>
        <w:t xml:space="preserve">Homoseksuaalien muuntohoito on kiistelty aihe - kannattajat väittävät, ettei se ole haitallista, mutta Yhdistyneen kuningaskunnan terveysjärjestöt ovat tuominneet sen. Tässä kaksi hoidon läpikäynyttä miestä esittelee vastakkaisia näkemyksiään.</w:t>
      </w:r>
    </w:p>
    <w:p>
      <w:r>
        <w:rPr>
          <w:b/>
        </w:rPr>
        <w:t xml:space="preserve">Esimerkki 1.604</w:t>
      </w:r>
    </w:p>
    <w:p>
      <w:r>
        <w:t xml:space="preserve">Michelle RobertsTerveystoimittaja, BBC News online Yli 14 000 yleislääkäriä ja muuta avainhenkilöä sekä heidän kanssaan asuvat ihmiset osallistuvat tutkimukseen. Southamptonin yliopiston johtama kokeilu kestää neljä viikkoa. Asiantuntijat toivovat, että sylkitesti olisi ihmisille helpompi vaihtoehto - pyyhkäisytesti voi olla epämiellyttävä, ja se on tehtävä syvälle nenään ja kurkkuun. Testeillä on tarkoitus selvittää, onko henkilöllä koronavirustartunta. Kokeiluun osallistujat, joihin kuuluu myös yliopiston henkilökuntaa ja opiskelijoita, antavat viikoittain sylkinäytteitä laboratoriotestejä varten. Pakkaus toimitetaan kotiin tai työpaikalle, ja kokeiluryhmän henkilökunta noutaa sen jälkeen näytteet tai palauttaa ne sovittuun paikkaan. Testillä voitaisiin mahdollisesti havaita tartunnan saaneet henkilöt, joilla ei ole oireita, mutta jotka ovat silti vaarassa levittää tautia muille. Kokeilu täydentää rutiininomaista koronavirustestausta, jota jo tarjotaan NHS:n henkilökunnalle ja kaikille oireileville henkilöille. Terveysministeri Matt Hancock sanoi olevansa kiitollinen kaikille kokeiluun osallistuneille: "Sylkitestaus voisi mahdollisesti helpottaa koronavirustutkimusten tekemistä kotona ilman, että ihmisten tarvitsee käyttää näytteitä. Tämä kokeilu auttaa meitä myös selvittämään, voisiko rutiininomaisella kotona tehtävällä testauksella havaita virustapauksia aikaisemmin." Kaikkia positiivisen virustestin saaneita pyydetään eristämään itsensä, jotta tartunta ei leviäisi. Sylkitestissä etsitään viruksen geneettistä materiaalia käyttäen tekniikkaa, joka tunnetaan nimellä loop-mediated isothermal amplification (LAMP). Asiantuntijoiden mukaan tämä on yksinkertaisempi ja nopeampi toteuttaa kuin tavanomainen polymeraasiketjureaktiotestausmenetelmä (PCR), jota käytetään koronavirusnäytteiden analysoinnissa. Lopulta testaus ja näytteenotto voidaan ehkä tehdä kotona, ja tulokset saadaan alle tunnissa. Optigene-sylkitestin kokeilun lisäksi Southamptonin tutkimusryhmä tutkii muiden sylkitesteihin perustuvien koronavirustestien käyttöä, joihin ei tarvita näytteenottoa syljestä, yhdessä sellaisten yritysten kanssa kuin Chronomics, Avacta, MAP Science ja Oxford Nanoimaging. Mitä minun on tiedettävä koronaviruksesta?</w:t>
      </w:r>
    </w:p>
    <w:p>
      <w:r>
        <w:rPr>
          <w:b/>
        </w:rPr>
        <w:t xml:space="preserve">Tulos</w:t>
      </w:r>
    </w:p>
    <w:p>
      <w:r>
        <w:t xml:space="preserve">Yhdistyneessä kuningaskunnassa kokeillaan uutta syljen koronavirustestiä, jonka avulla ihmiset voivat kerätä näytteen kotona sylkemällä sylkeä astiaan.</w:t>
      </w:r>
    </w:p>
    <w:p>
      <w:r>
        <w:rPr>
          <w:b/>
        </w:rPr>
        <w:t xml:space="preserve">Esimerkki 1.605</w:t>
      </w:r>
    </w:p>
    <w:p>
      <w:r>
        <w:t xml:space="preserve">Apulaispoliisipäällikkö Paul Wells puhui sen jälkeen, kun poliiseja oli lauantaina yskitty tahallaan kahteen otteeseen. Jokainen, joka tarkoituksella yskii avainhenkilöiden päälle, joutuu rikossyytteeseen, varoitti syyttäjälaitoksen johtaja. Wells sanoi, että poliisien oli jatkettava tavanomaisia tehtäviään jopa "näinä uskomattoman haastavina aikoina". Kolmea poliisia potkittiin, yskittiin ja syljettiin päälle, kun he vastasivat lauantaina Leigh-on-Seassa tehtyihin ilmoituksiin pahoinpitelystä, poliisi kertoi. Lisäksi poliiseja yskittiin ja purtiin, kun he tekivät pidätystä Ongarissa samana päivänä. "Teen vain työtäni", Wells sanoi: "Uskomatonta, että tänä viikonloppuna olemme nähneet epäiltyjen käyttävän Covid-19-virusta aseena poliiseja vastaan. "Vain 12 tunnin aikana poliiseja potkittiin, syljettiin ja yskittiin, kun he olivat vastanneet kaupan työntekijöiden hätäpuheluihin. "Onneksi tällaiset tapaukset ovat harvinaisia." Mies on myöntänyt hätätyöntekijän pahoinpitelyn ja muut syytteet Leigh-on-Seanissa sattuneen välikohtauksen johdosta. Hänen on määrä saada tuomio myöhemmin tässä kuussa. Mies on pidätetty ja asetettu takuita vastaan Ongarissa tapahtuneesta hyökkäyksestä. Essexin poliisiliiton puheenjohtaja Stephen Taylor sanoi: "Tehtävämme on auttaa ihmisiä ja pitää heidät turvassa, eikä poliisien pahoinpitelylle ole mitään tekosyitä. "Se, että meitä syljetään ja yskitään näinä ennennäkemättöminä aikoina, ei ole hyväksyttävää."</w:t>
      </w:r>
    </w:p>
    <w:p>
      <w:r>
        <w:rPr>
          <w:b/>
        </w:rPr>
        <w:t xml:space="preserve">Tulos</w:t>
      </w:r>
    </w:p>
    <w:p>
      <w:r>
        <w:t xml:space="preserve">Ihmiset käyttävät koronavirusta aseena poliisia vastaan, Essexin korkea-arvoinen virkamies on sanonut.</w:t>
      </w:r>
    </w:p>
    <w:p>
      <w:r>
        <w:rPr>
          <w:b/>
        </w:rPr>
        <w:t xml:space="preserve">Esimerkki 1.606</w:t>
      </w:r>
    </w:p>
    <w:p>
      <w:r>
        <w:t xml:space="preserve">Giorgos ChristidesThessaloniki, Kreikka "Kone ei toimi", sairaalan henkilökunta kertoi hänelle. "Sinun pitäisi tulla takaisin neljän kuukauden kuluttua." Mutta Bettylla ei ollut niin kauan aikaa. "Minulla ei ollut muuta vaihtoehtoa kuin mennä yksityiseen seulontaan", hän sanoi. "Maksoin 600 euroa (390 puntaa) omasta taskustani." 35-vuotias Betty, joka on perustanut Thessalonikissa köyhiä ja kodittomia auttavan kansalaisjärjestön, sanoo kokemustensa viittaavan siihen, että Kreikan terveydenhuoltojärjestelmä on enenevässä määrin verrattavissa niihin, joita hän on nähnyt työskennellessään kehitysmaissa - eikä niinkään EU-maissa. Muiden potilaiden ja terveydenhuoltohenkilöstön kanssa keskusteltuaan on käynyt ilmi, että hänen tarinansa on hyvin tyypillinen. Kun Kreikka valmistautuu kohti uusia vaaleja myöhemmin tässä kuussa, maan terveydenhuoltojärjestelmä jatkaa murenemistaan. Valtion ylläpitämien sairaaloiden rahoitusta on leikattu yli 50 prosenttia sen jälkeen, kun velkakriisi alkoi vuonna 2009. Sairaaloissa on vakavia puutteita kaikesta, lakanoista, sideharsoista ja ruiskuista lääkäreihin ja hoitajiin. Vuoteen 2011 mennessä tarvikkeet olivat kriittisen vähissä, kertoo Athena, entinen hematologian yksikön sairaanhoitaja. "Meillä ei ollut edes perustarvikkeita [kuten] kirurgista alkoholia." Kreikan julkisten terveydenhuoltomenojen odotetaan supistuvan 4 prosenttiin bruttokansantuotteesta (BKT) vuoden 2015 loppuun mennessä, mikä on yksi EU:n huonoimmista tasoista. Panhellenic Medical Associationin mukaan keskimääräiset menot ovat 6,9 prosenttia. Kansallisen terveydenhuolto-organisaation (EOPYY) alijäämä on 1,5 miljardia euroa. Sairaaloille myönnetty rahoitus, joka on hidastunut maaliskuusta lähtien, laskee tänä vuonna yli 22 prosenttia 1,18 miljardiin euroon. Asiantuntijoiden mukaan Kreikan velkojien kanssa sovittu uusi pelastuspaketti, josta Kreikan entinen, vasemmistolaisen Syriza-puolueen johtama koalitiohallitus sopi, ei juurikaan paranna tilannetta, sillä se edellyttää säästötoimien ja menoleikkausten jatkamista. "Mene yksityiselle puolelle" Kreikkalaiset, joilla on taloudellisia resursseja, kääntyvät yhä useammin yksityisen sektorin puoleen. Eräs 77-vuotias nainen nimeltä Nikki sai hiljattain aivohalvauksen kello 03:00 aamulla. Hänen kotiinsa Kalamariassa, Thessalonikin vauraassa esikaupungissa, saapuneet ensihoitajat kertoivat hänen paniikissa olevalle pojalleen, että hänen äitinsä pitäisi päästä lääkäriin mahdollisimman pian. He kuitenkin varoittivat häntä viemästä äitiä paikalliseen julkiseen sairaalaan sinä yönä. "Sairaala on ylikuormitettu. Lääkärin vastaanotolle pääseminen voi kestää tunteja. Sinun on parempi viedä hänet yksityiselle klinikalle", he sanoivat. Poika ajoi äitinsä välittömästi lähimmälle klinikalle. Siellä ei ollut jonoja, vaan runsaasti hoitohenkilökuntaa auttamassa häntä. Kaikella tällä oli kuitenkin hintansa. Hän maksoi 800 euroa seulonnasta ja kolmen päivän sairaalahoidosta. Kaikki eivät ole yhtä onnekkaita. Useimmilla kreikkalaisilla, jopa niillä, joilla on työpaikka, ei ole varaa yksityiseen terveydenhuoltoon. Tilanne on vieläkin huonompi arviolta 2,5 miljoonalle vakuuttamattomalle kreikkalaiselle. Kun he ovat menettäneet työpaikkansa ja sairausvakuutuksensa, terveydenhuoltopalvelujen saaminen on valtava haaste. Syriza myöntää tämän. Puolueen 20. syyskuuta pidettävien vaalien alla julkistamassa ohjelmassa varoitetaan, että terveydenhuollon kriisi koskee ennen kaikkea maan köyhiä ja haavoittuvia. Massiivinen henkilöstöpula Harva potilas syyttää hoitohenkilökuntaa - he tietävät, että se on ylityöllistetty ja alipalkattu. "Meillä on pulaa lääkäreistä ja sairaanhoitajista. Työskentelemme lähes tauotta, jotta voimme huolehtia heistä mahdollisimman hyvin", sanoo Athina Grammatikopoulou, sairaanhoitaja Theageneion sairaalassa, josta Semakoula käännytettiin pois. "Yhden sairaanhoitajan on esimerkiksi hoidettava 20 tai 25 potilasta yövuoroissa." Kreikan terveydenhuollon kriisi Valtion menojen väheneminen 10 prosenttia BKT:stä meni terveydenhuoltoon vuonna 2009 4 prosenttia BKT:stä on odotettu menoarvio vuodelle 2015 Sairaaloille osoitetun rahoituksen väheneminen 22 prosenttia vuonna 2015 5 000 lääkäriä lisää tarvitaan 15 000 hoitajaa lisää Hallituksen mukaan järjestelmä tarvitsee 4 500 lääkäriä ja muuta lääkintä- ja hoitohenkilökuntaa lisää. Panhellenic Medical Associationin puheenjohtaja Michael Vlastarakos sanoo kuitenkin, että Kreikan terveydenhuoltojärjestelmästä puuttuu 5 000 lääkäriä ja 15 000 sairaanhoitajaa. Henkilöstövajaus pahenee, koska lääkärit ja sairaanhoitajat ovat lähteneet joukoittain pois, koska heidän palkkojaan on leikattu ja työaikaa pidennetty. "Kolmen viime vuoden aikana yli 15 000 lääkäriä on lähtenyt maasta, pääasiassa Yhdistyneeseen kuningaskuntaan, Saksaan, Kyprokseen ja Ruotsiin", Vlastarakos sanoo. "Dramaattinen henkilöstövaje tarkoittaa esimerkiksi sitä, että kotikaupungissani Spartassa patologian klinikka ei enää toimi." Lahjukset Kreikan julkisissa sairaaloissa työskentelevät lääkärit ansaitsevat keskimäärin noin 1 200-2 000 euroa kuukaudessa - ja maksut viivästyvät usein pahasti. Vlastarakos sanoo, että matala palkka on yksi syy siihen, miksi pahamaineinen "fakelaki" eli laittomat lahjukset ovat edelleen yleinen ongelma. "Potilaalla, jolle sanotaan, että hänet voidaan leikata vasta kolmen kuukauden kuluttua, on kaksi vaihtoehtoa: mennä yksityiselle klinikalle tai maksaa itsensä ylöspäin jonotuslistalla", hän sanoo. Syöpäpotilaat ovat erityisen haavoittuvaisia. Makedonian ja Traakian syöpäpotilaiden yhdistyksen johtaja Persefoni Mitta viettää päivänsä yrittäen auttaa järjestönsä 6 500 jäsentä taistelussa sairautta vastaan. "Jotkut lähetetään pois sairaaloista, koska kone ei ehkä toimi tai kemoterapia on mahdotonta", hän sanoo. "Toiset tulevat itkien, koska heidät on kotiutettu sairaalasta heti leikkauksen jälkeen." Sylkijähullu Yhteistä heille kaikille on heidän närkästyksensä poliitikkoja kohtaan. "He sylkevät poliitikkojen päälle. Ja aivan oikeutetusti. Heidän pitäisi hävetä", Mitta sanoo. "Ainoa asia, jonka he osaavat tehdä, on järjestää uudet vaalit parin kuukauden välein, kun ihmiset kärsivät". Toinen ongelma on lääkepula. Panhellenic Pharmaceutical Associationin (PFS) mukaan kaupalliset apteekit ovat hallitukselle velkaa yli 0,5 miljardia euroa, joten monet vaativat potilaita maksamaan lääkkeet etukäteen. Thessalonikissa toimiva apteekkari Iosif Vaena sanoo, että lääkepula on todellinen, sillä jotkin lääkkeet, kuten insuliini, ovat loppumassa ja toisia lääkkeitä, kuten poliorokotetta, ei yksinkertaisesti ole saatavilla. Ja vaikka lääkkeitä olisi teoriassa saatavilla, potilaiden on maksettava omasta pussistaan saadakseen niitä. Kreikan apteekkari: "Sano Euroopalle SOS" "Luovuta" Sitten on lääkkeitä, jotka ovat välttämättömiä, mutta niin halpoja, ettei mikään yritys tuo niitä maahan. Niitä tuodaan hätätilanteessa, mutta asiasta vastaavalla valtion virastolla ei ole varoja niiden maksamiseen, ja se on lopettanut tilausten tekemisen. Syöpälääkkeet ovat elintärkeitä, mutta niitä ei useinkaan ole saatavilla. "On eri asia pyytää potilasta tuomaan oma peittonsa sairaalaan. Ja aivan toista on kieltää häneltä lääke, joka merkitsee eroa elämän ja kuoleman välillä", Mitta sanoo. Joskus lääkärit kehottavat syöpäpotilaita luovuttamaan, hän lisää. "Lääkäri sanoo: 'Hän on 70-vuotias, ei kannata käyttää rahaa ja resursseja häneen'. Mutta kuka he ovat päättämään?" Hän kertoo kohdanneensa saman asenteen, kun hänellä todettiin useita syöpämuotoja 28 vuotta sitten. "Minulle sanottiin, että minulla oli vain kolme kuukautta elinaikaa... Mutta tässä minä olen, hengitän yhä."</w:t>
      </w:r>
    </w:p>
    <w:p>
      <w:r>
        <w:rPr>
          <w:b/>
        </w:rPr>
        <w:t xml:space="preserve">Tulos</w:t>
      </w:r>
    </w:p>
    <w:p>
      <w:r>
        <w:t xml:space="preserve">Saavuttuaan Thessalonikissa sijaitsevaan Theageneion syöpäsairaalaan Betty Semakoula oli järkyttynyt kuullessaan, että hänen tietokonetomografiakuvaustaan ei tehtäisi sinä päivänä.</w:t>
      </w:r>
    </w:p>
    <w:p>
      <w:r>
        <w:rPr>
          <w:b/>
        </w:rPr>
        <w:t xml:space="preserve">Esimerkki 1.607</w:t>
      </w:r>
    </w:p>
    <w:p>
      <w:r>
        <w:t xml:space="preserve">Michael OsbornViihdetoimittaja, BBC News ITV1:n sarja on valmis palaamaan tuottoisalle sunnuntai-ilta-ajankohdalleen The X Factorin jälkeen, ja toiveet ovat korkealla, että saaga pyöräyttää lisää katsojalukuja. Downtonin vastaava tuottaja Gareth Neame on julistanut rohkeasti, että draama kestää "vuosia ja vuosia" ja useita sarjoja, ja se vie Crawleyn perheen ja heidän kotitaloutensa tarinan 1930-luvulle. Tällä hetkellä toiminta Yorkshiren kartanossa ja sen ympäristössä jatkuu kuitenkin kahden vuoden kuluttua ensimmäisestä maailmansodasta, joka repii Downtonin hyvin järjestäytynyttä kudosta palasiksi. Kotiapulaiset palvelevat ruokasalissa, koska heidän miespuoliset kollegansa ovat lähteneet rintamalle, ja Crawleyn tyttäret ryhtyvät ajamaan autoa ja hoitamaan sairaanhoitajia antaakseen oman panoksensa sotaponnisteluihin. Kun konflikti vaatii veronsa, on selvää, että tunteet nousevat hyvin korkealle sarjan edetessä. Sarjan näyttelijät suhtautuvat pidättyväisemmin mahdollisuuteen toistaa roolinsa useamman sarjan ajan. Rob James Collier, joka näyttelee sarjassa lakeija-sotilaaksi muuttunutta Thomas Barrow'ta, sanoo: "Kun Julian [Downtonin luoja Fellowes] ryhtyi kirjoittamaan sarjaa, hän aikoi tehdä sen kolmessa osassa, mikä on houkutteleva paketti. "En aio ajatella sitä pidemmälle. En ole varma, jatkuuko se varhaisen menestyksensä vuoksi", hän lisää. Näyttelijä Brendan Coyle, joka esittää Granthamin jaarlin palvelijaa John Batesia, suhtautuu myös varauksellisesti Downtonin pitkäaikaisiin mahdollisuuksiin ja rooliinsa pysymiseen. "Niin kauan kuin tarinankerronta pysyy tuoreena", hän selittää. "Yleisöllä on tapana päättää, milloin sarja on ohi." Katsojat antoivat Downtonille suurimman tuen viime sarjan aikana ja varmistivat, että se palaa toista tuotantokautta varten. Vaativaa ja omistautunutta hovimestaria herra Carsonia näyttelevä Jim Carter sanoo, että yleisö piti sarjaa "helpommin lähestyttävänä". "Yleinen teema, jonka saan Downtonia katsovilta ihmisiltä, on se, että he eivät pitäneet pukudraamoja itselleen sopivina - ne saattavat olla hieman BBC:n, yläluokan ja vastenmielisiä. Tämä on ITV:llä, joten he ajattelivat kokeilla sitä." Hän lisää, että draaman korkeat tuotantoarvot ja kyky kertoa tarina ovat lisänneet sen loistoa - puhumattakaan sen lempeästä sävystä sunnuntai-iltojen X Factor-huuman jälkeen. Granthamin jaarlia näyttelevä Hugh Bonneville yhtyy arvioon ja sanoo, että Downton "on mennyt perinteisen pukudraaman yleisön ohi". Näyttelijä istuu kuitenkin Highcleren linnassa Berkshiressä, ja hän vakuuttaa, että sarjan päätähti on upea talo, joka muodostaa Downtonin todellisen taustan. Noin puolet kohtauksista kuvataan talon lukuisissa huoneissa ja ulkoalueilla, ja palvelusväen asuintilojen kohtaukset on kuvattu Ealingin studiossa tarkoitusta varten rakennetussa tilassa. Bonnevillen mukaan talo on Downtonin "päähenkilö" ja "peruskallio, jonka ympärillä kaikki muu pyörii". "Me kaikki voimme muuttua, mutta se pysyy todennäköisesti pystyssä vuosia. Se on pelottava hahmo, ainoa asia, joka ei muutu." Irlantilainen näyttelijä Allen Leech, joka esittää autonkuljettaja Tom Bransonia, väittää myös, että Downtonilla - tai Highclereillä - "on oma luonteensa". "Muistan, kun ajoin sinne ensimmäistä kertaa - se on henkeäsalpaava, niin täynnä historiaa ja tekee työmme näyttelijöinä helpommaksi." On toinenkin aarre, joka teki huomattavan vaikutuksen ensimmäisessä sarjassa ja lupaa säilyttää tällaisen läsnäolon Downtonin uudessa jaksossa. Dame Maggie Smith näyttelee mahtipontista Violetia, Granthamin leskikreivittäjää, joka on saavuttanut maineen räikeiden yksiviivaisten, sekä nuhjuisten että humorististen sivulauseiden esittämisestä. "Julian antaa hänelle aivan oikeutetusti vitsit, ja koko kohtaus kuluu siihen, että hän saa ne ja sitten antaa hänen jatkaa", sanoo Bonneville, hänen poikansa valkokankaalla. Violetin tyttärentytärtä Lady Mary Crawleya näyttelevä nuorempi näyttelijä Michelle Dockery sanoo, että Dame Maggie on "uskomattoman huolehtivainen ja uskomaton työkaveri". "Hän saa kaiken näyttämään niin helpolta ja vaivattomalta. Mutta ei ole mitään keinoa yrittää saavuttaa sitä, mitä näet hänen tekevän. Kyse on niistä pienistä yksityiskohdista, joita hän laittaa kohtaukseen, jopa lisäämällä siihen jotain, mitä ei ole kirjoitettu", näyttelijä lisää. Yhdysvalloissa menestykseksi noussut ja 11 Emmy-ehdokkuutta kerännyt sarja ei ole menettänyt vaikutustaan Dame Maggieltä, joka on itsekin voittanut kaksi Oscar-palkintoa. "Teen itse asiassa hyvin vähän televisiota, joten en ole koskaan ennen ollut missään näin suuressa sarjassa", hän on sanonut. Sarjan mahdollisuudet palata sunnuntai-illan vakiokalenteriin ja saavuttaa jälleen vaikuttavia katsojalukuja näyttävät erittäin hyviltä. Downton Abbey alkaa ITV1-kanavalla sunnuntaina 18. syyskuuta klo 21.00 BST.</w:t>
      </w:r>
    </w:p>
    <w:p>
      <w:r>
        <w:rPr>
          <w:b/>
        </w:rPr>
        <w:t xml:space="preserve">Tulos</w:t>
      </w:r>
    </w:p>
    <w:p>
      <w:r>
        <w:t xml:space="preserve">Aikakausdraama Downton Abbey osoittautui yhdeksi vuoden 2010 suurista televisiohiteistä, ja se keräsi säännöllisesti lähes 10 miljoonan katsojan yleisön.</w:t>
      </w:r>
    </w:p>
    <w:p>
      <w:r>
        <w:rPr>
          <w:b/>
        </w:rPr>
        <w:t xml:space="preserve">Esimerkki 1.608</w:t>
      </w:r>
    </w:p>
    <w:p>
      <w:r>
        <w:t xml:space="preserve">Palomiehet sammuttivat noin 55 roskapaloa, joista osa oli 2 metriä korkeita jätekasoja. Järjestäytynyt Camorra-rikollisryhmä valvoo suurinta osaa jätteenkeräyspalveluista Napolissa, Italian kolmanneksi suurimmassa kaupungissa. Aseistettuja vartijoita on otettu paikalle saattamaan jäteautoja jännityksen kasvaessa. Viime kuussa hallitus otti armeijan käyttöön auttamaan roskien siivoamisessa kaduilta sen jälkeen, kun vihaiset asukkaat alkoivat sytyttää roskapussikasoja tuleen. Italian kabinetti ei kuitenkaan hyväksynyt asetusta, jolla sallittaisiin jätteiden kuljettaminen muille alueille. "Pontius Pilatus" Napolin pormestari Luigi de Magistris sanoi italialaisen La Repubblica -sanomalehden haastattelussa, että järjestäytynyt rikollisuus vaarantaa asukkaat. "Erilaiset ryhmät haluavat, että Napoli pysyy roskien alla... poliittisista syistä tai laittomien etujen vuoksi", hän sanoi La Repubblicalle perjantaina. Hän syytti myös pääministeri Silvio Berlusconia siitä, että hän ei ole auttanut, ja kuvaili häntä "kätensä pesseeksi kuin Pontius Pilatus". De Magistris, joka edustaa oppositiopuolue Italia of Values -puoluetta, valittiin viime kuussa, kun äänestäjät kääntyivät Berlusconia vastaan, minkä katsottiin mittaavan hänen suosiotaan. Aiemmin tässä kuussa Italian presidentti Giorgio Napolitano vieraili Napolissa ja totesi kaupungin jätetilanteen "hälyttäväksi".</w:t>
      </w:r>
    </w:p>
    <w:p>
      <w:r>
        <w:rPr>
          <w:b/>
        </w:rPr>
        <w:t xml:space="preserve">Tulos</w:t>
      </w:r>
    </w:p>
    <w:p>
      <w:r>
        <w:t xml:space="preserve">Italialaisen Napolin kaupungin asukkaat sytyttivät yöllä roskakasoja tuleen vastalauseena sille, että hallitus ei ole onnistunut poistamaan kaduilta noin 2 000 tonnia pahalta haisevaa jätettä.</w:t>
      </w:r>
    </w:p>
    <w:p>
      <w:r>
        <w:rPr>
          <w:b/>
        </w:rPr>
        <w:t xml:space="preserve">Esimerkki 1.609</w:t>
      </w:r>
    </w:p>
    <w:p>
      <w:r>
        <w:t xml:space="preserve">Pormestari, 45, oli vastustanut vetoomuksia luopua tehtävästään myönnettyään viime vuonna, että hän oli polttanut crack-kokaiinia virassa ollessaan. Hän joutui keskiviikkona sairaalaan kärsittyään kuukausia vatsakivuista. Hänen veljensä ja poliittinen luottamusmiehensä Toronton kaupunginvaltuutettu Doug Ford on korvannut hänet vaalilistalla. Perjantai-iltana pidetyssä lehdistötilaisuudessa Doug Ford sanoi, että hänen veljensä "tarvitsi minua ottamaan soihdun, kun hän keskittyy paranemiseen". Humalassa Samaan aikaan kun hän vetäytyi pormestarivaaleista, Rob Fordin nimi lisättiin äänestyslippuihin, jotta hän voisi asettua ehdolle kaupunginvaltuutetuksi vanhassa vaalipiirissään Etobicoken Ward 2:ssa, mikä on merkki hänen halustaan säilyttää poliittinen läsnäolo kaupungissa. Toronton kaupungintalolla perjantaina tapahtuneen vilkkaan toiminnan keskellä Ford antoi sairaalavuoteeltaan lausunnon, jossa hän totesi, että pormestarina toimiminen oli ollut "kunnia". "Ihmiset tuntevat minut kaverina, joka kohtaa asiat suoraan eikä koskaan luovuta", Ford sanoi. "Nyt minulla saattaa olla edessäni elämäni taistelu, ja haluan Toronton asukkaiden tietävän, että aion kohdata tämän haasteen suoraan ja voittaa sen." Vuonna 2000 Ford valittiin edustamaan Toronton Etobicoken kaupunginosaa kaupunginvaltuustossa. Tässä tehtävässä hän sai mainetta kiistanalaisista lausunnoistaan ja vastenmielisyydestään käyttää kaupungin rahaa. Sieltä hän pyrki pormestariksi luvaten "lopettaa kinkereiden juoksun" kaupungintalolla. Crack-kokaiini Vuonna 2010 hänet valittiin pormestariksi 47 prosentin äänisaaliilla, mikä perustui suurelta osin hänen kannatukseensa syrjäisillä esikaupunkialueilla. Hänen veljensä Doug Ford Jr korvasi hänet valtuustossa Etobicoken edustajana. Ensimmäinen kausi toi hänelle suosiota Toronton esikaupungeissa, koska hän yksityisti roskien keräyksen suuressa osassa kaupunkia ja kumosi epäsuositun ajoneuvoveron. Se toi hänelle kuitenkin myös mainetta hänen räikeästä käytöksestään, johon kuului julkista juopottelua, virallisten varojen väärinkäyttöä ja huumeiden käyttöä. Viime vuonna Toronto Star ja yhdysvaltalainen uutis- ja juorusivusto Gawker kertoivat nähneensä videoita, joissa hän näytti polttavan crack-kokaiinia. Marraskuussa Ford myönsi ostaneensa ja käyttäneensä huumetta humalassa. Vaikka Toronton kaupunginvaltuusto lopulta riisti häneltä suurimman osan pormestarin valtaoikeuksistaan, Ford uhmasi vetäytymispyyntöjä ja ilmoitti pyrkivänsä uudelleen vaaleihin. Ford oli kuukauden vieroitushoidossa ja palasi sitten kaupungintalolle kesäkuussa. Viimeaikaiset mielipidetiedustelut ovat osoittaneet, että hän on voittajana, sillä hän saa tukea "Ford Nationilta" kaupungin sisäisissä esikaupungeissa sekä Kanadan suurimman kaupungin nuoremmilta, vähemmän koulutetuilta ja köyhemmiltä äänestäjiltä. Rob Fordin vetäytyminen jättää Olivia Chow'n, entisen NDP:n kansanedustajan, ja John Toryn, liikemiehen ja entisen progressiivisen konservatiivisen Ontarion parlamentin jäsenen, kärkisijoille 27. lokakuuta pidettävissä vaaleissa. Nähtäväksi jää, pystyykö Doug Ford saamaan veljensä kannatuksen. Perjantaina hän kertoi toimittajille, että Rob oli pyytänyt häntä asettumaan ehdolle, kun pormestari lopetti kisan. "Hän ei kestänyt ajatusta siitä, että kaupungintalo palaisi vanhoihin tapoihinsa", Doug Ford sanoi. Ford ei kommentoinut, olisiko hänen kampanjaohjelmansa sama kuin hänen veljensä, vaan sanoi, että hän oli ottanut useita päiviä ollakseen perheen kanssa, mutta sanoi, että hänellä ja hänen veljellään on samat arvot.</w:t>
      </w:r>
    </w:p>
    <w:p>
      <w:r>
        <w:rPr>
          <w:b/>
        </w:rPr>
        <w:t xml:space="preserve">Tulos</w:t>
      </w:r>
    </w:p>
    <w:p>
      <w:r>
        <w:t xml:space="preserve">Toronton kiistelty pormestari Rob Ford on vetäytynyt lokakuussa pidettävistä pormestarivaaleista, koska hänellä on diagnosoitu vatsakasvain.</w:t>
      </w:r>
    </w:p>
    <w:p>
      <w:r>
        <w:rPr>
          <w:b/>
        </w:rPr>
        <w:t xml:space="preserve">Esimerkki 1.610</w:t>
      </w:r>
    </w:p>
    <w:p>
      <w:r>
        <w:t xml:space="preserve">Penygroesissa toimivan Express Motorsin toimilupa peruutetaan 31. joulukuuta sen jälkeen, kun tutkimuksessa havaittiin, että huoltokirjanpitoa oli väärennetty. Kuljettaja- ja ajoneuvotarkastusvirasto käynnisti tutkimuksen sen jälkeen, kun kuljettajien työtunteja verrattiin huoltotietoihin. Walesin liikennekomissaari Nick Jones sanoi peruuttavansa liikenneluvan. Express Motorsin johtajalle Ian Wyn Jonesille määrättiin myös 12 kuukauden ajokielto ajokortin hallussapidosta tai hakemisesta huoltotietojen väärentämisen vuoksi. Kuljetuspäällikkö Kevin Wyn Jonesia kiellettiin myös toimimasta vastaavassa tehtävässä tai hakemasta sitä, kunnes hän osallistuu erikoiskurssille. Jones sanoi, että jos perheyritystä halutaan jatkaa, uuden tahon on otettava vastuulleen rekisteröidyt palvelut, joita kumppanuusyritys tällä hetkellä hoitaa. Gwyneddin valtuuston tiedottaja sanoi, että viranomainen tapaa Express Motorsin ja keskustelee sen nykyisin maakunnassa harjoittamasta julkisesta liikenteestä. Samaan aikaan Ranskan poliisi tutkii edelleen 23. heinäkuuta 2016 Ranskassa moottoritiellä tapahtunutta onnettomuutta. Kaksi Cheltenhamissa sijaitsevan Bournside Schoolin oppilasta loukkaantui vakavasti, ja yli tusina muuta loukkaantui. Kuljettaja Melvyn Lane hyllytettiin aiemmin tänä vuonna sen jälkeen, kun hän myönsi ottaneensa ennen ajamista vähemmän kuin pakolliset yhdeksän tuntia lepoaikaa.</w:t>
      </w:r>
    </w:p>
    <w:p>
      <w:r>
        <w:rPr>
          <w:b/>
        </w:rPr>
        <w:t xml:space="preserve">Tulos</w:t>
      </w:r>
    </w:p>
    <w:p>
      <w:r>
        <w:t xml:space="preserve">Gwyneddiläinen linja-autoyritys, joka joutui viime vuonna Ranskassa onnettomuuteen, jossa 15 nuorta loukkaantui, menettää toimilupansa asiaan liittymättömän asian vuoksi.</w:t>
      </w:r>
    </w:p>
    <w:p>
      <w:r>
        <w:rPr>
          <w:b/>
        </w:rPr>
        <w:t xml:space="preserve">Esimerkki 1.611</w:t>
      </w:r>
    </w:p>
    <w:p>
      <w:r>
        <w:t xml:space="preserve">Hotelli-, toimisto- ja vähittäiskauppahanke rakennetaan entisen St Nicholas House -rakennuksen paikalle vastapäätä historiallista Marischal Collegea. Eräs oppositiossa oleva kaupunginvaltuutettu kuvaili rakennushanketta "maiseman tahraksi". Toisen valtuutetun mukaan hankkeesta voisi tulla kaupungin "uusi sykkivä sydän". Rakennuttajat Muse aikovat rakentaa kaupungin keskustaan hotelli- ja toimistokompleksin St Nicholas -talon purkamisen jälkeen. 107 miljoonan punnan arvoinen suunnitelma sisältää myös kauppoja ja ravintoloita. Yli 1 000 neuvoston työntekijää tyhjensi vuonna 1968 rakennetun 14-kerroksisen St Nicholas House -rakennuksen vuonna 2011 vastikään kunnostetun Marischal Collegen tilalle.</w:t>
      </w:r>
    </w:p>
    <w:p>
      <w:r>
        <w:rPr>
          <w:b/>
        </w:rPr>
        <w:t xml:space="preserve">Tulos</w:t>
      </w:r>
    </w:p>
    <w:p>
      <w:r>
        <w:t xml:space="preserve">Aberdeenin kaupunginvaltuutetut ovat hyväksyneet kiistellyn Marischal Square -hankkeen.</w:t>
      </w:r>
    </w:p>
    <w:p>
      <w:r>
        <w:rPr>
          <w:b/>
        </w:rPr>
        <w:t xml:space="preserve">Esimerkki 1.612</w:t>
      </w:r>
    </w:p>
    <w:p>
      <w:r>
        <w:t xml:space="preserve">Ystävä kertoi, että he olivat juoneet ja päättivät "ottaa valokuvan junan kanssa", mutta eivät nähneet toisella raiteella lähestyvää junaa, poliisi kertoi. Naisen, 24, jalka katkesi ja hän kuoli myöhemmin sairaalassa. Hänen miespuolinen ystävänsä sai vakavia vammoja. Vaarallisissa paikoissa selfieitä ottaessaan kuolleiden määrä on kasvussa. Tapaus sattui varhain torstaiaamuna Samsenin asemalla Bangkokissa, kertoi poliisi Wissanusak Seub-in BBC:lle ja lisäsi, että viranomaiset tutkivat yhä tapahtunutta. Videon ottaminen nopeasti lähestyvän junan edessä seistessä on noussut vaaralliseksi trendiksi erityisesti Intiassa. Tammikuussa Intian Hyderabadissa lähestyvää junaa odottaessaan videokuvaa itsestään kuvaava mies jäi lähestyvän junan alle. Lokakuussa 2017 kolme teiniä jäi junan alle, kun he yrittivät ottaa selfietä Karnatakan osavaltiossa, ja kaksi teiniä sai surmansa ottaessaan selfieitä junaraiteilla Delhissä.</w:t>
      </w:r>
    </w:p>
    <w:p>
      <w:r>
        <w:rPr>
          <w:b/>
        </w:rPr>
        <w:t xml:space="preserve">Tulos</w:t>
      </w:r>
    </w:p>
    <w:p>
      <w:r>
        <w:t xml:space="preserve">Nainen on kuollut ottaessaan selfietä ystävänsä kanssa junaradalla Thaimaassa.</w:t>
      </w:r>
    </w:p>
    <w:p>
      <w:r>
        <w:rPr>
          <w:b/>
        </w:rPr>
        <w:t xml:space="preserve">Esimerkki 1.613</w:t>
      </w:r>
    </w:p>
    <w:p>
      <w:r>
        <w:t xml:space="preserve">Pääministeri esitteli tiistaina suunnitelmansa, joiden mukaan maa ja yritykset avataan uudelleen huhtikuuhun mennessä. Tarkempia yksityiskohtia ei kuitenkaan kerrota ennen maaliskuun puoliväliä. Skotlannin hallitus sanoi, että muut kuin välttämättömät vähittäiskauppa-, ravintola- ja palvelualat, kuten kuntosalit ja kampaamot, eivät aukea uudelleen ennen 26. huhtikuuta. Siitä lähtien Skotlanti palaa käyttämään portaittaista rajoitusjärjestelmää, jossa rajoitusten taso kullakin alueella määräytyy viruksen esiintyvyyden mukaan. Kaikkien tällä hetkellä nelostasolla olevien maan osien odotetaan voivan aluksi siirtyä takaisin kolmostasolle. Hallitus on varoittanut, että kullakin tasolla sallittuihin toimintoihin saattaa tulla joitakin muutoksia. Keskiviikkona pidetyssä koronavirusinfossa pääministeri Nicola Sturgeon sanoi, että hän olisi "epätoivoisesti halunnut" antaa päivämäärän lukituksen yleiselle päättymiselle, kuten pääministeri on tehnyt 21. kesäkuuta, mutta sanoi, ettei hän halua antaa ihmisille "väärää selvyyttä". Hän sanoi: "Jos antaisin teille juuri nyt kiinteän, kovan ja nopean päivämäärän, keksisin sen, enkä usko, että se on oikea lähestymistapa. "Lähestymistapamme ei ole poikkeava, ja talouden avaamisen suhteen olemme noin kaksi viikkoa Englantia jäljessä." Sutherlandissa sijaitsevan Kylesku-hotellin johtaja Tanja Lister kertoi BBC:n Good Morning Scotland -ohjelmassa, että paluu tasojärjestelmään olisi tuhoisa liike-elämälle. Hän sanoi: "Meille on käytännössä annettu reittikartta uuteen lukitukseen, koska on selvää, että huhtikuun kolmostaso sulki useimmat hotellit vuoden 2020 loppupuolella, joten se voi olla katastrofi teollisuutemme kannalta." Lister lisäsi: "Jos varaisit nyt lomaa jostain Yhdistyneestä kuningaskunnasta, et varaisi sitä Skotlannista, ja se on asian ydin. "Jos etsisit nyt työpaikkaa jostain Yhdistyneestä kuningaskunnasta, et etsisi sitä Skotlannista. "Meillä on kesällä hyvin vakavia ongelmia, jos tämä ei muutu pian." Lister perusti vieraanvaraisuuden ja matkailun toimintaryhmän, joka kampanjoi sen puolesta, että matkailu- ja ravintola-ala vapautetaan ja avataan uudelleen koko Yhdistyneessä kuningaskunnassa 17. toukokuuta - samaan aikaan kuin Englannissa maanantaina. Ryhmä totesi lausunnossaan, että ilmoitus siitä, miten Skotlannin avaaminen tapahtuisi, oli herättänyt "suurta tyrmistystä, hämmennystä ja vihaa". Se lisäsi, että Skotlannissa teollisuus kohtasi elpymisen vihreät versot vuonna 2021 kuolemassa, ja lisäsi: "Varovaisen toivon sijaan ala kohtaa nyt laajamittaisia peruutuksia, kun ihmiset tekevät suunnitelmia suunnata muualle Yhdistyneessä kuningaskunnassa, rekrytoinnista tulee lähes mahdotonta." 'Tarvitsemme päivämääriä' Tiistaina pitämässään puheessa ensimmäinen ministeri korosti, että Skotlannin tie ulos lukituksesta riippuu viruksen tukahduttamisesta. Sturgeon myönsi olevansa "tarkoituksellisen varovainen", mutta sanoi, että rajoitusten lieventämistä nopeutettaisiin, jos tiedot tukisivat sitä. Maanantaina Boris Johnson ilmoitti, että kaupat, kampaamot, kuntosalit ja ulkoilmaravintolat Englannissa voivat avautua uudelleen 12. huhtikuuta. Neljän vaiheen suunnitelman mukaan kaikki sosiaalista kanssakäymistä koskevat lailliset rajoitukset voitaisiin poistaa 21. kesäkuuta mennessä, jos tiukat ehdot täyttyvät. Stephen Montgomery Scottish Hospitality Groupista sanoi, että vieraanvaraisuusyritysten ei ole kannattavaa avata ovensa kolmannen tason rajoitusten alaisuudessa. Hän lisäsi, että olisi parempi, jos majoitusliikkeille voitaisiin antaa keväällä lopulliset päivämäärät, jolloin ne voisivat avata ovensa uudelleen, kuten Englannissa. "Tiedämme, että 26. huhtikuuta olemme jollakin tavalla avoinna - voimme odottaa sitä päivämäärää, mutta emme tiedä, onko se ulkokauppa vai sisäkauppa, emmekä tiedä, tarjoilemmeko ruokaa, emmekä alkoholia, emme mitään. "Meillä on ammattitaitoista henkilökuntaa palkattavana, meillä on kauppaa, tarvitsemme joitakin päivämääriä, niin suuntaa-antavia kuin ne ovatkin, mutta jotain, mitä odottaa." Hän sanoi myös, että vanhan järjestelmän mukainen kello 18:00 alkava ulkonaliikkumiskielto tarkoitti käytännössä sitä, että tilausten vastaanottaminen lopetettiin kello 16:30, mikä esti heitä toimimasta tehokkaasti iltapalveluna. Fiona Campbell Skotlannin omatoimisten ravintoloitsijoiden yhdistyksestä (Association of Scotland's Self-Cateringers) sanoi, että Skotlannin hallitus oli "epäonnistunut täysin" siinä, mitä muutokset merkitsisivät majoitus- ja matkailuyrityksille. Hän lisäsi: "Tämä sekasotku on meille ja koko Skotlannin matkailualalle vielä suurempi pettymys, koska se tarkoittaa, että olemme jäljessä rajan eteläpuolella sijaitsevista kollegoistamme, joilla on jo alustava päivämäärä, jolloin he voivat avata ovensa uudelleen, ja jotka ovat jo saaneet runsaasti varauksia loppukevääksi. "Meidän ei tarvitse nyt vain peruuttaa ja palauttaa jo tehtyjä varauksia, vaan joudumme myös hylkäämään varauksia rajan eteläpuolelta." Hän lisäsi, että itsepalveluala ei ole vielä saanut apua joulukuussa ilmoitetuista alakohtaisista tukipaketeista. Nicola Sturgeon sanoi haluavansa varmistaa, että rajoitusten lieventäminen on "mahdollisimman turvallista ja kestävää", ja siksi hän halusi olla "varovainen, varovainen ja kärsivällinen seuraavalla kaudella - kun rokotusohjelma etenee". Hän lisäsi, että hän oli pyrkinyt antamaan mahdollisimman paljon selkeyttä ja samalla "välttämään väärän vakuutuksen antamista tai mielivaltaisten päivämäärien valitsemista, joilla ei tässä vaiheessa ole mitään perusteita objektiiviseen arviointiin". Skotlannin konservatiivijohtaja Douglas Ross sanoi kuitenkin, että hotelli- ja ravintola-ala "huutaa tietoa". Ross lisäsi: "He kuuntelivat eilen pääministeriä kuullakseen, miten selviämme tästä, miten voimme palauttaa liiketoiminnan normaaliksi, miten voin mennä vanhempieni luokse ja halata heitä taas - sitä me halusimme eilen pääministeriltä, mutta emme saaneet mitään sellaista. "Hän petti Skotlannin eilen tuon reittikartan kanssa." Onko sinulla kysyttävää Skotlannissa voimassa olevista Covid-rajoituksista? Lähetä kysymyksesi alla olevalla lomakkeella, niin saatamme olla sinuun yhteydessä. Joissain tapauksissa kysymyksesi julkaistaan, ja siinä näytetään nimesi, ikäsi ja paikkakuntasi, kun annat ne, ellet toisin ilmoita. Yhteystietojasi ei koskaan julkaista. Varmista, että olet lukenut käyttöehdot. Yhteystietosi Olen yli 16-vuotias Hyväksyn käyttöehdot Jos luet tätä sivua BBC News -sovelluksella, sinun on käytävä BBC:n verkkosivuston mobiiliversiossa lähettämässä kysymyksesi tästä aiheesta.</w:t>
      </w:r>
    </w:p>
    <w:p>
      <w:r>
        <w:rPr>
          <w:b/>
        </w:rPr>
        <w:t xml:space="preserve">Tulos</w:t>
      </w:r>
    </w:p>
    <w:p>
      <w:r>
        <w:t xml:space="preserve">Yritykset ovat vaatineet lisää selvyyttä Covidin lukitusrajoitusten lieventämiseen.</w:t>
      </w:r>
    </w:p>
    <w:p>
      <w:r>
        <w:rPr>
          <w:b/>
        </w:rPr>
        <w:t xml:space="preserve">Esimerkki 1.614</w:t>
      </w:r>
    </w:p>
    <w:p>
      <w:r>
        <w:t xml:space="preserve">Torstaina vaalilautakunta julkisti lopullisen ääntenlaskennan, jonka mukaan sotilasmyönteinen puolue oli voittanut kansanäänestyksen. Ääntenlaskentaa on kuitenkin varjostanut huoli äänestyssääntöjenvastaisuuksista, ja virallisten tulosten on määrä valmistua 9. toukokuuta mennessä. Sunnuntain vaaleja oli kehuttu Thaimaan paluuksi demokratiaan. Armeijaa kuitenkin kritisoitiin siitä, että se oli ryhtynyt toimiin varmistaakseen, että sillä on edelleen vaikutusvaltaa politiikassa, muun muassa nimittämällä kaikki 250 paikkaa ylähuoneeseen. Sotilaiden käyttöön ottama monimutkainen järjestelmä, jossa parlamenttipaikat jaetaan ääniosuuden perusteella, tarkoittaa, että on epäselvää, kuinka monta paikkaa kukin puolue lopulta saa. BBC:n Kaakkois-Aasian kirjeenvaihtaja Jonathan Head selittää Thaimaan tapahtumien monimutkaisuutta. Miksi vastausten saaminen kestää niin kauan? Aiemmissa Thaimaan vaaleissa tulokset saatiin nopeammin ja selkeämmin. Tällä kertaa vaalilautakunnalla oli ongelmia 350 vaalipiirin tulosten laskemisessa. Sunnuntaina muutamasta saatiin hulluja lukuja. Myös ilmoitettu äänestysprosentti, 65 prosenttia, vaikutti aivan liian alhaiselta. Euroopan komissio lopetti äkillisesti lukujen julkaisemisen äänestyksen jälkeen, ei selvittänyt asiaa seuraavana päivänä, syytti tiedotusvälineitä, vaikka sen omat tiedot olivat epäilyttäviä, ja sen tilastot olivat epäjohdonmukaisia, vaikka se antoi lopullisen äänimäärän torstaina. Se ilmoitti, että 100 prosenttia äänistä oli laskettu; On epäselvää, miksi EK:lla, jolla on erittäin suuri budjetti ja runsaasti aikaa, oli näitä ongelmia. Se mainitsi lyhyesti palvelimiinsa sunnuntaina kohdistuneet hakkerihyökkäykset. Epäjohdonmukaisuudet, jotka nostavat äänestysprosentin nyt lähes 75 prosenttiin, ovat kuitenkin herättäneet huolta siitä, että ääntenlaskentaa manipuloidaan, ja yli 800 000 allekirjoittajaa on vaatinut vetoomuksessa komission erottamista. Ainoa kansainvälinen ryhmä, joka pystyi seuraamaan vaaleja, on arvostellut voimakkaasti Euroopan komission heikkoa toimintaa. Kuka muodostaa todennäköisimmin hallituksen? Uutta hallitusta ei muodosteta ennen kuin tulokset on vahvistettu 9. toukokuuta mennessä, mikä antaa vaalilautakunnalle aikaa tutkia väitettyjä vaalilakien rikkomuksia ja tarvittaessa jopa järjestää vaalit uudelleen joillakin alueilla. Seuraavasta pääministeristä äänestetään parlamentin molemmissa kamareissa muutaman viikon kuluessa tämän jälkeen. Veikkaus on aina ollut, että pääministeri Prayuth Chan-ocha pysyisi tehtävässään, koska armeijan laatiman perustuslain mukaan 250-paikkainen senaatti - jonka juntta nimittää - voi äänestää pääministeristä. Epäviralliset tulokset osoittavat kuitenkin, että seitsemän puolueen oppositiokoalitio, jota johtaa Thaksin-myönteinen Pheu Thai, voi saada enemmistön alahuoneen paikoista. Sotilasmyönteinen Palang Pracha Rath taas on jonkin verran jäljessä enemmistöstä. Tämä tarkoittaa sitä, että vaikka kenraali Prayuth voittaisi pääministerinvaalin, hänen hallituksensa voisi halvaantua parlamentissa. Kulissien takana käydään raivokkaita neuvotteluja sitoutumattomien puolueiden, kuten yli 50 paikan arvokkaan Bhum Jai Thai -ryhmän, tuesta. Olivatko vaalit oikeudenmukaiset? Kansainvälinen tarkkailijaryhmä ANFREL ei ole sanonut, että vaalit eivät olleet vapaat ja rehelliset. Se kritisoi kuitenkin voimakkaasti vallassa olevan sotilashallituksen saamia etuja, puutteellista tiedottamista äänestäjille ja sananvapauden rajoittamista. Monet thaimaalaiset epäilevät, että vaaleja on väärennetty, mutta todellisia todisteita tästä ei ole esitetty. Monista raportoiduista väärinkäytöksistä huolimatta kokeneet vaalitarkkailijat uskovat, että julkaistut tulokset heijastavat todennäköisesti thaimaalaisten äänestäjien laajoja mieltymyksiä. Vaalilautakunta on menettänyt paljon uskottavuuttaan, ja sitä seurataan lähiviikkoina tarkasti, jotta nähdään, miten oikeudenmukaisesti se käsittelee valituksia ja miten se jakaa 150 suhteellista puoluelistapaikkaa. Se ei ole kertonut, mitä menetelmää se aikoo käyttää, ja eri menetelmillä on ratkaiseva ero, sillä toinen antaa oppositiolle enemmistön ja toinen jättää sille kaksi paikkaa. Hyväksyvätkö thaimaalaiset tulokset? Monet nuoremmat thaimaalaiset ovat ilmaisseet katkeran pettymyksensä Palang Pracha Rathin vahvaan tulokseen. Koillismaan maaseudulla Pheu Thain ja Thaksinin vankat kannattajat ovat olleet tyrmistyneitä oman puolueensa paljon heikommasta tuloksesta. Paljon riippuu nyt seuraavista kuudesta viikosta. Tällä hetkellä sotilasvastainen koalitio uskoo, että sillä on enemmistö alahuoneessa, ja vaikka se ei voi äänestää kenraali Prayuthia pääministerin virkaan, se voi estää häntä hallitsemasta. Sen kannattajat uskovat, että vaalit ovat antaneet heille mandaatin ainakin estää armeijaa jatkamasta maan hallitsemista ja pakottaa toisenlaiseen kompromissiin. Jos vaalikomitea tekee merkittäviä muutoksia nykyisiin paikkamääräarvioihin joko laskemalla puoluelistan paikat tai hylkäämällä vaalijärjestyssääntöjen rikkomisen vuoksi, on odotettavissa jonkin verran julkista paheksuntaa. Samoin jos sotilaallista puolta kannattava puoli saa kansanedustajia loikkaamaan toiselta puolelta estääkseen mahdollisen oppositioenemmistön, yleisö voi myös suuttua. Harva kuitenkaan uskoo, että edellisvuosien katumielenosoitukset ja väkivaltaisuudet toistuvat. Thaimaalaiset ovat yleisesti ottaen pettyneitä siihen, mitä nuo mielenosoitukset aiheuttivat. Nyt on olemassa uusia poliittisia voimia, jotka etsivät erilaisia tapoja ilmaista tyytymättömyyttään. Suurempi riski on uuden sotilasvallankaappauksen mahdollisuus, jos parlamentissa syntyy pattitilanne. Armeijan nykyinen komentaja on vihjannut, että armeija ei tukisi Thaksin Shinawatraan sidoksissa olevaa hallitusta.</w:t>
      </w:r>
    </w:p>
    <w:p>
      <w:r>
        <w:rPr>
          <w:b/>
        </w:rPr>
        <w:t xml:space="preserve">Tulos</w:t>
      </w:r>
    </w:p>
    <w:p>
      <w:r>
        <w:t xml:space="preserve">Lähes viikko Thaimaassa järjestettyjen vaalien jälkeen, jotka olivat ensimmäiset sitten vuoden 2014 vallankaappauksen, on edelleen epäselvää, mikä puolue voisi muodostaa hallituksen.</w:t>
      </w:r>
    </w:p>
    <w:p>
      <w:r>
        <w:rPr>
          <w:b/>
        </w:rPr>
        <w:t xml:space="preserve">Esimerkki 1.615</w:t>
      </w:r>
    </w:p>
    <w:p>
      <w:r>
        <w:t xml:space="preserve">Syyttäjät syyttivät häntä naisen pahoinpitelystä sen jälkeen, kun tämä oli harrastanut yhteisymmärrykseen perustuvaa seksiä entisen joukkuetoverinsa Joe Clarken kanssa huhtikuussa 2017. Hän kiisti kaksi raiskausta, ja valamiehistö vapautettiin, kun se ei saanut aikaan tuomiota viisipäiväisen oikeudenkäynnin aikana aiemmin tässä kuussa. 23-vuotias joutuu uuteen oikeudenkäyntiin Worcester Crown Courtissa 8. huhtikuuta. Väitetty uhri kertoi ensimmäisessä oikeudenkäynnissä heränneensä siihen, että australialaissyntyinen Hepburn suoritti hänelle seksiä. Hepburn väitti, että kohtaaminen tapahtui yöllisen ulosmenon jälkeen, ja että hän oli hereillä ja että alun suutelu johti yhteisymmärrykseen perustuvaan seksuaaliseen kosketukseen. Kahdeksan naisen ja neljän miehen muodostama valamiehistö neuvotteli yli yhdeksän tuntia ennen kuin he kertoivat tuomarille, etteivät he todennäköisesti pääse yksimielisyyteen tuomiosta. Tuomari antoi myös enemmistön ohjeen, mutta lautakunta ei vieläkään pystynyt tekemään päätöstä. Kruunun syyttäjälaitos on päätynyt uusintakäsittelyyn neuvoteltuaan päätöksestä lähes kaksi viikkoa. CPS:n tiedottaja sanoi: "Harkittuamme huolellisesti Alex Hepburnin tapausta, mukaan lukien kantelijan kuuleminen, olemme päättäneet hakea uudelleenkäsittelyä." Portland Streetillä Worcesterissa asuva Hepburn on vapautettu takuita vastaan. Seuraa BBC West Midlandsia Facebookissa ja Twitterissä ja tilaa paikalliset uutispäivitykset suoraan puhelimeesi.</w:t>
      </w:r>
    </w:p>
    <w:p>
      <w:r>
        <w:rPr>
          <w:b/>
        </w:rPr>
        <w:t xml:space="preserve">Tulos</w:t>
      </w:r>
    </w:p>
    <w:p>
      <w:r>
        <w:t xml:space="preserve">Entinen Worcestershiren kriketinpelaaja Alex Hepburn joutuu uuteen oikeudenkäyntiin raiskaussyytösten vuoksi.</w:t>
      </w:r>
    </w:p>
    <w:p>
      <w:r>
        <w:rPr>
          <w:b/>
        </w:rPr>
        <w:t xml:space="preserve">Esimerkki 1.616</w:t>
      </w:r>
    </w:p>
    <w:p>
      <w:r>
        <w:t xml:space="preserve">Kuningatar on ilmoittanut aikovansa kasvattaa omaa viiniä Windsorin linnan alueella. Uusi Cambridgen herttua ja herttuatar valitsivat englantilaisen viinin hääaamiaiselle. Mutta englantilainen viini ei ole mitään uutta. Hertfordshiressä on arkeologisia todisteita roomalaisista viinitarhoista. Roomalaisen kirjailijan Tacituksen uskotaan kirjoittaneen vuonna 1 jKr., että Englannin ilmasto oli "vastenmielinen", eikä se soveltunut lainkaan viiniköynnösten kasvattamiseen. Domesday Bookin merkinnöissä on kuitenkin merkintöjä viinitarhoista 42 paikassa, ja viininvalmistus jatkui pimeän keskiajan jälkeen aateliston ja kuninkaallisen perheen suosimana. Nykyään kuningatar tukee edelleen brittiläisiä viinejä. Hän valitsi Ridgeview Estate -kuohuviinin, joka on Sussexissa klassisilla samppanjaviiniköynnöksillä viljelty kuohuviini, 80-vuotisjuhliaan varten vuonna 2006. Englantilaisten viinintuottajien puheenjohtaja Michael Roberts sanoi, että kuninkaallisen perheen kiinnostus oli vallankaappaus maan viinitilojen omistajille. Chiltern Valley Winery &amp; Breweryn omistava David Ealand sanoo kuitenkin, että hänen Oxfordshiren viininsä on ollut yleisön suosiossa jo 1980-luvulta lähtien. Hän sanoi: "Englantilaiset viinitarhat ovat lisääntyneet 1950- ja 60-luvuilta lähtien. Englantilaiset viinit ovat olleet kiinnostuneita 1980-luvun alusta lähtien, ja nyt lehdistö on huomannut sen. "Viime aikoina englantilaisen viinin kysyntä on kasvanut räjähdysmäisesti." Hän perusti viinitarhansa vuonna 1980 pelto- ja sikatilalle Hambledenin laaksoon Oxfordshiressä. Vuonna 2007 hän sai kuninkaallisen luvan toimitettuaan viiniä säännöllisesti kuninkaalliseen talouteen yli viiden vuoden ajan. Cat Lomax on Laithwaites Vineyardin viininostaja, ja hän työskentelee toimistossa, josta avautuu näkymä yrityksen Berkshiren Thealessa sijaitsevalle viinitarhalle, joka on tuottanut palkittua kuohuviiniä. Hän sanoi: "Ihmiset kasvattavat viinejä pohjoisilla ilmastoilla, mutta rypäleiden kasvattaminen on vaikeaa. "Paras paikka on luultavasti Sussex Downs. Siellä on paljon leudompi ilmasto, ja kalkkipitoiset Downit ovat samantyyppistä maaperää kuin Champagnessa." Hän jatkaa.</w:t>
      </w:r>
    </w:p>
    <w:p>
      <w:r>
        <w:rPr>
          <w:b/>
        </w:rPr>
        <w:t xml:space="preserve">Tulos</w:t>
      </w:r>
    </w:p>
    <w:p>
      <w:r>
        <w:t xml:space="preserve">Englantilaisten viinitilojen omistajien mukaan kiinnostus paikallisesti tuotettua viiniä kohtaan on kasvanut räjähdysmäisesti, kun kuluttajat etsivät uutuuksia ja yrittävät ostaa paikallisesti.</w:t>
      </w:r>
    </w:p>
    <w:p>
      <w:r>
        <w:rPr>
          <w:b/>
        </w:rPr>
        <w:t xml:space="preserve">Esimerkki 1.617</w:t>
      </w:r>
    </w:p>
    <w:p>
      <w:r>
        <w:t xml:space="preserve">Petermannin jäätiköstä irronnut jäälaatta Grönlannin luoteisrannikolla. Se on suurin arktisen alueen jäävuori, joka on kalpenut sitten vuoden 1962, sanoi professori Andreas Muenchow Delawaren yliopistosta. Jää saattaa jäätyä paikalleen talven aikana tai karata Grönlannin ja Kanadan välisille vesille. Jos jäävuori siirtyy etelään, se voi haitata laivaliikennettä, professori Muenchow sanoi. Petermannin jäätikössä oli havaittu halkeamia viime vuonna, ja oli odotettavissa, että jäävuori irtoaisi siitä pian. Jäätikkö sijaitsee 1 000 kilometriä pohjoisnavalta etelään. Kanadan jääpalvelun tutkija havaitsi kalvaantumisen Nasan satelliittikuvista, jotka otettiin varhain torstaina, professori sanoi. Kuvat osoittivat, että Petermannin jäätikkö menetti noin neljänneksen 70 kilometriä pitkästä (43 mailia) kelluvasta jäähyllystään. Jääsaarekkeeseen oli lukittunut niin paljon makeaa vettä, että se riittäisi "pitämään kaiken Yhdysvaltain julkisen vesijohtoveden juoksevana 120 päivän ajan", professori Muenchow sanoi. Hänen mukaansa ei ollut selvää, johtuiko tapahtuma ilmaston lämpenemisestä. Patrick Lockerby, brittiläinen insinööri, joka on perehtynyt materiaalitieteisiin, kertoi BBC:lle, että hän oli ennustanut jäänpurkauksen 22. heinäkuuta ja julkaissut kuvia science2.0-sivustolla. "Katselin kelluvaa jääkielekettä, joka oli kiilautunut kahden vuonon seinämän väliin kolmeksi neljäsosaksi pituudestaan ja jonka viimeinen osa ulostulopäässä oli merijään kiilauttama. Ajattelin, että kun merijää on poissa, paine olisi liian suuri ja kieli kalpenisi." Hän sanoi, että voi olla hyödyllistä, jos kalvaantuminen ajautuu tukkimaan Naresin salmen ja estää tehokkaasti Lincolninmeren jään häviämisen. Tutkijoiden mukaan vuoden 2010 ensimmäiset kuusi kuukautta ovat olleet maailmanlaajuisesti kuumimmat, mitä on koskaan mitattu.</w:t>
      </w:r>
    </w:p>
    <w:p>
      <w:r>
        <w:rPr>
          <w:b/>
        </w:rPr>
        <w:t xml:space="preserve">Tulos</w:t>
      </w:r>
    </w:p>
    <w:p>
      <w:r>
        <w:t xml:space="preserve">Jättimäinen 260 neliökilometrin (100 neliökilometriä) kokoinen jäälohkare on murtunut Grönlannissa sijaitsevasta jäätiköstä, kertovat yhdysvaltalaisen yliopiston tutkijat.</w:t>
      </w:r>
    </w:p>
    <w:p>
      <w:r>
        <w:rPr>
          <w:b/>
        </w:rPr>
        <w:t xml:space="preserve">Esimerkki 1.618</w:t>
      </w:r>
    </w:p>
    <w:p>
      <w:r>
        <w:t xml:space="preserve">He vievät hallituksen Euroopan ihmisoikeustuomioistuimeen saadakseen aikaan lopun miesten sukusiitosjärjestelmästä, joka on johtanut siihen, että lähes kaikki arvonimet siirtyvät miespuolisille perillisille. Asianajajat väittävät, että heitä syrjitään sukupuolen perusteella. Ryhmä syyttää hallitusta "kaksinaismoraalista", koska se edistää naisten oikeuksia. Tapaukseen osallistuvat naiset ovat: Lady Willa Franks, Balfourin jaarlin vanhin tytär; Lady Eliza Dundas, Ronaldshayn jaarlin vanhin tytär; Sarah Long, Wraxallin nykyisen varakreivi Longin vanhempi sisar; Tanya Field, Macclesfieldin jaarlin vanhin tytär, ja Hatta Byng, Torringtonin varakreivin vanhin tytär. Miesten sukusiitoksen periaatteen mukaan pojat, veljenpojat ja sedät ovat tyttäriä, sisarentyttäriä ja tätejä tärkeämpiä, kun arvonimi siirtyy seuraavalle sukupolvelle. Tyttärien oikeudet -kampanjaan kuuluvat viisi naista haluavat, että Yhdistyneen kuningaskunnan hallitus poistaa sanan "mies" lainsäädännöstä, jota he pitävät "vanhentuneena", jotta he voivat asettua ehdolle lordien täydennysvaaleissa. Parlamentin ylähuoneessa, parlamentin ylähuoneessa, on noin 800 jäsentä. Vuoden 1999 House of Lords Act -lain myötä useimmat perinnölliset jäsenet menettivät oikeutensa istuntopaikkaan, mutta 92 jäsentä istuu edelleen istuntosalissa, ja kun heidän paikkansa vapautuu, heidän seuraajansa valitaan. Vaikka jotkut perinnölliset arvonimet voivat periytyä myös naisille, koska ne on alun perin luotu sääntöjen mukaisesti, yhtä lukuun ottamatta kaikki 92 nykyisestä perinnöllisestä jäsenestä ovat miehiä. Tyttärien oikeuksia koskevan kampanjan mukaan järjestelmä rikkoo Euroopan ihmisoikeussopimuksen 14 artiklaa ja ensimmäisen pöytäkirjan 3 artiklaa, joka koskee oikeutta vapaaseen vaaliin. Downton Abbey -laki Vuonna 2015 tulivat voimaan uudet kuninkaallista perimystä koskevat säännöt, joiden tarkoituksena on poistaa miespuolinen ennakkoasenne, joten prinsessa Charlotte on tällä hetkellä neljäntenä kruununperimysjärjestyksessä. Vuonna 2013 lordeissa esitettiin tasa-arvoa (arvonimet) koskeva lakiehdotus, jonka tarkoituksena oli sallia naispuolisten perillisten tasavertainen perimys perinnöllisiin arvonimiin ja aatelisarvoihin, mutta se äänestettiin alas. Ehdotettu muutos tuli tunnetuksi Downton Abbey -lakina sen jälkeen, kun ITV:n draamasarjassa Granthamin jaarlin titteli siirtyi yhden hänen kolmesta tyttärestään sijasta kaukaiselle sukulaiselle, jota hän ei ollut koskaan tavannut. Yhdistyneen kuningaskunnan tuomioistuimet eivät valvo parlamentaarista menettelyä koskevia sääntöjä. Asianajaja Paul Hardy asian vireillepanevasta asianajotoimisto DLA Piperin lakimiehestä totesi, että Euroopan ihmisoikeustuomioistuimeen jätetty hakemus "herättää syvällisiä kysymyksiä sukupuolten välisestä tasa-arvosta ja ylähuoneen jäsenyydestä". Kampanjan asianajaja Edward Legard sanoi: "Tuntuu väärältä, että maassa, jossa naisilla, myös kuninkaallisilla naisilla, on syntyessään yhtäläiset mahdollisuudet, syrjimme edelleen yhtä ryhmää vain sukupuolen perusteella."</w:t>
      </w:r>
    </w:p>
    <w:p>
      <w:r>
        <w:rPr>
          <w:b/>
        </w:rPr>
        <w:t xml:space="preserve">Tulos</w:t>
      </w:r>
    </w:p>
    <w:p>
      <w:r>
        <w:t xml:space="preserve">Viisi perinnöllisten jäsenien tytärtä aikoo haastaa lain, joka estää heitä pääsemästä ylähuoneeseen.</w:t>
      </w:r>
    </w:p>
    <w:p>
      <w:r>
        <w:rPr>
          <w:b/>
        </w:rPr>
        <w:t xml:space="preserve">Esimerkki 1.619</w:t>
      </w:r>
    </w:p>
    <w:p>
      <w:r>
        <w:t xml:space="preserve">Yhdysvallat on syyttänyt Irania öljysäiliöalusten kimppuun hyökkäämisestä, ja presidentti Trump varoitti, että Irania uhkaa sodassa "tuhoutuminen". Torstaina hän keskeytti ilmaiskut 10 minuuttia ennen loppua sen jälkeen, kun Iran oli ampunut alas yhdysvaltalaisen lennokin. Ulkoministeriö ilmoitti, että tohtori Murrison arvostelee lyhyellä vierailullaan Iranin "alueellista käyttäytymistä". Se lisäsi, että Yhdistynyt kuningaskunta tukee edelleen Iranin ydinsopimusta - jonka Trump hylkäsi vuonna 2018. Tiedottajatar sanoi: "En tiedä, mitä se tarkoittaa: "Yhdistyneellä kuningaskunnalla on meneillään diplomaattinen vuoropuhelu Iranin kanssa. "Tällä hetkellä, kun alueelliset jännitteet ovat lisääntyneet ja kun ydinsopimuksen tulevaisuus on ratkaisevassa vaiheessa, tämä vierailu tarjoaa tilaisuuden jatkaa avointa, suoraa ja rakentavaa vuoropuhelua Iranin hallituksen kanssa. "Tohtori Murrison vaatii kiireellistä tilanteen rauhoittamista alueella ja tuo esiin Yhdistyneen kuningaskunnan ja kansainvälisen tason huolen Iranin alueellisesta käyttäytymisestä ja sen uhasta lopettaa ydinsopimuksen noudattaminen, johon Yhdistynyt kuningaskunta on edelleen täysin sitoutunut." Se tulee samaan aikaan, kun raporttien mukaan Yhdysvallat käynnisti torstaina kyberhyökkäyksen Iranin asejärjestelmiin. Washington Postin mukaan hyökkäys lamautti tietokonejärjestelmät, jotka ohjaavat raketti- ja ohjuslaukaisulaitteita. New York Timesin mukaan kyseessä oli kosto Iranin ampumasta amerikkalaisen lennokin alas ja öljytankkereihin kohdistuneista hyökkäyksistä, joista Yhdysvallat on syyttänyt Irania. Entinen työväenpuolueen ulkoministeri David Miliband sanoi, että Britannian pitäisi olla "hyvin huolissaan" "todellisesta sodan mahdollisuudesta". Hän sanoi BBC:n Andrew Marr Show -ohjelmassa, että tällainen konflikti "tarttuisi koko alueelle". "Yhdysvaltain hallinnon johtoportaassa on ihmisiä, jotka haluavat sotaa Iranin kanssa, ja Iranin puolella on ihmisiä, jotka haluavat päästä myös amerikkalaisten kimppuun. "Yhdysvaltain ja Iranin välinen sota ei rajoituisi vain Yhdysvaltoihin ja Iraniin", hän totesi lopuksi. Jännitteet Iranin ja Yhdysvaltojen välillä ovat kärjistyneet sen jälkeen, kun Trump vetäytyi yksipuolisesti vuonna 2015 tehdystä ydinsopimuksesta, jonka tarkoituksena oli hillitä Iranin ydintoimintaa. Iran ampui miehittämättömän lentokoneen alas torstaiaamuna. Washington ja Teheran kiistelevät siitä, oliko se tuolloin kansainvälisessä ilmatilassa. Lennokin alasampuminen seurasi Yhdysvaltojen syytöksiä, joiden mukaan Iran oli hyökännyt miinoilla kahta öljytankkeria vastaan viime torstaina Hormuzin salmen ulkopuolella Omaninlahdella. Presidentti sanoi peruneensa ilmaiskut saatuaan tietää, että 150 iranilaista kuolisi. Presidentti Trump sanoi perjantaina NBC:lle puhuessaan, että Yhdysvallat on avoin neuvotteluille Iranin kanssa, mutta ei anna sen kehittää ydinaseita. Iran ilmoitti hiljattain, että se aikoo pian ylittää kansainvälisesti sovitut rajat ydinohjelmalleen. Tohtori Murrisonin asialistalla on todennäköisesti myös Britannian kansalaisen Nazanin Zaghari-Ratcliffen ahdinko, jonka iranilainen tuomioistuin vangitsi viideksi vuodeksi vuonna 2016 kiistellyn vakoilutuomion vuoksi. Hänen miehensä Richard Ratcliffe, joka on kahdeksantena päivänä nälkälakossa Iranin suurlähetystön ulkopuolella, sanoi ulkoministerin vierailun olevan "todella hyödyllinen". "En ole varma, olenko toiveikas, mutta aion varmasti seurata hyvin tarkkaan, miten asiat kehittyvät ja mitä tulee takaisin", hän lisäsi. "Mitä nopeammin Britannian hallitus pystyy työskentelemään Iranin hallituksen kanssa ja löytämään ratkaisun, sitä parempi perheellemme."</w:t>
      </w:r>
    </w:p>
    <w:p>
      <w:r>
        <w:rPr>
          <w:b/>
        </w:rPr>
        <w:t xml:space="preserve">Tulos</w:t>
      </w:r>
    </w:p>
    <w:p>
      <w:r>
        <w:t xml:space="preserve">Ulkoministeri Andrew Murrison kehottaa Iranin hallituksen kanssa Teheranissa sunnuntaina käytävissä neuvotteluissa alueellisten jännitteiden "kiireelliseen lieventämiseen".</w:t>
      </w:r>
    </w:p>
    <w:p>
      <w:r>
        <w:rPr>
          <w:b/>
        </w:rPr>
        <w:t xml:space="preserve">Esimerkki 1.620</w:t>
      </w:r>
    </w:p>
    <w:p>
      <w:r>
        <w:t xml:space="preserve">Liekit levisivät nopeasti ensimmäiseen kerrokseen ja katolle, kun tulipalo syttyi 150 vuotta vanhassa Beaumont Streetillä sijaitsevassa hotellissa perjantaina iltapäivällä. Johtaja Michael Grange sanoi, että ensimmäiset tutkimukset osoittivat, että syynä oli "ehkä liikaa konjakkia kattilassa". Yli 80 ihmistä evakuoitiin rakennuksesta. Kukaan ei loukkaantunut. Apulaispalopäällikkö Simon Furlong kertoi, että alkuperäinen keittiöpalo saatiin nopeasti sammutettua, mutta vasta kun se oli levinnyt ensimmäisen kerroksen toimistotiloihin. "Näyttää siltä, että se levisi ensimmäiseen kerrokseen ja hyppäsi sitten savupiipun vaikutuksesta rakennuksen ulkopuolelle", hän sanoi. "Ulkopuolella oli kolmen puolen aukko, ja se hyppäsi kattoalueelle. Oli melkoinen onni, ettei se päässyt hotellin sisätiloihin. "Se on hyvin harvinainen tapahtuma, joka uskoakseni pelasti osan hotellista." Grangen mukaan noin 95 prosenttia hotellista oli säilynyt vahingoittumattomana. "Se oli melko ahdistavaa, mutta se olisi voinut olla paljon pahempaa", hän lisäsi. Hän sanoi toivovansa, että hotelli voitaisiin avata osittain uudelleen viikonloppuun mennessä ja tarjota aamiaismajoitusta. Palokunnan henkilökunta on edelleen paikalla valvomassa rakennusta. Rakennukseen on tarkoitus tuoda telineitä suojaamaan katon harjakattopäätyjä romahdukselta. Beaumont Street on edelleen suljettu liikenteeltä, ja siellä on käytössä kiertoteitä. Kaikki vieraat majoittuivat vaihtoehtoisiin Macdonald-hotelleihin, jotka ovat Randolphia ylläpitävän konsernin majoituspaikkoja.</w:t>
      </w:r>
    </w:p>
    <w:p>
      <w:r>
        <w:rPr>
          <w:b/>
        </w:rPr>
        <w:t xml:space="preserve">Tulos</w:t>
      </w:r>
    </w:p>
    <w:p>
      <w:r>
        <w:t xml:space="preserve">Oxfordissa sijaitsevassa viiden tähden Randolph-hotellissa syttynyt tulipalo näyttää saaneen alkunsa, kun naudanlihastroganoffia liekitettiin keittiössä, kertovat pomot.</w:t>
      </w:r>
    </w:p>
    <w:p>
      <w:r>
        <w:rPr>
          <w:b/>
        </w:rPr>
        <w:t xml:space="preserve">Esimerkki 1.621</w:t>
      </w:r>
    </w:p>
    <w:p>
      <w:r>
        <w:t xml:space="preserve">Kaupunki on parantanut kierrätettävän jätteen määrää, mutta viime vuonna kierrätysaste putosi takaisin 50 prosenttiin. Jos ongelmaan ei puututa, sakot voivat nousta 21 miljoonaan puntaan kuuden vuoden kuluessa. Ympäristöasioista vastaava kabinettijäsen Bob Derbyshire sanoi: "Olemme hyvin tietoisia Walesin hallituksen tavoitteista ja mahdollisuudesta saada rangaistuksia, jos jäämme niistä jälkeen." Kaikkien valtuustojen on kierrätettävä yhä suurempia jätemääriä, ja niiden, jotka eivät onnistu, on maksettava rangaistuksia. Tämä on osa pyrkimystä vähentää kaatopaikoille sijoitettavan jätteen määrää. Kolmen vuoden aikana valtuusto nosti kierrätysasteensa 39 prosentista 52 prosenttiin, mutta tavoite on tarkoitus nostaa tasaisesti 70 prosenttiin vuoteen 2025 mennessä. Tällä hetkellä valtuusto kierrättää vuosittain yli 85 000 tonnia jätettä, mutta sen on löydettävä keinoja kierrättää tulevaisuudessa 32 000 tonnia lisää. "Cardiff ei voi olla tekemättä mitään", varoittaa Marie Rosenthal, piirikunnan kansliapäällikkö ja neuvoston valvontapäällikkö, raportissaan neuvoston ympäristövaliokunnalle tiistaina. "Jos neuvoston kierrätyspalveluiden tarjontaan ei tehdä lisämuutoksia, sakot tämän hetken ja vuoden 2020 välillä voivat olla yli 21 miljoonaa puntaa." Jätehuoltohenkilöstön mukaan lähes puolet Cardiffin mustiin pusseihin tai roskiksiin päätyvästä jätteestä voitaisiin helposti kierrättää. Derbyshire sanoi, että neuvosto tutkii erilaisia tapoja parantaa kierrätysastetta, kuten asukkaiden kuulemista parhaista tavoista saada ihmiset osallistumaan kierrätykseen ja rajoittaa kierrätykseen kelpaamattoman jätteen määrää, jonka ihmiset voivat heittää pois. Ainoa keino saada asukkaat kierrättämään enemmän uskotaan olevan jätteiden keräystiheyden vähentäminen - tällä hetkellä keräys on joka toinen viikko - tai säkkien määrän tai jäteastian koon rajoittaminen. Valtuusto saattaa joutua harkitsemaan epäsuositun kerbside-lajittelun käyttöönottoa - jossa asukkaat lajittelevat eri materiaalityypit - jota kyselytutkimuksen mukaan kannatti alle 4 prosenttia ihmisistä. Myös tällä alalla on tulossa tiukempia EU:n säännöksiä. Valtuutetut keskustelevat tiistaina jätehuoltostrategiasta seuraaviksi kolmeksi vuodeksi.</w:t>
      </w:r>
    </w:p>
    <w:p>
      <w:r>
        <w:rPr>
          <w:b/>
        </w:rPr>
        <w:t xml:space="preserve">Tulos</w:t>
      </w:r>
    </w:p>
    <w:p>
      <w:r>
        <w:t xml:space="preserve">Kierrätystavoitteen laiminlyönti voi maksaa Cardiffin kaupungille yli 800 000 punnan sakot.</w:t>
      </w:r>
    </w:p>
    <w:p>
      <w:r>
        <w:rPr>
          <w:b/>
        </w:rPr>
        <w:t xml:space="preserve">Esimerkki 1.622</w:t>
      </w:r>
    </w:p>
    <w:p>
      <w:r>
        <w:t xml:space="preserve">Espanjalaisten joukkojen tukemat jakobiitit ottivat yhteen Britannian hallituksen sotilaiden kanssa Kintailissa 10. kesäkuuta 1719. Yhteenotto kesti kolme tuntia, ja se päättyi jakobiittivoimien tappioon. Taistelu jätti jälkensä alueelle. Tappiollisen armeijan käyttämää solaa kutsutaan nimellä Bealach nan Spainteach - espanjalaisten sola. National Trust for Scotland, joka omistaa osan taistelukentästä, on tilannut uuden tutkimuksen. Arkeologi Stefan Sagrott sanoi: "Olemme suorittaneet taistelukentällä useita kävelytutkimuksia, joissa on löydetty taisteluun liittyviä jäännöksiä. Tämä tutkimus on kuitenkin ensimmäinen kerta, kun siinä käytetään huipputeknistä GPS-mittauslaitteistoa, jonka avulla jäännökset voidaan paikantaa senttimetrin tarkkuudella." Näin on tehty. "Näkyvät jäännökset koostuvat joukosta penkereitä ja ojia, jotka ovat kaikki, mitä espanjalaisten linnoituksista on jäljellä." Hän lisäsi: "Paikantamalla jäännökset tarkasti voimme sekä lisätä ymmärrystämme taistelukentästä että varmistaa, että ne suojellaan tuleville sukupolville."</w:t>
      </w:r>
    </w:p>
    <w:p>
      <w:r>
        <w:rPr>
          <w:b/>
        </w:rPr>
        <w:t xml:space="preserve">Tulos</w:t>
      </w:r>
    </w:p>
    <w:p>
      <w:r>
        <w:t xml:space="preserve">Arkeologit tekevät uuden tutkimuksen Glenshielin taistelun esineistä taistelun 296. vuosipäivän kunniaksi.</w:t>
      </w:r>
    </w:p>
    <w:p>
      <w:r>
        <w:rPr>
          <w:b/>
        </w:rPr>
        <w:t xml:space="preserve">Esimerkki 1.623</w:t>
      </w:r>
    </w:p>
    <w:p>
      <w:r>
        <w:t xml:space="preserve">Covid-19-pandemia johti siihen, että yritykset peruivat sopimuksia mainostamisesta Lontoon metroverkossa, TfL kertoi talousraportissaan. Pomot sanoivat, että koronavirus oli aiheuttanut "katastrofaalisen vaikutuksen" liiketoimintaan. Myös merkittävät muutokset Crossrailin ja Northern Linen laajennushankkeiden kaltaisissa hankkeissa haittasivat TfL:n budjetteja. TfL julkaisi torstaina ensimmäisen vuosineljänneksen (Q1) tuloksensa, jossa on tarkasteltu sen kassavirtaa 1. huhtikuuta ja 27. kesäkuuta välisenä aikana. TfL:n talousjohtajan Simon Kilonbackin ja konsernin talousjohtajan Tony Kingin laatimassa raportissa todettiin, että vuoden ensimmäinen neljännes oli ollut "TfL:lle sen historian haastavin". He lisäsivät: "Coronavirus-pandemia on vaikuttanut katastrofaalisesti organisaatioon, sillä useat kollegamme ovat menettäneet henkensä, matkustajamäärät ovat laskeneet voimakkaasti ja toimintamme ja hanketoiminta on muuttunut merkittävästi. "Viruksen leviämiseen liittyvä jatkuva epävarmuus, joka voi vaikuttaa hallituksen tuleviin matkustamista koskeviin ohjeisiin, ja pandemian vaikutus Yhdistyneen kuningaskunnan talouteen vaikeuttavat entisestään ennusteiden laatimista ja budjetointia." "Ennustaminen ja budjetointi on entistäkin vaikeampaa." Rajoitukset mainostuksen lopettamiseksi mainittiin syynä siihen, että tuotemerkit peruivat sopimuksia, koska "mainosyleisö oli poistettu". TfL:n mainostulot olivat vain 3 miljoonaa puntaa kolmen ensimmäisen tilikauden aikana, kun edellisellä neljänneksellä 1. tammikuuta-31. maaliskuuta mainostulot olivat 47 miljoonaa puntaa. Raportissa todetaan lisäksi: "Yleisö on viime aikoina alkanut palata, ja mainostulot ovat olleet jonkin verran nousussa. "Teemme tiivistä yhteistyötä mainoskumppaniemme kanssa varmistaaksemme, että kun yleisö palaa turvallisesti Lontooseen hallituksen antamien ohjeiden mukaisesti, voimme tukea tuotemerkkien paluuta verkkoomme ja palauttaa tulovirtamme mahdollisimman pian." Raportista kävi myös ilmi, että TfL otti 32 miljoonaa puntaa hallituksen lomautusohjelmasta 6 542 työntekijälle - noin neljännekselle sen henkilöstöstä. Maaliskuussa puhjenneen pandemian vuoksi TfL:n oli supistettava Lontoon metron liikennettä, suljettava kymmeniä metroasemia ja muutettava tapaa, jolla keskeiset työntekijät nousivat busseihin. Hallituksen kanssa sovittiin toukokuussa 1,6 miljardin punnan hätäavusta, mutta TfL ilmoitti talousraportissaan, että se joutui käyttämään 600 miljoonaa puntaa käteisvarojaan kahdeksan ensimmäisen viikon aikana taudinpurkauksen jälkeen. Kertomuksen mukaan takuusitoumukselle asetettiin useita ehtoja, kuten tulojen maksimointi, kustannusten minimointi, investoinnit kävely- ja pyöräilyjärjestelmiin uuden Streetspace for London -suunnitelman kautta sekä palvelujen nopeutettu nostaminen takaisin normaalille tasolle suunniteltua aikaisemmin. Hallituksen nykyinen pelastuspaketti auttaa tukemaan TfL:n taloutta 17. lokakuuta asti.</w:t>
      </w:r>
    </w:p>
    <w:p>
      <w:r>
        <w:rPr>
          <w:b/>
        </w:rPr>
        <w:t xml:space="preserve">Tulos</w:t>
      </w:r>
    </w:p>
    <w:p>
      <w:r>
        <w:t xml:space="preserve">Transport for London (TfL) kertoi, että sen mainostulot romahtivat 90 prosenttia sen 20-vuotisen historian haastavimman vuosineljänneksen aikana.</w:t>
      </w:r>
    </w:p>
    <w:p>
      <w:r>
        <w:rPr>
          <w:b/>
        </w:rPr>
        <w:t xml:space="preserve">Esimerkki 1.624</w:t>
      </w:r>
    </w:p>
    <w:p>
      <w:r>
        <w:t xml:space="preserve">Nosturi kaatui M11-tien liittymässä 27 Eppingissä, Essexissä, noin klo 16:45 GMT perjantaina. Se aiheutti valtavia ruuhkia molempiin suuntiin, ja liikenne oli lähes pysähdyksissä yli 10 mailia. Nosturi poistettiin myöhemmin ja tie päällystettiin uudelleen. Ajorata avattiin uudelleen myötäpäivään klo 04:00 GMT ja vastapäivään klo 07:00 GMT. Yksi kaista pysyi suljettuna molempiin suuntiin keskikaistan korjaamiseksi, mutta viivytyksiä ei ollut. Aiemmin Essexin poliisi kertoi, ettei kukaan ole loukkaantunut vakavasti. Essexin palo- ja pelastuspalvelu ilmoitti, että kuusi moottoria lähetettiin paikalle, jossa liikenne ulottui takaisin risteykseen 29 (A127) vastapäisellä ajoradalla. Nosturi oli levittänyt betonia moottoritien poikki, minkä vuoksi autojen kulku oli mahdotonta. Työt jatkuivat yön yli, jotta roskat saataisiin pois ja tie päällystettyä uudelleen, ja Highways England varoitti autoilijoita välttämään aluetta. Organisaation tiedottajan mukaan tie oli vaurioitunut dieselöljyvuodon vuoksi, mutta erikoisurakoitsijat oli kutsuttu paikalle, jotta moottoritie saataisiin uudelleen avattua.</w:t>
      </w:r>
    </w:p>
    <w:p>
      <w:r>
        <w:rPr>
          <w:b/>
        </w:rPr>
        <w:t xml:space="preserve">Tulos</w:t>
      </w:r>
    </w:p>
    <w:p>
      <w:r>
        <w:t xml:space="preserve">M25 oli suljettuna noin 12 tuntia sen jälkeen, kun nosturi romahti moottoritielle.</w:t>
      </w:r>
    </w:p>
    <w:p>
      <w:r>
        <w:rPr>
          <w:b/>
        </w:rPr>
        <w:t xml:space="preserve">Esimerkki 1.625</w:t>
      </w:r>
    </w:p>
    <w:p>
      <w:r>
        <w:t xml:space="preserve">Hallitus ilmoitti, että presidentin erityisdirektiivillä oli määrätty ryöstöjen vastaisen erikoisyksikön (Sars) välitön lakkauttaminen. Protestit ryhmää vastaan saivat alkunsa videosta, jossa poliisin väitettiin tappaneen miehen. Mielenosoitukset ovat voimistuneet tukahduttamistoimista huolimatta ja levinneet maan ulkopuolelle. Mitä direktiivissä sanotaan? Kaikki Sars-joukkojen - joita syytetään laajalti laittomista pidätyksistä, kidutuksesta ja murhista - poliisit siirretään muualle, puheenjohtajavaltio sanoi, ja uutta järjestelyä joukkojen korvaamiseksi työstetään parhaillaan. Samaan aikaan Nigerian poliisipäällikkö sanoi, että Sarsin väitettyjä väärinkäytöksiä tutkimaan perustetaan tutkijaryhmä, johon kuuluu kansalaisyhteiskunnan järjestöjä ja ihmisoikeusjärjestöjä. Presidentti Muhammadu Buhari oli aiemmin sanonut, että hän on päättänyt lopettaa poliisin väkivaltaisuudet, toteuttaa uudistuksia ja saattaa "erehtyvä henkilöstö... oikeuden eteen". Mielenosoittajat olivat vaatineet, että yksikkö lakkautetaan eikä sitä uudisteta, koska aiemmat sitoumukset poliisin käyttäytymisen muuttamiseksi eivät ole tuottaneet tulosta. Ensi silmäyksellä tämä vaikuttaa juuri siltä, mitä mielenosoittajat vaativat: pelätyn ryöstöjen vastaisen erikoisyksikön sulkemista, jota on syytetty jo vuosia laajamittaisista ihmisoikeusloukkauksista. On kuitenkin huolestuttavia merkkejä. Sarsin lakkauttamiseen liittyi yksi tärkeä täsmennys: kiistellyn poliisiyksikön poliisit siirretään muualle. On epäselvää, minne. Tämä on ratkaisevaa, sillä vaikka protesti alkoi Sarsin lakkauttamista koskevana vaatimuksena, se on laajentunut koskemaan Nigerian poliisivoimia laajemminkin. Aktivistit huomauttivat nopeasti, että mielenosoitusten aikana tapahtuneet väärinkäytökset, kuten pahoinpitelyt, pelottelu ja suhteeton voimankäyttö mielenosoittajia vastaan, olivat kaikki sellaisten poliisien tekemiä, jotka eivät kuuluneet Sars-joukkoihin. Heidän mielestään Nigerian poliisitoimintaa on uudistettava täysin. On myös epäselvää, nostetaanko ketään poliiseista syytteeseen aiemmista väärinkäytöksistä, vaikka ihmisoikeusjärjestö Amnestyn mukaan tämä on ratkaisevan tärkeää, jotta väitetyt uhrit saisivat oikeutta. Miten protestit ovat levinneet? BBC:n Nigeriassa olevien kirjeenvaihtajien mukaan yhteenotot Sarsin vastaisten mielenosoittajien ja poliisien välillä ovat lisääntyneet. Nigerian kirjeenvaihtaja Mayeni Jonesin mukaan useat silminnäkijät kertoivat BBC:lle joutuneensa poliisien pahoinpitelemiksi ja nähneensä muiden kimppuun hyökkäävän sunnuntaiaamun mielenosoituksissa. Eräässä mielenosoituksessa väkijoukosta eksynyt nuori nainen kertoi BBC:lle, että 10 poliisia oli pahoinpidellyt häntä ja rikkonut hänen silmälasinsa. Poliisi pysäytti myös BBC:n toimittajan, ja eräs poliisi rikkoi hänen matkapuhelimensa. Samaan aikaan hashtag #EndSARS on noussut esiin Nigeriassa ja maailmanlaajuisesti, ja mielenosoitukset ovat levinneet Yhdistyneeseen kuningaskuntaan ja Kanadaan. Julkkikset, kuten nigerialaiset supertähdet Wizkid ja Davido sekä brittinigerialainen Star Wars -näyttelijä John Boyega, ovat tukeneet protesteja sosiaalisessa mediassa. Sunnuntaina mielenosoittajat, joihin kuului myös Wizkid, kokoontuivat Lontoon keskustassa. Puhuessaan väkijoukolle hän sanoi, että onnistunut protestiliike osoittaa "uutta Nigeriaa", jossa ihmiset eivät enää "pelkää sanoa mielipidettämme". "Nigerialaiset nuoret, älkää antako kenenkään kertoa teille, ettei teillä ole ääntä. Olemme saavuttaneet tavoitteemme - mutta tämä on vasta alkua", hän sanoi. Miten Sars toimi? Viimeisimmät mielenosoitukset saivat alkunsa kuvamateriaalista, jossa poliisit vetävät kaksi miestä ulos Lagosissa sijaitsevasta hotellista kadulle ja ampuvat toisen heistä. Tiedotusvälineille vuotanut kuvamateriaali herätti närkästystä ja sai monet kertomaan tarinoita raakuudesta, jota yksikkö on harjoittanut. Yksikkö on saanut mainetta nuorten ihmisten perusteettomasta profiloinnista, kertoo BBC:n Nduka Orjinmo Abujasta. Sarsin virkamiesten huomio kiinnittyy usein niihin, joita pidetään "silmiinpistävinä", ja vain harvat pääsevät pakoon ilman, että heidän on luovutettava rahaa, kun taas toiset pidätetään tai vangitaan tekaistujen syytteiden perusteella, ja jotkut on tapettu, kirjeenvaihtajamme lisää. Aiemmin tänä vuonna ihmisoikeusjärjestö Amnesty kertoi dokumentoineensa ainakin 82 kidutus- ja pahoinpitelytapausta sekä laittomia teloituksia tammikuun 2017 ja tämän vuoden toukokuun välisenä aikana. Uhrit olivat pääasiassa 18-35-vuotiaita miehiä, jotka olivat lähtöisin köyhistä oloista ja haavoittuvista ryhmistä. Monia kidutetuista hakattiin kepeillä ja macheteilla, ja heiltä evättiin lääkärinhoito, ryhmä sanoi. "Kidutuksen järjestelmällinen käyttö... viittaa siihen, että kansainvälisiä ihmisoikeuslakeja ja -normeja ei oteta lainkaan huomioon", Amnesty sanoi. Miksi uudistus ei toiminut? #EndSARS-hashtagin arveltiin olleen käytössä ensimmäisen kerran vuonna 2018, mutta se nousi jälleen esiin viikko sitten. Pahamaineista ryhmää on yritetty uudistaa aiemminkin. Vuonna 2018 varapresidentti Yemi Osinbajo määräsi, että sen johto ja toiminta uudistetaan. Sitten viime vuonna erityisesti perustettu presidentin paneeli, joka käsitteli ryöstöjen vastaisen erikoisyksikön uudistamista, suositteli uudistuksia sekä nimettyjen, nigerialaisten hyväksikäytöstä syytettyjen virkamiesten erottamista ja syytteeseen asettamista. Presidentti Buhari antoi tuolloin poliisipäällikölle kolme kuukautta aikaa selvittää, miten suositukset pannaan täytäntöön, mutta arvostelijoiden mukaan vain vähän muuttui.</w:t>
      </w:r>
    </w:p>
    <w:p>
      <w:r>
        <w:rPr>
          <w:b/>
        </w:rPr>
        <w:t xml:space="preserve">Tulos</w:t>
      </w:r>
    </w:p>
    <w:p>
      <w:r>
        <w:t xml:space="preserve">Nigeria on lakkauttanut poliisiväkivallan vastaisten mielenosoitusten keskipisteenä olleen poliisin erikoisjoukon.</w:t>
      </w:r>
    </w:p>
    <w:p>
      <w:r>
        <w:rPr>
          <w:b/>
        </w:rPr>
        <w:t xml:space="preserve">Esimerkki 1.626</w:t>
      </w:r>
    </w:p>
    <w:p>
      <w:r>
        <w:t xml:space="preserve">Loppuvuodesta 2014 alkavaan esitykseen 39-vuotias näyttelee Pompidouta, jota kuvaillaan "ikääntyneeksi aristokraattiseksi englantilaiseksi kummajaiseksi, joka on joutunut vaikeisiin aikoihin". Lucas sanoi olevansa "iloinen päästessään takaisin BBC:lle sarjan kanssa, joka on täynnä uusia hahmoja, mutta jossa ei ole lainkaan dialogia". Hän toivoi, että lopputulos "vetoaisi yleisöön Britanniassa ja sen ulkopuolella". Näyttelijä sanoi olleensa aina "suuri Charlie Chaplinin, Laurelin ja Hardyn ja tietysti oman herra Beanimme visuaalisen komiikan fani". BBC One -ohjelman ohjaaja Danny Cohen sanoi, että ohjelma, jonka alustava nimi on Pompidou, olisi "ihanan omaperäinen ja kunnianhimoinen". Lucas nähdään tällä hetkellä BBC One -kanavalla juontajana The Matt Lucas Awards -ohjelmassa ja tietyissä elokuvateattereissa elokuvassa Small Apartments, ja hänet tunnetaan parhaiten Walliamsin kanssa sketsisarjasta Little Britain. He eivät kuitenkaan ole työskennelleet yhdessä hahmokomediasarjassa sitten vuoden 2011 ilmailuun perustuvan Come Fly With Me -sarjan. Aiemmin tänä vuonna Walliams paljasti, että hän olisi halunnut tehdä Come Fly With Me -sarjasta toisen sarjan, mutta Lucas oli eri mieltä. "Olin pettynyt", Walliams kertoi Esquire-lehdelle. "Kun on aloittanut jotain sellaista, yksi sarja ei tunnu koskaan riittävän."</w:t>
      </w:r>
    </w:p>
    <w:p>
      <w:r>
        <w:rPr>
          <w:b/>
        </w:rPr>
        <w:t xml:space="preserve">Tulos</w:t>
      </w:r>
    </w:p>
    <w:p>
      <w:r>
        <w:t xml:space="preserve">Matt Lucas aikoo tehdä BBC:lle uuden kuusiosaisen komediasarjan, jossa ei ole lainkaan dialogia eikä hänen Little Britain -kumppaninsa David Walliams.</w:t>
      </w:r>
    </w:p>
    <w:p>
      <w:r>
        <w:rPr>
          <w:b/>
        </w:rPr>
        <w:t xml:space="preserve">Esimerkki 1.627</w:t>
      </w:r>
    </w:p>
    <w:p>
      <w:r>
        <w:t xml:space="preserve">Glasgow'n kaupunginvaltuusto sai pakkolunastusmääräyksen Margaret Jaconellin vuokra-asunnosta ja korotti alkuperäisen 30 000 punnan tarjouksen 90 000 puntaan. 52-vuotias sanoi, ettei tämä riitä toisen talon ostamiseen, ja valitti häätömääräyksestä. Seriffi on nyt antanut tuomion häntä vastaan ja avannut tien häätöön. Asunto, jossa Jaconelli on asunut 34 vuotta, sijaitsee alueella, joka on varattu vuoden 2014 Kansainyhteisön kisojen urheilijakyläksi. Valitusoikeudenkäynti Hän on nyt ainoa jäljellä oleva asukas vuokrakerrostalossa. Aiemmassa käsittelyssä sheriffi Charles McFarlane QC myönsi neuvostolle luvan häätää Jaconelli 48 tunnin kuluessa. Hän sai kuitenkin jäädä Ardenlea Streetillä sijaitsevaan asuntoonsa, kunnes hänen valituksensa oli käsitelty. Glasgow'n sheriffituomioistuimessa viime kuussa käsitellyssä asiassa kuultiin rouva Jaconellin asianajajan Mike Daillyn ja Glasgow'n kaupunginvaltuuston oikeudellisia perusteluja. Sheriffiylijohtaja James Taylor on nyt antanut kirjallisen päätöksen isoäitiä vastaan. Rouva Jaconelli voi nyt valittaa hänelle myönnetystä korvauksesta Lands Tribunalin kautta, mutta joutuu jättämään kotinsa.</w:t>
      </w:r>
    </w:p>
    <w:p>
      <w:r>
        <w:rPr>
          <w:b/>
        </w:rPr>
        <w:t xml:space="preserve">Tulos</w:t>
      </w:r>
    </w:p>
    <w:p>
      <w:r>
        <w:t xml:space="preserve">Glasgow'lainen isoäiti on hävinnyt oikeustaistelunsa neuvoston suunnitelmia vastaan purkaa hänen kotinsa Kansainyhteisön kisojen vuoksi.</w:t>
      </w:r>
    </w:p>
    <w:p>
      <w:r>
        <w:rPr>
          <w:b/>
        </w:rPr>
        <w:t xml:space="preserve">Esimerkki 1.628</w:t>
      </w:r>
    </w:p>
    <w:p>
      <w:r>
        <w:t xml:space="preserve">Nick TriggleTerveyskirjeenvaihtaja Valtuustojen auttamien yli 65-vuotiaiden määrä on laskenut neljänneksen neljän vuoden aikana vuoteen 2014 mennessä, todetaan King's Fundin ja Nuffield Trustin yhteisessä raportissa. Tämä johtuu siitä, että yhä useammat ihmiset tarvitsevat apua väestön ikääntymisen vuoksi. Ministerit ilmoittivat ryhtyvänsä toimenpiteisiin ongelmien ratkaisemiseksi. Raportissa korostetaan kuitenkin, että yhä useammat jäävät ilman hoitoa tai joutuvat maksamaan itse tuesta. Raportti julkaistiin samana päivänä, kun BBC julkaisee hoitoa käsittelevän verkko-oppaan, jossa kerrotaan yksityiskohtaisesti kustannuksista, joita ihmiset joutuvat maksamaan riippumatta siitä, missä päin Yhdistynyttä kuningaskuntaa he asuvat. Hoito on tarveharkintaista, ja vain kaikkein köyhimmät saavat apua palvelujen maksamiseen, kuten apua kotona päivittäisissä askareissa, kuten peseytymisessä ja pukeutumisessa, sekä ympärivuorokautista tukea hoitokodeissa ja vanhainkodeissa. Selvitä hoidon kustannukset omalla alueellasi Kotihoito Mitä kotihoito on? Pysyt omassa kodissasi ja saat apua jokapäiväisissä askareissa, kuten peseytymisessä, pukeutumisessa ja syömisessä. Miten kunta auttaa hoidon järjestämisessä KUVAUS TITELI Kunta maksaa keskimäärin hoitoa viikossa, kunta maksaa keskimäärin tuntia kohden, kunta maksaa keskimäärin tuntia kohden, 2014-15 Kunta maksaa keskimäärin tuntia kohden alueellasi, jos maksat itse hoidostasi, 2016 Laitoshoito Mitä on laitoshoito? Asut hoivakodissa, joka tarjoaa ympärivuorokautista tukea jokapäiväisissä tehtävissä. Miten valtuustosi auttaa hoidossa Keskimääräinen maksuosuus viikossa Maksat itse TBC maksaa oman hoitonsa Hoitokotihoito Mitä on hoitokotihoito? Asut hoivakodissa, joka tarjoaa ympärivuorokautista tukea jokapäiväisissä askareissa ja hoitoa. Lääketieteellisistä tarpeistasi riippuen NHS voi osallistua kustannuksiisi. Miten kunta auttaa hoidossa Keskimääräinen maksuosuus viikossa Maksat itse TBC maksaa oman hoitonsa Kuka saa apua? Miten maksuosuudestasi päätetään? Asuntosi Säästöt, sijoitukset ja tulot arvioidaan, samoin kuin asuntosi arvo - paitsi jos sinä tai läheisesi asut siellä. Jääkö minulle mitään jäljelle? Haluatko tietää lisää? Around the UK The future of care Hyödyllisiä linkkejä Ajatushautomot haastattelivat palvelussa työskenteleviä ja hoidettavia henkilöitä sekä analysoivat olemassa olevia tietoja tarkastelunsa aikana. Ne havaitsivat seuraavaa: Raportissa varoitettiin myös, että neuvostojen tekemät leikkaukset ovat riski markkinoiden tulevaisuudelle. Raportin mukaan oli vain ajan kysymys, milloin jokin hoitopalvelujen tarjoaja - useimmat palvelut tarjotaan ulkopuolisten tahojen toimesta - romahtaisi, ja raportissa todettiin, että palveluntarjoajat olivat luopuneet 59 paikallishallintoalueen kunnallisista sopimuksista. Suuren kotihoitopalvelujen tarjoajan, Housing and Caren, toimitusjohtaja Bruce Moore, joka aikoo myydä nykyiset sopimuksensa, sanoi, että kaupungit ovat laskeneet palkkioita niin paljon, ettei hän enää pysty rekrytoimaan ja pitämään tarvitsemaansa henkilöstöä. "Paikallisviranomaisten markkinat ovat tällä hetkellä todella paineen alla." Arvioinnissa todettiin, että tällaiset paineet todennäköisesti jatkuvat, ja väitettiin, että tulevien vuosien rahoitusnäkymät ovat "synkät" ja että ministerien on uudistettava järjestelmää tai oltava rehellisiä kansalaisille, että valtion rahoittama hoito on erittäin rajallista. Hallitus sanoi kuitenkin investoivansa hoitojärjestelmään. NHS:n ja hoitoalan yhteistoiminnan edistämiseksi on varattu 5 miljardin punnan suuruinen rahapotti, johon lisätään 1,5 miljardia puntaa vuoteen 2019 mennessä, ja kunnat ovat saaneet korottaa kunnallisveroa 2 prosenttia vuodessa hoitopalveluihin investoimiseksi. Terveysministeriön virkamies lisäsi: "Ymmärrämme, että sosiaalihuoltojärjestelmään kohdistuu paineita, ja tämä hallitus on sitoutunut varmistamaan, että vanhukset kaikkialla maassa saavat kohtuuhintaista ja ihmisarvoista hoitoa." Cyril Tomline sairastaa dementiaa, ja hänen 54 vuotta täyttänyt vaimonsa Ann, entinen piirikunnanvaltuutettu, hoitaa häntä lähellä asuvan perheen ja jonkin verran maksullisen tuen turvin. "Olemme onnekkaita, sillä omistamme oman kiinteistön. Meillä on ihana tytär naapurissa", Ann sanoo. Ongelmia ilmeni kuitenkin, kun Tomline joutui sairaalaan nilkkavamman vuoksi. Häntä ei voitu kotiuttaa, koska kunta ei pystynyt järjestämään ketään auttamaan häntä ja hänen miestään. Jälleen kerran hänen perheensä tuli apuun, ja nyt hän on voinut aloittaa Tomlinen hoitamisen uudelleen. "Minusta tuli hyvin masentunut", hän muistelee, "hyvin, hyvin masentunut, hyvin itkuinen". "Ja se ei ole minun luonteeni. Se ei ole minun luonteeni. Minusta vain tuntui, ettei kukaan välittänyt." Aikuisten sosiaalipalvelujen johtajien yhdistyksen Ray James sanoi, että neuvostoilla ei yksinkertaisesti ollut tarpeeksi rahaa. "Olemme nyt käännekohdassa, jossa sosiaalihuolto on vaarassa", hän sanoi. "Ellei hallitus puutu alan krooniseen alirahoitukseen, sillä on huolestuttavia seurauksia." Caroline Abrahams Age UK:sta sanoi: "Sosiaalihuolto on vakavissa vaikeuksissa, ja tämä vaarantaa nykypäivän ikääntyneiden ihmisten terveyden ja ihmisarvon. "Tämänpäiväiset raportit korostavat, että järjestelmää on uudistettava vakavasti, sillä se ei saa riittävästi rahaa ja huomiota." Lue lisää Nickiltä Seuraa Nickiä Twitterissä</w:t>
      </w:r>
    </w:p>
    <w:p>
      <w:r>
        <w:rPr>
          <w:b/>
        </w:rPr>
        <w:t xml:space="preserve">Tulos</w:t>
      </w:r>
    </w:p>
    <w:p>
      <w:r>
        <w:t xml:space="preserve">Englannissa raihnaiset vanhukset jätetään selviytymään yksin, koska valtion rahoittamaa hoitoa supistetaan, ilmenee katsauksesta.</w:t>
      </w:r>
    </w:p>
    <w:p>
      <w:r>
        <w:rPr>
          <w:b/>
        </w:rPr>
        <w:t xml:space="preserve">Esimerkki 1.629</w:t>
      </w:r>
    </w:p>
    <w:p>
      <w:r>
        <w:t xml:space="preserve">Philippa RoxbyTerveystoimittaja, BBC News Tämä ei ole yllättävää, kun otetaan huomioon, että keskimääräinen työntekijä Britanniassa kuluttaa työmatkoihin 54 minuuttia päivässä. Tästä tärkeästä ja jatkuvasti kasvavasta osasta työviikkoa aiheutuu kustannuksia - eivätkä ne ole pelkästään taloudellisia. Kansallisen tilastokeskuksen mukaan onnellisuuden tunne, elämäntyytyväisyys ja tunne siitä, että oma toiminta on kannattavaa, vähenevät joka minuutti työmatkan aikana. Tämä on henkilökohtainen hyvinvointi, joka yleensä vähenee sitä enemmän, mitä pidempi työmatka on. ONS:n tutkimuksen mukaan pitkät työmatkat, jotka kestävät tunnista puoleentoista tuntiin, vaikuttavat kielteisimmin henkilökohtaiseen hyvinvointiin, kun taas bussilla kulkeminen yli 30 minuuttia kestävällä työmatkalla on työmatkavaihtoehto, joka aiheuttaa todennäköisimmin pahaa oloa. Vuoden 2011 väestönlaskennan mukaan 7,2 prosenttia Englannin ja Walesin työssäkäyvistä kulkee bussilla töihin, 5 prosenttia junalla ja 3,8 prosenttia metrolla tai raitiovaunulla. Valtaosa, 59 prosenttia, ajaa autolla tai saa kyydin henkilö- tai pakettiautolla. Ihanteellisessa maailmassa työmatkojen ei pitäisi vaikuttaa psyykkiseen terveyteen, koska se on valinta. Työmatkat lisääntyvät, koska ihmiset muuttavat pois kaupungeista löytääkseen parempia asuntoja, enemmän viheralueita ja korkeamman elintason. Sheffieldin yliopiston professori Jenny Roberts on tutkinut, miten työmatkojen muutokset vaikuttavat hyvinvointiin seuraamalla 7 000 miestä ja 7 000 naista 13 vuoden ajan. Sen sijaan ONS:n raportti perustuu kertaluonteiseen kyselytutkimukseen, johon osallistui yli 60 000 työssäkäyvää ihmistä vuosina 2012-2013. Journal of Health Economics -lehdessä julkaistussa artikkelissaan hän havaitsi, että työmatkat vaikuttivat haitallisesti naisiin, mutta eivät miehiin, vaikka naiset yleensä pendelöivät vähemmän ja tekevät lyhyempää työaikaa. Tämä tapahtui sen jälkeen, kun oli otettu huomioon tulot, työtyytyväisyys ja asunnon laatu. Miksi naiset ovat siis herkempiä työmatkoihin käytetylle ajalle? "Ainoa syy, jonka pystyimme keksimään, oli matkaketjuuntuminen", professori Roberts selittää. "Naisilla on taipumus pysähtyä matkallaan useammin päiväkodissa, koulussa tai kaupassa, joten heillä on vähemmän joustovaraa ja he tekevät useampia toimintoja. Tämä lisää stressiä työmatkoihin." Työmatkat vaikuttavat hyvinvointiin, koska stressin ja mielenterveyden välillä on todettu olevan yhteys. Stressiä aiheuttaa työmatkojen hallinnan puute, joka johtuu esimerkiksi junien myöhästymisestä, ruuhkista ja arvaamattomasta säästä. Tutkimukset osoittavat myös, että työmatkalaisten tylsistyminen ja sosiaalinen eristäytyminen voivat johtaa onnettomuuteen. Jotkut työmatkalaiset kuitenkin löytävät päivittäisestä työmatkasta myönteisiä puolia, koska se antaa heille aikaa tehdä töitä ja lukea tai yksinkertaisesti rentoutua. "Äärimmäinen työmatkaliikkuminen" on yleistymässä, ja ONS:n tutkimuksen mukaan yli kolmen tunnin työmatkat ovat usein onnellisempia kuin lyhyemmät matkat. Tämä saattaa johtua siitä, että nämä erittäin pitkät matkat ovat myönteinen elämäntapavalinta äärimmäisille työmatkalaisille, joilla on yleensä korkeammat keskimääräiset tulot ja jotka pystyvät näin ollen käyttämään matka-aikansa tuottavammin. Pyöräillen tai kävellen töihin kulkevilla on se etu, että he tietävät fyysisen aktiivisuuden parantavan hyvinvointia, mutta ONS:n tutkimuksen mukaan pyörällä töihin kulkeminen voi olla myös stressaava kokemus. Tämä pätee erityisesti silloin, jos työmatkapyöräilijät pyöräilevät muiden vaihtoehtojen puuttuessa tai kulkevat reittiä, joka kulkee vilkkaan liikenteen läpi. Työmatkapyöräilijöiden psykologinen terveys on tärkeää, koska kaikki kulkevat työmatkoja, mutta emme useinkaan halua analysoida, miten teemme sen, sanoo professori Rogers. "Tekevätkö ihmiset todella esikaupunkitaloon muuttaessaan laskelman siitä, kuinka paljon aikaa ja tuloja se tulee maksamaan ja miten se vaikuttaa heidän mielenterveyteensä?"</w:t>
      </w:r>
    </w:p>
    <w:p>
      <w:r>
        <w:rPr>
          <w:b/>
        </w:rPr>
        <w:t xml:space="preserve">Tulos</w:t>
      </w:r>
    </w:p>
    <w:p>
      <w:r>
        <w:t xml:space="preserve">Päivittäinen työmatka on pikemminkin sietämistä kuin nauttimista, mutta se, miten pääsemme sinne ja kuinka kauan se kestää, vaikuttaa tunteisiimme.</w:t>
      </w:r>
    </w:p>
    <w:p>
      <w:r>
        <w:rPr>
          <w:b/>
        </w:rPr>
        <w:t xml:space="preserve">Esimerkki 1.630</w:t>
      </w:r>
    </w:p>
    <w:p>
      <w:r>
        <w:t xml:space="preserve">Michael Collings, 53, Brottonista, Teessidesta, kuoli moniin vammoihin työmaalla tiistaina. Hänen perheensä lausunnossa sanottiin: "Mike oli rakastettu aviomies, isä, isoisä, poika, veli ja ystävä. "Hänellä oli valtava innostus elämää kohtaan, ja hänet tullaan muistamaan ystävällisestä ja ystävällisestä luonteestaan." Yritys, jolle hän työskenteli, Coleman and Co Demolition, twiittasi: "Toimitusjohtajamme Mark Coleman: "Mick Collings oli kollegamme ja ystävämme. Olemme järkyttyneitä. Sydämemme ovat koko hänen perheelleen"." Kolmen kadonneen ihmisen, joiden uskotaan olevan miehiä, etsinnät jatkuvat, mutta pelastuspalvelut ovat aiemmin sanoneet, että on "erittäin epätodennäköistä", että heidät löydetään elossa raunioista. Oxfordshiren palokunnan mukaan romahtaneen rakennuksen jäljellä oleva pystyssä oleva osa on katsottu rakenteellisesti vaaralliseksi ja erittäin epävakaaksi. Palvelu varoittaa asukkaita pysymään sisällä, jos rakennus yllättäen romahtaa tulevina päivinä. Se sanoi myös, että yksi vaihtoehto, josta keskustellaan, on rakennuksen loppuosan purkaminen, jotta etsintäryhmät pääsisivät turvallisesti raunioille etsimään kolmea kadonnutta ihmistä. Osa voimalaitoksesta romahti tiistaina klo 16.00 GMT, kun sitä valmisteltiin purettavaksi.</w:t>
      </w:r>
    </w:p>
    <w:p>
      <w:r>
        <w:rPr>
          <w:b/>
        </w:rPr>
        <w:t xml:space="preserve">Tulos</w:t>
      </w:r>
    </w:p>
    <w:p>
      <w:r>
        <w:t xml:space="preserve">Didcotin voimalaitoksen rakennuksen osan romahdettua kuolleen miehen perhe sanoi, että hänellä oli "valtava innostus elämään".</w:t>
      </w:r>
    </w:p>
    <w:p>
      <w:r>
        <w:rPr>
          <w:b/>
        </w:rPr>
        <w:t xml:space="preserve">Esimerkki 1.631</w:t>
      </w:r>
    </w:p>
    <w:p>
      <w:r>
        <w:t xml:space="preserve">Sir Bob Kerslake sanoi, että yksi vaikeuksista oli se, että "helpommat" säästöt oli jo tehty. Hän sanoi, että "kiireellisyyden tunne" vähenisi ja että leikkausten tarvetta olisi vaikea selittää julkisen sektorin henkilöstölle. Sir Bob erosi tehtävästään tässä kuussa, ja hänen tilalleen tuli entinen kabinettiministeri Sir Jeremy Heywood. Hän sanoi, että virkamieskunta oli "kunnostautunut" hänen johtajakaudellaan. Hän sanoi Institute for Government -ajatushautomossa puhuessaan, että on selvää, että "minkä tahansa hallituksen alaisuudessa julkisen sektorin menoja joudutaan säästämään vielä viisi vuotta". "Ensimmäiset viisi vuotta ovat olleet haastavia, mutta toiset viisi vuotta ovat todennäköisesti vielä vaikeampia kolmesta syystä, hän sanoi. "Ensinnäkin helpommat säästöt on jo tehty. "Toiseksi säästöt on todennäköisesti tehtävä kasvavan talouden ja lisääntyneen kilpailun vuoksi, joka koskee hyvää henkilöstöä. "Kolmanneksi ensimmäisen säästöohjelman taustalla ollut kiireellisyyden tunne on vähentynyt. "Todellisuudessa tehtävä ei ole vielä valmis. Tätä on kuitenkin vaikea selittää niille julkisen sektorin työntekijöille, myös omalle henkilöstöllemme, jotka kaipaavat helpotusta." Sir Bob sanoi, että virkamieskunta oli "loistanut" haasteessaan, joka koski suurten säästöohjelmien toteuttamista samaan aikaan, kun se oli itse joutunut suuriin muutoksiin ja supistuksiin. Kabinettisihteerin ja virkamieskunnan päällikön tehtävät jaettiin kahdeksi tehtäväksi, kun Sir Gus O'Donnell jäi eläkkeelle molemmista tehtävistä vuonna 2012. Sir Bob, joka oli jo aiemmin yhteisöjen ja paikallishallinnon ministeriön (DCLG) pysyvä sihteeri, otti tuolloin vastaan virkamieskunnan johtajan tehtävät. Hän jää eläkkeelle DCLG:n tehtävästä ensi vuoden alussa.</w:t>
      </w:r>
    </w:p>
    <w:p>
      <w:r>
        <w:rPr>
          <w:b/>
        </w:rPr>
        <w:t xml:space="preserve">Tulos</w:t>
      </w:r>
    </w:p>
    <w:p>
      <w:r>
        <w:t xml:space="preserve">Virkamiespalvelun väistyvä johtaja on ennustanut, että Yhdistyneen kuningaskunnan hallituksen menoja leikataan vielä viisi vuotta - ja hän sanoi, että leikkausten tekeminen olisi "vielä vaikeampaa".</w:t>
      </w:r>
    </w:p>
    <w:p>
      <w:r>
        <w:rPr>
          <w:b/>
        </w:rPr>
        <w:t xml:space="preserve">Esimerkki 1.632</w:t>
      </w:r>
    </w:p>
    <w:p>
      <w:r>
        <w:t xml:space="preserve">Sosiaalisten mittareiden toimikunnan mukaan ehdotukset "muuttavat merkittävästi käsitystämme köyhyydestä". Mittauksen mukaan 68 prosenttia perheistä, joissa kukaan ei käy työssä, on köyhiä, ja 9 prosenttia perheistä, joissa aikuiset työskentelevät kokopäiväisesti. Hallituksen mukaan se tarjoaa "lisäymmärrystä" "monimutkaisesta" kysymyksestä. Nykyisin köyhyyttä mitataan tarkastelemalla henkilön tuloja verrattuna muuhun maahan, ja nykyisiä tuloja verrataan aiempiin palkkoihin vuosikymmenen aikana, jotta nähdään, miten ne ovat muuttuneet ajan myötä. SMC:n mukaan uudessa mittarissa otetaan kustannusten lisäksi huomioon myös likvidien varojen, kuten säästöjen, saatavuuden myönteinen vaikutus. Lisäksi siinä otetaan huomioon ihmisryhmät, jotka ovat aiemmin jääneet köyhyystilastojen ulkopuolelle, kuten kadulla tai ahtaissa asunnoissa asuvat. Järjestö on kehittänyt mittaria kahden ja puolen vuoden aikana. SMC:n puheenjohtaja, paronitar Philippa Stroud sanoi, että ryhmien on yhdistettävä voimansa, kun mietitään, miten köyhyyttä mitataan. "Riippumattoman toimikunnan tarve oli selvä", hän sanoi. "Köyhyyden mittaamisesta on voitu keskustella liian pitkään. "Nyt kehotan ihmisiä ja järjestöjä eri puolilla poliittista kenttää ja sen ulkopuolella tukemaan tätä uutta köyhyyden mittaria, jotta voimme kaikki käyttää energiamme sellaisten politiikkojen ja ratkaisujen luomiseen, joilla rakennetaan väyliä ulos köyhyydestä." Yhdistyneen kuningaskunnan vaihtelut SMC:n uusimman tutkimuksen mukaan Yhdistyneessä kuningaskunnassa on 2,5 miljoonaa ihmistä, jotka elävät alle 10 prosenttia köyhyysrajan yläpuolella, mikä tarkoittaa, että pienetkin olosuhteiden muutokset voivat johtaa siihen, että he putoavat sen alapuolelle. SMC totesi kuitenkin, että sen mittaustulokset sisältävät myös hyviä uutisia: eläkeläisköyhyys on vähentynyt merkittävästi viimeisten 15 vuoden aikana, ja köyhyydessä elää paljon vähemmän eläkeläisiä kuin aiemmin luultiin. Köyhyysasteet vaihtelivat kuitenkin huomattavasti eri puolilla Yhdistynyttä kuningaskuntaa. Alhaisimmat luvut olivat Skotlannissa - lähes 3 prosenttia alhaisemmat kuin Yhdistyneen kuningaskunnan yleinen luku, 22 prosenttia - ja korkeimmat Walesissa - noin 24 prosenttia. Eniten lapsiköyhyyttä oli Englannissa - lähes 33 prosenttia. Yhdistyneen kuningaskunnan hallituksen tiedottaja sanoi: "Köyhyyden mittaaminen on monimutkaista, ja tämä raportti tarjoaa lisätietoa tästä monimutkaisuudesta ja lisätoimenpiteistä, jotka voidaan ottaa huomioon. "Hallitus on sitoutunut vaikuttamaan myönteisesti köyhien ja huono-osaisten perheiden ja lasten tilanteeseen."</w:t>
      </w:r>
    </w:p>
    <w:p>
      <w:r>
        <w:rPr>
          <w:b/>
        </w:rPr>
        <w:t xml:space="preserve">Tulos</w:t>
      </w:r>
    </w:p>
    <w:p>
      <w:r>
        <w:t xml:space="preserve">Asiantuntijoiden mukaan "väistämättömät" kustannukset, kuten lastenhoito ja vammaisuus, olisi otettava huomioon tulojen ohella, kun köyhyyttä Yhdistyneessä kuningaskunnassa mitataan.</w:t>
      </w:r>
    </w:p>
    <w:p>
      <w:r>
        <w:rPr>
          <w:b/>
        </w:rPr>
        <w:t xml:space="preserve">Esimerkki 1.633</w:t>
      </w:r>
    </w:p>
    <w:p>
      <w:r>
        <w:t xml:space="preserve">Poliisipäällikkö Ian Hopkins sanoi, että "jokaisen meistä on suhtauduttava tähän vakavasti". Poliisin mukaan 25. maaliskuuta ja 7. huhtikuuta välisenä aikana raportoitiin 1132 koronavirukseen liittyvää rikkomusta. Niihin sisältyi 494 kotibileitä - joissa joissakin oli DJ:tä, ilotulitteita ja pomppulinnoja - ja 166 katujuhlaa. Eräästä Buryssa asuvasta naisesta tuli ensimmäinen henkilö Suur-Manchesterissa, jota vastaan nostettiin syyte vuoden 2020 Coronavirus Act 2020 -lain nojalla sen jälkeen, kun poliisi joutui toistuvasti sulkemaan yhden kokoontumisen. Poliisi, joka on julkaissut päivitetyt luvut, joutui käsittelemään myös 122 erilaista urheilua harrastavaa ryhmää, 173 muuta kokoontumista puistoissa ja 112 epäsosiaalisen käyttäytymisen ja yleisen järjestyksen rikkomisen tapausta. Suur-Manchesterin pormestari Andy Burnham sanoi, että tällaista käytöstä ei voida hyväksyä. "He vaarantavat kaikki", hän sanoi. "Valtaosa Greater Manchesterin asukkaista noudattaa ohjeita, mutta emme voi sallia, että ihmiset rikkovat sääntöjä. "Jos olet liikkeellä, vaarannat yhteisömme haavoittuvimmat jäsenet, ja sinun on tarkasteltava itseäsi tarkkaan." Hän totesi, että "jos olet liikkeellä, vaarannat yhteisömme haavoittuvimmat jäsenet, sinun on tarkasteltava itseäsi tarkkaan". Alueen poliisitoiminnasta ja rikollisuudesta vastaava apulaiskaupunginjohtaja Beverley Hughes sanoi, että koronavirukseen liittyvien tapausten määrä on kasvanut huomattavasti. Hänen mukaansa poliisit vastasivat viime viikonloppuna noin 500 puheluun päivässä. Hän sanoi kuitenkin, että kehotukset valvoa sääntöjä noudattamattomien yritysten toimintaa olivat vähentyneet. Hopkins sanoi: "Ymmärrämme ihmisten halun viettää aikaa perheen ja ystävien kanssa pääsiäisenä, mutta on kuitenkin tärkeää noudattaa hallituksen ohjeita. "Tärkein yksittäinen toimi, jonka voimme tehdä koronaviruksen torjumiseksi, on pysyä kotona ihmishenkien pelastamiseksi." Hän sanoi, että hän ei voi tehdä muuta kuin pysyä kotona.</w:t>
      </w:r>
    </w:p>
    <w:p>
      <w:r>
        <w:rPr>
          <w:b/>
        </w:rPr>
        <w:t xml:space="preserve">Tulos</w:t>
      </w:r>
    </w:p>
    <w:p>
      <w:r>
        <w:t xml:space="preserve">Suur-Manchesterin poliisi on varoittanut ihmisiä rikkomasta lukitussääntöjä pääsiäisenä sen jälkeen, kun se joutui hajottamaan 660 juhlia pandemian aikana.</w:t>
      </w:r>
    </w:p>
    <w:p>
      <w:r>
        <w:rPr>
          <w:b/>
        </w:rPr>
        <w:t xml:space="preserve">Esimerkki 1.634</w:t>
      </w:r>
    </w:p>
    <w:p>
      <w:r>
        <w:t xml:space="preserve">Vakuutusyhtiö Avivan mukaan lähes kaksi kolmasosaa yli 50-vuotiaista työssäkäyvistä, 6,4 miljoonaa ihmistä, suunnitteli jäävänsä eläkkeelle myöhemmin kuin 10 vuotta sitten. Aviva varoitti, että jos yritykset eivät pysty tukemaan näitä työntekijöitä, on vaarana, että yli 50-vuotiaat työntekijät ovat lannistuneita ja lannistuneita. Vuoteen 2030 mennessä arviolta puolet kaikista Yhdistyneen kuningaskunnan aikuisista on yli 50-vuotiaita. Tutkimuksessa, johon osallistui 2 500 aikuista, todettiin, että yli 50-vuotiaat olivat varmempia kyvystään pysyä työssä mukana kuin nuoremmat kollegansa ja tunsivat myös olevansa varmempia osaamisestaan. Aviva kehotti työnantajia tekemään enemmän tämän ikäryhmän auttamiseksi, kuten sallimaan työntekijöille joustavan työajan ja auttamaan eläkerahoituksessa. Valtion eläkeikä nousee 68 vuoteen 2037 mennessä, koska ihmiset elävät pidempään. Tutkimuksen mukaan noin 40 prosenttia yli 50-vuotiaista pidentää työuraansa elinkustannusten nousun vuoksi tai siksi, että heillä ei ole riittävästi eläkesäästöjä. Avivan säästöistä ja eläkkeistä vastaava toimitusjohtaja Lindsey Rix totesi, että työntekijät tarvitsevat "tyydyttäviä työuria iästä riippumatta". "Tuloksemme viittaavat siihen, että iäkkäillä työntekijöillä on paljon annettavaa työssä huolimatta haasteista, joita he kohtaavat työpaikkatuen suhteen", hän lisäsi.</w:t>
      </w:r>
    </w:p>
    <w:p>
      <w:r>
        <w:rPr>
          <w:b/>
        </w:rPr>
        <w:t xml:space="preserve">Tulos</w:t>
      </w:r>
    </w:p>
    <w:p>
      <w:r>
        <w:t xml:space="preserve">Lähes puolet ikääntyneistä työntekijöistä kokee, ettei työnantaja tue heitä, vaikka miljoonat työskentelevät pidempään, väitetään tutkimuksessa.</w:t>
      </w:r>
    </w:p>
    <w:p>
      <w:r>
        <w:rPr>
          <w:b/>
        </w:rPr>
        <w:t xml:space="preserve">Esimerkki 1.635</w:t>
      </w:r>
    </w:p>
    <w:p>
      <w:r>
        <w:t xml:space="preserve">Koirat on kielletty joiltakin Powysin kaupungin julkisilta alueilta maaliskuusta lähtien sen jälkeen, kun omistajia syytettiin siitä, että he eivät olleet siivonneet lemmikkiensä jälkiä. Welshpoolin kaupunginvaltuusto aikoo nyt kysyä hautausmaan omistajilta Powysin neuvostolta, voisiko vyöhyke käsittää myös haudat. Powysin neuvosto kehotti koiranomistajia siivoamaan lemmikkiensä jäljet. Welshpoolin kaupunginvirkamies Robert Robinson sanoi, että koirakielto oli toiminut kaupungissa, mutta virkamiehet harkitsevat nyt lisätoimia hautausmaata koskevien "jatkuvien valitusten" jälkeen. "Koirien valvonta useilla kaupungin alueilla on parantanut olosuhteita, mutta hautausmaa ei ole meidän maamme", Robinson lisäsi. "Meillä on koirakomitea, ja se harkitsee Powysin valtuustoon kääntymistä, jotta se selvittäisi, voidaanko valvonta-aluettamme laajentaa koskemaan myös hautausmaata", sanoo Robinson. Seuraamme tilannetta, ja jos tilanne ei parane, komitea tekee asiasta päätöksen". "Koirat ovat sallittuja hautausmaalla, ja olemme saaneet valituksia siitä, että ne likaavat ihmisten hautoja, ja meillä on ollut jopa tapauksia, joissa ihmiset ovat hoitaneet läheisensä hautaa vain siksi, että heidän koiransa on sotkenut läheisen haudan." "Koirat ovat saaneet olla hautausmaalla." Powysin valtuusto pyysi ihmisiä ilmoittamaan koirien likaamisesta ja varoitti, että lakia rikkovia vastaan ryhdytään toimiin. Kaupunginvaltuusto määräsi koirakiellon maaliskuussa, kun syyllisiä oli varoitettu jatkuvasti, kampanjoitu ja käytetty valvontakameroita. Viime vuonna Football Association of Wales Trustin kehityspäällikkö Tim Broome sanoi, että koiranomistajat, jotka sallivat lemmikkiensä liata urheilukentillä, pitäisi nimetä ja häpäistä. Broome sanoi, että jotkut kentät oli siivottava sotkusta ennen kuin nuorisojoukkueet pääsivät pelaamaan. Hänen kommenttinsa seurasivat Powysin urheiluseurojen valituksia, joiden mukaan koirien aiheuttamat likaantumiset olivat kasvava ongelma Welshpoolin ja Newtownin kaltaisissa kaupungeissa.</w:t>
      </w:r>
    </w:p>
    <w:p>
      <w:r>
        <w:rPr>
          <w:b/>
        </w:rPr>
        <w:t xml:space="preserve">Tulos</w:t>
      </w:r>
    </w:p>
    <w:p>
      <w:r>
        <w:t xml:space="preserve">Welshpoolin koirattomuusaluetta saatetaan laajentaa hautausmaalle, koska eläimistä on valitettu, että ne ovat sotkeneet hautoja.</w:t>
      </w:r>
    </w:p>
    <w:p>
      <w:r>
        <w:rPr>
          <w:b/>
        </w:rPr>
        <w:t xml:space="preserve">Esimerkki 1.636</w:t>
      </w:r>
    </w:p>
    <w:p>
      <w:r>
        <w:t xml:space="preserve">Sean CoughlanBBC Newsin koulutuskirjeenvaihtaja Tämä laajentaa joustavuutta, joka on jo akatemioiden käytettävissä. Se voi tarkoittaa, että useammat valtion koulut siirtyvät pois pitkistä kuuden viikon kesälomista. Opetusministeriön mukaan lukukausien kestosta päättävät "johtajat ja opettajat, jotka tuntevat vanhemmat ja oppilaat parhaiten". Rehtorit varoittivat, että vanhemmat, joilla on lapsia eri kouluissa, odottaisivat edelleen, että paikalliset koulut sopisivat yhteisistä päivämääristä, jotta perheet voisivat suunnitella lomansa yhdessä. Koulut voivat jo nyt muuttaa koulupäivän muotoa, mutta syyskuusta 2015 alkaen ne voivat muuttaa myös lukukausiensa pituutta. Työväenpuolueen koulutustiedottaja Stephen Twigg ilmoitti viime kuussa, että tuleva työväenpuolueen hallitus laajentaisi nämä akatemioiden joustot kaikkiin valtion kouluihin. Tämä tarkoittaa, että sekä koalitiohallitus että oppositio ajavat suurempien valtuuksien siirtämistä yksittäisille kouluille. Kesälomat Sääntelyn purkamista koskevassa lakiehdotuksessa esitetyt suunnitelmat merkitsisivät sitä, että koulujen, jotka eivät ole akatemioita, ei tarvitsisi hyväksyä paikallisviranomaisten asettamia lukukausipäiviä. Suurin osa toisen asteen kouluista on nykyään akatemioita, mutta suurin osa peruskouluista ei ole ottanut akatemian asemaa, joten tämä antaisi niille lisää joustavuutta. Niiden olisi edelleen toimittava lakisääteisen 190 koulupäivän vähimmäismäärän rajoissa vuosittain. Opetusministeriö antoi esimerkkejä siitä, miten tätä voitaisiin soveltaa. Leedsissä sijaitsevan David Young Community Academy -akatemian lukuvuosi koostuu seitsemästä lyhyemmästä lukukaudesta ja enintään neljän viikon pituisista lomista. Hullin Boulevard Academy aikoo lyhentää kesälomaa kuudesta viikosta neljään viikkoon. "On oikein, että kaikki koulut voivat vanhempien ja oppilaiden etujen mukaisesti vapaasti asettaa omat lukukausipäivänsä", sanoi opetusministeriön tiedottaja. Rehtoreiden johtaja Brian Lightman sanoi: "Useimmat koulut päättävät noudattaa paikallisen viranomaisen kalenteria, koska ne tietävät, että se on parempi vanhemmille, joiden lapset käyvät eri kouluja, ja opettajille, jotka haluavat, että heidän lomansa osuu samaan aikaan kuin heidän lastensa loma. "Ongelmaksi muodostuu, jos kukaan ei ole vastuussa koordinoidun kalenterin laatimisesta alueelle, ja kalenteri muuttuu vapaaksi kaikille. "Jonkun on otettava paikallisella tasolla johtoasema lukukausipäivistä päättämisessä, ja on järkevää, että tämä on paikallisviranomainen, vaikka koulujen ei lain mukaan tarvitsisikaan noudattaa sitä", sanoi Lightman, joka on Association of School and College Leaders -järjestön pääsihteeri. Varjo-opetusministeri Stephen Twigg sanoi: "Labour ilmoitti tästä politiikasta kaksi viikkoa sitten. Vaikka olen iloinen, että Michael Gove on vihdoin tehnyt jotain järkevää ja tarttunut yhteen ideoistamme, hänen on mentävä paljon pidemmälle peruuttaakseen suunnitelmansa, jotka jättävät lapsemme pulaan." Hän sanoi, että "se on hyvä asia".</w:t>
      </w:r>
    </w:p>
    <w:p>
      <w:r>
        <w:rPr>
          <w:b/>
        </w:rPr>
        <w:t xml:space="preserve">Tulos</w:t>
      </w:r>
    </w:p>
    <w:p>
      <w:r>
        <w:t xml:space="preserve">Kaikki Englannin valtionkoulut saavat päättää itse lukukausipäivänsä hallituksen ilmoittamien, koulujen autonomiaa lisäävien suunnitelmien mukaisesti.</w:t>
      </w:r>
    </w:p>
    <w:p>
      <w:r>
        <w:rPr>
          <w:b/>
        </w:rPr>
        <w:t xml:space="preserve">Esimerkki 1.637</w:t>
      </w:r>
    </w:p>
    <w:p>
      <w:r>
        <w:t xml:space="preserve">Mariam IssimdarBBC East Suffolkin Halesworthissa asuva Seph Pochin oli kuvaillut kotinsa ja Ipswichin välistä junayhteyttä "surkeaksi", sillä yksi juna oli myöhässä 100 minuuttia. Greater Anglian (GA) omaisuuden takavarikoimiseksi on nyt annettu ulosottomiesmääräys sen jälkeen, kun se ei ole maksanut hänelle 350 punnan korvausta. GA vahvisti, että se oli oikeuskiistassa Pochinin kanssa, mutta ei voinut kommentoida asiaa. Ekologina työskentelevä Pochin, joka muutti Halesworthiin vuosi sitten, sanoi harkitsevansa muuttoa Ipswichiin välttääkseen myöhästymiset, jotka hänen mukaansa olivat lähes 28 tuntia 12 kuukauden aikana. Helmikuun 2017 ja helmikuun 2018 välisenä aikana hän teki 550 matkaa ja kirjasi 183 viivästystä. Hänen lukujensa mukaan suurin osa junista oli yhden ja 10 minuutin välillä myöhässä. Pochinin mukaan 26 matkaa myöhästyi yli 15 minuuttia, ja 100 minuutin myöhästyminen tapahtui viime elokuussa. GA:lla on myöhästymiskorvausjärjestelmä, joka maksaa korvauksia yli 30 minuuttia myöhästyneistä matkoista. Herra Pochin, joka oli säännöllisesti kirjeenvaihdossa yrityksen kanssa palvelun laadusta, sanoi, että 100 minuutin myöhästyminen oli viimeinen pisara. Hän maksoi vuoden 2016 kuluttajaoikeuslain (Consumer Rights Act 2016) nojalla 35 puntaa, jotta hän voi nostaa kanteen vähäisiä vaatimuksia käsittelevässä tuomioistuimessa "korostaakseen palvelun säännöllisiä puutteita". Tuomion päätös Syyskuussa Pochin ja rautatieyhtiö suostuivat molemmat sovitteluun asian ratkaisemiseksi. Mutta kun GA ei ollut ilmoittanut tapaamispäiviä, Pochin haki tuomion, jonka hän voitti joulukuussa, ja junayhtiö määrättiin maksamaan hänelle 350 puntaa. Koska Pochin ei saanut tätä rahaa, hän maksoi helmikuussa 77 puntaa GA:lle annettavasta etsintäluvasta, jolla takavarikoitiin 350 punnan arvosta omaisuutta. Tuomioistuinlaitos vahvisti, että GA:lle oli annettu pidätysmääräys, ja GA:n on nyt maksettava summa tai sen on kohdattava ulosottomiehet. GA myönsi, että 23 prosenttia myöhästymisistä johtui "suoraan Greater Anglian aiheuttamista tapahtumista, kuten junien vioista". Tiedottajan mukaan Network Rail on parantanut Pochinin käyttämiä linjoja 68 miljoonan punnan arvoisen ohjelman yhteydessä, jonka tarkoituksena on parantaa junaliikenteen luotettavuutta. Lainsäädäntö, jota Pochin käytti, antaa junamatkustajille saman oikeussuojan, jonka he saavat maksaessaan muista tavaroista ja palveluista. "Toivottavasti tämä tapaus johtaa siihen, että junayhtiöt helpottavat korvausten saamista myöhästymisistä", sanoi Stephen Joseph Campaign for Better Transport -järjestöstä. "Matkustajat eivät kuitenkaan yleisesti ottaen halua korvauksia, vaan junia, jotka kulkevat ajallaan." Saatat olla myös kiinnostunut:</w:t>
      </w:r>
    </w:p>
    <w:p>
      <w:r>
        <w:rPr>
          <w:b/>
        </w:rPr>
        <w:t xml:space="preserve">Tulos</w:t>
      </w:r>
    </w:p>
    <w:p>
      <w:r>
        <w:t xml:space="preserve">Jatkuviin junien myöhästymisiin kyllästynyt työmatkalainen on voittanut oikeudellisen korvausvaatimuksen rautatieyhtiötä vastaan.</w:t>
      </w:r>
    </w:p>
    <w:p>
      <w:r>
        <w:rPr>
          <w:b/>
        </w:rPr>
        <w:t xml:space="preserve">Esimerkki 1.638</w:t>
      </w:r>
    </w:p>
    <w:p>
      <w:r>
        <w:t xml:space="preserve">Lucy TownsendBBC News Magazine Murhia tapahtuu tosielämässä paljon vähemmän kuin televisiossa. Englannissa ja Walesissa tehtiin 636 murhaa vuosina 2010-2011, mikä vastaa 11,5 murhaa miljoonaa asukasta kohti eli 0,00115 prosenttia. Luku 636 sisältää sekä murhan että tapon. Joka vuosi noin 65 prosenttia näistä murhista johtaa tuomioon. Näistä kahdesta kolmasosasta 57-62 prosenttia päättyy tuomioon murhasta. Monien vuosien 2010-11 tapausten tuloksia kerätään vielä, mutta odotettavissa on, että 636:sta murhasta saadaan noin 247 ratkaistua murhaa. Se on pienempi luku kuin monet ehkä arvaavat. "Ihmiset ymmärtävät asian täysin väärin", sanoo Crispian Strachan, Northumbrian poliisin entinen poliisipäällikkö, joka toimii nykyään opettajana Cambridgen kriminologian instituutissa. "Se ei oikeastaan ole yllättävää. Televisiossa, kirjoissa, elokuvissa ja uutisissa on niin paljon murhia, että ihmiset pelkäävät niitä enemmän kuin pitäisi." Kielikuvituksellisen dekkarisarjan Midsomer Murdersin viimeisin sarja on päättymässä. Fiktiivisen Midsomerin kreivikunnan murhien määräksi on arvioitu 32 miljoonaa kohden, mikä ylittää Englannin ja Walesin luvut. Murder, She Wrote -sarjassa Jessica Fletcherin unelias kotikaupunki Cabot Cove on 1 490 murhaa miljoonaa kohti. Television fiktiivisten murhien määrän lisäksi myös niiden luonne poikkeaa todellisuudesta. Englannissa ja Walesissa vuosina 2010-11 tehdyistä murhista 435 oli miehiä ja 201 naisia, ja 36 uhreista oli alle 16-vuotiaita lapsia, jotka vanhempi tai isäpuoli oli tappanut. Vaarallisin ikäryhmä on historiallisesti alle vuoden ikäiset lapset, joita tapettiin tuona vuonna 18 kappaletta. Yli kolme neljäsosaa naisuhreista tunsi pääepäillyn - yhteensä 157 uhria. Heistä 94:n (47 prosenttia 201:stä) epäiltiin olevan kumppanin tai entisen kumppanin surmaamia. 435 miesuhrista 249 tunsi pääepäillyn. Vain 21:n epäiltiin saaneen surmansa kumppanin tai entisen kumppanin toimesta. Ystävän tai tuttavan epäiltiin tappaneen 183 uhria. Televisiossa esitetyt murhat eivät ole tavallisia. Dexterin, Wire in the Bloodin, Crackerin, Messiaan ja jopa CSI:n kaltaisissa sarjoissa kuvataan sarjamurhaajia ja "oudompia" murhia yleensä todellisuudesta kaukana olevalla säännöllisyydellä. "Tuntemattomien murhia pelätään valtavasti, mikä on täysin väärin ja ei edusta tosielämää", Strachan sanoo. "Toinen asia on se, että fiktiiviset etsivät antavat ruumiiden kasaantua. Morse salli kerran kuuden murhan tapahtua sinä aikana, kun hän tutki yhtä murhaa - jos se olisi ollut tosielämää, hänet olisi korvattu jollakulla, joka oikeasti osaisi tehdä työnsä." Draamateokset ovat aina olleet täynnä murhien kuvauksia. Ajatelkaa Hamletia. Mutta Shakespearen Titus Andronicus on vielä väkivaltaisempi. Näytelmää käsittelevässä esseessään professori Clarke Hulse laskee "14 tappoa, joista yhdeksän näyttämöllä, kuusi katkennutta jäsentä, yhden raiskauksen (tai kaksi tai kolme, riippuen siitä, miten laskee), yhden elävänä hautaamisen, yhden mielisairaustapauksen ja yhden kannibalismin - keskimäärin 5,2 hirmutekoa näytöstä kohti eli yhden jokaista 97 riviä kohti". Englantilaiset teatteriyleisöt olivat aikoinaan pahamaineisia siitä, että he nauttivat näyttämöllä tapahtuvista kuolemantapauksista. Mutta 1900-luvun alkuun mennessä suosittu murhakirjallisuus oli muuttunut hienostuneemmaksi. Poirot'n ja neiti Marplen kaltaiset etsivät ratkaisivat murhia paljon tyylikkäämmin - usein teen ja keksien äärellä. Oli myös etsiviä, jotka eivät aina tehneet murhia. Sherlock Holmesin 12 ensimmäisestä novellista vain kolme käsittelee murhia. Mutta nyt kuolema näyttää hallitsevan. British Medical Journal -lehdessä julkaistussa artikkelissa Tim Crayford, Richard Hooper ja Sarah Evans raportoivat, että Coronation Streetin ja EastEndersin saippuaoopperoiden hahmojen kuolleisuus ylittää pomminpurkajien ja kilpa-ajajien kuolleisuuden. Kuolemat olivat yleensä väkivaltaisia, ja hiljattain esiteltyjen hahmojen eloonjäämisaste oli viisi vuotta. Vivienne Pattison on Mediawatch UK:n johtaja. Mediawatch UK on kampanjaryhmä, joka taistelee "perhearvojen" puolesta tiedotusvälineissä ja graafista väkivaltaa vastaan. Mutta hänkin sanoo, että murhalla on oma roolinsa. "En usko, että aiheen käsittelemisessä televisiossa sinänsä on mitään vikaa, vaan siinä, miten sitä käsitellään", hän sanoo. "On selvää, että murhan käsittelyssä on valtava ero esimerkiksi sarjassa The Killing, jossa katsojaa kehotetaan ratkaisemaan tapaus, EastEndersissä, jossa yleensä tarkastellaan motivaatiota ja tapahtuman emotionaalisia seurauksia, ja Saw-sarjassa, jonka elokuvat ovat pelkkää kidutuspornoa. "Jälkimmäisiä pidänkin ongelmallisempina, sillä niissä uhrilta poistetaan inhimillisyys, jolloin itse kuolemasta tulee viihdettä." Murhatarinat kiehtovat aina - olipa kyse sitten niiden dramaattisesta kauhusta tai palapelin kokoamisen jännityksestä. Ja vaikka niillä saattaa olla osansa ihmisten kärjistyneissä peloissa ja väärinkäsityksissä, niillä on edelleen paikkansa draamakaanonissa. "Se on todella hyvin outo kirjallinen ja elokuvallinen muoto, jos sitä ajattelee", sanoo rikoskirjailija Andrew Taylor. "Me kaikki elämme tässä pelottavassa maailmassa. On aika mukavaa tuntea pelkoa sijaiskärsijänä ja saada kaikki siististi päätökseen lopussa. Se on vähän kuin rokotus."</w:t>
      </w:r>
    </w:p>
    <w:p>
      <w:r>
        <w:rPr>
          <w:b/>
        </w:rPr>
        <w:t xml:space="preserve">Tulos</w:t>
      </w:r>
    </w:p>
    <w:p>
      <w:r>
        <w:t xml:space="preserve">Televisiossa on paljon fiktiivisiä murhia. Mutta antaako se meille väärän kuvan rikollisuudesta?</w:t>
      </w:r>
    </w:p>
    <w:p>
      <w:r>
        <w:rPr>
          <w:b/>
        </w:rPr>
        <w:t xml:space="preserve">Esimerkki 1.639</w:t>
      </w:r>
    </w:p>
    <w:p>
      <w:r>
        <w:t xml:space="preserve">Lucy AshBBC News Moskovan eteläisessä esikaupungissa sijaitsevassa kadettikoulussa kenraalimajuri Alexander Vladimirov nostaa kaksi valtavaa punaista nidettä kirjahyllystään ja iskee ne pöydälle. "Sodankäynnin teoriani ja tieteeni", hän sanoo säteilevästi. "Se on kolme kertaa pidempi kuin Leo Tolstoin Sota ja rauha!" "Se on kolme kertaa pidempi kuin Leo Tolstoin Sota ja rauha!" Vladimirov, Venäjän sotilasasiantuntijoiden kollegion varapuheenjohtaja, on asiantuntija maskirovkassa - venäläisen sodankäynnin tunnusmerkki ja sana, joka tarkoittaa suomeksi "jotain naamioitunutta". "Heti kun ihminen syntyi, hän alkoi taistella", hän sanoo. "Kun hän alkoi metsästää, hänen oli maalattava itsensä eri väreillä, jotta tiikeri ei olisi syönyt häntä. Siitä lähtien maskirovka oli osa hänen elämäänsä. Koko ihmiskunnan historiaa voidaan kuvata petoksen historiana." Vladimirov siteeraa runsaasti roomalaista kenraali Frontinusta ja muinaiskiinalaista filosofia Sun Tzua, joka kuvasi sotaa ikuiseksi oveluuden poluksi. Mutta juuri Venäjä, hän kertoo minulle erehtymättömän ylpeänä, on vuosisatojen aikana todella hionut nämä tekniikat täydellisiksi. Yksi kuuluisimmista esimerkeistä on Kulikovon kentän taistelu vuonna 1380, jolloin nuori moskovalainen ruhtinas Dmitri Donskoi ja 50 000 venäläistä soturia taistelivat 150 000 tataari-mongolista sotilasta vastaan, joita johti kaani Mamai. Se oli ensimmäinen kerta, kun slaavit taistelivat yhtenäisenä armeijana - Venäjä Kultaista Hordaa vastaan. "Taistelut olivat hyvin kovia, mutta lopulta voitimme yhden metsään piiloutuneen rykmentin ansiosta", Vladimirov kertoo. "He hyökkäsivät raivokkaasti ja yllättäen, ja väijytetyt tataarit pakenivat." Mutta se oli vasta alkua. Vladimirov luettelee joitakin viimeaikaisempia legendaarisia taisteluita, joissa Venäjä päihitti vihollisensa näppärästi ja ovelasti. Elokuussa 1944 oli Jassy-Kishinev-operaatio, jossa saksalaisia hämäämään lähetettiin kymmeniä panssarivaunuja ja kokonaisia puna-armeijan divisioonia vääriin suuntiin. Tämä tapahtui juuri sen jälkeen, kun operaatio Bagration Valko-Venäjällä oli antanut Hitlerin joukoille tuhoisan iskun. "Oli selvää, että neuvostojohtajien sotilaallinen taito oli saksalaisia parempi", Vladimirov sanoo. "Kenraalimme päättivät, että he eivät kulkeneet helppoa tietä tietä pitkin vaan suon läpi! Sitä kautta he hyökkäsivät saksalaisten joukkojen selustaan. Se on mestaruutta! Koko Bagrationin ajan oli kolossaalisia esimerkkejä maskirovkasta, johon osallistui tuhansia panssarivaunuja ja joukkoja. Sen jälkeen sota oli käytännössä ohi." 117 divisioonasta ja kuudesta prikaatista puolet tuhoutui ja loput kärsivät 50 prosentin tappiot - puoli miljoonaa saksalaista kuoli siellä. Yllätys on keskeinen ainesosa maskirovkassa, ja Krimin viime helmikuussa miehittäneet salaiset joukot ovat varmasti onnistuneet siinä. Venäläinen kuvajournalisti Pjotr Shelomovskiy oli paikalla, kun ne saapuivat. Hän oli kiirehtinyt Krimille odottaen jännitteitä sen jälkeen, kun Ukrainan Venäjän tukema presidentti Viktor Janukovitsh oli paennut maasta. 24. helmikuuta hän seurasi, kuinka paikalliset Venäjä-mieliset aktivistit rakensivat pientä barrikadia parlamentin edustalla olevalle aukiolle. "He alkoivat keittää teetä ja jakaa juomia. Jotkut toimittajat, minä mukaan lukien, saivat ottaa kuvia", Shelomovskiy sanoo, "ja se oli siinä yöksi." Hän jatkaa. Tai niin hän luuli. Mutta aamuyön tunteina paikalle ajoi merkitsemättömiä sotilasautoja, jotka olivat täynnä raskaasti aseistettuja miehiä. "He käskivät mielenosoittajia makaamaan maahan naama alaspäin - kunnes he tajusivat olevansa samalla puolella", Shelomovskiy sanoo. Sitten he pakottivat heidät kantamaan ammuksia parlamenttiin. Aktivistit kertoivat hänelle tämän tarinan seuraavana aamuna. "He eivät itse oikein ymmärtäneet, mitä oli tekeillä", hän sanoo. Joukot, jotka olivat saapuneet pimeässä kuin taikaiskusta, ilman tunnuksia oliivinvärisissä univormuissaan, saivat pian lempinimen "pienet vihreät miehet". "Nyt tiedämme, että he olivat venäläisiä erikoisjoukkoja", Shelomovskiy sanoo. "Mutta kukaan ei sanonut niin silloin." Kieltäminen on toinen tärkeä osa maskirovkaa. Lehdistötilaisuudessa muutamaa päivää myöhemmin Vladimir Putin torjui viileästi kiusalliset kysymykset siitä, mistä joukot olivat peräisin. "Siellä on paljon sotilaspukuja. Menkää mihin tahansa kauppaan, niin löydätte sellaisen", hän sanoi. Mutta olivatko he venäläisiä sotilaita? Pokerinaama kasvoillaan presidentti sanoi, että miehet olivat paikallisia itsepuolustusyksiköitä. Viisi viikkoa myöhemmin, kun Moskovan parlamentti oli hyväksynyt liittämisen, Putin myönsi, että Krimille oli sittenkin sijoitettu venäläisiä joukkoja. Valhe oli kuitenkin täyttänyt tarkoituksensa. Maskirovkaa käytetään vihollisten harhaanjohtamiseen ja arvailujen herättämiseen. Kenraalimajuri Gordon "Skip" Davis, joka vastaa operaatioista ja tiedustelutoiminnasta Naton sotilashallinnossa Belgiassa, myöntää, että häneltä ja hänen kollegoiltaan kesti jonkin aikaa selvittää joukkojen vahvistamisen "koko ja laajuus", jonka venäläiset "jatkuvasti kiistivät". Jos Nato yllättyi, historioitsija ja toimittaja Anne Applebaum ei yllättynyt. "Tiesin heti, mistä oli kyse, koska se muistutti minua vuodesta 1945. Se näytti niin tutulta", hän sanoo. "Krimin kohdalla minulle tuli outo deja vu -tunne, koska sotilaiden, jotka eivät olleet oikeasti sotilaita, tuominen maahan - niin NKVD teki Puolassa sodan jälkeen. He loivat myös väärennettyjä poliittisia yksiköitä, joita kukaan ei ollut nähnyt aiemmin, ja niihin oli jo liitetty väärennettyjä ideologioita... Se on pelkkää savua ja peilejä." Hän jatkaa. Krimin jälkeen tuli sota Itä-Ukrainassa. Virallisesti sielläkään ei taistele venäläisiä joukkoja tai pieniä vihreitä miehiä - vain isänmaallisia vapaaehtoisia, jotka ovat lähteneet alueelle lomalle. Moskovan sekaantumisesta separatistien konfliktiin on kuitenkin yhä enemmän todisteita, muun muassa yhä useampi venäläinen sotilas on kuollut taistelussa. Elokuussa Venäjän televisiossa näytettiin kuvamateriaalia, jossa vettä ja lastenruokaa lastattiin kuorma-autoihin, jotka olivat matkalla Ukrainan sota-alueelle. Venäjän hallitus kutsui tätä humanitaariseksi avuksi, mutta monet suhtautuivat siihen enemmän kuin epäilevästi. Natolla oli jo runsaasti tiedustelutietoa siitä, että Venäjän ilmapuolustus- ja tykistöjoukot siirtyivät Ukrainaan. Kenraalimajuri Davis kutsuu ensimmäistä saattueen kuljetusta "hienoksi esimerkiksi maskirovkasta", koska se aiheutti jonkinlaisen mediamyrskyn. Televisioryhmät seurasivat saattueen kulkua hengästyneinä ja yrittivät selvittää, mitä vihreissä armeijan kuorma-autoissa, jotka oli kiireesti maalattu uudelleen valkoisiksi, todella oli. Oliko kyseessä klassinen Troijan hevosen operaatio aseiden salakuljettamiseksi kapinallisjoukoille? Ja päästäisivätkö Ukrainan viranomaiset saattueen maahan? "Samaan aikaan muilla rajanylityspaikoilla, joita venäläiset - eivät ukrainalaiset - valvovat, kulki Itä-Ukrainaan kalustoa, henkilöstöä ja joukkoja", Davis sanoo. Hän pitää saattueen toimintaa taitavana "harhautuksena tai häiriötekijänä". Sodan sumu ei ole jotakin, joka vain tapahtuu - se on jotakin, joka voidaan valmistaa. Tässä tapauksessa länsimaista mediaa huijattiin, mutta myös Venäjän mielistelevä media on tehnyt kovasti töitä sumun luomiseksi. Ukrainalaiskirjailija Andrei Kurkov sanoo olevansa jatkuvasti hämmästynyt siitä, mitä hän kutsuu "venäläisten toimittajien fantasiaksi ja mielikuvitukseksi". Eräällä moskovalaisella televisiokanavalla esitetyistä räikeimmistä tarinoista väitettiin, että kolmevuotias poika Slovjanskissa - Itä-Ukrainassa sijaitsevassa kaupungissa, jossa on enimmäkseen venäjänkielistä väestöä - ristiinnaulittiin... sen vuoksi, että hän puhui venäjää. Televisioraportti on yhä verkossa. Vaalea nainen, jonka ääni tukehtuu tunteisiin, kertoo vakavalta näyttävälle venäläiselle uutistoimittajalle, että kolmevuotias lapsi naulattiin puiseen ilmoitustauluun äitinsä nähden ja kuoli tuskissaan. Äiti sidottiin hänen mukaansa tankkiin ja raahattiin kaduilla, kunnes hän kuoli. Hän lisää, että hän vaarantaa henkensä puhumalla, mutta haluaa suojella lapsia ukrainalaisilta sotilailta, jotka käyttäytyvät kuin pedot ja fasistit. "Nainen väitti nähneensä tämän kauhean tarinan Slovjanskissa", Kurkov sanoo. "Mutta sitten hän mainitsi sen aukion nimen, jossa se tapahtui, ja tätä aukiota ei ole Slovjanskissa. Sellaista paikkaa ei ole olemassa." Kuten Kurkov sanoo, tarina ei pidä paikkaansa. On käynyt ilmi, että naispuolinen silminnäkijä on aiemmin tehnyt vääriä poliisiraportteja, ja hänen omat vanhempansa sanoivat, että he luulivat hänen antaneen haastattelun rahasta. Maskirovka-tv:n elementit ja digitaalinen maailma ovat tulvillaan vastaavia kertomuksia. Ryhmä kiovalaisia journalistiopiskelijoita, jotka perustivat verkkosivuston paljastamaan väärennettyjä tarinoita, sanovat, että jotkut lähestymistavat ovat tätä hienostuneempia, ja niissä sekoitetaan totuutta ja valhetta, jotta saadaan aikaan uskottavalta vaikuttava raportti. Mutta jopa uskomaton tarina voi hämmentää ja luoda epävarmuutta. Peter Pomerantsev, joka työskenteli hiljattain useita vuosia dokumenttien ja tosi-tv-ohjelmien parissa Venäjän televisiossa, väittää, että Venäjän valtion tiedotusvälineet eivät vain vääristele totuutta Ukrainassa, vaan menevät paljon pidemmälle ja edistävät viettelevää nihilismiä. "Venäjän strategia sekä kotimaassa että ulkomailla on sanoa, ettei totuutta ole olemassa", hän sanoo. "Amerikkalaiset ovat pahoja, me olemme pahoja, ja kaikki ovat pahoja, joten mitä väliä sillä on, että me olemme hieman korruptoituneita. Meidän demokratiamme on huijausta, heidän demokratiansa on huijausta.' "Se on eräänlaista kyynisyyttä, joka itse asiassa resonoi hyvin voimakkaasti lännessä nykyään, kun Irakin sodan ja talousromahduksen jälkeinen itseluottamuksen puute on tullut esiin - ja sitä venäläiset toivovat, että he voivat hyödyntää tätä kyynisyyttä sotilaallisessa ympäristössä." Jokainen maa käyttää tietysti petosstrategioita. Churchill sanoi kuuluisasti: "Sota-aikana totuus on niin kallisarvoinen, että sitä pitäisi aina seurata valheiden henkivartija." Amerikkalaiset kutsuvat tällaisia taktiikoita CC&amp;D:ksi - concealment, camouflage and deception. Mikä siis erottaa Venäjän muista? Kenraalimajuri Skip Davis väittää, että länsimaiden joukot ovat joskus säästeliäitä totuuden kanssa, mutta sanoo, etteivät ne kerro suoranaisia valheita: "Kyse on tiedon kieltämisestä - toisin sanoen tosiasioiden vahvistamatta jättämisestä - eikä räikeästä kieltämisestä. Sanotaan: 'Ei, me emme ole hyökkäämässä, siellä ei ole meidän joukkomme, vaan jonkun muun joukkoja'." Mutta entä väärät tiedot, jotka ajoivat Britannian ja Yhdysvallat sotaan Irakia vastaan? Harva kiistää nykyään, että joukkotuhoaseita koskevia tosiasioita vääristeltiin maskirovka-tyyppisesti. Sana, johon Davis palaa jatkuvasti, on "ajattelutapa". Hän väittää, että maskirovkasta on tullut Venäjän toimintatapa. "Uskon, että se, mikä luultavasti alkoi sotilasdoktriinina, mutta on nyt paljon enemmän osa valtionpolitiikkaa, ja maskirovka-ajattelutapa on yhdenmukainen strategiselta tasolta taktiselle tasolle asti." Tämä käsitys ei ole mitään uutta Venäjän naapureille. Vuosikymmen sitten Andrei Kurkov ennusti Ukrainan viimeaikaisia tapahtumia kirjassaan Presidentin viimeinen rakkaus. Hän kirjoittaa venäjäksi, ja useimmat hänen kirjansa ovat myynnissä siellä, mutta tämä kirja pysäytettiin rajalla. "Putin on yksi päähenkilöistä", hän sanoo. "Tässä kirjassa hän lupaa Ukrainan presidentille, että hän liittää Krimin ja katkaisee kaasutoimitukset ja paljon muita asioita, jotka myöhemmin toteutuivat - tämän vuoksi kirja on kielletty." Eikö olekin kummallista, että hän onnistui näin tarkoissa ennusteissa? "En usko, että se oli vaikeaa - jotenkin kun eletään ei kovin loogisessa maailmassa, kun absurdin logiikka vallitsee eivätkä toimijat kehity - se on itse asiassa aika yksinkertaista." Maskirovka: Deception Russian Style lähetettiin osana BBC Radio 4:n Analysis-sarjaa - kuuntele ohjelma BBC iPlayeristä tai lataa podcast. Tilaa BBC News Magazinen sähköpostiuutiskirje, niin saat artikkelit sähköpostiisi.</w:t>
      </w:r>
    </w:p>
    <w:p>
      <w:r>
        <w:rPr>
          <w:b/>
        </w:rPr>
        <w:t xml:space="preserve">Tulos</w:t>
      </w:r>
    </w:p>
    <w:p>
      <w:r>
        <w:t xml:space="preserve">Krimin liittäminen Venäjään viime vuonna yllätti lähes kaikki. Venäjän armeija naamioi ja kiisti tekonsa, mutta Mustanmeren niemimaalle ilmestyneet "pienet vihreät miehet" olivat malliesimerkki venäläisestä sotilaallisesta harhauttamisesta eli maskirovkasta.</w:t>
      </w:r>
    </w:p>
    <w:p>
      <w:r>
        <w:rPr>
          <w:b/>
        </w:rPr>
        <w:t xml:space="preserve">Esimerkki 1.640</w:t>
      </w:r>
    </w:p>
    <w:p>
      <w:r>
        <w:t xml:space="preserve">Jonathan AmosTiedekirjeenvaihtaja, BBC News Karina Acevedo-Whitehousen tekniikkaa käytetään jättiläisnisäkkäiden uloshengittämien kaasujen ja liman keräämiseen. "Epätodennäköisestä tutkimuksesta" myönnettävistä Ig Nobel -palkinnoista on tullut lähes yhtä kuuluisia kuin oikeista Nobeleista. Ig-Nobel-seremoniassa palkittiin myös tutkimusta, joka osoittaa, että bakteereilla on taipumus tarttua parrakkaisiin tiedemiehiin. Muihin hieman hassuihin tieteellisiin saavutuksiin, joita juhlittiin yhdysvaltalaisessa seremoniassa, kuuluivat tutkimukset, jotka osoittivat, että astman oireita voi hoitaa ajamalla vuoristoradalla ja että sukkien käyttäminen kenkien ulkopuolella voi vähentää liukastumismahdollisuuksia jääpolulla. Tohtori Acevedo-Whitehouse, joka työskentelee Lontoon eläintieteellisessä seurassa, oli läsnä vastaanottamassa palkintoaan Harvardin yliopiston Sanders-teatterissa Yhdysvalloissa. Myös kollegat Agnes Rocha-Gosselin ja Diane Gendron olivat paikalla. Ettei liian hienosti sanottuna kolmikko kerää "valaan räkää". He ripustavat petrimaljoja minihakkuukoneen alle ja lennättävät ajoneuvon pintaan nousevan valaan yli juuri kun se tyhjentää puhallusreikänsä. Uloshengitetyt kaasut ja lima räjäyttävät maljat, jotka sitten viedään takaisin laboratorioon, jossa tutkitaan eläinten kantamia tauteja aiheuttavia mikro-organismeja. Näytteiden hankkimiseen käytetty merkittävä menetelmä esiteltiin BBC:n Oceans-sarjassa. Voit nähdä, miten se tehdään katsomalla tämän sivun yläosassa olevan videon. Tohtori Acevedo-Whitehouse kertoi BBC Newsille, että hän oli iloinen saadessaan parodisen kunnianosoituksen: "Olin rehellisesti sanottuna aluksi hieman hämmentynyt, mutta mielestäni on tärkeää tunnustaa (ja viestiä), että tiede voi olla hauskaa. Kollegani ja minä olemme nyt itse asiassa aika ylpeitä tästä palkinnosta. Varsinaisten tulosten (jotka ovat itse asiassa hyvin mielenkiintoisia) lisäksi meillä on varmasti ollut hauskaa tehdä valas-ei-valas-tutkimustamme!"." Tämä oli 21. Ig Nobel -seremonia. Palkinnoista vastaa tiedehuumorilehti Annals of Improbable Research. Niiden on tarkoitus "saada ihmiset ensin nauramaan ja sitten ajattelemaan". Joitakin erikoispalkintoja lukuun ottamatta kaikki tutkimus on todellista ja julkaistu vilpittömässä mielessä akateemisissa lehdissä. Osana hauskuutta palkinnot luovuttavat myös aidot Nobel-palkinnon saajat. Kuten tavallista, Yhdistyneessä kuningaskunnassa asuvat tutkijat olivat vahvasti mukana voittajaryhmissä. "Yleensä eksentrikko saa rangaistuksen. Mutta Britanniassa jos on eksentrinen, sitä tavallaan juhlitaan", palkintojen järjestäjä Marc Abrahams sanoi BBC Newsille. Voittajien täydellinen luettelo: Engineering Prize: Karina Acevedo-Whitehouse (Iso-Britannia) ja hänen kollegansa ovat kehittäneet menetelmän, jolla valaan räkä voidaan kerätä kauko-ohjatulla helikopterilla. Lääketieteen palkinto: Simon Rietveld (Alankomaat) ja kollegat siitä, että he keksivät, että astman oireita voidaan hoitaa vuoristoradan avulla. Liikennesuunnittelupalkinto: Toshiyuki Nakagaki (Japani) ja kollegansa, jotka käyttivät limahometta rautateiden optimaalisten reittien määrittämiseen. Fysiikan palkinto: Lianne Parkin (Uusi-Seelanti) ja hänen kollegansa osoittivat, että talvisin jäisillä jalkakäytävillä liukastutaan ja kaadutaan harvemmin, jos kengän ulkopinnalla on sukat. Rauhanpalkinto: Richard Stephens (Yhdistynyt kuningaskunta) ja hänen kollegansa, jotka ovat vahvistaneet laajalti vallitsevan käsityksen, jonka mukaan kiroilu lievittää kipua. Kansanterveyspalkinto: Manuel Barbeito (Yhdysvallat) ja kollegat siitä, että he totesivat kokeellisesti, että mikrobit tarttuvat parrakkaisiin tutkijoihin. Taloustieteen palkinto: Myönnetään Goldman Sachsin, AIG:n, Lehman Brothersin, Bear Stearnsin, Merrill Lynchin ja Magnetarin johtajille ja hallintoneuvoston jäsenille, jotka ovat luoneet ja edistäneet uusia tapoja sijoittaa rahaa - tapoja, joilla maksimoidaan taloudellinen voitto ja minimoidaan maailmantalouden tai sen osan taloudellinen riski. Kemian palkinto: Eric Adams (Yhdysvallat) ja hänen kollegansa vanhan uskomuksen kumoamisesta, jonka mukaan öljy ja vesi eivät sekoitu keskenään. BP:n tukema tutkimus julkaistiin nimellä: "Review of Deep Oil Spill Modeling Activity Supported by the Deep Spill JIP and Offshore Operator's Committee". Hallintopalkinto: Alessandro Pluchino (Italia) ja hänen kollegansa osoittivat matemaattisesti, että organisaatiot tehostuisivat, jos ne ylentäisivät ihmisiä sattumanvaraisesti. Biologiapalkinto: Libiao Zhang (Kiina) ja hänen kollegansa hedelmälepakoilla tapahtuvan fellaation tieteellisestä dokumentoinnista. Jonathan.Amos-INTERNET@bbc.co.uk</w:t>
      </w:r>
    </w:p>
    <w:p>
      <w:r>
        <w:rPr>
          <w:b/>
        </w:rPr>
        <w:t xml:space="preserve">Tulos</w:t>
      </w:r>
    </w:p>
    <w:p>
      <w:r>
        <w:t xml:space="preserve">Lontoossa asuvan tutkijan kauko-ohjatun helikopterin käyttö hengitysnäytteiden ottamiseksi valaista on johtanut siihen, että hänelle on myönnetty Ig Nobel -palkinto.</w:t>
      </w:r>
    </w:p>
    <w:p>
      <w:r>
        <w:rPr>
          <w:b/>
        </w:rPr>
        <w:t xml:space="preserve">Esimerkki 1.641</w:t>
      </w:r>
    </w:p>
    <w:p>
      <w:r>
        <w:t xml:space="preserve">Avoimessa kirjeessään Euroopan johtajille Putin sanoi, että Ukraina on nyt Venäjälle velkaa 3,5 miljardia dollaria (2,55 miljardia euroa; 2,1 miljardia puntaa) jo toimitetusta kaasusta. Hän sanoi, että Venäjä on edelleen avoin neuvotteluille, mutta EU ei ole pystynyt esittämään konkreettisia ratkaisuja. Putinin kirje on jatkoa Gazpromin johtajan Aleksei Millerin samankaltaisille kommenteille. Miller sanoi maanantaina, että valtion energiajätti voi keskeyttää maakaasun toimitukset Ukrainaan 3. kesäkuuta, ellei maa maksa toimituksista etukäteen. "Olosuhteet huomioon ottaen venäläinen yhtiö on antanut ennakkolaskun kaasutoimituksista Ukrainaan, mikä on täysin sopimuksen mukaista, ja kesäkuun 1. päivän jälkeen kaasutoimitukset rajoittuvat ukrainalaisen yhtiön ennakkoon maksamaan määrään", Putin sanoi kirjeessään, jonka Kreml julkaisi torstaina. Korkeammat maksut Ukraina on kieltäytynyt kattamasta velvoitteitaan vastalauseena Moskovan päätökselle lähes kaksinkertaistaa Kiovalta kaasun tuonnista perimänsä hinta. Ukrainan valtiovarainministeri Oleksandr Shlapak sanoi maanantaina, että hänen maansa on valmis maksamaan maksamatta olevan maksun heti, kun Venäjä alentaa hintaa. Hän sanoi, että Ukraina on valmis laskemaan liikkeeseen 2,16 miljardin dollarin arvosta joukkovelkakirjalainoja kaasurästiensä hoitamiseksi. "Jos Venäjä jatkaa vanhaa hintaa, joka on 268 dollaria 1 000 kuutiometriltä [vuoden loppuun asti], me maksamme velan välittömästi", uutistoimisto UNIAN siteerasi Shlapakia. Gazprom veloittaa nyt Ukrainalta 485,50 dollaria tuhannelta kuutiometriltä, mikä on korkein hinta kaikista sen eurooppalaisista asiakkaista. Lähes 15 prosenttia kaikesta Euroopassa kulutetusta kaasusta toimitetaan Venäjältä Ukrainan kautta. EU:n jäsenvaltiot ovat vaarassa, että Ukraina alkaa ottaa haltuunsa kaasua, jonka Venäjä on varannut eurooppalaisille asiakkailleen, kuten se teki, kun se joutui eroon venäläisestä kaasusta aiempien kiistojen aikana vuosina 2006 ja 2009.</w:t>
      </w:r>
    </w:p>
    <w:p>
      <w:r>
        <w:rPr>
          <w:b/>
        </w:rPr>
        <w:t xml:space="preserve">Tulos</w:t>
      </w:r>
    </w:p>
    <w:p>
      <w:r>
        <w:t xml:space="preserve">Venäjän presidentti Vladimir Putin on ilmoittanut, että hänen maansa vaatii ennakkomaksua kaasutoimituksista Ukrainaan 1. kesäkuuta alkaen.</w:t>
      </w:r>
    </w:p>
    <w:p>
      <w:r>
        <w:rPr>
          <w:b/>
        </w:rPr>
        <w:t xml:space="preserve">Esimerkki 1.642</w:t>
      </w:r>
    </w:p>
    <w:p>
      <w:r>
        <w:t xml:space="preserve">Videgaraya pidettiin Trumpin ja presidentti Enrique Pena Nieton kiistanalaisen tapaamisen pääjärjestäjänä. Meksikolaiset arvostelivat vierailua laajasti sekä kansallisessa lehdistössä että sosiaalisessa mediassa. Ministeriön tiedottaja sanoi, että Videgaray ei aio ottaa vastaan toista julkista virkaa. Hänen tilalleen tulee nykyinen sosiaalisen kehityksen ministeri Jose Antonio Meade. Meade toimi aiemmin valtiovarainministerinä vuosina 2011 ja 2012. Yhdysvaltain presidenttiehdokkaaksi pyrkivä republikaanien Trump vieraili Meksikossa lyhyesti 1. syyskuuta, vaikka jotkut hänen aiemmat kommenttinsa meksikolaisista siirtolaisista Yhdysvaltoihin tuomittiin laajalti. Hän oli kutsunut meksikolaisia maahanmuuttajia "rikollisiksi" ja "raiskaajiksi". Nämä huomautukset saivat presidentti Pena Nieton vertaamaan amerikkalaista Italian fasistijohtaja Mussoliniin ja Adolf Hitleriin. Videgaray on ollut yksi presidentin läheisimmistä neuvonantajista, ja hän johti menestyksekästä vaalikampanjaa vuonna 2012. Trumpin vierailu aiheutti kuitenkin lähes välittömästi suhdetoimintaongelmia, kun hän esiintyi myöhemmin samana päivänä Arizonassa järjestetyssä tilaisuudessa. Siellä hän kertoi yleisölle, että Meksiko maksaisi "100-prosenttisesti" suunnitellun rajamuurin, vaikka hän kertoi toimittajille, ettei ollut keskustellut asiasta presidentti Pena Nieton kanssa. Presidentti vakuutti myöhemmin, että hän oli kertonut Trumpille, ettei Meksiko maksaisi. Vuonna 2014 Videgaray joutui arvostelun kohteeksi, kun sanomalehden tutkimus paljasti, että hän oli ostanut asuntonsa rakennusyritykseltä, jonka emoyhtiö oli saanut suuria julkisia hankintoja. Hän kiisti kaikki väärinkäytökset tai eturistiriidat. Presidentti Pena Nieto sanoi, että uusi ministeri "mukauttaa julkisia menoja", mutta veroja ei nosteta.</w:t>
      </w:r>
    </w:p>
    <w:p>
      <w:r>
        <w:rPr>
          <w:b/>
        </w:rPr>
        <w:t xml:space="preserve">Tulos</w:t>
      </w:r>
    </w:p>
    <w:p>
      <w:r>
        <w:t xml:space="preserve">Meksikon valtiovarainministeri Luis Videgaray on eronnut Donald Trumpin viime viikolla tekemän vierailun jälkeen.</w:t>
      </w:r>
    </w:p>
    <w:p>
      <w:r>
        <w:rPr>
          <w:b/>
        </w:rPr>
        <w:t xml:space="preserve">Esimerkki 1.643</w:t>
      </w:r>
    </w:p>
    <w:p>
      <w:r>
        <w:t xml:space="preserve">Prestatynissa sijaitseva Pendyffryn Medical Group ilmoitti irtisanovansa sopimuksensa, koska se ei kyennyt rekrytoimaan riittävästi lääkäreitä jatkaakseen sen toimintaa. Paikallinen johtokunta on joutunut ottamaan haltuunsa kolme muuta Pohjois-Walesissa sijaitsevaa vastaanottoa viimeisten 18 kuukauden aikana yleislääkäripulan vuoksi. Lääkäreiden johtajan mukaan kyseessä on "nouseva suuntaus". Käytäntöjä voivat johtaa yleislääkäreitä, jotka hoitavat niitä omana yrityksenään, tai suoraan terveyslautakuntien palkkaamia yleislääkäreitä, kuten kolmea Pohjois-Walesissa sijaitsevaa käytäntöä, joita Betsi Cadwaladrin terveyslautakunta hoitaa - Wrexhamissa, Conwyn kreivikunnassa ja Gwyneddissä. Aiemmin tänä vuonna Walesin Royal College of General Practitioners (RCGP) korosti "epätoivoista työpaikkakriisiä", koska liian monet yleislääkärit lähtevät ja nuoret lääketieteen tutkinnon suorittaneet hakeutuvat huonosti yleislääkäriksi. "Kriisi on todellinen, mutta siihen on olemassa ratkaisuja", totesi Walesin RCGP:n puheenjohtajaksi valittu Rebecca Payne ja viittasi terveyslautakuntiin, jotka hallinnoivat suoraan vastaanottoja. Hänen mukaansa Walesin hallitus, joka on ilmoittanut useista ehdotuksista, kuten 4,5 miljoonan punnan lisärahoituksesta rekrytointiin ja koulutukseen, on menossa oikeaan suuntaan, vaikka toimia tarvitaan pikemminkin ennemmin kuin myöhemmin. Analyysi: Owain Clarke, BBC Walesin terveyskirjeenvaihtaja Useat yleislääkärit, joiden kanssa olen keskustellut, kuvaavat tilannetta "täydelliseksi myrskyksi". He sanovat, että he työskentelevät kovemmin kuin koskaan - osittain siksi, että he ottavat vastaan yhä enemmän iäkkäitä potilaita, joilla on usein useita terveysongelmia samanaikaisesti. Kysynnän kasvaessa myös huoli henkilöstöpulasta lisääntyy erityisesti Pohjois- ja Länsi-Walesissa ja joissakin laaksojen kunnissa. Ei ole harvinaista kuulla, että vastaanotot suljetaan tai että terveyslautakunnat joutuvat ottamaan ne haltuunsa ja palkkaamaan väliaikaista henkilökuntaa pitääkseen ne auki. Tässä on meneillään useita asioita. Eräs sukupolvi yleislääkäreitä on jäämässä eläkkeelle - lähes neljännes Walesin yleislääkäreistä on yli 55-vuotiaita. Nuoremmat lääkärit haluavat usein jäädä lähelle opiskelupaikkaansa, tai heitä vetää suuriin kaupunkeihin tai jopa ulkomaille. Perinteinen malli, jossa lääkäri tai ryhmä lääkäreitä omistaa ja johtaa omaa vastaanottoaan, ei ole enää yhtä houkutteleva niille, jotka eivät halua paperitöitä, eivät halua sitoutua työskentelemään yhdessä paikassa tai haluavat työskennellä joustavasti. Lisäksi väitetään, että yleislääketieteen harjoittaminen ei ole yhtä suosittua kuin erikoislääketieteen tai sairaalahoidon harjoittaminen. Mikään näistä ongelmista ei rajoitu Walesiin. Vaikutus voi kuitenkin olla täällä selvempi, varsinkin kun otetaan huomioon, että Walesissa on enemmän vanhuksia kuin monissa muissa Yhdistyneen kuningaskunnan osissa, ja monet heistä muuttavat eläkkeelle maaseudulle - juuri niihin Walesin osiin, joissa pula on akuutein. Pendyffryn Medical Groupin kanssa antamassaan yhteisessä lausunnossa Betsi Cadwaladrin terveyslautakunta totesi seuraavaa: "Terveyslautakunta on vastuussa siitä, että Pohjois-Walesin asukkaat saavat nämä palvelut. "Siksi se tekee tiivistä yhteistyötä Pendyffryn Medical Practicalin kanssa suunnitellakseen, miten heidän potilaansa saavat tarvitsemansa paikalliset palvelut huhtikuusta 2016 alkaen." Walesin hallituksen tiedottaja sanoi: "Olemme tyytyväisiä siihen, että käytäntö tekee yhteistyötä terveyslautakunnan kanssa varmistaakseen, että palvelut säilyvät, kun uudet hallintojärjestelyt otetaan käyttöön. "Tunnustamme perusterveydenhuollon merkityksen, minkä vuoksi olemme tänä vuonna osoittaneet 40 miljoonaa puntaa uutta rahoitusta, jotta voimme työskennellä yhdessä uuden perusterveydenhuollon työvoimasuunnitelmamme kanssa." North Wales Community Health Council -järjestön (North Wales Community Health Council) potilasvalvontaryhmän johtaja Geoff Ryall-Harvey sanoi, että palkattujen yleislääkäreiden määrän lisääminen terveyslautakuntien vastaanotoilla on vain yksi tapa edetä ja että olisi löydettävä myös muita ratkaisuja. Hän sanoi, että muut yleislääkärit seuraisivat Pendyffryn Medical Groupin tulevaa tilannetta, koska sitä pidettiin Pohjois-Walesin suurimpana lääkärinä.</w:t>
      </w:r>
    </w:p>
    <w:p>
      <w:r>
        <w:rPr>
          <w:b/>
        </w:rPr>
        <w:t xml:space="preserve">Tulos</w:t>
      </w:r>
    </w:p>
    <w:p>
      <w:r>
        <w:t xml:space="preserve">Terveydenhuollon virkamiehet ovat luvanneet säilyttää 18 000 potilaan hoidon Denbighshiren yleislääkärin vastaanotolla sen jälkeen, kun lääkärit ilmoittivat, etteivät he voi jatkaa.</w:t>
      </w:r>
    </w:p>
    <w:p>
      <w:r>
        <w:rPr>
          <w:b/>
        </w:rPr>
        <w:t xml:space="preserve">Esimerkki 1.644</w:t>
      </w:r>
    </w:p>
    <w:p>
      <w:r>
        <w:t xml:space="preserve">Tämä tapahtui sen jälkeen, kun työväenpuolueen kansanedustaja Rachel Reeves sanoi, että "monet" yritykset, jotka olivat tarjoutuneet valmistamaan henkilönsuojaimia, eivät olleet kuulleet hallitukselta "mitään vastausta". Pääministerin tiedottaja sanoi, että turvallisuus- ja laatustandardit on täytettävä. No 10 sanoi, että se "tekee kovasti töitä" kansainvälisten kumppaneiden kanssa PPE-laitteiden hankkimiseksi. Tämä on seurausta hallituksen kasvavasta kritiikistä, joka koskee NHS:n henkilökunnan suojavarusteiden saantia. Samaan aikaan RAF:n lentokone lähti maanantaina Yhdistyneestä kuningaskunnasta Turkkiin noutamaan viivästynyttä suojavarustetoimitusta. Sen on määrä noutaa 400 000 suojapukua. Yhdistyneen kuningaskunnan hammaslääkäreitä edustava järjestö sanoo, että Englannin hammaslääkäreillä on "kriittinen pula" henkilökohtaisista suojavarusteista. Tarvittavan henkilönsuojaimen tyyppi riippuu riskitasosta. Suuntaviivoissa suositellaan, että kaikkien, jotka työskentelevät alle 2 metrin etäisyydellä vahvistetusta tai epäillystä Covid-19-potilaasta, olisi käytettävä esiliinaa, käsineitä, kirurgista maskia ja silmiensuojaimia. Kliinisten lääkäreiden, jotka suorittavat tehtäviä, joissa voi syntyä ilmassa leviäviä syljen pisaroita, joissa on virusta, olisi käytettävä vieläkin korkeatasoisempaa suojautumista, mukaan lukien kertakäyttöisiä suojapukuja, suodattavia hengityssuojaimia ja kasvonsuojaimia. Tiistaina Downing Streetin tiedottaja sanoi: "Teemme kansainvälisten kumppaneiden kanssa mahdollisimman paljon töitä PPE:n tuomiseksi ja yritämme samalla lisätä kotimaista tarjontaa." Hallitus on ollut "hyvin rehellinen" PPE:n toimitukseen liittyvistä haasteista ja ongelmista, jotka liittyvät sen varmistamiseen, että se on oikeassa paikassa oikeaan aikaan. Tiedottaja sanoi myös, ettei ole "totta", että hallitus olisi jättänyt huomiotta yhden toimittajan, Veenakin, ja sanoi, että "he rekisteröivät tarjouksen 5. huhtikuuta ja olisivat saaneet vastauksen välittömästi". Kysyttäessä Turkista tulevasta PPE-erästä, jonka oli määrä saapua sunnuntaina, hän sanoi, että hallitus "jatkaa työtä varmistaakseen, että tämä lähetys toimitetaan heti, kun se on valmis". Aiemmin Labour-puolueen varjojäsen Reeves twiittasi kopion kirjeestä, jonka hän lähetti lauantaina kabinettiministeri Michael Govelle ilmaistakseen huolensa PPE-valmisteista koronaviruksen puhkeamisen aikana. Hän jatkoi twiittaamalla, että kirje oli saanut valmistajat ottamaan häneen yhteyttä ja kertomaan huolensa siitä, että he eivät olleet saaneet vastausta hallitukselta. Kirjeessään hän sanoi, että Ison-Britannian tekstiiliteollisuudessa oli "valtava halu" auttaa suojavarusteiden toimittamisessa. "Siksi on huolestuttavaa, että hallitus ei ole hyödyntänyt tätä", hän kirjoitti. "Olin erityisen huolissani kuullessani teollisuuden pelkoja siitä, että hallitus oli suosinut suurten muoti- ja vaatemerkkien kanssa tehtävää yhteistyötä PPE-valmistuksen osalta sellaisten yritysten sijaan, jotka olisivat voineet paremmin valmistaa tarvitsemansa tuotteet mahdollisimman nopeasti." Muotialan vähittäismyyjät Yhdistyneessä kuningaskunnassa, kuten Burberry, Barbour ja David Nieper, ovat avanneet tehtaita uudelleen auttaakseen lisäämään tarjontaa. Maanantaina NHS Providersin - joka edustaa terveydenhuoltolaitoksia eri puolilla Englantia - toimitusjohtaja Chris Hopson sanoi, että joissakin sairaaloissa on jo nyt epäilemättä pulaa suojapuvuista. Hän sanoi, että vaikka Turkista saatavat 400 000 aamutakkia olisivat tervetulleita, NHS:n henkilökunta kuluttaa noin 150 000 aamutakkia päivässä.</w:t>
      </w:r>
    </w:p>
    <w:p>
      <w:r>
        <w:rPr>
          <w:b/>
        </w:rPr>
        <w:t xml:space="preserve">Tulos</w:t>
      </w:r>
    </w:p>
    <w:p>
      <w:r>
        <w:t xml:space="preserve">Downing Streetin mukaan hallitus on saanut yli 8 000 tarjousta henkilönsuojainten toimittajilta ja asettaa etusijalle "suurempia määriä" tarjoavat tarjoukset.</w:t>
      </w:r>
    </w:p>
    <w:p>
      <w:r>
        <w:rPr>
          <w:b/>
        </w:rPr>
        <w:t xml:space="preserve">Esimerkki 1.645</w:t>
      </w:r>
    </w:p>
    <w:p>
      <w:r>
        <w:t xml:space="preserve">Noin 50 venettä joutui vahinkoa kärsimään, kun vettä valui vahingossa Avon-joella viime tiistaina "äkillisesti avautuneen" sulkuportin jälkeen. Taloveneen omistaja Avril McGovern sanoi, että ympäristövirasto (EA) "antaa meille kaiken tarvitsemamme". EA sanoi, että insinööri pysyy "jatkuvasti paikalla, kunnes tiedämme vian syyn". Vedenpinta laski noin 1,8 metriä Twertonin sulkuportin vian jälkeen, ja veneenomistajia varoitettiin asiasta Canal and River Trustin verkkosivuilla julkaistulla ilmoituksella. McGovern oli illallisella ystäviensä kanssa, kun hän sai viime tiistaina viestejä joen vedenkorkeuden muutoksista. Hän luuli, että hänen veneensä olisi turvassa, koska se oli sulun takana, mutta kun hän saapui paikalle, se "lepäsi pohjalla". Hän sanoi: "Ympäristövirasto aikoo tehdä rungontutkimuksen veneille, joita asia koskee, ja tarkastella niiden runkojen eheyttä. "He tuovat nosturin nostamaan meidät pois, vaikka he sanoivat, että he joutuvat poistamaan joitakin puita sitä varten, mistä en ole iloinen." Hän sanoi, että hän ei ole tyytyväinen. Ian Withers EA:sta sanoi, että heidän on löydettävä maa-alue, jolle nosturi mahtuu nostamaan veneet ulos rungon tarkastusta varten, ja he toivovat saavansa sen käyntiin torstaihin mennessä. Hän sanoi: "Sillä välin meillä on ihmisiä, joista huolehdimme edelleen paikallisissa hotelleissa. "Ymmärrämme, että jotkut ihmiset ovat menettäneet kaiken, ja ymmärrämme tapahtuman aiheuttaman trauman ja ahdistuksen, ja haluamme auttaa ihmisiä saamaan elämänsä takaisin raiteilleen." Hän sanoi, että EA auttaa niitä, joilla on "kohtuullinen ja oikeutettu korvausvaatimus".</w:t>
      </w:r>
    </w:p>
    <w:p>
      <w:r>
        <w:rPr>
          <w:b/>
        </w:rPr>
        <w:t xml:space="preserve">Tulos</w:t>
      </w:r>
    </w:p>
    <w:p>
      <w:r>
        <w:t xml:space="preserve">Viisi Bathin joella olevaa venettä on nostettu veden alle viime viikolla, kun vedenpinta laski.</w:t>
      </w:r>
    </w:p>
    <w:p>
      <w:r>
        <w:rPr>
          <w:b/>
        </w:rPr>
        <w:t xml:space="preserve">Esimerkki 1.646</w:t>
      </w:r>
    </w:p>
    <w:p>
      <w:r>
        <w:t xml:space="preserve">Laukuista, pulloista ja muista kertakäyttötavaroista koostuva 32 jalkaa korkea näyttely on osa kampanjaa, jonka tarkoituksena on kannustaa ihmisiä käyttämään vähemmän muovia. Se on seurausta Sky Ocean Rescue -järjestön tekemästä riippumattomasta tutkimuksesta, jonka mukaan 87 prosenttia briteistä on huolissaan Yhdistyneen kuningaskunnan muovinkäytöstä. Sandy Luk Marine Conservation Society -järjestöstä sanoi, että se korostaa "valtavia ongelmia", joita Britannian meret kohtaavat. Yli 65 prosenttia Sky Ocean Rescue -järjestön teettämän tutkimuksen yhteydessä haastatelluista 2 000 ihmisestä sanoi olevansa halukkaita siihen, että muovipusseista perittäisiin samanlainen 5 pennin maksu kuin muovipusseista, jota sovellettaisiin muuhun kertakäyttömuoviin, kuten pillit, pullot ja kupit. Valas, jonka entinen olympiasoutaja James Cracknell paljasti, oli Cardiffin lahdella sunnuntaina kello 15:00 BST asti.</w:t>
      </w:r>
    </w:p>
    <w:p>
      <w:r>
        <w:rPr>
          <w:b/>
        </w:rPr>
        <w:t xml:space="preserve">Tulos</w:t>
      </w:r>
    </w:p>
    <w:p>
      <w:r>
        <w:t xml:space="preserve">Kierrätysmuovista valmistettu 10-metrinen valas on ollut Cardiffin lahdella osana Yhdistyneen kuningaskunnan kiertuetta.</w:t>
      </w:r>
    </w:p>
    <w:p>
      <w:r>
        <w:rPr>
          <w:b/>
        </w:rPr>
        <w:t xml:space="preserve">Esimerkki 1.647</w:t>
      </w:r>
    </w:p>
    <w:p>
      <w:r>
        <w:t xml:space="preserve">NHS Test and Trace -palvelun kautta tavoitettiin vain 42 prosenttia positiivisen testituloksen saaneiden henkilöiden yhteydenotoista 2. syyskuuta päättyneellä viikolla. Se jää jälkeen kansallisesta keskiarvosta, joka on 69 prosenttia, ja hallituksen tavoitteesta, joka on 80 prosenttia. Valtuusto syytti paikallisen testin ja jäljityksen rahoituksen puutetta, kun taas hallituksen mukaan järjestelmä tavoitti suurimman osan ihmisistä. Muita paikkoja, joissa yhteydenottoaste on alhainen, ovat Peterborough, jossa se on 46 prosenttia, Blackburn with Darwen, jossa se on 48 prosenttia, sekä Kirklees ja Nottingham, joissa se on 49 prosenttia. North Tynesidessa jäljitettyjen määrä oli suurin samana aikana, 74 prosenttia. Yhteydenpidon jäljittämistä pidetään elintärkeänä viruksen leviämisen estämiseksi, ja pääministeri on asettanut lakisääteiseksi vaatimukseksi, että pubeissa ja ravintoloissa on kerättävä ihmisten tiedot. Uusista vaatimuksista ilmoitettiin yhdessä koronavirustoimenpiteiden tehostamisen kanssa, jonka mukaan vähintään kuuden hengen kokoontumiset ovat laittomia ja poliisin valtuuksia sääntöjen noudattamisen valvomiseksi on lisätty. Bradfordin kaupunginhallituksen mukaan tartuntatapauksia oli seitsemän päivän aikana 8. syyskuuta asti 71 tapausta 100 000:ta asukasta kohti. Viranomaiset ovat nyt ottaneet käyttöön erikoistuneen jäljitysryhmän, mutta neuvoston johtaja Susan Hinchliffe sanoi, että paikallisen testaus- ja jäljitystoiminnan rahoituksen puute on vaikeuttanut heidän ponnistelujaan. Hän sanoi: "He [hallitus] näyttää pystyvän löytämään rahaa kansalliseen testiin ja jäljittämiseen, mutta kun kyse on paikallisista viranomaisista, rahaa ei ole vieläkään saatavilla. "Meidän ei pitäisi joutua maksamaan siitä paikallisviranomaisena, jonka talous on jo ennestään tiukalla." Myös muualla Yorkshiressä yhteydenottojen jäljittämisprosentti on alle 80 prosentin tavoitteen, esimerkiksi Sheffieldissä 52 prosenttia ja Hullissa 54 prosenttia. Hallituksen mukaan järjestelmän kesäkuussa tapahtuneen käynnistämisen jälkeen 358 294 ihmistä on tavoitettu, ja 87 prosenttia positiivisen testituloksen saaneista on saanut yhteystietonsa. Lisää aiheesta BBC:n Politics North -ohjelmassa. Seuraa BBC Yorkshirea Facebookissa, Twitterissä ja Instagramissa. Lähetä juttuideasi osoitteeseen yorkslincs.news@bbc.co.uk</w:t>
      </w:r>
    </w:p>
    <w:p>
      <w:r>
        <w:rPr>
          <w:b/>
        </w:rPr>
        <w:t xml:space="preserve">Tulos</w:t>
      </w:r>
    </w:p>
    <w:p>
      <w:r>
        <w:t xml:space="preserve">Bradfordissa on terveysministeriön lukujen mukaan Englannin huonoin Covid-19-kontaktin jäljitysaste.</w:t>
      </w:r>
    </w:p>
    <w:p>
      <w:r>
        <w:rPr>
          <w:b/>
        </w:rPr>
        <w:t xml:space="preserve">Esimerkki 1.648</w:t>
      </w:r>
    </w:p>
    <w:p>
      <w:r>
        <w:t xml:space="preserve">Kansainvälinen kriisiryhmä International Crisis Group ilmoitti olevansa tietoinen Michael Kovrigin pidätystä koskevista tiedoista. Pääministeri Trudeau sanoi, että Kanada on tapauksen osalta suoraan yhteydessä Kiinan viranomaisiin. Uutinen tuli muutama päivä sen jälkeen, kun Kanada pidätti kiinalaisen telejätti Huawein huippujohtajan. Trudeau sanoi, että tapaukseen suhtaudutaan "hyvin vakavasti". Kanadan ulkoministeriö ei antanut lisätietoja tapauksesta tai keskusteluista Kiinan kanssa. Kanadan ja Kiinan väliset jännitteet ovat olleet kovat Huawein talousjohtajan ja perustajan tyttären Meng Wanzhoun pidätyksen vuoksi lauantaina 1. joulukuuta. Liittovaltion yleisen turvallisuuden ministeri Ralph Goodale kertoi Ottawassa toimittajille, että hallitus on "syvästi huolissaan tilanteesta". Ministerin mukaan tällä hetkellä ei ole "nimenomaisia viitteitä" siitä, että hänen pidätyksensä ja Kovrigin ilmoitetun pidätyksen välillä olisi yhteyttä. Kovrig oli aiemmin työskennellyt diplomaattina Pekingissä, Hongkongissa ja YK:ssa New Yorkissa. Kovrig on helmikuusta 2017 lähtien työskennellyt Koillis-Aasian vanhempana neuvonantajana International Crisis Groupissa, joka on Brysselissä sijaitseva ajatushautomo, joka keskittyy konfliktien vähentämiseen tähtäävään tutkimukseen. Hän työskenteli Kanadan ulkoministeriössä vuosina 2010-2016 ja työskenteli Hongkongissa ja Pekingissä vuosina 2012-2016. Mengiä uhkaa luovutus Yhdysvaltoihin syytettynä petoksesta, joka liittyy pakotteiden vastaisiin liiketoimiin Iranin kanssa. Jos hänet todetaan syylliseksi, hän voi saada jopa 30 vuoden vankeusrangaistuksen. Kiina on vaatinut Kanadaa vapauttamaan Mengin tai kohtaamaan seuraukset. Tiistaina Vancouverin tuomari myönsi hänelle takuut kolmen päivän kuulemisen jälkeen. Takuusummaksi määrättiin 10 miljoonaa Yhdysvaltain dollaria (6 miljoonaa puntaa, 7,4 miljoonaa dollaria) käteisenä ja vakuuksina. Tuomari sanoi, että Mengiä valvotaan 24 tuntia vuorokaudessa ja että hänen on pidettävä elektronista nilkkamerkkiä. Hän ei saa poistua maasta kello 23.00 ja 06.00 välisenä aikana, ja hänen on luovutettava kaikki passinsa ja matkustusasiakirjansa. Hänen on palattava seuraavaan oikeuskäsittelyynsä 6. helmikuuta.</w:t>
      </w:r>
    </w:p>
    <w:p>
      <w:r>
        <w:rPr>
          <w:b/>
        </w:rPr>
        <w:t xml:space="preserve">Tulos</w:t>
      </w:r>
    </w:p>
    <w:p>
      <w:r>
        <w:t xml:space="preserve">Kanadalainen, jonka kerrotaan olevan entinen diplomaatti, on pidätetty Kiinassa, ja hänen nykyinen työnantajansa sanoo työskentelevänsä hänen pikaisen vapauttamisensa puolesta.</w:t>
      </w:r>
    </w:p>
    <w:p>
      <w:r>
        <w:rPr>
          <w:b/>
        </w:rPr>
        <w:t xml:space="preserve">Esimerkki 1.649</w:t>
      </w:r>
    </w:p>
    <w:p>
      <w:r>
        <w:t xml:space="preserve">Sir Ronald Rossin rakennus on ensimmäinen vaihe 70 miljoonan punnan investoinnissa infektio- ja globaaliterveysinstituuttiin. Sir Ronald sai lääketieteen Nobel-palkinnon vuonna 1902 siitä, että hän keksi, että malariaa levittävät hyttyset. Keskuksessa kaksisataa tutkijaa tutkii tartuntatauteja ja muita maailmanlaajuisia terveysongelmia. Sir Ronald, joka löysi 1800-luvulla Anopheles-hyttysen ruuansulatuskanavassa elävän malarialoisen, rekrytoi ryhmiä poistamaan toukkia seisovista lammikoista ja soista. Hän oli luennoitsijana Liverpoolin trooppisen lääketieteen koulussa, kun hänestä tuli ensimmäinen Nobelin palkinnon saanut britti. Seuraavana vuonna hänet nimitettiin Liverpoolin yliopiston trooppisen lääketieteen Sir Alfred Jonesin oppituoliin, ja hänestä tuli yliopiston trooppisen lääketieteen professori. Rakennuksen avasi hänen pojanpoikansa David Ross, joka sanoi, että on "hienoa nähdä, että isoisäni perintö tunnustetaan tällä tavalla". Yliopiston vararehtori, professori Sir Howard Newby sanoi, että laitoksen laboratoriot kokoavat yhteen lääketieteen, biolääketieteen, eläinlääketieteen ja biologisten tieteiden älykkäimmät osaajat.</w:t>
      </w:r>
    </w:p>
    <w:p>
      <w:r>
        <w:rPr>
          <w:b/>
        </w:rPr>
        <w:t xml:space="preserve">Tulos</w:t>
      </w:r>
    </w:p>
    <w:p>
      <w:r>
        <w:t xml:space="preserve">Liverpoolin yliopistossa on avattu 23 miljoonan punnan tutkimuslaitos, joka on nimetty Nobel-palkitun tiedemiehen mukaan.</w:t>
      </w:r>
    </w:p>
    <w:p>
      <w:r>
        <w:rPr>
          <w:b/>
        </w:rPr>
        <w:t xml:space="preserve">Esimerkki 1.650</w:t>
      </w:r>
    </w:p>
    <w:p>
      <w:r>
        <w:t xml:space="preserve">David DeansBBC News Nämä keskustelut kiihtyvät, kun neuvottelut vihdoin alkavat, kun pääministeri Theresa May käynnistää virallisesti Yhdistyneen kuningaskunnan Euroopan unionista eroamisen, joka tunnetaan nimellä 50 artikla. Prosessin vihdoin alkaessa tarkastelemme, mikä on edustajakokouksen puolueiden kanta. Työväenpuolue Tuskin on kulunut kuukautta, jolloin työväenpuolueen pääministeri Carwyn Jones ei olisi osallistunut brexit-huippukokoukseen, mikä peittää sen vähäisen vaikutusvallan, joka Jonesilla teoriassa on, koska Wales äänesti pois ja hän kannatti pysymistä. Siitä huolimatta 50 artiklan voimaantulon jälkeen Walesin hallitus varoittaa todennäköisesti Yhdistyneen kuningaskunnan hallitusta toteuttamasta mitään sellaista, joka merkitsisi Walesin menettämistä tullittomasta pääsystä sisämarkkinoille. Se haluaa, että maatalouden ja EU:n tuen rahoituksen nykyinen taso säilytetään. Tammikuussa julkaistussa Walesin hallituksen valkoisessa kirjassa annettiin ymmärtää, että ministerit uskovat, että vapaa liikkuvuus - yksi yhtenäismarkkinoiden jäsenyyden peruspilareista - voitaisiin säilyttää, mutta sillä rajoituksella, että kaikilla Yhdistyneeseen kuningaskuntaan tulevilla on oltava työpaikka. Walesin hallitus aikoo myös vaatia rakenteita, joilla korvattaisiin EU:n valtiontukisäännöt - jotka estävät julkisia elimiä antamasta yksityisille yrityksille epäreilua etua - ja joilla pyrittäisiin estämään se, mitä Jones on kutsunut "kauppasodaksi" hajautettujen kansakuntien välillä. Ehkä suurin taistelu hallituksen kanssa käydään kuitenkin siitä, miten Brexitin jälkeiset valtuudet jaetaan hajautettujen lainsäädäntöelinten kesken, kun ne palaavat Brysselistä. Plaid Cymru Myös Plaid Cymru joutui kansanäänestyksessä häviäjän puolelle - se ei koskaan aikonut olla EU:sta eroamisen kannattaja. Vaihtoehtoisessa 50 artiklan mukaisessa kirjeessään puolue on vaatinut jäsenyyttä Euroopan talousalueella ja/tai Euroopan vapaakauppa-alueella, johon jotkut sisämarkkinoille osallistuvat EU:n ulkopuoliset maat kuuluvat. Plaid on Labour-puolueen ohella vaatinut taattuja kansalaisoikeuksia EU:n kansalaisille Walesissa ja Walesin kansalaisille EU:ssa, ja se haluaa, että EU:n rahoitusohjelmiin osallistuminen jatkuu. Puolue keskittyy myös siihen, mitä asioita siirretään ja mitä ei siirretä Brexitin jälkeen, ja vastustaa kaikkea, mitä se pitää Lontooseen siirtyvänä vallanpalautuksena. Plaid allekirjoitti kuitenkin yhdessä Labour-puolueen kanssa Walesin brexit-selvityksen, ja jotkin sen kannanotot - kuten kanta vapaaseen liikkuvuuteen - vaikuttavat myös vivahteikkaammilta kuin Plaidin EU-myönteinen kanta antaa ymmärtää. Plaid oli alun perin vaatinut, että Yhdistynyt kuningaskunta pysyy yhtenäismarkkinoiden jäsenenä, mutta paperissa puhutaan yhtenäismarkkinoille osallistumisesta - millä voi olla monenlaisia vaikutuksia. UKIP UKIP on merkittävä voima walesilaisessa politiikassa kuuden parlamentin jäsenen ansiosta, mutta se, että vielä viime kesänä sillä oli seitsemän parlamentin jäsentä, on yksi esimerkki puolueen monista sisäisistä ongelmista. Sisäisistä riidoista huolimatta se voi väittää olevansa lähempänä Walesin päätöstä EU:n kansanäänestyksessä kuin Labour ja Plaid. UKIP on luvannut pitää Theresa Mayn jalat tulessa neuvottelujen aikana - puolue todennäköisesti kritisoi kaikkea, minkä katsotaan vesittävän brexitiä. Puolue ei ole laatinut asiakirjaa, jossa hahmotellaan, mitä Walesin pitäisi saada EU:sta lähdöstä samaan tapaan kuin Labour ja Plaid ovat tehneet, mutta UKIP todennäköisesti vaatii kovaa brexitiä koko neuvotteluprosessin ajan. Se todennäköisesti arvostelee Yhdistyneen kuningaskunnan hallitusta kaikesta, minkä se katsoo antavan liikaa pois Brysselille. Se haluaa, että maahanmuuttoa valvotaan täysimääräisesti, ja suhtautuu rennommin yhtenäismarkkinoille pääsyn menettämiseen. Puolueen kansanedustajat eivät myöskään halua, että EU:n talousarvioon maksetaan rahoitusosuuksia, että Yhdistynyt kuningaskunta saa takaisin paikkansa Maailman kauppajärjestössä ja että Yhdistynyt kuningaskunta poistuu kokonaan Euroopan yhteisöjen tuomioistuimen tuomiovallasta. Walesin konservatiivit Brexit antoi Andrew RT Daviesille lisäpotkua Walesin konservatiivien johdossa sen jälkeen, kun hänen puolueensa menetti edustajapaikkoja edustajakokouskampanjassaan. Koska hänen puolueensa hallitsee Westminsterissä, konservatiiviryhmä on lojaali Yhdistyneen kuningaskunnan hallitukselle Brexit-prosessissa, ellei tapahdu odottamatonta ja erittäin epätodennäköistä hajaannusta. Davies on kertonut seneddin parlamentin jäsenille, että hän taistelee varmistaakseen "Walesin osuuden resursseista". Jonesin tavoin hän haluaa, että Britannian siirtymäjärjestelyjä käsitellään Brexitin jälkeen, jotta estetään eroavaisuudet - ja juuri tällaisissa kysymyksissä hän uskoo, että Brexitin suhteen voitaisiin päästä yhteisymmärrykseen. Tory-johtaja on kuitenkin aiemmin todennut, että rakennerahastojen korvaavia toimia eivät välttämättä hallinnoi hajautetut toimielimet. Davies on sanonut, että Walesin hallitus ei ole enää yhteydessä äänestäjiin, ja hän on yrittänyt vaatia moraalista etulyöntiasemaa tarjoamalla Carwyn Jonesille "ystävyyden kättä". Hänen tarjouksensa puoluerajat ylittävästä työskentelystä Brexitin parissa Cardiffissa on kuitenkin hylätty. Walesin liberaalidemokraatit Plaid Cymru -puolueen lisäksi toinen Walesin puolue, joka on jyrkästi EU-myönteinen, on Walesin liberaalidemokraatit. Puolueen johtaja Mark Williams - ja sen ainoa kansanedustaja - äänesti sitä vastaan, että Yhdistyneen kuningaskunnan hallitukselle annettaisiin valta aloittaa Brexit alahuoneessa. Seneddissä on vain yksi liberaalidemokraatti, entinen johtaja Kirsty Williams, joka on Walesin hallituksen jäsen - ja ainoa hallituksen jäsen, joka äänesti 50 artiklaa vastaan parlamentissa. Libidemokraatit haluavat, että EU:n kansalaisten ja Yhdistyneen kuningaskunnan kansalaisten oikeudet turvataan, että liikkumisvapaus, sisämarkkinajäsenyys, Yhdistyneen kuningaskunnan yliopistoihin tehtävien investointien jatkuva taso ja walesilaisille maanviljelijöille annettava tuki turvataan.</w:t>
      </w:r>
    </w:p>
    <w:p>
      <w:r>
        <w:rPr>
          <w:b/>
        </w:rPr>
        <w:t xml:space="preserve">Tulos</w:t>
      </w:r>
    </w:p>
    <w:p>
      <w:r>
        <w:t xml:space="preserve">EU-kansanäänestyksen tuloksen julistamisesta on kulunut useita kuukausia, mutta Brexit-keskusteluista on tullut toistuva osa Walesin kansalliskokouksen poliittista elämää.</w:t>
      </w:r>
    </w:p>
    <w:p>
      <w:r>
        <w:rPr>
          <w:b/>
        </w:rPr>
        <w:t xml:space="preserve">Esimerkki 1.651</w:t>
      </w:r>
    </w:p>
    <w:p>
      <w:r>
        <w:t xml:space="preserve">Viisikymppinen uhri löydettiin pahoinpideltynä ja tajuttomana Cedar Roadin varrelta noin klo 04:45 BST 3. elokuuta. Hän tuli tajuihinsa keskiviikkona, ja hänen tilansa on nyt vakaa. 16-vuotias poika ja 56-vuotias mies pidätettiin epäiltynä murhayrityksestä ja seksuaalisesta väkivallasta, ja heidät vapautettiin myöhemmin. Poika vapautettiin tutkimusten jatkamisen ajaksi, kun taas Leicesterin alueelta kotoisin oleva mies asetettiin takuita vastaan vapaaksi. Cedar Roadin ympärillä olevat viemärit on tutkittu ja kasveja on poistettu mahdollisten todisteiden keräämiseksi. Komisario Mark Sinski East Midlandsin erikoisoperaatioyksiköstä (East Midlands Special Operations Unit Major Crime) on pyytänyt apua hyökkääjän kiinniottamiseksi, sillä hänellä on "taipumusta äärimmäiseen väkivaltaan". Esitteitä on jaettu satoja ja julisteita on laitettu kauppojen ikkunoihin. "Tuntikausia valvontakameroita on myös tutkittu", kertoi etsivä Sinski. Rikostutkijat ovat yrittäneet koota yhteen naisen viimeiset tunnetut liikkeet ennen kuin hänen kimppuunsa hyökättiin "raa'asti". Tiedetään, että nainen lähti kotiosoitteestaan noin kello 00.40 BST 3. elokuuta ja hänet nähtiin kameroiden mukaan menevän One Stop -kauppaan Evington Roadilla, josta hän osti energiajuoman ja pullon vodkaa. Poliisin mukaan on edelleen arvoitus, mitä sen jälkeen ja ennen kuin hänet löydettiin. Seuraa BBC East Midlandsia Facebookissa, Twitterissä tai Instagramissa. Lähetä juttuideoita osoitteeseen eastmidsnews@bbc.co.uk.</w:t>
      </w:r>
    </w:p>
    <w:p>
      <w:r>
        <w:rPr>
          <w:b/>
        </w:rPr>
        <w:t xml:space="preserve">Tulos</w:t>
      </w:r>
    </w:p>
    <w:p>
      <w:r>
        <w:t xml:space="preserve">Leicesterissä tapahtuneen naisen murhayrityksen ja seksuaalisen hyväksikäytön jälkeen lasten leikkipuiston ympäristössä on tehty lisää etsintöjä.</w:t>
      </w:r>
    </w:p>
    <w:p>
      <w:r>
        <w:rPr>
          <w:b/>
        </w:rPr>
        <w:t xml:space="preserve">Esimerkki 1.652</w:t>
      </w:r>
    </w:p>
    <w:p>
      <w:r>
        <w:t xml:space="preserve">Sunderlandilainen Robert Hutchinson on ollut kateissa 23. kesäkuuta lähtien, ja poliisi on pidättänyt kaksi miestä murhasta epäiltynä. Hutchinson, 57, nähtiin viimeksi klo 18.20 BST lähtevän kotoaan Corporation Roadilla, Hendonissa. Hän lähti sinisellä Nissan Micrallaan, joka löydettiin seuraavana päivänä pysäköitynä Stewart Streetiltä, läheltä kaupungin keskustaa. Poliisi pidätti kaksi 39- ja 55-vuotiasta miestä murhasta epäiltynä 16. heinäkuuta. Heidät on sittemmin vapautettu takuita vastaan. Hyväntekeväisyysjärjestö Crimestoppers on tarjonnut palkkiota tiedoista, jotka saattavat valaista hänen katoamistaan. Ihmiset voivat antaa tietoja nimettömänä ja silti mahdollisesti saada rahat. Poliisi on myös julkaissut kuvia Hutchinsonin autosta ja valvontakamerakuvan, jossa hän tankkaa sen huoltoasemalla Leechmere Industrial Estate -alueella kaksi tuntia ennen kuin hänet nähtiin viimeksi. Komisario Christina Barrett Northumbrian poliisista sanoi: "Robertin perhe on erittäin järkyttynyt tapahtuneesta. "Uskon, että vastaus tähän tutkintaan löytyy paikalliselta alueelta ja paikallisilta ihmisiltä, ja tarvitsemme heidän apuaan selvittääksemme, missä hän on ja mitä hänelle on tapahtunut."</w:t>
      </w:r>
    </w:p>
    <w:p>
      <w:r>
        <w:rPr>
          <w:b/>
        </w:rPr>
        <w:t xml:space="preserve">Tulos</w:t>
      </w:r>
    </w:p>
    <w:p>
      <w:r>
        <w:t xml:space="preserve">Murhatutkinnassa mahdollisesti avustavista tiedoista on luvattu jopa 3 000 punnan palkkio.</w:t>
      </w:r>
    </w:p>
    <w:p>
      <w:r>
        <w:rPr>
          <w:b/>
        </w:rPr>
        <w:t xml:space="preserve">Esimerkki 1.653</w:t>
      </w:r>
    </w:p>
    <w:p>
      <w:r>
        <w:t xml:space="preserve">4. vuosisata - Pohjoisesta tulevat siirtolaiset asettuvat asumaan ja liittyvät alkuperäiskansojen San ja Khoikhoi joukkoon. 1480-luku - Portugalilainen merenkulkija Bartholomeu Dias kiertää ensimmäisenä eurooppalaisena Afrikan eteläkärjen. 1497 - Portugalilainen tutkimusmatkailija Vasco da Gama rantautuu Natalin rannikolle. 1652 - Alankomaiden Itä-Intian yhtiötä edustava Jan van Riebeeck perustaa Kapin siirtokunnan Table Bayhin. 1795 - Brittiläiset joukot valtaavat Kapin siirtomaan Alankomailta. Alue palautetaan hollantilaisille vuonna 1803 ja luovutetaan briteille vuonna 1806. 1816-1826 - Shaka Zulu perustaa zulujen valtakunnan ja laajentaa sitä, luo mahtavan taistelujoukon. 1835-1840 - Buurit lähtevät Kap Siirtokunnasta "Suurella vaelluksella" ja perustavat Oranian vapaavaltion ja Transvaalin. 1852 - Britit myöntävät Transvaalille rajoitetun itsehallinnon. 1856 - Natal irtautuu Kapin siirtomaasta. 1850-luvun loppupuoli - buurit julistavat Transvaalin tasavallaksi. 1860-1911 - Tuhansia työläisiä ja kauppiaita saapuu Intiasta, ja he ovat suurimman osan Etelä-Afrikan nykyisestä intialaisväestöstä esi-isiä. 1867 - Kimberleystä löydetään timantteja. 1877 - Iso-Britannia liittää Transvaalin alueeseensa. 1879 - Britit kukistavat zulut Natalissa. 1880-81 - Buurit kapinoivat brittejä vastaan, mikä sytyttää ensimmäisen englantilais-buurisodan. Konflikti päättyy neuvoteltuun rauhaan. Transvaal palautetaan tasavallaksi. 1880-luvun puoliväli - Transvaalista löydetään kultaa, mikä käynnistää kultakuumeen. 1899 - Brittiläiset joukot kokoontuvat Transvaalin rajalle ja jättävät noudattamatta uhkavaatimusta hajaantua. Toinen englantilais-buurisota alkaa. 1902 - Vereenigingin sopimus päättää toisen englantilais-buurisodan. Transvaalista ja Oranian vapaavaltiosta tehdään Britannian imperiumin itsehallinnollisia siirtomaita. 1910 - Etelä-Afrikan unioni muodostetaan entisistä brittiläisistä siirtomaista Kap ja Natal sekä Transvaalin ja Oranian vapaavaltion buuritasavalloista. 1912 - Perustetaan Native National Congress, jonka nimi muutetaan myöhemmin Afrikan kansalliskongressiksi (ANC). 1913 - Maalaki, jolla estetään Kapin maakunnassa asuvia mustia lukuun ottamatta ostamasta maata reservaattien ulkopuolelta. 1914 - Kansallinen puolue perustettiin. 1918 - Perustetaan salainen Broederbond (veljeskunta) edistämään afrikkalaisten asiaa. 1919 - Lounais-Afrikka (Namibia) siirtyy Etelä-Afrikan hallintoon. 1934 - Etelä-Afrikan liiton parlamentti säätää Status of the Union Act -lain, joka julistaa maan "itsenäiseksi itsenäiseksi valtioksi". Tämä oli jatkoa Britannian vuonna 1931 hyväksymälle Westminsterin säännöstölle, jolla poistettiin viimeisetkin rippeet Britannian oikeudellisesta vallasta Etelä-Afrikassa. Apartheid säädetään lailla 1948 - apartheid-politiikka (erillisyys) hyväksytään, kun Kansallinen puolue (NP) ottaa vallan. 1950 - Väestö luokitellaan rodun mukaan. Ryhmäalueita koskeva laki hyväksyttiin mustien ja valkoisten erottamiseksi toisistaan. Kommunistinen puolue kielletään. ANC vastaa Nelson Mandelan johtamalla kansalaistottelemattomuuskampanjalla. 1960 - Seitsemänkymmentä mustaa mielenosoittajaa tapetaan Sharpevillessä. ANC kielletään. 1961 - Etelä-Afrikka julistautuu tasavallaksi ja eroaa Kansainyhteisöstä. Mandela johtaa ANC:n uutta sotilasosastoa, joka käynnistää sabotaasikampanjan. 1960-luku - Kansainvälinen painostus hallitusta kohtaan alkaa, Etelä-Afrikka suljetaan olympialaisista. 1964 - ANC:n johtaja Nelson Mandela tuomitaan elinkautiseen vankeuteen. 1966 syyskuu - Pääministeri Hendrik Verwoerd murhataan. 1970-luku - Yli 3 miljoonaa ihmistä asutetaan väkisin mustien "kotiseuduille". 1976 - Yli 600 kuoli mustien mielenosoittajien ja turvallisuusjoukkojen välisissä yhteenotoissa Sowetosta alkaneessa kansannousussa. 1984-89 - Township-kapina, poikkeustila. 1989 - FW de Klerk korvaa PW Bothan presidenttinä ja tapaa Mandelan. Julkisten tilojen erottelu poistetaan. Monet ANC:n aktivistit vapautetaan. 1990 - ANC:n kielto poistetaan, Mandela vapautetaan 27 vuoden vankilatuomion jälkeen. Namibia itsenäistyy. 1991 - Monipuoluekeskustelut alkavat. De Klerk kumoaa jäljellä olevat apartheidlait, kansainväliset pakotteet poistetaan. ANC:n ja zulujen Inkatha-liikkeen välille syntyy suuria taisteluita. 1993 - Sopimus väliaikaisesta perustuslaista. 1994 huhtikuu - ANC voittaa ensimmäiset roduttomat vaalit. Mandelasta tulee presidentti, kansallisen yhtenäisyyden hallitus muodostetaan, Kansainyhteisön jäsenyys palautetaan, jäljellä olevat pakotteet poistetaan. Etelä-Afrikka saa paikan YK:n yleiskokouksessa 20 vuoden poissaolon jälkeen. Totuuden etsiminen 1996 - Arkkipiispa Desmond Tutun johtama totuus- ja sovintokomissio aloittaa kuulemiset entisen hallituksen ja vapautusliikkeiden apartheid-aikana tekemistä ihmisoikeusrikoksista. 1996 - Parlamentti hyväksyy uuden perustuslain. Kansallinen puolue vetäytyy koalitiosta, koska se sanoo, että se jätetään huomiotta. 1998 - Totuus- ja sovintokomission raportissa apartheid leimataan rikokseksi ihmisyyttä vastaan ja ANC todetaan vastuulliseksi ihmisoikeusloukkauksista. 1999 - ANC voittaa parlamenttivaalit, Thabo Mbeki astuu presidentiksi. 2000 joulukuu - ANC voittaa paikallisvaalit. Äskettäin perustettu demokraattinen liittouma saa lähes neljänneksen äänistä. Inkatha Freedom Party saa 9 prosenttia. 2001 Huhtikuu - 39 monikansallista lääkeyhtiötä lopettaa oikeustaistelun, jolla pyritään estämään Etelä-Afrikan geneeristen aids-lääkkeiden tuonti. Päätöstä pidetään maailman köyhimpien maiden voittona niiden pyrkiessä tuomaan maahan halvempia lääkkeitä viruksen torjumiseksi. 2001 toukokuu - Virallinen paneeli tutkii korruptiosyytöksiä, jotka liittyvät vuonna 1999 tehtyyn asekauppaan, johon osallistui brittiläisiä, ranskalaisia, saksalaisia, italialaisia, ruotsalaisia ja eteläafrikkalaisia yrityksiä. Marraskuussa paneeli vapauttaa hallituksen lainvastaisesta toiminnasta. 2001 syyskuu - Durbanissa järjestetään YK:n rotukonferenssi. 2001 joulukuu - Korkein oikeus päättää, että raskaana oleville naisille on annettava aids-lääkkeitä, joilla estetään viruksen tarttuminen lapseen. 2002 Huhtikuu - Tuomioistuin vapauttaa syytteistä tohtori Wouter Bassonin, joka johti apartheidin aikaista bakteerisodankäyntiohjelmaa ja jota kutsuttiin "tohtori kuolemaksi". Bassonia oli syytetty murhasta ja salaliitosta. ANC tuomitsee tuomion. 2002 heinäkuu - Perustuslakituomioistuin määrää hallituksen toimittamaan keskeisen aids-lääkkeen kaikkiin julkisiin sairaaloihin. Hallitus oli väittänyt lääkkeen olevan liian kallis. 2002 Lokakuu - Sowetossa ja Pretorian lähellä tapahtuneen pommiräjähdyksen uskotaan olevan äärioikeistolaisten tekosia. Poliisi nostaa syytteen 17:ää oikeistolaista vastaan valtiota vastaan suunnatusta salaliitosta. 2003 toukokuu - Walter Sisulu, apartheidin vastaisen taistelun avainhenkilö, kuolee 91-vuotiaana. Tuhannet ihmiset kokoontuvat jättämään viimeiset muistonsa. 2003 marraskuu - Hallitus hyväksyy suuren ohjelman hiv/aidsin hoitamiseksi ja torjumiseksi. Siinä suunnitellaan huumeiden jakelukeskusten verkostoa ja ennaltaehkäiseviä ohjelmia. Kabinetti oli aiemmin kieltäytynyt antamasta aids-lääkkeitä julkisen terveydenhuoltojärjestelmän kautta. 2004 Huhtikuu - Hallitseva ANC saa murskavoiton vaaleissa, joissa se saa lähes 70 prosenttia äänistä. Thabo Mbeki aloittaa toisen kautensa presidenttinä. Inkatha Freedom Party -puolueen johtaja Mangosuthu Buthelezi erotetaan hallituksesta. 2005 maaliskuu - Tutkijat kaivavat esiin ensimmäiset ruumiit totuus- ja sovintokomission tutkimuksessa, joka koskee satojen apartheidin aikana kadonneiden ihmisten kohtaloa. 2005 toukokuu - Maantieteellisten nimien komitea suosittelee, että kulttuuriministeri hyväksyisi pääkaupungin nimenmuutoksen Pretoriasta Tshwaneksi. Zuma erotetaan 2005 kesäkuu - Presidentti Mbeki erottaa varapresidenttinsä Jacob Zuman korruptiotapauksen vuoksi. 2005 Elokuu - Noin 100 000 kultakaivostyöläistä lakkoilee palkan takia, mikä pysäyttää alan toiminnan. 2006 toukokuu - Johannesburgin korkein oikeus vapauttaa entisen varapresidentin Jacob Zuman raiskaussyytteistä. Hänet asetetaan takaisin hallitsevan Afrikan kansalliskongressin varapuheenjohtajaksi. 2006 kesäkuu - Kiinan pääministeri Wen Jiabao vierailee maassa ja lupaa rajoittaa vaatteiden vientiä auttaakseen Etelä-Afrikan vaikeuksissa olevaa tekstiiliteollisuutta. 2006 syyskuu - Entistä varapresidenttiä Zumaa vastaan nostetut korruptiosyytteet hylätään, mikä edistää hänen pyrkimyksiään presidentiksi. 2006 joulukuu - Etelä-Afrikasta tulee ensimmäinen Afrikan maa ja viides maa maailmassa, joka sallii samaa sukupuolta olevien liitot. 2007 Huhtikuu - Presidentti Mbeki, jota usein syytetään silmien ummistamisesta rikollisuudelta, kehottaa eteläafrikkalaisia yhdistämään voimansa raiskaajien, huumekauppiaiden ja korruptoituneiden virkamiesten saattamiseksi oikeuden eteen. 2007 toukokuu - Kapkaupungin pormestari Helen Zille valitaan pääoppositiopuolue Demokraattisen liiton (DA) uudeksi johtajaksi. Joukkolakko 2007 Kesäkuu - Sadattuhannet julkisen sektorin työntekijät osallistuvat suurimpaan lakkoon sitten apartheidin päättymisen. Lakko kestää neljä viikkoa ja aiheuttaa laajoja häiriöitä kouluissa, sairaaloissa ja julkisessa liikenteessä. 2007 joulukuu - Zuma valitaan ANC:n puheenjohtajaksi, mikä antaa hänelle hyvät mahdollisuudet tulla seuraavaksi presidentiksi. Syyttäjät nostavat uusia korruptiosyytteitä häntä vastaan. 2008 Toukokuu - Ulkomaalaisiin kohdistuva väkivallan aalto iskee eri puolilla maata sijaitseviin slummeihin. Kymmeniä ihmisiä kuolee, ja tuhannet zimbabwelaiset, malawilaiset ja mosambikilaiset palaavat kotiin. 2008 syyskuu - Tuomari hylkää ANC-puolueen johtajaa Jacob Zumaa vastaan nostetun korruptiosyytteen, mikä avaa hänelle mahdollisuuden asettua ehdolle maan presidentiksi vuonna 2009. Presidentti Mbeki eroaa, koska häntä syytetään siitä, että hän olisi sekaantunut Zuman korruptiotapaukseen. Parlamentti valitsee ANC:n varajohtajan Kgalema Motlanthen presidentiksi. Uusi puolue perustetaan 2008 joulukuu - Bloemfonteinissa perustetaan uusi poliittinen puolue, joka on ensimmäinen todellinen haaste hallitsevalle ANC:lle. Congress of the People - tai Cope - koostuu suurelta osin ANC:stä loikanneista, ja sitä johtaa entinen puolustusministeri Mosiuoa Lekota. 2009 tammikuu - Valitusoikeus päättää, että valtion syyttäjät voivat nostaa uudelleen ANC:n johtajaa Jacob Zumaa vastaan nostetun korruptiosyytteen, mikä mahdollistaa Zuman oikeudenkäynnin jatkamisen vain kuukausia ennen parlamenttivaaleja. 2009 Huhtikuu - Valtionsyyttäjät luopuvat Jacob Zuman korruptiosyytteestä. ANC voittaa parlamenttivaalit. 2009 toukokuu - Parlamentti valitsee Jacob Zuman presidentiksi. Talous ajautuu taantumaan ensimmäistä kertaa 17 vuoteen. 2009 heinäkuu - Townshipien asukkaat, jotka valittavat huonoista elinoloista, järjestävät väkivaltaisia mielenosoituksia. 2010 kesäkuu - Etelä-Afrikka isännöi jalkapallon MM-turnausta. 2010 Elokuu - Virkamiehet järjestävät maanlaajuisen lakon. 2011 Toukokuu - Paikallisvaalit, joissa opposition Demokraattinen liittouma lähes kaksinkertaistaa ääniosuutensa edellisestä äänestyksestä. Presidentti Zuma toimii välittäjänä Libyan konfliktissa. 2011 lokakuu - Presidentti Zuma erottaa kaksi korruptiosta syytettyä ministeriä. Oppositio Democratic Alliance valitsee Lindiwe Mazibukon, mustan naisen, parlamentin johtajakseen. Ongelmia ANC:ssä 2011 marraskuu - ANC erottaa kiistellyn ja vaikutusvaltaisen nuorisojohtajansa Julius Maleman viideksi vuodeksi, koska hän on saattanut puolueen huonoon valoon. Kansalliskokous hyväksyy ylivoimaisesti tiedotuslain, jonka kriitikot syyttävät uhkaavan sananvapautta. ANC:n mukaan lakia tarvitaan kansallisen turvallisuuden takaamiseksi. 2012 heinäkuu - Valkoisen ääriryhmän jäsen todetaan syylliseksi Mandelan tappamista koskevaan suunnitelmaan ja hallituksen kaatamisyritykseen. 2012 Elokuu-lokakuu - Poliisi avaa tulen Maricanan platinakaivoksen työntekijöitä kohti, jolloin ainakin 34 ihmistä kuolee, ainakin 78 loukkaantuu ja yli 200 muuta pidätetään. Syyttäjät luopuvat syyskuussa murhasyytteistä 270 kaivostyöläistä vastaan yleisen paheksunnan jälkeen, ja hallitus perustaa lokakuussa oikeudellisen tutkintalautakunnan. 2012 Syyskuu - ANC:n entinen nuorisojohtaja Julius Malema saa syytteen rahanpesusta, joka liittyy valtion tarjouskilpailuun, joka on myönnetty yritykselle, jonka hänen perheensä omistaa osittain. Malema sanoo, että tapaus on poliittisesti motivoitu yritys vaientaa hänen presidentti Zumaa vastaan suunnattu kampanjansa, erityisesti Maricanan ampumavälikohtauksen vuoksi. 2012 lokakuu - Platinakaivoksen omistaja Amplats antaa potkut 12 000 lakkoilevalle kaivostyöläiselle, sillä villien lakkojen aalto ei näytä laantumisen merkkejä. 2013 joulukuu - Nelson Mandela kuolee 95-vuotiaana. Kunnianosoituksia "kansakunnan isälle" tulvii kaikkialta maailmasta. Zuman kaatuminen 2013 Maaliskuu - Korruption vastainen oikeusasiamies arvostelee voimakkaasti presidentti Zumaa hänen yksityisasuntonsa 20 miljoonan dollarin päivityksestä. 2014 toukokuu - Hallitseva ANC-puolue saa enemmistön parlamenttivaaleissa. 2014 lokakuu - Paralympiaurheilija Oscar Pistorius - lempinimeltään "Blade Runner" proteesiensa vuoksi - tuomitaan viideksi vuodeksi vankilaan tyttöystävänsä murhasta. 2015 helmikuu - Presidentti Zuma ilmoittaa suunnitelmista rajoittaa maatilojen kokoa ja kieltää ulkomaalaisten maatilojen omistus yrittäessään jakaa maata uudelleen mustille maanviljelijöille - ANC:n pitkäaikainen lupaus. Sähköyhtiö Eskom säännöstelee sähköä estääkseen sähkökatkokset ja syyttää vuosien huonoa kunnossapitoa. 2015 maalis-huhtikuu - Maahanmuuttajavastaisten hyökkäysten sarjassa kuolee useita ihmisiä. 2015 kesäkuu - Hallitus saa epätoivottua kansainvälistä huomiota syytöksistä, jotka koskevat lahjontaa häpeällisesti toimineelle kansainväliselle jalkapalloliitto Fifalle vuoden 2010 MM-kisojen turvaamiseksi, ja Sudanin presidentin Omar al-Bashirin vierailun sallimisesta huolimatta kansainvälisen rikostuomioistuimen kansanmurhasta ja sotarikoksista antamasta pidätysmääräyksestä. 2016 maaliskuu - Korkein oikeus päättää, että presidentti Zuma rikkoi perustuslakia, koska hän ei maksanut takaisin yksityisasuntonsa kunnostamiseen käytettyjä julkisia varoja. 2017 Huhtikuu - Presidentti Zuma erottaa laajalti arvostetun valtiovarainministerin Pravin Gordhanin, minkä seurauksena maan luottoluokitus alennetaan roskalainan tasolle. 2018 helmikuu - Presidentti Zuma eroaa korruptiosyytösten vuoksi hallitsevan ANC:n painostuksesta, ja ANC valitsee seuraajakseen ammattiliittoveteraani ja liikemies Cyril Ramaphosan.</w:t>
      </w:r>
    </w:p>
    <w:p>
      <w:r>
        <w:rPr>
          <w:b/>
        </w:rPr>
        <w:t xml:space="preserve">Tulos</w:t>
      </w:r>
    </w:p>
    <w:p>
      <w:r>
        <w:t xml:space="preserve">Keskeisten tapahtumien aikajärjestys:</w:t>
      </w:r>
    </w:p>
    <w:p>
      <w:r>
        <w:rPr>
          <w:b/>
        </w:rPr>
        <w:t xml:space="preserve">Esimerkki 1.654</w:t>
      </w:r>
    </w:p>
    <w:p>
      <w:r>
        <w:t xml:space="preserve">BBC Newsin tietojen mukaan tähti soitti BBC:n televisiopäällikölle Danny Cohenille ja ilmoitti tapahtuneesta. Tuottaja Oisin Tymonin, jonka kanssa riita tapahtui, ei uskota tehneen omaa valitusta. Tähteä ja muita osapuolia on tarkoitus haastatella ensi viikolla, ja ohjelma on poistettu lähetyksestä. Clarkson on ilmaissut pahoittelunsa välikohtauksesta, jota hänen toinen juontajansa James May luonnehti "pieneksi rähinäksi". Poliittisen bloggaajan Guido Fawkesin laatimassa vetoomuksessa, jossa vaaditaan tähden palauttamista, on tiistain jälkeen kerätty yli 800 000 allekirjoitusta. Clarkson sanoi perjantaina toimittajille puhuessaan, että hän on "hyvin kiitollinen kaikille", jotka ovat allekirjoittaneet vetoomuksen. Top Gear on yksi BBC:n suosituimmista ja kannattavimmista tv-ohjelmista, ja sen katsojamääräksi arvioidaan 350 miljoonaa maailmanlaajuisesti. Sen menestys on pitkälti kiistanalaisen juontajan ansiota, joka on esiintynyt ohjelmassa vuodesta 1988 lähtien. Pääministeri David Cameron, joka on Clarksonin ystävä, sanoi toivovansa, että tapaus voitaisiin "selvittää". "Se on hieno ohjelma, ja hän on suuri lahjakkuus", hän sanoi. Tymonin asianajaja sanoi, että hänen asiakkaansa "aikoo odottaa BBC:n tutkinnan tulosta eikä kommentoi asiaa ennen kuin tutkinta on saatu päätökseen". Ennaltaehkäisevä Clarksonin lähestymistapa BBC:n pomoihin viittaa siihen, että hän yritti estää virallisen valituksen tekemisen. Yorkshireläisessä hotellissa sattuneen välikohtauksen ovat tiettävästi nähneet sekä yleisön jäsenet että osa tuotantotiimistä. Juontaja, 54, sai viime toukokuussa niin sanotun "viimeisen varoituksen", kun hänen väitettiin käyttäneen rasistista sanaa kuvausten aikana. Myöhemmin hän pyysi anteeksi tapausta, joka ei koskaan lähetetty, mutta joka oli vuotanut iltapäivälehdelle. Viime vuonna myös Ofcom antoi Top Gearille huomautuksen lähetyssääntöjen rikkomisesta sen jälkeen, kun Clarkson käytti Burma-erikoisohjelmassaan aasialaisia halventavaa sanaa. Toinen välikohtaus Argentiinan kuvausten aikana sai ohjelman vastaavan tuottajan Andy Wilmanin leimaamaan vuoden 2014 "annus horribilisiksi" tiimilleen. Clarksonin sekä juontajien Mayn ja Richard Hammondin on määrä neuvotella sopimuksensa uudelleen ensi kuussa.</w:t>
      </w:r>
    </w:p>
    <w:p>
      <w:r>
        <w:rPr>
          <w:b/>
        </w:rPr>
        <w:t xml:space="preserve">Tulos</w:t>
      </w:r>
    </w:p>
    <w:p>
      <w:r>
        <w:t xml:space="preserve">Top Gear -juontaja Jeremy Clarkson käynnisti BBC:n tutkimuksen, joka johti hänen hyllytykseensä, sen jälkeen kun hän oli ilmoittanut BBC:n pomoille väitetystä "rähinästä".</w:t>
      </w:r>
    </w:p>
    <w:p>
      <w:r>
        <w:rPr>
          <w:b/>
        </w:rPr>
        <w:t xml:space="preserve">Esimerkki 1.655</w:t>
      </w:r>
    </w:p>
    <w:p>
      <w:r>
        <w:t xml:space="preserve">Hänen poikansa Alex Verney-Elliott kertoi, että hän kuoli sunnuntaina useiden aivohalvausten seurauksena. Uransa aikana hän tuli tunnetuksi kiistanalaisista elokuvistaan, kuten Women In Love -elokuvasta, jossa Oliver Reed ja Alan Bates painivat alasti. Hän ohjasi myös surullisenkuuluisan uskonnollisen draaman The Devils ja The Who -yhtyeen rockoopperan Tommy vuonna 1975. "Isäni kuoli rauhallisesti, hän kuoli hymy kasvoillaan", Verney-Elliott sanoi. Russellin leski Elize sanoi olevansa "murtunut" miehensä kuolemasta, joka oli ollut "täysin odottamaton". Hän kertoi, että ohjaaja oli hiljattain sopinut ohjaavansa musikaalielokuvan Liisa Ihmemaassa ja että hän oli työstänyt käsikirjoitusta ja castingia. "Hän oli myös juuri saanut valmiiksi artikkelin The Times -lehteen The Devils -elokuvansa uudelleenjulkaisun arvostelusta, joten hän piti itsensä hyvin kiireisenä", hän lisäsi. Glenda Jackson, joka teki Oscar-palkitun roolisuorituksen elokuvassa Women In Love ja näytteli useissa Russellin muissa elokuvissa, kuten Music Loversissa, kertoi BBC:lle, että oli "aivan ihanaa työskennellä hänen kanssaan ja työskennellä hänen kanssaan niin usein kuin tein". "Hän loi sellaisen ilmapiirin, jossa näyttelijät pystyivät tekemään työnsä, ja rakastin häntä kovasti." Jackson lisäsi uskovansa, että brittiläinen elokuvateollisuus oli jättänyt ohjaajan huomiotta, ja sanoi sen olevan "suuri häpeä". "Oli melkein kuin häntä ei olisi koskaan ollutkaan olemassa - minusta se oli täysin pöyristyttävää, kun kyseessä oli niin innovatiivinen ja kansainvälisesti arvostettu elokuvaohjaaja", hän sanoi. "Luova voima" Joely Richardson, joka näytteli Sean Beanin vastapuolella Russellin vuonna 1993 BBC:n tv-sarjassa Lady Chatterley, sanoi: "Olen ikuisesti etuoikeutettu ja kunnioitettu saadessani työskennellä suuren Ken Russellin kanssa. "Enemmänkin pidin erittäin paljon miehestä itsestään." Lordi Melvyn Bragg, joka työskenteli Russellin avustajana vuonna 1963 BBC:n Monitor-ohjelmassa, sanoi Russellin olleen "poikkeuksellinen mies". "Hän oli loistava ohjaaja parhaimmillaan, hänen parhaat elokuvansa tullaan muistamaan. Hän oli valtava kaunistus melko velttoilevalle brittiläiselle elokuvateollisuudelle ja hän oli televisiotaiteen loisto", hän sanoi. Elokuvantekijä Michael Winner kehui Russellin "kaksinaamaisuutta" ja lisäsi, että hän oli antanut "valtavan panoksen" brittiläiselle elokuvalle. "Hän työnsi rajoja täysin ja pääsi joskus karkuun ja joskus ei toiset, mutta hän teki hätkähdyttäviä elokuvia", sanoi. "Hänellä oli silmää jokaisen kuvan sommittelulle valkokankaalla - hänellä oli loistava silmä kuvallisuudelle, ja sitten hänellä oli tietenkin loistava idea groteskista." Hän sanoi, että hänellä oli myös loistava idea groteskiin. Ystävä ja kulttuurikommentaattori Norman Lebrecht sanoi: "Monien muiden mieleen tulevien saavutusten joukossa hän teki brittiläisestä elokuvasta vähemmän eristäytyneen ja itseensä viittaavan. "Hän oli myös johtava luova voima brittiläisen television historiassa. Häntä surraan laajalti." Myöhemmin Russell palasi pienen budjetin, mutta yhtä räikeisiin elokuviin, kuten Crimes of Passion, Gothic, Salome's Last Dance ja Hugh Grantin tähdittämä kulttimaineeseen noussut kauhukomedia The Lair of the White Worm. Ohjaaja teki myös sovituksen DH Lawrencen kirjasta The Rainbow ja sen jälkeen karun elokuvan Whore, ja hän kokeili myös musiikkivideoiden tekoa tekemällä Nikitan Sir Elton Johnille. Monet Russellin myöhemmistä elokuvista hylättiin liian eklektisinä, ja 1990-luvulla hänen oli lähes mahdotonta saada rahoitusta töilleen. Hän palasi julkisuuteen vuonna 2007, kun hän esiintyi Celebrity Big Brother -ohjelmassa. Hän kesti vain neljä päivää ennen kuin lopetti ohjelman erimielisyyden jälkeen kilpailijatoverinsa, edesmenneen Jade Goodyn kanssa.</w:t>
      </w:r>
    </w:p>
    <w:p>
      <w:r>
        <w:rPr>
          <w:b/>
        </w:rPr>
        <w:t xml:space="preserve">Tulos</w:t>
      </w:r>
    </w:p>
    <w:p>
      <w:r>
        <w:t xml:space="preserve">Elokuvaohjaaja Ken Russell, joka oli Oscar-ehdokkaana vuoden 1969 elokuvastaan Women In Love, on kuollut 84-vuotiaana.</w:t>
      </w:r>
    </w:p>
    <w:p>
      <w:r>
        <w:rPr>
          <w:b/>
        </w:rPr>
        <w:t xml:space="preserve">Esimerkki 1.656</w:t>
      </w:r>
    </w:p>
    <w:p>
      <w:r>
        <w:t xml:space="preserve">Työntekijät ovat valittaneet myyjien ammattiliitolle Usdawille sosiaalisen etäisyyden ja käsihuuhteen puutteesta yrityksen Rochdalessa sijaitsevassa varastossa. Suur-Manchesterin pormestari Andy Burnham vaati "vahvempaa työpaikkapolitiikkaa" 1 000 valituksen jälkeen. JD Sportsin mukaan sen henkilöstön "terveys, turvallisuus ja hyvinvointi" ovat ensisijaisia tavoitteita. Burnham sanoi: Burnham sanoi: "Kyse ei ole siitä, että ihmisiä suljetaan, jos he osaavat noudattaa turvallisen etääntymisen sääntöjä asianmukaisesti. "Kyse on yksinkertaisesti ihmisten turvallisuudesta, kansanterveyden on oltava etusijalla." Hän totesi, että "kansanterveys on ensisijainen asia". Sosiaalisen etäisyyden pitämistä koskevat ohjeet, joilla pyritään estämään koronaviruksen leviäminen, tarkoittavat, että ihmisten on pysyttävä yli 2 metrin etäisyydellä toisista. Eräs Rochdalessa sijaitsevan JD Sportsin varaston työntekijä kertoi kuitenkin BBC:lle, ettei se ollut mahdollista. Hän sanoi: "Meidän on työskenneltävä vierekkäin, ja ihmiset ovat vaarassa. "Suljetaan se muutamaksi viikoksi, annetaan tämän asian laantua, pelastamme ihmishenkiä, pelastamme väkeämme, kaikkia kollegojamme ja ystäviämme." Tony Clare Usdaw-järjestöstä sanoi olevansa "kauhistunut mutta ei yllättynyt" jäsenten valituksista, jotka koskivat koronavirusturvallisuuden puutetta työpaikoilla. Hän sanoi: "Emme voi olla varmoja, että se on totta: "He kertovat myös, että myötätuntoa ei tunneta lainkaan niitä kohtaan, joihin koronavirus vaikuttaa henkilökohtaisesti ja jotka saattavat joutua olemaan poissa töistä." Mutta JD Sportsin tiedottaja sanoi: "Olemme lisänneet hygienia- ja puhdistusprosesseja ja toteuttaneet sosiaalisia etäisyystoimenpiteitä jakelukeskuksissamme, jotta voimme minimoida mahdollisen siirtymisriskin tiloissamme. "Olemme vähentäneet dramaattisesti työtovereiden määrää paikan päällä ja jatkamme toimintaamme hallituksen viimeisimpien ohjeiden mukaisesti."</w:t>
      </w:r>
    </w:p>
    <w:p>
      <w:r>
        <w:rPr>
          <w:b/>
        </w:rPr>
        <w:t xml:space="preserve">Tulos</w:t>
      </w:r>
    </w:p>
    <w:p>
      <w:r>
        <w:t xml:space="preserve">Unionin pomot sanovat olevansa "kauhistuneita" JD Sportsin henkilöstön väitteistä, joiden mukaan yritys ei ota huomioon coronavirusongelmia.</w:t>
      </w:r>
    </w:p>
    <w:p>
      <w:r>
        <w:rPr>
          <w:b/>
        </w:rPr>
        <w:t xml:space="preserve">Esimerkki 1.657</w:t>
      </w:r>
    </w:p>
    <w:p>
      <w:r>
        <w:t xml:space="preserve">Hän oli 36-vuotias Heather Stronach. Onnettomuus tapahtui Portobello High Streetillä noin kello 14.45 maanantaina. Rouva Stronach julistettiin kuolleeksi tapahtumapaikalla. Hänen aviomiehensä Martyn kunnioitti vaimoaan poliisin julkaisemassa lausunnossa, jossa hän sanoi: "Heather rakasti pyöräilyä. Tunnen itseni aika eksyneeksi. Olen menettänyt parhaan ystäväni ja sielunkumppanini." Ylikonstaapeli Mark Banner tieliikennepoliisiyksiköstä vetosi kaikkiin, jotka näkivät tapahtuman joko juuri ennen sitä tai sen aikana, ottamaan yhteyttä poliiseihin. Hän sanoi: "Pyydän myös kuljettajia, jotka olivat alueella noin kello 14.45, tarkistamaan kojelautakameran tallenteet."</w:t>
      </w:r>
    </w:p>
    <w:p>
      <w:r>
        <w:rPr>
          <w:b/>
        </w:rPr>
        <w:t xml:space="preserve">Tulos</w:t>
      </w:r>
    </w:p>
    <w:p>
      <w:r>
        <w:t xml:space="preserve">Poliisi on nimennyt pyöräilijän, joka kuoli törmäyksessä kuorma-auton kanssa Edinburghissa.</w:t>
      </w:r>
    </w:p>
    <w:p>
      <w:r>
        <w:rPr>
          <w:b/>
        </w:rPr>
        <w:t xml:space="preserve">Esimerkki 1.658</w:t>
      </w:r>
    </w:p>
    <w:p>
      <w:r>
        <w:t xml:space="preserve">Poppi Worthington kuoli joulukuussa 2012, mutta täysimittaisen tutkinnan aloittaminen viivästyi lähes yhdeksän kuukautta. Uusien asiakirjojen mukaan poliisi ei säilyttänyt esineitä analysoitavaksi, kotona ei käyty eikä lausuntoja otettu. Eläkkeelle jäänyt rikosylikomisario Mike Forrester sanoi, että "jälkikäteen ajateltuna" hän olisi tehnyt asiat aikaisemmin. Poppi todettiin kuolleeksi sairaalassa sen jälkeen, kun ambulanssi oli kutsuttu hänen kotiinsa. Lokakuussa 2104 tehdyssä tutkinnassa todettiin, että hänen kuolemansa oli selvittämätön. Nyt on käynyt ilmi, että poliisia arvosteltiin useista puutteista hänen kuolemansa jälkeen. "Ei mitään epärehellistä" Näihin kuului muun muassa se, että tiettyjä esineitä ei säilytetty analysoitavaksi, että tutkinnanjohtajat eivät käyneet perheen kotona ja että todistajanlausuntoja otettiin vasta syyskuussa 2013. Cumbrian poliisista eläkkeelle jäänyt vastaava konstaapeli Forrester puolusti poliisin toimia. "En väitä, että toimimme aina oikein, mutta kukaan meistä ei ole tehnyt tässä tapauksessa mitään tahallisesti väärin", hän sanoi. "Emme ole tehneet mitään epärehellistä. Olemme tehneet parhaamme niillä tiedoilla, joita meillä oli (ja) niillä resursseilla, joita meillä oli tuolloin." Hän sanoi poliisin odottavan ruumiinavauksen tuloksia, jonka olisi pitänyt kestää viikkoja, mutta se kesti kuukausia, mitä hän luonnehti "häpeälliseksi". "Myönnän, että poliisi ja muut virastot ovat kenties tehneet virheitä, erityisesti aivan alkuvaiheessa tapahtumapaikan hallinnassa ja tutkinnan aikataulussa", hän sanoi. "Jälkiviisaus on hieno asia. Jos katson nyt taaksepäin ja mietin, olisinko tehnyt jotain toisin, olisin ehkä tehnyt asiat aikaisemmin." Poppin isä Paul Worthington pidätettiin yhdeksän kuukautta kuoleman jälkeen, mutta hänet vapautettiin myöhemmin ilman syytteitä.</w:t>
      </w:r>
    </w:p>
    <w:p>
      <w:r>
        <w:rPr>
          <w:b/>
        </w:rPr>
        <w:t xml:space="preserve">Tulos</w:t>
      </w:r>
    </w:p>
    <w:p>
      <w:r>
        <w:t xml:space="preserve">Barrow'ssa tapahtuneen 13 kuukauden ikäisen tytön kuoleman tutkinnasta vastannut etsivä on myöntänyt, että tutkinnassa on tehty virheitä.</w:t>
      </w:r>
    </w:p>
    <w:p>
      <w:r>
        <w:rPr>
          <w:b/>
        </w:rPr>
        <w:t xml:space="preserve">Esimerkki 1.659</w:t>
      </w:r>
    </w:p>
    <w:p>
      <w:r>
        <w:t xml:space="preserve">Rory Cellan-JonesTeknologian kirjeenvaihtaja@BBCRoryCJon Twitter Mies iPhonen, iPodin ja lukemattomien muiden i-tuotteiden suunnittelun takana oli vain yksi nuori suunnittelija Applen Cupertinon pääkonttorissa, kun Steve Jobs palasi yhtiöön vuonna 1997. Tuolloin Applen tietokoneet erottuivat ohjelmistojensa ansiosta. Ne olivat ainoa vakavasti otettava vaihtoehto kaikkialle levinneille Windows-tietokoneille - mutta niiden laitteisto oli yhtä tylsä. Ive ja Jobs kehittivät yhdessä ensimmäisen suuren hitin - iMacin, joka oli sekä värikäs että söpö. Royal College of Artin professori Jeremy Myerson sanoo, että Jony Ive on teollisen muotoilun ja tietojenkäsittelyn kannalta sama kuin David Hockney maalaustaiteen ja Christian Dior muodin kannalta. "Ennen Johnny Iveä tietokoneet olivat beigeä tai harmaata muovia ja halpoja", hän muistelee. "Ihme oli siinä, mitä ne pystyivät tekemään toiminnallisesti, ei siinä, miltä ne tuntuivat emotionaalisesti tai miltä ne näyttivät. Jony Ive muutti kaiken tämän dramaattisesti." Iven ja Jobsin yhteinen piirre oli pakkomielle yksityiskohtiin - he halusivat, että jopa tuotteen sisäpuoli, joka on käyttäjälle näkymätön, olisi yhdenmukainen Applen muotoiluestetiikan kanssa. Tämä filosofia näkyy usein parodioiduissa tuotevideoissa, joissa Ive kuvailee Apple Watchia "henkilökohtaisimmaksi tuotteeksi, jonka olemme koskaan tehneet" tai kehuu iPhone 4:n "kuvioidun takapuolen ja sen kiillotetun viistetyn reunan välistä kontrastia". Iven hiljaisia, melkein unohdettavia puheääniä on ehkä pilkattu paljon, mutta professori Myersonin mukaan kaikki muut yritykset ovat kiirehtineet jäljittelemään Applen lähestymistapaa teknologiaan. "Myerson on tehnyt siitä henkilökohtaista, siistiä ja houkuttelevaa, eikä muilla yrityksillä ole ollut muuta vaihtoehtoa kuin hypätä mukaan tähän peliin." Monien tuotteiden kohdalla voittajaksi nousi muotoilu, ei teknologia. Apple ei ollut ensimmäinen yritys, joka toi markkinoille kosketusnäyttöpuhelimen tai Bluetooth-kuulokkeet, mutta iPhone ja AirPodit vakuuttivat välittömästi miljoonat ihmiset siitä, että he halusivat vempaimen näyttävän ja toimivan juuri näin. Viime vuosina on kuitenkin toisinaan tuntunut siltä, että Applen pakkomielle puhtaisiin linjoihin jokaisessa tuotteessa on tullut käytettävyyden kustannuksella. MacBookin ostajat, joissa on vain yksi USB-C-portti, ovat joutuneet ostamaan useita sovittimia laitteiden liittämiseksi. Ongelmat kannettavan tietokoneen näppäimistön kanssa ovat myös liittyneet erään asiantuntijan kuvaamaan "Iven pakkomielteeseen laitteen ohuudesta ja minimalismista". Sir Jonathan - hänet lyötiin ritariksi vuonna 2012 - korostaa, että hän jatkaa osallistumistaan Applen projekteihin. Kuten eräs wag twiittasi: "Jony Ive työskentelee edelleen Applen kanssa, mutta se vaatii erityisen sovittimen." Silti, jos hän ei koskaan enää suunnittele uutta läpimurtotuotetta Applelle, hän jää historiaan nerona historian kannattavimman tuotteen, iPhonen, takana. Ei hullummin henkilöltä, joka aloitti uransa pienessä brittiläisessä konsulttiyrityksessä suunnittelemassa vessoja ja hammasharjoja. Myös tämän viikon ohjelmassa: Nokian teknologiajohtaja Marcus Weldon hyökkää poikkeuksellisen suorassa haastattelussa Nokian kilpailijaa Huaweita vastaan "huolimattomasta" tietoturvasta. Haastattelu oli Nokialle liian suorasukainen - luettuaan Weldonin sanomiset yhtiö antoi lausunnon, jonka mukaan Weldonin kommentit "eivät vastaa Nokian virallista kantaa". Raportin mukaan koneet korvaavat 20 miljoonaa valmistavan teollisuuden työpaikkaa vuoteen 2030 mennessä, ja vierailemme tapahtumassa, jossa on esillä robotteja, jotka voivat tehdä kaikenlaista: kävellä yläkertaan ja tehdä monimutkaisia leikkauksia.</w:t>
      </w:r>
    </w:p>
    <w:p>
      <w:r>
        <w:rPr>
          <w:b/>
        </w:rPr>
        <w:t xml:space="preserve">Tulos</w:t>
      </w:r>
    </w:p>
    <w:p>
      <w:r>
        <w:t xml:space="preserve">Jony Ive on muuttanut tapaa, jolla näemme päivittäin käyttämämme laitteet. Nyt hän jättää Applen, ja tämän viikon Tech Tentissä arvioimme hänen panostaan kuluttajateknologian ulkoasuun.</w:t>
      </w:r>
    </w:p>
    <w:p>
      <w:r>
        <w:rPr>
          <w:b/>
        </w:rPr>
        <w:t xml:space="preserve">Esimerkki 1.660</w:t>
      </w:r>
    </w:p>
    <w:p>
      <w:r>
        <w:t xml:space="preserve">Entiset vangit kertoivat kärsineensä fyysisestä ja seksuaalisesta hyväksikäytöstä ollessaan HMP Kirklevingtonissa lähellä Yarmia Teessidessa. 594 miehen syytökset ajoittuvat 1960-luvulta 1990-luvulle. Vuonna 2017 414 entistä vankia ilmoitti hyväksikäytöstä poliisille. Clevelandin poliisi ilmoitti, että se on nyt pidättänyt tai haastatellut varoituksen perusteella 17 miestä, jotka työskentelivät keskuksessa. Miehet, jotka ovat 50-90-vuotiaita, on vapautettu tutkinnan ajaksi, kun tutkimukset jatkuvat. Kirklevington muutettiin aikuisten miesrikollisten uudelleensijoitusvankilaksi vuonna 1992. David Rivers lähetettiin Kirklevingtoniin kuudeksi viikoksi vuonna 1977 ilkivallan vuoksi. Hän kertoi, että henkilökunta löi häntä kourallisen kertoja. "Tietyt virkamiehet nauttivat siitä, että saivat lyödä heitä, ja tarkoitan, että hakkasivat heitä kunnolla. "Se ei ollut vain nopea lyönti, vaan se oli kolme, neljä tai viisi lyöntiä. "Heidät potkaistiin, kun he olivat lattialla. Heidät otettiin hiuksista kiinni ja lyötiin seinään. " Clevelandin poliisin mukaan yksi entisistä vankilavirkailijoista joutui 273 miehen kanssa tekemiensä väitteiden kohteeksi sekä fyysisestä että seksuaalisesta hyväksikäytöstä. Häntä kuulusteltiin useita kertoja, mutta hän kuoli ennen kuin syytteitä voitiin nostaa. Viisi vuotta sen jälkeen, kun entisen vankilan tutkinta aloitettiin, Clevelandin poliisi sanoi saavansa edelleen ilmoituksia miehiltä, jotka kertovat joutuneensa hyväksikäytetyksi. Poliisi ilmoitti myös tutkivansa muita entisiä työntekijöitä, joita ei ole vielä kuulusteltu. Seuraa BBC North East &amp; Cumbrian uutisia Twitterissä, Facebookissa ja Instagramissa. Lähetä juttuideoita osoitteeseen northeastandcumbria@bbc.co.uk. Aiheeseen liittyvät Internet-linkit Clevelandin poliisi</w:t>
      </w:r>
    </w:p>
    <w:p>
      <w:r>
        <w:rPr>
          <w:b/>
        </w:rPr>
        <w:t xml:space="preserve">Tulos</w:t>
      </w:r>
    </w:p>
    <w:p>
      <w:r>
        <w:t xml:space="preserve">Lähes 600 miestä on ottanut yhteyttä poliisiin ja kertonut, että pidätyskeskuksen henkilökunta on hyväksikäyttänyt heitä teini-ikäisinä.</w:t>
      </w:r>
    </w:p>
    <w:p>
      <w:r>
        <w:rPr>
          <w:b/>
        </w:rPr>
        <w:t xml:space="preserve">Esimerkki 1.661</w:t>
      </w:r>
    </w:p>
    <w:p>
      <w:r>
        <w:t xml:space="preserve">Jozef Hall ja Julian SturdyBBC News, East Vuotaneet johdon sähköpostiviestit ja kahden ilmiantajan todisteet ovat tuoneet esiin huolenaiheita laitevioista ja kiitotien kunnosta. Asiakirjat ja todisteet viittaavat myös siihen, että lennonjohtajat ovat tehneet liikaa työaikaa ja että vajaakoulutettua henkilökuntaa on käytetty pulan vuoksi. Ilmailukonsultti Chris Yates sanoi BBC:n todisteiden olevan "erittäin huolestuttavia". Viime vuoden toukokuun ja syyskuun välisenä aikana eräs lentoaseman johtaja varoitti esimiehiään siitä, että lennonjohtajat joutuivat "taivuttelemaan sääntöjä" ja turvautumaan "epäilyttäviin" käytäntöihin selviytyäkseen "kroonisesta henkilöstöpulasta". Eräässä sähköpostiviestissä puhutaan "ajoista, jolloin koneet olisi pitänyt ohjata muualle". Eräs entinen lentoaseman työntekijä kertoi BBC:lle, että ongelmat olivat jatkuneet useita vuosia. "Kehotan ystäviäni ja perhettäni olemaan lentämättä Cambridgesta kesällä", hän sanoi. Tutkan toimintaa pelätään Cambridgen ilmatila on vilkas, ja viimeisten neljän vuoden aikana siviili-ilmailuviranomainen (CAA) on tutkinut 14:ää läheltä piti -tilannetta, jotka tunnetaan nimellä Air Proximity Reports. Yhdessä tapauksessa helikopteri oli metrin päässä törmäämässä vanhaan lentokoneeseen 1 500 metrin korkeudessa, ja toisessa tapauksessa kaksi suihkukonetta oli "hyvin, hyvin, hyvin lähellä törmäystä". Cambridgesta lähtevän Boeing 737 -lentokoneen lentäjä pelkäsi törmäystä kevytlentokoneen kanssa, joka lensi valvomattomassa ilmatilassa. Lennonjohdon ei todettu syyllistyneen virheeseen missään näistä tapauksista. Tutkimukset toivat kuitenkin esiin CAA:n huolen siitä, että tutka ei toiminut, ja se antoi lentoasemalle kiireellisiä suosituksia. Lentoasema on osa Marshall Groupia, ilmailu- ja avaruusalan yritystä, jonka vuotuinen liikevaihto on miljardi puntaa ja joka tekee parhaillaan 1,5 miljardin punnan arvoista sopimusta RAF:n Hercules-lentokoneiden huollosta. Lentoasema teki viime vuonna 4,8 miljoonan punnan tappion, ja sen oli määrä kilpailuttaa viime vuonna uusi 16 miljoonan punnan kiitotiesopimus. Hankkeen on nyt määrä valmistua vuonna 2015. Vuodetuissa sähköpostiviesteissä eräs johtaja kuitenkin valittaa "alirahoituksesta vuodesta lähtien" ja siitä, että laskeutumislaitteet, kuten tutka, ovat "kaikki antiikkisia ja vikaantuvat usein". Lentäjä järkyttyi roskista "Kun näki suuren lentokoneen nousevan ilmaan, saattoi nähdä kiitotien osia kohoamassa sen takaa", hän sanoi. "Huomasin, että sen yhteen pääpyörään oli tarttunut suuri roskakappale. "Lentäjä oli todella järkyttynyt, kun hän näki esineen itse. "Hän oli erittäin kiitollinen siitä, että pystyimme puuttumaan asiaan ja estämään lentoonlähdön." Riippumattomalle konsultille Chris Yatesille, entiselle ilmailun turvallisuustoimittajalle, näytettiin BBC:n havainnot. "En ole koskaan yli 20 vuoden aikana, jonka olen tehnyt tätä työtä, kuullut mitään näin dramaattista", hän sanoi. Cambridgen lentoaseman toimitusjohtaja Steve Jones sanoi BBC:lle: "Kiistämme jyrkästi väitteen, jonka mukaan turvallisuus olisi vaarantunut Cambridgen lentoasemalla. "Cambridgen kansainvälinen lentoasema on toteuttanut merkittävän ja jatkuvan investointiohjelman lentoaseman tiloihin ja toimintaan, jolla varmistetaan, että korkeimmat standardit säilyvät." Jonesin mukaan vuonna 2013 oli ollut vain kolme odottamatonta tilannetta, joissa siviili-ilmailuviranomaiselle (CAA) oli toimitettu virallisia raportteja pidemmistä työajoista, eikä yksikään henkilökunnan jäsen ollut ilmoittanut huolenaiheista. CAA tutkii väitteitä CAA kertoi BBC:lle, ettei se ollut löytänyt todisteita minkään väitteen tueksi, ja lisäsi, että lentoasema täyttää kaikki vaaditut turvallisuustasot. "Lennonjohtajat eivät olleet rikkoneet CAA:n määräyksiä", se lisäsi. "Heille on myönnetty rajoitettu työajan pidennys hyvin tiukoin ehdoin. "Turvallisuus ei vaarannu tämän pidennyksen vuoksi, ja jatkuva seuranta varmistaa, että lennonjohtajat eivät väsy. "Olemme tietoisia yhdestä tapauksesta, jossa tervaa nostettiin pois kiitotieltä. "Tämä terva oli kiitotien pinnan korjaus, ja se käsiteltiin välittömästi." CAA ilmoitti, että se harkitsee muita erityisiä väitteitä, mutta se ei ole saanut Cambridgen lentoasemaa koskevia ilmiantoja kahden viime vuoden aikana.</w:t>
      </w:r>
    </w:p>
    <w:p>
      <w:r>
        <w:rPr>
          <w:b/>
        </w:rPr>
        <w:t xml:space="preserve">Tulos</w:t>
      </w:r>
    </w:p>
    <w:p>
      <w:r>
        <w:t xml:space="preserve">BBC:n tutkimuksessa on löydetty todisteita Cambridgen lentoaseman turvallisuusongelmista.</w:t>
      </w:r>
    </w:p>
    <w:p>
      <w:r>
        <w:rPr>
          <w:b/>
        </w:rPr>
        <w:t xml:space="preserve">Esimerkki 1.662</w:t>
      </w:r>
    </w:p>
    <w:p>
      <w:r>
        <w:t xml:space="preserve">Mitä haluatte tietää? Ota meihin yhteyttä alla olevalla lomakkeella. Katso Coronavirus Catch-up suorana lähetyksenä tiistai-iltana klo 19.00 GMT BBC News NI:n verkkosivuilla, BBC iPlayerissä tai BBC News NI:n Facebook-sivulla. Yhteystietosi Älä julkaise nimeäni Olen yli 16-vuotias Hyväksyn käyttöehdot Jos luet tätä sivua BBC News -sovelluksella, sinun on käytävä BBC:n verkkosivuston mobiiliversiossa lähettämässä kysymyksesi tästä aiheesta.</w:t>
      </w:r>
    </w:p>
    <w:p>
      <w:r>
        <w:rPr>
          <w:b/>
        </w:rPr>
        <w:t xml:space="preserve">Tulos</w:t>
      </w:r>
    </w:p>
    <w:p>
      <w:r>
        <w:t xml:space="preserve">Tiistai-illan Coronavirus Catch-up -ohjelmassa StopCovidNI-kontaktinjäljityssovelluksen tuotepäällikkö Eddie O'Neill vastaa kysymyksiisi.</w:t>
      </w:r>
    </w:p>
    <w:p>
      <w:r>
        <w:rPr>
          <w:b/>
        </w:rPr>
        <w:t xml:space="preserve">Esimerkki 1.663</w:t>
      </w:r>
    </w:p>
    <w:p>
      <w:r>
        <w:t xml:space="preserve">Paul RinconTiedetoimittaja, BBC:n uutissivusto 30. toukokuuta 2020 Doug Hurley ja Bob Behnken katkaisivat Nasan yhdeksän vuoden tauon, ja heistä tuli ensimmäiset astronautit, jotka laukaisivat avaruusaluksen vuonna 2011 tapahtuneen käytöstä poistamisen jälkeen Yhdysvaltojen maaperältä. Välivuosina Nasa on ostanut astronauteilleen paikkoja venäläiseen Sojuz-koneeseen - kymmeniä miljoonia dollareita lentoa kohden maksavalla hinnalla. Viranomaiset ovat kuitenkin tehneet yhteistyötä myös Elon Muskin SpaceX-yhtiön ja ilmailu- ja avaruusalan jättiläisen Boeingin kanssa kehittääkseen uusia amerikkalaisia avaruusaluksia, jotka pystyvät kuljettamaan ihmisiä ISS:lle ja sieltä pois - avaruusjärjestön kaupallisen miehistöohjelman puitteissa. Muskin ajoneuvo lensi ensimmäisenä; Hurley ja Behnken matkustivat ISS:lle tyylikkäällä Crew Dragon -avaruusaluksella. "On jo aikakin, että amerikkalainen raketti laukaistaan Floridan rannikolta kansainväliselle avaruusasemalle, ja minulle on varmasti kunnia olla mukana siinä", Hurley, 53, sanoi toukokuun alussa ennen lentoa. Behnken, 49, lisäsi: "Ensimmäisellä lennollani... Minulla ei ollut poikaa, joten olen todella innoissani saadessani jakaa tehtävän hänen kanssaan." Nasa valitsi kaksi kokeneinta astronauttiaan auttamaan kalifornialaista SpaceX:ää valmistelemaan Crew Dragonin laukaisua varten. He ovat myös pitkäaikaisia ystäviä. "Kun on onnekas, että pääsee lentämään parhaan ystävänsä kanssa... Uskon, että monet ihmiset toivovat voivansa tehdä niin", Hurley sanoo. Kun he laukaisivat Falcon 9 -raketin huipulla, heidän puolisonsa tiesivät tarkalleen, mitä he käyvät läpi. Koska hekin ovat astronautteja. Merijalkaväen eversti Hurleyn vaimo Karen Nyberg lensi avaruuteen kahdesti - sukkulalla ja Sojuzilla - ja jäi tänä vuonna eläkkeelle Nasasta. Heillä on 10-vuotias poika Jack, jonka kehitysvuosia avaruusmatkat ovat muokanneet. Nyberg aloitti harjoittelun kuuden kuukauden avaruusasemalentoa varten vain muutama kuukausi Jackin syntymän jälkeen. Samaan aikaan Hurley valmistautui omaan lentoonsa - viimeisen sukkulalennon ohjaajaksi. Joskus Nyberg vei Jackin Venäjälle, toisinaan hän jäi kotiin Teksasiin. "Kirjaimellisesti siitä lähtien, kun Jack oli tarpeeksi vanha ymmärtääkseen asioita, hän joko lähti Venäjälle tai skypetti äidin kanssa. Niin se vain oli", Hurley kertoi Houston Chronicle -lehdelle vuonna 2013. Ilmavoimien eversti Behnken on naimisissa Megan McArthurin kanssa, joka lensi viimeisellä Hubble-avaruusteleskoopin huoltolennolla vuonna 2009. Aktiivisena astronauttikunnan jäsenenä hän on mahdollinen ehdokas ensimmäiseksi naiseksi Kuuhun, kun Nasa palaa sinne vuonna 2024. Heidän poikansa Theo on kuusivuotias. Hurley, Behnken, Nyberg ja McArthur valmistuivat samalta astronauttiluokalta (2000) ja osallistuivat toistensa häihin. Miehet ovat niin tottuneita toistensa seuraan, että heillä on nyt karmiva suhde. He "pystyvät ennustamaan - melkeinpä kehonkielestä - mitä mieltä toinen on tai mitä hän aikoo tehdä seuraavaksi", Behnken kertoi CNN:lle ennen laukaisua. "Olemme tehneet tätä niin kauan, että se on kuin toinen käsi." Hurley sanoo Behnkenistä: "Tiedän välittömästi, jos en ole tehnyt jotain oikein - sanotaanko niin. Hänellä ei ole hyvää pokerinaamaa." Behnken myöntää kuitenkin, että Hurley on näistä kahdesta organisoidumpi. Vanhempi miehistä on kasvanut Apalachinin kylässä New Yorkin osavaltion pohjoisosassa. "Se oli vain hieno pikkukaupunkielämä... meillä ei ollut pysäytysvaloja ennen kuin olin, luulen, yliopistossa", Hurley sanoi vuonna 2009. Behnken on kotoisin St Annista, joka on St Louisin esikaupunki Missourissa. Vuonna 2010 hän kuvaili sitä "työväenluokan asuinalueeksi" ja lisäsi: "Luulenpa, että temppupussissani... Olen enemmänkin työväenluokkainen ihminen." Hän teki töitä rakennusalalla ennen kuin päätti, että ulkona työskentely kesähelteellä ei ollut häntä varten. Molemmat miehet opiskelivat sotilasstipendein ja suorittivat insinöörin tutkinnon. Behnken suoritti tohtorin tutkinnon Caltechissa - Big Bang Theory -televisiosarjassa esitellyssä eliitti-instituutissa - ja Hurleystä tuli merijalkaväen upseeri. Molemmat kouluttautuivat sittemmin sotilaslentäjiksi - eri kouluissa. Tämä on ollut Nasan astronauttien arkkityyppinen tausta sen ensimmäisten astronauttien - Mercury Sevenin - päivistä lähtien. "Kun tulin [Nasaan], se oli kuin: 'No, minulla on tohtorin ja lääkärin tutkinto', ja minä istuin siellä ja ajattelin: 'Vau! Ehkä olin vähän laiskuri", Hurley sanoi. "Ammatillinen kehittyminen lentäjänä ja tuhannet työtunnit, joita lentäjänä saa tehdä... tuovat jotain uutta." Hurley ja Behnken valittiin astronauttiehdokkaiksi kolme vuotta ennen kuin sukkula Columbia hajosi palatessaan ja seitsemän miehistön jäsentä kuoli. Katastrofin jälkeen Nasa päätti, että se vetäisi sukkulan pois käytöstä ja antaisi avaruusaseman kuljetukset yksityisille yrityksille. Kun nämä kaksi miestä lopulta saivat lentopaikan, sukkulaohjelma oli viimeisessä vaiheessa. Heidän tehtävänsä keskittyivät Nasan aiempien sitoumusten täyttämiseen ISS:n rakentamisen loppuunsaattamiseksi, mukaan lukien sukkulan hyötykuormatilaan suunniteltujen miehistöosastojen toimittaminen. Kun avaruuslentokone poistui käytöstä, parivaljakko määrättiin kaupallisen miehistön ohjelmaan. Elokuussa 2018 Hurley ja Behnken ilmoitettiin päämiehistöksi Demo-2:een, SpaceX:n avaruusaluksen ensimmäiselle lennolle, jossa on ihmisiä kyydissä. "Bob ja minä olemme viimeiset kaksi vuotta lähinnä asuneet Kaliforniassa ja työskennelleet käsi kädessä SpaceX:n väen kanssa, jotta pääsisimme tähän pisteeseen", Hurley sanoi tässä kuussa. Heidän on täytynyt tottua Crew Dragonin kosketusnäytön ohjaukseen työskenneltyään aiemmin sukkulan mittaripaneelien järeiden painikkeiden kanssa. Hurley sanoo, että tausta sotilaslentokoneiden arvioinnissa testilentäjinä osoittautui ratkaisevaksi heidän työssään SpaceX:n kanssa. "Se auttoi meitä molempia valtavasti, sillä koko sotilasprosessin aikana on viivästyksiä, teknisiä haasteita ja asioita, joita ei osannut odottaa, ja niiden kautta on työskenneltävä", Hurley selittää. Takaiskut - muun muassa kaksi näyttävää räjähdystä, jotka tuhosivat raketin ja yhden Crew Dragon -kapseleista - ovat johtaneet siihen, että operaatio on myöhästynyt lähes neljä vuotta alkuperäisestä, lokakuussa 2016 sovitusta aikataulusta. "Olimme valmistautuneet hyvin siihen osaan, mutta luulen, että se aiheutti jonkin verran turhautumista Nasassa, kun laukaisupäiviä ei sovittu", Hurley selitti. Behnkenin innostus pysyi horjumatta huolimatta: "On luultavasti jokaisen koelentäjäkoulun opiskelijan unelma päästä lentämään upouudella avaruusaluksella." Hurley kertoi CNN:lle: "Ensilennon kannalta saattaa toki olla jossain määrin suurempi määrällinen riski. "Mutta se ei luultavasti eroa mistään muusta avaruuslennosta, jolla olemme aiemmin lentäneet ihmisiä." Seuraa Paulia Twitterissä.</w:t>
      </w:r>
    </w:p>
    <w:p>
      <w:r>
        <w:rPr>
          <w:b/>
        </w:rPr>
        <w:t xml:space="preserve">Tulos</w:t>
      </w:r>
    </w:p>
    <w:p>
      <w:r>
        <w:t xml:space="preserve">Kaksi yhdysvaltalaista astronauttia on saavuttanut maailmanennätyksen matkustamalla kansainväliselle avaruusasemalle (ISS) ja takaisin Elon Muskin SpaceX-yhtiön rakentamalla avaruusaluksella. BBC News esittelee tässä miehistön jäsenet.</w:t>
      </w:r>
    </w:p>
    <w:p>
      <w:r>
        <w:rPr>
          <w:b/>
        </w:rPr>
        <w:t xml:space="preserve">Esimerkki 1.664</w:t>
      </w:r>
    </w:p>
    <w:p>
      <w:r>
        <w:t xml:space="preserve">Walesin valtiosihteeri Cheryl Gillan sanoi tarkistuksen olevan "oikeudenmukainen", mutta pääministeri Carwyn Jones kutsui sitä "vasaraniskuksi". Parlamentin hallituksen mukaan leikkaukset olivat ennusteiden alapuolella, mutta talousarvio oli "pahin sitten hallinnon hajauttamisen". Kaiken kaikkiaan Yhdistyneen kuningaskunnan hallitus tekee 81 miljardin punnan leikkaukset Yhdistyneen kuningaskunnan julkisiin menoihin. Yhdistyneen kuningaskunnan hallitus haluaa poistaa maan 109 miljardin punnan rakenteellisen alijäämän vuoteen 2014-2015 mennessä. Gillan sanoi: "Walesin aluehallituksen leikkaukset ovat pienempiä kuin useimpien Yhdistyneen kuningaskunnan ministeriöiden, mutta kuten kaikkialla muuallakin, Cardiff Bayssä on tehtävä vaikeita päätöksiä." Hän sanoi, että kyseessä on "oikeudenmukainen rahoitusratkaisu Walesille". Walesin aluehallituksen tiedottaja vastasi tarkistukseen seuraavasti: "Ensi vuoden talousarvio on lähes 900 miljoonaa puntaa pienempi kuin tänä vuonna, ja se tulee kesäkuun raa'an budjetin päälle, joka edustaa syvimpiä julkisten menojen leikkauksia sitten toisen maailmansodan." "Ensi vuoden budjetti on lähes 900 miljoonaa puntaa pienempi kuin tänä vuonna." Valtiovarainministeriön ja parlamentin hallituksen tavassa laskea Walesin talousarvio on kuitenkin ilmennyt eroja. Valtiovarainministeriön lukujen mukaan menot laskevat tämän vuoden 15 miljardista punnasta 14,6 miljardiin puntaan neljän vuoden kuluttua, mikä merkitsee 400 miljoonan punnan pudotusta rahassa mitattuna. Parlamentin hallitus on laskenut lukunsa korkeammasta talousarvion lähtökohdasta, 15,12 miljardista punnasta, ja ottanut huomioon inflaation vaikutuksen neljän vuoden aikana. Walesin työväenpuolueen johtaja ja pääministeri Carwyn Jones sanoi, että valtiovarainministeriö ei ollut ottanut inflaatiota huomioon lukujaan laatiessaan. Hän sanoi: "Älkäämme teeskennelkö, että tämä on hyvä uutinen. Tämänpäiväinen ilmoitus on moukarinisku Walesin kansalle. "Tämä on huonoin ratkaisu kaikista hajautetuista kansakunnista. Seuraavien viiden vuoden aikana edessä olevat leikkaukset ovat hyvin haastavia." Valtiovarainministeriön omat luvut viittaavat siihen, että Walesin hajautettu hallinto joutuu kärsimään kovemmin kuin Skotlannin ja Pohjois-Irlannin vastaavat viranomaiset. Walesin aluehallituksen tuloja vähennetään reaalisesti 7,5 prosenttia ja pääomarahoitusta 41 prosenttia. Skotlannin hallituksen vastaava määräraha on 6,8 prosentin vähennys tuloissa ja 38 prosentin vähennys pääomassa. Pohjois-Irlannissa se on 6,9 prosenttia tuloista ja 37 prosenttia pääomasta. Plaid Cymru -puolueen johtaja ja varapääministeri Ieuan Wyn Jones AM sanoi: "Tämä ilmoitus on tuhoisa isku Walesin taloudelle. Plaid on johdonmukaisesti väittänyt, että konservatiivien ja liberaalidemokraattien leikkaukset toteutettiin liian aikaisin ja liian perusteellisesti. "Erityisen huolestuttavaa on se, miten konservatiivihallitus on hyökännyt sosiaaliturvamaksuja vastaan ja kohdistanut ne erityisesti sairaus- ja asumistukiin. "Ei ole epäilystäkään siitä, etteivätkö walesilaiset työpaikat, walesilaiset yritykset ja walesilaiset ihmiset saa tuntea näiden virheiden aiheuttamaa kipua." Walesin liberaalidemokraattien johtaja Kirsty Williams sanoi: "Walesin kansa ymmärtää, ettemme voi teeskennellä, että kipu voidaan pysäyttää Severnin sillalla. "Tämä ratkaisu on kuitenkin Walesille parempi uutinen kuin monet ennustivat." Hän lisäsi: "Englannissa tehdyt päätökset rahoittaa "oikeudenmukaisuuspalkkio", joka antaa köyhimmille lapsille paremmat lähtökohdat elämään, suojella NHS:n rahoitusta ja asettaa koulujen ja varhaiskasvatuksen menot etusijalle, heijastuvat Walesin saamaan ratkaisuun." Walesin varasisäministeri Peter Hain sanoi kuitenkin, että menotarkastelu oli "holtiton uhkapeli". "Walesin perheet ovat tänä iltana kovasti huolissaan tulevaisuudestaan, sillä yli 60 000 ihmistä uhkaa menettää työpaikkansa", hän sanoi. Osasyynä odotettua pienempään laskuun oli se, että Yhdistyneen kuningaskunnan hallitus piti terveydenhuolto- ja koulutusmenot Englannissa suhteellisen suojattuina, totesi Lynn Hine, joka on PricewaterhouseCoopersin Walesin julkishallinnosta ja julkisen sektorin palveluista vastaava osakas. Hän sanoi, että kokouksen hallituksella on edessään vielä "suuria päätöksiä". "Englannissa terveysbudjetti on suojattu, ja koulubudjetti nousee, mutta Walesissa voi olla vaikeaa tarjota samaa", hän sanoi. Julkisen sektorin työpaikat Osborne aloitti menotarkastelua koskevan lausumansa sanomalla: "Tänään on päivä, jolloin Britannia astuu takaisin kuilun partaalta, jolloin kohtaamme vuosikymmenen velkaantumisen aiheuttamat laskut." Liittokansleri sanoi, että budjettivastuuvirasto oli ennustanut, että 490 000 julkisen sektorin työpaikkaa katoaa Yhdistyneessä kuningaskunnassa vuoteen 2014-2015 mennessä, ja suuri osa tästä johtuu henkilöstön luonnollisesta vaihtuvuudesta. Hän kuitenkin sanoi: "Joitakin irtisanomisia tulee olemaan. Se on väistämätöntä, kun maalta on loppunut rahat." Hän lisäsi, että "se on väistämätöntä, kun maalta on loppunut rahat". Yli neljännes Walesin työpaikoista on julkisella sektorilla, joka on yksi Yhdistyneen kuningaskunnan suurimmista työpaikkakeskittymistä, mikä herättää pelkoa siitä, että leikkaukset kohdistuvat suhteettomasti Walesiin. PCS:n Walesin liiton kampanjavastaava Darren Williams sanoi: "Nämä leikkaukset ovat huono asia julkisissa palveluissa työskenteleville ihmisille ja huono asia julkisia palveluja käyttäville ihmisille. "Aiomme tehdä yhteistyötä muiden liittojen kanssa näiden leikkausten vastustamiseksi." Menositoumukset Liittokansleri antoi myös seuraavat sitoumukset Yhdistyneen kuningaskunnan menoista Walesissa: Lisäksi ilmoitettiin, että BBC ottaa vastuulleen S4C:n rahoituksen osana sopimusta lupamaksujen rahoituksen jäädyttämisestä seuraavien kuuden vuoden ajaksi. S4C:n oikeudellinen riita Kanavan hallintoelin S4C Authority ilmoitti aloittavansa päätöksen oikeuskäsittelyn. Yhdistyneen kuningaskunnan hallituksen ministeriöiden määrärahoja leikataan keskimäärin 19 prosenttia. Vaikutukset Walesissa esimerkiksi terveydenhuoltoon, liikenteeseen ja koulutukseen, jotka on siirretty Walesin parlamentin hallitukselle, selviävät kuitenkin vasta marraskuun puolivälissä, kun talousarvio vahvistetaan. Koko Yhdistyneen kuningaskunnan hyvinvointijärjestelmään kohdistuvilla 7 miljardin punnan leikkauksilla - jo ilmoitettujen 11 miljardin punnan leikkausten lisäksi - on suuri vaikutus Walesissa, koska hakijoiden määrä on suurempi kuin monilla muilla Yhdistyneen kuningaskunnan alueilla, selitti professori Brian Morgan Cardiffin hallintokoulusta Cardiffin yliopiston Walesin instituutista. Hänen mukaansa Walesissa tarvitaan radikaalia muutosta ihmisten ja julkisten palvelujen väliseen suhteeseen. "Uskomattoman vaikeaa" "Se, mitä olemme tehneet aiemmin, ei ole enää kestävää tulevaisuudessa", hän sanoi. Walesin julkiset menot asukasta kohti pysyvät kuitenkin korkeampina kuin millään muulla Englannin alueella Lontoota lukuun ottamatta, vahvisti valtiovarainministeriö. WLGA:n toimitusjohtajan Steve Thomasin mukaan Walesissa saatetaan menettää 3-4 000 julkisen sektorin työpaikkaa seuraavien kahden vuoden aikana. Hän sanoi: "Siitä tulee uskomattoman rankkaa, vaikka puhuisimme kaikkein optimistisimmin." Englannin paikallishallinnot joutuvat leikkaamaan budjettejaan 26 prosenttia seuraavien neljän vuoden aikana, mutta Walesin kunnat joutuvat odottamaan marraskuun loppuun asti saadakseen tietää, millaisen avustuksen ne saavat Welsh Assembly Governmentilta.</w:t>
      </w:r>
    </w:p>
    <w:p>
      <w:r>
        <w:rPr>
          <w:b/>
        </w:rPr>
        <w:t xml:space="preserve">Tulos</w:t>
      </w:r>
    </w:p>
    <w:p>
      <w:r>
        <w:t xml:space="preserve">Walesin aluehallituksen mukaan sen talousarviota leikataan reaalisesti 1,8 miljardilla punnalla seuraavien neljän vuoden aikana menojen uudelleenarvioinnin jälkeen.</w:t>
      </w:r>
    </w:p>
    <w:p>
      <w:r>
        <w:rPr>
          <w:b/>
        </w:rPr>
        <w:t xml:space="preserve">Esimerkki 1.665</w:t>
      </w:r>
    </w:p>
    <w:p>
      <w:r>
        <w:t xml:space="preserve">Fiona BaileyViihdetoimittaja, BBC News "Se ei ole kovinkaan guitar hero. Kitarasooloa ei ole ennen kuudetta kappaletta", hän selittää. 44-vuotias, joka soitti veljensä Liamin rinnalla soolokitaraa bändissä 18 vuotta, sanoo uuden materiaalinsa olevan hyvin erilaista. High Flying Birds sisältää 10 kappaletta, jotka äänitettiin Lontoossa ja Los Angelesissa viimeisten 18 kuukauden aikana. Pian albumin julkaisun jälkeen lokakuussa järjestetään kiertue, jonka avauskeikka on Dublinissa. Toinen vielä nimeämätön yhteistyölevy Amorphous Androgynousin kanssa seuraa ensi kesänä. Vaikka vastanaimisiin mennyt tähti sanoo, ettei kaupallinen menestys huolestuta häntä, hän myöntää olevansa hieman enemmän huolissaan siitä, miten fanit ottavat hänen uuden materiaalinsa vastaan. "Oletan vain, että Oasiksen fanit pitävät siitä, koska olin pääbiisintekijä", hän sanoo. "Kirjoitin kaikki kappaleet bändille, joten oletan, että he pitävät siitä [uudesta albumista]. "Mutta jos se tulee ulos ja toimittajat laittavat sen, se ei merkitse enää mitään. Internetin myötä kaikki ovat nykyään toimittajia, kaikki ovat kriitikoita, kaikki arvostelevat levyjä. "Uskon, että he pitävät siitä, muuten en olisi julkaissut sitä." Vaikka Lontoon lehdistötilaisuudessa Gallagher puhui soolourastaan, ei kestänyt kauan, kun toimittajat kyselivät Gallagherin ja Liamin suhteen tilasta. Pari riitaantui kaksi vuotta sitten juuri ennen Pariisin keikkaa, eivätkä he ole puhuneet sen jälkeen. "Minulla oli arpajaiset siitä, kauanko se kestää", Gallagher naurahtaa, kun ensimmäinen kysymys esitettiin hänelle vain kaksi minuuttia tilaisuuden jälkeen. Kitaristi kertoo, miten veljesten riita kärjistyi sen jälkeen, kun Liam perui V-festivaalin keikkansa "krapulan takia", vaikka virallisena syynä tuolloin kerrottiin, että hän kärsi kurkunpääntulehduksesta. Jännitys vain lisääntyi, kun Liam ilmeisesti vaati vaatemerkilleen ilmaista mainostilaa bändin kiertueohjelmassa. "Minusta ei ollut oikein, että hän myi vaatteitaan faneillemme. Siitä syntyi valtava riita", Gallagher kertoo. "Tarpeeton väkivaltainen teko" "Sinä iltana Liam tavallaan ryntäsi ulos pukuhuoneesta. Matkalla ulos hän otti luumun ja heitti sen pukuhuoneen poikki, ja se osui seinään", Gallagher kertoo. "Osa minusta toivoo, että se olisi päättynyt näin, koska siitä olisi tullut hieno otsikko: 'Plum heittää luumun'", hän nauraa." Hän nauraa. Gallagherin asenne kuitenkin muuttuu, kun hän kuvailee, kuinka riita kääntyi yhtäkkiä huonompaan suuntaan ja Liam palasi kitaraansa heiluttaen "kuin kirvestä". "Se oli todella tarpeeton väkivaltainen teko. Hän heilutti kitaraa ympäriinsä ja melkein vei kasvoni pois", Gallagher sanoo. Vain muutama minuutti ennen konsertin alkua kitaristi kertoo kävelleensä ulos eikä suostunut palaamaan. Jälkikäteen Gallagher myöntää kuitenkin katuvansa sitä. "Jos minulla olisi ollut aikaa uudelleen, olisin mennyt takaisin ja tehnyt keikat. Olisin tehnyt tuon keikan ja olisin tehnyt seuraavan ja olisimme kaikki lähteneet pois ja olisimme luultavasti voineet keskustella asiasta. "Emme ehkä olisi koskaan eronneet. Liam on aina sanonut, että hän kaataisi Armageddonin, hän haluaa asioiden olevan niin. "Hän ei pidä minusta väkivaltaisella tavalla. En tule toimeen hänen kanssaan, mutta hän vie sen [uudelle] tasolle. Ei ole mitään järkeä olla bändissä sellaisten ihmisten kanssa, joiden kanssa tappelee. Tein tavallaan kaikille palveluksen." Liam perusti oman Beady Eye -yhtyeensä, ja yhtye julkaisi debyyttialbuminsa Different Gear, Still Speeding aiemmin tänä vuonna. Vaikka Gallagher sanoo, ettei ole kuullut albumia kokonaisuudessaan, hän on lukenut joitakin arvosteluja. "Täytyy sanoa, että se on saanut paremmat arvostelut kuin kukaan teistä antoi Oasis-albumeillemme", hän kertoo toimittajille. "Ette voi kuvitellakaan, miten ärsyttävää se on. "Hän [Liam] on luultavasti parempi ilman minua, koska hän on johdossa. Nähtäväksi jää, onko minun parempi ilman häntä." Noel Gallagherin High Flying Birds julkaistaan 17. lokakuuta.</w:t>
      </w:r>
    </w:p>
    <w:p>
      <w:r>
        <w:rPr>
          <w:b/>
        </w:rPr>
        <w:t xml:space="preserve">Tulos</w:t>
      </w:r>
    </w:p>
    <w:p>
      <w:r>
        <w:t xml:space="preserve">Muusikko Noel Gallagher on julkistanut ensimmäisen sooloalbuminsa yksityiskohdat sen jälkeen, kun hän jätti Oasiksen vuonna 2009.</w:t>
      </w:r>
    </w:p>
    <w:p>
      <w:r>
        <w:rPr>
          <w:b/>
        </w:rPr>
        <w:t xml:space="preserve">Esimerkki 1.666</w:t>
      </w:r>
    </w:p>
    <w:p>
      <w:r>
        <w:t xml:space="preserve">Liiton tutkimuksessa on tuotu esiin viimeaikaisia ongelmia päivystysosastoilla ja vanhusten hoitokotien sulkemisuhka. Sen mukaan Transforming Your Care -aloite heikentää NHS:ää. Liitto totesi myös, että sen jäsenet vastustavat päättäväisesti terveydenhuollon yksityistämistä. Nipsan pääsihteeri Brian Campfield sanoi: "Tutkimuksemme mukaan Transforming Your Care -hankkeen retoriikan takana on sen oletusarvoinen kanta, joka heikentää NHS:ää vetäytymällä julkisen sektorin keskeisiltä aloilta, tukemalla yksityisen terveydenhuollon hallintaa jonotuslistojen suhteen ja jättämällä tukematta asianmukaisella rahoituksella ja henkilöstöllä yleisesti saatavilla olevan julkisen terveydenhuoltojärjestelmän. "Vuonna 2013 edustajakokouksen enemmistö äänesti kansallisen terveydenhuollon yksityistämisen vastustamisen puolesta. "46 000 jäsentämme ovat päättäneet pitää kaikki poliitikot tilivelvollisina tässä asiassa ja puolustaa tätä hyvinvointivaltion kruununjalokiveä."</w:t>
      </w:r>
    </w:p>
    <w:p>
      <w:r>
        <w:rPr>
          <w:b/>
        </w:rPr>
        <w:t xml:space="preserve">Tulos</w:t>
      </w:r>
    </w:p>
    <w:p>
      <w:r>
        <w:t xml:space="preserve">Pohjois-Irlannin terveydenhuoltojärjestelmän kriisi johtuu yksityistämisen kasvavasta roolista, ammattiyhdistys Nipsa on todennut.</w:t>
      </w:r>
    </w:p>
    <w:p>
      <w:r>
        <w:rPr>
          <w:b/>
        </w:rPr>
        <w:t xml:space="preserve">Esimerkki 1.667</w:t>
      </w:r>
    </w:p>
    <w:p>
      <w:r>
        <w:t xml:space="preserve">Itävallan Herbert Kickl esitti ajatuksen EU:n siirtolaiskonferenssissa Wienissä, ja hänen italialainen kollegansa Matteo Salvini tuki sitä. Sadattuhannet siirtolaiset yrittävät päästä EU:hun riskialttiilla meriteitse. Kickl sanoi, että alukset käyttäisivät "nopeaa tapaa" selvittää, kuka on oikeutettu turvapaikkaan, mutta hän ei kertonut yksityiskohtia. Salvini on Italiassa tutkinnan kohteena, koska hän kieltäytyi viime kuussa päästämästä pelastettuja siirtolaisia maihin Italiassa. Sisilian syyttäjät ovat aloittaneet tutkinnan mahdollisesta laittomasta vangitsemisesta, laittomasta pidättämisestä ja vallan väärinkäytöstä. Perjantaina Salvinin kanssa pitämässään yhteisessä lehdistötilaisuudessa Kickl kertoi suunnitelmastaan ja sanoi, että "asianmukaisten tarkastusten" jälkeen turvapaikkaan oikeutetut siirtolaiset voitaisiin tuoda EU:hun, kun taas loput siirtolaiset vietäisiin "turvallisiin satamiin" kolmansissa maissa. "Laivalla huolehditaan hyvin", Kickl sanoi ja lisäsi, että järjestelmä auttaisi ratkaisemaan "kotiuttamisongelman". "Kun ihmiset ovat kerran astuneet mantereelle, heidät voi poistaa sieltä vain suurella vaivalla ja suurilla kustannuksilla", hän sanoi toimittajille. Hän sanoi, että EU:n turvapaikkapolitiikan tavoitteena pitäisi olla, että turvapaikkaa ei voi hakea muualta kuin EU:n ulkopuolelta ja että turvapaikkahakemuksista päätetään EU:n ulkopuolella. Salvini sanoi kannattavansa suunnitelmaa ehdottomasti. Italia on yksi tärkeimmistä maahantulopaikoista siirtolaisille, jotka tekevät vaarallisen matkan Välimeren yli uuden elämän toivossa EU:ssa. Lääkärit ilman rajoja -järjestön Itävallan toimisto tuomitsi kuitenkin ajatuksen. "Tämä ehdotus on vain uusi yritys viedä huomio pois todellisesta ongelmasta, nimittäin Euroopan ja Itävallan EU-puheenjohtajakauden kyvyttömyydestä löytää kestävä ratkaisu Välimeren keskiosassa ja Libyassa vallitsevaan humanitaariseen kriisiin", ryhmä totesi lausunnossaan. Se kehotti EU:n johtajia "asettamaan ihmishenkien suojelun ponnistelujensa keskipisteeksi". Vuodesta 2014 lähtien yli 640 000 siirtolaista on rantautunut Italian rannikoille. Vaikka monet ovat sittemmin lähteneet muihin maihin, osa on jäänyt. YK:n mukaan yli 1 600 ihmistä on menettänyt henkensä yrittäessään päästä Eurooppaan vuonna 2018, vaikka kokonaismäärä on laskenut. Heinäkuussa 450 siirtolaista pääsi maihin Sisiliassa, kun Ranska, Saksa, Malta, Portugali ja Espanja olivat suostuneet ottamaan kukin 50 siirtolaista.</w:t>
      </w:r>
    </w:p>
    <w:p>
      <w:r>
        <w:rPr>
          <w:b/>
        </w:rPr>
        <w:t xml:space="preserve">Tulos</w:t>
      </w:r>
    </w:p>
    <w:p>
      <w:r>
        <w:t xml:space="preserve">Itävallan ja Italian oikeistolaiset sisäministerit ovat kehottaneet EU:ta pitämään mereltä pelastettuja siirtolaisia, kunnes heidän turvapaikkahakemuksensa on käsitelty.</w:t>
      </w:r>
    </w:p>
    <w:p>
      <w:r>
        <w:rPr>
          <w:b/>
        </w:rPr>
        <w:t xml:space="preserve">Esimerkki 1.668</w:t>
      </w:r>
    </w:p>
    <w:p>
      <w:r>
        <w:t xml:space="preserve">Ione WellsWestminsterin kirjeenvaihtaja UK Steel sanoi, että on "todennäköistä", että joidenkin tuotteiden vientikiintiöt loppuvat tämän vuoden ensimmäisellä neljänneksellä, mikä tarkoittaa, että vientiin sovelletaan 25 prosentin tullia. Aberavonin kansanedustaja Stephen Kinnock sanoi, että Yhdistyneen kuningaskunnan hallituksen pitäisi neuvotella EU:n kanssa uudelleen "erittäin haitallisista" uusista kiintiöistä. Yhdistyneen kuningaskunnan hallitus sanoi, että se aikoo tehdä "tiivistä yhteistyötä" alan kanssa. Tata Steel UK työllistää Yhdistyneessä kuningaskunnassa noin 8 000 ihmistä, joista suurin osa Walesissa ja noin puolet Port Talbotissa. "Vahingollinen" Maaliskuuhun 2020 päättyneellä tilikaudella - ennen kuin koronavirus pandemia iski teräksen kysyntään - Tata Steel UK teki 654 miljoonan punnan tappion ennen veroja, ja Yhdistyneen kuningaskunnan hallitukselta on pyydetty jatkuvasti taloudellista tukea. Walesin työväenpuolueen kansanedustajat kertoivat kuitenkin BBC Politics Walesille, että viimeisin haaste alalle voivat olla muutokset, joista sovittiin Brexitin jälkeisessä kauppasopimuksessa viime vuoden lopulla. "Erittäin huolestuttavaa" "Boris Johnson on sanonut, että brexit-sopimuksessa ei ole kiintiöitä eikä tulleja - se ei vain pidä paikkaansa", sanoi Neil Kinnock, jonka vaalipiiriin Port Talbotin terästehtaat kuuluvat. "Terästeollisuus joutuu maksamaan 25 prosentin tullit jokaisesta tonnista terästä, jota viemme Euroopan unioniin tietyn kiintiön ylittävältä osalta. Vielä pahempaa on se, että Isosta-Britanniasta Pohjois-Irlantiin vietävä teräs otetaan mukaan kiintiön laskentaan, joten tilanne on todella huolestuttava, ja sillä voi olla erittäin haitallinen vaikutus terästeollisuuteemme", totesi Kinnock. "Hallituksen on palattava neuvottelupöytään Euroopan unionin kanssa. "Suuri kysymys on, onko Euroopan unionilla mitään kannustimia palata neuvottelupöytään nyt, kun sopimus on tehty. Olemmeko menettäneet kaikki vaikutusmahdollisuutemme?" Yhdistyneen kuningaskunnan ja EU:n välisessä teräskaupassa on nyt erilliset kiintiöt 29 eri terästuotteelle. Valmistajia edustava UK Steel sanoi, että osa näistä kiintiöistä loppuu todennäköisesti tämän vuoden ensimmäisellä neljänneksellä. "EU:n suojatoimenpiteiden [kiintiöiden] virallinen päättymispäivä on kesäkuu 2021, mutta näyttää yhä todennäköisemmältä, että niitä jatketaan tämän jälkeen - ehkä vielä kolmella vuodella", sanoi tiedottaja. "Jos Yhdistynyt kuningaskunta ei saa poikkeusta tai sen kiintiöitä laajennettua, se aiheuttaa valtavia ongelmia Yhdistyneen kuningaskunnan teräsalalle." Hän sanoi, että Brexit vaikuttaa myös siihen, kuinka paljon terästä Yhdistynyt kuningaskunta voi odottaa vievänsä, koska tulliviiveet, kuljetusyrittäjien puute ja EU:n asiakkaat ovat huolissaan. Onko valtiontuki vastaus? Kinnock on kehottanut Yhdistyneen kuningaskunnan hallitusta tukemaan alaa. Teräsanalyytikko Kathryn Ringwald Wildmanin mukaan valtiontukea olisi voitu antaa enemmän, vaikka se olisi ollut EU:n jäsen, ja terästeollisuus on yksi monista aloista, jotka pyytävät apua coronavirus-pandemian jälkeen. "On taipuvainen ajattelemaan, että koska [Yhdistyneen kuningaskunnan hallitus] ilmaisi olevansa niin huolissaan mahdollisuudesta käyttää valtiontukea, se aikoo käyttää valtiontukea", hän sanoi. "Aiemmin se ei kuitenkaan ole käyttänyt sitä maksimaalisesti, edes EU:n säädösten puitteissa. "Jotkut maat ovat voineet antaa terästeollisuudelleen paljon enemmän tukea energiakustannusten osalta kuin Yhdistyneen kuningaskunnan hallitus on päättänyt tehdä." Hän totesi, että hän ei ole tehnyt niin. Hän sanoi, että Yhdistyneen kuningaskunnan hallitus harkitsee, pysyykö teräs "strategisena teollisuudenalana". "Monet sanoisivat kyllä - meillä on vahva valmistusteollisuus, [joten] tarvitaan kukoistavaa terästeollisuutta, [mutta] nyt meillä on kilpailevia ääniä tuesta. "Pandemia on tuhonnut aloja, kuten vieraanvaraisuutta, vapaa-aikaa ja matkailua sekä vähittäiskauppaa, ja ne kaikki tarvitsevat apua toipumiseen. Hallituksen on päätettävä, mitkä ovat sen painopisteet ja missä talous on pitkällä aikavälillä parhaimmillaan." Cardiffin yliopiston taloustieteilijä Kent Matthews sanoi, että teräkselle myönnettävälle tuelle olisi asetettava aikaraja. "Suurimmat haasteet liittyvät kustannustehokkuuteen", hän sanoi. "Valtiovarainministeriö perustelee sitä, ettei se halua käyttää jatkuvasti rahaa johonkin, joka ei tuota lainkaan tuottoa. "Jos mikään ei muutu, Brexitin pitkän aikavälin vaikutus teräkseen on se, että maailmanmarkkinat tuhoavat sen täysin. Tukea perustellaan siis sillä, että terästeollisuudelle annetaan hengähdystaukoa, jotta se voi parantaa toimintaansa, investoida oikeisiin teknologioihin ja siirtyä arvoketjussa ylöspäin. "Tiettyjen teollisuudenalojen pysyvälle tukemiselle on perusteita, mutta teräs ei kuulu niihin, koska se on kauppatavara, jota voi hankkia ulkopuolelta." Yhdistyneen kuningaskunnan hallitus ilmoitti jatkavansa keskusteluja EU:n sisämarkkinoille suuntautuvan viennin kiintiöiden lisäämisestä. Yhdistyneen kuningaskunnan hallituksen edustaja sanoi: "Olemme työskennelleet menestyksekkäästi Euroopan komission kanssa varmistaaksemme tariffikiintiöt joillekin terästuotteille, jotta brittiläiset yritykset voivat käydä kauppaa EU:hun tullitta. "Nämä tullittomat kiintiöt tulivat voimaan 1. tammikuuta 2021. "Hallitus jatkaa tiivistä yhteistyötä alan kanssa ymmärtääkseen niiden huolenaiheet ja vaatimukset."</w:t>
      </w:r>
    </w:p>
    <w:p>
      <w:r>
        <w:rPr>
          <w:b/>
        </w:rPr>
        <w:t xml:space="preserve">Tulos</w:t>
      </w:r>
    </w:p>
    <w:p>
      <w:r>
        <w:t xml:space="preserve">Alan toimijat ovat varoittaneet, että joihinkin terästuotteisiin voi tulla Brexitin jälkeisiä veroja jo kuukausien kuluessa.</w:t>
      </w:r>
    </w:p>
    <w:p>
      <w:r>
        <w:rPr>
          <w:b/>
        </w:rPr>
        <w:t xml:space="preserve">Esimerkki 1.669</w:t>
      </w:r>
    </w:p>
    <w:p>
      <w:r>
        <w:t xml:space="preserve">Frank Morris irtisanottiin syyskuussa 2012, ja hän uskoi, että syynä oli ammattiyhdistystoiminta. Hän oli puolustanut olympiatyömaalla työskentelevää kollegaansa. Unite-ammattiliitto ja Crossrail-konsortio Bam Ferrovial Kier (BFK) totesivat yhteisessä lausunnossaan, että asiat oli saatu "onnistuneesti päätökseen". Lausunnossa todetaan lisäksi: "BFK ja Unite ovat sopineet työskentelevänsä yhdessä jatkaakseen avoimien työkäytäntöjen tarjoamista ja turvatakseen työntekijöiden oikeuden valita, liittyvätkö he ammattiyhdistykseen vai eivät. 'Ei rikkomuksia' "BFK ja Unite ovat yhtä mieltä siitä, että BFK:n Crossrail-hankkeissa ei ole rikottu mustaa listaa koskevia säännöksiä." Vuonna 2012 Frank Morris työskenteli sähköasentajana aliurakoitsijan palveluksessa Lontoon 15 miljardin punnan arvoisessa Crossrail-yhteyshankkeessa, joka on Euroopan suurin rakennushanke. Morris kertoi BBC:n Panorama-ohjelmassa kesäkuussa, että hänet tunnistettiin ammattiliittoon kuuluvaksi muutamassa viikossa töiden aloittamisen jälkeen, ja yrityksen, jolle hän työskenteli, sopimus peruttiin. Panorama jäljitti miehen, joka työskenteli Morrisin rinnalla työmaalla. Hän ei uskaltanut antaa haastattelua työn menettämisen pelossa, mutta hän sanoi uskovansa vakaasti, että Morris oli joutunut mustalle listalle. Crossrailin toimitusjohtaja Andrew Wolstenholme sanoi: "Mustalle listalle asettaminen on tuomittavaa, mahdotonta hyväksyä ja laitonta. "Unite on nyt antanut länsitunneleiden urakoitsijan BFK:n kanssa yhteisen lausunnon, jossa todetaan, ettei mustalle listalle joutumista ole tapahtunut." Mustan listan tukiryhmän sihteeri Dave Smith sanoi: "Emme ole enää valmiita katsomaan sivusta, kun parhaita aktivistejamme uhrataan ja he joutuvat mustalle listalle. "Frank Morrisin palauttaminen on potku mustalle listalle joutuneille yrityksille ja käännekohta rakennusteollisuuden työmarkkinasuhteissa. "Tämä on historiallinen voitto ammattiliitolle."</w:t>
      </w:r>
    </w:p>
    <w:p>
      <w:r>
        <w:rPr>
          <w:b/>
        </w:rPr>
        <w:t xml:space="preserve">Tulos</w:t>
      </w:r>
    </w:p>
    <w:p>
      <w:r>
        <w:t xml:space="preserve">Lontoon Crossrail-hankkeessa työskentelevä sähköasentaja, joka väittää joutuneensa mustalle listalle terveys- ja turvallisuuskysymysten esille tuomisen vuoksi, on otettu takaisin työhönsä.</w:t>
      </w:r>
    </w:p>
    <w:p>
      <w:r>
        <w:rPr>
          <w:b/>
        </w:rPr>
        <w:t xml:space="preserve">Esimerkki 1.670</w:t>
      </w:r>
    </w:p>
    <w:p>
      <w:r>
        <w:t xml:space="preserve">Jamie Barton voitti neljä muuta finalistia kaupungin St David's Hallissa ja voitti kristallipokaalin sekä 5 000 punnan palkinnon. Perjantai-iltana voittonsa jälkeen hän sanoi: "Olen niin onnellinen, että itkin lavalla." Monien klassisten laulajien uran käynnistäneen kilpailun finaali järjestetään sunnuntaina. Laulupalkinto myönnetään parhaalle taide-, kansanlaulun tai liedin laulajalle, joka laulaa pianon säestyksellä. Georgiasta kotoisin oleva Barton kilpaili unkarilaista sopraano Mária Celengiä, ukrainalaista sopraano Olena Tokaria, valkovenäläistä tenoria Juri Gorodetskia ja englantilaista tenoria Ben Johnsonia vastaan. Kun kilpailun suojelija Dame Kiri Te Kanawa oli luovuttanut hänelle palkinnon, Barton sanoi olevansa häkeltynyt ja "äärimmäisen onnellinen". Yleisön mielipide Hän jatkaa sunnuntain finaalissa, jossa viisi laulajaa esittää valitsemaansa ohjelmistoa BBC:n Walesin kansallisorkesterin säestämänä. Hänen rinnallaan laulavat Marko Mimica Kroatiasta, Olena Tokar Ukrainasta, Daniela Mack Argentiinasta ja Teresa Romano Italiasta. Kilpailijoita arvostelevat Dame Kiri, Dame Felicity Palmer, Neil Shicoff, Bernd Weikl, Maren Hofmeister, Per Boye Hansen ja puheenjohtaja Nicholas Payne. BBC Fourin lähetyksen loppukilpailusta Cardiffin St David's Hallissa esittää Petroc Trelawny, ja nuori sopraano Danielle de Niese esittelee laulajat ja keskustelee heidän kanssaan, kun he tulevat lavalta, ja Josie D'Arby mittaa yleisön mielipiteitä. BBC Cardiff Singer of the World -tapahtuman, joka järjestetään nyt 30. kerran, järjestää BBC Cymru Wales yhteistyössä Welsh National Operan kanssa ja Cardiffin kaupunginhallituksen tuella. Finaalia voi seurata sunnuntaina BBC Radio 3:lla klo 15.00 BST, BBC Radio Cymrulla klo 19.00 sekä BBC Radio Walesilla ja BBC Fourilla klo 19.30.</w:t>
      </w:r>
    </w:p>
    <w:p>
      <w:r>
        <w:rPr>
          <w:b/>
        </w:rPr>
        <w:t xml:space="preserve">Tulos</w:t>
      </w:r>
    </w:p>
    <w:p>
      <w:r>
        <w:t xml:space="preserve">Yhdysvaltalainen mezzosopraano on voittanut BBC:n Cardiff Singer of the World -laulupalkinnon, joka myönnetään parhaalle pianon säestämän taidelaulun esittäjälle.</w:t>
      </w:r>
    </w:p>
    <w:p>
      <w:r>
        <w:rPr>
          <w:b/>
        </w:rPr>
        <w:t xml:space="preserve">Esimerkki 1.671</w:t>
      </w:r>
    </w:p>
    <w:p>
      <w:r>
        <w:t xml:space="preserve">Hayley Scanlan on yksi 18 kansainvälisestä suunnittelijasta, jotka kilpailivat Next in Fashion -ohjelmassa, joka kuvattiin viime keväänä Los Angelesissa. Voittaja saa 250 000 dollaria (192 380 puntaa) ja mahdollisuuden lanseerata mallistonsa muotialan verkkokaupassa. Scanlan, joka on valittu kahdesti Skotlannin vuoden nuoreksi suunnittelijaksi, johtaa H.S-merkkiään Dundeen studiollaan. Hänen mallejaan ovat käyttäneet julkkikset, kuten Little Mix, Pixie Lott ja Jessie J. Hän kertoi saaneensa kutsun kilpailla 10-jaksoisessa ohjelmassa kaksospoikiensa syntymäpäivän aamuna. Scanlan sanoi: Scanlan sanoi: "Olin hieman huolissani osallistumisesta, koska en ollut aiemmin ajatellut televisiota, ja se vaikutti niin valtavalta, valtavalta tv-ohjelmalta. "Mutta ajan kuluessa ajattelin, että tämä on tilaisuus, jota en voi jättää käyttämättä, joten päädyin lopulta vain tarttumaan siihen." Kun Scanlan ja muut kilpailijat oli lennätetty Kaliforniaan, he osallistuivat erilaisiin haasteisiin, kuten punaisen maton ja vapaa-ajan "lookkiin". Scanlan oli yksi vain neljästä brittisuunnittelijasta, jotka kilpailivat ohjelmassa, jonka juontavat muotiguru Alexa Chung ja Queer Eye -sarjasta tuttu Tan France. Hän kertoi BBC Radio Scotlandin Good Morning Scotland -ohjelmassa: "Päädyin lopulta yhdeksi 18:sta eri puolilta maailmaa valitusta suunnittelijasta, joten se oli aika mahtavaa. "Oli hieman epätodellista, että minua pidettiin samalla tasolla kuin näitä suunnittelijoita ympäri maailmaa, jotka olivat mukana ohjelmassa." Hän sanoi: "Se oli minulle hieman epätodellista." Ohjelman tuomarivieraina olivat muun muassa suunnittelija Tommy Hilfiger, supermalli Adrianna Lima ja Instagramin muotipäällikkö Eva Chen. Scanlan sanoi, että "uskomattomasta" kokemuksesta huolimatta Dundee pysyi hänen "lohdutuspeittonaan". Hän sanoi: "Hän on aina ollut kuin kotonaan: Scanlan sanoi: "Asun Dundeessa, joten olen kaukana muotipääkaupungeista, ja olen myös äiti. "Olin tietysti todella ylpeä ja hämmästynyt, mutta samalla en tuntenut itseäni yhtä itsevarmaksi kuin muut. "Minusta tuntui, että voi luoja, pitäisikö minun edes olla täällä, koska vaatimustaso on niin korkea. "Mutta olen iloinen, että tein sen, se oli uskomatonta."</w:t>
      </w:r>
    </w:p>
    <w:p>
      <w:r>
        <w:rPr>
          <w:b/>
        </w:rPr>
        <w:t xml:space="preserve">Tulos</w:t>
      </w:r>
    </w:p>
    <w:p>
      <w:r>
        <w:t xml:space="preserve">Dundeelainen suunnittelija sanoi, että hänet valittiin Netflixin uuden muotikilpailun kilpailijaksi, mikä oli "hieman epätodellista".</w:t>
      </w:r>
    </w:p>
    <w:p>
      <w:r>
        <w:rPr>
          <w:b/>
        </w:rPr>
        <w:t xml:space="preserve">Esimerkki 1.672</w:t>
      </w:r>
    </w:p>
    <w:p>
      <w:r>
        <w:t xml:space="preserve">Hankkeeseen kuuluu myös kaksi kertaa enemmän lippuluukkuja, uusi lipputoimisto ja kahvila. Myös aseman sisällä sijaitseva WH Smith -rakennus puretaan, ja lähtötaulut siirretään, jotta asemalta olisi esteetön näkymä. Southern Railway sanoi, että asemasta tulee "jälleen kerran" sellainen asema, jollaiseksi se on suunniteltu. Kolmas kaari sisään- ja ulospääsyn kohdalla avataan myös, jotta sinne pääsee paremmin.</w:t>
      </w:r>
    </w:p>
    <w:p>
      <w:r>
        <w:rPr>
          <w:b/>
        </w:rPr>
        <w:t xml:space="preserve">Tulos</w:t>
      </w:r>
    </w:p>
    <w:p>
      <w:r>
        <w:t xml:space="preserve">Työ viiden miljoonan punnan hankkeessa, jossa Brightonin asemaa muutetaan siten, että historiallinen junahalli on paremmin nähtävissä, on alkanut.</w:t>
      </w:r>
    </w:p>
    <w:p>
      <w:r>
        <w:rPr>
          <w:b/>
        </w:rPr>
        <w:t xml:space="preserve">Esimerkki 1.673</w:t>
      </w:r>
    </w:p>
    <w:p>
      <w:r>
        <w:t xml:space="preserve">Kevin PeacheyHenkilökohtaisen rahoituksen toimittaja Naisten eläkeikä nousi 60:stä 65:een, mikä vastaa miesten ikää, ja se nousee 66 vuoteen 2020 mennessä ja 67 vuoteen 2028 mennessä. 1950-luvulla syntyneet naiset väittävät, että korotus on epäoikeudenmukainen, koska heille ei annettu riittävästi aikaa sopeutua ilman valtioneläkettä vietettyihin vuosiin. He voittivat oikeuden oikeudelliseen uudelleentarkasteluun, ja tuomarit tekivät päätöksensä myöhemmin. Vuoteen 2010 asti naiset saivat valtioneläkkeensä 60-vuotiaana, mutta eläkkeen määrä on noussut siitä lähtien. Vaikka useimmat kampanjoijat kannattavat eläkeiän tasa-arvoa, he sanovat, että hallitus oli syrjivä siinä tavassa, jolla se on ottanut sen käyttöön. Kesäkuussa korkeimmassa oikeudessa käsiteltiin kahden Backto60-ryhmän jäsenen kanne, jonka mukaan valtioneläkkeen saamatta jättäminen 60-vuotiaana oli vaikuttanut heihin suhteettomasti. Heidän mukaansa monet naiset olivat jääneet pois työelämästä hoitamaan lapsia, saivat pienempää palkkaa kuin miehet eivätkä voineet säästää yhtä paljon työeläkkeisiin, joten muutos oli iskenyt heihin kovemmin. Arviolta 3,8 miljoonaa naista oli tässä tilanteessa, ja jotkut heistä saattoivat menettää yli 40 000 puntaa. Backto60-ryhmä pyrkii saamaan takaisin kaikki ne eläkkeet, jotka 1950-luvulla syntyneet olisivat saaneet, jos he olisivat voineet jäädä eläkkeelle aikaisemmin. Se väittää, että muutoksen nopeus ja varoitusten puuttuminen ovat saattaneet miljoonia naisia epäedulliseen asemaan. Hallitus on kuitenkin arvioinut, että vuosina 1995 ja 2011 annetuissa parlamentin laeissa säädettyjen eläkemuutosten peruuttaminen maksaisi 215 miljardia puntaa vuosina 2010-11-2025-26. Tästä noin 181 miljardia puntaa olisi naisille ja loput miehille mahdollisesti maksettavaa rahaa. Se on sanonut, että valtion eläkeiän muuttaminen samaksi miehille ja naisille oli "kauan odotettu" askel kohti sukupuolten tasa-arvoa, ja siitä oli tiedotettu selkeästi niille, joita asia koski. Torstain tuomiosta hävinnyt osapuoli aikoo todennäköisesti valittaa, mikä tarkoittaa lisää oikeusjuttuja pitkään jatkuneessa kiistassa, joka koskee eläkemuutosten vaikutusta 1950-luvun naisiin. Kampanjoijat ovat lobbailleet kansanedustajia ja järjestävät säännöllisesti julkisia mielenosoituksia lisätäkseen tietoisuutta tilanteestaan. Backto60-ryhmä on ryhtynyt oikeustoimiin vaatien "ansaittujen maksujen palauttamista". Erillinen Women Against State Pension Inequality (Waspi) -ryhmä vaatii "siltalähde-eläkettä", jolla katetaan 60-vuotiaiden eläkkeelle siirtymisen ja valtioneläkkeen maksamisen välinen aukko. "Olisin voinut maksaa laskuni" Krissy Abbott syntyi huhtikuussa 1954, joten hän oli odottanut saavansa valtioneläkkeensä jo paljon aikaisemmin. Sen sijaan se tulee marraskuussa. Essexistä kotoisin oleva Abbott kertoi, että hänen miehensä Alanin menetys ja vaikeudet etuushakemusten kanssa johtivat siihen, että hän oli viime vuonna riippuvainen muiden hyväntekeväisyydestä. "Ainoa asia, joka minulla oli, oli ruokapankki ja eräät erittäin hyvät naapurini. He tiesivät, kuinka paljon pidin [koiraani] Jazzia. He toivat sille koiranruokapurkkeja", hän sanoi. "Minulla oli keittiössä kaasuliesi, ja vietimme Jazzin kanssa aikaa keittiössä lämmitellen. Sitä vain selviää hengissä." Hän sanoi, että elämä olisi ollut erilaista, jos hän olisi saanut valtion eläkettä. "Silloin olisi ollut lämmitys, olisi voinut saada lämmintä ruokaa, suihkun, kylvyn, yksinkertaisia asioita, kuten vedenkeittimen ja kuuman juoman valmistamisen. Sillä olisi ollut suuri merkitys. Olisin voinut maksaa laskuni", hän sanoi. "Se saa minut vihaiseksi. Se saa minut hyvin tunteelliseksi."</w:t>
      </w:r>
    </w:p>
    <w:p>
      <w:r>
        <w:rPr>
          <w:b/>
        </w:rPr>
        <w:t xml:space="preserve">Tulos</w:t>
      </w:r>
    </w:p>
    <w:p>
      <w:r>
        <w:t xml:space="preserve">Kampanjoijat saavat myöhemmin tietää, syrjikö hallitus naisia, kun se käsitteli naisten eläkeiän nostamista.</w:t>
      </w:r>
    </w:p>
    <w:p>
      <w:r>
        <w:rPr>
          <w:b/>
        </w:rPr>
        <w:t xml:space="preserve">Esimerkki 1.674</w:t>
      </w:r>
    </w:p>
    <w:p>
      <w:r>
        <w:t xml:space="preserve">Bexhillissä sijaitsevan Hastings Directin mukaan työpaikat olivat välittömästi saatavilla ja ne kattoivat aloittelevien työntekijöiden tehtävistä ylempään johtoon. Toimitusjohtaja Gary Hoffman sanoi, että yritys on jo nyt yksi kreivikunnan suurimmista työnantajista, mutta sillä on kunnianhimoisia suunnitelmia. Eastbournen kansanedustaja Stephen Lloyd sanoi, että tämä on "merkki luottamuksesta Yhdistyneen kuningaskunnan yrityksiin", joilla on todellisia kasvumahdollisuuksia vaikeasta taloudellisesta tilanteesta huolimatta. Hoffmanin mukaan yritys työllistää tällä hetkellä 1 400 henkilöä. Hän sanoi: Hoffman sanoi: "Olemme nopeasti kasvava yritys. Olemme tarpeeksi suuria kilpailemaan suurten vakuutusyhtiöiden kanssa, mutta olemme tarpeeksi pieniä kasvaaksemme".</w:t>
      </w:r>
    </w:p>
    <w:p>
      <w:r>
        <w:rPr>
          <w:b/>
        </w:rPr>
        <w:t xml:space="preserve">Tulos</w:t>
      </w:r>
    </w:p>
    <w:p>
      <w:r>
        <w:t xml:space="preserve">East Sussexissa toimiva vakuutusyhtiö on ilmoittanut luovansa 200 uutta työpaikkaa tänä vuonna.</w:t>
      </w:r>
    </w:p>
    <w:p>
      <w:r>
        <w:rPr>
          <w:b/>
        </w:rPr>
        <w:t xml:space="preserve">Esimerkki 1.675</w:t>
      </w:r>
    </w:p>
    <w:p>
      <w:r>
        <w:t xml:space="preserve">Southamptonin Swaythlingin alueella Carnation Roadilla sijaitsevassa kiinteistössä ammuttiin laukauksia, jotka vahingoittivat ovea 22. lokakuuta kello 22.00 BST. Torstaina laukauksia ammuttiin eri taloon samalla tiellä. Kummassakaan tapauksessa ei raportoitu loukkaantumisista. Hampshire Constabularyn mukaan 56-vuotias mies ja 16-vuotias poika pidätettiin ja vapautettiin tutkinnan ajaksi. Rikostutkijat vetoavat valvontakameroiden kuviin ja sanovat lisänneensä läsnäoloa alueella.</w:t>
      </w:r>
    </w:p>
    <w:p>
      <w:r>
        <w:rPr>
          <w:b/>
        </w:rPr>
        <w:t xml:space="preserve">Tulos</w:t>
      </w:r>
    </w:p>
    <w:p>
      <w:r>
        <w:t xml:space="preserve">Kaksi ihmistä on pidätetty epäiltynä salaliitosta murhaan sen jälkeen, kun kahta taloa oli ammuttu.</w:t>
      </w:r>
    </w:p>
    <w:p>
      <w:r>
        <w:rPr>
          <w:b/>
        </w:rPr>
        <w:t xml:space="preserve">Esimerkki 1.676</w:t>
      </w:r>
    </w:p>
    <w:p>
      <w:r>
        <w:t xml:space="preserve">Steve Parker, 62, on edelleen Poole Hospitalissa Dorsetissa, mutta hänet on siirretty pois tehohoito-osastolta. Yli 40 lääkäriä ja hoitajaa oli käytävillä taputtamassa ja kannustamassa häntä, kun hänet siirrettiin toiselle osastolle. Parker, jota lääkärit kuvailivat koronaviruksen "huomattavaksi selviytyjäksi", sanoi, ettei hän voinut kiittää tarpeeksi sairaalan "todella uskomatonta" henkilökuntaa. Hoitotyön johtaja Eoin Scott sanoi, että tehohoitoryhmä oli ollut "iloinen", kun hänet oli voitu kotiuttaa. "Stephen on käynyt todella kovaa taistelua Covid-19:tä vastaan tehohoidossa viimeiset viisi viikkoa, ja hän on toipunut hämmästyttävän hyvin, kun otetaan huomioon, kuinka vakavasti sairas hän on ollut", Scott sanoi. "Hän on hämmästyttävä herrasmies ja merkittävä selviytyjä. Yksi hänen ensimmäisistä kysymyksistään, kun hän alkoi parantua, oli pyytää kupillista teetä." Hän sanoi, että Parker oli "antanut meille kaikille todellista toivoa ja inspiraatiota tänä uskomattoman haastavana aikana". Turvallisuuspäällikkö Parker, entinen laskuvarjorykmentin jäsen, sanoi: Parker sanoi: "En voi kiittää tarpeeksi tehohoidon henkilökuntaa kaikesta, mitä he ovat tehneet vuokseni. He ovat todella uskomattomia. "Olen yksi onnekkaista. Ilmeisesti kuolin kolme kertaa [yksikössä ollessani], mutta en välitä siitä - olen elossa. "Ensimmäinen muistoni sairaalassa olosta oli herääminen [viime] perjantaiaamuna viiden viikon jälkeen. "Viimeinen asia, jonka muistan [sitä ennen], oli se, että minulla oli perjantaiaamuna vähän huono olo ja minut vietiin ensiapuun. Muuta en muista mistään - olin suoraan koomassa." Parker lisäsi: "Minusta tuntuu, että edistyn joka päivä."</w:t>
      </w:r>
    </w:p>
    <w:p>
      <w:r>
        <w:rPr>
          <w:b/>
        </w:rPr>
        <w:t xml:space="preserve">Tulos</w:t>
      </w:r>
    </w:p>
    <w:p>
      <w:r>
        <w:t xml:space="preserve">Mies, joka "kuoli kolme kertaa" viiden viikon koomassa ollessaan Covid-19-taudin takia, on saanut hurraahuutoja päästyään pois tehohoidosta.</w:t>
      </w:r>
    </w:p>
    <w:p>
      <w:r>
        <w:rPr>
          <w:b/>
        </w:rPr>
        <w:t xml:space="preserve">Esimerkki 1.677</w:t>
      </w:r>
    </w:p>
    <w:p>
      <w:r>
        <w:t xml:space="preserve">Tapahtumaan osallistui noin 150 edustajaa, mukaan lukien Tanskan Århusin kulttuuripäällikkö Theresa Blegvad, joka oli vuoden 2017 tittelin haltija. Dundee, Leeds ja Milton Keynes ovat ilmoittaneet olevansa kiinnostuneita tittelistä, jonka kaksi eurooppalaista kaupunkia jakaa joka vuosi. Iso-Britannia oli jo ehdolla isännäksi vuonna 2023, ennen kuin maa äänesti Euroopan unionista eroamisesta viime kesäkuussa. Vielä ei ole tiedossa, antaako EU Ison-Britannian järjestää kisat nyt, kun 50 artikla on käynnistetty. "Vauhtia ja tarkoitusta" Århus isännöi Euroopan kulttuuripääkaupunkivuoden aikana neljää suurta tapahtumaa, joista kukin vetää puoleensa vähintään 40 000 ihmistä. Blegvadia, joka johtaa Dundeessa sijaitsevan Insights-oppimis- ja kehitysyrityksen Pohjoismaiden toimistoa, on pyydetty tukemaan Dundeen hakemusta valmistelevaa tiimiä. Hän sanoi: "Se on hyvä idea, mutta se ei ole vielä toteutunut: "Aarhus kävi läpi muutosta hakiessamme titteliä, aivan kuten Dundee nyt. "Muutos oli jo käynnissä, mutta tartuimme tiedostamattomaan tilaisuuteen luoda vauhtia ja päämäärää ja saada aikaan lisää muutosta", totesi hän. "Keskityimme hakemuksessamme tietoisesti korostamaan kaikkea sitä, mitä kaupungilla oli tarjota, sekä kehitystä kohti nykyaikaisempaa ja kansainvälisempää kaupunkia", totesi hän. "Asiat ovat jatkaneet kukoistustaan siitä lähtien."</w:t>
      </w:r>
    </w:p>
    <w:p>
      <w:r>
        <w:rPr>
          <w:b/>
        </w:rPr>
        <w:t xml:space="preserve">Tulos</w:t>
      </w:r>
    </w:p>
    <w:p>
      <w:r>
        <w:t xml:space="preserve">Dundeen hakemus Euroopan kulttuuripääkaupungiksi 2023 on ollut keskipisteenä kaupungissa järjestetyssä konferenssissa.</w:t>
      </w:r>
    </w:p>
    <w:p>
      <w:r>
        <w:rPr>
          <w:b/>
        </w:rPr>
        <w:t xml:space="preserve">Esimerkki 1.678</w:t>
      </w:r>
    </w:p>
    <w:p>
      <w:r>
        <w:t xml:space="preserve">Ex-Nottingham Forestin hyökkääjä Dexter Blackstock myönsi Nottinghamin käräjäoikeudessa 12 luparikosta. Huolimatta siitä, että kiinteistöjen vuokra oli yli 10 500 puntaa kuukaudessa, Nottinghamin kaupunginvaltuusto sanoi, että jotkut savuhälyttimet eivät toimineet. Viranomainen sanoi, että sen oli tehtävä hätätöitä. Blackstock, 33, Hall Lane, Papplewick, tunnusti syyllisyytensä 12 tapaukseen, joissa kiinteistöjä ei ollut luvitettu, ja hänet määrättiin maksamaan sakkojensa lisäksi 1 100 puntaa kuluja ja 170 puntaa uhrien lisämaksua. Valtuutettu Linda Woodings sanoi: "Kiinteistöt on lisensoitava hyvästä syystä - jotta voidaan varmistaa korkeammat standardit, säännöllinen kunnossapito ja ennen kaikkea se, että vuokralaiset ympäri kaupunkia ovat turvassa ja asuvat hyväksyttävissä olosuhteissa. "Blackstock on jatkuvasti asettanut voittonsa sen sijaan, että hän olisi varmistanut, että nämä asunnot ovat asianmukaisesti luvanvaraisia." Hän lisäsi, että toimenpiteisiin ryhtyminen oli viimeinen keino, kun vuokranantaja tai välittäjä kieltäytyi yhteistyöstä neuvoston kanssa. "Haluamme työskennellä rakentavasti vuokranantajien kanssa parantaaksemme vuokrakiinteistöjen standardeja, mutta emme pyydä anteeksi sitä, että joudumme tuomitsemaan ihmisiä oikeuteen, ja toivomme, että tämä on vahva viesti", hän sanoi. Neuvoston mukaan Blackstockin kustannukset lisensseistä viiden vuoden aikana olisivat olleet 12 180 puntaa. Kiinteistöjä hallinnoinut 54-vuotias mies Nottinghamista joutuu myös vastaamaan 10 luparikkomussyytteeseen. Hänen tapauksensa käsittelyä on lykätty 19. marraskuuta asti. Seuraa BBC East Midlandsia Facebookissa, Twitterissä tai Instagramissa. Lähetä juttuideoita osoitteeseen eastmidsnews@bbc.co.uk.</w:t>
      </w:r>
    </w:p>
    <w:p>
      <w:r>
        <w:rPr>
          <w:b/>
        </w:rPr>
        <w:t xml:space="preserve">Tulos</w:t>
      </w:r>
    </w:p>
    <w:p>
      <w:r>
        <w:t xml:space="preserve">Entiselle jalkapalloilijalle on määrätty 24 000 punnan sakko sen jälkeen, kun tarkastajat olivat havainneet useita hänen kiinteistöjään huonokuntoisiksi.</w:t>
      </w:r>
    </w:p>
    <w:p>
      <w:r>
        <w:rPr>
          <w:b/>
        </w:rPr>
        <w:t xml:space="preserve">Esimerkki 1.679</w:t>
      </w:r>
    </w:p>
    <w:p>
      <w:r>
        <w:t xml:space="preserve">Joe InwoodBBC Look North Howard League for Penal Reform -järjestö arvioi, että kustannukset taloudelle ovat 10 miljardia puntaa vuodessa, eikä tässä ole otettu huomioon rikoksen uhreille, vankien perheille ja vangeille itselleen aiheutuvia sosiaalisia ja emotionaalisia kustannuksia. Mutta Leedsin vankilakodin yhteydessä sillä on vieläkin suurempi merkitys. Vanhasta viktoriaanisesta laitoksesta tulee nimittäin kuuden kuukauden kuluttua ensimmäinen julkisesti hallinnoitu vankila, joka siirtyy tulospalkkausmalliin. Kyseessä on järjestelmä, jossa taloudelliset palkkiot ja rangaistukset määräytyvät sen mukaan, kuinka moni vanki syyllistyy uusintarikokseen. Leeds ei ole ensimmäinen tähän malliin siirtyvä vankila, vaan se on ollut käytössä läheisessä yksityisessä Doncasterin vankilassa viime kesästä lähtien. Erona on se, että Doncasterissa vankilaa ylläpitävä Serco-yritys vaarantaa voittonsa osallistuessaan järjestelmään. Yrityksille, joilla on oma tulos, voitto on vahva motiivi. Leedsissä ei ole voittoja, joista sakkomaksut tulevat, joten miten se toimii? Leedsissä perustetaan uusi, ulkopuolinen organisaatio, joka vastaa erityisesti rikosten uusimisen estämisestä ja jota rahoitetaan vankilabudjetista. Sen jälkeen he ottavat mukaan ulkopuolisen yrityksen, hyväntekeväisyysjärjestön tai yhteiskunnallisen yrityksen, joka myös investoi uuteen organisaatioon. Yhdistettyä budjettia käytetään vankien kanssa tehtävään työhön sekä vankilassa oloaikana että vapautumisen jälkeen, jotta voidaan vähentää heidän mahdollisuuksiaan syyllistyä uusintarikoksiin. Jos he eivät saavuta uusintarikollisuustavoitteita, he joutuvat maksamaan taloudellista rangaistusta. Jos he onnistuvat paremmin, he saavat sijoituksilleen hyvän tuoton. Tulospalkkaukseen liittyvät huolenaiheet eivät yleensä liity periaatteisiin vaan käytännön seikkoihin. Andrew Neilson Howard League -järjestöstä sanoi: "Suurin huolenaihe on se, että ne "poimivat" yksilöitä, jotka todennäköisimmin saavuttavat tavoitteet, ja jättävät vaikeimmin tavoitettavissa olevat ihmiset ulkopuolelle. "Vaarana on, että juuri ne, jotka jäävät ulkopuolelle, tekevät todennäköisimmin uudelleen ja vakavimmin rikoksen. Miten estetään "haamuvangit", eli se, että vaikea vanki siirretään toiseen vankilaan, jotta hän ei kuuluisi tulospalkkauksen kohorttiin? "Miten vältetään kaksinkertainen tai jopa kolminkertainen maksu? "Tulospalkkaus on yleistymässä koko valtionhallinnossa, mutta tämä luo monimutkaisen kuvan. "Lopettaako henkilö rikosten tekemisen, koska hänen riippuvuusongelmiaan on lievitetty NHS:n tulospalkkausohjelmalla? Vai johtuuko se uudesta työpaikasta, jota hyvinvointipalvelujen tulospalkkaus on helpottanut?" Muita vankiloita testataan Malli on vasta alkuvaiheessa, ja koska tulosten saaminen kestää kaksi vuotta, huolenaiheisiin vastaaminen vie aikaa. Malli näyttää kuitenkin olevan tulevaisuutta hyvässä ja pahassa. Hallitus on sanonut, että vuoteen 2015 mennessä se on malli, jonka se haluaa nähdä kaikkialla vankiloissa. Tästä syystä Leedsin kokeilu on erityisen tärkeä. Viime lokakuussa Birminghamin vankilasta tuli ensimmäinen yksityistetty vankila Yhdistyneessä kuningaskunnassa, ja muita vankiloita "testataan parhaillaan markkinoilla" sen selvittämiseksi, voisivatko ne toimia samalla tavalla. Leeds pyrkii kuitenkin osoittamaan, että julkiset laitokset voivat omaksua hallituksen tulevaisuudenkuvan. Joidenkin mielestä tästä kokeilusta ei ole kiinni vain Leedsin vankien tulevaisuus, vaan myös julkisesti hallinnoitujen vankiloiden tulevaisuus.</w:t>
      </w:r>
    </w:p>
    <w:p>
      <w:r>
        <w:rPr>
          <w:b/>
        </w:rPr>
        <w:t xml:space="preserve">Tulos</w:t>
      </w:r>
    </w:p>
    <w:p>
      <w:r>
        <w:t xml:space="preserve">Vankien uusintarikollisuuden estäminen on tärkeää kaikissa yhteyksissä.</w:t>
      </w:r>
    </w:p>
    <w:p>
      <w:r>
        <w:rPr>
          <w:b/>
        </w:rPr>
        <w:t xml:space="preserve">Esimerkki 1.680</w:t>
      </w:r>
    </w:p>
    <w:p>
      <w:r>
        <w:t xml:space="preserve">Viisi insinööriä ja kaksi muuta kuoli, kun rakettimoottori räjähti 8. elokuuta Valkoisella merellä sijaitsevalla testialueella. Puolustusasiantuntijat uskovat, että se oli osa ydinkäyttöistä risteilyohjusta. "Täydellistämme tätä asetta varmasti kaikesta huolimatta", Putin sanoi uhrien leskille. Hän lisäsi, että "tällaisen ainutlaatuisen teknologian" hallussapito on "itsessään... merkittävin ja luotettavin tae rauhalle planeetalla". Venäjän johtaja puhui torstaina Kremlissä järjestetyssä seremoniassa, jossa luovutettiin postuumisti palkintoja kuolleiden miesten perheille. Hän ei täsmentänyt, mistä aseesta oli kyse, vaan sanoi vain, että projektiin osallistuneet "tekniset ideat ja ratkaisut" olivat "vailla vertaistaan maailmassa". Kuinka vakava onnettomuus oli elokuussa? Venäjän ydinvoimaviraston Rosatomin mukaan insinöörit olivat saattaneet päätökseen testit merellä sijaitsevalla alustalla Nyonoksan laivastokoealueella, kun tulipalo syttyi ja moottori räjähti, jolloin miehet syöksyivät mereen. Seitsemän kuolonuhrin lisäksi kuusi ihmistä loukkaantui räjähdyksessä, jonka seurauksena säteilytasot nousivat 16-kertaisiksi normaaliin verrattuna lähimmässä suurkaupungissa Severodvinskissa, joka sijaitsee 47 kilometrin päässä Nyonokselta. Vaikka säteilytasot eivät olleet niin korkeat, että ne olisivat voineet aiheuttaa säteilysairauden, räjähdyspaikalla loukkaantuneita hoitavaa hoitohenkilökuntaa ei varoitettu ydinsaastumisriskistä. Puhdistusoperaatio oli salassa pidetty. Mitä testattiin? Venäjä on vain vahvistanut, että tuolloin testattiin ydinkäyttöistä moottoria. On myös spekuloitu, että kyseessä olisi voinut olla laivojen vastainen ohjus tai pitkän kantaman vedenalainen lennokki, mutta venäläisten ja länsimaisten asiantuntijoiden mukaan testi liittyi todennäköisesti uuteen 9M730 Burevestnik-ohjukseen, jota Nato kutsuu Skyfall-ohjukseksi. Presidentti Putin on kuvaillut Burevestnik-ohjuksen kantamaa "rajattomaksi". Se on suunniteltu "kostoaseeksi", jota voidaan käyttää ensimmäisen ydiniskun jälkeen.</w:t>
      </w:r>
    </w:p>
    <w:p>
      <w:r>
        <w:rPr>
          <w:b/>
        </w:rPr>
        <w:t xml:space="preserve">Tulos</w:t>
      </w:r>
    </w:p>
    <w:p>
      <w:r>
        <w:t xml:space="preserve">Venäjän presidentti Vladimir Putin on luvannut jatkaa sellaisen ydinkäyttöisen raketin kehittämistä, jonka uskotaan olleen tappavan onnettomuuden keskipisteenä.</w:t>
      </w:r>
    </w:p>
    <w:p>
      <w:r>
        <w:rPr>
          <w:b/>
        </w:rPr>
        <w:t xml:space="preserve">Esimerkki 1.681</w:t>
      </w:r>
    </w:p>
    <w:p>
      <w:r>
        <w:t xml:space="preserve">Easington Colliery Primary School myytiin rakennuttajille vuonna 1997, mutta valtuusto osti sen takaisin sen jälkeen, kun se oli jäänyt tyhjilleen ja joutunut ilkivallan kohteeksi. Nyt on hyväksytty suunnitelmat koulun purkamiseksi ja "taskupuiston" luomiseksi Seaside Lanen alueelle. Myös erillinen rakennuslupahakemus hyväksyttiin. Historic England totesi, että historiallinen Englanti ei vastustanut listattujen rakennusten menettämistä, mutta se ei vastustanut Durhamin kreivikunnan neuvoston suunnitteluosaston päätöstä ehdotuksista, kertoi Local Democracy Reporting Service. Koska rakennuttajat eivät olleet kiinnostuneita ja koska entiselle koululle ei edelleenkään löytynyt käyttökelpoista käyttöä, neuvosto paljasti aiemmin tänä vuonna suunnitelmat rakennusten purkamisesta ja järjesti kuulemisen. Lähes 91 prosenttia 350 vastauksesta oli sitä mieltä, että purkaminen on paras tapa saada rakennus takaisin käyttöön, ja yli 60 prosenttia vastaajista piti rakennusta rumentavana. Suunnittelu- ja käyttöoikeusselvityksessä esitettiin, että purkamissuunnitelmasta saataisiin "huomattavia julkisia hyötyjä". Niihin kuuluivat "merkittävän silmänlumeen ja ympäristöä, taloutta ja yhteiskuntaa haittaavan haitan poistaminen" ja myöhemmät parannukset, jotka saataisiin aikaan, kun alue kehitettäisiin uudelleen taskupuistoksi. Raportin mukaan nämä tekijät olivat "riittäviä kumoamaan haitat, jotka aiheutuvat näiden suojeltujen kulttuuriperintökohteiden menettämisestä".</w:t>
      </w:r>
    </w:p>
    <w:p>
      <w:r>
        <w:rPr>
          <w:b/>
        </w:rPr>
        <w:t xml:space="preserve">Tulos</w:t>
      </w:r>
    </w:p>
    <w:p>
      <w:r>
        <w:t xml:space="preserve">Durhamin kreivikunnassa sijaitsevan "rähjäisen" hylätyn koulun purkamissuunnitelmat on hyväksytty Durhamin kunnanvaltuustossa, vaikka koulu on suojeltu rakennus.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docId:050D93843266F57C5F1C9B7D832E50A8</keywords>
  <dc:description>generated by python-docx</dc:description>
  <lastModifiedBy/>
  <revision>1</revision>
  <dcterms:created xsi:type="dcterms:W3CDTF">2013-12-23T23:15:00.0000000Z</dcterms:created>
  <dcterms:modified xsi:type="dcterms:W3CDTF">2013-12-23T23:15:00.0000000Z</dcterms:modified>
  <category/>
</coreProperties>
</file>