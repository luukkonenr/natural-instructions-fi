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sinulle annetaan maan nimi, ja sinun on palautettava kyseisen maan kutsukoodi. Tulosteen on oltava muotoiltu plus-merkiksi (+), jota seuraa kutsukoodin numero.</w:t>
      </w:r>
    </w:p>
    <w:p>
      <w:r>
        <w:rPr>
          <w:b/>
        </w:rPr>
        <w:t xml:space="preserve">Esimerkki 0.0</w:t>
      </w:r>
    </w:p>
    <w:p>
      <w:r>
        <w:t xml:space="preserve">Ahvenanmaa</w:t>
      </w:r>
    </w:p>
    <w:p>
      <w:r>
        <w:rPr>
          <w:b/>
        </w:rPr>
        <w:t xml:space="preserve">Tulos</w:t>
      </w:r>
    </w:p>
    <w:p>
      <w:r>
        <w:t xml:space="preserve">+35818</w:t>
      </w:r>
    </w:p>
    <w:p>
      <w:r>
        <w:rPr>
          <w:b/>
        </w:rPr>
        <w:t xml:space="preserve">Esimerkki 0.1</w:t>
      </w:r>
    </w:p>
    <w:p>
      <w:r>
        <w:t xml:space="preserve">Albania</w:t>
      </w:r>
    </w:p>
    <w:p>
      <w:r>
        <w:rPr>
          <w:b/>
        </w:rPr>
        <w:t xml:space="preserve">Tulos</w:t>
      </w:r>
    </w:p>
    <w:p>
      <w:r>
        <w:t xml:space="preserve">+355</w:t>
      </w:r>
    </w:p>
    <w:p>
      <w:r>
        <w:rPr>
          <w:b/>
        </w:rPr>
        <w:t xml:space="preserve">Esimerkki 0.2</w:t>
      </w:r>
    </w:p>
    <w:p>
      <w:r>
        <w:t xml:space="preserve">Algeria</w:t>
      </w:r>
    </w:p>
    <w:p>
      <w:r>
        <w:rPr>
          <w:b/>
        </w:rPr>
        <w:t xml:space="preserve">Tulos</w:t>
      </w:r>
    </w:p>
    <w:p>
      <w:r>
        <w:t xml:space="preserve">+213</w:t>
      </w:r>
    </w:p>
    <w:p>
      <w:r>
        <w:rPr>
          <w:b/>
        </w:rPr>
        <w:t xml:space="preserve">Esimerkki 0.3</w:t>
      </w:r>
    </w:p>
    <w:p>
      <w:r>
        <w:t xml:space="preserve">Amerikan Samoa</w:t>
      </w:r>
    </w:p>
    <w:p>
      <w:r>
        <w:rPr>
          <w:b/>
        </w:rPr>
        <w:t xml:space="preserve">Tulos</w:t>
      </w:r>
    </w:p>
    <w:p>
      <w:r>
        <w:t xml:space="preserve">+1684</w:t>
      </w:r>
    </w:p>
    <w:p>
      <w:r>
        <w:rPr>
          <w:b/>
        </w:rPr>
        <w:t xml:space="preserve">Esimerkki 0.4</w:t>
      </w:r>
    </w:p>
    <w:p>
      <w:r>
        <w:t xml:space="preserve">Andorra</w:t>
      </w:r>
    </w:p>
    <w:p>
      <w:r>
        <w:rPr>
          <w:b/>
        </w:rPr>
        <w:t xml:space="preserve">Tulos</w:t>
      </w:r>
    </w:p>
    <w:p>
      <w:r>
        <w:t xml:space="preserve">+376</w:t>
      </w:r>
    </w:p>
    <w:p>
      <w:r>
        <w:rPr>
          <w:b/>
        </w:rPr>
        <w:t xml:space="preserve">Esimerkki 0.5</w:t>
      </w:r>
    </w:p>
    <w:p>
      <w:r>
        <w:t xml:space="preserve">Angola</w:t>
      </w:r>
    </w:p>
    <w:p>
      <w:r>
        <w:rPr>
          <w:b/>
        </w:rPr>
        <w:t xml:space="preserve">Tulos</w:t>
      </w:r>
    </w:p>
    <w:p>
      <w:r>
        <w:t xml:space="preserve">+244</w:t>
      </w:r>
    </w:p>
    <w:p>
      <w:r>
        <w:rPr>
          <w:b/>
        </w:rPr>
        <w:t xml:space="preserve">Esimerkki 0.6</w:t>
      </w:r>
    </w:p>
    <w:p>
      <w:r>
        <w:t xml:space="preserve">Anguilla</w:t>
      </w:r>
    </w:p>
    <w:p>
      <w:r>
        <w:rPr>
          <w:b/>
        </w:rPr>
        <w:t xml:space="preserve">Tulos</w:t>
      </w:r>
    </w:p>
    <w:p>
      <w:r>
        <w:t xml:space="preserve">+1264</w:t>
      </w:r>
    </w:p>
    <w:p>
      <w:r>
        <w:rPr>
          <w:b/>
        </w:rPr>
        <w:t xml:space="preserve">Esimerkki 0.7</w:t>
      </w:r>
    </w:p>
    <w:p>
      <w:r>
        <w:t xml:space="preserve">Antigua ja Barbuda</w:t>
      </w:r>
    </w:p>
    <w:p>
      <w:r>
        <w:rPr>
          <w:b/>
        </w:rPr>
        <w:t xml:space="preserve">Tulos</w:t>
      </w:r>
    </w:p>
    <w:p>
      <w:r>
        <w:t xml:space="preserve">+1268</w:t>
      </w:r>
    </w:p>
    <w:p>
      <w:r>
        <w:rPr>
          <w:b/>
        </w:rPr>
        <w:t xml:space="preserve">Esimerkki 0.8</w:t>
      </w:r>
    </w:p>
    <w:p>
      <w:r>
        <w:t xml:space="preserve">Argentiina</w:t>
      </w:r>
    </w:p>
    <w:p>
      <w:r>
        <w:rPr>
          <w:b/>
        </w:rPr>
        <w:t xml:space="preserve">Tulos</w:t>
      </w:r>
    </w:p>
    <w:p>
      <w:r>
        <w:t xml:space="preserve">+54</w:t>
      </w:r>
    </w:p>
    <w:p>
      <w:r>
        <w:rPr>
          <w:b/>
        </w:rPr>
        <w:t xml:space="preserve">Esimerkki 0.9</w:t>
      </w:r>
    </w:p>
    <w:p>
      <w:r>
        <w:t xml:space="preserve">Armenia</w:t>
      </w:r>
    </w:p>
    <w:p>
      <w:r>
        <w:rPr>
          <w:b/>
        </w:rPr>
        <w:t xml:space="preserve">Tulos</w:t>
      </w:r>
    </w:p>
    <w:p>
      <w:r>
        <w:t xml:space="preserve">+374</w:t>
      </w:r>
    </w:p>
    <w:p>
      <w:r>
        <w:rPr>
          <w:b/>
        </w:rPr>
        <w:t xml:space="preserve">Esimerkki 0.10</w:t>
      </w:r>
    </w:p>
    <w:p>
      <w:r>
        <w:t xml:space="preserve">Aruba</w:t>
      </w:r>
    </w:p>
    <w:p>
      <w:r>
        <w:rPr>
          <w:b/>
        </w:rPr>
        <w:t xml:space="preserve">Tulos</w:t>
      </w:r>
    </w:p>
    <w:p>
      <w:r>
        <w:t xml:space="preserve">+297</w:t>
      </w:r>
    </w:p>
    <w:p>
      <w:r>
        <w:rPr>
          <w:b/>
        </w:rPr>
        <w:t xml:space="preserve">Esimerkki 0.11</w:t>
      </w:r>
    </w:p>
    <w:p>
      <w:r>
        <w:t xml:space="preserve">Ylösnousemus</w:t>
      </w:r>
    </w:p>
    <w:p>
      <w:r>
        <w:rPr>
          <w:b/>
        </w:rPr>
        <w:t xml:space="preserve">Tulos</w:t>
      </w:r>
    </w:p>
    <w:p>
      <w:r>
        <w:t xml:space="preserve">+247</w:t>
      </w:r>
    </w:p>
    <w:p>
      <w:r>
        <w:rPr>
          <w:b/>
        </w:rPr>
        <w:t xml:space="preserve">Esimerkki 0.12</w:t>
      </w:r>
    </w:p>
    <w:p>
      <w:r>
        <w:t xml:space="preserve">Australia</w:t>
      </w:r>
    </w:p>
    <w:p>
      <w:r>
        <w:rPr>
          <w:b/>
        </w:rPr>
        <w:t xml:space="preserve">Tulos</w:t>
      </w:r>
    </w:p>
    <w:p>
      <w:r>
        <w:t xml:space="preserve">+61</w:t>
      </w:r>
    </w:p>
    <w:p>
      <w:r>
        <w:rPr>
          <w:b/>
        </w:rPr>
        <w:t xml:space="preserve">Esimerkki 0.13</w:t>
      </w:r>
    </w:p>
    <w:p>
      <w:r>
        <w:t xml:space="preserve">Australian ulkoalueet</w:t>
      </w:r>
    </w:p>
    <w:p>
      <w:r>
        <w:rPr>
          <w:b/>
        </w:rPr>
        <w:t xml:space="preserve">Tulos</w:t>
      </w:r>
    </w:p>
    <w:p>
      <w:r>
        <w:t xml:space="preserve">+672</w:t>
      </w:r>
    </w:p>
    <w:p>
      <w:r>
        <w:rPr>
          <w:b/>
        </w:rPr>
        <w:t xml:space="preserve">Esimerkki 0.14</w:t>
      </w:r>
    </w:p>
    <w:p>
      <w:r>
        <w:t xml:space="preserve">Itävalta</w:t>
      </w:r>
    </w:p>
    <w:p>
      <w:r>
        <w:rPr>
          <w:b/>
        </w:rPr>
        <w:t xml:space="preserve">Tulos</w:t>
      </w:r>
    </w:p>
    <w:p>
      <w:r>
        <w:t xml:space="preserve">+43</w:t>
      </w:r>
    </w:p>
    <w:p>
      <w:r>
        <w:rPr>
          <w:b/>
        </w:rPr>
        <w:t xml:space="preserve">Esimerkki 0.15</w:t>
      </w:r>
    </w:p>
    <w:p>
      <w:r>
        <w:t xml:space="preserve">Azerbaidžan</w:t>
      </w:r>
    </w:p>
    <w:p>
      <w:r>
        <w:rPr>
          <w:b/>
        </w:rPr>
        <w:t xml:space="preserve">Tulos</w:t>
      </w:r>
    </w:p>
    <w:p>
      <w:r>
        <w:t xml:space="preserve">+994</w:t>
      </w:r>
    </w:p>
    <w:p>
      <w:r>
        <w:rPr>
          <w:b/>
        </w:rPr>
        <w:t xml:space="preserve">Esimerkki 0.16</w:t>
      </w:r>
    </w:p>
    <w:p>
      <w:r>
        <w:t xml:space="preserve">Bahama</w:t>
      </w:r>
    </w:p>
    <w:p>
      <w:r>
        <w:rPr>
          <w:b/>
        </w:rPr>
        <w:t xml:space="preserve">Tulos</w:t>
      </w:r>
    </w:p>
    <w:p>
      <w:r>
        <w:t xml:space="preserve">+1242</w:t>
      </w:r>
    </w:p>
    <w:p>
      <w:r>
        <w:rPr>
          <w:b/>
        </w:rPr>
        <w:t xml:space="preserve">Esimerkki 0.17</w:t>
      </w:r>
    </w:p>
    <w:p>
      <w:r>
        <w:t xml:space="preserve">Bahrain</w:t>
      </w:r>
    </w:p>
    <w:p>
      <w:r>
        <w:rPr>
          <w:b/>
        </w:rPr>
        <w:t xml:space="preserve">Tulos</w:t>
      </w:r>
    </w:p>
    <w:p>
      <w:r>
        <w:t xml:space="preserve">+973</w:t>
      </w:r>
    </w:p>
    <w:p>
      <w:r>
        <w:rPr>
          <w:b/>
        </w:rPr>
        <w:t xml:space="preserve">Esimerkki 0.18</w:t>
      </w:r>
    </w:p>
    <w:p>
      <w:r>
        <w:t xml:space="preserve">Bangladesh</w:t>
      </w:r>
    </w:p>
    <w:p>
      <w:r>
        <w:rPr>
          <w:b/>
        </w:rPr>
        <w:t xml:space="preserve">Tulos</w:t>
      </w:r>
    </w:p>
    <w:p>
      <w:r>
        <w:t xml:space="preserve">+880</w:t>
      </w:r>
    </w:p>
    <w:p>
      <w:r>
        <w:rPr>
          <w:b/>
        </w:rPr>
        <w:t xml:space="preserve">Esimerkki 0.19</w:t>
      </w:r>
    </w:p>
    <w:p>
      <w:r>
        <w:t xml:space="preserve">Barbados</w:t>
      </w:r>
    </w:p>
    <w:p>
      <w:r>
        <w:rPr>
          <w:b/>
        </w:rPr>
        <w:t xml:space="preserve">Tulos</w:t>
      </w:r>
    </w:p>
    <w:p>
      <w:r>
        <w:t xml:space="preserve">+1246</w:t>
      </w:r>
    </w:p>
    <w:p>
      <w:r>
        <w:rPr>
          <w:b/>
        </w:rPr>
        <w:t xml:space="preserve">Esimerkki 0.20</w:t>
      </w:r>
    </w:p>
    <w:p>
      <w:r>
        <w:t xml:space="preserve">Barbuda</w:t>
      </w:r>
    </w:p>
    <w:p>
      <w:r>
        <w:rPr>
          <w:b/>
        </w:rPr>
        <w:t xml:space="preserve">Tulos</w:t>
      </w:r>
    </w:p>
    <w:p>
      <w:r>
        <w:t xml:space="preserve">+1268</w:t>
      </w:r>
    </w:p>
    <w:p>
      <w:r>
        <w:rPr>
          <w:b/>
        </w:rPr>
        <w:t xml:space="preserve">Esimerkki 0.21</w:t>
      </w:r>
    </w:p>
    <w:p>
      <w:r>
        <w:t xml:space="preserve">Valko-Venäjä</w:t>
      </w:r>
    </w:p>
    <w:p>
      <w:r>
        <w:rPr>
          <w:b/>
        </w:rPr>
        <w:t xml:space="preserve">Tulos</w:t>
      </w:r>
    </w:p>
    <w:p>
      <w:r>
        <w:t xml:space="preserve">+375</w:t>
      </w:r>
    </w:p>
    <w:p>
      <w:r>
        <w:rPr>
          <w:b/>
        </w:rPr>
        <w:t xml:space="preserve">Esimerkki 0.22</w:t>
      </w:r>
    </w:p>
    <w:p>
      <w:r>
        <w:t xml:space="preserve">Belgia</w:t>
      </w:r>
    </w:p>
    <w:p>
      <w:r>
        <w:rPr>
          <w:b/>
        </w:rPr>
        <w:t xml:space="preserve">Tulos</w:t>
      </w:r>
    </w:p>
    <w:p>
      <w:r>
        <w:t xml:space="preserve">+32</w:t>
      </w:r>
    </w:p>
    <w:p>
      <w:r>
        <w:rPr>
          <w:b/>
        </w:rPr>
        <w:t xml:space="preserve">Esimerkki 0.23</w:t>
      </w:r>
    </w:p>
    <w:p>
      <w:r>
        <w:t xml:space="preserve">Belize</w:t>
      </w:r>
    </w:p>
    <w:p>
      <w:r>
        <w:rPr>
          <w:b/>
        </w:rPr>
        <w:t xml:space="preserve">Tulos</w:t>
      </w:r>
    </w:p>
    <w:p>
      <w:r>
        <w:t xml:space="preserve">+501</w:t>
      </w:r>
    </w:p>
    <w:p>
      <w:r>
        <w:rPr>
          <w:b/>
        </w:rPr>
        <w:t xml:space="preserve">Esimerkki 0.24</w:t>
      </w:r>
    </w:p>
    <w:p>
      <w:r>
        <w:t xml:space="preserve">Benin</w:t>
      </w:r>
    </w:p>
    <w:p>
      <w:r>
        <w:rPr>
          <w:b/>
        </w:rPr>
        <w:t xml:space="preserve">Tulos</w:t>
      </w:r>
    </w:p>
    <w:p>
      <w:r>
        <w:t xml:space="preserve">+229</w:t>
      </w:r>
    </w:p>
    <w:p>
      <w:r>
        <w:rPr>
          <w:b/>
        </w:rPr>
        <w:t xml:space="preserve">Esimerkki 0.25</w:t>
      </w:r>
    </w:p>
    <w:p>
      <w:r>
        <w:t xml:space="preserve">Bermuda</w:t>
      </w:r>
    </w:p>
    <w:p>
      <w:r>
        <w:rPr>
          <w:b/>
        </w:rPr>
        <w:t xml:space="preserve">Tulos</w:t>
      </w:r>
    </w:p>
    <w:p>
      <w:r>
        <w:t xml:space="preserve">+1441</w:t>
      </w:r>
    </w:p>
    <w:p>
      <w:r>
        <w:rPr>
          <w:b/>
        </w:rPr>
        <w:t xml:space="preserve">Esimerkki 0.26</w:t>
      </w:r>
    </w:p>
    <w:p>
      <w:r>
        <w:t xml:space="preserve">Bhutan</w:t>
      </w:r>
    </w:p>
    <w:p>
      <w:r>
        <w:rPr>
          <w:b/>
        </w:rPr>
        <w:t xml:space="preserve">Tulos</w:t>
      </w:r>
    </w:p>
    <w:p>
      <w:r>
        <w:t xml:space="preserve">+975</w:t>
      </w:r>
    </w:p>
    <w:p>
      <w:r>
        <w:rPr>
          <w:b/>
        </w:rPr>
        <w:t xml:space="preserve">Esimerkki 0.27</w:t>
      </w:r>
    </w:p>
    <w:p>
      <w:r>
        <w:t xml:space="preserve">Bolivia</w:t>
      </w:r>
    </w:p>
    <w:p>
      <w:r>
        <w:rPr>
          <w:b/>
        </w:rPr>
        <w:t xml:space="preserve">Tulos</w:t>
      </w:r>
    </w:p>
    <w:p>
      <w:r>
        <w:t xml:space="preserve">+591</w:t>
      </w:r>
    </w:p>
    <w:p>
      <w:r>
        <w:rPr>
          <w:b/>
        </w:rPr>
        <w:t xml:space="preserve">Esimerkki 0.28</w:t>
      </w:r>
    </w:p>
    <w:p>
      <w:r>
        <w:t xml:space="preserve">Bonaire</w:t>
      </w:r>
    </w:p>
    <w:p>
      <w:r>
        <w:rPr>
          <w:b/>
        </w:rPr>
        <w:t xml:space="preserve">Tulos</w:t>
      </w:r>
    </w:p>
    <w:p>
      <w:r>
        <w:t xml:space="preserve">+5997</w:t>
      </w:r>
    </w:p>
    <w:p>
      <w:r>
        <w:rPr>
          <w:b/>
        </w:rPr>
        <w:t xml:space="preserve">Esimerkki 0.29</w:t>
      </w:r>
    </w:p>
    <w:p>
      <w:r>
        <w:t xml:space="preserve">Bosnia ja Hertsegovina</w:t>
      </w:r>
    </w:p>
    <w:p>
      <w:r>
        <w:rPr>
          <w:b/>
        </w:rPr>
        <w:t xml:space="preserve">Tulos</w:t>
      </w:r>
    </w:p>
    <w:p>
      <w:r>
        <w:t xml:space="preserve">+387</w:t>
      </w:r>
    </w:p>
    <w:p>
      <w:r>
        <w:rPr>
          <w:b/>
        </w:rPr>
        <w:t xml:space="preserve">Esimerkki 0.30</w:t>
      </w:r>
    </w:p>
    <w:p>
      <w:r>
        <w:t xml:space="preserve">Botswana</w:t>
      </w:r>
    </w:p>
    <w:p>
      <w:r>
        <w:rPr>
          <w:b/>
        </w:rPr>
        <w:t xml:space="preserve">Tulos</w:t>
      </w:r>
    </w:p>
    <w:p>
      <w:r>
        <w:t xml:space="preserve">+267</w:t>
      </w:r>
    </w:p>
    <w:p>
      <w:r>
        <w:rPr>
          <w:b/>
        </w:rPr>
        <w:t xml:space="preserve">Esimerkki 0.31</w:t>
      </w:r>
    </w:p>
    <w:p>
      <w:r>
        <w:t xml:space="preserve">Brasilia</w:t>
      </w:r>
    </w:p>
    <w:p>
      <w:r>
        <w:rPr>
          <w:b/>
        </w:rPr>
        <w:t xml:space="preserve">Tulos</w:t>
      </w:r>
    </w:p>
    <w:p>
      <w:r>
        <w:t xml:space="preserve">+55</w:t>
      </w:r>
    </w:p>
    <w:p>
      <w:r>
        <w:rPr>
          <w:b/>
        </w:rPr>
        <w:t xml:space="preserve">Esimerkki 0.32</w:t>
      </w:r>
    </w:p>
    <w:p>
      <w:r>
        <w:t xml:space="preserve">Britannian Intian valtameren alue</w:t>
      </w:r>
    </w:p>
    <w:p>
      <w:r>
        <w:rPr>
          <w:b/>
        </w:rPr>
        <w:t xml:space="preserve">Tulos</w:t>
      </w:r>
    </w:p>
    <w:p>
      <w:r>
        <w:t xml:space="preserve">+246</w:t>
      </w:r>
    </w:p>
    <w:p>
      <w:r>
        <w:rPr>
          <w:b/>
        </w:rPr>
        <w:t xml:space="preserve">Esimerkki 0.33</w:t>
      </w:r>
    </w:p>
    <w:p>
      <w:r>
        <w:t xml:space="preserve">Brittiläiset Neitsytsaaret</w:t>
      </w:r>
    </w:p>
    <w:p>
      <w:r>
        <w:rPr>
          <w:b/>
        </w:rPr>
        <w:t xml:space="preserve">Tulos</w:t>
      </w:r>
    </w:p>
    <w:p>
      <w:r>
        <w:t xml:space="preserve">+1284</w:t>
      </w:r>
    </w:p>
    <w:p>
      <w:r>
        <w:rPr>
          <w:b/>
        </w:rPr>
        <w:t xml:space="preserve">Esimerkki 0.34</w:t>
      </w:r>
    </w:p>
    <w:p>
      <w:r>
        <w:t xml:space="preserve">Brunei Darussalam</w:t>
      </w:r>
    </w:p>
    <w:p>
      <w:r>
        <w:rPr>
          <w:b/>
        </w:rPr>
        <w:t xml:space="preserve">Tulos</w:t>
      </w:r>
    </w:p>
    <w:p>
      <w:r>
        <w:t xml:space="preserve">+673</w:t>
      </w:r>
    </w:p>
    <w:p>
      <w:r>
        <w:rPr>
          <w:b/>
        </w:rPr>
        <w:t xml:space="preserve">Esimerkki 0.35</w:t>
      </w:r>
    </w:p>
    <w:p>
      <w:r>
        <w:t xml:space="preserve">Bulgaria</w:t>
      </w:r>
    </w:p>
    <w:p>
      <w:r>
        <w:rPr>
          <w:b/>
        </w:rPr>
        <w:t xml:space="preserve">Tulos</w:t>
      </w:r>
    </w:p>
    <w:p>
      <w:r>
        <w:t xml:space="preserve">+359</w:t>
      </w:r>
    </w:p>
    <w:p>
      <w:r>
        <w:rPr>
          <w:b/>
        </w:rPr>
        <w:t xml:space="preserve">Esimerkki 0.36</w:t>
      </w:r>
    </w:p>
    <w:p>
      <w:r>
        <w:t xml:space="preserve">Burkina Faso</w:t>
      </w:r>
    </w:p>
    <w:p>
      <w:r>
        <w:rPr>
          <w:b/>
        </w:rPr>
        <w:t xml:space="preserve">Tulos</w:t>
      </w:r>
    </w:p>
    <w:p>
      <w:r>
        <w:t xml:space="preserve">+226</w:t>
      </w:r>
    </w:p>
    <w:p>
      <w:r>
        <w:rPr>
          <w:b/>
        </w:rPr>
        <w:t xml:space="preserve">Esimerkki 0.37</w:t>
      </w:r>
    </w:p>
    <w:p>
      <w:r>
        <w:t xml:space="preserve">Burundi</w:t>
      </w:r>
    </w:p>
    <w:p>
      <w:r>
        <w:rPr>
          <w:b/>
        </w:rPr>
        <w:t xml:space="preserve">Tulos</w:t>
      </w:r>
    </w:p>
    <w:p>
      <w:r>
        <w:t xml:space="preserve">+257</w:t>
      </w:r>
    </w:p>
    <w:p>
      <w:r>
        <w:rPr>
          <w:b/>
        </w:rPr>
        <w:t xml:space="preserve">Esimerkki 0.38</w:t>
      </w:r>
    </w:p>
    <w:p>
      <w:r>
        <w:t xml:space="preserve">Kambodža</w:t>
      </w:r>
    </w:p>
    <w:p>
      <w:r>
        <w:rPr>
          <w:b/>
        </w:rPr>
        <w:t xml:space="preserve">Tulos</w:t>
      </w:r>
    </w:p>
    <w:p>
      <w:r>
        <w:t xml:space="preserve">+855</w:t>
      </w:r>
    </w:p>
    <w:p>
      <w:r>
        <w:rPr>
          <w:b/>
        </w:rPr>
        <w:t xml:space="preserve">Esimerkki 0.39</w:t>
      </w:r>
    </w:p>
    <w:p>
      <w:r>
        <w:t xml:space="preserve">Kamerun</w:t>
      </w:r>
    </w:p>
    <w:p>
      <w:r>
        <w:rPr>
          <w:b/>
        </w:rPr>
        <w:t xml:space="preserve">Tulos</w:t>
      </w:r>
    </w:p>
    <w:p>
      <w:r>
        <w:t xml:space="preserve">+237</w:t>
      </w:r>
    </w:p>
    <w:p>
      <w:r>
        <w:rPr>
          <w:b/>
        </w:rPr>
        <w:t xml:space="preserve">Esimerkki 0.40</w:t>
      </w:r>
    </w:p>
    <w:p>
      <w:r>
        <w:t xml:space="preserve">Kanada</w:t>
      </w:r>
    </w:p>
    <w:p>
      <w:r>
        <w:rPr>
          <w:b/>
        </w:rPr>
        <w:t xml:space="preserve">Tulos</w:t>
      </w:r>
    </w:p>
    <w:p>
      <w:r>
        <w:t xml:space="preserve">+1</w:t>
      </w:r>
    </w:p>
    <w:p>
      <w:r>
        <w:rPr>
          <w:b/>
        </w:rPr>
        <w:t xml:space="preserve">Esimerkki 0.41</w:t>
      </w:r>
    </w:p>
    <w:p>
      <w:r>
        <w:t xml:space="preserve">CapeVerde</w:t>
      </w:r>
    </w:p>
    <w:p>
      <w:r>
        <w:rPr>
          <w:b/>
        </w:rPr>
        <w:t xml:space="preserve">Tulos</w:t>
      </w:r>
    </w:p>
    <w:p>
      <w:r>
        <w:t xml:space="preserve">+238</w:t>
      </w:r>
    </w:p>
    <w:p>
      <w:r>
        <w:rPr>
          <w:b/>
        </w:rPr>
        <w:t xml:space="preserve">Esimerkki 0.42</w:t>
      </w:r>
    </w:p>
    <w:p>
      <w:r>
        <w:t xml:space="preserve">Karibia Alankomaat</w:t>
      </w:r>
    </w:p>
    <w:p>
      <w:r>
        <w:rPr>
          <w:b/>
        </w:rPr>
        <w:t xml:space="preserve">Tulos</w:t>
      </w:r>
    </w:p>
    <w:p>
      <w:r>
        <w:t xml:space="preserve">+5997</w:t>
      </w:r>
    </w:p>
    <w:p>
      <w:r>
        <w:rPr>
          <w:b/>
        </w:rPr>
        <w:t xml:space="preserve">Esimerkki 0.43</w:t>
      </w:r>
    </w:p>
    <w:p>
      <w:r>
        <w:t xml:space="preserve">Caymansaaret</w:t>
      </w:r>
    </w:p>
    <w:p>
      <w:r>
        <w:rPr>
          <w:b/>
        </w:rPr>
        <w:t xml:space="preserve">Tulos</w:t>
      </w:r>
    </w:p>
    <w:p>
      <w:r>
        <w:t xml:space="preserve">+1345</w:t>
      </w:r>
    </w:p>
    <w:p>
      <w:r>
        <w:rPr>
          <w:b/>
        </w:rPr>
        <w:t xml:space="preserve">Esimerkki 0.44</w:t>
      </w:r>
    </w:p>
    <w:p>
      <w:r>
        <w:t xml:space="preserve">Keski-Afrikan tasavalta</w:t>
      </w:r>
    </w:p>
    <w:p>
      <w:r>
        <w:rPr>
          <w:b/>
        </w:rPr>
        <w:t xml:space="preserve">Tulos</w:t>
      </w:r>
    </w:p>
    <w:p>
      <w:r>
        <w:t xml:space="preserve">+236</w:t>
      </w:r>
    </w:p>
    <w:p>
      <w:r>
        <w:rPr>
          <w:b/>
        </w:rPr>
        <w:t xml:space="preserve">Esimerkki 0.45</w:t>
      </w:r>
    </w:p>
    <w:p>
      <w:r>
        <w:t xml:space="preserve">Chad</w:t>
      </w:r>
    </w:p>
    <w:p>
      <w:r>
        <w:rPr>
          <w:b/>
        </w:rPr>
        <w:t xml:space="preserve">Tulos</w:t>
      </w:r>
    </w:p>
    <w:p>
      <w:r>
        <w:t xml:space="preserve">+235</w:t>
      </w:r>
    </w:p>
    <w:p>
      <w:r>
        <w:rPr>
          <w:b/>
        </w:rPr>
        <w:t xml:space="preserve">Esimerkki 0.46</w:t>
      </w:r>
    </w:p>
    <w:p>
      <w:r>
        <w:t xml:space="preserve">Chathamin saari, Uusi-Seelanti</w:t>
      </w:r>
    </w:p>
    <w:p>
      <w:r>
        <w:rPr>
          <w:b/>
        </w:rPr>
        <w:t xml:space="preserve">Tulos</w:t>
      </w:r>
    </w:p>
    <w:p>
      <w:r>
        <w:t xml:space="preserve">+64</w:t>
      </w:r>
    </w:p>
    <w:p>
      <w:r>
        <w:rPr>
          <w:b/>
        </w:rPr>
        <w:t xml:space="preserve">Esimerkki 0.47</w:t>
      </w:r>
    </w:p>
    <w:p>
      <w:r>
        <w:t xml:space="preserve">Chile</w:t>
      </w:r>
    </w:p>
    <w:p>
      <w:r>
        <w:rPr>
          <w:b/>
        </w:rPr>
        <w:t xml:space="preserve">Tulos</w:t>
      </w:r>
    </w:p>
    <w:p>
      <w:r>
        <w:t xml:space="preserve">+56</w:t>
      </w:r>
    </w:p>
    <w:p>
      <w:r>
        <w:rPr>
          <w:b/>
        </w:rPr>
        <w:t xml:space="preserve">Esimerkki 0.48</w:t>
      </w:r>
    </w:p>
    <w:p>
      <w:r>
        <w:t xml:space="preserve">Kiina</w:t>
      </w:r>
    </w:p>
    <w:p>
      <w:r>
        <w:rPr>
          <w:b/>
        </w:rPr>
        <w:t xml:space="preserve">Tulos</w:t>
      </w:r>
    </w:p>
    <w:p>
      <w:r>
        <w:t xml:space="preserve">+86</w:t>
      </w:r>
    </w:p>
    <w:p>
      <w:r>
        <w:rPr>
          <w:b/>
        </w:rPr>
        <w:t xml:space="preserve">Esimerkki 0.49</w:t>
      </w:r>
    </w:p>
    <w:p>
      <w:r>
        <w:t xml:space="preserve">Joulusaari</w:t>
      </w:r>
    </w:p>
    <w:p>
      <w:r>
        <w:rPr>
          <w:b/>
        </w:rPr>
        <w:t xml:space="preserve">Tulos</w:t>
      </w:r>
    </w:p>
    <w:p>
      <w:r>
        <w:t xml:space="preserve">+61</w:t>
      </w:r>
    </w:p>
    <w:p>
      <w:r>
        <w:rPr>
          <w:b/>
        </w:rPr>
        <w:t xml:space="preserve">Esimerkki 0,50</w:t>
      </w:r>
    </w:p>
    <w:p>
      <w:r>
        <w:t xml:space="preserve">Kookossaaret (Keeling-saaret)</w:t>
      </w:r>
    </w:p>
    <w:p>
      <w:r>
        <w:rPr>
          <w:b/>
        </w:rPr>
        <w:t xml:space="preserve">Tulos</w:t>
      </w:r>
    </w:p>
    <w:p>
      <w:r>
        <w:t xml:space="preserve">+61</w:t>
      </w:r>
    </w:p>
    <w:p>
      <w:r>
        <w:rPr>
          <w:b/>
        </w:rPr>
        <w:t xml:space="preserve">Esimerkki 0.51</w:t>
      </w:r>
    </w:p>
    <w:p>
      <w:r>
        <w:t xml:space="preserve">Kolumbia</w:t>
      </w:r>
    </w:p>
    <w:p>
      <w:r>
        <w:rPr>
          <w:b/>
        </w:rPr>
        <w:t xml:space="preserve">Tulos</w:t>
      </w:r>
    </w:p>
    <w:p>
      <w:r>
        <w:t xml:space="preserve">+57</w:t>
      </w:r>
    </w:p>
    <w:p>
      <w:r>
        <w:rPr>
          <w:b/>
        </w:rPr>
        <w:t xml:space="preserve">Esimerkki 0.52</w:t>
      </w:r>
    </w:p>
    <w:p>
      <w:r>
        <w:t xml:space="preserve">Komorit</w:t>
      </w:r>
    </w:p>
    <w:p>
      <w:r>
        <w:rPr>
          <w:b/>
        </w:rPr>
        <w:t xml:space="preserve">Tulos</w:t>
      </w:r>
    </w:p>
    <w:p>
      <w:r>
        <w:t xml:space="preserve">+269</w:t>
      </w:r>
    </w:p>
    <w:p>
      <w:r>
        <w:rPr>
          <w:b/>
        </w:rPr>
        <w:t xml:space="preserve">Esimerkki 0.53</w:t>
      </w:r>
    </w:p>
    <w:p>
      <w:r>
        <w:t xml:space="preserve">Kongo</w:t>
      </w:r>
    </w:p>
    <w:p>
      <w:r>
        <w:rPr>
          <w:b/>
        </w:rPr>
        <w:t xml:space="preserve">Tulos</w:t>
      </w:r>
    </w:p>
    <w:p>
      <w:r>
        <w:t xml:space="preserve">+242</w:t>
      </w:r>
    </w:p>
    <w:p>
      <w:r>
        <w:rPr>
          <w:b/>
        </w:rPr>
        <w:t xml:space="preserve">Esimerkki 0.54</w:t>
      </w:r>
    </w:p>
    <w:p>
      <w:r>
        <w:t xml:space="preserve">Kongon demokraattinen tasavalta (Zaire)</w:t>
      </w:r>
    </w:p>
    <w:p>
      <w:r>
        <w:rPr>
          <w:b/>
        </w:rPr>
        <w:t xml:space="preserve">Tulos</w:t>
      </w:r>
    </w:p>
    <w:p>
      <w:r>
        <w:t xml:space="preserve">+243</w:t>
      </w:r>
    </w:p>
    <w:p>
      <w:r>
        <w:rPr>
          <w:b/>
        </w:rPr>
        <w:t xml:space="preserve">Esimerkki 0.55</w:t>
      </w:r>
    </w:p>
    <w:p>
      <w:r>
        <w:t xml:space="preserve">Cookinsaaret</w:t>
      </w:r>
    </w:p>
    <w:p>
      <w:r>
        <w:rPr>
          <w:b/>
        </w:rPr>
        <w:t xml:space="preserve">Tulos</w:t>
      </w:r>
    </w:p>
    <w:p>
      <w:r>
        <w:t xml:space="preserve">+682</w:t>
      </w:r>
    </w:p>
    <w:p>
      <w:r>
        <w:rPr>
          <w:b/>
        </w:rPr>
        <w:t xml:space="preserve">Esimerkki 0.56</w:t>
      </w:r>
    </w:p>
    <w:p>
      <w:r>
        <w:t xml:space="preserve">Costa Rica</w:t>
      </w:r>
    </w:p>
    <w:p>
      <w:r>
        <w:rPr>
          <w:b/>
        </w:rPr>
        <w:t xml:space="preserve">Tulos</w:t>
      </w:r>
    </w:p>
    <w:p>
      <w:r>
        <w:t xml:space="preserve">+506</w:t>
      </w:r>
    </w:p>
    <w:p>
      <w:r>
        <w:rPr>
          <w:b/>
        </w:rPr>
        <w:t xml:space="preserve">Esimerkki 0.57</w:t>
      </w:r>
    </w:p>
    <w:p>
      <w:r>
        <w:t xml:space="preserve">Norsunluurannikko</w:t>
      </w:r>
    </w:p>
    <w:p>
      <w:r>
        <w:rPr>
          <w:b/>
        </w:rPr>
        <w:t xml:space="preserve">Tulos</w:t>
      </w:r>
    </w:p>
    <w:p>
      <w:r>
        <w:t xml:space="preserve">+225</w:t>
      </w:r>
    </w:p>
    <w:p>
      <w:r>
        <w:rPr>
          <w:b/>
        </w:rPr>
        <w:t xml:space="preserve">Esimerkki 0.58</w:t>
      </w:r>
    </w:p>
    <w:p>
      <w:r>
        <w:t xml:space="preserve">Kroatia</w:t>
      </w:r>
    </w:p>
    <w:p>
      <w:r>
        <w:rPr>
          <w:b/>
        </w:rPr>
        <w:t xml:space="preserve">Tulos</w:t>
      </w:r>
    </w:p>
    <w:p>
      <w:r>
        <w:t xml:space="preserve">+385</w:t>
      </w:r>
    </w:p>
    <w:p>
      <w:r>
        <w:rPr>
          <w:b/>
        </w:rPr>
        <w:t xml:space="preserve">Esimerkki 0.59</w:t>
      </w:r>
    </w:p>
    <w:p>
      <w:r>
        <w:t xml:space="preserve">Kuuba</w:t>
      </w:r>
    </w:p>
    <w:p>
      <w:r>
        <w:rPr>
          <w:b/>
        </w:rPr>
        <w:t xml:space="preserve">Tulos</w:t>
      </w:r>
    </w:p>
    <w:p>
      <w:r>
        <w:t xml:space="preserve">+53</w:t>
      </w:r>
    </w:p>
    <w:p>
      <w:r>
        <w:rPr>
          <w:b/>
        </w:rPr>
        <w:t xml:space="preserve">Esimerkki 0.60</w:t>
      </w:r>
    </w:p>
    <w:p>
      <w:r>
        <w:t xml:space="preserve">Guantanamo Bay, Kuuba</w:t>
      </w:r>
    </w:p>
    <w:p>
      <w:r>
        <w:rPr>
          <w:b/>
        </w:rPr>
        <w:t xml:space="preserve">Tulos</w:t>
      </w:r>
    </w:p>
    <w:p>
      <w:r>
        <w:t xml:space="preserve">+5399</w:t>
      </w:r>
    </w:p>
    <w:p>
      <w:r>
        <w:rPr>
          <w:b/>
        </w:rPr>
        <w:t xml:space="preserve">Esimerkki 0.61</w:t>
      </w:r>
    </w:p>
    <w:p>
      <w:r>
        <w:t xml:space="preserve">Curaçao</w:t>
      </w:r>
    </w:p>
    <w:p>
      <w:r>
        <w:rPr>
          <w:b/>
        </w:rPr>
        <w:t xml:space="preserve">Tulos</w:t>
      </w:r>
    </w:p>
    <w:p>
      <w:r>
        <w:t xml:space="preserve">+5999</w:t>
      </w:r>
    </w:p>
    <w:p>
      <w:r>
        <w:rPr>
          <w:b/>
        </w:rPr>
        <w:t xml:space="preserve">Esimerkki 0.62</w:t>
      </w:r>
    </w:p>
    <w:p>
      <w:r>
        <w:t xml:space="preserve">Kypros</w:t>
      </w:r>
    </w:p>
    <w:p>
      <w:r>
        <w:rPr>
          <w:b/>
        </w:rPr>
        <w:t xml:space="preserve">Tulos</w:t>
      </w:r>
    </w:p>
    <w:p>
      <w:r>
        <w:t xml:space="preserve">+357</w:t>
      </w:r>
    </w:p>
    <w:p>
      <w:r>
        <w:rPr>
          <w:b/>
        </w:rPr>
        <w:t xml:space="preserve">Esimerkki 0.63</w:t>
      </w:r>
    </w:p>
    <w:p>
      <w:r>
        <w:t xml:space="preserve">Tšekin tasavalta</w:t>
      </w:r>
    </w:p>
    <w:p>
      <w:r>
        <w:rPr>
          <w:b/>
        </w:rPr>
        <w:t xml:space="preserve">Tulos</w:t>
      </w:r>
    </w:p>
    <w:p>
      <w:r>
        <w:t xml:space="preserve">+420</w:t>
      </w:r>
    </w:p>
    <w:p>
      <w:r>
        <w:rPr>
          <w:b/>
        </w:rPr>
        <w:t xml:space="preserve">Esimerkki 0.64</w:t>
      </w:r>
    </w:p>
    <w:p>
      <w:r>
        <w:t xml:space="preserve">Tanska</w:t>
      </w:r>
    </w:p>
    <w:p>
      <w:r>
        <w:rPr>
          <w:b/>
        </w:rPr>
        <w:t xml:space="preserve">Tulos</w:t>
      </w:r>
    </w:p>
    <w:p>
      <w:r>
        <w:t xml:space="preserve">+45</w:t>
      </w:r>
    </w:p>
    <w:p>
      <w:r>
        <w:rPr>
          <w:b/>
        </w:rPr>
        <w:t xml:space="preserve">Esimerkki 0.65</w:t>
      </w:r>
    </w:p>
    <w:p>
      <w:r>
        <w:t xml:space="preserve">Diego Garcia</w:t>
      </w:r>
    </w:p>
    <w:p>
      <w:r>
        <w:rPr>
          <w:b/>
        </w:rPr>
        <w:t xml:space="preserve">Tulos</w:t>
      </w:r>
    </w:p>
    <w:p>
      <w:r>
        <w:t xml:space="preserve">+246</w:t>
      </w:r>
    </w:p>
    <w:p>
      <w:r>
        <w:rPr>
          <w:b/>
        </w:rPr>
        <w:t xml:space="preserve">Esimerkki 0.66</w:t>
      </w:r>
    </w:p>
    <w:p>
      <w:r>
        <w:t xml:space="preserve">Djibouti</w:t>
      </w:r>
    </w:p>
    <w:p>
      <w:r>
        <w:rPr>
          <w:b/>
        </w:rPr>
        <w:t xml:space="preserve">Tulos</w:t>
      </w:r>
    </w:p>
    <w:p>
      <w:r>
        <w:t xml:space="preserve">+253</w:t>
      </w:r>
    </w:p>
    <w:p>
      <w:r>
        <w:rPr>
          <w:b/>
        </w:rPr>
        <w:t xml:space="preserve">Esimerkki 0.67</w:t>
      </w:r>
    </w:p>
    <w:p>
      <w:r>
        <w:t xml:space="preserve">Dominica</w:t>
      </w:r>
    </w:p>
    <w:p>
      <w:r>
        <w:rPr>
          <w:b/>
        </w:rPr>
        <w:t xml:space="preserve">Tulos</w:t>
      </w:r>
    </w:p>
    <w:p>
      <w:r>
        <w:t xml:space="preserve">+1767</w:t>
      </w:r>
    </w:p>
    <w:p>
      <w:r>
        <w:rPr>
          <w:b/>
        </w:rPr>
        <w:t xml:space="preserve">Esimerkki 0.68</w:t>
      </w:r>
    </w:p>
    <w:p>
      <w:r>
        <w:t xml:space="preserve">Dominikaaninen tasavalta</w:t>
      </w:r>
    </w:p>
    <w:p>
      <w:r>
        <w:rPr>
          <w:b/>
        </w:rPr>
        <w:t xml:space="preserve">Tulos</w:t>
      </w:r>
    </w:p>
    <w:p>
      <w:r>
        <w:t xml:space="preserve">+1849</w:t>
      </w:r>
    </w:p>
    <w:p>
      <w:r>
        <w:rPr>
          <w:b/>
        </w:rPr>
        <w:t xml:space="preserve">Esimerkki 0.69</w:t>
      </w:r>
    </w:p>
    <w:p>
      <w:r>
        <w:t xml:space="preserve">Itä-Timor</w:t>
      </w:r>
    </w:p>
    <w:p>
      <w:r>
        <w:rPr>
          <w:b/>
        </w:rPr>
        <w:t xml:space="preserve">Tulos</w:t>
      </w:r>
    </w:p>
    <w:p>
      <w:r>
        <w:t xml:space="preserve">+670</w:t>
      </w:r>
    </w:p>
    <w:p>
      <w:r>
        <w:rPr>
          <w:b/>
        </w:rPr>
        <w:t xml:space="preserve">Esimerkki 0.70</w:t>
      </w:r>
    </w:p>
    <w:p>
      <w:r>
        <w:t xml:space="preserve">Pääsiäissaari</w:t>
      </w:r>
    </w:p>
    <w:p>
      <w:r>
        <w:rPr>
          <w:b/>
        </w:rPr>
        <w:t xml:space="preserve">Tulos</w:t>
      </w:r>
    </w:p>
    <w:p>
      <w:r>
        <w:t xml:space="preserve">+56</w:t>
      </w:r>
    </w:p>
    <w:p>
      <w:r>
        <w:rPr>
          <w:b/>
        </w:rPr>
        <w:t xml:space="preserve">Esimerkki 0.71</w:t>
      </w:r>
    </w:p>
    <w:p>
      <w:r>
        <w:t xml:space="preserve">Ecuador</w:t>
      </w:r>
    </w:p>
    <w:p>
      <w:r>
        <w:rPr>
          <w:b/>
        </w:rPr>
        <w:t xml:space="preserve">Tulos</w:t>
      </w:r>
    </w:p>
    <w:p>
      <w:r>
        <w:t xml:space="preserve">+593</w:t>
      </w:r>
    </w:p>
    <w:p>
      <w:r>
        <w:rPr>
          <w:b/>
        </w:rPr>
        <w:t xml:space="preserve">Esimerkki 0.72</w:t>
      </w:r>
    </w:p>
    <w:p>
      <w:r>
        <w:t xml:space="preserve">Egypti</w:t>
      </w:r>
    </w:p>
    <w:p>
      <w:r>
        <w:rPr>
          <w:b/>
        </w:rPr>
        <w:t xml:space="preserve">Tulos</w:t>
      </w:r>
    </w:p>
    <w:p>
      <w:r>
        <w:t xml:space="preserve">+20</w:t>
      </w:r>
    </w:p>
    <w:p>
      <w:r>
        <w:rPr>
          <w:b/>
        </w:rPr>
        <w:t xml:space="preserve">Esimerkki 0.73</w:t>
      </w:r>
    </w:p>
    <w:p>
      <w:r>
        <w:t xml:space="preserve">El Salvador</w:t>
      </w:r>
    </w:p>
    <w:p>
      <w:r>
        <w:rPr>
          <w:b/>
        </w:rPr>
        <w:t xml:space="preserve">Tulos</w:t>
      </w:r>
    </w:p>
    <w:p>
      <w:r>
        <w:t xml:space="preserve">+503</w:t>
      </w:r>
    </w:p>
    <w:p>
      <w:r>
        <w:rPr>
          <w:b/>
        </w:rPr>
        <w:t xml:space="preserve">Esimerkki 0.74</w:t>
      </w:r>
    </w:p>
    <w:p>
      <w:r>
        <w:t xml:space="preserve">Ellipso (satelliittivälitteinen matkaviestintäpalvelu)</w:t>
      </w:r>
    </w:p>
    <w:p>
      <w:r>
        <w:rPr>
          <w:b/>
        </w:rPr>
        <w:t xml:space="preserve">Tulos</w:t>
      </w:r>
    </w:p>
    <w:p>
      <w:r>
        <w:t xml:space="preserve">+8813</w:t>
      </w:r>
    </w:p>
    <w:p>
      <w:r>
        <w:rPr>
          <w:b/>
        </w:rPr>
        <w:t xml:space="preserve">Esimerkki 0,75</w:t>
      </w:r>
    </w:p>
    <w:p>
      <w:r>
        <w:t xml:space="preserve">EMSAT (satelliittivälitteinen matkaviestintäpalvelu)</w:t>
      </w:r>
    </w:p>
    <w:p>
      <w:r>
        <w:rPr>
          <w:b/>
        </w:rPr>
        <w:t xml:space="preserve">Tulos</w:t>
      </w:r>
    </w:p>
    <w:p>
      <w:r>
        <w:t xml:space="preserve">+88213</w:t>
      </w:r>
    </w:p>
    <w:p>
      <w:r>
        <w:rPr>
          <w:b/>
        </w:rPr>
        <w:t xml:space="preserve">Esimerkki 0.76</w:t>
      </w:r>
    </w:p>
    <w:p>
      <w:r>
        <w:t xml:space="preserve">Päiväntasaajan Guinea</w:t>
      </w:r>
    </w:p>
    <w:p>
      <w:r>
        <w:rPr>
          <w:b/>
        </w:rPr>
        <w:t xml:space="preserve">Tulos</w:t>
      </w:r>
    </w:p>
    <w:p>
      <w:r>
        <w:t xml:space="preserve">+240</w:t>
      </w:r>
    </w:p>
    <w:p>
      <w:r>
        <w:rPr>
          <w:b/>
        </w:rPr>
        <w:t xml:space="preserve">Esimerkki 0.77</w:t>
      </w:r>
    </w:p>
    <w:p>
      <w:r>
        <w:t xml:space="preserve">Eritrea</w:t>
      </w:r>
    </w:p>
    <w:p>
      <w:r>
        <w:rPr>
          <w:b/>
        </w:rPr>
        <w:t xml:space="preserve">Tulos</w:t>
      </w:r>
    </w:p>
    <w:p>
      <w:r>
        <w:t xml:space="preserve">+291</w:t>
      </w:r>
    </w:p>
    <w:p>
      <w:r>
        <w:rPr>
          <w:b/>
        </w:rPr>
        <w:t xml:space="preserve">Esimerkki 0.78</w:t>
      </w:r>
    </w:p>
    <w:p>
      <w:r>
        <w:t xml:space="preserve">Viro</w:t>
      </w:r>
    </w:p>
    <w:p>
      <w:r>
        <w:rPr>
          <w:b/>
        </w:rPr>
        <w:t xml:space="preserve">Tulos</w:t>
      </w:r>
    </w:p>
    <w:p>
      <w:r>
        <w:t xml:space="preserve">+372</w:t>
      </w:r>
    </w:p>
    <w:p>
      <w:r>
        <w:rPr>
          <w:b/>
        </w:rPr>
        <w:t xml:space="preserve">Esimerkki 0.79</w:t>
      </w:r>
    </w:p>
    <w:p>
      <w:r>
        <w:t xml:space="preserve">Etiopia</w:t>
      </w:r>
    </w:p>
    <w:p>
      <w:r>
        <w:rPr>
          <w:b/>
        </w:rPr>
        <w:t xml:space="preserve">Tulos</w:t>
      </w:r>
    </w:p>
    <w:p>
      <w:r>
        <w:t xml:space="preserve">+251</w:t>
      </w:r>
    </w:p>
    <w:p>
      <w:r>
        <w:rPr>
          <w:b/>
        </w:rPr>
        <w:t xml:space="preserve">Esimerkki 0.80</w:t>
      </w:r>
    </w:p>
    <w:p>
      <w:r>
        <w:t xml:space="preserve">Falklandinsaaret</w:t>
      </w:r>
    </w:p>
    <w:p>
      <w:r>
        <w:rPr>
          <w:b/>
        </w:rPr>
        <w:t xml:space="preserve">Tulos</w:t>
      </w:r>
    </w:p>
    <w:p>
      <w:r>
        <w:t xml:space="preserve">+500</w:t>
      </w:r>
    </w:p>
    <w:p>
      <w:r>
        <w:rPr>
          <w:b/>
        </w:rPr>
        <w:t xml:space="preserve">Esimerkki 0.81</w:t>
      </w:r>
    </w:p>
    <w:p>
      <w:r>
        <w:t xml:space="preserve">Färsaaret</w:t>
      </w:r>
    </w:p>
    <w:p>
      <w:r>
        <w:rPr>
          <w:b/>
        </w:rPr>
        <w:t xml:space="preserve">Tulos</w:t>
      </w:r>
    </w:p>
    <w:p>
      <w:r>
        <w:t xml:space="preserve">+298</w:t>
      </w:r>
    </w:p>
    <w:p>
      <w:r>
        <w:rPr>
          <w:b/>
        </w:rPr>
        <w:t xml:space="preserve">Esimerkki 0.82</w:t>
      </w:r>
    </w:p>
    <w:p>
      <w:r>
        <w:t xml:space="preserve">Fidži</w:t>
      </w:r>
    </w:p>
    <w:p>
      <w:r>
        <w:rPr>
          <w:b/>
        </w:rPr>
        <w:t xml:space="preserve">Tulos</w:t>
      </w:r>
    </w:p>
    <w:p>
      <w:r>
        <w:t xml:space="preserve">+679</w:t>
      </w:r>
    </w:p>
    <w:p>
      <w:r>
        <w:rPr>
          <w:b/>
        </w:rPr>
        <w:t xml:space="preserve">Esimerkki 0.83</w:t>
      </w:r>
    </w:p>
    <w:p>
      <w:r>
        <w:t xml:space="preserve">Suomi</w:t>
      </w:r>
    </w:p>
    <w:p>
      <w:r>
        <w:rPr>
          <w:b/>
        </w:rPr>
        <w:t xml:space="preserve">Tulos</w:t>
      </w:r>
    </w:p>
    <w:p>
      <w:r>
        <w:t xml:space="preserve">+358</w:t>
      </w:r>
    </w:p>
    <w:p>
      <w:r>
        <w:rPr>
          <w:b/>
        </w:rPr>
        <w:t xml:space="preserve">Esimerkki 0.84</w:t>
      </w:r>
    </w:p>
    <w:p>
      <w:r>
        <w:t xml:space="preserve">Ranska</w:t>
      </w:r>
    </w:p>
    <w:p>
      <w:r>
        <w:rPr>
          <w:b/>
        </w:rPr>
        <w:t xml:space="preserve">Tulos</w:t>
      </w:r>
    </w:p>
    <w:p>
      <w:r>
        <w:t xml:space="preserve">+33</w:t>
      </w:r>
    </w:p>
    <w:p>
      <w:r>
        <w:rPr>
          <w:b/>
        </w:rPr>
        <w:t xml:space="preserve">Esimerkki 0.85</w:t>
      </w:r>
    </w:p>
    <w:p>
      <w:r>
        <w:t xml:space="preserve">Ranskan Antillit</w:t>
      </w:r>
    </w:p>
    <w:p>
      <w:r>
        <w:rPr>
          <w:b/>
        </w:rPr>
        <w:t xml:space="preserve">Tulos</w:t>
      </w:r>
    </w:p>
    <w:p>
      <w:r>
        <w:t xml:space="preserve">+596</w:t>
      </w:r>
    </w:p>
    <w:p>
      <w:r>
        <w:rPr>
          <w:b/>
        </w:rPr>
        <w:t xml:space="preserve">Esimerkki 0.86</w:t>
      </w:r>
    </w:p>
    <w:p>
      <w:r>
        <w:t xml:space="preserve">Ranskan Guayana</w:t>
      </w:r>
    </w:p>
    <w:p>
      <w:r>
        <w:rPr>
          <w:b/>
        </w:rPr>
        <w:t xml:space="preserve">Tulos</w:t>
      </w:r>
    </w:p>
    <w:p>
      <w:r>
        <w:t xml:space="preserve">+594</w:t>
      </w:r>
    </w:p>
    <w:p>
      <w:r>
        <w:rPr>
          <w:b/>
        </w:rPr>
        <w:t xml:space="preserve">Esimerkki 0.87</w:t>
      </w:r>
    </w:p>
    <w:p>
      <w:r>
        <w:t xml:space="preserve">Ranskan Polynesia</w:t>
      </w:r>
    </w:p>
    <w:p>
      <w:r>
        <w:rPr>
          <w:b/>
        </w:rPr>
        <w:t xml:space="preserve">Tulos</w:t>
      </w:r>
    </w:p>
    <w:p>
      <w:r>
        <w:t xml:space="preserve">+689</w:t>
      </w:r>
    </w:p>
    <w:p>
      <w:r>
        <w:rPr>
          <w:b/>
        </w:rPr>
        <w:t xml:space="preserve">Esimerkki 0.88</w:t>
      </w:r>
    </w:p>
    <w:p>
      <w:r>
        <w:t xml:space="preserve">Gabon</w:t>
      </w:r>
    </w:p>
    <w:p>
      <w:r>
        <w:rPr>
          <w:b/>
        </w:rPr>
        <w:t xml:space="preserve">Tulos</w:t>
      </w:r>
    </w:p>
    <w:p>
      <w:r>
        <w:t xml:space="preserve">+241</w:t>
      </w:r>
    </w:p>
    <w:p>
      <w:r>
        <w:rPr>
          <w:b/>
        </w:rPr>
        <w:t xml:space="preserve">Esimerkki 0.89</w:t>
      </w:r>
    </w:p>
    <w:p>
      <w:r>
        <w:t xml:space="preserve">Gambia</w:t>
      </w:r>
    </w:p>
    <w:p>
      <w:r>
        <w:rPr>
          <w:b/>
        </w:rPr>
        <w:t xml:space="preserve">Tulos</w:t>
      </w:r>
    </w:p>
    <w:p>
      <w:r>
        <w:t xml:space="preserve">+220</w:t>
      </w:r>
    </w:p>
    <w:p>
      <w:r>
        <w:rPr>
          <w:b/>
        </w:rPr>
        <w:t xml:space="preserve">Esimerkki 0.90</w:t>
      </w:r>
    </w:p>
    <w:p>
      <w:r>
        <w:t xml:space="preserve">Georgia</w:t>
      </w:r>
    </w:p>
    <w:p>
      <w:r>
        <w:rPr>
          <w:b/>
        </w:rPr>
        <w:t xml:space="preserve">Tulos</w:t>
      </w:r>
    </w:p>
    <w:p>
      <w:r>
        <w:t xml:space="preserve">+995</w:t>
      </w:r>
    </w:p>
    <w:p>
      <w:r>
        <w:rPr>
          <w:b/>
        </w:rPr>
        <w:t xml:space="preserve">Esimerkki 0.91</w:t>
      </w:r>
    </w:p>
    <w:p>
      <w:r>
        <w:t xml:space="preserve">Saksa</w:t>
      </w:r>
    </w:p>
    <w:p>
      <w:r>
        <w:rPr>
          <w:b/>
        </w:rPr>
        <w:t xml:space="preserve">Tulos</w:t>
      </w:r>
    </w:p>
    <w:p>
      <w:r>
        <w:t xml:space="preserve">+49</w:t>
      </w:r>
    </w:p>
    <w:p>
      <w:r>
        <w:rPr>
          <w:b/>
        </w:rPr>
        <w:t xml:space="preserve">Esimerkki 0.92</w:t>
      </w:r>
    </w:p>
    <w:p>
      <w:r>
        <w:t xml:space="preserve">Ghana</w:t>
      </w:r>
    </w:p>
    <w:p>
      <w:r>
        <w:rPr>
          <w:b/>
        </w:rPr>
        <w:t xml:space="preserve">Tulos</w:t>
      </w:r>
    </w:p>
    <w:p>
      <w:r>
        <w:t xml:space="preserve">+233</w:t>
      </w:r>
    </w:p>
    <w:p>
      <w:r>
        <w:rPr>
          <w:b/>
        </w:rPr>
        <w:t xml:space="preserve">Esimerkki 0.93</w:t>
      </w:r>
    </w:p>
    <w:p>
      <w:r>
        <w:t xml:space="preserve">Gibraltar</w:t>
      </w:r>
    </w:p>
    <w:p>
      <w:r>
        <w:rPr>
          <w:b/>
        </w:rPr>
        <w:t xml:space="preserve">Tulos</w:t>
      </w:r>
    </w:p>
    <w:p>
      <w:r>
        <w:t xml:space="preserve">+350</w:t>
      </w:r>
    </w:p>
    <w:p>
      <w:r>
        <w:rPr>
          <w:b/>
        </w:rPr>
        <w:t xml:space="preserve">Esimerkki 0.94</w:t>
      </w:r>
    </w:p>
    <w:p>
      <w:r>
        <w:t xml:space="preserve">Maailmanlaajuinen satelliittivälitteinen matkaviestintäjärjestelmä (GMSS)</w:t>
      </w:r>
    </w:p>
    <w:p>
      <w:r>
        <w:rPr>
          <w:b/>
        </w:rPr>
        <w:t xml:space="preserve">Tulos</w:t>
      </w:r>
    </w:p>
    <w:p>
      <w:r>
        <w:t xml:space="preserve">+881</w:t>
      </w:r>
    </w:p>
    <w:p>
      <w:r>
        <w:rPr>
          <w:b/>
        </w:rPr>
        <w:t xml:space="preserve">Esimerkki 0.95</w:t>
      </w:r>
    </w:p>
    <w:p>
      <w:r>
        <w:t xml:space="preserve">Globalstar (satelliittivälitteinen matkaviestintäpalvelu)</w:t>
      </w:r>
    </w:p>
    <w:p>
      <w:r>
        <w:rPr>
          <w:b/>
        </w:rPr>
        <w:t xml:space="preserve">Tulos</w:t>
      </w:r>
    </w:p>
    <w:p>
      <w:r>
        <w:t xml:space="preserve">+8818</w:t>
      </w:r>
    </w:p>
    <w:p>
      <w:r>
        <w:rPr>
          <w:b/>
        </w:rPr>
        <w:t xml:space="preserve">Esimerkki 0.96</w:t>
      </w:r>
    </w:p>
    <w:p>
      <w:r>
        <w:t xml:space="preserve">Kreikka</w:t>
      </w:r>
    </w:p>
    <w:p>
      <w:r>
        <w:rPr>
          <w:b/>
        </w:rPr>
        <w:t xml:space="preserve">Tulos</w:t>
      </w:r>
    </w:p>
    <w:p>
      <w:r>
        <w:t xml:space="preserve">+30</w:t>
      </w:r>
    </w:p>
    <w:p>
      <w:r>
        <w:rPr>
          <w:b/>
        </w:rPr>
        <w:t xml:space="preserve">Esimerkki 0.97</w:t>
      </w:r>
    </w:p>
    <w:p>
      <w:r>
        <w:t xml:space="preserve">Grönlanti</w:t>
      </w:r>
    </w:p>
    <w:p>
      <w:r>
        <w:rPr>
          <w:b/>
        </w:rPr>
        <w:t xml:space="preserve">Tulos</w:t>
      </w:r>
    </w:p>
    <w:p>
      <w:r>
        <w:t xml:space="preserve">+299</w:t>
      </w:r>
    </w:p>
    <w:p>
      <w:r>
        <w:rPr>
          <w:b/>
        </w:rPr>
        <w:t xml:space="preserve">Esimerkki 0.98</w:t>
      </w:r>
    </w:p>
    <w:p>
      <w:r>
        <w:t xml:space="preserve">Grenada</w:t>
      </w:r>
    </w:p>
    <w:p>
      <w:r>
        <w:rPr>
          <w:b/>
        </w:rPr>
        <w:t xml:space="preserve">Tulos</w:t>
      </w:r>
    </w:p>
    <w:p>
      <w:r>
        <w:t xml:space="preserve">+1473</w:t>
      </w:r>
    </w:p>
    <w:p>
      <w:r>
        <w:rPr>
          <w:b/>
        </w:rPr>
        <w:t xml:space="preserve">Esimerkki 0.99</w:t>
      </w:r>
    </w:p>
    <w:p>
      <w:r>
        <w:t xml:space="preserve">Guadeloupe</w:t>
      </w:r>
    </w:p>
    <w:p>
      <w:r>
        <w:rPr>
          <w:b/>
        </w:rPr>
        <w:t xml:space="preserve">Tulos</w:t>
      </w:r>
    </w:p>
    <w:p>
      <w:r>
        <w:t xml:space="preserve">+590</w:t>
      </w:r>
    </w:p>
    <w:p>
      <w:r>
        <w:rPr>
          <w:b/>
        </w:rPr>
        <w:t xml:space="preserve">Esimerkki 0.100</w:t>
      </w:r>
    </w:p>
    <w:p>
      <w:r>
        <w:t xml:space="preserve">Guam</w:t>
      </w:r>
    </w:p>
    <w:p>
      <w:r>
        <w:rPr>
          <w:b/>
        </w:rPr>
        <w:t xml:space="preserve">Tulos</w:t>
      </w:r>
    </w:p>
    <w:p>
      <w:r>
        <w:t xml:space="preserve">+1671</w:t>
      </w:r>
    </w:p>
    <w:p>
      <w:r>
        <w:rPr>
          <w:b/>
        </w:rPr>
        <w:t xml:space="preserve">Esimerkki 0.101</w:t>
      </w:r>
    </w:p>
    <w:p>
      <w:r>
        <w:t xml:space="preserve">Guatemala</w:t>
      </w:r>
    </w:p>
    <w:p>
      <w:r>
        <w:rPr>
          <w:b/>
        </w:rPr>
        <w:t xml:space="preserve">Tulos</w:t>
      </w:r>
    </w:p>
    <w:p>
      <w:r>
        <w:t xml:space="preserve">+502</w:t>
      </w:r>
    </w:p>
    <w:p>
      <w:r>
        <w:rPr>
          <w:b/>
        </w:rPr>
        <w:t xml:space="preserve">Esimerkki 0.102</w:t>
      </w:r>
    </w:p>
    <w:p>
      <w:r>
        <w:t xml:space="preserve">Guernsey</w:t>
      </w:r>
    </w:p>
    <w:p>
      <w:r>
        <w:rPr>
          <w:b/>
        </w:rPr>
        <w:t xml:space="preserve">Tulos</w:t>
      </w:r>
    </w:p>
    <w:p>
      <w:r>
        <w:t xml:space="preserve">+44</w:t>
      </w:r>
    </w:p>
    <w:p>
      <w:r>
        <w:rPr>
          <w:b/>
        </w:rPr>
        <w:t xml:space="preserve">Esimerkki 0.103</w:t>
      </w:r>
    </w:p>
    <w:p>
      <w:r>
        <w:t xml:space="preserve">Guinea</w:t>
      </w:r>
    </w:p>
    <w:p>
      <w:r>
        <w:rPr>
          <w:b/>
        </w:rPr>
        <w:t xml:space="preserve">Tulos</w:t>
      </w:r>
    </w:p>
    <w:p>
      <w:r>
        <w:t xml:space="preserve">+224</w:t>
      </w:r>
    </w:p>
    <w:p>
      <w:r>
        <w:rPr>
          <w:b/>
        </w:rPr>
        <w:t xml:space="preserve">Esimerkki 0.104</w:t>
      </w:r>
    </w:p>
    <w:p>
      <w:r>
        <w:t xml:space="preserve">Guinea-Bissau</w:t>
      </w:r>
    </w:p>
    <w:p>
      <w:r>
        <w:rPr>
          <w:b/>
        </w:rPr>
        <w:t xml:space="preserve">Tulos</w:t>
      </w:r>
    </w:p>
    <w:p>
      <w:r>
        <w:t xml:space="preserve">+245</w:t>
      </w:r>
    </w:p>
    <w:p>
      <w:r>
        <w:rPr>
          <w:b/>
        </w:rPr>
        <w:t xml:space="preserve">Esimerkki 0.105</w:t>
      </w:r>
    </w:p>
    <w:p>
      <w:r>
        <w:t xml:space="preserve">Guyana</w:t>
      </w:r>
    </w:p>
    <w:p>
      <w:r>
        <w:rPr>
          <w:b/>
        </w:rPr>
        <w:t xml:space="preserve">Tulos</w:t>
      </w:r>
    </w:p>
    <w:p>
      <w:r>
        <w:t xml:space="preserve">+592</w:t>
      </w:r>
    </w:p>
    <w:p>
      <w:r>
        <w:rPr>
          <w:b/>
        </w:rPr>
        <w:t xml:space="preserve">Esimerkki 0.106</w:t>
      </w:r>
    </w:p>
    <w:p>
      <w:r>
        <w:t xml:space="preserve">Haiti</w:t>
      </w:r>
    </w:p>
    <w:p>
      <w:r>
        <w:rPr>
          <w:b/>
        </w:rPr>
        <w:t xml:space="preserve">Tulos</w:t>
      </w:r>
    </w:p>
    <w:p>
      <w:r>
        <w:t xml:space="preserve">+509</w:t>
      </w:r>
    </w:p>
    <w:p>
      <w:r>
        <w:rPr>
          <w:b/>
        </w:rPr>
        <w:t xml:space="preserve">Esimerkki 0.107</w:t>
      </w:r>
    </w:p>
    <w:p>
      <w:r>
        <w:t xml:space="preserve">Honduras</w:t>
      </w:r>
    </w:p>
    <w:p>
      <w:r>
        <w:rPr>
          <w:b/>
        </w:rPr>
        <w:t xml:space="preserve">Tulos</w:t>
      </w:r>
    </w:p>
    <w:p>
      <w:r>
        <w:t xml:space="preserve">+504</w:t>
      </w:r>
    </w:p>
    <w:p>
      <w:r>
        <w:rPr>
          <w:b/>
        </w:rPr>
        <w:t xml:space="preserve">Esimerkki 0.108</w:t>
      </w:r>
    </w:p>
    <w:p>
      <w:r>
        <w:t xml:space="preserve">Hong Kong</w:t>
      </w:r>
    </w:p>
    <w:p>
      <w:r>
        <w:rPr>
          <w:b/>
        </w:rPr>
        <w:t xml:space="preserve">Tulos</w:t>
      </w:r>
    </w:p>
    <w:p>
      <w:r>
        <w:t xml:space="preserve">+852</w:t>
      </w:r>
    </w:p>
    <w:p>
      <w:r>
        <w:rPr>
          <w:b/>
        </w:rPr>
        <w:t xml:space="preserve">Esimerkki 0.109</w:t>
      </w:r>
    </w:p>
    <w:p>
      <w:r>
        <w:t xml:space="preserve">Unkari</w:t>
      </w:r>
    </w:p>
    <w:p>
      <w:r>
        <w:rPr>
          <w:b/>
        </w:rPr>
        <w:t xml:space="preserve">Tulos</w:t>
      </w:r>
    </w:p>
    <w:p>
      <w:r>
        <w:t xml:space="preserve">+36</w:t>
      </w:r>
    </w:p>
    <w:p>
      <w:r>
        <w:rPr>
          <w:b/>
        </w:rPr>
        <w:t xml:space="preserve">Esimerkki 0.110</w:t>
      </w:r>
    </w:p>
    <w:p>
      <w:r>
        <w:t xml:space="preserve">Islanti</w:t>
      </w:r>
    </w:p>
    <w:p>
      <w:r>
        <w:rPr>
          <w:b/>
        </w:rPr>
        <w:t xml:space="preserve">Tulos</w:t>
      </w:r>
    </w:p>
    <w:p>
      <w:r>
        <w:t xml:space="preserve">+354</w:t>
      </w:r>
    </w:p>
    <w:p>
      <w:r>
        <w:rPr>
          <w:b/>
        </w:rPr>
        <w:t xml:space="preserve">Esimerkki 0.111</w:t>
      </w:r>
    </w:p>
    <w:p>
      <w:r>
        <w:t xml:space="preserve">ICO Global (satelliittivälitteinen matkaviestintäpalvelu)</w:t>
      </w:r>
    </w:p>
    <w:p>
      <w:r>
        <w:rPr>
          <w:b/>
        </w:rPr>
        <w:t xml:space="preserve">Tulos</w:t>
      </w:r>
    </w:p>
    <w:p>
      <w:r>
        <w:t xml:space="preserve">+8810</w:t>
      </w:r>
    </w:p>
    <w:p>
      <w:r>
        <w:rPr>
          <w:b/>
        </w:rPr>
        <w:t xml:space="preserve">Esimerkki 0.112</w:t>
      </w:r>
    </w:p>
    <w:p>
      <w:r>
        <w:t xml:space="preserve">Intia</w:t>
      </w:r>
    </w:p>
    <w:p>
      <w:r>
        <w:rPr>
          <w:b/>
        </w:rPr>
        <w:t xml:space="preserve">Tulos</w:t>
      </w:r>
    </w:p>
    <w:p>
      <w:r>
        <w:t xml:space="preserve">+91</w:t>
      </w:r>
    </w:p>
    <w:p>
      <w:r>
        <w:rPr>
          <w:b/>
        </w:rPr>
        <w:t xml:space="preserve">Esimerkki 0.113</w:t>
      </w:r>
    </w:p>
    <w:p>
      <w:r>
        <w:t xml:space="preserve">Indonesia</w:t>
      </w:r>
    </w:p>
    <w:p>
      <w:r>
        <w:rPr>
          <w:b/>
        </w:rPr>
        <w:t xml:space="preserve">Tulos</w:t>
      </w:r>
    </w:p>
    <w:p>
      <w:r>
        <w:t xml:space="preserve">+62</w:t>
      </w:r>
    </w:p>
    <w:p>
      <w:r>
        <w:rPr>
          <w:b/>
        </w:rPr>
        <w:t xml:space="preserve">Esimerkki 0.114</w:t>
      </w:r>
    </w:p>
    <w:p>
      <w:r>
        <w:t xml:space="preserve">Inmarsat SNAC</w:t>
      </w:r>
    </w:p>
    <w:p>
      <w:r>
        <w:rPr>
          <w:b/>
        </w:rPr>
        <w:t xml:space="preserve">Tulos</w:t>
      </w:r>
    </w:p>
    <w:p>
      <w:r>
        <w:t xml:space="preserve">+870</w:t>
      </w:r>
    </w:p>
    <w:p>
      <w:r>
        <w:rPr>
          <w:b/>
        </w:rPr>
        <w:t xml:space="preserve">Esimerkki 0.115</w:t>
      </w:r>
    </w:p>
    <w:p>
      <w:r>
        <w:t xml:space="preserve">Kansainvälinen maksuton puhelinpalvelu</w:t>
      </w:r>
    </w:p>
    <w:p>
      <w:r>
        <w:rPr>
          <w:b/>
        </w:rPr>
        <w:t xml:space="preserve">Tulos</w:t>
      </w:r>
    </w:p>
    <w:p>
      <w:r>
        <w:t xml:space="preserve">+800</w:t>
      </w:r>
    </w:p>
    <w:p>
      <w:r>
        <w:rPr>
          <w:b/>
        </w:rPr>
        <w:t xml:space="preserve">Esimerkki 0.116</w:t>
      </w:r>
    </w:p>
    <w:p>
      <w:r>
        <w:t xml:space="preserve">Kansainvälinen kustannustenjakopalvelu (ISCS)</w:t>
      </w:r>
    </w:p>
    <w:p>
      <w:r>
        <w:rPr>
          <w:b/>
        </w:rPr>
        <w:t xml:space="preserve">Tulos</w:t>
      </w:r>
    </w:p>
    <w:p>
      <w:r>
        <w:t xml:space="preserve">+808</w:t>
      </w:r>
    </w:p>
    <w:p>
      <w:r>
        <w:rPr>
          <w:b/>
        </w:rPr>
        <w:t xml:space="preserve">Esimerkki 0.117</w:t>
      </w:r>
    </w:p>
    <w:p>
      <w:r>
        <w:t xml:space="preserve">Iran</w:t>
      </w:r>
    </w:p>
    <w:p>
      <w:r>
        <w:rPr>
          <w:b/>
        </w:rPr>
        <w:t xml:space="preserve">Tulos</w:t>
      </w:r>
    </w:p>
    <w:p>
      <w:r>
        <w:t xml:space="preserve">+98</w:t>
      </w:r>
    </w:p>
    <w:p>
      <w:r>
        <w:rPr>
          <w:b/>
        </w:rPr>
        <w:t xml:space="preserve">Esimerkki 0.118</w:t>
      </w:r>
    </w:p>
    <w:p>
      <w:r>
        <w:t xml:space="preserve">Irak</w:t>
      </w:r>
    </w:p>
    <w:p>
      <w:r>
        <w:rPr>
          <w:b/>
        </w:rPr>
        <w:t xml:space="preserve">Tulos</w:t>
      </w:r>
    </w:p>
    <w:p>
      <w:r>
        <w:t xml:space="preserve">+964</w:t>
      </w:r>
    </w:p>
    <w:p>
      <w:r>
        <w:rPr>
          <w:b/>
        </w:rPr>
        <w:t xml:space="preserve">Esimerkki 0.119</w:t>
      </w:r>
    </w:p>
    <w:p>
      <w:r>
        <w:t xml:space="preserve">Irlanti</w:t>
      </w:r>
    </w:p>
    <w:p>
      <w:r>
        <w:rPr>
          <w:b/>
        </w:rPr>
        <w:t xml:space="preserve">Tulos</w:t>
      </w:r>
    </w:p>
    <w:p>
      <w:r>
        <w:t xml:space="preserve">+353</w:t>
      </w:r>
    </w:p>
    <w:p>
      <w:r>
        <w:rPr>
          <w:b/>
        </w:rPr>
        <w:t xml:space="preserve">Esimerkki 0.120</w:t>
      </w:r>
    </w:p>
    <w:p>
      <w:r>
        <w:t xml:space="preserve">Iridium (satelliittivälitteinen matkaviestintäpalvelu)</w:t>
      </w:r>
    </w:p>
    <w:p>
      <w:r>
        <w:rPr>
          <w:b/>
        </w:rPr>
        <w:t xml:space="preserve">Tulos</w:t>
      </w:r>
    </w:p>
    <w:p>
      <w:r>
        <w:t xml:space="preserve">+8817</w:t>
      </w:r>
    </w:p>
    <w:p>
      <w:r>
        <w:rPr>
          <w:b/>
        </w:rPr>
        <w:t xml:space="preserve">Esimerkki 0.121</w:t>
      </w:r>
    </w:p>
    <w:p>
      <w:r>
        <w:t xml:space="preserve">IsleofMan</w:t>
      </w:r>
    </w:p>
    <w:p>
      <w:r>
        <w:rPr>
          <w:b/>
        </w:rPr>
        <w:t xml:space="preserve">Tulos</w:t>
      </w:r>
    </w:p>
    <w:p>
      <w:r>
        <w:t xml:space="preserve">+44</w:t>
      </w:r>
    </w:p>
    <w:p>
      <w:r>
        <w:rPr>
          <w:b/>
        </w:rPr>
        <w:t xml:space="preserve">Esimerkki 0.122</w:t>
      </w:r>
    </w:p>
    <w:p>
      <w:r>
        <w:t xml:space="preserve">Israel</w:t>
      </w:r>
    </w:p>
    <w:p>
      <w:r>
        <w:rPr>
          <w:b/>
        </w:rPr>
        <w:t xml:space="preserve">Tulos</w:t>
      </w:r>
    </w:p>
    <w:p>
      <w:r>
        <w:t xml:space="preserve">+972</w:t>
      </w:r>
    </w:p>
    <w:p>
      <w:r>
        <w:rPr>
          <w:b/>
        </w:rPr>
        <w:t xml:space="preserve">Esimerkki 0.123</w:t>
      </w:r>
    </w:p>
    <w:p>
      <w:r>
        <w:t xml:space="preserve">Italia</w:t>
      </w:r>
    </w:p>
    <w:p>
      <w:r>
        <w:rPr>
          <w:b/>
        </w:rPr>
        <w:t xml:space="preserve">Tulos</w:t>
      </w:r>
    </w:p>
    <w:p>
      <w:r>
        <w:t xml:space="preserve">+39</w:t>
      </w:r>
    </w:p>
    <w:p>
      <w:r>
        <w:rPr>
          <w:b/>
        </w:rPr>
        <w:t xml:space="preserve">Esimerkki 0.124</w:t>
      </w:r>
    </w:p>
    <w:p>
      <w:r>
        <w:t xml:space="preserve">Jamaika</w:t>
      </w:r>
    </w:p>
    <w:p>
      <w:r>
        <w:rPr>
          <w:b/>
        </w:rPr>
        <w:t xml:space="preserve">Tulos</w:t>
      </w:r>
    </w:p>
    <w:p>
      <w:r>
        <w:t xml:space="preserve">+1876</w:t>
      </w:r>
    </w:p>
    <w:p>
      <w:r>
        <w:rPr>
          <w:b/>
        </w:rPr>
        <w:t xml:space="preserve">Esimerkki 0,125</w:t>
      </w:r>
    </w:p>
    <w:p>
      <w:r>
        <w:t xml:space="preserve">Jan Mayen</w:t>
      </w:r>
    </w:p>
    <w:p>
      <w:r>
        <w:rPr>
          <w:b/>
        </w:rPr>
        <w:t xml:space="preserve">Tulos</w:t>
      </w:r>
    </w:p>
    <w:p>
      <w:r>
        <w:t xml:space="preserve">+4779</w:t>
      </w:r>
    </w:p>
    <w:p>
      <w:r>
        <w:rPr>
          <w:b/>
        </w:rPr>
        <w:t xml:space="preserve">Esimerkki 0.126</w:t>
      </w:r>
    </w:p>
    <w:p>
      <w:r>
        <w:t xml:space="preserve">Japani</w:t>
      </w:r>
    </w:p>
    <w:p>
      <w:r>
        <w:rPr>
          <w:b/>
        </w:rPr>
        <w:t xml:space="preserve">Tulos</w:t>
      </w:r>
    </w:p>
    <w:p>
      <w:r>
        <w:t xml:space="preserve">+81</w:t>
      </w:r>
    </w:p>
    <w:p>
      <w:r>
        <w:rPr>
          <w:b/>
        </w:rPr>
        <w:t xml:space="preserve">Esimerkki 0.127</w:t>
      </w:r>
    </w:p>
    <w:p>
      <w:r>
        <w:t xml:space="preserve">Jersey</w:t>
      </w:r>
    </w:p>
    <w:p>
      <w:r>
        <w:rPr>
          <w:b/>
        </w:rPr>
        <w:t xml:space="preserve">Tulos</w:t>
      </w:r>
    </w:p>
    <w:p>
      <w:r>
        <w:t xml:space="preserve">+44</w:t>
      </w:r>
    </w:p>
    <w:p>
      <w:r>
        <w:rPr>
          <w:b/>
        </w:rPr>
        <w:t xml:space="preserve">Esimerkki 0.128</w:t>
      </w:r>
    </w:p>
    <w:p>
      <w:r>
        <w:t xml:space="preserve">Jordan</w:t>
      </w:r>
    </w:p>
    <w:p>
      <w:r>
        <w:rPr>
          <w:b/>
        </w:rPr>
        <w:t xml:space="preserve">Tulos</w:t>
      </w:r>
    </w:p>
    <w:p>
      <w:r>
        <w:t xml:space="preserve">+962</w:t>
      </w:r>
    </w:p>
    <w:p>
      <w:r>
        <w:rPr>
          <w:b/>
        </w:rPr>
        <w:t xml:space="preserve">Esimerkki 0.129</w:t>
      </w:r>
    </w:p>
    <w:p>
      <w:r>
        <w:t xml:space="preserve">Kazakstan</w:t>
      </w:r>
    </w:p>
    <w:p>
      <w:r>
        <w:rPr>
          <w:b/>
        </w:rPr>
        <w:t xml:space="preserve">Tulos</w:t>
      </w:r>
    </w:p>
    <w:p>
      <w:r>
        <w:t xml:space="preserve">+77[notes1]</w:t>
      </w:r>
    </w:p>
    <w:p>
      <w:r>
        <w:rPr>
          <w:b/>
        </w:rPr>
        <w:t xml:space="preserve">Esimerkki 0.130</w:t>
      </w:r>
    </w:p>
    <w:p>
      <w:r>
        <w:t xml:space="preserve">Kenia</w:t>
      </w:r>
    </w:p>
    <w:p>
      <w:r>
        <w:rPr>
          <w:b/>
        </w:rPr>
        <w:t xml:space="preserve">Tulos</w:t>
      </w:r>
    </w:p>
    <w:p>
      <w:r>
        <w:t xml:space="preserve">+254</w:t>
      </w:r>
    </w:p>
    <w:p>
      <w:r>
        <w:rPr>
          <w:b/>
        </w:rPr>
        <w:t xml:space="preserve">Esimerkki 0.131</w:t>
      </w:r>
    </w:p>
    <w:p>
      <w:r>
        <w:t xml:space="preserve">Kiribati</w:t>
      </w:r>
    </w:p>
    <w:p>
      <w:r>
        <w:rPr>
          <w:b/>
        </w:rPr>
        <w:t xml:space="preserve">Tulos</w:t>
      </w:r>
    </w:p>
    <w:p>
      <w:r>
        <w:t xml:space="preserve">+686</w:t>
      </w:r>
    </w:p>
    <w:p>
      <w:r>
        <w:rPr>
          <w:b/>
        </w:rPr>
        <w:t xml:space="preserve">Esimerkki 0.132</w:t>
      </w:r>
    </w:p>
    <w:p>
      <w:r>
        <w:t xml:space="preserve">Korea, Pohjois-Korea</w:t>
      </w:r>
    </w:p>
    <w:p>
      <w:r>
        <w:rPr>
          <w:b/>
        </w:rPr>
        <w:t xml:space="preserve">Tulos</w:t>
      </w:r>
    </w:p>
    <w:p>
      <w:r>
        <w:t xml:space="preserve">+850</w:t>
      </w:r>
    </w:p>
    <w:p>
      <w:r>
        <w:rPr>
          <w:b/>
        </w:rPr>
        <w:t xml:space="preserve">Esimerkki 0.133</w:t>
      </w:r>
    </w:p>
    <w:p>
      <w:r>
        <w:t xml:space="preserve">Korea, Etelä-Korea</w:t>
      </w:r>
    </w:p>
    <w:p>
      <w:r>
        <w:rPr>
          <w:b/>
        </w:rPr>
        <w:t xml:space="preserve">Tulos</w:t>
      </w:r>
    </w:p>
    <w:p>
      <w:r>
        <w:t xml:space="preserve">+82</w:t>
      </w:r>
    </w:p>
    <w:p>
      <w:r>
        <w:rPr>
          <w:b/>
        </w:rPr>
        <w:t xml:space="preserve">Esimerkki 0.134</w:t>
      </w:r>
    </w:p>
    <w:p>
      <w:r>
        <w:t xml:space="preserve">Kosovo</w:t>
      </w:r>
    </w:p>
    <w:p>
      <w:r>
        <w:rPr>
          <w:b/>
        </w:rPr>
        <w:t xml:space="preserve">Tulos</w:t>
      </w:r>
    </w:p>
    <w:p>
      <w:r>
        <w:t xml:space="preserve">+383</w:t>
      </w:r>
    </w:p>
    <w:p>
      <w:r>
        <w:rPr>
          <w:b/>
        </w:rPr>
        <w:t xml:space="preserve">Esimerkki 0.135</w:t>
      </w:r>
    </w:p>
    <w:p>
      <w:r>
        <w:t xml:space="preserve">Kuwait</w:t>
      </w:r>
    </w:p>
    <w:p>
      <w:r>
        <w:rPr>
          <w:b/>
        </w:rPr>
        <w:t xml:space="preserve">Tulos</w:t>
      </w:r>
    </w:p>
    <w:p>
      <w:r>
        <w:t xml:space="preserve">+965</w:t>
      </w:r>
    </w:p>
    <w:p>
      <w:r>
        <w:rPr>
          <w:b/>
        </w:rPr>
        <w:t xml:space="preserve">Esimerkki 0.136</w:t>
      </w:r>
    </w:p>
    <w:p>
      <w:r>
        <w:t xml:space="preserve">Kirgisia</w:t>
      </w:r>
    </w:p>
    <w:p>
      <w:r>
        <w:rPr>
          <w:b/>
        </w:rPr>
        <w:t xml:space="preserve">Tulos</w:t>
      </w:r>
    </w:p>
    <w:p>
      <w:r>
        <w:t xml:space="preserve">+996</w:t>
      </w:r>
    </w:p>
    <w:p>
      <w:r>
        <w:rPr>
          <w:b/>
        </w:rPr>
        <w:t xml:space="preserve">Esimerkki 0.137</w:t>
      </w:r>
    </w:p>
    <w:p>
      <w:r>
        <w:t xml:space="preserve">Laos</w:t>
      </w:r>
    </w:p>
    <w:p>
      <w:r>
        <w:rPr>
          <w:b/>
        </w:rPr>
        <w:t xml:space="preserve">Tulos</w:t>
      </w:r>
    </w:p>
    <w:p>
      <w:r>
        <w:t xml:space="preserve">+856</w:t>
      </w:r>
    </w:p>
    <w:p>
      <w:r>
        <w:rPr>
          <w:b/>
        </w:rPr>
        <w:t xml:space="preserve">Esimerkki 0.138</w:t>
      </w:r>
    </w:p>
    <w:p>
      <w:r>
        <w:t xml:space="preserve">Latvia</w:t>
      </w:r>
    </w:p>
    <w:p>
      <w:r>
        <w:rPr>
          <w:b/>
        </w:rPr>
        <w:t xml:space="preserve">Tulos</w:t>
      </w:r>
    </w:p>
    <w:p>
      <w:r>
        <w:t xml:space="preserve">+371</w:t>
      </w:r>
    </w:p>
    <w:p>
      <w:r>
        <w:rPr>
          <w:b/>
        </w:rPr>
        <w:t xml:space="preserve">Esimerkki 0.139</w:t>
      </w:r>
    </w:p>
    <w:p>
      <w:r>
        <w:t xml:space="preserve">Libanon</w:t>
      </w:r>
    </w:p>
    <w:p>
      <w:r>
        <w:rPr>
          <w:b/>
        </w:rPr>
        <w:t xml:space="preserve">Tulos</w:t>
      </w:r>
    </w:p>
    <w:p>
      <w:r>
        <w:t xml:space="preserve">+961</w:t>
      </w:r>
    </w:p>
    <w:p>
      <w:r>
        <w:rPr>
          <w:b/>
        </w:rPr>
        <w:t xml:space="preserve">Esimerkki 0.140</w:t>
      </w:r>
    </w:p>
    <w:p>
      <w:r>
        <w:t xml:space="preserve">Lesotho</w:t>
      </w:r>
    </w:p>
    <w:p>
      <w:r>
        <w:rPr>
          <w:b/>
        </w:rPr>
        <w:t xml:space="preserve">Tulos</w:t>
      </w:r>
    </w:p>
    <w:p>
      <w:r>
        <w:t xml:space="preserve">+266</w:t>
      </w:r>
    </w:p>
    <w:p>
      <w:r>
        <w:rPr>
          <w:b/>
        </w:rPr>
        <w:t xml:space="preserve">Esimerkki 0.141</w:t>
      </w:r>
    </w:p>
    <w:p>
      <w:r>
        <w:t xml:space="preserve">Liberia</w:t>
      </w:r>
    </w:p>
    <w:p>
      <w:r>
        <w:rPr>
          <w:b/>
        </w:rPr>
        <w:t xml:space="preserve">Tulos</w:t>
      </w:r>
    </w:p>
    <w:p>
      <w:r>
        <w:t xml:space="preserve">+231</w:t>
      </w:r>
    </w:p>
    <w:p>
      <w:r>
        <w:rPr>
          <w:b/>
        </w:rPr>
        <w:t xml:space="preserve">Esimerkki 0.142</w:t>
      </w:r>
    </w:p>
    <w:p>
      <w:r>
        <w:t xml:space="preserve">Libya</w:t>
      </w:r>
    </w:p>
    <w:p>
      <w:r>
        <w:rPr>
          <w:b/>
        </w:rPr>
        <w:t xml:space="preserve">Tulos</w:t>
      </w:r>
    </w:p>
    <w:p>
      <w:r>
        <w:t xml:space="preserve">+218</w:t>
      </w:r>
    </w:p>
    <w:p>
      <w:r>
        <w:rPr>
          <w:b/>
        </w:rPr>
        <w:t xml:space="preserve">Esimerkki 0.143</w:t>
      </w:r>
    </w:p>
    <w:p>
      <w:r>
        <w:t xml:space="preserve">Liechtenstein</w:t>
      </w:r>
    </w:p>
    <w:p>
      <w:r>
        <w:rPr>
          <w:b/>
        </w:rPr>
        <w:t xml:space="preserve">Tulos</w:t>
      </w:r>
    </w:p>
    <w:p>
      <w:r>
        <w:t xml:space="preserve">+423</w:t>
      </w:r>
    </w:p>
    <w:p>
      <w:r>
        <w:rPr>
          <w:b/>
        </w:rPr>
        <w:t xml:space="preserve">Esimerkki 0.144</w:t>
      </w:r>
    </w:p>
    <w:p>
      <w:r>
        <w:t xml:space="preserve">Liettua</w:t>
      </w:r>
    </w:p>
    <w:p>
      <w:r>
        <w:rPr>
          <w:b/>
        </w:rPr>
        <w:t xml:space="preserve">Tulos</w:t>
      </w:r>
    </w:p>
    <w:p>
      <w:r>
        <w:t xml:space="preserve">+370</w:t>
      </w:r>
    </w:p>
    <w:p>
      <w:r>
        <w:rPr>
          <w:b/>
        </w:rPr>
        <w:t xml:space="preserve">Esimerkki 0.145</w:t>
      </w:r>
    </w:p>
    <w:p>
      <w:r>
        <w:t xml:space="preserve">Luxemburg</w:t>
      </w:r>
    </w:p>
    <w:p>
      <w:r>
        <w:rPr>
          <w:b/>
        </w:rPr>
        <w:t xml:space="preserve">Tulos</w:t>
      </w:r>
    </w:p>
    <w:p>
      <w:r>
        <w:t xml:space="preserve">+352</w:t>
      </w:r>
    </w:p>
    <w:p>
      <w:r>
        <w:rPr>
          <w:b/>
        </w:rPr>
        <w:t xml:space="preserve">Esimerkki 0.146</w:t>
      </w:r>
    </w:p>
    <w:p>
      <w:r>
        <w:t xml:space="preserve">Macao</w:t>
      </w:r>
    </w:p>
    <w:p>
      <w:r>
        <w:rPr>
          <w:b/>
        </w:rPr>
        <w:t xml:space="preserve">Tulos</w:t>
      </w:r>
    </w:p>
    <w:p>
      <w:r>
        <w:t xml:space="preserve">+853</w:t>
      </w:r>
    </w:p>
    <w:p>
      <w:r>
        <w:rPr>
          <w:b/>
        </w:rPr>
        <w:t xml:space="preserve">Esimerkki 0.147</w:t>
      </w:r>
    </w:p>
    <w:p>
      <w:r>
        <w:t xml:space="preserve">Makedonia</w:t>
      </w:r>
    </w:p>
    <w:p>
      <w:r>
        <w:rPr>
          <w:b/>
        </w:rPr>
        <w:t xml:space="preserve">Tulos</w:t>
      </w:r>
    </w:p>
    <w:p>
      <w:r>
        <w:t xml:space="preserve">+389</w:t>
      </w:r>
    </w:p>
    <w:p>
      <w:r>
        <w:rPr>
          <w:b/>
        </w:rPr>
        <w:t xml:space="preserve">Esimerkki 0.148</w:t>
      </w:r>
    </w:p>
    <w:p>
      <w:r>
        <w:t xml:space="preserve">Madagaskar</w:t>
      </w:r>
    </w:p>
    <w:p>
      <w:r>
        <w:rPr>
          <w:b/>
        </w:rPr>
        <w:t xml:space="preserve">Tulos</w:t>
      </w:r>
    </w:p>
    <w:p>
      <w:r>
        <w:t xml:space="preserve">+261</w:t>
      </w:r>
    </w:p>
    <w:p>
      <w:r>
        <w:rPr>
          <w:b/>
        </w:rPr>
        <w:t xml:space="preserve">Esimerkki 0.149</w:t>
      </w:r>
    </w:p>
    <w:p>
      <w:r>
        <w:t xml:space="preserve">Malawi</w:t>
      </w:r>
    </w:p>
    <w:p>
      <w:r>
        <w:rPr>
          <w:b/>
        </w:rPr>
        <w:t xml:space="preserve">Tulos</w:t>
      </w:r>
    </w:p>
    <w:p>
      <w:r>
        <w:t xml:space="preserve">+265</w:t>
      </w:r>
    </w:p>
    <w:p>
      <w:r>
        <w:rPr>
          <w:b/>
        </w:rPr>
        <w:t xml:space="preserve">Esimerkki 0.150</w:t>
      </w:r>
    </w:p>
    <w:p>
      <w:r>
        <w:t xml:space="preserve">Malesia</w:t>
      </w:r>
    </w:p>
    <w:p>
      <w:r>
        <w:rPr>
          <w:b/>
        </w:rPr>
        <w:t xml:space="preserve">Tulos</w:t>
      </w:r>
    </w:p>
    <w:p>
      <w:r>
        <w:t xml:space="preserve">+60</w:t>
      </w:r>
    </w:p>
    <w:p>
      <w:r>
        <w:rPr>
          <w:b/>
        </w:rPr>
        <w:t xml:space="preserve">Esimerkki 0.151</w:t>
      </w:r>
    </w:p>
    <w:p>
      <w:r>
        <w:t xml:space="preserve">Malediivit</w:t>
      </w:r>
    </w:p>
    <w:p>
      <w:r>
        <w:rPr>
          <w:b/>
        </w:rPr>
        <w:t xml:space="preserve">Tulos</w:t>
      </w:r>
    </w:p>
    <w:p>
      <w:r>
        <w:t xml:space="preserve">+960</w:t>
      </w:r>
    </w:p>
    <w:p>
      <w:r>
        <w:rPr>
          <w:b/>
        </w:rPr>
        <w:t xml:space="preserve">Esimerkki 0.152</w:t>
      </w:r>
    </w:p>
    <w:p>
      <w:r>
        <w:t xml:space="preserve">Mali</w:t>
      </w:r>
    </w:p>
    <w:p>
      <w:r>
        <w:rPr>
          <w:b/>
        </w:rPr>
        <w:t xml:space="preserve">Tulos</w:t>
      </w:r>
    </w:p>
    <w:p>
      <w:r>
        <w:t xml:space="preserve">+223</w:t>
      </w:r>
    </w:p>
    <w:p>
      <w:r>
        <w:rPr>
          <w:b/>
        </w:rPr>
        <w:t xml:space="preserve">Esimerkki 0.153</w:t>
      </w:r>
    </w:p>
    <w:p>
      <w:r>
        <w:t xml:space="preserve">Malta</w:t>
      </w:r>
    </w:p>
    <w:p>
      <w:r>
        <w:rPr>
          <w:b/>
        </w:rPr>
        <w:t xml:space="preserve">Tulos</w:t>
      </w:r>
    </w:p>
    <w:p>
      <w:r>
        <w:t xml:space="preserve">+356</w:t>
      </w:r>
    </w:p>
    <w:p>
      <w:r>
        <w:rPr>
          <w:b/>
        </w:rPr>
        <w:t xml:space="preserve">Esimerkki 0.154</w:t>
      </w:r>
    </w:p>
    <w:p>
      <w:r>
        <w:t xml:space="preserve">Marshallinsaaret</w:t>
      </w:r>
    </w:p>
    <w:p>
      <w:r>
        <w:rPr>
          <w:b/>
        </w:rPr>
        <w:t xml:space="preserve">Tulos</w:t>
      </w:r>
    </w:p>
    <w:p>
      <w:r>
        <w:t xml:space="preserve">+692</w:t>
      </w:r>
    </w:p>
    <w:p>
      <w:r>
        <w:rPr>
          <w:b/>
        </w:rPr>
        <w:t xml:space="preserve">Esimerkki 0.155</w:t>
      </w:r>
    </w:p>
    <w:p>
      <w:r>
        <w:t xml:space="preserve">Martinique</w:t>
      </w:r>
    </w:p>
    <w:p>
      <w:r>
        <w:rPr>
          <w:b/>
        </w:rPr>
        <w:t xml:space="preserve">Tulos</w:t>
      </w:r>
    </w:p>
    <w:p>
      <w:r>
        <w:t xml:space="preserve">+596</w:t>
      </w:r>
    </w:p>
    <w:p>
      <w:r>
        <w:rPr>
          <w:b/>
        </w:rPr>
        <w:t xml:space="preserve">Esimerkki 0.156</w:t>
      </w:r>
    </w:p>
    <w:p>
      <w:r>
        <w:t xml:space="preserve">Mauritania</w:t>
      </w:r>
    </w:p>
    <w:p>
      <w:r>
        <w:rPr>
          <w:b/>
        </w:rPr>
        <w:t xml:space="preserve">Tulos</w:t>
      </w:r>
    </w:p>
    <w:p>
      <w:r>
        <w:t xml:space="preserve">+222</w:t>
      </w:r>
    </w:p>
    <w:p>
      <w:r>
        <w:rPr>
          <w:b/>
        </w:rPr>
        <w:t xml:space="preserve">Esimerkki 0.157</w:t>
      </w:r>
    </w:p>
    <w:p>
      <w:r>
        <w:t xml:space="preserve">Mauritius</w:t>
      </w:r>
    </w:p>
    <w:p>
      <w:r>
        <w:rPr>
          <w:b/>
        </w:rPr>
        <w:t xml:space="preserve">Tulos</w:t>
      </w:r>
    </w:p>
    <w:p>
      <w:r>
        <w:t xml:space="preserve">+230</w:t>
      </w:r>
    </w:p>
    <w:p>
      <w:r>
        <w:rPr>
          <w:b/>
        </w:rPr>
        <w:t xml:space="preserve">Esimerkki 0.158</w:t>
      </w:r>
    </w:p>
    <w:p>
      <w:r>
        <w:t xml:space="preserve">Mayotte</w:t>
      </w:r>
    </w:p>
    <w:p>
      <w:r>
        <w:rPr>
          <w:b/>
        </w:rPr>
        <w:t xml:space="preserve">Tulos</w:t>
      </w:r>
    </w:p>
    <w:p>
      <w:r>
        <w:t xml:space="preserve">+262</w:t>
      </w:r>
    </w:p>
    <w:p>
      <w:r>
        <w:rPr>
          <w:b/>
        </w:rPr>
        <w:t xml:space="preserve">Esimerkki 0.159</w:t>
      </w:r>
    </w:p>
    <w:p>
      <w:r>
        <w:t xml:space="preserve">Meksiko</w:t>
      </w:r>
    </w:p>
    <w:p>
      <w:r>
        <w:rPr>
          <w:b/>
        </w:rPr>
        <w:t xml:space="preserve">Tulos</w:t>
      </w:r>
    </w:p>
    <w:p>
      <w:r>
        <w:t xml:space="preserve">+52</w:t>
      </w:r>
    </w:p>
    <w:p>
      <w:r>
        <w:rPr>
          <w:b/>
        </w:rPr>
        <w:t xml:space="preserve">Esimerkki 0.160</w:t>
      </w:r>
    </w:p>
    <w:p>
      <w:r>
        <w:t xml:space="preserve">Mikronesia, liittovaltio</w:t>
      </w:r>
    </w:p>
    <w:p>
      <w:r>
        <w:rPr>
          <w:b/>
        </w:rPr>
        <w:t xml:space="preserve">Tulos</w:t>
      </w:r>
    </w:p>
    <w:p>
      <w:r>
        <w:t xml:space="preserve">+691</w:t>
      </w:r>
    </w:p>
    <w:p>
      <w:r>
        <w:rPr>
          <w:b/>
        </w:rPr>
        <w:t xml:space="preserve">Esimerkki 0.161</w:t>
      </w:r>
    </w:p>
    <w:p>
      <w:r>
        <w:t xml:space="preserve">Midway Island, Yhdysvallat</w:t>
      </w:r>
    </w:p>
    <w:p>
      <w:r>
        <w:rPr>
          <w:b/>
        </w:rPr>
        <w:t xml:space="preserve">Tulos</w:t>
      </w:r>
    </w:p>
    <w:p>
      <w:r>
        <w:t xml:space="preserve">+1808</w:t>
      </w:r>
    </w:p>
    <w:p>
      <w:r>
        <w:rPr>
          <w:b/>
        </w:rPr>
        <w:t xml:space="preserve">Esimerkki 0.162</w:t>
      </w:r>
    </w:p>
    <w:p>
      <w:r>
        <w:t xml:space="preserve">Moldova</w:t>
      </w:r>
    </w:p>
    <w:p>
      <w:r>
        <w:rPr>
          <w:b/>
        </w:rPr>
        <w:t xml:space="preserve">Tulos</w:t>
      </w:r>
    </w:p>
    <w:p>
      <w:r>
        <w:t xml:space="preserve">+373</w:t>
      </w:r>
    </w:p>
    <w:p>
      <w:r>
        <w:rPr>
          <w:b/>
        </w:rPr>
        <w:t xml:space="preserve">Esimerkki 0.163</w:t>
      </w:r>
    </w:p>
    <w:p>
      <w:r>
        <w:t xml:space="preserve">Monaco</w:t>
      </w:r>
    </w:p>
    <w:p>
      <w:r>
        <w:rPr>
          <w:b/>
        </w:rPr>
        <w:t xml:space="preserve">Tulos</w:t>
      </w:r>
    </w:p>
    <w:p>
      <w:r>
        <w:t xml:space="preserve">+377</w:t>
      </w:r>
    </w:p>
    <w:p>
      <w:r>
        <w:rPr>
          <w:b/>
        </w:rPr>
        <w:t xml:space="preserve">Esimerkki 0.164</w:t>
      </w:r>
    </w:p>
    <w:p>
      <w:r>
        <w:t xml:space="preserve">Mongolia</w:t>
      </w:r>
    </w:p>
    <w:p>
      <w:r>
        <w:rPr>
          <w:b/>
        </w:rPr>
        <w:t xml:space="preserve">Tulos</w:t>
      </w:r>
    </w:p>
    <w:p>
      <w:r>
        <w:t xml:space="preserve">+976</w:t>
      </w:r>
    </w:p>
    <w:p>
      <w:r>
        <w:rPr>
          <w:b/>
        </w:rPr>
        <w:t xml:space="preserve">Esimerkki 0.165</w:t>
      </w:r>
    </w:p>
    <w:p>
      <w:r>
        <w:t xml:space="preserve">Montenegro</w:t>
      </w:r>
    </w:p>
    <w:p>
      <w:r>
        <w:rPr>
          <w:b/>
        </w:rPr>
        <w:t xml:space="preserve">Tulos</w:t>
      </w:r>
    </w:p>
    <w:p>
      <w:r>
        <w:t xml:space="preserve">+382</w:t>
      </w:r>
    </w:p>
    <w:p>
      <w:r>
        <w:rPr>
          <w:b/>
        </w:rPr>
        <w:t xml:space="preserve">Esimerkki 0.166</w:t>
      </w:r>
    </w:p>
    <w:p>
      <w:r>
        <w:t xml:space="preserve">Montserrat</w:t>
      </w:r>
    </w:p>
    <w:p>
      <w:r>
        <w:rPr>
          <w:b/>
        </w:rPr>
        <w:t xml:space="preserve">Tulos</w:t>
      </w:r>
    </w:p>
    <w:p>
      <w:r>
        <w:t xml:space="preserve">+1664</w:t>
      </w:r>
    </w:p>
    <w:p>
      <w:r>
        <w:rPr>
          <w:b/>
        </w:rPr>
        <w:t xml:space="preserve">Esimerkki 0.167</w:t>
      </w:r>
    </w:p>
    <w:p>
      <w:r>
        <w:t xml:space="preserve">Marokko</w:t>
      </w:r>
    </w:p>
    <w:p>
      <w:r>
        <w:rPr>
          <w:b/>
        </w:rPr>
        <w:t xml:space="preserve">Tulos</w:t>
      </w:r>
    </w:p>
    <w:p>
      <w:r>
        <w:t xml:space="preserve">+212</w:t>
      </w:r>
    </w:p>
    <w:p>
      <w:r>
        <w:rPr>
          <w:b/>
        </w:rPr>
        <w:t xml:space="preserve">Esimerkki 0.168</w:t>
      </w:r>
    </w:p>
    <w:p>
      <w:r>
        <w:t xml:space="preserve">Mosambik</w:t>
      </w:r>
    </w:p>
    <w:p>
      <w:r>
        <w:rPr>
          <w:b/>
        </w:rPr>
        <w:t xml:space="preserve">Tulos</w:t>
      </w:r>
    </w:p>
    <w:p>
      <w:r>
        <w:t xml:space="preserve">+258</w:t>
      </w:r>
    </w:p>
    <w:p>
      <w:r>
        <w:rPr>
          <w:b/>
        </w:rPr>
        <w:t xml:space="preserve">Esimerkki 0.169</w:t>
      </w:r>
    </w:p>
    <w:p>
      <w:r>
        <w:t xml:space="preserve">Myanmar</w:t>
      </w:r>
    </w:p>
    <w:p>
      <w:r>
        <w:rPr>
          <w:b/>
        </w:rPr>
        <w:t xml:space="preserve">Tulos</w:t>
      </w:r>
    </w:p>
    <w:p>
      <w:r>
        <w:t xml:space="preserve">+95</w:t>
      </w:r>
    </w:p>
    <w:p>
      <w:r>
        <w:rPr>
          <w:b/>
        </w:rPr>
        <w:t xml:space="preserve">Esimerkki 0.170</w:t>
      </w:r>
    </w:p>
    <w:p>
      <w:r>
        <w:t xml:space="preserve">Namibia</w:t>
      </w:r>
    </w:p>
    <w:p>
      <w:r>
        <w:rPr>
          <w:b/>
        </w:rPr>
        <w:t xml:space="preserve">Tulos</w:t>
      </w:r>
    </w:p>
    <w:p>
      <w:r>
        <w:t xml:space="preserve">+264</w:t>
      </w:r>
    </w:p>
    <w:p>
      <w:r>
        <w:rPr>
          <w:b/>
        </w:rPr>
        <w:t xml:space="preserve">Esimerkki 0.171</w:t>
      </w:r>
    </w:p>
    <w:p>
      <w:r>
        <w:t xml:space="preserve">Nauru</w:t>
      </w:r>
    </w:p>
    <w:p>
      <w:r>
        <w:rPr>
          <w:b/>
        </w:rPr>
        <w:t xml:space="preserve">Tulos</w:t>
      </w:r>
    </w:p>
    <w:p>
      <w:r>
        <w:t xml:space="preserve">+674</w:t>
      </w:r>
    </w:p>
    <w:p>
      <w:r>
        <w:rPr>
          <w:b/>
        </w:rPr>
        <w:t xml:space="preserve">Esimerkki 0.172</w:t>
      </w:r>
    </w:p>
    <w:p>
      <w:r>
        <w:t xml:space="preserve">Nepal</w:t>
      </w:r>
    </w:p>
    <w:p>
      <w:r>
        <w:rPr>
          <w:b/>
        </w:rPr>
        <w:t xml:space="preserve">Tulos</w:t>
      </w:r>
    </w:p>
    <w:p>
      <w:r>
        <w:t xml:space="preserve">+977</w:t>
      </w:r>
    </w:p>
    <w:p>
      <w:r>
        <w:rPr>
          <w:b/>
        </w:rPr>
        <w:t xml:space="preserve">Esimerkki 0.173</w:t>
      </w:r>
    </w:p>
    <w:p>
      <w:r>
        <w:t xml:space="preserve">Alankomaat</w:t>
      </w:r>
    </w:p>
    <w:p>
      <w:r>
        <w:rPr>
          <w:b/>
        </w:rPr>
        <w:t xml:space="preserve">Tulos</w:t>
      </w:r>
    </w:p>
    <w:p>
      <w:r>
        <w:t xml:space="preserve">+31</w:t>
      </w:r>
    </w:p>
    <w:p>
      <w:r>
        <w:rPr>
          <w:b/>
        </w:rPr>
        <w:t xml:space="preserve">Esimerkki 0.174</w:t>
      </w:r>
    </w:p>
    <w:p>
      <w:r>
        <w:t xml:space="preserve">Nevis</w:t>
      </w:r>
    </w:p>
    <w:p>
      <w:r>
        <w:rPr>
          <w:b/>
        </w:rPr>
        <w:t xml:space="preserve">Tulos</w:t>
      </w:r>
    </w:p>
    <w:p>
      <w:r>
        <w:t xml:space="preserve">+1869</w:t>
      </w:r>
    </w:p>
    <w:p>
      <w:r>
        <w:rPr>
          <w:b/>
        </w:rPr>
        <w:t xml:space="preserve">Esimerkki 0.175</w:t>
      </w:r>
    </w:p>
    <w:p>
      <w:r>
        <w:t xml:space="preserve">Uusi-Kaledonia</w:t>
      </w:r>
    </w:p>
    <w:p>
      <w:r>
        <w:rPr>
          <w:b/>
        </w:rPr>
        <w:t xml:space="preserve">Tulos</w:t>
      </w:r>
    </w:p>
    <w:p>
      <w:r>
        <w:t xml:space="preserve">+687</w:t>
      </w:r>
    </w:p>
    <w:p>
      <w:r>
        <w:rPr>
          <w:b/>
        </w:rPr>
        <w:t xml:space="preserve">Esimerkki 0.176</w:t>
      </w:r>
    </w:p>
    <w:p>
      <w:r>
        <w:t xml:space="preserve">Uusi-Seelanti</w:t>
      </w:r>
    </w:p>
    <w:p>
      <w:r>
        <w:rPr>
          <w:b/>
        </w:rPr>
        <w:t xml:space="preserve">Tulos</w:t>
      </w:r>
    </w:p>
    <w:p>
      <w:r>
        <w:t xml:space="preserve">+64</w:t>
      </w:r>
    </w:p>
    <w:p>
      <w:r>
        <w:rPr>
          <w:b/>
        </w:rPr>
        <w:t xml:space="preserve">Esimerkki 0.177</w:t>
      </w:r>
    </w:p>
    <w:p>
      <w:r>
        <w:t xml:space="preserve">Nicaragua</w:t>
      </w:r>
    </w:p>
    <w:p>
      <w:r>
        <w:rPr>
          <w:b/>
        </w:rPr>
        <w:t xml:space="preserve">Tulos</w:t>
      </w:r>
    </w:p>
    <w:p>
      <w:r>
        <w:t xml:space="preserve">+505</w:t>
      </w:r>
    </w:p>
    <w:p>
      <w:r>
        <w:rPr>
          <w:b/>
        </w:rPr>
        <w:t xml:space="preserve">Esimerkki 0.178</w:t>
      </w:r>
    </w:p>
    <w:p>
      <w:r>
        <w:t xml:space="preserve">Niger</w:t>
      </w:r>
    </w:p>
    <w:p>
      <w:r>
        <w:rPr>
          <w:b/>
        </w:rPr>
        <w:t xml:space="preserve">Tulos</w:t>
      </w:r>
    </w:p>
    <w:p>
      <w:r>
        <w:t xml:space="preserve">+227</w:t>
      </w:r>
    </w:p>
    <w:p>
      <w:r>
        <w:rPr>
          <w:b/>
        </w:rPr>
        <w:t xml:space="preserve">Esimerkki 0.179</w:t>
      </w:r>
    </w:p>
    <w:p>
      <w:r>
        <w:t xml:space="preserve">Nigeria</w:t>
      </w:r>
    </w:p>
    <w:p>
      <w:r>
        <w:rPr>
          <w:b/>
        </w:rPr>
        <w:t xml:space="preserve">Tulos</w:t>
      </w:r>
    </w:p>
    <w:p>
      <w:r>
        <w:t xml:space="preserve">+234</w:t>
      </w:r>
    </w:p>
    <w:p>
      <w:r>
        <w:rPr>
          <w:b/>
        </w:rPr>
        <w:t xml:space="preserve">Esimerkki 0.180</w:t>
      </w:r>
    </w:p>
    <w:p>
      <w:r>
        <w:t xml:space="preserve">Niue</w:t>
      </w:r>
    </w:p>
    <w:p>
      <w:r>
        <w:rPr>
          <w:b/>
        </w:rPr>
        <w:t xml:space="preserve">Tulos</w:t>
      </w:r>
    </w:p>
    <w:p>
      <w:r>
        <w:t xml:space="preserve">+683</w:t>
      </w:r>
    </w:p>
    <w:p>
      <w:r>
        <w:rPr>
          <w:b/>
        </w:rPr>
        <w:t xml:space="preserve">Esimerkki 0.181</w:t>
      </w:r>
    </w:p>
    <w:p>
      <w:r>
        <w:t xml:space="preserve">Norfolkin saari</w:t>
      </w:r>
    </w:p>
    <w:p>
      <w:r>
        <w:rPr>
          <w:b/>
        </w:rPr>
        <w:t xml:space="preserve">Tulos</w:t>
      </w:r>
    </w:p>
    <w:p>
      <w:r>
        <w:t xml:space="preserve">+672</w:t>
      </w:r>
    </w:p>
    <w:p>
      <w:r>
        <w:rPr>
          <w:b/>
        </w:rPr>
        <w:t xml:space="preserve">Esimerkki 0.182</w:t>
      </w:r>
    </w:p>
    <w:p>
      <w:r>
        <w:t xml:space="preserve">Pohjois-Kypros</w:t>
      </w:r>
    </w:p>
    <w:p>
      <w:r>
        <w:rPr>
          <w:b/>
        </w:rPr>
        <w:t xml:space="preserve">Tulos</w:t>
      </w:r>
    </w:p>
    <w:p>
      <w:r>
        <w:t xml:space="preserve">+90392</w:t>
      </w:r>
    </w:p>
    <w:p>
      <w:r>
        <w:rPr>
          <w:b/>
        </w:rPr>
        <w:t xml:space="preserve">Esimerkki 0.183</w:t>
      </w:r>
    </w:p>
    <w:p>
      <w:r>
        <w:t xml:space="preserve">Pohjois-Mariaanit</w:t>
      </w:r>
    </w:p>
    <w:p>
      <w:r>
        <w:rPr>
          <w:b/>
        </w:rPr>
        <w:t xml:space="preserve">Tulos</w:t>
      </w:r>
    </w:p>
    <w:p>
      <w:r>
        <w:t xml:space="preserve">+1670</w:t>
      </w:r>
    </w:p>
    <w:p>
      <w:r>
        <w:rPr>
          <w:b/>
        </w:rPr>
        <w:t xml:space="preserve">Esimerkki 0.184</w:t>
      </w:r>
    </w:p>
    <w:p>
      <w:r>
        <w:t xml:space="preserve">Norja</w:t>
      </w:r>
    </w:p>
    <w:p>
      <w:r>
        <w:rPr>
          <w:b/>
        </w:rPr>
        <w:t xml:space="preserve">Tulos</w:t>
      </w:r>
    </w:p>
    <w:p>
      <w:r>
        <w:t xml:space="preserve">+47</w:t>
      </w:r>
    </w:p>
    <w:p>
      <w:r>
        <w:rPr>
          <w:b/>
        </w:rPr>
        <w:t xml:space="preserve">Esimerkki 0.185</w:t>
      </w:r>
    </w:p>
    <w:p>
      <w:r>
        <w:t xml:space="preserve">Oman</w:t>
      </w:r>
    </w:p>
    <w:p>
      <w:r>
        <w:rPr>
          <w:b/>
        </w:rPr>
        <w:t xml:space="preserve">Tulos</w:t>
      </w:r>
    </w:p>
    <w:p>
      <w:r>
        <w:t xml:space="preserve">+968</w:t>
      </w:r>
    </w:p>
    <w:p>
      <w:r>
        <w:rPr>
          <w:b/>
        </w:rPr>
        <w:t xml:space="preserve">Esimerkki 0.186</w:t>
      </w:r>
    </w:p>
    <w:p>
      <w:r>
        <w:t xml:space="preserve">Pakistan</w:t>
      </w:r>
    </w:p>
    <w:p>
      <w:r>
        <w:rPr>
          <w:b/>
        </w:rPr>
        <w:t xml:space="preserve">Tulos</w:t>
      </w:r>
    </w:p>
    <w:p>
      <w:r>
        <w:t xml:space="preserve">+92</w:t>
      </w:r>
    </w:p>
    <w:p>
      <w:r>
        <w:rPr>
          <w:b/>
        </w:rPr>
        <w:t xml:space="preserve">Esimerkki 0.187</w:t>
      </w:r>
    </w:p>
    <w:p>
      <w:r>
        <w:t xml:space="preserve">Palau</w:t>
      </w:r>
    </w:p>
    <w:p>
      <w:r>
        <w:rPr>
          <w:b/>
        </w:rPr>
        <w:t xml:space="preserve">Tulos</w:t>
      </w:r>
    </w:p>
    <w:p>
      <w:r>
        <w:t xml:space="preserve">+680</w:t>
      </w:r>
    </w:p>
    <w:p>
      <w:r>
        <w:rPr>
          <w:b/>
        </w:rPr>
        <w:t xml:space="preserve">Esimerkki 0.188</w:t>
      </w:r>
    </w:p>
    <w:p>
      <w:r>
        <w:t xml:space="preserve">Palestiinan valtio</w:t>
      </w:r>
    </w:p>
    <w:p>
      <w:r>
        <w:rPr>
          <w:b/>
        </w:rPr>
        <w:t xml:space="preserve">Tulos</w:t>
      </w:r>
    </w:p>
    <w:p>
      <w:r>
        <w:t xml:space="preserve">+970</w:t>
      </w:r>
    </w:p>
    <w:p>
      <w:r>
        <w:rPr>
          <w:b/>
        </w:rPr>
        <w:t xml:space="preserve">Esimerkki 0.189</w:t>
      </w:r>
    </w:p>
    <w:p>
      <w:r>
        <w:t xml:space="preserve">Panama</w:t>
      </w:r>
    </w:p>
    <w:p>
      <w:r>
        <w:rPr>
          <w:b/>
        </w:rPr>
        <w:t xml:space="preserve">Tulos</w:t>
      </w:r>
    </w:p>
    <w:p>
      <w:r>
        <w:t xml:space="preserve">+507</w:t>
      </w:r>
    </w:p>
    <w:p>
      <w:r>
        <w:rPr>
          <w:b/>
        </w:rPr>
        <w:t xml:space="preserve">Esimerkki 0.190</w:t>
      </w:r>
    </w:p>
    <w:p>
      <w:r>
        <w:t xml:space="preserve">Papua-Uusi-Guinea</w:t>
      </w:r>
    </w:p>
    <w:p>
      <w:r>
        <w:rPr>
          <w:b/>
        </w:rPr>
        <w:t xml:space="preserve">Tulos</w:t>
      </w:r>
    </w:p>
    <w:p>
      <w:r>
        <w:t xml:space="preserve">+675</w:t>
      </w:r>
    </w:p>
    <w:p>
      <w:r>
        <w:rPr>
          <w:b/>
        </w:rPr>
        <w:t xml:space="preserve">Esimerkki 0.191</w:t>
      </w:r>
    </w:p>
    <w:p>
      <w:r>
        <w:t xml:space="preserve">Paraguay</w:t>
      </w:r>
    </w:p>
    <w:p>
      <w:r>
        <w:rPr>
          <w:b/>
        </w:rPr>
        <w:t xml:space="preserve">Tulos</w:t>
      </w:r>
    </w:p>
    <w:p>
      <w:r>
        <w:t xml:space="preserve">+595</w:t>
      </w:r>
    </w:p>
    <w:p>
      <w:r>
        <w:rPr>
          <w:b/>
        </w:rPr>
        <w:t xml:space="preserve">Esimerkki 0.192</w:t>
      </w:r>
    </w:p>
    <w:p>
      <w:r>
        <w:t xml:space="preserve">Peru</w:t>
      </w:r>
    </w:p>
    <w:p>
      <w:r>
        <w:rPr>
          <w:b/>
        </w:rPr>
        <w:t xml:space="preserve">Tulos</w:t>
      </w:r>
    </w:p>
    <w:p>
      <w:r>
        <w:t xml:space="preserve">+51</w:t>
      </w:r>
    </w:p>
    <w:p>
      <w:r>
        <w:rPr>
          <w:b/>
        </w:rPr>
        <w:t xml:space="preserve">Esimerkki 0.193</w:t>
      </w:r>
    </w:p>
    <w:p>
      <w:r>
        <w:t xml:space="preserve">Filippiinit</w:t>
      </w:r>
    </w:p>
    <w:p>
      <w:r>
        <w:rPr>
          <w:b/>
        </w:rPr>
        <w:t xml:space="preserve">Tulos</w:t>
      </w:r>
    </w:p>
    <w:p>
      <w:r>
        <w:t xml:space="preserve">+63</w:t>
      </w:r>
    </w:p>
    <w:p>
      <w:r>
        <w:rPr>
          <w:b/>
        </w:rPr>
        <w:t xml:space="preserve">Esimerkki 0.194</w:t>
      </w:r>
    </w:p>
    <w:p>
      <w:r>
        <w:t xml:space="preserve">Pitcairnin saaret</w:t>
      </w:r>
    </w:p>
    <w:p>
      <w:r>
        <w:rPr>
          <w:b/>
        </w:rPr>
        <w:t xml:space="preserve">Tulos</w:t>
      </w:r>
    </w:p>
    <w:p>
      <w:r>
        <w:t xml:space="preserve">+64</w:t>
      </w:r>
    </w:p>
    <w:p>
      <w:r>
        <w:rPr>
          <w:b/>
        </w:rPr>
        <w:t xml:space="preserve">Esimerkki 0.195</w:t>
      </w:r>
    </w:p>
    <w:p>
      <w:r>
        <w:t xml:space="preserve">Puola</w:t>
      </w:r>
    </w:p>
    <w:p>
      <w:r>
        <w:rPr>
          <w:b/>
        </w:rPr>
        <w:t xml:space="preserve">Tulos</w:t>
      </w:r>
    </w:p>
    <w:p>
      <w:r>
        <w:t xml:space="preserve">+48</w:t>
      </w:r>
    </w:p>
    <w:p>
      <w:r>
        <w:rPr>
          <w:b/>
        </w:rPr>
        <w:t xml:space="preserve">Esimerkki 0.196</w:t>
      </w:r>
    </w:p>
    <w:p>
      <w:r>
        <w:t xml:space="preserve">Portugali</w:t>
      </w:r>
    </w:p>
    <w:p>
      <w:r>
        <w:rPr>
          <w:b/>
        </w:rPr>
        <w:t xml:space="preserve">Tulos</w:t>
      </w:r>
    </w:p>
    <w:p>
      <w:r>
        <w:t xml:space="preserve">+351</w:t>
      </w:r>
    </w:p>
    <w:p>
      <w:r>
        <w:rPr>
          <w:b/>
        </w:rPr>
        <w:t xml:space="preserve">Esimerkki 0.197</w:t>
      </w:r>
    </w:p>
    <w:p>
      <w:r>
        <w:t xml:space="preserve">Puerto Rico</w:t>
      </w:r>
    </w:p>
    <w:p>
      <w:r>
        <w:rPr>
          <w:b/>
        </w:rPr>
        <w:t xml:space="preserve">Tulos</w:t>
      </w:r>
    </w:p>
    <w:p>
      <w:r>
        <w:t xml:space="preserve">+1787</w:t>
      </w:r>
    </w:p>
    <w:p>
      <w:r>
        <w:rPr>
          <w:b/>
        </w:rPr>
        <w:t xml:space="preserve">Esimerkki 0.198</w:t>
      </w:r>
    </w:p>
    <w:p>
      <w:r>
        <w:t xml:space="preserve">Qatar</w:t>
      </w:r>
    </w:p>
    <w:p>
      <w:r>
        <w:rPr>
          <w:b/>
        </w:rPr>
        <w:t xml:space="preserve">Tulos</w:t>
      </w:r>
    </w:p>
    <w:p>
      <w:r>
        <w:t xml:space="preserve">+974</w:t>
      </w:r>
    </w:p>
    <w:p>
      <w:r>
        <w:rPr>
          <w:b/>
        </w:rPr>
        <w:t xml:space="preserve">Esimerkki 0.199</w:t>
      </w:r>
    </w:p>
    <w:p>
      <w:r>
        <w:t xml:space="preserve">Réunion</w:t>
      </w:r>
    </w:p>
    <w:p>
      <w:r>
        <w:rPr>
          <w:b/>
        </w:rPr>
        <w:t xml:space="preserve">Tulos</w:t>
      </w:r>
    </w:p>
    <w:p>
      <w:r>
        <w:t xml:space="preserve">+262</w:t>
      </w:r>
    </w:p>
    <w:p>
      <w:r>
        <w:rPr>
          <w:b/>
        </w:rPr>
        <w:t xml:space="preserve">Esimerkki 0.200</w:t>
      </w:r>
    </w:p>
    <w:p>
      <w:r>
        <w:t xml:space="preserve">Romania</w:t>
      </w:r>
    </w:p>
    <w:p>
      <w:r>
        <w:rPr>
          <w:b/>
        </w:rPr>
        <w:t xml:space="preserve">Tulos</w:t>
      </w:r>
    </w:p>
    <w:p>
      <w:r>
        <w:t xml:space="preserve">+40</w:t>
      </w:r>
    </w:p>
    <w:p>
      <w:r>
        <w:rPr>
          <w:b/>
        </w:rPr>
        <w:t xml:space="preserve">Esimerkki 0.201</w:t>
      </w:r>
    </w:p>
    <w:p>
      <w:r>
        <w:t xml:space="preserve">Venäjä</w:t>
      </w:r>
    </w:p>
    <w:p>
      <w:r>
        <w:rPr>
          <w:b/>
        </w:rPr>
        <w:t xml:space="preserve">Tulos</w:t>
      </w:r>
    </w:p>
    <w:p>
      <w:r>
        <w:t xml:space="preserve">+7</w:t>
      </w:r>
    </w:p>
    <w:p>
      <w:r>
        <w:rPr>
          <w:b/>
        </w:rPr>
        <w:t xml:space="preserve">Esimerkki 0.202</w:t>
      </w:r>
    </w:p>
    <w:p>
      <w:r>
        <w:t xml:space="preserve">Ruanda</w:t>
      </w:r>
    </w:p>
    <w:p>
      <w:r>
        <w:rPr>
          <w:b/>
        </w:rPr>
        <w:t xml:space="preserve">Tulos</w:t>
      </w:r>
    </w:p>
    <w:p>
      <w:r>
        <w:t xml:space="preserve">+250</w:t>
      </w:r>
    </w:p>
    <w:p>
      <w:r>
        <w:rPr>
          <w:b/>
        </w:rPr>
        <w:t xml:space="preserve">Esimerkki 0.203</w:t>
      </w:r>
    </w:p>
    <w:p>
      <w:r>
        <w:t xml:space="preserve">Saba</w:t>
      </w:r>
    </w:p>
    <w:p>
      <w:r>
        <w:rPr>
          <w:b/>
        </w:rPr>
        <w:t xml:space="preserve">Tulos</w:t>
      </w:r>
    </w:p>
    <w:p>
      <w:r>
        <w:t xml:space="preserve">+5994</w:t>
      </w:r>
    </w:p>
    <w:p>
      <w:r>
        <w:rPr>
          <w:b/>
        </w:rPr>
        <w:t xml:space="preserve">Esimerkki 0.204</w:t>
      </w:r>
    </w:p>
    <w:p>
      <w:r>
        <w:t xml:space="preserve">Saint Barthélemy</w:t>
      </w:r>
    </w:p>
    <w:p>
      <w:r>
        <w:rPr>
          <w:b/>
        </w:rPr>
        <w:t xml:space="preserve">Tulos</w:t>
      </w:r>
    </w:p>
    <w:p>
      <w:r>
        <w:t xml:space="preserve">+590</w:t>
      </w:r>
    </w:p>
    <w:p>
      <w:r>
        <w:rPr>
          <w:b/>
        </w:rPr>
        <w:t xml:space="preserve">Esimerkki 0.205</w:t>
      </w:r>
    </w:p>
    <w:p>
      <w:r>
        <w:t xml:space="preserve">Saint Helena</w:t>
      </w:r>
    </w:p>
    <w:p>
      <w:r>
        <w:rPr>
          <w:b/>
        </w:rPr>
        <w:t xml:space="preserve">Tulos</w:t>
      </w:r>
    </w:p>
    <w:p>
      <w:r>
        <w:t xml:space="preserve">+290</w:t>
      </w:r>
    </w:p>
    <w:p>
      <w:r>
        <w:rPr>
          <w:b/>
        </w:rPr>
        <w:t xml:space="preserve">Esimerkki 0.206</w:t>
      </w:r>
    </w:p>
    <w:p>
      <w:r>
        <w:t xml:space="preserve">Saint Kitts ja Nevis</w:t>
      </w:r>
    </w:p>
    <w:p>
      <w:r>
        <w:rPr>
          <w:b/>
        </w:rPr>
        <w:t xml:space="preserve">Tulos</w:t>
      </w:r>
    </w:p>
    <w:p>
      <w:r>
        <w:t xml:space="preserve">+1869</w:t>
      </w:r>
    </w:p>
    <w:p>
      <w:r>
        <w:rPr>
          <w:b/>
        </w:rPr>
        <w:t xml:space="preserve">Esimerkki 0.207</w:t>
      </w:r>
    </w:p>
    <w:p>
      <w:r>
        <w:t xml:space="preserve">Saint Lucia</w:t>
      </w:r>
    </w:p>
    <w:p>
      <w:r>
        <w:rPr>
          <w:b/>
        </w:rPr>
        <w:t xml:space="preserve">Tulos</w:t>
      </w:r>
    </w:p>
    <w:p>
      <w:r>
        <w:t xml:space="preserve">+1758</w:t>
      </w:r>
    </w:p>
    <w:p>
      <w:r>
        <w:rPr>
          <w:b/>
        </w:rPr>
        <w:t xml:space="preserve">Esimerkki 0.208</w:t>
      </w:r>
    </w:p>
    <w:p>
      <w:r>
        <w:t xml:space="preserve">Saint Martin (Ranska)</w:t>
      </w:r>
    </w:p>
    <w:p>
      <w:r>
        <w:rPr>
          <w:b/>
        </w:rPr>
        <w:t xml:space="preserve">Tulos</w:t>
      </w:r>
    </w:p>
    <w:p>
      <w:r>
        <w:t xml:space="preserve">+590</w:t>
      </w:r>
    </w:p>
    <w:p>
      <w:r>
        <w:rPr>
          <w:b/>
        </w:rPr>
        <w:t xml:space="preserve">Esimerkki 0.209</w:t>
      </w:r>
    </w:p>
    <w:p>
      <w:r>
        <w:t xml:space="preserve">Saint Pierre ja Miquelon</w:t>
      </w:r>
    </w:p>
    <w:p>
      <w:r>
        <w:rPr>
          <w:b/>
        </w:rPr>
        <w:t xml:space="preserve">Tulos</w:t>
      </w:r>
    </w:p>
    <w:p>
      <w:r>
        <w:t xml:space="preserve">+508</w:t>
      </w:r>
    </w:p>
    <w:p>
      <w:r>
        <w:rPr>
          <w:b/>
        </w:rPr>
        <w:t xml:space="preserve">Esimerkki 0.210</w:t>
      </w:r>
    </w:p>
    <w:p>
      <w:r>
        <w:t xml:space="preserve">Saint Vincent ja Grenadiinit</w:t>
      </w:r>
    </w:p>
    <w:p>
      <w:r>
        <w:rPr>
          <w:b/>
        </w:rPr>
        <w:t xml:space="preserve">Tulos</w:t>
      </w:r>
    </w:p>
    <w:p>
      <w:r>
        <w:t xml:space="preserve">+1784</w:t>
      </w:r>
    </w:p>
    <w:p>
      <w:r>
        <w:rPr>
          <w:b/>
        </w:rPr>
        <w:t xml:space="preserve">Esimerkki 0.211</w:t>
      </w:r>
    </w:p>
    <w:p>
      <w:r>
        <w:t xml:space="preserve">Samoa</w:t>
      </w:r>
    </w:p>
    <w:p>
      <w:r>
        <w:rPr>
          <w:b/>
        </w:rPr>
        <w:t xml:space="preserve">Tulos</w:t>
      </w:r>
    </w:p>
    <w:p>
      <w:r>
        <w:t xml:space="preserve">+685</w:t>
      </w:r>
    </w:p>
    <w:p>
      <w:r>
        <w:rPr>
          <w:b/>
        </w:rPr>
        <w:t xml:space="preserve">Esimerkki 0.212</w:t>
      </w:r>
    </w:p>
    <w:p>
      <w:r>
        <w:t xml:space="preserve">San Marino</w:t>
      </w:r>
    </w:p>
    <w:p>
      <w:r>
        <w:rPr>
          <w:b/>
        </w:rPr>
        <w:t xml:space="preserve">Tulos</w:t>
      </w:r>
    </w:p>
    <w:p>
      <w:r>
        <w:t xml:space="preserve">+378</w:t>
      </w:r>
    </w:p>
    <w:p>
      <w:r>
        <w:rPr>
          <w:b/>
        </w:rPr>
        <w:t xml:space="preserve">Esimerkki 0.213</w:t>
      </w:r>
    </w:p>
    <w:p>
      <w:r>
        <w:t xml:space="preserve">São Tomé ja Príncipe</w:t>
      </w:r>
    </w:p>
    <w:p>
      <w:r>
        <w:rPr>
          <w:b/>
        </w:rPr>
        <w:t xml:space="preserve">Tulos</w:t>
      </w:r>
    </w:p>
    <w:p>
      <w:r>
        <w:t xml:space="preserve">+239</w:t>
      </w:r>
    </w:p>
    <w:p>
      <w:r>
        <w:rPr>
          <w:b/>
        </w:rPr>
        <w:t xml:space="preserve">Esimerkki 0.214</w:t>
      </w:r>
    </w:p>
    <w:p>
      <w:r>
        <w:t xml:space="preserve">Saudi-Arabia</w:t>
      </w:r>
    </w:p>
    <w:p>
      <w:r>
        <w:rPr>
          <w:b/>
        </w:rPr>
        <w:t xml:space="preserve">Tulos</w:t>
      </w:r>
    </w:p>
    <w:p>
      <w:r>
        <w:t xml:space="preserve">+966</w:t>
      </w:r>
    </w:p>
    <w:p>
      <w:r>
        <w:rPr>
          <w:b/>
        </w:rPr>
        <w:t xml:space="preserve">Esimerkki 0.215</w:t>
      </w:r>
    </w:p>
    <w:p>
      <w:r>
        <w:t xml:space="preserve">Senegal</w:t>
      </w:r>
    </w:p>
    <w:p>
      <w:r>
        <w:rPr>
          <w:b/>
        </w:rPr>
        <w:t xml:space="preserve">Tulos</w:t>
      </w:r>
    </w:p>
    <w:p>
      <w:r>
        <w:t xml:space="preserve">+221</w:t>
      </w:r>
    </w:p>
    <w:p>
      <w:r>
        <w:rPr>
          <w:b/>
        </w:rPr>
        <w:t xml:space="preserve">Esimerkki 0.216</w:t>
      </w:r>
    </w:p>
    <w:p>
      <w:r>
        <w:t xml:space="preserve">Serbia</w:t>
      </w:r>
    </w:p>
    <w:p>
      <w:r>
        <w:rPr>
          <w:b/>
        </w:rPr>
        <w:t xml:space="preserve">Tulos</w:t>
      </w:r>
    </w:p>
    <w:p>
      <w:r>
        <w:t xml:space="preserve">+381</w:t>
      </w:r>
    </w:p>
    <w:p>
      <w:r>
        <w:rPr>
          <w:b/>
        </w:rPr>
        <w:t xml:space="preserve">Esimerkki 0.217</w:t>
      </w:r>
    </w:p>
    <w:p>
      <w:r>
        <w:t xml:space="preserve">Seychellit</w:t>
      </w:r>
    </w:p>
    <w:p>
      <w:r>
        <w:rPr>
          <w:b/>
        </w:rPr>
        <w:t xml:space="preserve">Tulos</w:t>
      </w:r>
    </w:p>
    <w:p>
      <w:r>
        <w:t xml:space="preserve">+248</w:t>
      </w:r>
    </w:p>
    <w:p>
      <w:r>
        <w:rPr>
          <w:b/>
        </w:rPr>
        <w:t xml:space="preserve">Esimerkki 0.218</w:t>
      </w:r>
    </w:p>
    <w:p>
      <w:r>
        <w:t xml:space="preserve">Sierra Leone</w:t>
      </w:r>
    </w:p>
    <w:p>
      <w:r>
        <w:rPr>
          <w:b/>
        </w:rPr>
        <w:t xml:space="preserve">Tulos</w:t>
      </w:r>
    </w:p>
    <w:p>
      <w:r>
        <w:t xml:space="preserve">+232</w:t>
      </w:r>
    </w:p>
    <w:p>
      <w:r>
        <w:rPr>
          <w:b/>
        </w:rPr>
        <w:t xml:space="preserve">Esimerkki 0.219</w:t>
      </w:r>
    </w:p>
    <w:p>
      <w:r>
        <w:t xml:space="preserve">Singapore</w:t>
      </w:r>
    </w:p>
    <w:p>
      <w:r>
        <w:rPr>
          <w:b/>
        </w:rPr>
        <w:t xml:space="preserve">Tulos</w:t>
      </w:r>
    </w:p>
    <w:p>
      <w:r>
        <w:t xml:space="preserve">+65</w:t>
      </w:r>
    </w:p>
    <w:p>
      <w:r>
        <w:rPr>
          <w:b/>
        </w:rPr>
        <w:t xml:space="preserve">Esimerkki 0.220</w:t>
      </w:r>
    </w:p>
    <w:p>
      <w:r>
        <w:t xml:space="preserve">Sint Eustatius</w:t>
      </w:r>
    </w:p>
    <w:p>
      <w:r>
        <w:rPr>
          <w:b/>
        </w:rPr>
        <w:t xml:space="preserve">Tulos</w:t>
      </w:r>
    </w:p>
    <w:p>
      <w:r>
        <w:t xml:space="preserve">+5993</w:t>
      </w:r>
    </w:p>
    <w:p>
      <w:r>
        <w:rPr>
          <w:b/>
        </w:rPr>
        <w:t xml:space="preserve">Esimerkki 0.221</w:t>
      </w:r>
    </w:p>
    <w:p>
      <w:r>
        <w:t xml:space="preserve">Sint Maarten (Alankomaat)</w:t>
      </w:r>
    </w:p>
    <w:p>
      <w:r>
        <w:rPr>
          <w:b/>
        </w:rPr>
        <w:t xml:space="preserve">Tulos</w:t>
      </w:r>
    </w:p>
    <w:p>
      <w:r>
        <w:t xml:space="preserve">+1721</w:t>
      </w:r>
    </w:p>
    <w:p>
      <w:r>
        <w:rPr>
          <w:b/>
        </w:rPr>
        <w:t xml:space="preserve">Esimerkki 0.222</w:t>
      </w:r>
    </w:p>
    <w:p>
      <w:r>
        <w:t xml:space="preserve">Slovakia</w:t>
      </w:r>
    </w:p>
    <w:p>
      <w:r>
        <w:rPr>
          <w:b/>
        </w:rPr>
        <w:t xml:space="preserve">Tulos</w:t>
      </w:r>
    </w:p>
    <w:p>
      <w:r>
        <w:t xml:space="preserve">+421</w:t>
      </w:r>
    </w:p>
    <w:p>
      <w:r>
        <w:rPr>
          <w:b/>
        </w:rPr>
        <w:t xml:space="preserve">Esimerkki 0.223</w:t>
      </w:r>
    </w:p>
    <w:p>
      <w:r>
        <w:t xml:space="preserve">Slovenia</w:t>
      </w:r>
    </w:p>
    <w:p>
      <w:r>
        <w:rPr>
          <w:b/>
        </w:rPr>
        <w:t xml:space="preserve">Tulos</w:t>
      </w:r>
    </w:p>
    <w:p>
      <w:r>
        <w:t xml:space="preserve">+386</w:t>
      </w:r>
    </w:p>
    <w:p>
      <w:r>
        <w:rPr>
          <w:b/>
        </w:rPr>
        <w:t xml:space="preserve">Esimerkki 0.224</w:t>
      </w:r>
    </w:p>
    <w:p>
      <w:r>
        <w:t xml:space="preserve">Salomonsaaret</w:t>
      </w:r>
    </w:p>
    <w:p>
      <w:r>
        <w:rPr>
          <w:b/>
        </w:rPr>
        <w:t xml:space="preserve">Tulos</w:t>
      </w:r>
    </w:p>
    <w:p>
      <w:r>
        <w:t xml:space="preserve">+677</w:t>
      </w:r>
    </w:p>
    <w:p>
      <w:r>
        <w:rPr>
          <w:b/>
        </w:rPr>
        <w:t xml:space="preserve">Esimerkki 0.225</w:t>
      </w:r>
    </w:p>
    <w:p>
      <w:r>
        <w:t xml:space="preserve">Somalia</w:t>
      </w:r>
    </w:p>
    <w:p>
      <w:r>
        <w:rPr>
          <w:b/>
        </w:rPr>
        <w:t xml:space="preserve">Tulos</w:t>
      </w:r>
    </w:p>
    <w:p>
      <w:r>
        <w:t xml:space="preserve">+252</w:t>
      </w:r>
    </w:p>
    <w:p>
      <w:r>
        <w:rPr>
          <w:b/>
        </w:rPr>
        <w:t xml:space="preserve">Esimerkki 0.226</w:t>
      </w:r>
    </w:p>
    <w:p>
      <w:r>
        <w:t xml:space="preserve">Etelä-Afrikka</w:t>
      </w:r>
    </w:p>
    <w:p>
      <w:r>
        <w:rPr>
          <w:b/>
        </w:rPr>
        <w:t xml:space="preserve">Tulos</w:t>
      </w:r>
    </w:p>
    <w:p>
      <w:r>
        <w:t xml:space="preserve">+27</w:t>
      </w:r>
    </w:p>
    <w:p>
      <w:r>
        <w:rPr>
          <w:b/>
        </w:rPr>
        <w:t xml:space="preserve">Esimerkki 0.227</w:t>
      </w:r>
    </w:p>
    <w:p>
      <w:r>
        <w:t xml:space="preserve">Etelä-Georgia ja Eteläiset Sandwichsaaret</w:t>
      </w:r>
    </w:p>
    <w:p>
      <w:r>
        <w:rPr>
          <w:b/>
        </w:rPr>
        <w:t xml:space="preserve">Tulos</w:t>
      </w:r>
    </w:p>
    <w:p>
      <w:r>
        <w:t xml:space="preserve">+500</w:t>
      </w:r>
    </w:p>
    <w:p>
      <w:r>
        <w:rPr>
          <w:b/>
        </w:rPr>
        <w:t xml:space="preserve">Esimerkki 0.228</w:t>
      </w:r>
    </w:p>
    <w:p>
      <w:r>
        <w:t xml:space="preserve">Etelä-Ossetia</w:t>
      </w:r>
    </w:p>
    <w:p>
      <w:r>
        <w:rPr>
          <w:b/>
        </w:rPr>
        <w:t xml:space="preserve">Tulos</w:t>
      </w:r>
    </w:p>
    <w:p>
      <w:r>
        <w:t xml:space="preserve">+99534</w:t>
      </w:r>
    </w:p>
    <w:p>
      <w:r>
        <w:rPr>
          <w:b/>
        </w:rPr>
        <w:t xml:space="preserve">Esimerkki 0.229</w:t>
      </w:r>
    </w:p>
    <w:p>
      <w:r>
        <w:t xml:space="preserve">Etelä-Sudan</w:t>
      </w:r>
    </w:p>
    <w:p>
      <w:r>
        <w:rPr>
          <w:b/>
        </w:rPr>
        <w:t xml:space="preserve">Tulos</w:t>
      </w:r>
    </w:p>
    <w:p>
      <w:r>
        <w:t xml:space="preserve">+211</w:t>
      </w:r>
    </w:p>
    <w:p>
      <w:r>
        <w:rPr>
          <w:b/>
        </w:rPr>
        <w:t xml:space="preserve">Esimerkki 0.230</w:t>
      </w:r>
    </w:p>
    <w:p>
      <w:r>
        <w:t xml:space="preserve">Espanja</w:t>
      </w:r>
    </w:p>
    <w:p>
      <w:r>
        <w:rPr>
          <w:b/>
        </w:rPr>
        <w:t xml:space="preserve">Tulos</w:t>
      </w:r>
    </w:p>
    <w:p>
      <w:r>
        <w:t xml:space="preserve">+34</w:t>
      </w:r>
    </w:p>
    <w:p>
      <w:r>
        <w:rPr>
          <w:b/>
        </w:rPr>
        <w:t xml:space="preserve">Esimerkki 0.231</w:t>
      </w:r>
    </w:p>
    <w:p>
      <w:r>
        <w:t xml:space="preserve">Sri Lanka</w:t>
      </w:r>
    </w:p>
    <w:p>
      <w:r>
        <w:rPr>
          <w:b/>
        </w:rPr>
        <w:t xml:space="preserve">Tulos</w:t>
      </w:r>
    </w:p>
    <w:p>
      <w:r>
        <w:t xml:space="preserve">+94</w:t>
      </w:r>
    </w:p>
    <w:p>
      <w:r>
        <w:rPr>
          <w:b/>
        </w:rPr>
        <w:t xml:space="preserve">Esimerkki 0.232</w:t>
      </w:r>
    </w:p>
    <w:p>
      <w:r>
        <w:t xml:space="preserve">Sudan</w:t>
      </w:r>
    </w:p>
    <w:p>
      <w:r>
        <w:rPr>
          <w:b/>
        </w:rPr>
        <w:t xml:space="preserve">Tulos</w:t>
      </w:r>
    </w:p>
    <w:p>
      <w:r>
        <w:t xml:space="preserve">+249</w:t>
      </w:r>
    </w:p>
    <w:p>
      <w:r>
        <w:rPr>
          <w:b/>
        </w:rPr>
        <w:t xml:space="preserve">Esimerkki 0.233</w:t>
      </w:r>
    </w:p>
    <w:p>
      <w:r>
        <w:t xml:space="preserve">Suriname</w:t>
      </w:r>
    </w:p>
    <w:p>
      <w:r>
        <w:rPr>
          <w:b/>
        </w:rPr>
        <w:t xml:space="preserve">Tulos</w:t>
      </w:r>
    </w:p>
    <w:p>
      <w:r>
        <w:t xml:space="preserve">+597</w:t>
      </w:r>
    </w:p>
    <w:p>
      <w:r>
        <w:rPr>
          <w:b/>
        </w:rPr>
        <w:t xml:space="preserve">Esimerkki 0.234</w:t>
      </w:r>
    </w:p>
    <w:p>
      <w:r>
        <w:t xml:space="preserve">Huippuvuoret</w:t>
      </w:r>
    </w:p>
    <w:p>
      <w:r>
        <w:rPr>
          <w:b/>
        </w:rPr>
        <w:t xml:space="preserve">Tulos</w:t>
      </w:r>
    </w:p>
    <w:p>
      <w:r>
        <w:t xml:space="preserve">+4779</w:t>
      </w:r>
    </w:p>
    <w:p>
      <w:r>
        <w:rPr>
          <w:b/>
        </w:rPr>
        <w:t xml:space="preserve">Esimerkki 0.235</w:t>
      </w:r>
    </w:p>
    <w:p>
      <w:r>
        <w:t xml:space="preserve">Swazimaa</w:t>
      </w:r>
    </w:p>
    <w:p>
      <w:r>
        <w:rPr>
          <w:b/>
        </w:rPr>
        <w:t xml:space="preserve">Tulos</w:t>
      </w:r>
    </w:p>
    <w:p>
      <w:r>
        <w:t xml:space="preserve">+268</w:t>
      </w:r>
    </w:p>
    <w:p>
      <w:r>
        <w:rPr>
          <w:b/>
        </w:rPr>
        <w:t xml:space="preserve">Esimerkki 0.236</w:t>
      </w:r>
    </w:p>
    <w:p>
      <w:r>
        <w:t xml:space="preserve">Ruotsi</w:t>
      </w:r>
    </w:p>
    <w:p>
      <w:r>
        <w:rPr>
          <w:b/>
        </w:rPr>
        <w:t xml:space="preserve">Tulos</w:t>
      </w:r>
    </w:p>
    <w:p>
      <w:r>
        <w:t xml:space="preserve">+46</w:t>
      </w:r>
    </w:p>
    <w:p>
      <w:r>
        <w:rPr>
          <w:b/>
        </w:rPr>
        <w:t xml:space="preserve">Esimerkki 0.237</w:t>
      </w:r>
    </w:p>
    <w:p>
      <w:r>
        <w:t xml:space="preserve">Sveitsi</w:t>
      </w:r>
    </w:p>
    <w:p>
      <w:r>
        <w:rPr>
          <w:b/>
        </w:rPr>
        <w:t xml:space="preserve">Tulos</w:t>
      </w:r>
    </w:p>
    <w:p>
      <w:r>
        <w:t xml:space="preserve">+41</w:t>
      </w:r>
    </w:p>
    <w:p>
      <w:r>
        <w:rPr>
          <w:b/>
        </w:rPr>
        <w:t xml:space="preserve">Esimerkki 0.238</w:t>
      </w:r>
    </w:p>
    <w:p>
      <w:r>
        <w:t xml:space="preserve">Syyria</w:t>
      </w:r>
    </w:p>
    <w:p>
      <w:r>
        <w:rPr>
          <w:b/>
        </w:rPr>
        <w:t xml:space="preserve">Tulos</w:t>
      </w:r>
    </w:p>
    <w:p>
      <w:r>
        <w:t xml:space="preserve">+963</w:t>
      </w:r>
    </w:p>
    <w:p>
      <w:r>
        <w:rPr>
          <w:b/>
        </w:rPr>
        <w:t xml:space="preserve">Esimerkki 0.239</w:t>
      </w:r>
    </w:p>
    <w:p>
      <w:r>
        <w:t xml:space="preserve">Taiwan</w:t>
      </w:r>
    </w:p>
    <w:p>
      <w:r>
        <w:rPr>
          <w:b/>
        </w:rPr>
        <w:t xml:space="preserve">Tulos</w:t>
      </w:r>
    </w:p>
    <w:p>
      <w:r>
        <w:t xml:space="preserve">+886</w:t>
      </w:r>
    </w:p>
    <w:p>
      <w:r>
        <w:rPr>
          <w:b/>
        </w:rPr>
        <w:t xml:space="preserve">Esimerkki 0.240</w:t>
      </w:r>
    </w:p>
    <w:p>
      <w:r>
        <w:t xml:space="preserve">Tadžikistan</w:t>
      </w:r>
    </w:p>
    <w:p>
      <w:r>
        <w:rPr>
          <w:b/>
        </w:rPr>
        <w:t xml:space="preserve">Tulos</w:t>
      </w:r>
    </w:p>
    <w:p>
      <w:r>
        <w:t xml:space="preserve">+992</w:t>
      </w:r>
    </w:p>
    <w:p>
      <w:r>
        <w:rPr>
          <w:b/>
        </w:rPr>
        <w:t xml:space="preserve">Esimerkki 0.241</w:t>
      </w:r>
    </w:p>
    <w:p>
      <w:r>
        <w:t xml:space="preserve">Tansania</w:t>
      </w:r>
    </w:p>
    <w:p>
      <w:r>
        <w:rPr>
          <w:b/>
        </w:rPr>
        <w:t xml:space="preserve">Tulos</w:t>
      </w:r>
    </w:p>
    <w:p>
      <w:r>
        <w:t xml:space="preserve">+255</w:t>
      </w:r>
    </w:p>
    <w:p>
      <w:r>
        <w:rPr>
          <w:b/>
        </w:rPr>
        <w:t xml:space="preserve">Esimerkki 0.242</w:t>
      </w:r>
    </w:p>
    <w:p>
      <w:r>
        <w:t xml:space="preserve">Thaimaa</w:t>
      </w:r>
    </w:p>
    <w:p>
      <w:r>
        <w:rPr>
          <w:b/>
        </w:rPr>
        <w:t xml:space="preserve">Tulos</w:t>
      </w:r>
    </w:p>
    <w:p>
      <w:r>
        <w:t xml:space="preserve">+66</w:t>
      </w:r>
    </w:p>
    <w:p>
      <w:r>
        <w:rPr>
          <w:b/>
        </w:rPr>
        <w:t xml:space="preserve">Esimerkki 0.243</w:t>
      </w:r>
    </w:p>
    <w:p>
      <w:r>
        <w:t xml:space="preserve">Thuraya (satelliittivälitteinen matkaviestintäpalvelu)</w:t>
      </w:r>
    </w:p>
    <w:p>
      <w:r>
        <w:rPr>
          <w:b/>
        </w:rPr>
        <w:t xml:space="preserve">Tulos</w:t>
      </w:r>
    </w:p>
    <w:p>
      <w:r>
        <w:t xml:space="preserve">+88216</w:t>
      </w:r>
    </w:p>
    <w:p>
      <w:r>
        <w:rPr>
          <w:b/>
        </w:rPr>
        <w:t xml:space="preserve">Esimerkki 0.244</w:t>
      </w:r>
    </w:p>
    <w:p>
      <w:r>
        <w:t xml:space="preserve">Togo</w:t>
      </w:r>
    </w:p>
    <w:p>
      <w:r>
        <w:rPr>
          <w:b/>
        </w:rPr>
        <w:t xml:space="preserve">Tulos</w:t>
      </w:r>
    </w:p>
    <w:p>
      <w:r>
        <w:t xml:space="preserve">+228</w:t>
      </w:r>
    </w:p>
    <w:p>
      <w:r>
        <w:rPr>
          <w:b/>
        </w:rPr>
        <w:t xml:space="preserve">Esimerkki 0.245</w:t>
      </w:r>
    </w:p>
    <w:p>
      <w:r>
        <w:t xml:space="preserve">Tokelau</w:t>
      </w:r>
    </w:p>
    <w:p>
      <w:r>
        <w:rPr>
          <w:b/>
        </w:rPr>
        <w:t xml:space="preserve">Tulos</w:t>
      </w:r>
    </w:p>
    <w:p>
      <w:r>
        <w:t xml:space="preserve">+690</w:t>
      </w:r>
    </w:p>
    <w:p>
      <w:r>
        <w:rPr>
          <w:b/>
        </w:rPr>
        <w:t xml:space="preserve">Esimerkki 0.246</w:t>
      </w:r>
    </w:p>
    <w:p>
      <w:r>
        <w:t xml:space="preserve">Tonga</w:t>
      </w:r>
    </w:p>
    <w:p>
      <w:r>
        <w:rPr>
          <w:b/>
        </w:rPr>
        <w:t xml:space="preserve">Tulos</w:t>
      </w:r>
    </w:p>
    <w:p>
      <w:r>
        <w:t xml:space="preserve">+676</w:t>
      </w:r>
    </w:p>
    <w:p>
      <w:r>
        <w:rPr>
          <w:b/>
        </w:rPr>
        <w:t xml:space="preserve">Esimerkki 0.247</w:t>
      </w:r>
    </w:p>
    <w:p>
      <w:r>
        <w:t xml:space="preserve">Trinidad ja Tobago</w:t>
      </w:r>
    </w:p>
    <w:p>
      <w:r>
        <w:rPr>
          <w:b/>
        </w:rPr>
        <w:t xml:space="preserve">Tulos</w:t>
      </w:r>
    </w:p>
    <w:p>
      <w:r>
        <w:t xml:space="preserve">+1868</w:t>
      </w:r>
    </w:p>
    <w:p>
      <w:r>
        <w:rPr>
          <w:b/>
        </w:rPr>
        <w:t xml:space="preserve">Esimerkki 0.248</w:t>
      </w:r>
    </w:p>
    <w:p>
      <w:r>
        <w:t xml:space="preserve">Tristanda Cunha</w:t>
      </w:r>
    </w:p>
    <w:p>
      <w:r>
        <w:rPr>
          <w:b/>
        </w:rPr>
        <w:t xml:space="preserve">Tulos</w:t>
      </w:r>
    </w:p>
    <w:p>
      <w:r>
        <w:t xml:space="preserve">+2908</w:t>
      </w:r>
    </w:p>
    <w:p>
      <w:r>
        <w:rPr>
          <w:b/>
        </w:rPr>
        <w:t xml:space="preserve">Esimerkki 0.249</w:t>
      </w:r>
    </w:p>
    <w:p>
      <w:r>
        <w:t xml:space="preserve">Tunisia</w:t>
      </w:r>
    </w:p>
    <w:p>
      <w:r>
        <w:rPr>
          <w:b/>
        </w:rPr>
        <w:t xml:space="preserve">Tulos</w:t>
      </w:r>
    </w:p>
    <w:p>
      <w:r>
        <w:t xml:space="preserve">+216</w:t>
      </w:r>
    </w:p>
    <w:p>
      <w:r>
        <w:rPr>
          <w:b/>
        </w:rPr>
        <w:t xml:space="preserve">Esimerkki 0,250</w:t>
      </w:r>
    </w:p>
    <w:p>
      <w:r>
        <w:t xml:space="preserve">Turkki</w:t>
      </w:r>
    </w:p>
    <w:p>
      <w:r>
        <w:rPr>
          <w:b/>
        </w:rPr>
        <w:t xml:space="preserve">Tulos</w:t>
      </w:r>
    </w:p>
    <w:p>
      <w:r>
        <w:t xml:space="preserve">+90</w:t>
      </w:r>
    </w:p>
    <w:p>
      <w:r>
        <w:rPr>
          <w:b/>
        </w:rPr>
        <w:t xml:space="preserve">Esimerkki 0.251</w:t>
      </w:r>
    </w:p>
    <w:p>
      <w:r>
        <w:t xml:space="preserve">Turkmenistan</w:t>
      </w:r>
    </w:p>
    <w:p>
      <w:r>
        <w:rPr>
          <w:b/>
        </w:rPr>
        <w:t xml:space="preserve">Tulos</w:t>
      </w:r>
    </w:p>
    <w:p>
      <w:r>
        <w:t xml:space="preserve">+993</w:t>
      </w:r>
    </w:p>
    <w:p>
      <w:r>
        <w:rPr>
          <w:b/>
        </w:rPr>
        <w:t xml:space="preserve">Esimerkki 0.252</w:t>
      </w:r>
    </w:p>
    <w:p>
      <w:r>
        <w:t xml:space="preserve">Turks- ja Caicossaaret</w:t>
      </w:r>
    </w:p>
    <w:p>
      <w:r>
        <w:rPr>
          <w:b/>
        </w:rPr>
        <w:t xml:space="preserve">Tulos</w:t>
      </w:r>
    </w:p>
    <w:p>
      <w:r>
        <w:t xml:space="preserve">+1649</w:t>
      </w:r>
    </w:p>
    <w:p>
      <w:r>
        <w:rPr>
          <w:b/>
        </w:rPr>
        <w:t xml:space="preserve">Esimerkki 0.253</w:t>
      </w:r>
    </w:p>
    <w:p>
      <w:r>
        <w:t xml:space="preserve">Tuvalu</w:t>
      </w:r>
    </w:p>
    <w:p>
      <w:r>
        <w:rPr>
          <w:b/>
        </w:rPr>
        <w:t xml:space="preserve">Tulos</w:t>
      </w:r>
    </w:p>
    <w:p>
      <w:r>
        <w:t xml:space="preserve">+688</w:t>
      </w:r>
    </w:p>
    <w:p>
      <w:r>
        <w:rPr>
          <w:b/>
        </w:rPr>
        <w:t xml:space="preserve">Esimerkki 0.254</w:t>
      </w:r>
    </w:p>
    <w:p>
      <w:r>
        <w:t xml:space="preserve">Uganda</w:t>
      </w:r>
    </w:p>
    <w:p>
      <w:r>
        <w:rPr>
          <w:b/>
        </w:rPr>
        <w:t xml:space="preserve">Tulos</w:t>
      </w:r>
    </w:p>
    <w:p>
      <w:r>
        <w:t xml:space="preserve">+256</w:t>
      </w:r>
    </w:p>
    <w:p>
      <w:r>
        <w:rPr>
          <w:b/>
        </w:rPr>
        <w:t xml:space="preserve">Esimerkki 0.255</w:t>
      </w:r>
    </w:p>
    <w:p>
      <w:r>
        <w:t xml:space="preserve">Ukraina</w:t>
      </w:r>
    </w:p>
    <w:p>
      <w:r>
        <w:rPr>
          <w:b/>
        </w:rPr>
        <w:t xml:space="preserve">Tulos</w:t>
      </w:r>
    </w:p>
    <w:p>
      <w:r>
        <w:t xml:space="preserve">+380</w:t>
      </w:r>
    </w:p>
    <w:p>
      <w:r>
        <w:rPr>
          <w:b/>
        </w:rPr>
        <w:t xml:space="preserve">Esimerkki 0.256</w:t>
      </w:r>
    </w:p>
    <w:p>
      <w:r>
        <w:t xml:space="preserve">Yhdistyneet arabiemiirikunnat</w:t>
      </w:r>
    </w:p>
    <w:p>
      <w:r>
        <w:rPr>
          <w:b/>
        </w:rPr>
        <w:t xml:space="preserve">Tulos</w:t>
      </w:r>
    </w:p>
    <w:p>
      <w:r>
        <w:t xml:space="preserve">+971</w:t>
      </w:r>
    </w:p>
    <w:p>
      <w:r>
        <w:rPr>
          <w:b/>
        </w:rPr>
        <w:t xml:space="preserve">Esimerkki 0.257</w:t>
      </w:r>
    </w:p>
    <w:p>
      <w:r>
        <w:t xml:space="preserve">Yhdistynyt kuningaskunta</w:t>
      </w:r>
    </w:p>
    <w:p>
      <w:r>
        <w:rPr>
          <w:b/>
        </w:rPr>
        <w:t xml:space="preserve">Tulos</w:t>
      </w:r>
    </w:p>
    <w:p>
      <w:r>
        <w:t xml:space="preserve">+44</w:t>
      </w:r>
    </w:p>
    <w:p>
      <w:r>
        <w:rPr>
          <w:b/>
        </w:rPr>
        <w:t xml:space="preserve">Esimerkki 0.258</w:t>
      </w:r>
    </w:p>
    <w:p>
      <w:r>
        <w:t xml:space="preserve">Yhdysvallat</w:t>
      </w:r>
    </w:p>
    <w:p>
      <w:r>
        <w:rPr>
          <w:b/>
        </w:rPr>
        <w:t xml:space="preserve">Tulos</w:t>
      </w:r>
    </w:p>
    <w:p>
      <w:r>
        <w:t xml:space="preserve">+1</w:t>
      </w:r>
    </w:p>
    <w:p>
      <w:r>
        <w:rPr>
          <w:b/>
        </w:rPr>
        <w:t xml:space="preserve">Esimerkki 0.259</w:t>
      </w:r>
    </w:p>
    <w:p>
      <w:r>
        <w:t xml:space="preserve">Universal Personal Telecommunications (UPT)</w:t>
      </w:r>
    </w:p>
    <w:p>
      <w:r>
        <w:rPr>
          <w:b/>
        </w:rPr>
        <w:t xml:space="preserve">Tulos</w:t>
      </w:r>
    </w:p>
    <w:p>
      <w:r>
        <w:t xml:space="preserve">+878</w:t>
      </w:r>
    </w:p>
    <w:p>
      <w:r>
        <w:rPr>
          <w:b/>
        </w:rPr>
        <w:t xml:space="preserve">Esimerkki 0.260</w:t>
      </w:r>
    </w:p>
    <w:p>
      <w:r>
        <w:t xml:space="preserve">Uruguay</w:t>
      </w:r>
    </w:p>
    <w:p>
      <w:r>
        <w:rPr>
          <w:b/>
        </w:rPr>
        <w:t xml:space="preserve">Tulos</w:t>
      </w:r>
    </w:p>
    <w:p>
      <w:r>
        <w:t xml:space="preserve">+598</w:t>
      </w:r>
    </w:p>
    <w:p>
      <w:r>
        <w:rPr>
          <w:b/>
        </w:rPr>
        <w:t xml:space="preserve">Esimerkki 0.261</w:t>
      </w:r>
    </w:p>
    <w:p>
      <w:r>
        <w:t xml:space="preserve">Yhdysvaltain Neitsytsaaret</w:t>
      </w:r>
    </w:p>
    <w:p>
      <w:r>
        <w:rPr>
          <w:b/>
        </w:rPr>
        <w:t xml:space="preserve">Tulos</w:t>
      </w:r>
    </w:p>
    <w:p>
      <w:r>
        <w:t xml:space="preserve">+1340</w:t>
      </w:r>
    </w:p>
    <w:p>
      <w:r>
        <w:rPr>
          <w:b/>
        </w:rPr>
        <w:t xml:space="preserve">Esimerkki 0.262</w:t>
      </w:r>
    </w:p>
    <w:p>
      <w:r>
        <w:t xml:space="preserve">Uzbekistan</w:t>
      </w:r>
    </w:p>
    <w:p>
      <w:r>
        <w:rPr>
          <w:b/>
        </w:rPr>
        <w:t xml:space="preserve">Tulos</w:t>
      </w:r>
    </w:p>
    <w:p>
      <w:r>
        <w:t xml:space="preserve">+998</w:t>
      </w:r>
    </w:p>
    <w:p>
      <w:r>
        <w:rPr>
          <w:b/>
        </w:rPr>
        <w:t xml:space="preserve">Esimerkki 0.263</w:t>
      </w:r>
    </w:p>
    <w:p>
      <w:r>
        <w:t xml:space="preserve">Vanuatu</w:t>
      </w:r>
    </w:p>
    <w:p>
      <w:r>
        <w:rPr>
          <w:b/>
        </w:rPr>
        <w:t xml:space="preserve">Tulos</w:t>
      </w:r>
    </w:p>
    <w:p>
      <w:r>
        <w:t xml:space="preserve">+678</w:t>
      </w:r>
    </w:p>
    <w:p>
      <w:r>
        <w:rPr>
          <w:b/>
        </w:rPr>
        <w:t xml:space="preserve">Esimerkki 0.264</w:t>
      </w:r>
    </w:p>
    <w:p>
      <w:r>
        <w:t xml:space="preserve">Venezuela</w:t>
      </w:r>
    </w:p>
    <w:p>
      <w:r>
        <w:rPr>
          <w:b/>
        </w:rPr>
        <w:t xml:space="preserve">Tulos</w:t>
      </w:r>
    </w:p>
    <w:p>
      <w:r>
        <w:t xml:space="preserve">+58</w:t>
      </w:r>
    </w:p>
    <w:p>
      <w:r>
        <w:rPr>
          <w:b/>
        </w:rPr>
        <w:t xml:space="preserve">Esimerkki 0.265</w:t>
      </w:r>
    </w:p>
    <w:p>
      <w:r>
        <w:t xml:space="preserve">Vatikaanivaltio (Pyhä istuin)</w:t>
      </w:r>
    </w:p>
    <w:p>
      <w:r>
        <w:rPr>
          <w:b/>
        </w:rPr>
        <w:t xml:space="preserve">Tulos</w:t>
      </w:r>
    </w:p>
    <w:p>
      <w:r>
        <w:t xml:space="preserve">+379</w:t>
      </w:r>
    </w:p>
    <w:p>
      <w:r>
        <w:rPr>
          <w:b/>
        </w:rPr>
        <w:t xml:space="preserve">Esimerkki 0.266</w:t>
      </w:r>
    </w:p>
    <w:p>
      <w:r>
        <w:t xml:space="preserve">Vietnam</w:t>
      </w:r>
    </w:p>
    <w:p>
      <w:r>
        <w:rPr>
          <w:b/>
        </w:rPr>
        <w:t xml:space="preserve">Tulos</w:t>
      </w:r>
    </w:p>
    <w:p>
      <w:r>
        <w:t xml:space="preserve">+84</w:t>
      </w:r>
    </w:p>
    <w:p>
      <w:r>
        <w:rPr>
          <w:b/>
        </w:rPr>
        <w:t xml:space="preserve">Esimerkki 0.267</w:t>
      </w:r>
    </w:p>
    <w:p>
      <w:r>
        <w:t xml:space="preserve">Wake Island,Yhdysvallat</w:t>
      </w:r>
    </w:p>
    <w:p>
      <w:r>
        <w:rPr>
          <w:b/>
        </w:rPr>
        <w:t xml:space="preserve">Tulos</w:t>
      </w:r>
    </w:p>
    <w:p>
      <w:r>
        <w:t xml:space="preserve">+1808</w:t>
      </w:r>
    </w:p>
    <w:p>
      <w:r>
        <w:rPr>
          <w:b/>
        </w:rPr>
        <w:t xml:space="preserve">Esimerkki 0.268</w:t>
      </w:r>
    </w:p>
    <w:p>
      <w:r>
        <w:t xml:space="preserve">Wallis ja Futuna</w:t>
      </w:r>
    </w:p>
    <w:p>
      <w:r>
        <w:rPr>
          <w:b/>
        </w:rPr>
        <w:t xml:space="preserve">Tulos</w:t>
      </w:r>
    </w:p>
    <w:p>
      <w:r>
        <w:t xml:space="preserve">+681</w:t>
      </w:r>
    </w:p>
    <w:p>
      <w:r>
        <w:rPr>
          <w:b/>
        </w:rPr>
        <w:t xml:space="preserve">Esimerkki 0.269</w:t>
      </w:r>
    </w:p>
    <w:p>
      <w:r>
        <w:t xml:space="preserve">Jemen</w:t>
      </w:r>
    </w:p>
    <w:p>
      <w:r>
        <w:rPr>
          <w:b/>
        </w:rPr>
        <w:t xml:space="preserve">Tulos</w:t>
      </w:r>
    </w:p>
    <w:p>
      <w:r>
        <w:t xml:space="preserve">+967</w:t>
      </w:r>
    </w:p>
    <w:p>
      <w:r>
        <w:rPr>
          <w:b/>
        </w:rPr>
        <w:t xml:space="preserve">Esimerkki 0.270</w:t>
      </w:r>
    </w:p>
    <w:p>
      <w:r>
        <w:t xml:space="preserve">Sambia</w:t>
      </w:r>
    </w:p>
    <w:p>
      <w:r>
        <w:rPr>
          <w:b/>
        </w:rPr>
        <w:t xml:space="preserve">Tulos</w:t>
      </w:r>
    </w:p>
    <w:p>
      <w:r>
        <w:t xml:space="preserve">+260</w:t>
      </w:r>
    </w:p>
    <w:p>
      <w:r>
        <w:rPr>
          <w:b/>
        </w:rPr>
        <w:t xml:space="preserve">Esimerkki 0.271</w:t>
      </w:r>
    </w:p>
    <w:p>
      <w:r>
        <w:t xml:space="preserve">Sansibar</w:t>
      </w:r>
    </w:p>
    <w:p>
      <w:r>
        <w:rPr>
          <w:b/>
        </w:rPr>
        <w:t xml:space="preserve">Tulos</w:t>
      </w:r>
    </w:p>
    <w:p>
      <w:r>
        <w:t xml:space="preserve">+255</w:t>
      </w:r>
    </w:p>
    <w:p>
      <w:r>
        <w:rPr>
          <w:b/>
        </w:rPr>
        <w:t xml:space="preserve">Esimerkki 0.272</w:t>
      </w:r>
    </w:p>
    <w:p>
      <w:r>
        <w:t xml:space="preserve">Zimbabwe</w:t>
      </w:r>
    </w:p>
    <w:p>
      <w:r>
        <w:rPr>
          <w:b/>
        </w:rPr>
        <w:t xml:space="preserve">Tulos</w:t>
      </w:r>
    </w:p>
    <w:p>
      <w:r>
        <w:t xml:space="preserve">+263</w:t>
      </w:r>
    </w:p>
    <w:p>
      <w:r>
        <w:rPr>
          <w:b/>
          <w:u w:val="single"/>
        </w:rPr>
        <w:t xml:space="preserve">Tehtävä numero 1</w:t>
      </w:r>
    </w:p>
    <w:p>
      <w:r>
        <w:t xml:space="preserve">Laadi annetusta tekstistä sopiva yhden lauseen tiivistelmä siten, että se sisältää tekstin pääasian.</w:t>
      </w:r>
    </w:p>
    <w:p>
      <w:r>
        <w:rPr>
          <w:b/>
        </w:rPr>
        <w:t xml:space="preserve">Esimerkki 1.0</w:t>
      </w:r>
    </w:p>
    <w:p>
      <w:r>
        <w:t xml:space="preserve">Anonyymi 60 000 dollarin (47 191 punnan) lahjoitus on annettu riippumattomalle brittiläiselle hyväntekeväisyysjärjestölle Crimestoppersille. Lukuisista etsinnöistä huolimatta kolmea 16 uhrista - jotka tunnetaan nimellä "kadonneet" - ei ole löydetty. He ovat Joe Lynskey, Columba McVeigh ja kapteeni Robert Nairac. McVeigh'n veli Oliver sanoi, että lahjoitus oli "loistava uutinen". "Kaikki, mikä auttaa toipumisprosessia, on erittäin tervetullutta", hän lisäsi. Crimestoppers ottaa vastaan nimettömiä puheluita puhelimitse tai tietoja nimettömällä verkkolomakkeella. Se sanoo, että kaikki sen saamat tiedot välitetään ainoastaan uhrien jäännösten löytämistä käsittelevälle riippumattomalle toimikunnalle (ICLVR). ICLVR perustettiin hankkimaan tietoja, jotka voivat johtaa kadonneiden ruumiiden hautapaikan selvittämiseen. Sen saamat tiedot ovat ehdottoman luottamuksellisia, eikä niitä luovuteta muille virastoille eikä käytetä syytteeseenpanossa. "Auttaa uhrien omaisia" Crimestoppersin operatiivinen johtaja Fiona McCormack sanoi, että uusia tietoja antavien henkilöiden nimettömyys säilyy. "Tietoja antavat ihmiset voivat olla varmoja siitä, että kukaan ei koskaan saa tietää, keitä he ovat - ei edes me", hän sanoi. "Olemme pitäneet tämän lupauksen siitä lähtien, kun hyväntekeväisyysjärjestö perustettiin yli 30 vuotta sitten. "Komissio tekee erinomaista työtä, ja tähän mennessä on löydetty 13 kadonneen 16:sta kadonneesta 13 jäänteet." McCormack sanoi, että palkkion tarkoituksena ei ole selvittää, mitä näille ihmisille tapahtui, vaan antaa uhrien sukulaisille mahdollisuus järjestää "kauan kaivattuja hautajaisia". "Palkkion on asettanut nimetön lahjoittaja, ja se on 20 000 dollaria (15 730 puntaa) jokaisen ruumiin löytymisestä", hän lisäsi. "Sitä voi vaatia vain tiedoista, jotka menevät suoraan Crimestoppers-hyväntekeväisyysjärjestölle." ICLVR:n johtava tutkija Geoff Knupfer sanoi, että hänen järjestönsä ei ole "oikeastaan kiinnostunut" siitä, kuka anonyymi lahjoittaja on, mutta hän uskoo, että rahat "voivat osoittautua ratkaiseviksi". "Ymmärrämme kyllä, että rahan maksaminen tiedoista on kiistanalainen asia parhaina aikoina", hän sanoi BBC Radio Ulsterin Good Morning Ulster -ohjelmassa. "Meidän on kuitenkin tehtävä selväksi, että kyseessä on humanitaarinen prosessi. "Sillä ei ole mitään tekemistä rikollisuuden kanssa, vaan kyse on yksinkertaisesti jäljellä olevien uhrien jäännösten löytämisestä ja palauttamisesta heidän perheilleen - kyse on asian päättämisestä."</w:t>
      </w:r>
    </w:p>
    <w:p>
      <w:r>
        <w:rPr>
          <w:b/>
        </w:rPr>
        <w:t xml:space="preserve">Tulos</w:t>
      </w:r>
    </w:p>
    <w:p>
      <w:r>
        <w:t xml:space="preserve">Lähes 50 000 punnan palkkio on tarjolla uusista tiedoista, jotka johtavat IRA:n murhattujen ja salaa haudattujen henkilöiden ruumiiden löytämiseen.</w:t>
      </w:r>
    </w:p>
    <w:p>
      <w:r>
        <w:rPr>
          <w:b/>
        </w:rPr>
        <w:t xml:space="preserve">Esimerkki 1.1</w:t>
      </w:r>
    </w:p>
    <w:p>
      <w:r>
        <w:t xml:space="preserve">Station Hill -näyttelyssä on pienoismalli suunnitellusta rakennuskokonaisuudesta, johon kuuluu toimistoja, asuntoja, kauppoja ja kahviloita. Friars Walk -ostoskeskus ja Western Tower purettaisiin ehdotusten mukaan, ja nykyinen pysäköintialue kunnostettaisiin. Suunnitelmiin voi tutustua lauantaina klo 16:00 asti kaupungintalolla. Aiheeseen liittyvät Internet-linkit Readingin kaupunginvaltuusto</w:t>
      </w:r>
    </w:p>
    <w:p>
      <w:r>
        <w:rPr>
          <w:b/>
        </w:rPr>
        <w:t xml:space="preserve">Tulos</w:t>
      </w:r>
    </w:p>
    <w:p>
      <w:r>
        <w:t xml:space="preserve">Readingin keskustan 400 miljoonan punnan uudistamista koskevat uudet suunnitelmat ovat tulleet nähtäville.</w:t>
      </w:r>
    </w:p>
    <w:p>
      <w:r>
        <w:rPr>
          <w:b/>
        </w:rPr>
        <w:t xml:space="preserve">Esimerkki 1.2</w:t>
      </w:r>
    </w:p>
    <w:p>
      <w:r>
        <w:t xml:space="preserve">Kuljettaja, joka teki 12 työtä kuudessa tunnissa, valehteli myös Buryn neuvoston virkailijalle, kun häntä haastettiin työskentelystä. Boltonista kotoisin oleva viiden lapsen isä, joka työskenteli Buryn alueella, sai neuvoston lupa- ja turvallisuuslautakunnalta kuulla, että hän oli "vaarantanut yleisön". Lisäksi Greater Manchesterin poliisi määräsi hänelle sakot Covid-19-sääntöjen rikkomisesta. Buryn apulaislupapäällikölle tehtiin valitus siitä, että kuljettaja oli jatkanut työtään lennettyään takaisin Pakistanista 13. lokakuuta. Hänen olisi pitänyt eristää itsensä 14 päivän ajan koronaviruksen matkustusrajoitusten mukaisesti, raportoi The Local Democracy Reporting Service. Kun neuvoston virkailija haastoi hänet, hän väitti, ettei ollut työskennellyt paluunsa jälkeen. Hänen taksiyrittäjältään saadut tiedot vahvistivat kuitenkin, että hän oli työskennellyt 15. lokakuuta ja tehnyt 12 työtä kello 17.00 ja 22.30 BST välisenä aikana. Lautakunnan raportin mukaan virkamies kysyi mieheltä, miksi hän oli valehdellut, ja tämä vastasi, että hän luuli negatiivisen testituloksen merkitsevän, että hän voisi työskennellä heti. Hän selitti myös, että hänen vaimonsa ja viisi lastaan, joista yksi oli vammainen, luottivat siihen, että hän huolehti heistä ja maksoi asuntolainan. Kuljettaja, jonka nimeä ei ole mainittu, määrättiin kuuden kuukauden ajokieltoon. Lautakunta katsoi, että hän "ei ollut sopiva ja asianmukainen henkilö pitämään ajokorttia Buryssa" ja että hän "ei ymmärtänyt kansanterveydellisten vaikutusten vakavuutta". Buryn yksityisten autonkuljettajien yhdistyksen sihteeri Mohammad Sajjad sanoi: "Heti kun saimme tämän tiedon, jaoimme sen jäsenillemme ja muistutimme heitä siitä, että heidän on tunnettava säännöt ja noudatettava ohjeita." Aiheeseen liittyvät Internet-linkit Bury Council</w:t>
      </w:r>
    </w:p>
    <w:p>
      <w:r>
        <w:rPr>
          <w:b/>
        </w:rPr>
        <w:t xml:space="preserve">Tulos</w:t>
      </w:r>
    </w:p>
    <w:p>
      <w:r>
        <w:t xml:space="preserve">Taksinkuljettajalta, joka jatkoi työskentelyä, vaikka hänen olisi pitänyt eristää itsensä kaksi päivää Pakistanista paluunsa jälkeen, on otettu ajokortti pois.</w:t>
      </w:r>
    </w:p>
    <w:p>
      <w:r>
        <w:rPr>
          <w:b/>
        </w:rPr>
        <w:t xml:space="preserve">Esimerkki 1.3</w:t>
      </w:r>
    </w:p>
    <w:p>
      <w:r>
        <w:t xml:space="preserve">Lisa Bennett, 39, katosi Birminghamista vuonna 2013. Syyttäjät kertoivat kaupungin kruununoikeudessa, että Kathleen Salmond ja hänen poikaystävänsä Kevin Flanagan tappoivat hänet, jotta he voisivat käyttää hänen etuutensa. Kaksikko kiistää murhan. Salmond kiistää etuuspetoksen ja laillisen hautauksen estämisen - syytteet Flanagan myöntää. Oikeus kuuli, kuinka Bennett, joka oli huume- ja alkoholiriippuvainen, katosi sen jälkeen, kun hän oli hakenut reseptin Selly Oak -apteekista 9. toukokuuta 2013. "Kukaan hänestä huolehtinut ei nähnyt tai kuullut hänestä enää koskaan", syyttäjä Simon Denison QC sanoi. Syyttäjä väittää, että Salmond, 40, joka asuu Farnhurst Roadilla, Hodge Hillissä, ja Flanagan, 39, joka asuu Redbrook Covertissa, Kings Nortonissa, murhasivat Bennettin asunnossaan Weoley Castlessa noin samana päivänä, jolloin Bennett katosi. Hänen ruumiinsa "hävitettiin sitten häikäilemättömästi... yhteisiin roskiksiin" ennen kuin se poltettiin neuvoston jätteenkäsittelylaitoksessa, Denison sanoi. Sen jälkeen Salmond otti yhteyttä työ- ja eläkeministeriöön järjestääkseen Bennettin etuuksien maksamisen hänen pankkitililleen, valamiehistö kuuli. Pariskunta kertoi myöhemmin poliisille, että Ian-niminen mies, joka heidän mukaansa oli Bennettin poikaystävä, järjesti etuuksien noutamisen Bennettin puolesta joka viikko. "He valehtelivat... Lisa Bennett oli kuollut, eikä hänen uutta poikaystäväänsä ollut olemassa", Denison kertoi oikeudelle. Denison kertoi myös, että pariskuntaa vastaan nostettiin syyte sen jälkeen, kun Flanaganin veli otti yhteyttä poliisiin ja väitti vastaajan kertoneen hänelle, että pariskunta oli tappanut Bennettin. Valamiehet kuulivat, että hän lähestyi poliisia vuonna 2014 nähtyään televisiossa esitetyn julkisen tietopyynnön. Herra Denison sanoi: "Joseph Flanagan kertoi poliisille, että eräänä iltana... Kevin Flanagan, hänen veljensä, kertoi hänelle, että hän ja Kathleen Salmond olivat murhanneet Lisan." Oikeudenkäynti jatkuu. Seuraa BBC West Midlandsia Facebookissa ja Twitterissä ja tilaa paikalliset uutispäivitykset suoraan puhelimeesi.</w:t>
      </w:r>
    </w:p>
    <w:p>
      <w:r>
        <w:rPr>
          <w:b/>
        </w:rPr>
        <w:t xml:space="preserve">Tulos</w:t>
      </w:r>
    </w:p>
    <w:p>
      <w:r>
        <w:t xml:space="preserve">Koditon nainen murhattiin ja heitettiin "sydämettömästi" roskikseen ennen kuin hänen ruumiinsa poltettiin kunnallisessa jätelaitoksessa, on kuultu oikeudessa.</w:t>
      </w:r>
    </w:p>
    <w:p>
      <w:r>
        <w:rPr>
          <w:b/>
        </w:rPr>
        <w:t xml:space="preserve">Esimerkki 1.4</w:t>
      </w:r>
    </w:p>
    <w:p>
      <w:r>
        <w:t xml:space="preserve">Nick Miller Meteorologi, BBC:n sääkeskus Mitä tämä tarkoittaa Ison-Britannian kannalta? Joulukuun tuhoisat tulvat Pohjois-Englannissa näyttävät olevan kaukana Tyynen valtameren maailmasta, mutta jokainen, joka ryhtyy meteorologiseen rikosjuttuun, joutuu väistämättä pysähtymään maailman suurimmassa valtameressä ja tutkimaan asiaa tarkemmin. Sen lisäksi, että joulukuu 2015 oli poikkeuksellisen sateinen, se oli myös Yhdistyneen kuningaskunnan lämpimin joulukuu kautta aikojen. Ilmakehän perusfysiikan mukaan lämpimämpi ilma voi sisältää enemmän vesihöyryä, ja joulukuussa tämä näkyi jatkuvina sateina, jotka kastelivat Pohjois-Englannin kukkulat ja aiheuttivat vakavia tulvia, jotka pyyhkäisivät alajuoksulla. Mistä tämä johtuu? Peter Stott, Met Officen ilmastoseurannan ja -määrityksen johtaja, sanoi: "Vuosi 2015 oli ilmastomme kannalta ennätyksellinen vuosi. Maailmanlaajuinen keskilämpötila nousi ensimmäistä kertaa 1 °C yli esiteollisen ajan tason, ja vuoden maailmanlaajuinen keskilämpötila oli korkein koskaan mitattu." Miksi meteorologit osoittavat sormiaan Tyynenmeren suuntaan etsiessään tämän lämmön lähdettä? El Nino. Se on nimitys luonnonilmiölle, joka tarkoittaa Tyynenmeren keski- ja itäosan vesien ajoittaista lämpenemistä. Vuonna 2015 koimme, että viimeisimmästä El Nino -tapahtumasta tuli yksi kaikkien aikojen voimakkaimmista. El Ninon aikana suuri osa Tyynenmeren vedestä lämpenee keskimääräistä enemmän, mikä muuttaa tavanomaista lämmönvaihtoa sen yläpuolella olevan ilman kanssa, mikä vaikuttaa säämalleihin ketjureaktiona ympäri maailmaa. Joulukuun tulvien syitä analysoidessaan Yhdistyneen kuningaskunnan ilmatieteen laitos toteaa, että El Nino vaikutti osaltaan Tyynenmeren alueelta Pohjois-Amerikan ja Atlantin yli ulottuvaan pysyvään säämalliin, joka johti epätavallisen lämpimän ja kostean ilman saapumiseen Yhdistyneeseen kuningaskuntaan. Enemmän kuin yksi toimija Niin silmiinpistäviä kuin El Ninon vaikutukset ovatkin olleet Yhdistyneessä kuningaskunnassa ja muualla, Tyynenmeren lämpeneminen saavutti huippunsa vasta vuoden 2015 jälkipuoliskolla, ja tutkijat sanovat, että jos kaikki tai jopa suurin osa vuoden maailmanlaajuisesta lämpötilan noususta johtuisi siitä, se olisi kuin antaisi tähtiarvon näyttelijälle, joka esiintyy vain yhdessä elokuvan kohtauksessa. Todennäköisempää on, että luonnolliset sääsyklit, kuten El Nino, ovat yhdistymässä ihmisen aiheuttamaan lämpenemiseen ja nostamassa maapallon lämpötiloja uusiin korkeuksiin. Lämpötilojen kohoaminen Lämpenemisen pääosassa ovat edelleen teollisuuden ja maatalouden päästöt, jotka lisäävät kasvihuoneilmiötä ja sitovat enemmän auringon energiaa ja lämpöä ilmakehään. Hiilidioksidipitoisuus ilmakehässä on nyt korkeampi kuin kertaakaan viimeiseen 800 000 vuoteen, ja toukokuussa 2015 se saavutti ennätyskorkean tason. El Ninon lämmittävä vaikutus näkyy pitkälle vuoteen 2016, joten on hyvin mahdollista, että tämä kumppanuus ihmisen aiheuttaman lämpenemisen kanssa aiheuttaa uusia maailmanlaajuisia lämpötilaotsikoita ensi vuonna tähän aikaan. Seuraa keskustelua Twitterissä @bbcweather</w:t>
      </w:r>
    </w:p>
    <w:p>
      <w:r>
        <w:rPr>
          <w:b/>
        </w:rPr>
        <w:t xml:space="preserve">Tulos</w:t>
      </w:r>
    </w:p>
    <w:p>
      <w:r>
        <w:t xml:space="preserve">Vuosi 2015 oli ennätyksellisen lämmin, ja Yhdistyneen kuningaskunnan ilmatieteen laitoksen tutkijoiden mukaan maapallon lämpötila oli 0,75 celsiusastetta pitkän aikavälin keskiarvoa korkeampi.</w:t>
      </w:r>
    </w:p>
    <w:p>
      <w:r>
        <w:rPr>
          <w:b/>
        </w:rPr>
        <w:t xml:space="preserve">Esimerkki 1.5</w:t>
      </w:r>
    </w:p>
    <w:p>
      <w:r>
        <w:t xml:space="preserve">Juontaja, joka jättää ohjelman vuoden lopussa, sanoi, että oli "oikea hetki" lähteä. Ohjelman puheenjohtajana vuodesta 1994 lähtien toiminut 79-vuotias mies vakuutti, ettei hän "luovu lähetystyöstä", vaan aikoo palata ensirakkauteni, raportoinnin pariin. BBC:n pääjohtaja Tony Hall kutsui häntä "Britannian yleisradiotoiminnan titaaniksi" ja "yleisön puolustajaksi". Dimbleby, joka aloitti lähetysuransa yli 57 vuotta sitten, on Question Timen pitkäaikaisin juontaja. Lisäksi hän on ollut BBC:n pääjuontaja kaikissa parlamenttivaaleissa vuodesta 1979 lähtien sekä pääkommentaattori monissa valtiollisissa tilaisuuksissa, kuten Walesin prinsessa Dianan hautajaisissa vuonna 1997. Vuonna 1975 hän juonsi BBC:n selostuksen Euroopan ensimmäisestä kansanäänestyksestä, ja hän toisti roolinsa vuonna 2016 BBC:n selostuksessa EU:n kansanäänestyksestä. Puhuessaan neljännesvuosisadasta Question Timen johdossa hän sanoi, että oli ollut "innostavaa seurata Britannian politiikan käänteitä". "On ollut etuoikeus työskennellä ohjelmassa, joka tuo äänestäjät kasvokkain vallanpitäjien kanssa", hän sanoi. Ohjelmassa on vieraillut monia Britannian tunnetuimpia poliitikkoja sekä niinkin erilaisia henkilöitä kuin akateemikko ja kirjailija Germaine Greer ja BNP:n johtaja Nick Griffin. Viime vuonna hän heitti erään yleisön jäsenen ulos, kun tämä oli toistuvasti keskeyttänyt paneelin jäsenet Plymouthissa kuvatun kyselytunnin aikana. Hän paljasti myös vähemmän vakavan puolensa, kun kerrottiin, että hän oli 75-vuotiaana ottanut ensimmäisen tatuointinsa, skorpionin, joka edustaa hänen tähtimerkkiään. Kunnianosoituksessaan Lord Hall sanoi: "David on ollut kyselytunnin johdossa yli 25 vuoden ajan: hän on loistava yleisön ja yleisön ystävä, joka saa vastauksia päivän suuriin ja vaikeisiin kysymyksiin. "David on aina ollut hallitseva hahmo, ja hän on varmistanut, että Question Time on pysynyt vuosien varrella ajankohtaisena ja että se on ollut politiikasta ja ajankohtaisista asioista kiinnostuneiden pakollinen katselukohde." Dimblebyn viimeinen lähetys Question Time -lähetyksessä on 13. joulukuuta 2018 - mutta vielä ei ole tietoa siitä, kuka hänet korvaa. Mahdollinen seuraaja Newsnight-juontaja Kirsty Wark kertoi hiljattain Good Housekeeping -lehdelle, että hän olisi kiinnostunut ottamaan tehtävän vastaan ja "heittäisi hattunsa kehään", kun Dimbleby luopuu tehtävästään. Muita ehdotettuja ehdokkaita ovat hänen kollegansa Emily Maitlis, Fiona Bruce, John Humphrys ja Huw Edwards. Jotkut vaativat, että ohjelma saisi ensimmäisen naisjuontajansa. Työväenpuolueen kansanedustaja Liz McInnes lähetti terveisiä Dimblebylle ja kertoi haluavansa nähdä naisen ohjelman johdossa. Dimblebyn palkka ei ole tiedossa, koska Question Time -ohjelman tekee riippumaton tuotantoyhtiö, joten hänen palkkansa ei ollut viime vuonna BBC:n parhaiten palkattujen tähtien listalla. Telegraphin viimeaikaisissa raporteissa arveltiin, että yhtiö maksaa hänelle 450 000 puntaa vuodessa. Question Time on ollut lähetyksessä lähes 40 vuotta. Sen puheenjohtajana toimi aluksi Robin Day (1979-89) ja myöhemmin Peter Sissons (1989-93).</w:t>
      </w:r>
    </w:p>
    <w:p>
      <w:r>
        <w:rPr>
          <w:b/>
        </w:rPr>
        <w:t xml:space="preserve">Tulos</w:t>
      </w:r>
    </w:p>
    <w:p>
      <w:r>
        <w:t xml:space="preserve">David Dimbleby jättää Question Time -ohjelman 25 vuoden jälkeen BBC:n poliittisen lippulaivaohjelman.</w:t>
      </w:r>
    </w:p>
    <w:p>
      <w:r>
        <w:rPr>
          <w:b/>
        </w:rPr>
        <w:t xml:space="preserve">Esimerkki 1.6</w:t>
      </w:r>
    </w:p>
    <w:p>
      <w:r>
        <w:t xml:space="preserve">Zoe KleinmanTeknologiatoimittaja, BBC News Ed Snowden, 29-vuotias entinen CIA:n tekninen työntekijä, on sittemmin paljastanut olevansa vuotojen lähde Guardian-uutissivuston haastattelussa. Yhdysvaltain kansallisen tiedustelupalvelun johtaja James Clapper kuvaili vuotoja "erittäin haitallisiksi" kansalliselle turvallisuudelle, mutta Snowden sanoi toimineensa, koska hän piti Yhdysvaltain valvonnan laajuutta "kauhistuttavana". Ed Snowdenin paljastamien asiakirjojen mukaan Yhdysvaltain kansallinen turvallisuusvirasto NSA:lla on laajamittainen pääsy yksittäisten ihmisten chat-lokeihin, tallennettuihin tietoihin, ääniliikenteeseen, tiedostojen siirtoihin ja sosiaalisten verkostojen tietoihin. Yhdysvaltain hallitus vahvisti pyytäneensä yhdysvaltalaiselta Verizon-yhtiöltä miljoonia puhelutietoja, jotka sisälsivät puhelun keston, sijainnin ja molempien osapuolten puhelinnumerot yksittäisissä puheluissa. Asiakirjojen mukaan Prisma mahdollisti myös pääsyn yhdeksän suuren teknologiayhtiön palvelimille, kuten Microsoftin, Yahoon, Googlen, Facebookin, PalTalkin, AOL:n, Skypen, YouTuben ja Applen palvelimille. Nämä palvelimet käsittelisivät ja tallentaisivat valtavan määrän tietoa, mukaan lukien yksityiset viestit sosiaalisessa mediassa, verkkokeskustelut ja Internet-haut. Kaikki mainitut yritykset ovat kiistäneet osallisuutensa, eikä Prisman toiminnasta ole tietoa. Kansallisen turvallisuusviraston (NSA) johtaja Keith Alexander sanoi, että salakuunteluoperaatiot ovat auttaneet pitämään amerikkalaiset turvassa - mutta hän ei voi kertoa yksityiskohtia. "Jos kerromme terroristeille kaikin tavoin, että aiomme jäljittää heitä, he pääsevät läpi ja amerikkalaiset kuolevat", hän sanoi. Jotkut asiantuntijat kyseenalaistavat sen todelliset valtuudet, ja digitaalisen rikostekniikan professori Peter Sommer kertoi BBC:lle, että pääsy voi olla pikemminkin "kissanluukku" kuin "takaovi". "Hän sanoi, että vakoilijat voivat käyttää näiden yritysten palvelimia, mutta vain nimettyyn kohteeseen liittyen. "Tai he voivat saada oikeuden määräyksen, ja yritys antaa heille materiaalia kovalevyllä tai vastaavalla." Eri maissa on erilaisia tietosuojaa koskevia lakeja, mutta niillä pyritään yleensä sääntelemään sitä, mitä tietoja yritykset voivat säilyttää asiakkaistaan, mitä ne voivat tehdä niillä ja kuinka kauan ne voivat säilyttää niitä - eikä niinkään hallituksen toimintaa. Useimmat yksittäisten yritysten tietosuojakäytännöt sisältävät lausekkeen, jonka mukaan ne jakavat tietoja, jos siihen on lakisääteinen velvoite - ja ne sisältävät huolellisen sanamuodon muusta valvonnasta. Esimerkiksi Facebookin tietosuojakäytännössä todetaan seuraavaa: "Käytämme [käyttäjien lataamia] tietoja ehkäistäksemme mahdollisesti laittomia toimia". Tavat, joilla yksittäiset hallitukset valvovat kansalaisten toimintaa, ovat tunnetusti salamyhkäisiä kansallisen turvallisuuden vuoksi, ja virkamiehet väittävät yleensä, että terrorismin ehkäiseminen on tärkeämpää kuin yksityisyyden suojaaminen. "Ei voi olla 100-prosenttista turvallisuutta, mutta ei voi olla 100-prosenttista yksityisyyttä eikä mitään haittaa", Yhdysvaltain presidentti Barack Obama sanoi puolustaessaan Yhdysvaltain valvontataktiikkaa. Senaatin tiedustelukomitean puheenjohtaja, senaattori Dianne Feinstein sanoi, että NSA:n puhelutietoihin on päästy käsiksi vain silloin, kun on syytä epäillä, että henkilöllä on yhteyksiä al-Qaidaan tai Iraniin. Yhdistyneen kuningaskunnan ulkoministeri William Hague sanoi BBC:lle, että "lainkuuliaiset kansalaiset" Britanniassa "eivät koskaan tiedä, mitä kaikkea... virastot tekevät estääkseen henkilöllisyytesi varastamisen tai estääkseen terroristia räjäyttämästä sinua". Käyttäjätietoja (kuten sähköposteja ja sosiaalisessa mediassa tapahtuvaa toimintaa) ei useinkaan säilytetä samassa maassa kuin käyttäjät itse - esimerkiksi Facebookin tietosuojakäytännössä on lauseke, jonka mukaan kaikkien käyttäjien on annettava suostumuksensa siihen, että heidän tietojaan "siirretään ja säilytetään" Yhdysvalloissa. Vuonna 2001 annetulla Yhdysvaltain Patriot Act -lailla Yhdysvaltain viranomaisille annettiin uudet valtuudet käyttää tällä tavoin tallennettuja eurooppalaisia tietoja. Tämä tallennusmenetelmä on osa pilvipalveluja, joissa sekä tallennus että käsittely tapahtuu muualla kuin henkilön omalla tietokoneella. "Useimmat pilvipalvelujen tarjoajat ja varmasti markkinajohtajat kuuluvat Yhdysvaltojen lainkäyttövaltaan joko siksi, että ne ovat yhdysvaltalaisia yrityksiä, tai siksi, että ne harjoittavat järjestelmällistä liiketoimintaa Yhdysvalloissa", kertoi Amsterdamin yliopiston informaatio-oikeuden instituutin tutkija Axel Arnbak CBS Newsille viime vuonna tehtyään tutkimuksen pilvipalvelujen käytöstä, korkeakoulutuksesta ja tästä laista. "Erityisesti Foreign Intelligence Surveillance Amendments (FISA) Act -laki tekee Yhdysvaltojen viranomaisille helpoksi kiertää paikalliset hallintoelimet ja määrätä suoran ja helpon pääsyn Yhdysvaltojen ulkopuolella asuvien muiden kuin amerikkalaisten omistamiin pilvitietoihin, eikä tällaisia käytäntöjä koskevia avoimuusvelvoitteita ole juurikaan tai ei lainkaan - ei edes varsinaisten pyyntöjen lukumäärää." Yhdistyneen kuningaskunnan ulkoministeri William Hague on toistaiseksi kieltäytynyt vahvistamasta tai kiistämästä, onko Britannian hallituksen valvontaosasto GCHQ:lla ollut pääsy Prismaan. Ei ole tiedossa, ovatko muut hallitukset ympäri maailmaa olleet tietoisia Prisman käytöstä tai ovatko ne osallistuneet Prisman käyttöön, joka on tiettävästi perustettu vuonna 2007. EU:n oikeuskomissio totesi lausunnossaan olevansa "huolissaan" Prisman seurauksista EU:n kansalaisille ja pyytävänsä lisätietoja Yhdysvaltain viranomaisilta. "Kun kyse on EU:n kansalaisen oikeuksista jossakin jäsenvaltiossa, kansallisen tuomarin tehtävänä on määrittää, voidaanko tietoja siirtää laillisesti oikeudellisten vaatimusten mukaisesti (olivatpa ne sitten kansallisia, EU:n tai kansainvälisiä)", totesi oikeusasioista vastaavan komissaarin Vivane Redingin tiedottaja. William Hague vakuuttaa, että lainkuuliaisilla kansalaisilla ei ole mitään syytä huoleen, eikä ole mitään laillista keinoa jättäytyä pois kansallisen tai maailmanlaajuisen turvallisuuden nimissä toteutettavasta seurannasta. Internetiin ladattuihin tietoihin liittyvät yksityisyydensuojanäkökohdat ovat kuitenkin olleet esillä lähes yhtä kauan kuin itse internet, ja Privacy International -kampanjaryhmä sanoo, että Prisman olemassaolo vahvistaa sen "pahimmat pelot ja epäilyt". "Koska monet maailman johtavista teknologiayrityksistä sijaitsevat Yhdysvalloissa, Prism-ohjelma voi loukata yksityisyydensuojaa periaatteessa jokaisen, joka osallistuu verkottuneeseen maailmaamme ja käyttää Googlen tai Skypen kaltaisia suosittuja palveluita", Privacy International toteaa verkkosivuillaan. "Yhdysvaltain hallitus voi saada oletusarvoisesti pääsyn suurimpaan osaan maailman tiedoista ilman oikeussuojakeinoja." Vuodettujen asiakirjojen lähde Edward Snowden sanoi toimineensa yksityisyydensuojasta huolestuneena. "En halua elää yhteiskunnassa, joka tekee tällaisia asioita... En halua elää maailmassa, jossa kaikki, mitä teen ja sanon, tallennetaan", hän sanoi Guardianille.</w:t>
      </w:r>
    </w:p>
    <w:p>
      <w:r>
        <w:rPr>
          <w:b/>
        </w:rPr>
        <w:t xml:space="preserve">Tulos</w:t>
      </w:r>
    </w:p>
    <w:p>
      <w:r>
        <w:t xml:space="preserve">Sekä kansainväliset hallitukset että maailman suurimmat teknologiayritykset ovat kriisissä sen jälkeen, kun Prismaksi kutsutun järjestelmän kautta on vuotanut asiakirjoja, joiden mukaan Yhdysvaltain hallitus pystyi saamaan yksityiskohtaisia tietoja yksittäisten älypuhelinten ja internetin käytöstä.</w:t>
      </w:r>
    </w:p>
    <w:p>
      <w:r>
        <w:rPr>
          <w:b/>
        </w:rPr>
        <w:t xml:space="preserve">Esimerkki 1.7</w:t>
      </w:r>
    </w:p>
    <w:p>
      <w:r>
        <w:t xml:space="preserve">Heath Halt Roadin ylittävä rautatiesilta kaupungin Heathin alueella vaurioitui kaksikerroksisen bussin kanssa keskiviikkoaamuna tapahtuneessa törmäyksessä. Heath High Level ja Cardiff Queen Streetin kautta kulkevia junavuoroja peruttiin tai ne myöhästyivät jopa 45 minuuttia. Yksi potilas vietiin Cardiffin Walesin yliopistolliseen sairaalaan.</w:t>
      </w:r>
    </w:p>
    <w:p>
      <w:r>
        <w:rPr>
          <w:b/>
        </w:rPr>
        <w:t xml:space="preserve">Tulos</w:t>
      </w:r>
    </w:p>
    <w:p>
      <w:r>
        <w:t xml:space="preserve">Yksi henkilö vietiin sairaalaan sen jälkeen, kun linja-auto, jossa oli koululaisia, törmäsi siltaan Cardiffissa.</w:t>
      </w:r>
    </w:p>
    <w:p>
      <w:r>
        <w:rPr>
          <w:b/>
        </w:rPr>
        <w:t xml:space="preserve">Esimerkki 1.8</w:t>
      </w:r>
    </w:p>
    <w:p>
      <w:r>
        <w:t xml:space="preserve">Yritys arvioi eri puolilla Britanniaa sijaitsevien alueiden työllistymismahdollisuuksia, terveydenhuollon ja koulutuksen laatua, rikollisuutta ja asumisen edullisuutta. Wiltshiressä sijaitseva Tidworthin varuskuntakaupunki (postinumero SP9) kruunattiin Englannin parhaaksi asuinpaikaksi. Glasgow'n eteläpuolella sijaitseva G44 oli Skotlannin ykkönen, kun taas Walesissa voiton vei LL78, Brynteg Angleseyn saarella. Tutkimus, joka tehtiin postinumeron 40-vuotispäivän kunniaksi, tehtiin yhdessä Centre for Economic and Business Researchin (CEBR) kanssa. Tutkimuksessa otettiin huomioon seuraavat tekijät, ja siinä käytettiin valtion virastojen, kansallisen tilastokeskuksen ja maarekisterin tietoja Englannissa Tidworth, joka sijaitsee Salisbury Plainin reunalla Wiltshiressä, sijoittui ensimmäiseksi. Kaupunki on laajalti tunnettu sotilaskasarmeistaan sekä poloklubistaan, jossa kuninkaallinen perhe käy usein. Glasgow'n eteläpuoli nimettiin Skotlannin halutuimmaksi asuinpaikaksi. G44 on vauras asuinalue, jossa on golfkenttiä ja puistoja. Brynteg, Angleseyn saarella Luoteis-Walesin rannikolla sijaitseva Brynteg oli maan listan kärjessä. Alle 2 000 asukkaan kylästä on upeat näkymät ympäröivälle maaseudulle, ja se on suosittu lomakohde. Yhdistyneessä kuningaskunnassa on noin 1,8 miljoonaa postinumeroa, jotka kattavat yhteensä yli 29 miljoonaa osoitetta. Kirjainten ja numeroiden yhdistelmä valittiin, koska sen katsottiin olevan helpompi muistaa kuin numeroiden tai kirjainten yhdistelmä yksinään.</w:t>
      </w:r>
    </w:p>
    <w:p>
      <w:r>
        <w:rPr>
          <w:b/>
        </w:rPr>
        <w:t xml:space="preserve">Tulos</w:t>
      </w:r>
    </w:p>
    <w:p>
      <w:r>
        <w:t xml:space="preserve">Royal Mail on paljastanut Englannin, Skotlannin ja Walesin halutuimmat postinumerot.</w:t>
      </w:r>
    </w:p>
    <w:p>
      <w:r>
        <w:rPr>
          <w:b/>
        </w:rPr>
        <w:t xml:space="preserve">Esimerkki 1.9</w:t>
      </w:r>
    </w:p>
    <w:p>
      <w:r>
        <w:t xml:space="preserve">Jersey Fishermen's Associationin mukaan L'Ecume 2:n miehistölle kerrottiin, että he tarvitsivat Jerseyn hallituksen fyysisen allekirjoituksen, joka vahvisti heidän verkossa olevat asiakirjansa. He palasivat Jerseylle hakemaan allekirjoitusta ennen kuin saivat luvan laskeutua maihin. Saaren hallitus sanoi, että se pyrkii ratkaisemaan kalanvientiä viivästyttävät ongelmat "niin nopeasti kuin mahdollista". Yhdistyksen puheenjohtaja Don Thompson sanoi, että ranskalaiset vaativat venettä palaamaan tarkastusta varten Jerseystä, vaikka EU:n järjestelmät on suunniteltu toimimaan täysin sähköisesti. Hän lisäsi, että eräälle Jerseyn kalan suurelle viejälle, Aqua-Mar Fisheriesille, on myös kerrottu, ettei se voi purkaa kalakantoja Granvillessä. Thompson sanoi, että Jerseyn hallitus oli tarjoutunut tukemaan alaa taloudellisesti häiriöiden aikana, mutta miehistöt halusivat "lähteä merelle ja hankkia toimeentulonsa itselleen ja perheilleen". Hän sanoi: "He eivät halua, että heille maksetaan rahaa. On suoraan sanottuna loukkaavaa sanoa, että "tuemme kalastajiamme taloudellisesti tämän vaikean ajanjakson aikana"." Ympäristöministeri John Young, joka vastaa Jerseyn kalastuksesta, sanoi käyneensä hyödyllisiä keskusteluja ranskalaisten kanssa keskiviikkona ja toivoo, että ratkaisu löydetään nopeasti. Hän selitti, että menettelyt oli valmisteltu "viime hetkellä", mikä oli johtanut joihinkin "aukkoihin". "Olemme kaikki pyrkineet paikkaamaan ne niin nopeasti kuin mahdollista." Hän lisäsi olevansa "pettynyt" siihen, että Thompson tunsi loukkaantuneensa tarjouksista tukea alaa sen sopeutuessa uusiin säännöksiin. "Meidän on tarjottava alalle tukea, olipa se sitten rahaa taskussa tai tiettyjen palveluiden ottamista, me teemme sen", varapuheenjohtaja Young sanoi. Aiheeseen liittyvät Internet-linkit Jerseyn hallitus</w:t>
      </w:r>
    </w:p>
    <w:p>
      <w:r>
        <w:rPr>
          <w:b/>
        </w:rPr>
        <w:t xml:space="preserve">Tulos</w:t>
      </w:r>
    </w:p>
    <w:p>
      <w:r>
        <w:t xml:space="preserve">Ensimmäinen jerseyläinen kalastusalus, joka yritti purkaa saaliinsa Ranskassa Brexitin jälkeen, käännytettiin pois paperitöiden vuoksi.</w:t>
      </w:r>
    </w:p>
    <w:p>
      <w:r>
        <w:rPr>
          <w:b/>
        </w:rPr>
        <w:t xml:space="preserve">Esimerkki 1.10</w:t>
      </w:r>
    </w:p>
    <w:p>
      <w:r>
        <w:t xml:space="preserve">Gorilla, joka oli yksi yli sadasta, paikallisten koululaisten maalaamasta gorillasta, vietiin St Werburghin kaupungin maatilalta perjantai-iltana. Isobel Patrick maatilalta kertoi, että lapset olivat nähneet paljon vaivaa sen ostamiseen ja koristeluun. Gorillat on sijoitettu eri paikkoihin Bristolissa. Hiljattain yksi Cliftonissa sijaitsevista veistoksista, jonka oli tehnyt televisiopersoona Timmy Mallett, sytytettiin tuleen. Mallett palasi kaupunkiin useita päiviä myöhemmin maalaamaan uudelleen gorillan, joka sai nimekseen Kingdom. St Werburgh'sissa sijaitseva gorilla, jonka nimi oli Werbert, oli 400 puntaa maksanut puolikokoinen malli, joka oli tarkoitus huutokaupata hyväntekeväisyyteen. Puolikokoisia malleja oli Bristolissa 100 kappaletta paikallisten koulujen sponsoroimissa paikoissa, ja lisäksi oli 61 elämää suurempaa mallia. "Se on surullista koko yhteisölle, koska se oli mukava asia, jota oli mukava tulla katsomaan", Patrick sanoi. "He luottivat meihin, ja nyt se on poissa, ja olemme pahoillamme."</w:t>
      </w:r>
    </w:p>
    <w:p>
      <w:r>
        <w:rPr>
          <w:b/>
        </w:rPr>
        <w:t xml:space="preserve">Tulos</w:t>
      </w:r>
    </w:p>
    <w:p>
      <w:r>
        <w:t xml:space="preserve">Bristolin eläintarhan 175-vuotisjuhlallisuuksien kunniaksi tehty gorillaveistos on varastettu kaupungin maatilalta.</w:t>
      </w:r>
    </w:p>
    <w:p>
      <w:r>
        <w:rPr>
          <w:b/>
        </w:rPr>
        <w:t xml:space="preserve">Esimerkki 1.11</w:t>
      </w:r>
    </w:p>
    <w:p>
      <w:r>
        <w:t xml:space="preserve">Sumatran tiikerit ovat erittäin uhanalaisia, ja niitä uskotaan olevan jäljellä luonnossa alle 400 yksilöä. Ei ole selvää, onko sikiöt otettu aikuisesta tiikeristä, jonka nahka otettiin. Tiikerinpennut syntyvät sokeina ja ovat täysin riippuvaisia emostaan elämänsä ensimmäiset kuukaudet. Ympäristö- ja metsätalousministeriön virkamies kertoi, että Riaun maakunnasta kotoisin olevat epäillyt pidätettiin poliisin saatuaan vihjeen. Kahden epäillyn uskotaan toimineen myyjinä. Heitä uhkaa enintään viiden vuoden vankeusrangaistus ja 100 miljoonan rupian (7100 dollaria, 5403 puntaa) sakko. Sundan tiikerin alalajia tavattiin aikoinaan Indonesian saarilla Jaavalla, Balilla ja Sumatralla. Nykyään niitä esiintyy vain Sumatralla. WWF:n mukaan "kiihtyvä metsäkato ja hillitön salametsästys merkitsevät sitä, että tämä jalo otus saattaa kuolla sukupuuttoon jaavalaisten ja balilaisten lajitovereidensa tavoin. "Indonesiassa tiikerien metsästyksestä kiinni jääneet voivat joutua vankilaan ja saada kovat sakot. "Mutta huolimatta tiikerien suojelupyrkimysten lisääntymisestä - mukaan lukien lainvalvonnan ja salametsästyksen torjunnan tehostaminen - Sumatralla ja muualla Aasiassa on edelleen huomattavat markkinat tiikerin osille ja tuotteille." Villieläinkauppaa valvovan Traffic-verkoston mukaan salametsästys kaupan vuoksi on vastuussa lähes 80 prosentista Sumatran tiikerien kuolemista, mikä tarkoittaa 40 kuolemaa vuodessa. Joillakin tiikerin osilla, kuten luilla, uskotaan olevan lääkinnällisiä arvoja eri puolilla Aasiaa.</w:t>
      </w:r>
    </w:p>
    <w:p>
      <w:r>
        <w:rPr>
          <w:b/>
        </w:rPr>
        <w:t xml:space="preserve">Tulos</w:t>
      </w:r>
    </w:p>
    <w:p>
      <w:r>
        <w:t xml:space="preserve">Indonesiassa viisi ihmistä on pidätetty salametsästyksestä sen jälkeen, kun viranomaiset löysivät suojellun sumatrantiikerin nahan ja neljä sikiötä purkista.</w:t>
      </w:r>
    </w:p>
    <w:p>
      <w:r>
        <w:rPr>
          <w:b/>
        </w:rPr>
        <w:t xml:space="preserve">Esimerkki 1.12</w:t>
      </w:r>
    </w:p>
    <w:p>
      <w:r>
        <w:t xml:space="preserve">Vuonna 2017 Irlannin tasavallan suurimman lentoaseman kautta kulki 29,6 miljoonaa ihmistä. 30 miljoonan virstanpylväs ylitettiin "viime päivinä, ja lentoasemalla on vielä kaksitoista kaupantekopäivää vuonna 2018", tiedottaja sanoi. Matkustajamäärät ovat kasvaneet tänä vuonna tähän mennessä 6 prosenttia, ja Euroopan, transatlanttiset ja muut kaukoliikennemarkkinat ovat kaikki kasvussa. "Dublinin lentoasemaa tänä vuonna tähän mennessä käyttäneiden 30 miljoonan matkustajan luoma taloudellinen toiminta tukee Irlantiin saapuvien matkailijoiden ennätysmääriä, edistää Irlannin vientiä ja auttaa pitämään Irlannin talouden kasvussa", Dublinin lentoaseman toimitusjohtaja Vincent Harrison sanoi. Lentoasemalle rakennetaan parhaillaan uutta kiitorataa, jotta matkustajamäärät voivat tulevaisuudessa kasvaa suunnitellusti 40 miljoonaan matkustajaan vuodessa. Dublinin lentoasema palveli yli 25 miljoonaa matkustajaa ensimmäistä kertaa vuonna 2015 ja ylitti 20 miljoonan matkustajan rajan ensimmäistä kertaa vuonna 2006. Lentoja on lähes 190 kohteeseen 43 maassa, ja niitä liikennöi 56 lentoyhtiötä.</w:t>
      </w:r>
    </w:p>
    <w:p>
      <w:r>
        <w:rPr>
          <w:b/>
        </w:rPr>
        <w:t xml:space="preserve">Tulos</w:t>
      </w:r>
    </w:p>
    <w:p>
      <w:r>
        <w:t xml:space="preserve">Dublinin lentoaseman kautta on kulkenut tänä vuonna tähän mennessä 30 miljoonaa matkustajaa, mikä on korkein määrä lentoaseman 78-vuotisen historian aikana.</w:t>
      </w:r>
    </w:p>
    <w:p>
      <w:r>
        <w:rPr>
          <w:b/>
        </w:rPr>
        <w:t xml:space="preserve">Esimerkki 1.13</w:t>
      </w:r>
    </w:p>
    <w:p>
      <w:r>
        <w:t xml:space="preserve">Edellisen työväenpuolueen hallituksen aikana käyttöön otettu kiistanalainen vero koski 300 suurinta saastuttajaa. Abbott sanoi, että vero maksaa työpaikkoja ja nostaa energian hintoja, ja sanoi, että veron kumoamista koskeva lakiesitys olisi ensimmäinen, jota tarkistettaisiin uuden parlamentin aikana. Australia on kehittyneiden maiden pahin saastuttaja asukasta kohti. Abbott sanoi, että lakiehdotuksen tarkoituksena ei ole ainoastaan pitää kiinni hallituksen sitoumuksista, vaan myös toimia oikein Australian kansalaisia kohtaan. "Annamme työväenpuolueelle mahdollisuuden katua tukeaan hiiliverolle", hän lisäsi. Veron sijaan Abbottin hallitus aikoo ottaa käyttöön suoran toiminnan suunnitelman, jossa maanviljelijöille ja teollisuudelle maksetaan päästöjen vähentämisestä. "Olemme varmoja, että [toimenpiteet] vähentävät päästöjämme 5 prosenttia vuoteen 2020 mennessä", hän sanoi. Kriitikkojen mukaan suunnitelma ei kuitenkaan mene tarpeeksi pitkälle. Hallitus järjestää 4. marraskuuta asti kuulemisen hiiliveron kumoamista koskevasta lakiehdotuksesta. Abbott haluaa, että lakiesitys hyväksytään heinäkuuhun 2014 mennessä. Vaikka hänen puolueellaan on enemmistö Australian parlamentin alahuoneessa, se ei kuitenkaan hallitse senaattia. Kumoamislakiehdotusta ei voida hyväksyä ilman senaatin hyväksyntää. Syyskuun vaaleissa valitut uudet senaattorit, myös ne, jotka edustavat pienpuolueita, jotka saattavat kannattaa kumoamista, astuvat virkaansa vasta heinäkuussa 2014. Oppositiossa oleva työväenpuolue on sanonut, ettei se kannata hiiliveron kumoamista. "Koalitio sen sijaan heittää lapsen pesuveden mukana ulos ja jättää Australian ilman uskottavaa ilmastonmuutospolitiikkaa", opposition ilmastopoliitikko Mark Butler sanoi. Myös vihreät ovat luvanneet taistella Tony Abbottin suunnitelmia vastaan. Heidän varajohtajansa Adam Bandt sanoi, että vihreät "suojelevat Australian kansaa Tony Abbottin ilmastonmuutosrikollisuudelta".</w:t>
      </w:r>
    </w:p>
    <w:p>
      <w:r>
        <w:rPr>
          <w:b/>
        </w:rPr>
        <w:t xml:space="preserve">Tulos</w:t>
      </w:r>
    </w:p>
    <w:p>
      <w:r>
        <w:t xml:space="preserve">Australian pääministeri Tony Abbott on julkaissut lakiluonnoksen maan hiiliveron kumoamiseksi.</w:t>
      </w:r>
    </w:p>
    <w:p>
      <w:r>
        <w:rPr>
          <w:b/>
        </w:rPr>
        <w:t xml:space="preserve">Esimerkki 1.14</w:t>
      </w:r>
    </w:p>
    <w:p>
      <w:r>
        <w:t xml:space="preserve">Jon DonnisonBBC News, Sydney Todellisuudessa nykyään riemukas pukumiehemme joutuisi luultavasti pidätetyksi teltan pystyttämisestä ilman asianmukaista lupaa, laittoman nuotion sytyttämisestä tai savukkeen sytyttämisestä julkisella paikalla. Australiassa asui brittiläisen asutuksen alkuaikoina vankeja, ja se rakastaa yhä lakien säätämistä. Nyt australialainen senaattori on käynnistänyt parlamentaarisen tutkimuksen siitä, missä määrin Australiasta on tullut "holhousvaltio". Senaattori David Leyonhjelm sanoo, että säännöt ja määräykset ovat lamaannuttaneet Australian aikoinaan "seikkailunhaluisen hengen" ja että miljoonia dollareita tuhlataan byrokratiaan. "Australiasta on tulossa yhä enemmän holhousvaltio", sanoo senaattori Leyonhjelm, joka on liberaalidemokraattisen puolueen ainoa parlamentaarinen edustaja. "Hallitus ottaa päätökset pois aikuisten käsistä ja tekee päätöksiä heidän puolestaan sillä perusteella, että hallitus tietää parhaiten." Senaattori Leyonhjelm sanoo, että käsitys Australiasta rentona maana ei enää pidä paikkaansa. "Valitettavasti ulkoinen kuva ei vastaa sisäistä todellisuutta", hän sanoo. "Historiallisesti, useita vuosikymmeniä sitten, olemme olleet hyvin rento paikka, ja hallitukset ovat yleensä jättäneet ihmiset rauhaan. Näin ei enää todellakaan ole." Minun on sanottava, että Australia on epäilemättä yksi sääntöpainotteisimmista ja byrokraattisimmista paikoista, joissa olen koskaan asunut. Kun sain tietää muuttavani Sydneyhin vuonna 2013, ihmiset sanoivat minulle: "Ooh, tulet rakastamaan sitä. Australia on niin rento." Todellisuudessa se voi olla hieman kireä. Senaattori Leyonhjelm mainitsee esimerkkeinä "holhousstatismista" pakolliset pyöräilykypärälait, kovat tupakoinnin vastaiset politiikat, sähkösavukkeiden rajoitukset ja alkoholilupia koskevat lait. 63-vuotias senaattori on värväämässä psykologiryhmän selvittämään, mikä ainakin hänen mielestään on mennyt pieleen. "Poliitikoilla on eräänlainen moraalinen velvollisuus tehdä jotain, kun on ongelma", hän sanoo. "Jos sataisi kissoja ja koiria, voisi melkein odottaa, että tiedotusvälineet ja yleisö sanoisivat, että poliitikkojen pitäisi tehdä asialle jotakin ja korjata syntyvät ongelmat sen sijaan, että he vain antaisivat ongelmien ratketa itsestään." Hän väittää myös, että Australian kansanterveyslobbauksesta on tullut liian vaikutusvaltainen ja että se painostaa hallitusta ottamaan käyttöön tarpeettomia lakeja. Sydneyn kaduilla viattomana ulkomailla liikkuneena tunnustan, että olen joutunut joidenkin lakien kohteeksi. Minulle määrättiin 71 Australian dollarin sakko (51 dollaria, 32 puntaa) ja minua uhattiin oikeudella, koska olin ylittänyt tien punaisen valon kohdalla, mikä oli tietämättäni rikkomus Uuden Etelä-Walesin osavaltiossa. Minut pysäyttänyt iloinen poliisi kysyi yllättäen, mitä tapahtuisi, jos löisin häntä kasvoihin. "En haluaisi kokeilla sitä", vastasin katsoen hänen muhkeaa kehoaan. "Älä huoli", hän sanoi, "mitään ei tapahtuisi." Hän kertoi, että oikeus luultavasti päästäisi minut vapaaksi, jos väittäisin, että minulla oli stressaava päivä. Hän sanoi, että "tuomioistuimet suhtautuvat siihen hyvin vakavasti". Mietin, mitä senaattori Leyonhjelm sanoisi tarinastani. "Yksi asia, jonka voin sanoa australialaisista, on se, että meillä on edelleen terve taipumus olla piittaamatta laeista, joten olen melko tyytyväinen kuullessani, että sinäkin olit piittaamatta", hän sanoi minulle. "Itse asiassa toivoisin, että kaikki kieltäytyisivät maksamasta sakkoja paikan päällä tällaisista typeristä asioista ja menisivät oikeuteen. Se ruuhkauttaisi maistraattien tuomioistuimet aivan hirveästi, ja he palaisivat poliisin luo ja sanoisivat 'älkää olko enää niin tyhmiä'."" Ehkäpä lainaan senaattoria, kun seison syytettynä. Ehkä en sittenkään. Koska ainakin toistaiseksi Australiassa laki on laki.</w:t>
      </w:r>
    </w:p>
    <w:p>
      <w:r>
        <w:rPr>
          <w:b/>
        </w:rPr>
        <w:t xml:space="preserve">Tulos</w:t>
      </w:r>
    </w:p>
    <w:p>
      <w:r>
        <w:t xml:space="preserve">Minulle Australian rento, rento, helppo tulla, helppo mennä, heittää toinen katkarapu baariin -stereotyyppi kiteytyy sen epävirallisen hymnin, Waltzing Matildan, tunnelmiin, jossa pukumies nipistää paikallista lammasta illallisekseen.</w:t>
      </w:r>
    </w:p>
    <w:p>
      <w:r>
        <w:rPr>
          <w:b/>
        </w:rPr>
        <w:t xml:space="preserve">Esimerkki 1.15</w:t>
      </w:r>
    </w:p>
    <w:p>
      <w:r>
        <w:t xml:space="preserve">Julia RossBBC London News Maratonin, triathlonin, kilpakävelyn ja pyöräilyn reiteillä ei ole lippuja, joten on mahdollista, että saat urheilijan ohi huristellessasi kiinni. Varoitetaan kuitenkin, että kaduilla ja puistoissa on näinä aikoina erittäin vilkasta. Pyöräilyn maantiekilpailu 28. heinäkuuta (miehet) ja 29. heinäkuuta (naiset) pyöräilijät ajavat Mallilta Box Hillille ja takaisin. The Mallilla, Box Hillissä ja Hampton Courtissa tarvitaan lippu, mutta muualla 120 kilometrin pituisella reitillä kilpailua voi seurata ilmaiseksi. Constitution Hill (Buckinghamin palatsin ja Hyde Park Cornerin välissä), Richmond Park tai Fulham Road ovat todennäköisesti hyviä paikkoja nähdä kilpailu. Miesten ja naisten 20 kilometrin kilpakävely 4. elokuuta (miesten 20 kilometriä) ja 11. elokuuta (naisten 20 kilometriä ja miesten 50 kilometriä) on 2 kilometrin kierros The Mallin varrella Hyde Park Corneriin ja takaisin. Kilpailusta riippuen urheilijat kävelevät jopa 25 kierrosta. The Mallilla on pääsylippu, mutta kilpailua voi silti seurata ilmaiseksi Constitution Hillillä tai Buckinghamin palatsissa. Sinun on saavuttava paikalle ajoissa ja suunniteltava matkasi. Triathlon Triathlon 4. elokuuta (naiset) ja 7. elokuuta (miehet) järjestetään enimmäkseen Hyde Parkissa, ja pyöräilyreitti ulottuu alas Buckinghamin palatsiin. Urheilijat uivat Serpentinen ympäri ja juoksevat neljä kierrosta eräässä Hyde Parkin osassa. Serpentinen pohjoispuolelle on pääsyliput, mutta voit aina yrittää seurata kilpailua järven eteläpuolelta. Tapahtuma on hyvin suosittu, joten jos haluat olla yleisön joukossa, sinun on tultava paikalle ajoissa. Pyöräilyreittiä voi seurata paremmin. Voit kokoontua South Carriage Drivella Hyde Parkissa, Buckinghamin palatsin edessä, Constitution Hillillä tai Hyde Park Cornerissa. Pyöräilijät kiertävät seitsemän kierrosta. Maratonuinti Maratonuinti 9. elokuuta (naiset) ja 10. elokuuta (miehet) järjestetään myös Serpentine-järvellä, jossa uimarit kiertävät kuusi kierrosta järven ympäri. Osa järven pohjoispuolta on lipunvarainen, mutta loppuosa ei ole lipunvarainen. Voit yrittää saada paikan järven eteläpuolelta lähellä Feeding Pontonia. Siellä valmentajat ojentavat kilpailijoille ruokaa ja juomia pitkien sauvojen päässä, kun he uivat ohi. Maraton Naisten 5. elokuuta ja miesten 12. elokuuta järjestettävän maratonin aikana juostaan useimmat Lontoon tunnetuimmista maamerkeistä. Se alkaa Mallilta, joka on lipunmyyntialue, sekä Horseguards Paradelta. Voit kuitenkin asettua paikalle myös Trafalgar Squarelle, Victoria Embankmentille, Buckinghamin palatsiin tai Lower Thames Streetille. Juoksijat kiertävät reitin kolme kertaa, joten sinulla on useampi kuin yksi mahdollisuus nähdä ne. Live-paikat Toinen vaihtoehto, jos sinulla ei ole lippua, on seurata tapahtumia suurilta näytöiltä, jotka pystytetään eri puolilla pääkaupunkia sijaitseviin Live-paikkoihin. Kaksi suurinta paikkaa ovat Hyde Parkissa ja Victoria Parkissa. Paralympialaisten aikana ne siirtyvät Trafalgar Square -aukiolle. Näille paikoille on vapaa pääsy, paitsi Hyde Parkiin 27. heinäkuuta ja 12. elokuuta. Jos haluat olla varma, että pääset sisään, voit varata liput etukäteen. Victoria Parkissa kaikki urheilutapahtumat lähetetään suorana lähetyksenä. Tarjolla on koko perheen aktiviteetteja, kuten vesiskorbing ja köysirata. Hyde Parkissa voit seurata taiteilijoiden ja bändien esiintymisiä, ja siellä on myös Team GB:n jäseniä. Lontoon kolme muuta suoraa lähetyspaikkaa ovat Potters Fields Parkissa (Tower Bridgen vieressä), Walthamstow Town Squarella ja Woolwichissa. Newhamissa ja Lewishamissa on myös kaksi yhteisöllistä live-sivustoa. Voit vain saapua paikalle ja seurata tapahtumien kulkua suurilta näytöiltä. Kannattaa myös tarkistaa, onko paikallisviranomaisilla suunnitelmia olympialaisten seuraamiseksi tai juhlistamiseksi. Jos et halua lähteä kotoa, BBC:n Red Button -palvelu olympialaisia varten Sky-, Virgin Media- ja Freesat-kanavilla tarjoaa jopa 24 suoraa lähetystä, ja Freeview- ja BT Vision -kanavia käyttäville katsojille on tarjolla 24 tuntia ylimääräistä BBC:n olympiasisältöä BBC Red Button -palvelun kautta. Jos haluat lisätietoja siitä, miten kisoista saa kaiken irti, katso London Olympics - The Essential Guide maanantaina 2. heinäkuuta klo 23.05 BST BBC One -kanavalla (vain Lontoon alueella) ja BBC iPlayerissä.</w:t>
      </w:r>
    </w:p>
    <w:p>
      <w:r>
        <w:rPr>
          <w:b/>
        </w:rPr>
        <w:t xml:space="preserve">Tulos</w:t>
      </w:r>
    </w:p>
    <w:p>
      <w:r>
        <w:t xml:space="preserve">Jos sinulla ei ole lippua mihinkään Lontoon olympialaisten tapahtumaan, mutta haluat silti päästä mukaan toimintaan, älä hätäänny, sillä nähtävää riittää.</w:t>
      </w:r>
    </w:p>
    <w:p>
      <w:r>
        <w:rPr>
          <w:b/>
        </w:rPr>
        <w:t xml:space="preserve">Esimerkki 1.16</w:t>
      </w:r>
    </w:p>
    <w:p>
      <w:r>
        <w:t xml:space="preserve">Viisi hanketta, joiden tavoitteena on auttaa vanhempia ja lapsia, on saanut rahaa. Kaikkiaan 13 hanketta saa yhteensä 7,4 miljoonaa puntaa rahaston Investing in Communities -ohjelman palkintoja. Skotlannissa julkistettiin myös 75 muuta 600 000 punnan arvoista avustusta osana Big Lottery Fund Scotlandin Investing in Ideas -aloitetta. Suurin palkinto myönnettiin hyväntekeväisyysjärjestö Children 1st:lle, joka käyttää 966 177 punnan avustuksen valtakunnallisten sukulaishoidon tukipalvelujen tarjoamiseen Ayrshiressä, East Lothianissa ja Morayssa sekä kansallisen puhelinneuvontapalvelun lisäämiseen. Hyväntekeväisyysjärjestö suhtautui myönteisesti myöntämiseen ja sanoo, että rahojen avulla se voi parantaa "satojen" lasten elämää eri puolilla Skotlantia. Toinen palkinnon saanut perheille suunnattu hyväntekeväisyysjärjestö on Action for Children. Ryhmälle on myönnetty 476 917 puntaa, jotta se voi käynnistää uuden palvelun, jonka tarkoituksena on tarjota tukea 14-25-vuotiaille uusille isille, sekä avustusohjelmia nuorille miehille, jotka tuntevat itsensä eristetyiksi. Fiona Steel, Action for Children Scotlandin lasten palveluiden operatiivinen johtaja, sanoi: "Tämä uusi palvelu on ensimmäinen laatuaan Skotlannissa, sillä se auttaa uusia isiä oppimaan, mitä isänä oleminen tarkoittaa. "Palvelumme antaa nuorille isille mahdollisuuden kartuttaa tietojaan, oppia vanhemmuuden taitoja ja saada itseluottamusta, mikä auttaa heitä vaikuttamaan myönteisesti lapsensa elämään ja todella nauttimaan isänä olemisesta." Muita rahoitusta saavia hyväntekeväisyysjärjestöjä on Cauldwell Glasgow, joka tarjoaa tukea heikossa asemassa oleville oppimisvaikeuksista kärsiville lapsille. Myös Scottish Spina Bifida Association saa 392 509 puntaa perheiden tukemiseen Lothianissa, Bordersissa ja Fifessä. Big Lotto -rahaston Skotlannin puheenjohtaja Maureen McGinn sanoi: "Investoimalla yhteisöihin -ohjelmamme tavoitteena on tukea eniten apua tarvitsevia ihmisiä ja yhteisöjä, ja nyt 13 muuta hanketta eri puolilla maata voi tehdä niin. "Viisi näistä ryhmistä keskittyy tukemaan lapsia ja perheitä, joilla on haastavia aikoja tai jotka ovat elämänsä käännekohdassa. "Haluamme mielellämme tukea monia muita tällaisia hankkeita, ja kehotamme ryhmiä tulemaan juttelemaan kanssamme, jos heillä on jokin idea." Täydellinen luettelo rahoitusta saaneista hankkeista löytyy Big Lottery Fund Scotlandin verkkosivuilta.</w:t>
      </w:r>
    </w:p>
    <w:p>
      <w:r>
        <w:rPr>
          <w:b/>
        </w:rPr>
        <w:t xml:space="preserve">Tulos</w:t>
      </w:r>
    </w:p>
    <w:p>
      <w:r>
        <w:t xml:space="preserve">Perheet eri puolilla Skotlantia hyötyvät useista Big Lottery -rahaston myöntämistä avustuksista.</w:t>
      </w:r>
    </w:p>
    <w:p>
      <w:r>
        <w:rPr>
          <w:b/>
        </w:rPr>
        <w:t xml:space="preserve">Esimerkki 1.17</w:t>
      </w:r>
    </w:p>
    <w:p>
      <w:r>
        <w:t xml:space="preserve">Winchester Crown Courtille kerrottiin, että he iskivät Huntingdon Life Sciences -yhtiön alihankintayritysten henkilökunnan koteihin. Thomas Harris, Nicola Tapping, Jason Mullen sekä Alfie Fitzpatrick, Nicole Vosper ja Sarah Whitehead ovat kaikki myöntäneet osallistuneensa kampanjaan. Tuomioistunto päättyy perjantaina. Julkiset lahjoitukset Oikeus kuuli, että kaikki kuusi olivat Stop Huntingdon Animal Cruelty SHAC -järjestön jäseniä. Syyttäjä Michael Bowes QC sanoi: "SHAC oli pelkkä kulissi salaliittolaisten rikolliselle toiminnalle kuuden vuoden ajan. "Sen toimintaa rahoitettiin suurelta osin yleisön lahjoituksilla." Asianajaja sanoi, että monet lahjoittajat eivät tienneet, mihin rahoja käytettiin. Cornwallin Newquaysta kotoisin oleva Nicole Vosper, 22, ja Littlehamptonista Länsi-Sussexista kotoisin oleva Sarah Whitehead, 53, ovat myöntäneet salaliiton, jonka tarkoituksena oli kiristää yrityksiä ja tavarantoimittajia, jotka olivat yhteydessä Huntingdon Life Sciences -yritykseen (HLS) vuosina 2001-2008. Thomas Harris, 27, Ringwoodista, Hampshiresta, on myös tunnustanut salaliiton kiristämistä varten, mutta hän liittyi SHAC:iin vasta vuonna 2007, kuten oikeus kuuli. Huijaripommittajat Nicola Tapping, 29, myös Ringwoodista, Hampshiresta, Jason Mullen, 32, Lontoosta, ja Alfie Fitzpatrick, 21, Solihullista, West Midlandsista, ovat kaikki tunnustaneet syyllisyytensä HLS:n vahingoittamista koskevaan salaliittoon vuosina 2005-2008 häiritsemällä niitä toimittavia yrityksiä. Uhkailuun kuului muun muassa realististen valepommien asettaminen kotien ja toimistojen kohteeksi, rikosoikeudellinen vahingonteko ja väkivaltaiset puhelut. Väkivallalla uhkailulla pyrittiin myös pakottamaan yritykset katkaisemaan yhteydet HLS:ään. Joidenkin yritysten johtajille jaettiin kotiensa lähistöllä lehtisiä, joissa kerrottiin valheellisesti, että he olivat tuomittuja pedofiilejä, ja toisille lähetettiin postitse tamponeja, joissa kerrottiin, että niissä oleva veri oli HIV-positiivista. Yritysten johtajien ja henkilökunnan taloihin, autoihin tai lähistöllä oleville teille oli kirjoitettu sanoja, kuten pentumurhaaja, murhaaja ja roskaväki.</w:t>
      </w:r>
    </w:p>
    <w:p>
      <w:r>
        <w:rPr>
          <w:b/>
        </w:rPr>
        <w:t xml:space="preserve">Tulos</w:t>
      </w:r>
    </w:p>
    <w:p>
      <w:r>
        <w:t xml:space="preserve">Kuusi eläinoikeusaktivistia pelotteli Cambridgeshiren eläinkokeiden laboratorioon yhteydessä olevia yrityksiä yrittäessään sulkea sen, on kuultu oikeudessa.</w:t>
      </w:r>
    </w:p>
    <w:p>
      <w:r>
        <w:rPr>
          <w:b/>
        </w:rPr>
        <w:t xml:space="preserve">Esimerkki 1.18</w:t>
      </w:r>
    </w:p>
    <w:p>
      <w:r>
        <w:t xml:space="preserve">Nicola Sturgeon osallistui keskiviikkona Yhdistyneen kuningaskunnan laajuisiin neuvotteluihin osana pyrkimyksiä löytää "järkevä ja turvallinen suunnitelma" rajoitusten poistamiseksi. Sturgeon sanoi toivovansa voivansa ilmoittaa lisätietoja ensi viikolla. Hän sanoi kuitenkin, että on tärkeää varmistaa, ettei se aiheuta piikkiä tapausten - ja kuolemantapausten - määrässä tammikuussa. Noin 2,3 miljoonaa ihmistä Skotlannin länsi- ja keskiosissa joutuu perjantaina kello 18.00 alkaen Covid-rajoitusten ylimmän tason piiriin, jotta "sitkeän korkeat" virustasot saataisiin laskemaan ennen joulunpyhiä. BBC Skotlannin teettämän kyselyn mukaan monet skotlantilaiset ovat tyytyväisiä siihen, että hallitus asettaa "tiukat säännöt" pandemian hillitsemiseksi, mutta suurin osa haluaisi myös päästä niistä eroon joulun ajaksi. Skotlannin, Englannin, Walesin ja Pohjois-Irlannin johtajat ovat käyneet keskusteluja sopiakseen "yhteisestä lähestymistavasta" rajoitusten lieventämiseksi, jotta perheet voisivat kokoontua yhteen. Sturgeon kertoi Skotlannin parlamentille perjantaina, että virusta sairastavien ihmisten määrän vähentäminen jouluun mennessä vähentäisi selvästi riskiä, että virus tarttuu muihin. Viikoittaisella kyselytunnilla Sturgeon sanoi, että virkamiehille on annettu tehtäväksi laatia "järkevä ja turvallinen suunnitelma, jonka avulla ihmiset voivat viettää joulun normaalimmin", ja sanoi ilmoittavansa lisätietoja ensi viikolla. Hän sanoi kuitenkin, että on löydettävä tasapaino sen välillä, että ihmisille annetaan mahdollisuus juhlia yhdessä, mutta samalla vältetään tapausten lukumäärän huomattava kasvu. Hän sanoi: "Samalla on kuitenkin varmistettava, ettei se johda lisääntyviin kuolemantapauksiin ja terveyshaittoihin tammikuun aikana", sanoi hän. Tämä vastasi erään hallitusta neuvoa-antavan tiedemiehen, professori Andrew Haywardin varoitusta, jonka mukaan kotitalouksien sekoittuminen jouluna voi aiheuttaa "huomattavia riskejä" iäkkäille ja haavoittuvimmille ihmisille. Skotlannin konservatiiviryhmän johtaja Ruth Davidson vaati Sturgeonilta yksityiskohtia ja kysyi, ovatko "nykyiset rajoitukset hinta siitä, että joulun aikana on helpompaa" vai "pitääkö meidän alkaa valmistautua nyt myös tammikuun sulkemiseen". Sturgeon sanoi, että on tärkeää vähentää viruksen esiintyvyyttä ennen sääntöjen lieventämistä, sillä näin voitaisiin vähentää tartuntojen leviämisriskiä, kun ihmiset saavat tavata. Hän lisäsi: "En aliarvioi sitä, miten vaikea tasapaino meidän kaikkien on löydettävä. Haluan, että ihmiset voivat viettää joulun jossain määrin normaalisti, mutta en halua, että maa joutuu elämään kuolemantapausten kanssa, jotka olisivat olleet vältettävissä, jos tasapaino menee pieleen." Hän totesi, että "emme voi olla varmoja, että tämä on mahdollista". Ensimmäinen ministeri sanoi myös, että hallitus pyrkii tarjoamaan lisätukea ikääntyneille ja "kaikille yksin oleville" talvella ja harkitsee erityistä "yksinäisyyskampanjaa". Skotlannin työväenpuolueen johtaja Richard Leonard puolestaan kehotti pääministeriä luopumaan suunnitelmista panna matkustusrajoitukset täytäntöön lailla. Perjantaina kello 18.00 alkaen poliisi voi määrätä sakkoja henkilöille, jotka matkustavat kolmos- tai nelostason alueille tai sieltä pois ilman perusteltua syytä. Leonard sanoi, että tämä on "harhaanjohtava toimenpide", joka hämmentää ja mahdollisesti kriminalisoi ihmisiä. Hänen mukaansa hallituksen olisi sen sijaan keskityttävä testaus- ja jäljitysjärjestelmän asianmukaiseen resursointiin ja tarjottava kattavaa tukea terveydenhuollon työntekijöille ja yrityksille. Sturgeon sanoi, että säännöt ja poikkeukset oli julkaistu Skotlannin hallituksen verkkosivustolla, ja lisäsi, että hänen oli "ehdottomasti tehtävä oikein", vaikka se ei olisikaan suosittua. Hän sanoi, että "merkittävä osa" väestöstä oli siirtymässä korkeimman rajoitustason piiriin, ja sanoi, että "meidän on vältettävä viruksen kulkeutumista korkean esiintyvyyden alueilta matalan esiintyvyyden alueille".</w:t>
      </w:r>
    </w:p>
    <w:p>
      <w:r>
        <w:rPr>
          <w:b/>
        </w:rPr>
        <w:t xml:space="preserve">Tulos</w:t>
      </w:r>
    </w:p>
    <w:p>
      <w:r>
        <w:t xml:space="preserve">Skotlannin pääministeri on varoittanut, että Yhdistyneen kuningaskunnan hallitukset joutuvat "vaikeaan tasapainoon" lieventäessään Covid-19-rajoituksia jouluksi.</w:t>
      </w:r>
    </w:p>
    <w:p>
      <w:r>
        <w:rPr>
          <w:b/>
        </w:rPr>
        <w:t xml:space="preserve">Esimerkki 1.19</w:t>
      </w:r>
    </w:p>
    <w:p>
      <w:r>
        <w:t xml:space="preserve">Chilen entinen presidentti Michelle Bachelet sanoi, että pakotteet ovat "erittäin laajoja" ja kohdistuvat yhteiskunnan heikoimmassa asemassa oleviin. Yksipuolisilla toimenpiteillä jäädytetään kaikki Venezuelan hallituksen varat Yhdysvalloissa ja kielletään kaupalliset liiketoimet. Niiden tarkoituksena on painostaa presidentti Nicolás Maduroa luopumaan vallasta. Yhdysvallat on yksi niistä yli 50 maasta, jotka eivät tunnusta Maduroa Venezuelan lailliseksi presidentiksi. Mitä Michelle Bachelet sanoi? "Olen syvästi huolissani Yhdysvaltojen tällä viikolla asettamien uusien yksipuolisten pakotteiden mahdollisista vakavista vaikutuksista Venezuelan kansan ihmisoikeuksiin", YK:n ihmisoikeuskomissaari sanoi lausunnossaan. "Pakotteet ovat erittäin laajoja, eivätkä ne sisällä riittäviä toimenpiteitä niiden vaikutusten lieventämiseksi kaikkein haavoittuvimmassa asemassa oleviin väestöryhmiin." Huolimatta joistakin poikkeuksista, jotka koskevat elintarvikkeiden, vaatteiden ja lääkkeiden myyntiä, hän sanoi, että toimenpiteet "todennäköisesti pahentavat edelleen merkittävästi miljoonien tavallisten venezuelalaisten kriisiä". Bachelet on ilmaissut huolensa Yhdysvaltojen aiempien Venezuelaan kohdistamien pakotteiden seurauksista. Hän on myös kritisoinut Maduron hallitusta lähinnä vastustajien pahoinpitelystä. Maaliskuussa hän mainitsi Venezuelan esimerkkinä siitä, miten "kansalaisoikeuksien ja poliittisten oikeuksien loukkaukset" voivat korostaa eriarvoisuutta ja huononevia taloudellisia olosuhteita. Mitkä olivat Yhdysvaltojen toimenpiteet? Maanantaina Yhdysvaltain presidentti Donald Trump allekirjoitti toimeenpanomääräyksen, jonka mukaan "kaikki Yhdysvalloissa oleva Venezuelan hallituksen omaisuus ja osuudet omaisuudesta... on jäädytetty, eikä sitä saa siirtää, maksaa, viedä, vetää pois tai muutoin käsitellä". Määräyksessä kielletään myös liiketoimet niiden Venezuelan viranomaisten kanssa, joiden omaisuus on jäädytetty, ja todetaan, että "minkä tahansa lahjoituksen tekeminen tai varojen, tavaroiden tai palvelujen tarjoaminen sellaisen henkilön toimesta, jolle tai jonka omaisuus ja omaisuusintressit on jäädytetty tämän määräyksen nojalla, tai sellaisen henkilön hyväksi". "Myös varojen, tavaroiden tai palvelujen vastaanottaminen tai tarjoaminen tällaiselta henkilöltä" on kielletty. Yhdysvaltain kansallisen turvallisuuden neuvonantaja John Bolton sanoi, että uudet pakotteet voidaan kohdistaa "kaikkiin, jotka tukevat" Maduron hallitusta. Hän lisäsi, että uudet toimenpiteet pakottaisivat maat ja yritykset valitsemaan, tekisivätkö ne kauppaa Yhdysvaltojen vai Venezuelan kanssa. Hän sanoi, että Yhdysvallat käyttäisi "kaikkia keinoja lopettaakseen Maduron diktatuurin Venezuelassa". Venezuelan ulkoministeriö tuomitsi uudet pakotteet ja syytti Washingtonia "mielivaltaisesta taloudellisesta terrorismista Venezuelan kansaa vastaan". Mitä taustalla on? Yhdysvallat ja yli 50 muuta maata ovat antaneet tukensa kansalliskokouksen johtajalle Juan Guaidólle, joka julisti itsensä tammikuussa väliaikaiseksi presidentiksi ja väitti, että Maduron uudelleenvalinta viime vuonna oli vilpillinen. Guaidó suhtautui myönteisesti Yhdysvaltojen uusiin pakotteisiin ja väitti, että ne rankaisevat niitä, jotka tekevät liiketoimia hallinnon kanssa. Kansainvälinen painostus ei kuitenkaan ole toistaiseksi onnistunut syrjäyttämään Maduroa vallasta. Venezuelalaiset ovat edelleen paenneet maan poliittista ja taloudellista kriisiä valtavin joukoin. YK:n lukujen mukaan yli neljä miljoonaa ihmistä asuu nyt ulkomailla.</w:t>
      </w:r>
    </w:p>
    <w:p>
      <w:r>
        <w:rPr>
          <w:b/>
        </w:rPr>
        <w:t xml:space="preserve">Tulos</w:t>
      </w:r>
    </w:p>
    <w:p>
      <w:r>
        <w:t xml:space="preserve">YK:n ihmisoikeuspäällikkö on kritisoinut Yhdysvaltojen viimeisimpiä Venezuelan vastaisia pakotteita ja todennut niiden lisäävän miljoonien ihmisten kärsimyksiä.</w:t>
      </w:r>
    </w:p>
    <w:p>
      <w:r>
        <w:rPr>
          <w:b/>
        </w:rPr>
        <w:t xml:space="preserve">Esimerkki 1.20</w:t>
      </w:r>
    </w:p>
    <w:p>
      <w:r>
        <w:t xml:space="preserve">Karishma VaswaniAsia business correspondent@KarishmaBBCon Twitter Tai ehkä et. Varsinkin, jos pörsseissäsi puhkeaa paniikki jo toisena päivänä tällä viikolla. Kiinan sääntelyviranomaisten päätös keskeyttää upouusi katkaisumekanismi - joka tuli voimaan vasta tällä viikolla - kertoo, kuinka vaikeaa on hallita tai valvoa rahoitusmarkkinoita. Mutta ehkä juuri siitä on kyse. Markkinoihin sekaantuminen voi johtaa vain kurjuuteen - ainakin monet Kiinan talouspiireissä saattavat nyt ajatella niin. Sääntelyviranomaisten mukaan katkaisijoiden tarkoituksena oli "suojella sijoittajia ja rauhoittaa markkinoita", mutta niillä on ollut päinvastainen vaikutus. Analyytikot ovat arvostelleet Kiinan viranomaisia siitä, etteivät ne ole tiedottaneet markkinoille tarpeeksi selkeästi ja että ne ovat olleet liian kovakouraisia pyrkiessään valvomaan osakekursseja. Aiemmin hallitus on ajoittain tukenut rahoitus- ja osakemarkkinoita takaoven kautta tapahtuvilla rahamarkkinaruiskeilla - tämä on Kiinassa tavallista - ja tällä viikolla viranomaiset ovat yrittäneet lisätä luottamusta kaatamalla 20 miljardia dollaria rahamarkkinoille, mutta vaikka tiistaina tapahtui lyhyt nousu, toistaiseksi paniikki ei ole juurikaan hellittänyt. Tämä toimenpide saattaa horjuttaa sijoittajien luottamusta entisestään. Vaihtelua on odotettavissa lisää perjantaina.</w:t>
      </w:r>
    </w:p>
    <w:p>
      <w:r>
        <w:rPr>
          <w:b/>
        </w:rPr>
        <w:t xml:space="preserve">Tulos</w:t>
      </w:r>
    </w:p>
    <w:p>
      <w:r>
        <w:t xml:space="preserve">Jos et aluksi onnistu - yritä ja yritä uudelleen.</w:t>
      </w:r>
    </w:p>
    <w:p>
      <w:r>
        <w:rPr>
          <w:b/>
        </w:rPr>
        <w:t xml:space="preserve">Esimerkki 1.21</w:t>
      </w:r>
    </w:p>
    <w:p>
      <w:r>
        <w:t xml:space="preserve">Kyproksenkreikkalaiset ja kyproksenturkkilaiset yhteisöt ovat olleet jakautuneita siitä lähtien, kun konflikti puhkesi vuonna 1974. YK:n puskurivyöhyke erottaa osapuolet toisistaan. YK:n tukemien neuvottelujen kierrosta Sveitsissä, joka alkoi tammikuussa, pidettiin parhaana mahdollisuutena edetä kohti kahden valtion liittovaltiota. Neuvottelut ajautuivat kuitenkin umpikujaan, ja ne keskeytettiin varhain perjantaina, vaikka edistymisen merkkejä oli havaittavissa. YK:n pääsihteeri Antonio Guterres kertoi toimittajille: "Huolimatta kaikkien valtuuskuntien ja eri osapuolten erittäin vahvasta sitoutumisesta ja sitoutumisesta... Kyproksen konferenssi päättyi ilman, että sopimukseen päästiin." Myöntö tuli tunteja sen jälkeen, kun Guterres oli lentänyt tapaamaan Kyproksen kreikkalaisten presidenttiä Nicos Anastasiadesia ja kyproksenturkkilaisten johtajaa Mustafa Akincia, ja sen jälkeen, kun Yhdysvaltain varapresidentti Mike Pence oli soittanut johtajille ja kehottanut heitä "tarttumaan tähän historialliseen tilaisuuteen". Neuvottelujen alussa Guterres sanoi toivovansa, että sopimus olisi "hyvin lähellä". Yksi kiistakysymyksistä oli se, voisiko 30 000 turkkilaista sotilasta jäädä alueelle yhdistymisen jälkeen. Presidentti Recep Tayyip Erdogan sanoi, että niiden poistaminen ei tule kysymykseen, ellei Kreikka sitoudu poistamaan 1 000 sotilastaan. Toinen este sopimukselle oli kysymys siitä, miten palautetaan omaisuus kymmenille tuhansille kyproslaisille, jotka pakenivat kodeistaan, kun Turkki valtasi saaren pohjoisosan vuonna 1974. Hyökkäys oli vastaus Ateenan hallituksen tukemaan sotilasvallankaappaukseen saarella. Yhdistynyt kuningaskunta, Kreikka ja Turkki huolehtivat tällä hetkellä Kyproksen turvallisuudesta. Neuvottelut eivät olisi vaikuttaneet Yhdistyneen kuningaskunnan kahteen sotilastukikohtaan saarella. Kyproksen levoton historia - keskeiset päivämäärät</w:t>
      </w:r>
    </w:p>
    <w:p>
      <w:r>
        <w:rPr>
          <w:b/>
        </w:rPr>
        <w:t xml:space="preserve">Tulos</w:t>
      </w:r>
    </w:p>
    <w:p>
      <w:r>
        <w:t xml:space="preserve">Viimeisimmät neuvottelut Kyproksen yhdistämiseksi ovat päättyneet ilman sopimusta.</w:t>
      </w:r>
    </w:p>
    <w:p>
      <w:r>
        <w:rPr>
          <w:b/>
        </w:rPr>
        <w:t xml:space="preserve">Esimerkki 1.22</w:t>
      </w:r>
    </w:p>
    <w:p>
      <w:r>
        <w:t xml:space="preserve">Korkeimman kansantuomioistuimen ylituomari Zhou Qiang totesi parlamentin vuotuiselle istunnolle laatimassaan raportissa, että tarvitaan menettelyjä virheiden korjaamiseksi. Hänen kommenttinsa tulivat kuukausia sen jälkeen, kun eräs korkean profiilin tapaus herätti keskustelua. Tuomioistuin vapautti 18 vuotta sitten raiskauksesta ja murhasta teloitetun teini-ikäisen syytteistä. Toinen mies on sittemmin tuomittu rikoksesta kuolemaan. "Oikeusvirheiden osalta moitimme itseämme syvästi ja vaadimme, että tuomioistuimet kaikilla tasoilla ottavat syvällisiä oppeja ja vahvistavat edelleen epäoikeudenmukaisten ja väärien tapausten tehokasta ennaltaehkäisyä ja oikea-aikaisia korjausmekanismeja", ylituomari sanoi. Hänen mukaansa tuomioistuimet käsittelivät vuonna 2014 uudelleen 1 317 tapausta ja korjasivat uutistoimisto Xinhuan mukaan "useita vääriä tapauksia". Analyysi, Celia Hatton, Peking Kuten monet Kiinan korkeimmat virkamiehet, myös Kiinan ylin tuomari vannoo parannuksia. Tuomioistuimet pyrkivät jakamaan oikeat rangaistukset syyllisille ja samalla päästämään syyttömät vapaaksi. Jos ylituomari Zhou Qiang pystyy pitämään lupauksensa, kaikki kiinalaiset hyötyvät varmasti muutoksista. Vetoomuksen esittäjät voisivat hengähtää tietäen, että heidän asiansa käsitellään riippumattomassa tuomioistuimessa. Kiinan poliisin ja hallituksen syyttäjien umpimähkäinen valta vähenisi varmasti, jos Kiinan heikoimpien olisi mahdollista turvautua lakiin samalla tavalla kuin eliitti. On kuitenkin syytä epäillä Zhoun sanoja. Hallituksen rakenne ei ole muuttunut; hallitseva kommunistinen puolue johtaa edelleen tuomioistuimia. Ensi vuoteen mennessä Kiina saattaa olla parantanut tilastoja 99 prosentin tuomioasteestaan. Todellinen oikeuslaitoksen uudistus on kuitenkin edelleen kaukana oleva tavoite, kunnes saadaan todisteita siitä, että tuomioistuimilla on valtaa ja rohkeutta tehdä päätöksiä hallituksen syvään juurtuneita etuja vastaan. Kiinan tuomioistuimilla on erittäin korkea tuomioaste - vuonna 2013 se oli 99,9 prosenttia korkeimman tuomioistuimen mukaan. Oikeusryhmät korostavat tähän vaikuttavina tekijöinä tuomioistuinten poliittista valvontaa, tuomioistuinten korruptiota, poliisin voimankäyttöä tunnustusten saamiseksi ja vastaajien riittämättömiä mahdollisuuksia käyttää asianajajia. Yhtenä mahdollisena edistysaskeleena kommunistinen puolue ilmoitti tammikuussa, että pidätyksiä ja tuomioita koskevat tavoitteet poistetaan, uutistoimisto Xinhuan raportin mukaan. Kiina on kuitenkin edelleen maailman yleisin kuolemanrangaistuksen käyttäjä, toteavat ihmisoikeusryhmät. Valtakunnallista huomiota herättänyt tapaus koski Huugjiltia, Sisä-Mongoliasta kotoisin olevaa teini-ikäistä, joka oli 18-vuotias, kun hänet teloitettiin raiskauksesta ja murhasta vuonna 1996. Xinhua kertoi, että Huugjilt oli yrittänyt auttaa pelastamaan naisen kuultuaan tämän huutavan julkisesta vessasta. Hän teki rikosilmoituksen poliisille - mutta joutui sen jälkeen syytteeseen. Vuonna 2005 sarjaraiskaaja ja -murhaaja Zhai Zhihong tunnusti poliisille käyneensä naisen kimppuun. On ollut muitakin hyvin raportoituja tapauksia. Toukokuussa 2010 murhasta vangittu mies vapautettiin, kun hänen oletettu uhrinsa ilmaantui uudelleen. Hän sanoi, että poliisi hakkasi hänestä tunnustuksen.</w:t>
      </w:r>
    </w:p>
    <w:p>
      <w:r>
        <w:rPr>
          <w:b/>
        </w:rPr>
        <w:t xml:space="preserve">Tulos</w:t>
      </w:r>
    </w:p>
    <w:p>
      <w:r>
        <w:t xml:space="preserve">Kiinan tuomioistuinten on otettava oppia vääristä tuomioista ja pyrittävä ehkäisemään epäoikeudenmukaisuutta, sanoo maan ylin tuomari.</w:t>
      </w:r>
    </w:p>
    <w:p>
      <w:r>
        <w:rPr>
          <w:b/>
        </w:rPr>
        <w:t xml:space="preserve">Esimerkki 1.23</w:t>
      </w:r>
    </w:p>
    <w:p>
      <w:r>
        <w:t xml:space="preserve">M.E.M. Construction myönsi velkojille lähettämässään kirjeessä, että kattotöiden aikana oli syttynyt tulipalo, kun puhalluslamppua käytettiin. Kansalliskirjasto kertoi, että sen asianajajat olivat läsnä M.E.M.:n selvityskokouksessa perjantaina. Viime kuussa kirjasto tunnisti osan 26. huhtikuuta vahingoittuneista esineistä. M.E.M. Constructionin kirjeessä todetaan lisäksi, että Kansalliskirjasto on velkaa sille 52 000 puntaa yhtiön jo tekemistä töistä. Lisäksi siinä sanotaan, että kirjaston asianajajat esittivät yhtiölle lähes neljän miljoonan punnan laskun. Rakennusyhtiö väittää kuitenkin, että kirjaston oli tarpeen vakuuttaa omaisuutensa tulipalon kaltaisten vaarojen varalta, olipa syy mikä tahansa. Savu- tai vesivahingoittuneeseen arkistomateriaaliin kuului muun muassa walesilaiseen jalkapalloon ja Walesin vihreään puolueeseen liittyviä asiakirjoja. Kolme laatikkoa Carmarthenin kappelien 1800-luvun arkistoja oli jo todettu tuhoutuneiksi.</w:t>
      </w:r>
    </w:p>
    <w:p>
      <w:r>
        <w:rPr>
          <w:b/>
        </w:rPr>
        <w:t xml:space="preserve">Tulos</w:t>
      </w:r>
    </w:p>
    <w:p>
      <w:r>
        <w:t xml:space="preserve">Yritys, joka tahattomasti sytytti 5 miljoonan punnan tulipalon Walesin kansalliskirjastossa Aberystwythissä, on asetettu selvitystilaan.</w:t>
      </w:r>
    </w:p>
    <w:p>
      <w:r>
        <w:rPr>
          <w:b/>
        </w:rPr>
        <w:t xml:space="preserve">Esimerkki 1.24</w:t>
      </w:r>
    </w:p>
    <w:p>
      <w:r>
        <w:t xml:space="preserve">Irlannin poliisi (Gardaí) löysi lapsen ruumiin Ballynantyn alueella sijaitsevasta kiinteistöstä hieman kello 19:00 paikallista aikaa sunnuntaina. Gardaí sanoi tutkivansa "kuolemaan johtanutta pahoinpitelyä". Lapsi todettiin kuolleeksi tapahtumapaikalla, ja parikymppinen mies pidätettiin ja vietiin kuulusteltavaksi Henry Streetin poliisiasemalle. Irlannin yleisradioyhtiö RTÉ kertoi, että talo Shanabooly Roadilla Ballynantyssa on eristetty. Useat muut irlantilaiset tiedotusvälineet kertovat, että poika oli 11-vuotias, mutta hänen ikäänsä ei ole vielä vahvistettu. Kuolemaan johtaneen pahoinpitelyn tapahtumapaikka on säilytetty rikosteknistä tutkimusta varten. Poliisi kertoi pyytäneensä apua valtion patologilta ja poliisin tekniseltä toimistolta.</w:t>
      </w:r>
    </w:p>
    <w:p>
      <w:r>
        <w:rPr>
          <w:b/>
        </w:rPr>
        <w:t xml:space="preserve">Tulos</w:t>
      </w:r>
    </w:p>
    <w:p>
      <w:r>
        <w:t xml:space="preserve">Mies on pidätetty sen jälkeen, kun poika löydettiin kuolleena talosta Limerickin kaupungissa Irlannin tasavallassa.</w:t>
      </w:r>
    </w:p>
    <w:p>
      <w:r>
        <w:rPr>
          <w:b/>
        </w:rPr>
        <w:t xml:space="preserve">Esimerkki 1.25</w:t>
      </w:r>
    </w:p>
    <w:p>
      <w:r>
        <w:t xml:space="preserve">Hän sanoi olevansa "pettynyt ja vihainen" Channel 4 Newsin esittämistä väitteistä. Lordi Rennard sanoi, ettei hän tiennyt 27 vuoden aikana, jonka hän oli työskennellyt Lib Dems -puolueessa, häneen kohdistuneista valituksista. Hän on kuitenkin väliaikaisesti jättäytynyt syrjään lordien Lib Dems -puolueesta välttääkseen "häpeän" puolueelle. Lib Dems on käynnistänyt selvityksen siitä, miten se käsittelee häirintää koskevia syytöksiä. 'Yritys vahingoittaa' Torstaina Channel 4 News -kanava esitti useiden naisten syytökset, joiden mukaan puolueen entinen toimitusjohtaja lordi Rennard olisi syyllistynyt useiden vuosien ajan seksuaaliseen sopimattomuuteen. Naiset kertoivat uutisohjelmassa, että Rennard käytti asemaansa väärin vuosien ajan koskettelemalla ja ehdottelemalla heille sopimattomasti. Armeniassa vaaleja valvovan lordi Rennardin puolesta annetussa viimeisimmässä lausunnossa sanottiin: "Kiistän ehdottomasti kaikki vihjailut sopimattomasta koskettelusta, enkä ole kutsunut naista huoneeseeni. "Totean, että nämä väitetyt tapaukset tapahtuivat julkisissa baareissa, joissa oli läsnä muitakin ihmisiä. Olen pettynyt ja vihainen siitä, että useita vuosia sitten esitetyt nimettömät syytökset tuodaan jälleen kerran julkisuuteen tällä tavoin ja että maineeni yritetään selvästi vahingoittaa. Haluan toistaa, että 27 vuoden aikana, jotka olen työskennellyt liberaalidemokraattisen puolueen palveluksessa, minua vastaan ei tietääkseni ole koskaan tehty yhtään henkilökohtaista valitusta." Välitön uudelleentarkastelu Alkuperäisessä Channel 4:n raportissa väitettiin, että jotkut naisista olivat ilmoittaneet väitteistä puolueen johtohenkilöille, mutta asiaa ei viety eteenpäin tai heidän väitteitään ei otettu vakavasti. Libidemokraattien johtaja Nick Clegg on pyytänyt puolueen puheenjohtajaa Tim Farronia tarkastelemaan välittömästi uudelleen puolueen menettelytapoja häirintäepäilyjen käsittelemiseksi, mukaan lukien sen tutkiminen, miten aiemmin esitettyjä väitteitä on käsitelty. Cleggin tiedottaja sanoi: "Hän sai tietää raportissa esitetyistä väitteistä ensimmäisen kerran sen jälkeen, kun Channel 4 oli ottanut yhteyttä puolueeseen." Myöhemmin Lib Demin lausunnossa sanottiin, että vastaperustettu tarkasteluryhmä oli jo pitänyt ensimmäisen kokouksensa. Sisäinen tutkinta Channel 4 Newsin esittämistä väitteistä on myös aloitettu puolueen kurinpitomenettelyjen mukaisesti, sanottiin. "Esille on tullut useita kysymyksiä, ja tarkistuksemme varmistaa, että käsittelemme ne kaikki asianmukaisesti", puolue sanoi. "Emme suvaitse häirintää puolueessamme, ja kehotamme kaikkia ottamaan yhteyttä toimitusjohtajaan tai käyttämään luottamuksellista ilmiantomenettelyämme, jos heillä on asioita, jotka he haluavat ottaa esille Channel 4:n raportin seurauksena."</w:t>
      </w:r>
    </w:p>
    <w:p>
      <w:r>
        <w:rPr>
          <w:b/>
        </w:rPr>
        <w:t xml:space="preserve">Tulos</w:t>
      </w:r>
    </w:p>
    <w:p>
      <w:r>
        <w:t xml:space="preserve">Liberaalidemokraattien vanhempi jäsen Lord Rennard on antanut uuden lausunnon, jossa hän kiistää puolueen naispuolisten työntekijöiden syytökset seksuaalisesta sopimattomuudesta.</w:t>
      </w:r>
    </w:p>
    <w:p>
      <w:r>
        <w:rPr>
          <w:b/>
        </w:rPr>
        <w:t xml:space="preserve">Esimerkki 1.26</w:t>
      </w:r>
    </w:p>
    <w:p>
      <w:r>
        <w:t xml:space="preserve">Useat lentoaseman liikennöimät maat, kuten Italia ja Bulgaria, vaativat kaikilta kansainvälisiltä matkustajilta todisteen äskettäin tehdystä negatiivisesta testistä. Yhdistyneeseen kuningaskuntaan saapuvilla matkustajilla on sama vaatimus maahantuloluvan saamiseksi. Kolmekymppinen epäilty pidätettiin epäiltynä petoksesta väärien tietojen antamisella, ja hänet vapautettiin tutkinnan alaisena. Kaikkia, joilla on tietoja, pyydetään ottamaan yhteyttä Bedfordshiren poliisiin. Ylikonstaapeli Tom Hamm sanoi: "Valitettavasti huijarit ovat nähneet meneillään olevan pandemian tilaisuutena käyttää ihmisiä hyväkseen, ja jos sinua lähestyy joku, joka ei ole valtuutettu tarjoaja ja joka tarjoaa todistuksia, ilmoita asiasta välittömästi." Etsi BBC News: East of England Facebookissa, Instagramissa ja Twitterissä. Jos sinulla on juttuehdotuksia, lähetä sähköpostia osoitteeseen eastofenglandnews@bbc.co.uk.</w:t>
      </w:r>
    </w:p>
    <w:p>
      <w:r>
        <w:rPr>
          <w:b/>
        </w:rPr>
        <w:t xml:space="preserve">Tulos</w:t>
      </w:r>
    </w:p>
    <w:p>
      <w:r>
        <w:t xml:space="preserve">Mies, jonka epäillään myyneen väärennettyjä Covid-testitodistuksia, on pidätetty Lutonin lentokentällä.</w:t>
      </w:r>
    </w:p>
    <w:p>
      <w:r>
        <w:rPr>
          <w:b/>
        </w:rPr>
        <w:t xml:space="preserve">Esimerkki 1.27</w:t>
      </w:r>
    </w:p>
    <w:p>
      <w:r>
        <w:t xml:space="preserve">Bicester Villagen asema on rakennettu uudelleen entisestä Bicester Townin asemasta osana Chiltern Railwayn uutta 130 miljoonan punnan arvoista Oxfordin ja Lontoon Marylebonen välistä rautatieyhteyttä. Chiltern Railwaysin toimitusjohtaja Rob Brighouse sanoi: "Tiimi on tehnyt poikkeuksellisen paljon töitä saavuttaakseen tämän merkittävän virstanpylvään." Aseman on määrä avautua lokakuussa. Chiltern Railwaysin mukaan Bicester Villagen asemalta kulkee Lontooseen kaksi junaa tunnissa, ja nopein matka-aika on ruuhka-aikoina 46 minuuttia. Uudella asemalla on kaksi uutta laituria, uusittu pysäköintialue ja uusi kulkutie. Network Railin vanhempi ohjelmainsinööri Andy Milne kutsui asemaa "todelliseksi edistysaskeleeksi Oxfordista ja Bicesteristä Bletchleyn, Milton Keynesin ja Bedfordin suuntaan kulkevan rautatien yhdistämisessä, mikä tuo valtavia taloudellisia etuja koko alueelle". Brighouse sanoi, että junayhteys olisi ensimmäinen Yhdistyneen kuningaskunnan suurkaupungin [Oxfordin] ja Lontoon välillä yli 100 vuoteen. Jotkut asukkaat kritisoivat aseman nimeämistä uudelleen, sillä heidän mielestään se vei huomion pois kaupungista ja suosi Bicester Villagea, joka on suosittu vähittäiskauppa kaupungin ulkopuolella asioivien keskuudessa. Kaupungin toinen asema on Bicester North Chiltern Main Line -linjalla.</w:t>
      </w:r>
    </w:p>
    <w:p>
      <w:r>
        <w:rPr>
          <w:b/>
        </w:rPr>
        <w:t xml:space="preserve">Tulos</w:t>
      </w:r>
    </w:p>
    <w:p>
      <w:r>
        <w:t xml:space="preserve">Oxfordshiren markkinakaupungin uuden rautatieaseman rakenteet on saatu valmiiksi.</w:t>
      </w:r>
    </w:p>
    <w:p>
      <w:r>
        <w:rPr>
          <w:b/>
        </w:rPr>
        <w:t xml:space="preserve">Esimerkki 1.28</w:t>
      </w:r>
    </w:p>
    <w:p>
      <w:r>
        <w:t xml:space="preserve">Edinburghin yliopiston tutkijat ovat tarkastelleet korkea-asteen koulutusta itsenäisessä Skotlannissa. Tällä hetkellä skotlantilaiset ja EU:n opiskelijat eivät maksa lukukausimaksuja skotlantilaisissa yliopistoissa, kun taas brittiläiset opiskelijat maksavat vuosittaisia maksuja. Itsenäisessä Skotlannissa muun Yhdistyneen kuningaskunnan opiskelijat luokiteltaisiin uudelleen EU:n opiskelijoiksi, ja lukukausimaksut olisivat ilmaisia. Skotlannin hallitus sanoi olevansa sitoutunut maksuttomaan koulutukseen ja että itsenäistymisen jälkeisen opiskelijatasapainon säilyttämiseksi on olemassa "useita vaihtoehtoja". Sheila Riddellin, Elisabet Weedonin ja Sarah Mintyn tutkimusta rahoittaa Economic and Social Research Council. Heidän raporttiasiakirjassaan, jonka otsikko on The Funding of Higher Education in Scotland, the UK and Internationally, he esittävät, että koulutuksen rahoitus itsenäistymisen jälkeen olisi "suuri haaste". Siinä todetaan seuraavaa: "On selvää, että ilmainen opetus Skotlannissa olisi merkittävä vetovoimatekijä Yhdistyneestä kuningaskunnasta ja muista EU:n jäsenvaltioista tuleville opiskelijoille. "Vaarana olisi kuitenkin, että tällaiset opiskelijat syrjäyttäisivät Skotlannissa asuvat opiskelijat." Kirjoittajat ovat esittäneet, että itsenäisen Skotlannin hallitus joutuisi kohtaamaan rahoitusvajeen. He ehdottavat kuitenkin kolmea mahdollista ratkaisua. Tällä hetkellä Englannin ja Walesin yliopistot voivat periä enintään 9 000 puntaa vuodessa, ja Pohjois-Irlannissa opiskelijat maksavat 3 575 puntaa. Tällä hetkellä EU:n opiskelijat opiskelevat Skotlannissa ilmaiseksi, mutta muualta Yhdistyneestä kuningaskunnasta tulevilta opiskelijoilta peritään enintään 9 000 puntaa. Skotlannin hallituksen tiedottaja sanoi: "Lupasimme, että maksuja ei peritä, ja olemme pitäneet lupauksemme, eikä tämä muutu itsenäistymisen myötä. "Skotlannissa on nyt ennätysmäärä opiskelijoita korkea-asteen koulutuksessa. "Ministerien käytettävissä on useita vaihtoehtoja ja mekanismeja, joiden avulla voidaan säilyttää Skotlannin sisäisten ja ulkopuolisten opiskelijoiden tasapaino itsenäistymisen jälkeen ja varmistaa, että skotlantilaiset opiskelijat saavat jatkossakin tarvitsemansa mahdollisuudet." Näin ministerit jatkoivat. "Julkaisemme tarkat suunnitelmat aikanaan." Vaihtoehdoista raportin laatijat sanoivat: "Vaihtoehdon kaksi osalta näyttää siltä, että EU:n lainsäädännön mukaan skotlantilaisille opiskelijoille voitaisiin varata opiskelupaikkoja esimerkiksi kasvatustieteiden ja lääketieteen aloilla, joilla on tarve kouluttaa opiskelijoita tiettyyn tehtävään, mutta tällaisia järjestelyjä ei sovellettaisi yleisempiin oppiaineisiin. "Vaihtoehto kolme, jossa EU:n jäsenvaltioista tuleville opiskelijoille olisi erilainen sisäänpääsyprosessi, saattaisi olla Bolognan sopimuksen hengen vastainen." Bolognan sopimuksen keskeinen osa on opiskelijoiden liikkuvuuden edistäminen siten, että maat eivät saa periä EU:n opiskelijoilta korkeampia maksuja kuin kotimaan opiskelijoilta.</w:t>
      </w:r>
    </w:p>
    <w:p>
      <w:r>
        <w:rPr>
          <w:b/>
        </w:rPr>
        <w:t xml:space="preserve">Tulos</w:t>
      </w:r>
    </w:p>
    <w:p>
      <w:r>
        <w:t xml:space="preserve">Asiantuntijoiden mukaan skotlantilaiset opiskelijat saattavat joutua jättämään kotiyliopistonsa, jos itsenäisyys hyväksytään ja ilmaiset lukukausimaksut jatkuvat.</w:t>
      </w:r>
    </w:p>
    <w:p>
      <w:r>
        <w:rPr>
          <w:b/>
        </w:rPr>
        <w:t xml:space="preserve">Esimerkki 1.29</w:t>
      </w:r>
    </w:p>
    <w:p>
      <w:r>
        <w:t xml:space="preserve">Eräs kylän virkamies kertoi People's Daily -lehdelle, että Mao Zedongin patsaan rakentamista ei ollut hyväksytty. Edesmenneen kommunistijohtajan jättiläispatsaan, joka sijaitsee viljelysmaalla Henanin Tongxun piirikunnassa, sanottiin maksaneen lähes 3 miljoonaa juania (460 000 dollaria; 313 000 puntaa). Se herätti otsikoita ympäri maailmaa, kun se valmistui muutama päivä sitten. Zhushigangin kylän, jossa patsas sijaitsi, virkamies sanoi, että sitä ei ollut rekisteröity eikä hyväksytty, ja se oli nyt poistettu, People's Daily kertoi. Myös Tongxun piirikunnan maaresurssien virkamiehet vahvistivat People's Dailylle patsaan poistamisen, mutta sanoivat, etteivät he tienneet, miksi se poistettiin. Sosiaalisessa mediassa levisi kuva, jota ei voitu tarkistaa riippumattomasti ja jossa Maon patsasta näytti purettavan, jalat irrotettuna ja pää mustalla kankaalla peitettynä. Paikallisten liikemiesten ja kyläläisten kerrotaan maksaneen patsaan, joka oli rakennettu kunnianosoitukseksi puheenjohtaja Maolle. Patsas herätti kuitenkin myös kritiikkiä verkossa, ja jotkut väittivät, että se tuhlasi resursseja ja sijaitsi sopimattomassa paikassa. Henanin maakunta oli 1950-luvulla Maon politiikasta johtuvan nälänhädän keskus. Miljoonat ihmiset kuolivat nälänhädässä, joka sai alkunsa suuren harppauksen nimellä tunnetusta kampanjasta. Huolimatta siitä, että Mao Zedong on vastuussa niin monista kuolemantapauksista, monet Kiinassa kunnioittavat häntä, eikä vähiten presidentti Xi Jinping, joka ylistää häntä "suurena hahmona". Presidentti Xi on myös yrittänyt keskittää valtaa Kiinan presidenttikunnalle ja käyttänyt Maon perintöä tukensa hankkimiseen, vaikka myöntääkin, että entinen johtaja teki "virheitä".</w:t>
      </w:r>
    </w:p>
    <w:p>
      <w:r>
        <w:rPr>
          <w:b/>
        </w:rPr>
        <w:t xml:space="preserve">Tulos</w:t>
      </w:r>
    </w:p>
    <w:p>
      <w:r>
        <w:t xml:space="preserve">Kiinan maaseudulla sijaitseva 37 metriä korkea, kullalla maalattu puheenjohtaja Maon patsas on poistettu vain muutama päivä sen pystyttämisen jälkeen, kertovat valtion tiedotusvälineet.</w:t>
      </w:r>
    </w:p>
    <w:p>
      <w:r>
        <w:rPr>
          <w:b/>
        </w:rPr>
        <w:t xml:space="preserve">Esimerkki 1.30</w:t>
      </w:r>
    </w:p>
    <w:p>
      <w:r>
        <w:t xml:space="preserve">Valtioita edustava asianajaja Beverley Lacey sanoi, ettei kenenkään pitäisi aliarvioida tehtävän laajuutta. Hän kertoi tutkinnan yhteydessä, että monet asiakirjat olivat vuosikymmeniä vanhoja ja paperimuodossa. Hän sanoi, että valtiot ovat jo luovuttaneet monia asiakirjoja, mutta monia muita asiakirjoja valmistellaan edelleen. Ennen tutkimuksen alkua terveysministeriö kieltäytyi aluksi luovuttamasta asiakirjoja, joiden se sanoi sisältävän luottamuksellisia henkilötietoja korvausjärjestelmän hakijoista. "Jos järjestelmän hakijat eivät suostuneet siihen, että heidän yksityisiä ja luottamuksellisia asiakirjojaan luovutetaan tutkimukselle, nämä asiakirjat on luovutettu määräyksen mukaisesti, mutta ne on merkitty "yksityisiksi ja luottamuksellisiksi", eikä niitä saa luovuttaa kolmansille osapuolille", asianajaja Lacey sanoi. "Dickensin romaani" Tutkinnassa kuultiin, että 132 henkilöä on esittänyt korvausvaatimuksia, ja tähän mennessä 85 prosenttia vaatimuksista on ratkaistu yhteensä 1,75 miljoonan punnan edestä. Tiistai-iltapäivä ja keskiviikkoaamu oli varattu "asianomaisten osapuolten" - uhrien, poliisin ja hallituksen - avauspuheenvuoroille. Uhrien puolesta puhunut asianajaja Alan Collins sanoi, että osa todisteista, joita tutkinta kuulee, on "suoraan Dickenin romaanista". Hän sanoi, että monet uhrit eivät olleet hakeneet korvauksia ja uskoivat, että heidän hyväksikäyttäjänsä olivat paenneet oikeutta. Poliisin puolesta puhunut asianajaja Robert MacRae sanoi, että poliisi ei puolustautuisi ja ottaisi oppia kaikesta kritiikistä. Tutkintaa lykättiin 29. heinäkuuta asti.</w:t>
      </w:r>
    </w:p>
    <w:p>
      <w:r>
        <w:rPr>
          <w:b/>
        </w:rPr>
        <w:t xml:space="preserve">Tulos</w:t>
      </w:r>
    </w:p>
    <w:p>
      <w:r>
        <w:t xml:space="preserve">Kuulemistilaisuudessa kerrottiin, että noin 15 000 tiedostoa - joista osa sisältää satoja asiakirjoja - on tunnistettu mahdollisesti merkityksellisiksi Jerseyn hoitoa koskevan riippumattoman tutkimuksen kannalta.</w:t>
      </w:r>
    </w:p>
    <w:p>
      <w:r>
        <w:rPr>
          <w:b/>
        </w:rPr>
        <w:t xml:space="preserve">Esimerkki 1.31</w:t>
      </w:r>
    </w:p>
    <w:p>
      <w:r>
        <w:t xml:space="preserve">Viranomaiset löysivät pillerit - joita käytetään yleensä erektiohäiriöiden hoitoon - tutkiessaan Parkia vastaan esitettyjä korruptiosyytöksiä. Hallituksen mukaan Viagra ostettiin korkeuspahoinvoinnin torjumiseksi. Etelä-Korean johtajaa syytetään siitä, että hän on antanut ystävänsä Choi Soon-silin vaikuttaa päätöksiinsä. Presidentin kanslia vahvisti ostaneensa 364 Viagraa ja samankaltaista geneeristä pilleriä korkeuspahoinvoinnin hoitoon Itä-Afrikan virkamatkoillaan, vaikka pillereitä ei koskaan käytetty. BBC:n Stephen Evans Soulissa sanoo, että Viagran löytyminen lisää presidentin etäisyyttä. Monet korealaiset uskovat, että Park elää "eri maailmassa", mikä lisää poliittista painostusta hänen eroamisekseen. Joissakin korealaisten keskuudessa liikkuneissa varhaisissa huhuissa väitettiin, että Park olisi saattanut osallistua kulttihenkisiin rituaaleihin ystävänsä Choin kanssa. Choi, joka on Parkin pitkäaikainen ystävä, on Choi Tae-minin tytär. Choi on hämäräperäinen kvasihenkinen johtaja, joka oli läheisessä yhteydessä Parkin isään, silloiseen presidenttiin Park Chung-heeen. Saatat myös pitää tästä: Miten Intia aikoo tuhota 20 miljardia seteliä? Obama ylistää Ellen DeGeneresiä homojen oikeuksien puolesta Hämmästyttävä valkoinen sateenkaari kuvattuna Skotlannin nummen yllä Viagra ja korkeussairaus? Viagran keksiminen sai alkunsa lääkkeestä UK92480, joka oli uusi hoitomuoto angina pectorikseen, sydänsairauteen, joka supistaa sydäntä verellä ruokkivia verisuonia. Se ei onnistunut angina pectoriksen hoidossa, mutta lääkekokeiden aikana monet vapaaehtoiset raportoivat epätavallisesta sivuvaikutuksesta - runsaista erektioista. Tutkijat tekivät lisää testejä ja havaitsivat, että lääke on tehokas erektiohäiriöiden hoidossa. Keuhkojen ja peniksen biologisten yhtäläisyyksien vuoksi tutkijat havaitsivat myös, että se voisi auttaa suojautumaan keuhkoverenpainetaudilta, joka on yleistä kiipeilijöille. Suurissa korkeuksissa alentunut happipitoisuus voi aiheuttaa keuhkoissa korkean verenpaineen, joka voi ääritilanteessa johtaa kuolemaan. Viagra alentaa korkeaa verenpainetta ja parantaa hapen kuljetusta veressä. Samaan aikaan Etelä-Korean viranomaiset ovat ratsanneet Samsungin ja kansallisen eläkerahaston toimistoja osana presidenttiin liittyvää korruptiotutkintaa. He tutkivat, painostiko Park rahastoa tukemaan Samsungin fuusiota, kertoi uutistoimisto Yonhap. Samsungin toimistoon oli jo aiemmin tehty ratsioita samankaltaisten syytösten vuoksi. Keskiviikon ratsia liittyi elektroniikkajätin rakennusalan yrityksen Samsung C&amp;T:n ja tytäryhtiön Cheil Industriesin viime vuoden fuusioon. Kymmenettuhannet mielenosoittajat ovat jo viikkojen ajan kerääntyneet Souliin vaatimaan Parkin eroa, jota hän on vastustanut.</w:t>
      </w:r>
    </w:p>
    <w:p>
      <w:r>
        <w:rPr>
          <w:b/>
        </w:rPr>
        <w:t xml:space="preserve">Tulos</w:t>
      </w:r>
    </w:p>
    <w:p>
      <w:r>
        <w:t xml:space="preserve">Etelä-Korean skandaali, johon presidentti Park Geun-hye liittyy, on saanut odottamattoman käänteen, kun hänen toimistostaan on löydetty Viagraa.</w:t>
      </w:r>
    </w:p>
    <w:p>
      <w:r>
        <w:rPr>
          <w:b/>
        </w:rPr>
        <w:t xml:space="preserve">Esimerkki 1.32</w:t>
      </w:r>
    </w:p>
    <w:p>
      <w:r>
        <w:t xml:space="preserve">Walesin liberaalidemokraatit suhtautuivat kuitenkin myönteisesti siihen, että ihmiset ansaitsevat enemmän ennen tuloveron maksamista. Plaid Cymru ja Labour kritisoivat pyrkimyksiä ottaa julkisella sektorilla käyttöön alueellinen palkkaus. Deesidessa sijaitsevalla yritysalueella toimivat yritykset voivat poistaa laitosten ja koneiden kustannukset veroista. Walesin hallitus on neuvotellut valtiovarainministeriön kanssa pääomavähennyksistä viidellä yritysalueella, jotka se aikoo perustaa Walesiin. Walesin valtiovarainministeri Jane Huttsa sanoi: "Tämä talousarvio on pettymys, eikä se tue talouskasvua Walesissa tai koko Yhdistyneessä kuningaskunnassa. "Halusimme nähdä tänään työpaikkoja ja kasvua edistävän talousarvion, jossa pääomamenoja lisätään merkittävästi. "Kansleri ei tehnyt kumpaakaan." Hän sanoi, että polttoainemaksua koskevien toimien puute tuntuu erityisen pahasti Walesin maaseudulla ja että sosiaaliturvaan kohdistuvat lisäleikkaukset ovat "hirvittäviä". Hän piti myönteisenä Deesiden yritysalueen pääomavähennysten korottamista, mutta viittasi alueellisiin palkkoihin ja sanoi, että Walesin hallitus ei tue "liittokanslerin suunnitelmia maksaa walesilaisille työntekijöille vähemmän palkkaa kuin työntekijöille muualla Yhdistyneessä kuningaskunnassa". Walesin liberaalidemokraattien johtaja Kirsty Williams oli tyytyväinen tuloverokynnyksen korottamiseen, jonka Yhdistyneen kuningaskunnan hallituksen mukaan 42 000 ihmistä vapautuu kokonaan tuloveron maksamisesta. Hän sanoi: "Siksi olen iloinen, että liberaalidemokraatit ovat onnistuneet saamaan liittokanslerin nostamaan tuloverokynnystä. "Tämä antaa Walesin kovasti työtä tekeville ihmisille enemmän rahaa takaisin taskuunsa ja kannustaa heitä myös luopumaan etuuksista ja siirtymään työelämään." Hän lisäsi: "Olemme kuulleet monta kertaa, että näinä vaikeina aikoina on tehtävä vaikeita valintoja. "Valinta on selvä: kevennämme taakkaa niiden ihmisten osalta, jotka kamppailevat nyt eniten, ja varmistamme, että rikkaat maksavat oikeudenmukaisen osuutensa." Työväenpuolueen varjo-Walesin ministeri Peter Hain sanoi, että talousarvio "ei läpäissyt oikeudenmukaisuustestiä". "Bonanza" Hain sanoi liittokanslerin ilmoitettua, että tuloveron ylärajaa alennetaan 50 pennistä 45 penniin: "Eläkeläisten henkilökohtaisen etuuden jäädyttäminen vaikuttaa tuhansiin ikääntyneisiin Walesissa, kun taas miljonäärit nauttivat useiden tuhansien punnan bonanssista. "Walesissa meillä on Walesin työväenpuolueen hallitus, joka on sitoutunut investoimaan yhteisöihimme, kasvattamaan taloutta ja takaamaan työpaikkoja ja koulutusta tuhansille nuorille. "Kanslerilla oli tänään tilaisuus ryhtyä päättäväisiin toimiin tämän työn tukemiseksi. Sen sijaan hän sitoutui jälleen kerran veronalennuksiin rikkaimmille, jolloin köyhimmät joutuvat maksamaan verohyvitysten leikkausten ja lapsilisien leikkaamisen kautta." Osborne ilmoitti syksyllä, että riippumattomat palkantarkastuslautakunnat tarkastelevat alueellisten palkkaratkaisujen käyttöönottoa julkisella sektorilla. Plaidin kansanedustaja Jonathan Edwards sanoi: "Alueelliset palkkaehdotukset merkitsevät todellisia leikkauksia Walesin julkisen sektorin työntekijöille ja vakiinnuttavat matalapalkkaisuuden ja kunnianhimottomuuden. "Walesissa meidän on selvästi kasvatettava yksityistä sektoria, mutta se ei onnistu leikkaamalla julkisen sektorin työpaikkoja ja vähentämällä yhteisöissämme liikkuvan rahan määrää, mikä vahingoittaisi yksityistä sektoria yhtä paljon kuin julkista sektoria. "Walesin työntekijöiden palkoista ja työehdoista pitäisi päättää Walesissa, ei Westminsterissä." Konservatiivien edustajainhuoneen johtaja Andrew RT Davi sanoi: "Tämä on talousarvio, joka palkitsee työstä, tukee yrityksiä ja tukee taloutta ja hyödyttää kymmeniätuhansia perheitä koko Walesissa. "Se, että Walesin hallitus kieltäytyy hyväksymästä sen sisältämiä valtavia etuja, on joko poliittisesti motivoitunutta retoriikkaa tai täydellistä ymmärtämättömyyttä." Hän sanoi, että kaikkien pitäisi olla tyytyväisiä "tärkeisiin ilmoituksiin", jotka koskevat laajakaistan kattavuuden laajentamista, Deesiden yritysalueen rahoittamista ja rautateiden sähköistämisen jatkoharkintaa Etelä-Walesin Valleysissa. Confederation of British Industryn (CBI) Walesin osasto totesi, että Walesia koskevia ilmoituksia talousarviossa on vähän, mutta ne ovat kuitenkin tervetulleita. Sen mukaan paras uutinen yrityksille oli se, että Osborne esitti "verotuksellisesti neutraalin ohjelman" sen sijaan, että hän olisi käyttänyt rahaa, jota hänellä ei ollut. Farmers' Union of Wales syytti kuitenkin Osbornea siitä, että hän on jättänyt huomiotta kasvavat paineet polttoaineveron alentamiseksi, ja sanoi, että oli "erittäin valitettavaa", että talousarviossa ei juurikaan autettaisi maaseutuyhteisöjen yrityksiä. Save the Children Walessa sanoi, että hän oli "päättänyt kääntää selkänsä" köyhyydessä elävien lasten auttamiselle, ja Oxfam Cymrus sanoi, että monet talousarvion toimenpiteistä "eivät tue Walesin köyhimpiä ihmisiä".</w:t>
      </w:r>
    </w:p>
    <w:p>
      <w:r>
        <w:rPr>
          <w:b/>
        </w:rPr>
        <w:t xml:space="preserve">Tulos</w:t>
      </w:r>
    </w:p>
    <w:p>
      <w:r>
        <w:t xml:space="preserve">Walesin hallitus on kritisoinut "pettymyksen" tuottanutta talousarviota ja sanonut, että se ei täytä lupausta työpaikkojen luomisesta.</w:t>
      </w:r>
    </w:p>
    <w:p>
      <w:r>
        <w:rPr>
          <w:b/>
        </w:rPr>
        <w:t xml:space="preserve">Esimerkki 1.33</w:t>
      </w:r>
    </w:p>
    <w:p>
      <w:r>
        <w:t xml:space="preserve">Tulli- ja maahanmuuttoviraston päällikkö Michael Robinson sanoi olevansa huolissaan siitä, että saarelle tulee postitse uudenlaisia keinotekoisia huumeita. Uuden raportin mukaan tullimiehet takavarikoivat viime vuonna Jerseyssä 184 huumausainetta. Lähes kolme neljäsosaa niistä tehtiin postissa. Robinson sanoi, että suurin osa postissa takavarikoiduista huumeista oli verkosta ostettuja keinotekoisia huumeita. Hän sanoi: Aiemmin oli ollut tietoa laillisista huumausaineista, ja nämä ovat laillisia huumausaineita, jotka ovat nyt laittomia." Robinson sanoi: "Postissa tehdyissä takavarikoissa oli eniten metodron-nimistä huumausainetta. "Meillä oli useita takavarikointeja, ja nämä olivat ihmisiä, jotka tilasivat näitä huumeita internetistä." Hänen mukaansa tämä oli vaikuttanut siihen, että huumetakavarikkojen määrä kasvoi 63 prosenttia vuosien 2011 ja 2012 välillä.</w:t>
      </w:r>
    </w:p>
    <w:p>
      <w:r>
        <w:rPr>
          <w:b/>
        </w:rPr>
        <w:t xml:space="preserve">Tulos</w:t>
      </w:r>
    </w:p>
    <w:p>
      <w:r>
        <w:t xml:space="preserve">Tullin mukaan Jerseyn postitoimistossa takavarikoidut huumeet kaksinkertaistuivat viime vuonna vuoden 2011 lukuihin verrattuna.</w:t>
      </w:r>
    </w:p>
    <w:p>
      <w:r>
        <w:rPr>
          <w:b/>
        </w:rPr>
        <w:t xml:space="preserve">Esimerkki 1.34</w:t>
      </w:r>
    </w:p>
    <w:p>
      <w:r>
        <w:t xml:space="preserve">Aluthgaman kaupungin lähellä sijaitsevan muslimien omistaman maatilan vartija tapettiin, ja kymmeniä muslimien johtamia yrityksiä ja joitakin koteja vastaan hyökättiin ulkonaliikkumiskiellosta huolimatta. Kolme muslimia kuoli buddhalaisen ääriryhmän Bodu Bala Sena (BBS) sunnuntaina järjestämän muslimien vastaisen mielenosoituksen jälkeen. Uskontokuntien väliset väkivaltaisuudet ovat Sri Lankan pahimmat vuosiin. Muslimien osuus maan pääosin buddhalaisesta väestöstä on 10 prosenttia. Monet koteihin ja yrityksiin kohdistuneista hyökkäyksistä tapahtuivat Welipennan kylässä lähellä Aluthgamaa. Myös kahdessa muussa kaupungissa muualla etelässä on raportoitu hyökkäyksistä muslimiyrityksiin. Aluthgaman lähellä sijaitsevalla maatilalla surmattu mies oli maan tamilivähemmistöön kuulunut aseeton turvamies. Hänet hakattiin kuoliaaksi ja hänen singaleesiläinen kollegansa loukkaantui vakavasti, kun buddhalaisjoukko hyökkäsi maatilalle, kertoo BBC:n Charles Haviland Colombosta. Joukon määräksi on arvioitu 50-120. Aluthgaman raporttien mukaan muslimiasukkailta loppuu ruoka, koska buddhalaiset ääriainekset ovat asettaneet ulkonaliikkumiskiellon ja saartaneet alueen. Poliisi sanoo pidättäneensä 25 ihmistä, joista kolme neljäsosaa on singaleesiläisiä, mukaan lukien kaksi, joiden epäillään osallistuneen aiempiin murhiin. Viranomaisten mukaan yli 80 ihmistä on loukkaantunut vakavasti sunnuntain jälkeen tapahtuneissa väkivaltaisuuksissa. Kirjeenvaihtajien mukaan osapuolten välit ovat viime aikoina olleet kireät, kun muslimit vaativat hallitusta suojelemaan heitä buddhalaisten vihamielisiltä hyökkäyksiltä ja buddhalaiset syyttävät vähemmistöjä liian suuresta vaikutusvallasta. Kirjeenvaihtajamme lisää, että singhalesialaiset buddhalaisryhmät ovat parin viime vuoden ajan järjestäneet mielenosoituksia, jotka ovat täynnä muslimien vastaista retoriikkaa ja joita yleensä johtavat munkit.</w:t>
      </w:r>
    </w:p>
    <w:p>
      <w:r>
        <w:rPr>
          <w:b/>
        </w:rPr>
        <w:t xml:space="preserve">Tulos</w:t>
      </w:r>
    </w:p>
    <w:p>
      <w:r>
        <w:t xml:space="preserve">Väkivaltaisuudet ovat puhjenneet uudelleen Sri Lankan eteläosassa, ja kovien linjojen buddhalaisten aiheuttamissa väkivaltaisuuksissa kuolleiden määrä on noussut neljään.</w:t>
      </w:r>
    </w:p>
    <w:p>
      <w:r>
        <w:rPr>
          <w:b/>
        </w:rPr>
        <w:t xml:space="preserve">Esimerkki 1.35</w:t>
      </w:r>
    </w:p>
    <w:p>
      <w:r>
        <w:t xml:space="preserve">Mid Suffolkin piirineuvosto pyytää tarjouksia Needham Laken liiketoiminnan hallinnoinnista 10 vuoden vuokrasopimuksella. Needham Marketissa Gipping-joen rannalla 13 hehtaarin (32 hehtaarin) alueella sijaitsevalla entisellä sorakuopalla oli vuonna 2018 yli 376 000 kävijää. Keskusta koskevat suunnitelmat on määrä asettaa yleisön nähtäville kaupungin sosiaalikeskuksessa torstaina iltapäivällä. Alue, joka koostuu useista pienistä saarista ja villieläinten elinympäristöistä, on ollut neuvoston omistuksessa ja hallinnassa vuodesta 1980 lähtien. Valtuuston tiedottajan mukaan vierailijakeskus, johon kuuluu kahvila ja käymälät, "lisäisi järven vuosittaista kävijämäärää, tukisi paikallistaloutta ja kannustaisi useampia ihmisiä nauttimaan erilaisista ulkoiluharrastuksista". Keskuksen odotetaan avautuvan kesällä 2020. Yhdyskunnista ja asumisesta vastaava kabinettijäsen Julie Flatman kuvaili Needham Lakea "upeaksi nähtävyydeksi" ja kehotti ihmisiä varmistamaan, että hanke heijastaisi yhteisön näkemystä. Tarjoukset keskuksen hallinnoinnista päättyvät 25. lokakuuta.</w:t>
      </w:r>
    </w:p>
    <w:p>
      <w:r>
        <w:rPr>
          <w:b/>
        </w:rPr>
        <w:t xml:space="preserve">Tulos</w:t>
      </w:r>
    </w:p>
    <w:p>
      <w:r>
        <w:t xml:space="preserve">Itä-Englannin suosituimman nähtävyyden 600 000 puntaa maksavan vierailijakeskuksen suunnitelmat asetetaan nähtäville myöhemmin.</w:t>
      </w:r>
    </w:p>
    <w:p>
      <w:r>
        <w:rPr>
          <w:b/>
        </w:rPr>
        <w:t xml:space="preserve">Esimerkki 1.36</w:t>
      </w:r>
    </w:p>
    <w:p>
      <w:r>
        <w:t xml:space="preserve">Holyroodin paikallishallinto- ja yhteisövaliokunta on tarkastellut lakia, joka otettiin käyttöön ongelman ratkaisemiseksi kaksi vuotta sitten. Kansanedustajat kuulivat, että jotkut naapurit olivat poistaneet vuorottelevia kasveja niin, että niitä ei enää luokiteltu pensasaidaksi. Valiokunnan puheenjohtajan mukaan laki ei toiminut siinä hengessä kuin se oli tarkoitettu. Korkeista pensasaidoista (Skotlanti) annettu laki tuli voimaan vuonna 2014, ja sen tarkoituksena oli ratkaista yli kaksi metriä korkeista ja valoa estävistä pensasaidoista syntyneet naapuriristiriidat. Valiokunnan mukaan ihmiset yrittivät usein välttää toimia kiistelemällä, pitäisikö heidän kasvinsa luokitella pensasaidaksi. Paikallisviranomaisten edustajat ilmaisivat kuitenkin myös huolensa siitä, että määritelmän laajentaminen saattaisi johtaa puiden poistamiseen. "Muu kuin pensasaita" -valiokunnan kokoonkutsuja Bob Doris sanoi: "Valiokuntamme on kuullut suoraan kodinomistajilta eri puolilta Skotlantia, ja monet heistä kertoivat, että korkeilla pensasaidoilla on vakava vaikutus heidän elämänlaatuunsa. "Jotkut jopa sanoivat, että he kokivat joutuvansa elämään varjossa, koska pensasaidat estävät luonnonvalon pääsyn heidän koteihinsa. On selvää, että jos jonkun elämästä tulee kurjaa valon estämisen vuoksi, asiaan on puututtava. "Vaikka on esimerkkejä siitä, että laki korkeista pensasaidoista on toiminut hyvin yhteisöjen hyväksi, on selvää, että se ei tällä hetkellä toimi täydessä hengessä, kuten oli tarkoitus. "Havaitsimme esimerkiksi, että jotkin paikallisviranomaiset hylkäsivät hakemuksia, koska ne katsoivat puu- tai pensasrivin olevan "ei-pensasaita", vaikka sillä oli haitallisia vaikutuksia asunnonomistajille." Valiokunta antoi useita suosituksia lainsäädännön parantamiseksi, muun muassa selventämällä, mikä on ja mikä ei ole korkea pensasaita. Se ehdottaa myös, että hakemukset käsiteltäisiin kasvillisuuden vaikutuksen perusteella eikä sen perusteella, onko este alun perin istutettu pensasaidaksi, ja että pensasaidan omistajan olisi maksettava hyväksytyistä hakemuksista aiheutuvat kustannukset.</w:t>
      </w:r>
    </w:p>
    <w:p>
      <w:r>
        <w:rPr>
          <w:b/>
        </w:rPr>
        <w:t xml:space="preserve">Tulos</w:t>
      </w:r>
    </w:p>
    <w:p>
      <w:r>
        <w:t xml:space="preserve">Kansanedustajien mukaan tarvitaan lisää toimia, jotta voidaan käsitellä korkeista pensasaidoista johtuvia naapuririitoja.</w:t>
      </w:r>
    </w:p>
    <w:p>
      <w:r>
        <w:rPr>
          <w:b/>
        </w:rPr>
        <w:t xml:space="preserve">Esimerkki 1.37</w:t>
      </w:r>
    </w:p>
    <w:p>
      <w:r>
        <w:t xml:space="preserve">Kansainvälisen korruption vastaisen huippukokouksen - joka on ensimmäinen laatuaan - tavoitteena on paljastaa ja rangaista korruptiota ja karkottaa se maailmanlaajuisesti. Poliittiset johtajat, yritykset, urheilujärjestöt ja hyväntekeväisyysjärjestöt tapaavat Lancaster Housessa torstaina. Cameronin mukaan korruptio on "niin monien maailman ongelmien perimmäinen syy". Hän kuvasi sitä myös "edistyksen viholliseksi". "Se tuhoaa työpaikkoja ja jarruttaa talouskasvua, vangitsee köyhimmät epätoivoiseen köyhyyteen ja heikentää turvallisuuttamme ajamalla ihmisiä ääriryhmien pariin", hän lisäsi. "Taistelua korruptiota vastaan ei voiteta yhdessä yössä. Tarvittavien uudistusten toteuttaminen vaatii aikaa, rohkeutta ja päättäväisyyttä. Emme kuitenkaan voi toivoa voivamme ratkaista kohtaamiamme suuria maailmanlaajuisia haasteita puuttumatta niiden ytimessä olevaan hyväksikäyttöön, petoksiin ja epärehellisyyteen. "Liian pitkään on ollut tabu, että tähän ongelmaan on puututtava suoraan. Huippukokous muuttaa sen. Yhdessä voimme nostaa korruption torjunnan kansainvälisen asialistan kärkeen, jonne se kuuluukin." Huippukokoukseen osallistuvat muun muassa Afganistanin presidentti Ashraf Ghani, Kolumbian presidentti Juan Manuel Santos ja Nigerian presidentti Muhammadu Buhari sekä Norjan pääministeri Erna Solberg. Venäjää edustaa apulaisulkoministeri Oleg Syromolotov. Panelisteiksi odotetaan muun muassa Maailmanpankin pääjohtajaa Jim Yong Kimiä ja Kansainvälisen valuuttarahaston pääjohtajaa Christine Lagardea. Pääministerin suunnitelmien mukaan huippukokouksen johtajat sitoutuisivat paljastamaan korruption sekä jahtaamaan ja rankaisemaan niitä, jotka syyllistyvät korruptioon, edistävät sitä tai ovat siihen osallisia. Kampanjoijat ovat myös vaatineet Yhdistyneeseen kuningaskuntaan liittyvien veroparatiisien tukahduttamista. Äskettäinen Panama-papereiden vuoto osoitti, miten jotkut varakkaat ihmiset käyttävät offshore-yhtiöitä veronkiertoon ja pakotteiden välttämiseen. Downing Streetin tiedottaja sanoi: "Keskustelemme parhaillaan merentakaisten alueiden ja kruunun riippuvuusalueiden kanssa, joilla on merkittäviä rahoituskeskuksia, niiden osallistumisesta, ja odotamme, että monet niistä osallistuvat huippukokoukseen." Robert Barrington korruption vastaisesta Transparency International -järjestöstä sanoi: "Pääministeri on luomassa foorumia hallituksille, jotka ovat vakavissaan korruption torjunnassa, jotta ne voivat tehdä todella merkittäviä muutoksia ja asettaa asialistan tulevalle sukupolvelle. "Nyt on tärkeää, että muut hallitukset saadaan suostuteltua allekirjoittamaan kunnianhimoiset tavoitteet ja että Yhdistyneen kuningaskunnan hallitus ei anna periksi vähemmän sitoutuneiden maiden tavanomaisille viime hetken yrityksille vesittää huippukokouksen tavoitteita".</w:t>
      </w:r>
    </w:p>
    <w:p>
      <w:r>
        <w:rPr>
          <w:b/>
        </w:rPr>
        <w:t xml:space="preserve">Tulos</w:t>
      </w:r>
    </w:p>
    <w:p>
      <w:r>
        <w:t xml:space="preserve">Pääministeri David Cameron on sanonut haluavansa nostaa korruption torjunnan "kansainvälisen asialistan kärkeen" ennen Lontoossa järjestettävää korruptiota käsittelevää huippukokousta.</w:t>
      </w:r>
    </w:p>
    <w:p>
      <w:r>
        <w:rPr>
          <w:b/>
        </w:rPr>
        <w:t xml:space="preserve">Esimerkki 1.38</w:t>
      </w:r>
    </w:p>
    <w:p>
      <w:r>
        <w:t xml:space="preserve">Imogen FoulkesBBC News, Bern Jos he olisivat sanoneet kyllä, se olisi ollut ensimmäinen askel kohti Euroopan unionin täysjäsenyyttä, ja nyt Sveitsi olisi luultavasti yksi EU:n pitkäaikaisimmista jäsenistä. Tulos yllätti kuitenkin monet, ja se on edelleen Sveitsin sodanjälkeisen historian tiukin äänestys, sillä 49,7 prosenttia äänestäneistä kannatti jäsenyyttä, mutta 50,3 prosenttia ei. Sveitsin silloinen talousministeri Jean-Pascal Delamuraz kutsui äänestystä "mustaksi sunnuntaiksi" ja varoitti Sveitsin työmarkkinoille aiheutuvista vahingoista ja nuorten sveitsiläissukupolvien jäämisestä "vaille työtä". Ja 20 vuotta myöhemmin monet sveitsiläiset, kuten Lausannen yliopiston valtiotieteilijä Georg Lutz, muistavat yhä hyvin selvästi tuon päivän pettymyksen. "Se oli suuri yllätys, se oli yksi ensimmäisistä kerroista, kun sain äänestää, ja äänestin sen puolesta", hän muistelee. "Ja yhtäkkiä tuli ei, mitä tuskin kukaan odotti, koska elimme kylmän sodan päättymisen aikoja, ja oli olemassa tämä liberaali liike kohti Eurooppaa. Ja yhtäkkiä se oli melkein päinvastainen dynamiikka." Menestys eristyksissä Mutta kaksi vuosikymmentä myöhemmin pettymys on hellittänyt, eivätkä Delamurazin kauheat varoitukset ole toteutuneet. Päinvastoin. Sveitsin talous voi hyvin - sen alle kolmen prosentin työttömyysaste on Euroopan naapurimaiden kateus. Oikeistolaista Sveitsin kansanpuoluetta (SVP) edustava Christoph Blocher oli 20 vuotta sitten ei-kampanjan avainhenkilö. Hän vetosi perinteiseen mielikuvaan Sveitsistä, ja hänen tilaisuutensa olivat määrätietoisen kansallismielisiä, ja hän jopa esiintyi usein isojen lehmänkellojen kanssa. Koska hän on yksi Sveitsin johtavista liikemiehistä, hän käytti kampanjaan 2 miljoonaa frangia (1,3 miljoonaa puntaa; 2,2 miljoonaa dollaria) henkilökohtaisesta omaisuudestaan. Kun hän katsoo nykyistä Sveitsiä, hän on yhtä vakuuttunut kuin ennenkin siitä, että hänen yksinvaltiuspolitiikkansa on ainoa oikea. "Kaksikymmentä vuotta sitten kuulin koko ajan samaa asiaa: Euroopan unionin jäsenyydelle ei ole vaihtoehtoa, näille (Brysselin kanssa tehdyille) siirtomaasopimuksille ei ole vaihtoehtoa", hän sanoi parlamentille aiemmin tänä vuonna. "Mutta katsokaa niitä vaihtoehtoja, joiden puolesta sveitsiläiset ovat äänestäneet, ja verratkaa niitä rajojemme ulkopuolella tapahtuvaan älylliseen vararikkoon". Vaihtoehto on pysyä uskollisena Sveitsille, edustaa vahvuuksiamme, rahoitusalaamme, työpaikkojamme, hyvinvointiamme ja vapauttamme. Vaihtoehto on sanoa ei [sopimuksille Euroopan kanssa]." EU:n politiikan hyväksyminen Sveitsin ja Euroopan suhdetta analysoivien mukaan asia ei kuitenkaan ole aivan näin yksinkertainen. Sveitsin ei-äänestys osui samaan aikaan Sveitsin talouden laskusuhdanteen kanssa - sekä julkisen talouden alijäämä että työttömyys olivat kasvussa. Sveitsin poliittiset ja liike-elämän johtajat suhtautuivat kauhulla siihen, että heidät suljettaisiin Euroopan markkinoilta, ja vain muutama viikko ei-äänestyksen jälkeen sveitsiläiset diplomaatit olivat Brysselissä esittämässä hermostuneina pyyntöä kahdenvälisistä neuvotteluista. He tiesivät, että säilyttääkseen pääsynsä Euroopan tuottoisille kauppamarkkinoille heidän olisi allekirjoitettava juuri ne politiikat, jotka sveitsiläiset äänestäjät olivat hylänneet. Vuodesta 1992 lähtien Sveitsi on tehnyt EU:n kanssa yli 100 sopimusta, joiden joukossa on EU:n politiikan keskeisiä osia. "Vaikka Sveitsi kieltäytyi jäsenyydestä, sen jälkeen EU:n kanssa on sovittu kaikista tärkeimmistä asioista, kuten henkilöiden vapaasta liikkuvuudesta", Georg Lutz sanoo. "Tilanne ei siis ole nykyään kovin erilainen, varsinkaan maahanmuuton osalta." EU-työntekijöiden magneetti Sveitsin sopimus ihmisten vapaasta liikkuvuudesta on erityisen ironinen: vuonna 1992 mielipidekyselyt osoittivat, että yksi keskeisistä tekijöistä ei-äänestyksessä oli pelko maahanmuutosta ja siitä, että Sveitsi joutuisi päästämään maahan liikaa ulkomaalaisia työntekijöitä. Tuolloin ulkomaalaisten osuus Sveitsin väestöstä oli 20 prosenttia. Nykyään luku on 25 prosenttia, ja kasvu johtuu lähes kokonaan EU:n kansalaisten tulosta. Sveitsiin on itse asiassa tullut paljon enemmän EU:n työntekijöitä kuin moniin sen naapureihin, jotka ovat EU:n täysjäseniä. Onko Sveitsillä siis parempi olla EU:n ulkopuolella? "Kukaan ei tule koskaan tietämään", Lutz sanoo. "Kyllä, talous on terve ja työttömyys on alhainen, mutta kukaan ei koskaan saa tietää, olisiko Sveitsi voinut menestyä vielä paremmin, jos se olisi liittynyt Euroopan unioniin." Euroalueen kriisin vuoksi ei ole yllättävää, että mielipidetutkimusten mukaan sveitsiläiset eivät ole kovin innostuneita Brysselistä: vain 11 prosenttia sanoo harkitsevansa jäsenyyttä. Ja nyt saattaa olla tulossa uusi tuskaisen päätöksenteon aikakausi, sillä Bryssel on ilmoittanut Sveitsin hallitukselle, ettei EU ole enää kiinnostunut kahdenvälisistä sopimuksista. Sen sijaan Bryssel haluaa, että Sveitsi omaksuu automaattisesti EU:n lainsäädännön - ehdotus, joka on jo nyt saanut sveitsiläiset hermostumaan. Kahdenväliset sopimukset ovat pattitilanteessa Tällä välin Brysselissä pölyttyvät useat allekirjoittamattomat kahdenväliset sopimukset, mukaan lukien ratkaiseva energia-alan sopimus. Sopimus EU:n kanssa on Sveitsin talouden kannalta olennaisen tärkeä, joten nykyinen pattitilanne ei ole vaihtoehto. Kun eräs sveitsiläinen poliitikko ehdotti hiljattain, että palataan lähtöruutuun ja äänestetään uudelleen Euroopan talousalueeseen liittymisestä, häntä pilkattiin, ja kollegat ehdottivat, että hän "juo lasillisen sveitsiläistä viiniä selvittääkseen päänsä". Kaikki ehdotukset siitä, että Sveitsin pitäisi virallisesti liittyä Eurooppaan, näyttävät edelleen olevan poliittista dynamiittia, ja vain harvat poliittisen vallan edustajista uskaltavat koskea siihen. Georg Lutzin mielestä se on sääli, sillä hänen mielestään molemmat osapuolet olisivat voineet hyötyä viimeisten 20 vuoden aikana läheisemmistä suhteista. Hänen mukaansa erityisesti EU olisi voinut ottaa oppia Sveitsin varovaisuudesta ja erityisesti sen julkisen velan oikeudellisista rajoista. "(Jos Sveitsi olisi ollut jäsen), olisimme varmaan ajaneet finanssipoliittista konservatiivisuutta koko ajan, koska se on maamme perinne. "Mutta olisiko Sveitsi onnistunut siinä, epäilen hieman."</w:t>
      </w:r>
    </w:p>
    <w:p>
      <w:r>
        <w:rPr>
          <w:b/>
        </w:rPr>
        <w:t xml:space="preserve">Tulos</w:t>
      </w:r>
    </w:p>
    <w:p>
      <w:r>
        <w:t xml:space="preserve">Tällä viikolla kaksikymmentä vuotta sitten sveitsiläiset äänestäjät sanoivat pienin marginaalein ei silloisen Euroopan talousalueen jäsenyydelle.</w:t>
      </w:r>
    </w:p>
    <w:p>
      <w:r>
        <w:rPr>
          <w:b/>
        </w:rPr>
        <w:t xml:space="preserve">Esimerkki 1.39</w:t>
      </w:r>
    </w:p>
    <w:p>
      <w:r>
        <w:t xml:space="preserve">Lepakoiden äänet nauhoitetaan autosta, jossa käytetään GPS:ää ja joka kulkee 15 mailin tuntinopeudella noin 25 mailin pituisia reittejä pitkin. Jerseyn ympäristöministeriö ilmoitti, että tulokset jaetaan muiden iBats-hankkeeseen osallistuvien paikkojen kanssa ympäri maailmaa. Osaston tiedottajan mukaan lepakot ovat tärkeä biologisen monimuotoisuuden indikaattorilaji. Hänen mukaansa lepakoiden määrän tarkkailu auttaa seuraamaan Jerseyn ekosysteemien terveyttä ja globaalimuutoksen vaikutuksia. "Hämmästyttäviä olentoja" David Tipping, luonnonympäristöstä vastaava virkamies, sanoi: "Seurantareittejä toistetaan kaksi kertaa vuodessa, ja ajan mittaan niistä muodostuu kattava kuva saaren lepakkopopulaatiosta, lepakoiden käyttämistä elinympäristöistä sekä paikallisten lajien runsaudesta ja monimuotoisuudesta. "Paikallisen populaation seurannan avulla voimme seurata muutoksia ja lisätä tietämystämme niiden paikallisesta tilasta ja levinneisyydestä, mutta se voi myös antaa tärkeää tietoa maailmanlaajuisesta biologisesta monimuotoisuudesta". "Ne ovat hämmästyttäviä olentoja, sillä ne ovat ainoat nisäkkäät, jotka ovat oppineet lentämään, ja niitä tavataan kaikkialla maailmassa napa-alueita ja muutamia syrjäisiä saaria lukuun ottamatta." iBats-hanke on Zoological Society of Londonin ja UK Bat Conservation Trustin välinen yhteistyöhanke. Se tallentaa äänet, joita lepakot käyttävät suunnistaakseen ja löytääkseen ravintoa, ja seuraa, kuinka monta lajia on ympäri maailmaa.</w:t>
      </w:r>
    </w:p>
    <w:p>
      <w:r>
        <w:rPr>
          <w:b/>
        </w:rPr>
        <w:t xml:space="preserve">Tulos</w:t>
      </w:r>
    </w:p>
    <w:p>
      <w:r>
        <w:t xml:space="preserve">Jerseyn lepakoita aiotaan seurata satelliittien ja autojen ultraääni-ilmaisimien avulla.</w:t>
      </w:r>
    </w:p>
    <w:p>
      <w:r>
        <w:rPr>
          <w:b/>
        </w:rPr>
        <w:t xml:space="preserve">Esimerkki 1.40</w:t>
      </w:r>
    </w:p>
    <w:p>
      <w:r>
        <w:t xml:space="preserve">Hannah Richardson &amp; Katherine SellgrenBBC Newsin koulutoimittajat Noin 594:ssä (23,4 %) 2 540:stä A-tasoa opettavasta koulusta ei ollut yhtään oppilasta, jolla olisi ollut kaksi kiitettävää ja yksi kiitettävä aineissa, joita suositellaan korkeimpiin tutkintoihin. Tiedot osoittavat myös, että noin 215 koulua ei saavuttanut hallituksen uutta tavoitetta, jonka mukaan 40 prosenttia oppilaista saisi viisi A*-C GCSE-todistusta. BBC julkaisee Englannin lukioiden ranking-taulukot. Taulukot on laadittu hallituksen viimeisimpien virallisten tietojen perusteella, jotka koskevat oppilaiden opintosuorituksia. Taulukot kattavat yli 4 000 valtion koulun ja itsenäisen koulun saavutukset, jotka perustuvat pääasiassa 16- ja 18-vuotiaiden viime kesän kokeiden tuloksiin. Englannissa on yhteensä 2 540 koulua ja korkeakoulua, joissa järjestetään A-level-kursseja. Englannin ranking-taulukot Vertaile kouluja alueellasi Talenttivaranto On paljon puhuttu siitä, että johtavat yliopistot eivät pysty rekrytoimaan enemmän älykkäitä opiskelijoita laajemmasta taustajoukosta. Nämä tiedot osoittavat kuitenkin, että monet koulut eivät tuota riittävän korkeatasoisia oppilaita, jotta he saisivat automaattisesti paikan kyseisistä yliopistoista. Tiedot osoittavat myös, että vain kahdessa koulussa yli 70 prosenttia oppilaista sai kaksi kiitettävää ja yhden kiitettävän eräissä johtaviin yliopistoihin kuuluvan Russell-ryhmän suosimissa "helpottavissa" oppiaineissa. Vain 16 koulussa vähintään 50 prosenttia oppilaista saavutti nämä arvosanat. Yhteensä 208 koulussa (8 %) vähintään neljännes oppilaista sai arvosanan näissä oppiaineissa. Huippuyliopistoista koostuva Russell Group otti käyttöön tämän luettelon, jonka tarkoituksena on tunnistaa parhaat opiskelijat ja ilmoittaa kouluille, millaisia aineita oppilaiden on suoritettava, jos he haluavat saada paikan jostakin niiden tutkinto-opiskelupaikasta. Monilla kursseilla vaaditaan kaksi korkeaa arvosanaa kyseisistä aineista, ja joillakin kursseilla vaaditaan kolme arvosanaa. Opiskelijavalinnan ohjaajat tarkastelevat kuitenkin myös oppilaan taustaa ennen kuin he päättävät, annetaanko oppilaalle opiskelupaikka. Pääjohtaja Wendy Piatt sanoi: "Russell Group on julkaissut oppaan nimeltä Informed Choices, jossa luetellaan "helpottavat aineet", jotka ovat yleisimmin vaadittuja aineita johtaviin yliopistoihimme pääsemiseksi. "On kuitenkin tärkeää, että opiskelijat tekevät päätöksensä yksilöllisten olosuhteidensa perusteella. Kannustamme kaikkia tulevia opiskelijoita tarkistamaan valitsemansa kurssin pääsyvaatimukset ennen kuin he hakevat tiettyyn yliopistoon." Joy Mercer, Association of Collegesin poliittinen johtaja, sanoi, että kolmen A-tason suorittaminen on "tylppä kriteeri", joka antaa huonon kuvan korkeakouluista, joissa opiskelijoita kannustetaan yhdistämään ammatilliset tutkinnot ja A-tasot erittäin vaativaan ohjelmaan. "Tällaisten oppilaitosten osuus on kolmannes kaikista tässä maassa suoritetuista A-tutkinnoista." Kouluministeri Liz Truss sanoi, että toimenpide on otettu käyttöön, jotta vanhemmat voisivat tunnistaa ne koulut ja oppilaitokset, joissa A-tason oppilaat saavuttavat erinomaisia tuloksia tärkeimmissä akateemisissa aineissa, jotka useimmiten johtavat huippuyliopistoihin. "Uudistamme myös 16. vuoden jälkeisiä tutkintotaulukoita, jotta kouluissa ja oppilaitoksissa keskitytään tulevaisuudessa parhaisiin ammatillisiin tutkintoihin, joita työnantajat arvostavat eniten ja jotka johtavat hyviin työpaikkoihin." GCSE-tulokset Valtakunnallisesti 59,4 prosenttia oppilaista sekä ylläpidetyissä että itsenäisissä kouluissa saavutti hallituksen asettaman tavoitteen, joka on viisi GCSE-tutkintoa (tai vastaavaa tutkintoa) arvosanoilla A*-C, mukaan lukien englanti ja matematiikka. Vuonna 2011 vastaava luku oli 58,2 prosenttia. Heikoimmat GCSE-tulokset saavutti Cheltenhamissa sijaitseva valikoiva Pate's Grammar School, jossa 0 prosenttia oppilaista saavutti tämän tavoitteen. Tulos johtui kuitenkin siitä, että oppilaat suorittivat uudet englannin kielen kokeet, joita opetusministeriö ei tunnusta suoritustietoja varten. Pate's Grammar -koulua lukuun ottamatta alhaisimmat GCSE-tulokset saavutti Northamptonshiressä sijaitseva Rushden Community College, jossa 6 prosenttia oppilaista sai viisi A*-C GCSE-todistusta, mukaan lukien matematiikka ja englanti. Rehtori Mark Lester sanoi, että college oli ilmoittanut oppilaat englannin kielen ja englannin kokeisiin mutta ei englannin kirjallisuuden kokeisiin, jotka DfE:n mukaan lasketaan. Jos oppilaiden englannin kielen kokeet olisi laskettu, heidän läpäisyprosenttinsa, mukaan lukien englanti ja matematiikka, olisi ollut 46 prosenttia, hän sanoi. Akatemiakoulut Opetusministeriö kehui akatemiakoulujensa menestystä suoritustiedoissa. Sen mukaan sponsoroidut akatemiat paransivat tuloksia ennätysvauhtia - yli viisi kertaa nopeammin kuin kaikki valtion rahoittamat koulut - 3,1 prosenttiyksikön lisäyksellä. Verrattuna 0,6 prosenttiyksikön parannukseen kaikissa valtion rahoittamissa kouluissa. Monet näistä kouluista olisivat kuitenkin suoriutuneet korkeammalla tasolla, sillä sponsoroidut akatemiat ovat yleensä vaikeuksissa olevia kouluja, jotka on vaikeuksiensa vuoksi muutettu akatemioiksi. Tiedottaja sanoi: "Tämä osoittaa, että on oikein jatkaa sponsoroitujen akatemioiden ohjelman tukemista. Nämä loistavat sponsorit ovat onnistuneet pysäyttämään taantuman ja kääntämään sen sitten päinvastaiseksi." Nasuwt-opettajaliiton pääsihteeri Chris Keates sanoi: "Kaikki tunnustavat, että on tehtävä enemmän sen varmistamiseksi, että jokaiselle lapselle saavutetaan paras mahdollinen, mutta hallituksen lähestymistapa, jossa se pyrkii valmistamaan puutteita perustellakseen virheellistä koulutuspolitiikkaansa sen sijaan, että se juhliisi menestystä, on kielteinen ja eripuraa aiheuttava."</w:t>
      </w:r>
    </w:p>
    <w:p>
      <w:r>
        <w:rPr>
          <w:b/>
        </w:rPr>
        <w:t xml:space="preserve">Tulos</w:t>
      </w:r>
    </w:p>
    <w:p>
      <w:r>
        <w:t xml:space="preserve">Lähes neljäsosa Englannin kuudennesta luokasta ja oppilaitoksista ei ole onnistunut tuottamaan oppilaita, jotka saisivat johtavien yliopistojen toivomat parhaat A-tason arvosanat.</w:t>
      </w:r>
    </w:p>
    <w:p>
      <w:r>
        <w:rPr>
          <w:b/>
        </w:rPr>
        <w:t xml:space="preserve">Esimerkki 1.41</w:t>
      </w:r>
    </w:p>
    <w:p>
      <w:r>
        <w:t xml:space="preserve">Gwyneth ReesBBC Wales News Yhden päivän näyttely käynnistää valtakunnallisen kampanjan, jolla juhlistetaan Suuren sodan päättymisen satavuotisjuhlavuotta. Installaatio koostuu 1,8-metrisistä alumiinipatsaista, jotka on suunnitellut taiteilija Martin Barraud. Pienemmät versiot tulevat myyntiin, ja niiden tuotto menee asevoimien ja mielenterveysjärjestöjen hyväksi. Swansean yliopiston sota- ja yhteiskuntaohjelmien johtaja Gerard Oram totesi: "Kaivostyöläisten panosta sotaponnisteluihin ei voi aliarvioida. "Heidän ainutlaatuiset taitonsa tekivät heistä korvaamattomia, mutta siitä tuli kova hinta. "Tämä kampanja on täydellinen tapa muistaa näitä menneisyyden sankareita ja saada koko Wales osallistumaan muistovuoteen." Walesilaiset kaivostyöläiset olivat arvokas voimavara ensimmäisessä maailmansodassa, ja monia heistä käytettiin kaivamaan juoksuhautoja vihollisen linjojen alle. Ne, jotka eivät täyttäneet pituusvaatimusta, joka oli 1,6 metriä (5 jalkaa 3 tuumaa), värvättiin pataljooniin, jotta heidän taitojaan voitiin silti käyttää. Taideteokset ovat osa näyttelyä nimeltä "There But Not There". Walesissa se keskittyy kaivostyöläisinä toimineisiin sotilaisiin, mutta se on esillä myös Englannissa ja Skotlannissa.</w:t>
      </w:r>
    </w:p>
    <w:p>
      <w:r>
        <w:rPr>
          <w:b/>
        </w:rPr>
        <w:t xml:space="preserve">Tulos</w:t>
      </w:r>
    </w:p>
    <w:p>
      <w:r>
        <w:t xml:space="preserve">Ensimmäisessä maailmansodassa palvelleiden walesilaisten kaivostyöläisten kunniaksi on pystytetty pop-up-taideinstallaatio Big Pit National Coal Museumiin Blaenavonissa.</w:t>
      </w:r>
    </w:p>
    <w:p>
      <w:r>
        <w:rPr>
          <w:b/>
        </w:rPr>
        <w:t xml:space="preserve">Esimerkki 1.42</w:t>
      </w:r>
    </w:p>
    <w:p>
      <w:r>
        <w:t xml:space="preserve">Jacksonin perhe haastaa AEG:n oikeuteen kuolemantuottamuksesta ja väittää, että yhtiö oli vastuussa tähden kuolemasta vuonna 2009, koska se palkkasi tohtori Conrad Murrayn. Tohtori Murray tuomittiin tahattomasta taposta vuonna 2011. Los Angelesissa käytävää oikeudenkäyntiä varten on valittu kuuden miehen ja kuuden naisen valamiehistö, joka voi kestää jopa kuusi kuukautta. Jackson kuoli voimakkaan nukutusaineen propofolin yliannostukseen valmistautuessaan 50 comeback-keikkaan Britanniassa. Oikeuskanteen mukaan AEG Live on vastuussa kuolemasta, koska tohtori Murray toimitti Jacksonille leikkauslääkettä. "Järjetöntä" Jacksonin perhe vaatii 40 miljardia dollaria (26 miljardia puntaa). AEG Live on kuitenkin sanonut, ettei se ollut vastuussa lääkärin palkkaamisesta tai valvonnasta, ja kutsui 40 miljardin dollarin vaatimusta "järjettömäksi". Mahdollisia todistajia ovat muun muassa Jacksonin äiti, kaksi vanhinta lasta, Prince, 16, ja Paris, 15, sekä laulajat Prince ja Diana Ross. Valamiehistö valittiin yli sadan ehdokkaan joukosta - monet heistä suljettiin pois, koska he sanoivat, että kolmen kuukauden oikeudenkäynnissä toimiminen olisi raskasta. Toiset hylättiin, koska he sanoivat olevansa puolueellisia Jacksonia kohtaan tai paheksuivat suurisuuntaisia oikeusjuttuja tai heillä oli liikesiteitä AEG:hen tai Jacksonin perheeseen. Vaihtoehtoiset valamiehet Molempien osapuolten asianajajat ovat nyt alkaneet kuulustella mahdollisia ehdokkaita kuudeksi vaihtoehtoiseksi valamieheksi, joita käytetään korvaamaan varsinaista valamiestä, joka on estynyt toimimaan. Oikeudenkäynnissä syytetään promoottoreita siitä, että he eivät ole tarkistaneet Jacksonille propofolia antaneen tohtori Murrayn pätevyyttä. Tohtori Murrayn oikeudenkäynnin aikana vuonna 2011 syyttäjä sanoi, että hän aiheutti tähden kuoleman huolimattomuudesta. Puolustus väitti, että Jackson oli huumeriippuvainen, joka aiheutti oman kuolemansa antamalla itselleen ylimääräisen annoksen propofolia, kun kardiologi oli poissa huoneesta. Aiemmin tällä viikolla Murray aloitti muutoksenhaun tuomiostaan.</w:t>
      </w:r>
    </w:p>
    <w:p>
      <w:r>
        <w:rPr>
          <w:b/>
        </w:rPr>
        <w:t xml:space="preserve">Tulos</w:t>
      </w:r>
    </w:p>
    <w:p>
      <w:r>
        <w:t xml:space="preserve">Siviilioikeudenkäynti, jossa Michael Jacksonin perhe haastaa konserttijärjestäjä AEG:n oikeuteen, alkaa maanantaina, kuten oikeuden edustajat ovat vahvistaneet.</w:t>
      </w:r>
    </w:p>
    <w:p>
      <w:r>
        <w:rPr>
          <w:b/>
        </w:rPr>
        <w:t xml:space="preserve">Esimerkki 1.43</w:t>
      </w:r>
    </w:p>
    <w:p>
      <w:r>
        <w:t xml:space="preserve">Kolmen kuukauden viisumivapautta sovellettaisiin riippumatta siitä, syntyykö Brexit-sopimus vai ei. Sen ehtona olisi kuitenkin, että Yhdistynyt kuningaskunta myöntäisi samat oikeudet EU:n kansalaisille vastineeksi. Tarjouksen sisältävä lainsäädäntö oli viivästynyt, koska siinä Gibraltaria kuvailtiin "siirtomaaksi". Euroopan parlamentti hyväksyi lain torstaina, joten se tulee voimaan, kun EU-maat ovat antaneet sille lopullisen hyväksynnän. Lopullisessa luonnoksessa Gibraltarin kuvaus "Britannian kruunun siirtomaasta" on alaviitteessä. Parlamentin valiokunta tuki sitä keskiviikkona sen jälkeen, kun lakiehdotuksen läpimenoa luotsannut brittiläinen parlamentin jäsen oli vaihtunut. Työväenpuoluetta edustava Claude Moraes oli arvostellut kuvausta ja kutsunut sitä "opportunistiseksi" ja "tarpeettomaksi". Hän sanoi, että hän oli etsinyt kompromissia kuvauksen korvaamisesta, mutta hänet oli pakotettu pois tehtävästä EU:n jäsenvaltioiden "kiusaamisen" vuoksi. Myös hänen tilalleen tullut bulgarialainen Euroopan parlamentin jäsen Sergei Stanishev kritisoi EU:n jäsenvaltioiden vaatimusta nimityksestä, jota hän piti "vastuuttomana". Hän sanoi kuitenkin, että Euroopan parlamentti halusi myös välttää tarvetta ottaa viisumit uudelleen käyttöön, mikä hänen mukaansa aiheuttaisi "kaaoksen" Britannian ja EU:n kansalaisille. Uusi lainsäädäntö tulisi voimaan välittömästi sen jälkeen, kun brexit ei toteudu, tai suunnitellun siirtymäkauden jälkeen, jos sopimus syntyy. Se sallisi matkat EU:hun ja neljään passittomaan Schengen-alueeseen kuuluvaan maahan enintään kolmeksi kuukaudeksi kuuden kuukauden aikana. Se tarkoittaisi, että Yhdistynyt kuningaskunta liittyisi niiden noin 60 maan luetteloon, joiden kansalaiset eivät tarvitse viisumia lyhytaikaiseen oleskeluun EU:ssa. Brittien on kuitenkin edelleen maksettava 7 euroa (6,30 puntaa) joka kolmas vuosi matkustaessaan EU-maihin, koska Schengen-alueen maissa on käytössä uusi turvajärjestelmä. EU oli suunnitellut ottavansa käyttöön eurooppalaisen matkustustieto- ja -lupajärjestelmän (ETIAS) ennen kuin Yhdistynyt kuningaskunta päätti erota EU:sta. Kiista Gibraltarin kuvauksesta leimahti aiemmin tänä vuonna, kun Yhdistyneen kuningaskunnan EU-suurlähettiläs vastusti sen sisällyttämistä luonnokseen. Yhdistyneen kuningaskunnan hallituksen tiedottaja sanoi tuolloin: "Gibraltar ei ole siirtomaa, ja on täysin sopimatonta kuvata sitä tällä tavalla. "Gibraltar on täysivaltainen osa Yhdistyneen kuningaskunnan perhettä, ja sillä on kypsä ja nykyaikainen perustuslaillinen suhde Yhdistyneeseen kuningaskuntaan." Gibraltar luovutettiin Isolle-Britannialle vuonna 1713 tehdyssä Utrechtin sopimuksessa, mutta Espanja on edelleen vaatinut itsemääräämisoikeuttaan, jonka sekä Yhdistynyt kuningaskunta että Gibraltarin asukkaat torjuvat. Joulukuussa Yhdistyneet Kansakunnat kehotti Espanjaa ja Britanniaa löytämään "lopullisen ratkaisun" pitkään jatkuneeseen kiistaan.</w:t>
      </w:r>
    </w:p>
    <w:p>
      <w:r>
        <w:rPr>
          <w:b/>
        </w:rPr>
        <w:t xml:space="preserve">Tulos</w:t>
      </w:r>
    </w:p>
    <w:p>
      <w:r>
        <w:t xml:space="preserve">Euroopan unioni on sopinut periaatteessa, että Britannian kansalaiset, jotka vierailevat EU:ssa lyhyitä jaksoja Brexitin jälkeen, eivät tarvitse viisumia.</w:t>
      </w:r>
    </w:p>
    <w:p>
      <w:r>
        <w:rPr>
          <w:b/>
        </w:rPr>
        <w:t xml:space="preserve">Esimerkki 1.44</w:t>
      </w:r>
    </w:p>
    <w:p>
      <w:r>
        <w:t xml:space="preserve">Owen AmosBBC News, Washington DC Trumpin valinnan jälkeisiä 12 kuukautta voidaan kuvata monin sanoin. Tasainen ei ole yksi niistä. Trump voitti, vaikka hän sai lähes kolme miljoonaa ääntä vähemmän kuin Hillary Clinton. Sen jälkeen on ollut potkuja, riitoja NFL-pelaajien kanssa ja sapelinkalistelua Pohjois-Korean kanssa. Hänen kannatuslukunsa on laskenut, ja erityinen oikeusavustaja tutkii itse vaaleja. Hänen kannattajiensa mukaan nouseva talous ja parantunut rajaturvallisuus kuitenkin todistavat, että he olivat oikeassa ottaessaan riskin ulkopuolisen henkilön puolesta. Voittaisiko presidentti nyt uudelleen? Tuomio 1: Trump on vaikeuksissa Järkytettyään maailmaa marraskuussa 2016 Trump lähetti Allan Lichtmanille käsinkirjoitetun viestin. "Professori - onnittelut - hyvä päätös", siinä luki. Viesti oli kirjoitettu Washington Postin 23. syyskuuta 2016 julkaistun artikkelin tulosteeseen. Artikkelissa professori Lichtman totesi, että - huolimatta siitä, mitä useimmat asiantuntijat uskoivat - herra Trump oli menossa kohti Valkoista taloa. Yhdeksännessä presidentinvaalissa peräkkäin hän sanoi sen oikeaksi. Miten herra Trump siis pärjäisi hypoteettisissa vaaleissa tänään? "Negatiivisia avaimia on luultavasti tarpeeksi, jotta voimme ennustaa hänen tappionsa", sanoo American Universityssä opettava professori Lichtman. Professori käyttää 13 "avainta" vaalien ennustamiseen. Ne keskittyvät vallassa olevaan puolueeseen ja kattavat muun muassa talouden, skandaalit ja ehdokkaiden karisman. Professori Lichtmanin mukaan on "hyvin vaikeaa" ennakoida ennenaikaisia, hypoteettisia vaaleja. Esimerkiksi: yksi hänen "avaimistaan" on välivaalit, joita ei ole vielä pidetty. Hänen mukaansa asiat eivät kuitenkaan näytä hyvältä presidentin kannalta, sillä merkittäviä saavutuksia ei ole saatu aikaan ja "skandaalit kasaantuvat", vaikka talous on tällä hetkellä positiivinen. Hän sanoo, että Trump itse on myös este hänen mahdollisuuksilleen. "Hyvin, hyvin negatiiviset henkilökohtaiset arviot olisivat häntä vastaan." Professori vähättelee myös vastustajan merkitystä. "Vain yhdellä 13 avaimestani on jotain tekemistä vastakkaisen ehdokkaan kanssa", hän sanoo. Hänen mielestään skandaalit ovat niin suuria, että hän kirjoitti kirjan, jossa hän ennustaa Trumpin viraltapanoa. Pysyykö hän sen takana? "Takuulla seison sen takana", hän sanoo. Tuomio 2: Trump voittaisi Clintonin, mutta voisi hävitä eri demokraatille Trafalgar Group - pieni mielipidetutkimusyritys Atlantasta, Georgiasta - ei vain ennustanut Trumpin voittoa. He ennustivat marginaalin. Miten uusintaottelu sujuisi vuoden kuluttua? "Jos ottelu on sama, en usko, että siitä on epäilystäkään", sanoo ryhmän vanhempi strategi Robert Cahaly. "Trump voittaisi jälleen." Trafalgar on ollut tänä vuonna "kentällä" 12 osavaltiossa ja mittaa aina Trumpin suosiota. "Trump tekee edelleen asioita, jotka energisoivat ihmisiä, jotka toivat hänet Valkoiseen taloon", Cahaly sanoo. Tällaisia ovat esimerkiksi? "NFL-juttu. Jokainen, joka luulee, että NFL-juttu on vahingoittanut Trumpia niiden ihmisten keskuudessa, jotka voittivat swing-valtiot, on täysin hullu." Mutta entä Venäjä-kytkökset? Trumpin entistä kampanjapäällikköä vastaan nostettu syyte? "Hillaryyn on nyt vahvat Venäjä-yhteydet", hän sanoo. "Ajatus siitä, että Hillaryn kanssa on jotain hämärää meneillään, jos ei muuta, on tasapainottanut kaikki Trumpia vastaan esitetyt syytökset." Mutta on olemassa varoitus. "Henkilökohtainen mielipiteeni on aina ollut, että republikaanipuolue oli hyvin onnekas, ettei Joe Biden ollut ehdokas. "Hän vetoaa samaan väestöryhmään kuin Trump. Se olisi ollut battle royal Pennsylvaniassa, Wisconsinissa ja Michiganissa." Tuomio 3: Älä sulje pois Trumpin toista voittoa Gallup on 20. tammikuuta lähtien tehnyt päivittäin gallup-kyselyä, jossa amerikkalaisilta kysytään, pitävätkö he presidentin tekemää työtä hyvänä. Luvut eivät ole suuria. Kesäkuusta lähtien Trumpin kannatusluku on ollut yleensä alle 40 prosenttia. Lokakuun 29. päivänä se oli vain 33 prosenttia. Gallupin päätoimittaja Frank Newportin mukaan se ei kuitenkaan tarkoita, että hän häviäisi hypoteettiset vaalit. "Hän saattaa olla hieman laskusuunnassa, mutta jos tarkastellaan kokonaiskuvaa maaliskuusta lähtien, muutos ei ole dramaattinen", hän sanoo. Gallup seurasi myös Trumpin suosiota ennen vaaleja. "Hän on epäsuosittu nyt ja hän oli epäsuosittu silloin", Newport sanoo. Miten Donald Trump voitti presidenttikauden Selaimesi ei tue tätä interaktiivista sisältöä. Sinun on käytettävä nykyaikaista selainta, jossa on Javascript käytössä, jotta voit tarkastella tuloskarttojamme. "Hän hävisi kansanäänestyksen (vuonna 2016) ja onnistui niukasti valitsijakunnassa. "En sulkisi pois sitä mahdollisuutta, että hän voisi saman vastustajan kanssa onnistua siinä uudelleen." Newport ei kuitenkaan aio laittaa niskaansa likoon. "En missään nimessä sanoisi, että hän voittaisi", Newport sanoo. "En vahvista enkä kiellä." Vuosi siitä, kun Trump mullisti todennäköisyydet Tuomio 4: Demokraatit tarvitsevat jonkun erityisen voittaakseen Trumpin Helmut Norpoth - valtiotieteen professori Stony Brookin yliopistossa New Yorkissa - ennusti myös Trumpin voittoa vuonna 2016. "Jos katsoo hänen kannatuslukuaan, se on surkea", hän sanoo. "Se on huonoin, mikä kenelläkään presidentillä on ollut [presidenttikautensa tässä vaiheessa]. Se näyttää epätodennäköiseltä - mutta hänen voittonsa oli alun perin epätodennäköistä"." Kenen varaan hän siis panisi rahansa hypoteettisissa vaaleissa Hillarya vastaan? "Veikkaisin, että hän voittaisi jälleen", hän sanoo. "Hän voittaisi hänet jälleen." Trafalgar Groupin Robert Cahalyn tavoin hän uskoo, että eri demokraatilla voisi olla paremmat mahdollisuudet. Mutta hän ei tiedä, kuka se voisi olla. "Luulen, että demokraatit eivät ymmärrä, millainen erikoinen ehdokas heillä oli Barack Obamassa", hän sanoo. "Heillä oli Bill Clinton ja Obama, mutta tällaisia tyyppejä ei tule joka vuosi. En tiedä, kenellä olisi tässä vaiheessa sellaista vetovoimaa." Tuomio 5: Trump voittaisi Clintonin, mutta ei Joe Bidenia Vastaus professori Norpothin kysymykseen voisi professori Barbara Perryn mukaan olla edellinen varapresidentti. "Jos huomenna asettaisimme Donald Trumpin ja Joe Bidenin vastakkain, uskon, että Joe Biden voittaisi", sanoo professori Perry, joka on Virginian yliopiston Miller Centerin presidenttitutkimuksen johtaja. Hänen mukaansa tuon suunnitelman ongelmana on se, että Biden on 77-vuotias, kun vuoden 2020 vaalit ovat edessä. Joten jos herra Trump kohtaa huomenna rouva Clintonin? "Sanoisin, että Hillarya vastaan hän voittaisi", hän sanoo. "Hänen voittonsa (vuonna 2016) johtui tietenkin monista syistä. Mutta se, mikä hänet lopulta vei voiton, oli Hillaryn tekijä noissa kolmessa osavaltiossa - Pennsylvaniassa, Michiganissa ja Wisconsinissa." Hän jatkaa. Tuomio 6: Trump voittaisi Hillaryn - demokraattien on siis ajateltava toisin 18. lokakuuta viime vuonna - lähes kolme viikkoa ennen vaaleja - irlantilainen vedonvälittäjä Paddy Power oli varma tuloksesta. Itse asiassa niin varma, että se maksoi voitot etuajassa. Valitettavasti he veikkasivat väärin: he maksoivat Hillarylle. Virhe maksoi heille 4,5 miljoonaa dollaria. Sen jälkeen he ovat nimittäneet Trump-vedonlyönnin johtajan, Joe Leen. "Viime vuoden vaalipäivänä Trump meni sisään 4/1-epäedullisena", hän sanoo. "Se antoi hänelle 20 prosentin todennäköisyyden. Jos menisimme markkinoille uudelleen, huomenna tai ensi viikolla, olisimme luultavasti lähempänä 50-50:tä." Trump on ollut viime päivinä vahva terrorismista ja muista aiheista, jotka ovat hänen ydinkannattajiensa mieleen, hän sanoo. Mihin tämä vedonvälittäjä sijoittaisi rahansa hypoteettisissa vaaleissa - Trump vastaan Hillary osa kaksi -? "Minä veikkaisin ehdottomasti Trumpia", hän sanoo. "Siitä ei ole epäilystäkään." Professoreiden ja mielipidetutkijoiden tapaan Paddy Power uskoo, että Trumpin mahdollisuudet ovat kiinni siitä, millaisen ehdokkaan demokraatit asettavat. Vedonvälittäjä on ottanut rahaa muun muassa Mark Zuckerbergin ja Oprah Winfreyn puolesta, kun taas Havaijin kongressiedustaja Tulsi Gabbard on asetettu 20/1:een. Toistaiseksi Trump on kuitenkin määräävässä asemassa. Huonoja uutisia presidentille? Paddy Power arvioi, että hänen syytteeseenpanonsa on 5/4, kun se oli 9/4 ennen erikoisasianajajan syytteitä.</w:t>
      </w:r>
    </w:p>
    <w:p>
      <w:r>
        <w:rPr>
          <w:b/>
        </w:rPr>
        <w:t xml:space="preserve">Tulos</w:t>
      </w:r>
    </w:p>
    <w:p>
      <w:r>
        <w:t xml:space="preserve">Voittaisiko Donald Trump presidentinvaalit uudelleen tänään? Viisi asiantuntijaa - ja vedonvälittäjä - kertovat mielipiteensä.</w:t>
      </w:r>
    </w:p>
    <w:p>
      <w:r>
        <w:rPr>
          <w:b/>
        </w:rPr>
        <w:t xml:space="preserve">Esimerkki 1.45</w:t>
      </w:r>
    </w:p>
    <w:p>
      <w:r>
        <w:t xml:space="preserve">71-vuotias puhui vieraillessaan Birminghamin uudessa kirjastossa. Vaikka West Midlandsin poliisin apulaispoliisipäällikkö Yvonne Mosquito on mustaihoinen, poliisin johtoryhmä on täysin valkoinen. Jackson taisteli Yhdysvalloissa kansalaisoikeuksien puolesta, muun muassa äänioikeuden puolesta, yhdessä tohtori Martin Luther King Jr:n kanssa: "Se on Birminghamin etujen mukaista, että poliisivoimat, tuomari ja valamiehistö muistuttavat väestöä, koska se on oikeudenmukaisuuden ja oikeuden kasvojen luonne. "Siltä oikeudenmukaisuus näyttää, ja näin poliisivoimat saavat entistä enemmän legitimiteettiä." Mosquito, joka valvoo tehtävässään West Midlandsin poliisia, kuvaili tilannetta "surulliseksi". "Jos vertaamme itseämme Amerikkaan, emme ole lähelläkään edustuksen tasoa, mutta olemme mielestäni menossa oikeaan suuntaan", hän sanoi. "Se on hidasta, mutta oikeaan suuntaan."</w:t>
      </w:r>
    </w:p>
    <w:p>
      <w:r>
        <w:rPr>
          <w:b/>
        </w:rPr>
        <w:t xml:space="preserve">Tulos</w:t>
      </w:r>
    </w:p>
    <w:p>
      <w:r>
        <w:t xml:space="preserve">Kansalaisoikeusaktivisti, pastori Jesse Jackson on sanonut, että West Midlandsin poliisi hyötyisi siitä, että sen palveluksessa olisi enemmän etnisten vähemmistöjen edustajia.</w:t>
      </w:r>
    </w:p>
    <w:p>
      <w:r>
        <w:rPr>
          <w:b/>
        </w:rPr>
        <w:t xml:space="preserve">Esimerkki 1.46</w:t>
      </w:r>
    </w:p>
    <w:p>
      <w:r>
        <w:t xml:space="preserve">Noin 30 000 asukkaan kaupunki joutui valtakunnallisten tiedotusvälineiden eturiviin. Otsikoiden takana oleville 1 200 työntekijälle on kuitenkin alkanut valjeta, mitä tämä tarkoittaa heidän kannaltaan. Monet paikalliset yritykset ja ryhmät yrittävät kuitenkin lievittää tilannetta. Jalkapallojoukkue Ballymena United tarjosi "kaikille Wrightbusin työntekijöille" ilmaisen sisäänpääsyn tulevaan Irish Premier League -otteluun Cliftonvilleä vastaan. "Se on hyvin pieni korvaus työpaikan menettämisestä, mutta ajattelimme antaa heille jotain", sanoi Don Sterling, Ballymena Unitedin varapuheenjohtaja. "Yhteisö ja monet Wrightsin työntekijät olisivat tukeneet Ballymena Unitedia vuosien varrella, joten yritämme vain antaa heille jotain takaisin." "Erityisen traagista" Sterling sanoi, että bussirakentajan sulkeminen oli "erityisen traagista", koska se oli paikallinen yritys. "Wrights oli paikallinen yritys, jonka ballymenalaiset perustivat ballymenalaisia varten." Jalkapalloseuran ele ei jäänyt huomaamatta Sir Rod Stewartilta, yhdeltä kaikkien aikojen myydyimmistä muusikoista ja innokkaalta Celtic-fanilta. Grammy-voittaja kuvaili twiitissään jalkapallojoukkueen elettä "ihanaksi" ja "hyväntekeväisyydeksi". "Tällaista pitäisi olla enemmän jalkapallossa", hän lisäsi. Gareth Cochrane Ballymoneyn Sizzlin' Sausagesta on tarjonnut ilmaisia ranskalaisia Wrightbusin työntekijöille. "Tiedämme, kuinka vaikeita ajat ovat, nämä pienet pienet eleet auttavat paljon, kun ihmisiä on paljon", hän sanoi. "Meillä on ollut yrityksiä, jotka on jouduttu sulkemaan, joten suhtaudumme kaikkiin täysin myötätuntoisesti, ja yritämme auttaa kaikkia mahdollisuuksien mukaan. "Ballymoneyssa on ystävällisyyttä ja nöyryyttä, ja kun joku on pulassa, he ovat erittäin hyviä vetämään yhtä köyttä ja yrittämään yhdessä auttaa." Vaikka alueella on edelleen vihaa tapahtuneesta, paikallisten yritysten ja järjestöjen tuki Wrightbusin työntekijöille on Ulster Unionist Party -puolueen johtajan Robin Swannin mukaan ollut "hyvin selkeää". "Se on osoitus siitä identiteetin tunteesta, joka Ballymenan asukkailla on", hän sanoi. "Mielestäni Ballymenan asukkaiden pitäisi olla ylpeitä siitä. "Olivatpa vastoinkäymiset mitä tahansa, he kokoontuvat yhteen. "He kokoontuvat yhteen, kun heidän on pakko, mutta valitettavasti olosuhteet, joissa he joutuvat tekemään niin, ovat todellinen isku kaupungille."</w:t>
      </w:r>
    </w:p>
    <w:p>
      <w:r>
        <w:rPr>
          <w:b/>
        </w:rPr>
        <w:t xml:space="preserve">Tulos</w:t>
      </w:r>
    </w:p>
    <w:p>
      <w:r>
        <w:t xml:space="preserve">Ballymenassa on ollut vaikea viikko sen jälkeen, kun alueen suurin työnantaja, Wrightbus, oli menossa konkurssiin.</w:t>
      </w:r>
    </w:p>
    <w:p>
      <w:r>
        <w:rPr>
          <w:b/>
        </w:rPr>
        <w:t xml:space="preserve">Esimerkki 1.47</w:t>
      </w:r>
    </w:p>
    <w:p>
      <w:r>
        <w:t xml:space="preserve">Carly Lovett Carly Lovett oli 24-vuotias kauneusbloggaaja ja valokuvaaja Lincolnshiren Gainsboroughista. "Carly oli ja tulee aina olemaan meidän kaunis valopilkku", hänen vanhempansa Joanne ja Kev, sulhanen Liam ja muut perheenjäsenet sanoivat. Carly oli hiljattain mennyt kihloihin Liamin kanssa, joka oli hänen 10 vuotta kestänyt lapsuudenrakkaansa. Lincolnin yliopistosta valmistunut Carly oli työskennellyt Fizzco Ltd -nimisessä sähköisen kaupankäynnin yrityksessä Fillinghamissa Gainsborough'n lähellä. Hänen kerrottiin saaneen surmansa kranaatista hyökkäyksen aikana. Charles (tunnetaan nimellä Patrick) Evans, Adrian Evans ja Joel Richards Adrian Evans, 49, kotoisin Tiptonista West Midlandsista, kuoli yhdessä isänsä, 78-vuotiaan Charles (tunnetaan nimellä Patrick) Evans, ja veljenpoikansa Joel Richardsin, 19, kanssa Wednesburystä. Suzanne Richardsin perheiden puolesta julkaisemassa lausunnossa sanottiin: "Olemme hyvin pieni ja normaali perhe, mutta mikään ei ole enää koskaan normaalia. "Poikani Joel, isäni Pat ja veljeni Adrian olivat kivijalkojamme, ja me kaikki olemme murtuneita ja murtuneita emmekä koskaan pääse yli heidän menettämisistään." Hän lisäsi, että miehet olivat olleet niin läheisiä, että he ja hänen nuorempi poikansa Owen, joka selvisi hyökkäyksestä, olivat pysyneet yhdessä jopa "noina pelkän paniikin hetkinä". "Iloinen poikien retki", kuten he sitä kutsuivat, oli tarkoitettu juhlistamaan sitä, että Joel sai toisen yliopistovuoden korkeat arvosanat ja Owen sai ylioppilaskirjoituksensa valmiiksi", Richards sanoi. "Heidän lomansa kesti alle 24 tuntia, ja heidän tulevaisuutensa ja elämänsä päättyivät traagisesti." Adrian Evans työskenteli Sandwell Councilin palveluksessa Oldburyssa kaasupalveluiden johtajana. Joel opiskeli Worcesterin yliopistossa ja oli innokas jalkapallotuomari. Walsall FC sanoi, että miehet olivat kaikki seuran faneja ja että heidän ajatuksensa ovat heidän perheensä kanssa. Fanit osoittivat tukensa laskemalla huiveja ja paitoja stadionin ulkopuolelle. Denis ja Elaine Thwaites Entinen Birmingham Cityn jalkapalloilija Denis Thwaites, 70, ja hänen vaimonsa Elaine, 69, olivat kotoisin Blackpoolista. Heidän tyttärensä Lindsey ja vävynsä Daniel Clifford kertoivat: "Sanat eivät voi ilmaista sitä, mitä koko perhe tuntee tänä vaikeana aikana. "Voimme sanoa, että sekä Lindsey että minä lensimme Tunisiaan BBC:n avustuksella, ja voimme vahvistaa, että Lindsey tunnisti äitinsä ja isänsä. "Haluaisimme käyttää tilaisuutta hyväksenne kiittääksemme ihmisiä, jotka ovat olleet paikalla tässä kauheassa tilanteessa. Oli äärimmäisen vaikeaa saada mitään tietoa etukäteen, mutta nyt ymmärrämme sen täysin." Stocktonissa syntynyt Thwaites pelasi Birmingham Cityssä vuosina 1962-1972. Jalkapalloseura sanoi lausunnossaan olevansa "syvästi järkyttynyt ja surullinen". Myöhemmin hän muutti perheensä kanssa Blackpooliin, jossa hän työskenteli sairaalahuoltajana. John ja Janet Stocker Isovanhemmat Janet ja John Stocker, jotka ovat kotoisin Mordenista Etelä-Lontoosta, olivat perheensä mukaan "onnellisin ja rakastavin pari". "He nauttivat elämän yksinkertaisista nautinnoista sekä laajan perheensä ja monien ystäviensä iloista ja rakkaudesta, mutta ennen kaikkea he olivat edelleen hyvin rakastuneita toisiinsa", he sanoivat. "He olivat molemmat sydämeltään nuoria ja nauttivat kaikesta, mitä elämä voi tarjota, ja nauttivat erityisesti matkustamisesta uusiin paikkoihin, paikallisten kulttuurien tutkimisesta ja arvostamisesta, ja he kuolivat yhdessä tekemällä sitä, mistä he nauttivat eniten; aurinkoa ottamalla vierekkäin." Eläkkeellä oleva painaja Stocker, 74, oli syntynyt Peckhamissa, Kaakkois-Lontoossa, ja hän oli "ylpeä isä viidelle lapselle ja 10 lapsenlapselle", kun taas rouva Stocker, 63, oli syntynyt Fulhamissa, läntisessä Lontoossa, ja häntä kuvailtiin "hauskaksi ja omistautuneeksi äidiksi", joka "rakasti vain sitä, että oli kaikkien lastenlastensa kanssa". John Stollery John Stollery, 58, Nottinghamshirestä kotoisin oleva sosiaalityöntekijä, oli ollut lomalla perheensä kanssa. "John oli erityinen; hän vaikutti ja antoi parhaansa muille", hänen vaimonsa Cheryl sanoi. "Me, hänen perheensä, olemme ylpeitä hänestä ja syvästi surullisia siitä, että hänet vietiin meiltä näin hirvittävällä ja traagisella tavalla". Meillä oli vielä pitkä elämä elettävänä, ja meillä oli suunnitelmia ja unelmia yhteistä tulevaisuuttamme varten." Stollery oli työskennellyt Nottinghamshiren kreivikunnanvaltuustossa 33 vuotta, ja viimeiset 16 vuotta hän oli työskennellyt huostaanotettujen lasten parissa. Liput liehuivat puolimastissa, kun henkilökunta kokoontui kunnioittamaan häntä. William ja Lisa Graham Aviopari William Graham, 51, joka tunnettiin nimellä Billy, ja Lisa Graham, 50, olivat kotoisin Perthin ja Kinrossin Bankfootista. He olivat Tunisiassa juhlimassa rouva Grahamin 50-vuotissyntymäpäivää. Graham työskenteli turnstile-operaattorina ottelupäivinä St Johnstone FC:n McDiarmid Parkissa palveltuaan aiemmin 22 vuotta 5. Kuninkaallisessa Inniskilling Dragoon Guards -joukkueessa. "Billy oli osa St Johnstonen perhettä ja seuran suuri lähettiläs, joka teki työnsä aina hymy huulillaan", sanoi Saintsin puheenjohtaja Steve Brown. Hautajaisissa pastori Sydney Graham sanoi: "Billyllä ja Lisalla oli ihana suhde ja elämä yhdessä Bankfootissa heidän rakastamansa tyttärensä Hollyn ja Bailey Boyn, minipitkäkarvaisen daschundin kanssa, joka ansaitsi erityisen paikan heidän perhe-elämässään." Sue Davey ja Scott Chalkley Sue Daveyn poika Conor Fulford, joka on kotoisin Tamworthista Staffordshiren osavaltiosta, oli vedonnut Twitterin välityksellä uutisiin 43-vuotiaan äitinsä olinpaikasta hyökkäyksen jälkeen. Hän kertoi myöhemmin BBC:lle: "Olemme menettäneet hyvin, hyvin erityisen ihmisen. "Muistan äitini virnistelevän puolelta toiselle ja katsovan minua kameraan ja sanovan: 'Lähdemme Tunisiaan ensi viikolla, en malta odottaa'"." Daveyn tytär Chloe on Leicester Cityn jalkapalloilijan Marc Albrightonin kumppani. Jalkapalloseura tarjosi tukea perheelle sanoen: "He ovat kaikki ajatuksissamme ja rukouksissamme." Herra Chalkley, 42, kotoisin Chaddesdenista, Derbystä, oli Daveyn kumppani. Hänen poikansa Ross Naylor Derbystä vahvisti isänsä kuoleman ja kirjoitti Twitterissä: "Haluan kiittää kaikkia, jotka ovat auttaneet; olette kaikki olleet uskomattomia. Yksi rakkaus kaikille ja lepää rauhassa isä." Pariskunta työskenteli molemmat Severn Trent Waterin palveluksessa. Tamworthin kaupunginvaltuuston ja Tamworthin linnan liput liehuivat puolitangossa kunnioituksen osoituksena kaikille ampumisessa kuolleille. Bruce Wilkinson Wilkinson, 72, Goolesta, East Ridingistä, oli eläkkeellä Draxin voimalaitoksen työntekijä. Hänen perheensä mukaan hän oli "ystävällinen ja myötätuntoinen mies, jolla oli kuiva huumorintaju". "Olemme järkyttyneitä Brucen menetyksestä, joka oli omistautunut aviomies, isä ja isoisä", he sanoivat. "Bruce oli rakastava perheenisä, ja työelämässään hän työskenteli muiden ihmisten hoidon tukemiseksi. "Hän oli hauska ja rakastava, ja niin ystävät kuin perhekin tulevat kaipaamaan häntä syvästi." Lisa Burbidge Perhe kuvasi 60-vuotiasta, Whickhamista, Gatesheadista kotoisin olevaa neiti Burbidgea "kauneimmaksi, hämmästyttävimmäksi, huolehtivimmaksi ja lempeimmäksi ihmiseksi elämässämme". "Sydämiimme on jäänyt valtava aukko", he sanoivat. He lisäsivät, että hänellä oli "neljä fantastista lapsenlasta, jotka olivat hänen maailmansa" ja että he "kaipaavat häntä suunnattomasti". Yksi hänen tyttärentyttäristään, Chloe Thompson, jätti muistokirjoituksen Newcastle Chroniclen Facebook-sivulle: "Enkelini, paras ystäväni rakastan sinua aina, isoäiti, lepää rauhassa". Claire Windass Claire Windass, 54, Hullista, oli lomalla miehensä Jimin kanssa, kun hyökkäys tapahtui. Hän "onnistui ihmeellisesti selviytymään fyysisesti vahingoittumattomana ja on nyt palannut kotiinsa Hulliin, jossa hän on perheen ja ystävien ympäröimänä tänä meille kaikille henkisesti vaikeana aikana", hänen perheensä sanoi. "Hän oli lämmin, hyväsydäminen nainen, joka sai helposti ystäviä ja jota kaikki hänet tunteneet rakastivat. Häntä tullaan kaipaamaan syvästi." Rouva Windass, jolla oli kaksi lasta ja kaksi lapsipuolta, asui Scunthorpessa 35 vuotta ennen kuin hän muutti Hulliin vuonna 2012, jolloin hän meni naimisiin herra Windassin kanssa. North Lincolnshire Councilin henkilökunnan, jossa hän oli työskennellyt 18 vuotta, sanottiin olevan "syvästi surullisia" hänen kuolemastaan. Jim ja Ann McQuire Hiljattain eläkkeelle jäänyt pariskunta Jim, 66, ja Ann McQuire, 63, Cumbernauldista, North Lanarkshiresta, olivat "omistautuneita toisilleen" ja "elivät nauttiakseen elämästä", heidän perheensä sanoi. "He viettivät elämänsä antamalla niin paljon yhteiskunnalle", he lisäsivät. "Monien kiinnostuksenkohteidensa kautta he saivat monia ystäviä ja auttoivat monia asioita kirkon sisällä ja sen ulkopuolella." Heidän poikansa Stuart sanoi, että heitä "kaivataan kovasti". Rouva McQuire lauloi ja soitti kitaraa Abronhillin kirkossa, kun taas herra McQuire auttoi satoja nuoria monien vuosien ajan 5. Cumbernauld Boys Brigade -komppanian kapteenina. Trudy Jones Neljän lapsen äiti Trudy Jones, 51, hoitokodin työntekijä Blackwoodista Etelä-Walesista, oli ollut lomalla ystäviensä kanssa. Hänen perheensä kuvaili häntä lausunnossaan "kauniiksi äidikseen". "Meidän äitimme ei ansainnut tätä, hän oli niin huolehtiva ihminen, joka asetti kaikki muut itsensä edelle", he sanoivat. "Hän oli aina valmis auttamaan muita ja rakasti kaikkia ympärillään olevia ihmisiä, mukaan lukien kaikkia niitä, joista hän huolehti töissä. Häntä tulevat kaipaamaan niin monet ihmiset. Hän oli perheemme kallio ja piti meidät kaikki pystyssä." Shawkat Ilahi, sen hoitokodin johtaja, jossa hän työskenteli toimintakoordinaattorina, sanoi: "Hän oli erittäin suosittu tiimin jäsen. Hän oli kuin pullo limsaa, hyvin eloisa ja aina hymyilevä." Stuart Cullen Cullenin vaimo ja tytär sanoivat, että hänellä oli "ilkeä huumorintaju ja hän halusi aina vain saada hymyn ihmisten kasvoille". Christine ja Emma-Jayne Cullen sanoivat lausunnossaan: "Hän oli isä, aviomies, paras ystävä ja sielunkumppani. "Hänen perintönsä on hänen voimansa - voima jatkaa eteenpäin, miltä se sitten näyttääkin." Hän sanoi: "Hän on ollut hyvin vahva." Stephen Ardley, Lowestoftin pormestari - jossa Cullen asui - sanoi: "Sydämellinen myötätuntoni kohdistuu paitsi Cullenin perheeseen myös kaikkiin perheisiin ja ystäviin, joihin tämä tuhoisa julma teko on vaikuttanut. "Kävelin kahdeksan päivää aiemmin samaa rantaa pitkin. Vaimoni ja minä kävimme siellä joka aamu kävelyllä, joten tämä tuo sen todella mieleeni." Stephen Mellor Cornwallin Bodminista kotoisin oleva 59-vuotias Stephen Mellor sai surmansa, kun hän yritti suojella vaimoaan Cherylia, 55, joka selvisi hyökkäyksestä hengissä. Hänen vaimonsa, eläkkeellä oleva psykiatrinen sairaanhoitaja, selvisi hengissä teeskentelemällä kuollutta sen jälkeen, kun häntä oli ammuttu ja haavoitettu. Rouva Mellor kertoi Plymouth Herald -lehdelle: "Joku tuli ja sanoi siirtävänsä minut, mutta laukaukset alkoivat taas, joten makasin vain siinä. "Esitin vain kuollutta. Olin aivan kauhuissani. Kun laukaukset loppuivat, kuulin edelleen vieraita ääniä, mutta esitin silti kuollutta." Kunnianosoituksessaan miehelleen hän kutsui tätä "sielunkumppanikseen" ja sanoi rakastavansa häntä ikuisesti. Philip Heathcote Philip Heathcoten, 52, ja hänen vaimonsa Allisonin, 48, kotoisin Felixstowesta, Suffolkista, oli määrä viettää 30-vuotishääpäiväänsä Tunisiassa ollessaan. Rouva Heathcotea ammuttiin hyökkäyksessä useita kertoja, mutta hän selvisi hengissä. Simon Boon sanoi perheen surevan syvästi lankonsa Heathcoten "kauheaa menetystä". Eastern Daily Press -lehden verkkosivuilla julkaistussa lausunnossa hän sanoi: "30 vuoden ajan Philip on osoittanut siskolleni rakkautta, huolenpitoa ja uskollisuutta, joka oli vertaansa vailla. "Philip oli todella Allisonin sielunkumppani, ja he tekivät kaiken yhdessä ja jakoivat samat mielenkiinnon kohteet, joita elämä tarjosi. Philip oli kiistatta perheemme jäsen, jota kaikki rakastivat kovasti ja jonka kanssa kaikki nauttivat niin monista hyvistä hetkistä." Christopher ja Sharon Bell Rautatietyöläisen Christopher Bellin ja hänen Leedsistä kotoisin olevan vaimonsa Sharonin perhe sanoi olevansa "syvästi surullinen" menetyksestä. Herra Bell työskenteli Northern Railin palveluksessa Leedsissä, ja rouva Bellin kerrottiin olleen terveyden- ja sairaanhoitotyöntekijä. Naapurit kuvailivat pariskuntaa ahkeraksi. BBC:n tietojen mukaan pariskunnalla oli kaksi aikuista lasta ja kolmas teini-ikäinen lapsi. Mark Brady, naapuri, joka oli tuntenut pariskunnan 28 vuotta, sanoi: "Olen nähnyt hänen lastensa ja lapsenlapsiensa kasvavan aikuisiksi. "Se on aivan naurettavaa ja surullista. He tekivät kovasti töitä säästääkseen, jotta he voisivat viettää tällaisia mukavia lomia". Northern Railin Adrian Thompson sanoi, että Bell oli "rakastettu ja arvostettu kollega, jota tullaan kaipaamaan". Chris Dyer Watfordista kotoisin oleva insinööri Chris Dyer, 32, oli lomalla vaimonsa Gina Van Dortin kanssa, kun hän sai surmansa hyökkäyksessä. Hänen kerrotaan tarrautuneen kuolleen miehensä käteen, kun ensihoitajat yrittivät saada häntä turvaan. Dyer harrasti Jiu-Jitsua ja oli Watford Gracie Jiu-Jitsu -klubin jäsen. Facebookissa julkaistussa lausunnossaan ryhmä sanoi: "Ei ole sanoja ilmaisemaan, kuinka uskomattoman järkyttyneitä olemme Chris Dyerin odottamattomasta, traagisesta kuolemasta." Watfordin jalkapalloseuran kentän, Vicarage Roadin, ulkopuolella pidettiin minuutin hiljainen hetki Dyerin ja muiden hyökkäyksessä kuolleiden ihmisten muistoksi. David Thompson David Thompson, 80, kotoisin Tadleysta Hampshiren osavaltiosta, oli eläkkeellä oleva Atomic Weapons Establishmentin tutkija. Naapurit kuvailivat häntä "ihanaksi mieheksi". Tadleyn kaupunginvaltuuston puheenjohtaja David Leeks sanoi, että kaupungin reaktio oli "puhdas järkytys". Paikalliset asukkaat kertoivat BBC:lle, että Thompson oli innokas kävelijä, joka piti itsensä fyysisesti hyvässä kunnossa, koska hänelle oli tehty sydänleikkaus. He lisäsivät, että hän teki jopa 60 punnerrusta päivässä ja rakasti lomia. John Welch ja Eileen Swannack John Welch, 74, ja hänen kahdeksan vuotta kestänyt kumppaninsa Eileen Swannack, 73, rakastivat Tunisiaa ja olivat majoittuneet Riu Imperial Marhaba -hotelliin kaksi kertaa vuodessa viimeisten neljän vuoden ajan. Welch oli yksi kolmesta sisaruksesta, ja hänellä oli kolme lasta, neljä lastenlasta ja kolme lapsenlasta. Eläkkeellä oleva putkimies syntyi Abertilleryssä, Etelä-Walesissa, mutta muutti Corshamiin nuorena ja asui kaupungissa loppuelämänsä. Hän tapasi leskirouva Swannackin kumppaninsa Nanetten kuoltua vuonna 2005. "Matkustamisen lisäksi hän rakasti seurustelua. Olimme niin iloisia, kun hän tapasi Eileenin, koska hänellä oli nyt joku erityinen, jonka kanssa hän saattoi jakaa nämä asiat", hänen perheensä kertoi. Rouva Swannackin perhe kunnioitti häntä sanoen: "Hänellä oli kultainen sydän ja hän tarjosi aina ensimmäisenä apua muille... Hänestä huokui nuorekkuus ja hänellä oli todellinen hauskuuden ja ilkikurisuuden tunne." Hän oli yksi viidestä sisaruksesta ja muutti Biddestonen kylään miehensä Eddien kanssa 1960-luvulla. Angie ja Ray Fisher Angie, 69, ja Ray Fisher, 75, olivat kotoisin Leicesteristä. Pariskunta oli ollut yhdessä noin 15-vuotiaasta lähtien, ja heidän hautajaisissaan pastori Stephen Burnham sanoi, että heillä oli "syvä rakkaus ja he nauttivat niin paljon yhdessä vanhenemisesta". Poika Adam ja tytär Donna sanoivat, että "oli lohdullista, että he nauttivat lomasta, kun heidät vietiin". Donna lisäsi: "Isä rakasti matkustaa ja jakaa drinkkejä muiden kanssa. Hän oli hyvin ystävällinen ja täynnä iloa. Oli ehkä osuvaa tai ironista, että hän kuoli lomalla." Fisherin veli Roland kuvaili isää tyypilliseksi Leicesterin pojaksi, joka piti kalastuksesta ja piti petolintuja.</w:t>
      </w:r>
    </w:p>
    <w:p>
      <w:r>
        <w:rPr>
          <w:b/>
        </w:rPr>
        <w:t xml:space="preserve">Tulos</w:t>
      </w:r>
    </w:p>
    <w:p>
      <w:r>
        <w:t xml:space="preserve">Tunisian rannalla ampujan tappamista 38 ihmisestä kolmekymmentä oli brittiläisiä. Kuolleet britit olivat kaikki lomailijoita, jotka oleskelivat Port El Kantaouin suositussa lomakohteessa Soussen pohjoispuolella.</w:t>
      </w:r>
    </w:p>
    <w:p>
      <w:r>
        <w:rPr>
          <w:b/>
        </w:rPr>
        <w:t xml:space="preserve">Esimerkki 1.48</w:t>
      </w:r>
    </w:p>
    <w:p>
      <w:r>
        <w:t xml:space="preserve">Seitsemän vuotta suunniteltu ja kahden vuoden aikana rakennettu teos on tekijöidensä mukaan suurin koskaan maailmassa nähty naisvartalon maisemallinen kopio. Hän on 34 metriä korkea korkeimmasta kohdastaan, otsastaan, ja 400 metriä pitkä. Hänet on koottu 1,5 miljoonasta tonnista kalliota, multaa, kiveä ja savea. Vieraillessaan paikalla viime vuonna Charles Jencks, joka aloitti Northumberlandian suunnittelun vuonna 2005, myönsi, että taideteos oli "paljon suurempi kuin koskaan ajattelin". Hänen luomuksensa oli osa suunnitteluhakemusta, jonka Banks Group ja Blagdon Estate tekivät, kun he pyysivät Englannin nykyisin suurimman pintakaivoksen, Shottonin pintakaivoksen, perustamista. Kyseisen avolouhoksen sivutuotteista tehty hahmo on luotu kerroksittain. Ensin on kallioydin, sitten savi ja lopuksi maa-aines, jonka päälle on levitetty ruohon siemeniä, jotka kestävät kävelyä. Joitakin hahmon piirteitä on korostettu taiteellisesti kaivoksesta peräisin olevalla kivellä, jota käytetään usein vanhojen rakennusten kunnostamiseen. Prinsessa Anne vierailee Northumberlandiassa maanantaina julistamassa paikan virallisesti avatuksi, vaikka yleisö pääseekin näkemään sen itse vasta keskiviikkona. Banks Groupin viestintäpäällikkö Katie Perkin sanoi: "Northumberlandian perustaminen maksoi meille 3 miljoonaa puntaa. Halusimme antaa jotain takaisin. "Kun lopetamme kaivoshankkeen, kunnostamme sen. Kuulimme, että paikalliset olivat huolissaan kielteisistä vaikutuksista matkailuun, joten päätimme mennä tavallista pidemmälle ja luoda matkailunähtävyyden, jonka jätämme perinnöksi. "Järjestimme ennakkonäytöksiä ja teimme yhteistyötä muun muassa Disability North -järjestön ja muiden paikallisten ryhmien kanssa varmistaaksemme, että alue on mahdollisimman avoin kaikille, ja mielestäni olemme onnistuneet siinä", hän jatkaa. Polut kiertävät lepäävän ruumiin ympäri ja tarjoavat näkymiä Cramlingtoniin ja harvinaisen näkymän läheiseen kaivokseen. Northumberlandian oikealla puolella sijaitseva pubi The Snowy Owl hyötyy epäilemättä kehityksestä, mutta johtaja Gina Ward odottaa avajaisia myös henkilökohtaisista syistä. Hän sanoi: "Jos haluatte, että tämä on totta, se on totta..: "Oletan, että se tuo alueelle lisää liiketoimintaa, mikä on hienoa, mutta pidän ajatuksesta ja siitä, että siitä tehdään luonnonsuojelualue. Minusta siitä tulee loistava." "Uusi enkeli" Sue Stevenson, joka työskentelee tien varrella huoltoasemalla, on eri mieltä. Hän on sitä mieltä, että rahat olisi voitu käyttää johonkin muuhun, joka hyödyttäisi enemmän alueen lapsia, mutta myönsi: "En harrasta kävelyä, joten se ei ole minun juttuni." Hän ei ole myöskään sitä mieltä, että tämä on hyvä asia. Hänen kommenttinsa kuuli Blythistä kotoisin oleva Colin Battensby, joka työskentelee Cramlingtonissa. Hän sanoi kulkevansa alueen ohi joka päivä ja uskoo, että luomus houkuttelee ihmisiä alueelle. Hän sanoi: Hän sanoi: "Uskon, että ihmiset tulevat katsomaan sitä kuten (Pohjoisen enkeliä). "En tiedä, tulevatko ihmiset lomalle vain nähdäkseen sen, mutta jos olet alueella, menisit sinne." Banks Groupin mukaan hankkeella on jo ollut myönteinen vaikutus paikallisyhteisöön. Rouva Perkin sanoi, että Shottonin kaivostyöläisiä pyydettiin esittämään ideoitaan hankkeen kehittämisen aikana. Hän sanoi: "Työllistämme kaivoksessa noin 150 ihmistä, joista noin 50 prosenttia on paikallisia. "Näimme joissakin työntekijöissä todellista taiteellista lahjakkuutta ja tarjosimme heille mahdollisuutta osallistua. He tekivät tämän. "Paikalliset tekivät tämän rakennelman, joka säilyy tuleville sukupolville." Northumberlandia on ensimmäistä kertaa avoinna yleisölle 5. ja 8. syyskuuta kello 12-16 BST, ja lisätietoja myöhemmistä aukioloajoista on saatavilla Northumberlandian verkkosivustolla.</w:t>
      </w:r>
    </w:p>
    <w:p>
      <w:r>
        <w:rPr>
          <w:b/>
        </w:rPr>
        <w:t xml:space="preserve">Tulos</w:t>
      </w:r>
    </w:p>
    <w:p>
      <w:r>
        <w:t xml:space="preserve">Northumberlandia, joka tunnetaan myös nimellä "The Lady of The North", on Northumberlandin Cramlingtonin maisemaan rakennettu julkinen taideteos.</w:t>
      </w:r>
    </w:p>
    <w:p>
      <w:r>
        <w:rPr>
          <w:b/>
        </w:rPr>
        <w:t xml:space="preserve">Esimerkki 1.49</w:t>
      </w:r>
    </w:p>
    <w:p>
      <w:r>
        <w:t xml:space="preserve">Googlen nettotulos nousi vuoden kolmen ensimmäisen kuukauden aikana 3,35 miljardiin dollariin (2,19 miljardiin puntaan), mikä on 16 prosenttia enemmän kuin vuotta aiemmin. Microsoft kertoi tehneensä 6 miljardin dollarin voiton samalla ajanjaksolla, mikä on yli 17 prosenttia enemmän kuin vuosi sitten. Markkinaennusteita paremmat tulokset saavutettiin, vaikka Windows 8:n vastaanotto oli laimea ja pc-myynti laski maailmanlaajuisesti kyseisellä jaksolla. IBM puolestaan raportoi ensimmäisen neljänneksen voittojen ja liikevaihdon laskusta, kun teknologiapalveluyritys ei onnistunut saamaan sopimuksia ajoissa päätökseen ja Japanin jenin heikkeneminen vaikutti siihen. Analyytikot sanoivat, että Microsoftin voittoja kasvatti osittain se, että se muutti tapaa, jolla se myi tuotteitaan yritysasiakkaille, ja että se toteutti kustannusten leikkaustoimenpiteitä. "Microsoft on onnistunut siirtymään yritysohjelmistoyhtiöksi, ja nämä tulokset osoittavat sen", sanoi Fort Pitt Capitalin vanhempi analyytikko Kim Caughey Forrest. "Palvelinten ja työkalujen vahvuus ja todellinen tapa myydä lisenssejä yrityksille korvaavat puuttuvan PC-myynnin. "Marginaalit ovat loistavat, ja verkkopalvelut näyttävät menettävän vähemmän rahaa neljännesvuosittain", hän lisäsi. Googlen voittoja kasvatti verkkomainonnasta saatujen tulojen kasvu, joka auttoi nostamaan kokonaistulot lähes 14 miljardiin dollariin vuosineljänneksen aikana. Tämä on enemmän kuin 10,7 miljardia dollaria viime vuoden vastaavana aikana. Tulokset viittaavat myös siihen, että Google on alkanut rakentaa luottamusta mainostajien keskuudessa. Mainosta kohden maksettu summa laskee edelleen, mutta hitaammin kuin viime vuonna. Johdon muutokset Odotettua vahvemmista luvuista huolimatta Microsoft ilmoitti, että sen talousjohtaja Peter Klien jättää yrityksen kesäkuun lopussa. Klien, joka on työskennellyt teknologiajätin palveluksessa 11 vuotta, on viimeisin yritysjohtajien joukossa, joka jättää yhtiön. Hänen lähtönsä tapahtui vain kuukausia sen jälkeen, kun Windows-yksikön johtaja Steven Sinofsky jätti yrityksen. Näiden kahden johtavan henkilön lähdöt ovat tapahtuneet, kun pääjohtaja Steve Ballmerin johtaminen on ollut kyseenalaista. Epäilyjä ovat herättäneet muun muassa kasvun hidastuminen ja huoli siitä, että Microsoft ei ole kyennyt vaikuttamaan merkittävästi uusilla ja nopeasti kasvavilla aloilla, kuten älypuhelin- ja taulutietokonemarkkinoilla. Johtavat älypuhelin- ja taulutietokonevalmistajat, kuten Samsung ja Apple, luottavat enemmän Androidin ja iOS:n kaltaisiin käyttöjärjestelmiin kuin Microsoftin Windowsiin, joka on ollut hallitsevassa asemassa perinteisillä PC-markkinoilla. Microsoftin pelkona on, että kun yhä useammat ihmiset käyttävät älypuhelimia ja taulutietokoneita internetin käyttämiseen, sen markkinaosuus saattaa pienentyä. Huoli on kasvanut sen jälkeen, kun Windows 8, jonka tarkoituksena on saada tietokoneet toimimaan enemmän tablettitietokoneiden tavoin, sai ristiriitaisia arvioita viime lokakuussa tapahtuneen lanseerauksensa yhteydessä. Analyytikot sanoivat, että Klienin lähtö yrityksestä viittaa siihen, että pääjohtaja Steve Ballmerin välitön lähtö on epätodennäköinen. "Talousjohtajan lähtö on hieman huolestuttavaa. Microsoftista on lähtenyt viime aikoina paljon johtajia", sanoi Pacific Crest Securitiesin analyytikko Brendan Barnicle. "Tämä tekee myös Steve Ballmerin lähdön epätodennäköisemmäksi". Olisi hyvin epätavallista, että toimitusjohtaja lähtisi pian talousjohtajan lähdön jälkeen." IBM raportoi torstaina myös 3 miljardin dollarin tuloksesta ensimmäisellä neljänneksellä, joka oli 1 % pienempi kuin vuotta aiemmin, ja liikevaihto laski 5 % 23,41 miljardiin dollariin, mikä oli analyytikoiden odotuksia pienempi. IBM:n mukaan tulosta on heikentänyt sopimusten loppuunsaattamisen viivästyminen, sillä noin 400 miljoonan dollarin arvosta sopimuksia, jotka oli tarkoitus laskea vuoden ensimmäisellä neljänneksellä, on nyt siirretty toiselle neljännekselle. Lisäksi yhtiö sanoi, että jenin viimeaikainen heikkeneminen on vaikuttanut sen tulokseen. Jenin heikkeneminen tarkoittaa sitä, että se ansaitsee vähemmän dollareita myynnistä Japanissa. "Huolimatta hyvästä alusta ja hyvästä asiakaskysynnästä emme saaneet päätökseen useita ohjelmisto- ja suurtietokonekauppoja, jotka ovat siirtyneet toiselle neljännekselle", IBM:n toimitusjohtaja Ginni Rometty sanoi. "Palveluliiketoiminta suoriutui odotusten mukaisesti, sillä sen tulos kasvoi vahvasti ja se sai merkittävää uutta liiketoimintaa vuosineljänneksellä." IBM:n talousjohtaja Mark Loughridge sanoi, että on "vaikea mitata", ovatko Yhdysvaltain viimeaikaiset budjettileikkaukset - sequester - vaikuttaneet yritykseen. "Voin kertoa, että Yhdysvaltain liittovaltion liiketoiminta laski 13 prosenttia, mikä varmasti painoi Yhdysvaltain tulosta", hän sanoi.</w:t>
      </w:r>
    </w:p>
    <w:p>
      <w:r>
        <w:rPr>
          <w:b/>
        </w:rPr>
        <w:t xml:space="preserve">Tulos</w:t>
      </w:r>
    </w:p>
    <w:p>
      <w:r>
        <w:t xml:space="preserve">Teknologiajätit Google ja Microsoft ovat molemmat raportoineet kasvavista voitoista.</w:t>
      </w:r>
    </w:p>
    <w:p>
      <w:r>
        <w:rPr>
          <w:b/>
        </w:rPr>
        <w:t xml:space="preserve">Esimerkki 1.50</w:t>
      </w:r>
    </w:p>
    <w:p>
      <w:r>
        <w:t xml:space="preserve">Sen uusi toimitusjohtaja Christian Sewing sanoi, että työpaikkojen menetys on "tuskallista, mutta valitettavasti väistämätöntä". Deutsche Bankin mukaan vähennykset kohdistuvat pääasiassa Yhdysvaltoihin ja Aasiaan. Deutsche Bankin kommentit tulivat samaan aikaan, kun pankki raportoi ensimmäisen neljänneksen yritys- ja investointipankkitoiminnan tuottojen jyrkästä laskusta. Uusi painopiste BBC:n tietojen mukaan tuhannet työpaikat voivat olla vaarassa. "Nämä vähennykset ovat kivuliaita, mutta valitettavasti väistämättömiä, jotta voimme varmistaa pankkimme kilpailukyvyn pitkällä aikavälillä", Sewing sanoi lausunnossaan. "Deutsche Bankin juuret ovat syvällä Euroopassa - täällä haluamme tarjota asiakkaillemme maailmanlaajuisia rahoitus- ja treasury-ratkaisuja", Sewing sanoi vain muutama viikko sen jälkeen, kun hänestä oli tullut toimitusjohtaja. "Tähän keskitymme entistä määrätietoisemmin." Tämä strategia on selvä käänne Deutsche Bankin aiemmasta, maailmanlaajuisen investointipankkitoiminnan laajentamiseen tähtäävästä strategiasta, jota se on harjoittanut viimeiset 30 vuotta. Toimenpiteistä aiheutuu suurempia rakenneuudistuskustannuksia, ja niihin sisältyy Deutsche Bankin hedge-rahastojen kanssa harjoittaman liiketoiminnan supistaminen. Toimenpiteet toteutetaan investointipankin uudelleenarvioinnin jälkeen, joka tunnetaan sisäisesti nimellä Project Colombo ja joka voi vielä johtaa uusiin leikkauksiin. Sewing, joka on työskennellyt pankissa koko uransa ajan, vastasi aiemmin pankin yksityis- ja liikepankkitoiminnoista. Edellinen toimitusjohtaja John Cryan erotettiin aiemmin tässä kuussa. Hänen seuraajansa etsintä on aloitettu sen jälkeen, kun pankki ilmoitti helmikuun lopussa 500 miljoonan euron vuotuisesta tappiosta. Tappiot olivat 1,4 miljardia euroa vuonna 2016 ja 6,8 miljardia euroa vuonna 2015 rakenneuudistus- ja oikeudenkäyntikulujen jälkeen. Deutsche Bankilla on yhteensä 97 000 työntekijää, joista noin 40 000 työskentelee sen yritys- ja investointipankkitoiminnassa. Yhdysvalloissa pankilla on 10 000 työntekijää, joista suurin osa työskentelee yritys- ja investointipankkitoiminnassa. Aasian ja Tyynenmeren alueella sillä on 21 000 työntekijää. Deutsche Bank on jo pitkään kamppaillut laskevien tulojen kanssa. Tämän vuoden ensimmäisellä neljänneksellä sen tulot laskivat 5 prosenttia 7 miljardiin euroon (6,1 miljardiin puntaan), kun taas yritys- ja investointipankin tulot laskivat 13 prosenttia 3,8 miljardiin euroon. Koko pankin ensimmäisen neljänneksen nettotulos oli 120 miljoonaa euroa, kun se vuotta aiemmin oli 575 miljoonaa euroa.</w:t>
      </w:r>
    </w:p>
    <w:p>
      <w:r>
        <w:rPr>
          <w:b/>
        </w:rPr>
        <w:t xml:space="preserve">Tulos</w:t>
      </w:r>
    </w:p>
    <w:p>
      <w:r>
        <w:t xml:space="preserve">Deutsche Bank vähentää "merkittävästi" työpaikkoja vähentäessään yritys- ja investointipankkitoimintojaan, Saksan suurin pankkiiriliike on ilmoittanut.</w:t>
      </w:r>
    </w:p>
    <w:p>
      <w:r>
        <w:rPr>
          <w:b/>
        </w:rPr>
        <w:t xml:space="preserve">Esimerkki 1.51</w:t>
      </w:r>
    </w:p>
    <w:p>
      <w:r>
        <w:t xml:space="preserve">Bijan Ebrahimi, 44, tapettiin asuntonsa ulkopuolella vuonna 2013 sen jälkeen, kun häntä syytettiin väärin perustein pedofiiliksi. Avon ja Somersetin poliisit Helen Harris ja Leanne Winter erotettiin julkisessa väärinkäytöskäsittelyssä. Molemmat poliisit oli vapautettu "virkavirheestä", kun tapaus tuli oikeuteen joulukuussa. Iranilaissyntyinen Ebrahimi, joka oli rekisteröity vammainen, sai naapurinsa Lee Jamesin epäilemään häntä pedofiiliksi. Hän oli soittanut poliisille ilmoittaakseen, että James oli pahoinpidellyt häntä, muutamaa päivää ennen kuin hänen kimppuunsa hyökättiin ja hänet tapettiin Capgrave Crescentissä Brislingtonissa sijaitsevan asuntonsa ulkopuolella. Oikeudenkäynnissä kuultiin, että vaikka Ebrahimi oli soittanut toistuvasti poliisille apua edeltävinä päivinä, häntä oli pidetty "riesana". Avon ja Somersetin poliisi kertoi, että kuulemisen oli suorittanut "riippumaton, juridisesti pätevä puheenjohtaja" Emma Nott, joka katsoi, että molempien poliisien toiminta oli ollut "törkeää virkavirhettä", ja hänen päätöksensä oli, että molemmat naiset erotetaan "ilman irtisanomista". Poliisi ilmoitti noudattavansa puheenjohtajan päätöstä. Väärinkäytöksiä koskeva kuuleminen järjestettiin julkisesti sen jälkeen, kun sisäministeriö antoi viime vuonna uudet ohjeet. Poliisipäällikkö Andy Marsh pyysi vielä kerran vilpittömästi anteeksi Bijanin perheeltä. Hän sanoi, että poliisi oli "oppinut paljon ja paljon on muuttunut" "kauhean murhan" jälkeen. "Erilaisuuden ymmärtäminen ja hyväksyminen, haavoittuvuuden havaitseminen ja tiiviimpi yhteistyö kumppaneidemme kanssa yhteisten ratkaisujen löytämiseksi monitahoisiin ongelmiin ovat tämän muutoksen ytimessä". Emme voi tehdä sitä yksin. "Pian Bijanin murhan jälkeen siirryimme uuteen työskentelytapaan, jossa painotetaan enemmän paikallista ongelmanratkaisua, jota tekevät lähialueiden johtajat, jotka työskentelevät tiiviisti yhteisössä, yhteisön ja kumppaneiden kanssa", hän sanoi. PC Kevin Duffy ja Andrew Passmore tuomittiin joulukuussa Bristol Crown Courtissa virkavirheestä, ja molemmat saivat vankeusrangaistuksen. Lee James tuomittiin murhasta vuonna 2013, ja hän istuu elinkautista vankeutta.</w:t>
      </w:r>
    </w:p>
    <w:p>
      <w:r>
        <w:rPr>
          <w:b/>
        </w:rPr>
        <w:t xml:space="preserve">Tulos</w:t>
      </w:r>
    </w:p>
    <w:p>
      <w:r>
        <w:t xml:space="preserve">Kaksi poliisia on saanut potkut sen vuoksi, miten he kohtelivat miestä, joka murhattiin kostohyökkäyksessä Bristolissa kolme vuotta sitten.</w:t>
      </w:r>
    </w:p>
    <w:p>
      <w:r>
        <w:rPr>
          <w:b/>
        </w:rPr>
        <w:t xml:space="preserve">Esimerkki 1.52</w:t>
      </w:r>
    </w:p>
    <w:p>
      <w:r>
        <w:t xml:space="preserve">Kevin PeacheyHenkilökohtaisen rahoituksen toimittaja Kaikki tämä todennäköisesti jättää asukkaat ja yritykset laskemaan kustannuksia ja odottamaan vakuutuksenantajien apua, jotta he pääsisivät pian jaloilleen. Kattavuus ja korvaukset voivat vaihdella huomattavasti riippuen vaikutusten tasosta ja vakuutusten pienellä painettuun tekstiin sisältyvistä tiedoista, mutta muuta automaattista suojaa voi olla tarjolla. Mitä minun pitäisi tehdä, jos kotini tai yritykseni on tulvinut? Turvallisuus on etusijalla, joten asukkaiden ja yritysten omistajien tulisi palata kiinteistöihinsä vasta, kun se on turvallista. Myrskystä kärsineiden tulisi ottaa yhteyttä vakuutusyhtiöönsä mahdollisimman pian. He saavat neuvoja, ja heidän tulisi mahdollisuuksien mukaan välttää tavaroiden poisheittämistä. Heidän on kuitenkin varauduttava viivästyksiin. "Seuraavien päivien aikana tulee olemaan hieman kaoottista, koska vakuutusalalla varaudutaan myrskyn aiheuttamiin tulviin, mutta vahinkoasiantuntijat joutuvat olemaan todella ahtaalla, koska heitä raahataan ympäri maata", sanoi Alex Balcombe vakuutusalan vahinkoasiantuntijoista Harris Balcombe Radio 5 Liven Wake Up to Money -ohjelmassa. "Ei ole tarpeeksi yrityksiä, jotka ovat erikoistuneet näiden kiinteistöjen kuivattamiseen ja lisävahinkojen estämiseen. Emme ole maa, jossa tällaisia tapahtumia sattuu joka toinen minuutti. "Sinun on siis tehtävä kaikkesi suojellaksesi omaa omaisuuttasi ja ennen kaikkea huolehdittava perheestäsi." Association of British Insurers (ABI) sanoo, että suurin osa kotien rakennus- ja sisältövakuutuksista sekä kaupallisten yritysten vakuutuksista kattaa myrskyvahingot. Kaupalliset vakuutukset kattavat toimitiloille ja varastolle aiheutuneet vahingot. Liiketoiminnan keskeytysturva, joka voidaan sisällyttää vakuutussopimukseen tai ostaa erikseen osana vakuutussopimusta, kattaa ylimääräiset kaupankäynnin kustannukset, kuten tilapäisten vaihtoehtoisten liiketilojen vuokraamisen tarvittaessa, ABI sanoo. Kattava liikennevakuutus kattaa myrskyn vahingoittamien ajoneuvojen korjaus- tai korvauskustannukset. Vakuutusjärjestelmään on tehty joitakin parannuksia alueilla, jotka ovat kärsineet myrskyistä jo aiemmin, kuten osissa West Yorkshirea, Flood Re -järjestelmän puitteissa. Kuten aiempien tulvien aikana kävi selväksi, tämä ei välttämättä tarkoita, että kaikki voivat saada vakuutusturvaa. Onko minun mentävä töihin? Sovittelupalvelu Acasin mukaan joustavuus on avainasemassa, jotta henkilöstö pysyy turvassa, mutta yritysten on jatkettava toimintaansa mahdollisimman normaalisti. "Työntekijät saattavat olla huolissaan työmatkoista lähipäivinä, ja jotkut työnantajat ovat huolissaan siitä, että henkilöstön poissaolot vaikuttavat tuottavuuteen ja suorituskykyyn", sanoo Acasin toimitusjohtaja Susan Clews. Työntekijöiden tulisi ottaa yhteyttä esimieheensä mahdollisimman aikaisin, jos töihin pääsyssä on ongelmia, ja työnantajien tulisi yrittää tarjota joustavia työaikoja, työvuorojen vaihtoa tai mahdollisuutta työskennellä kotoa käsin. Ei ole automaattista oikeutta saada palkkaa, jos et pääse töihin, mutta palkatonta vapaata pitäisi myöntää, jos esimerkiksi lapsesi koulu on suljettu ja sinun on huolehdittava heistä. Tämä voi olla erityisen tärkeää Skotlannissa lumen saapuessa. Jos olet käytettävissäsi, mutta työpaikka on suljettu, sinulla on oikeus normaaliin palkkaan. Saanko korvausta, jos sähköt katkaistiin? Joissakin kodeissa ei ole ollut sähköä läpi yön, mikä on tehnyt elämästä erityisen hankalaa äärimmäisten sääolojen aikana. On olemassa sääntöjä, joiden mukaan paikallinen sähkönjakeluyhtiö voi maksaa korvauksia. Korvauksen taso on 70 puntaa, ja jos tilanne jatkuu pitkään, maksetaan lisää 70 puntaa. Se, maksetaanko korvausta ja milloin, riippuu kuitenkin tilanteen vakavuudesta kullakin alueella. Energia-asiamies, joka toimii puolueettomana tuomarina kantelujen jälkeen, huomauttaa, että sähköttömien asukkaiden olisi pidettävä paikallinen jakelija ajan tasalla tilanteesta ja oikeudestaan korvaukseen. Matkasuunnitelmani häiriintyivät, mitä oikeuksia minulla on? Myrsky on vaikuttanut moniin junareitteihin kaatuneiden puiden ja radalle joutuneiden roskien sekä tulvien vuoksi. Useat junayhtiöt ovat antaneet asiakkaille neuvoja. Yleisesti ottaen korvauksia saa peruutetuista junista tai jos et halua matkustaa sään vuoksi. Monet yhtiöt tarjoavat automaattista korvauspalvelua myöhästymisten yhteydessä, vaikka korvausvaatimus on silti tehtävä. Asia voi olla monimutkaisempi kausilippujen haltijoille. Jotkin yhtiöt noudattavat edelleen sääntöjä, joiden mukaan ne eivät ole velvollisia maksamaan minkäänlaista korvausta, jos myöhästyminen ei ole niiden vastuulla, ja vaikea sää kuuluu tähän kategoriaan. Jos olet varannut paikan tietylle peruuntuneelle junayhteydelle, sinun on otettava yhteyttä henkilökuntaan sen sijaan, että nousisit yksinkertaisesti seuraavaan vapaaseen junaan määränpäähäsi. Onko apua saatavilla, jos lentoni on peruttu? Lentokoneiden kohdalla on enemmän selvyyttä kuin junien kohdalla. Jos lento peruutetaan, voit saada rahasi takaisin tai valita vaihtoehtoisen reitin tai lennon määränpäähäsi. Sinun on puhuttava lentoyhtiön kanssa, etkä saa varata sitä itse. Lentoyhtiön on huolehdittava sinusta, esimerkiksi tarjottava aterioita, jos viivästys on pitkä, mutta sen ei tarvitse maksaa ylimääräistä korvausta, joka olisi maksettava, jos viivästys olisi ollut lentoyhtiön syytä.</w:t>
      </w:r>
    </w:p>
    <w:p>
      <w:r>
        <w:rPr>
          <w:b/>
        </w:rPr>
        <w:t xml:space="preserve">Tulos</w:t>
      </w:r>
    </w:p>
    <w:p>
      <w:r>
        <w:t xml:space="preserve">Ciara-myrsky on riehunut Yhdistyneessä kuningaskunnassa ja aiheuttanut laajoja tulvia ja kovien tuulten aiheuttamia vahinkoja. Myrskytuuli ja jää näyttävät seuraavan sen jälkimainingeissa.</w:t>
      </w:r>
    </w:p>
    <w:p>
      <w:r>
        <w:rPr>
          <w:b/>
        </w:rPr>
        <w:t xml:space="preserve">Esimerkki 1.53</w:t>
      </w:r>
    </w:p>
    <w:p>
      <w:r>
        <w:t xml:space="preserve">Virtuoosimuusikko esiintyi kukoistuskautensa aikana maailmanlaajuisesti ja oli tunnettu uusien sävellysten äänityksistään ja mestarikursseistaan. Hän voitti neljä Grammy-palkintoa ja sai 20 ehdokkuutta vuosina 1960-85. Itseoppinut muusikko Bream oppi soittamaan radiotanssiyhtyeille luuttulla, jonka hänen isänsä osti merimieheltä Lontoon Charing Cross Roadilla vuonna 1947. Ihmelapsena hänen varhaiset konserttinsa johtivat siihen, että hänet "tunnustettiin yhdeksi sodanjälkeisen aikakauden merkittävimmistä taiteilijoista", Royal Academy of Musicin mukaan. Opiskeltuaan pianonsoittoa ja sävellystä Royal College of Musicissa ja suoritettuaan varusmiespalveluksen hänestä tuli yksi klassisen musiikin tuotteliaimmista ja myydyimmistä levyttävistä artisteista. Hänestä tehtiin OBE vuonna 1964 ja CBE vuonna 1985. Hänen ohjelmistoonsa kuului uusia teoksia muun muassa Benjamin Britteniltä, Sir William Waltonilta ja Sir Michael Tippettiltä. Brittiläinen kulttuurikommentaattori ja toimittaja Norman Lebrecht ilmaisi "surunsa" Breamin kuolemasta. Arvostettu lontoolainen Wigmore Hall kutsui Breamia "yhdeksi kaikkien aikojen suurimmista kitaristeista" ja lisäsi: "Julian esiintyi ensimmäisen kerran Wigmore Hallissa vuonna 1951. Häntä tullaan kaipaamaan suuresti. RIP." Saksalainen klassinen kitaristi Heike Matthiesen kutsui muusikkoa "idolikseni, elinikäiseksi inspiraatiokseni muusikkona ja taiteilijana", kun taas National Youth Guitar Ensemblen johtaja Helen Sanderson sanoi, että Bream oli "ikuinen sankarini". Breamin intohimo Elisabetin aikaiseen luuttuun johti siihen, että hänelle järjestettiin soolokonsertteja konserttisaleissa ympäri maailmaa sekä runo- ja musiikkiohjelmia näyttelijä Dame Peggy Ashcroftin kanssa. Hän perusti 1960-luvulla myös Julian Bream Consort -yhtyeen, jossa Bream soitti luuttunaa ja joka toi soittimen takaisin keskeiseen asemaan. Kaliforniassa vuonna 1991 pidetyssä mestarikurssilla hän kertoi opiskelijoille: "Kitaransoitto oli vain harrastus, mutta minusta tuntui, että instrumentilla oli mahdollisuuksia, eikä vähiten se, ettei kukaan muu soittanut sitä. "Voisin ikään kuin olla tyttökoulun paras poika." Vuonna 2008 hän perusti The Julian Bream Trust -säätiön (The Julian Bream Trust), jonka tarkoituksena on tarjota taloudellista apua vähävaraisille, nuorille ja lahjakkaille musiikinopiskelijoille sekä jatkaa työtä uusien sävellysten tilaamiseksi kitaralle. Bream kertoi The Guardian -lehdelle vuonna 2013, että hän joutui "luopumaan musiikin tekemisestä tosissaan" vuonna 2011 sen jälkeen, kun naapurin koira oli pudottanut hänet jaloiltaan kävelyllä. Hän mursi molemmat lonkkansa ja loukkasi vasemman kätensä kaatumisessa, mutta sanoi: "Ei ole mitään surullista siinä, ettei soittaminen enää onnistu. Minua harmittaa hieman se, että tiedän olevani parempi muusikko kuin 70-vuotiaana, mutta en voi todistaa sitä." Hän lisäsi, että hän pystyy yhä hallitsemaan muutamia asteikkoja ja arpeggioita, koska "on erittäin hyväksi aivoille ja lihaksistolle työskennellä sopusoinnussa. Jos soittaminen jatkuu, se vain pitää kaiken käynnissä". Puhuessaan urastaan hän sanoi: "Syy ei ollut se, että halusin menestyä tai tienata rahaa, vaan se, että yritin toteuttaa itseäni ja antaa ihmisille iloa. Se on ollut uskontunnustukseni." Seuraa meitä Facebookissa tai Twitterissä @BBCNewsEnts. Jos sinulla on juttuehdotus, lähetä sähköpostia osoitteeseen entertainment.news@bbc.co.uk.</w:t>
      </w:r>
    </w:p>
    <w:p>
      <w:r>
        <w:rPr>
          <w:b/>
        </w:rPr>
        <w:t xml:space="preserve">Tulos</w:t>
      </w:r>
    </w:p>
    <w:p>
      <w:r>
        <w:t xml:space="preserve">Klassinen kitaristi ja luuttusoittaja Julian Bream on kuollut kotonaan Wiltshiressä 87-vuotiaana.</w:t>
      </w:r>
    </w:p>
    <w:p>
      <w:r>
        <w:rPr>
          <w:b/>
        </w:rPr>
        <w:t xml:space="preserve">Esimerkki 1.54</w:t>
      </w:r>
    </w:p>
    <w:p>
      <w:r>
        <w:t xml:space="preserve">Fred Potts pelasti toverinsa Arthur Andrewsin ensimmäisen maailmansodan Gallipolin kampanjan aikana päivänä, jolloin Berkshire Yeomanry menetti puolet miehistään. Liverpoolilainen kuvanveistäjä Tom Murphy valittiin suunnittelemaan patsas, jonka toivotaan valmistuvan pelastuksen satavuotisjuhlaan elokuussa 2015 mennessä. Andrewsin pojanpoika Chris Andrews sanoi, että kyseessä on "kaunis teos". Hän lisäsi: "Se on aika koskettava asia. Asuin isoisäni kanssa jonkin aikaa, emmekä puhuneet tästä lainkaan. "Mutta nyt hän on kuollut ja asioista puhutaan, kuten siitä, miten he kärsivät siellä." Kaksi miestä haavoittui edetessään turkkilaisten linjalle elokuussa 1915 ja piiloutui turkkilaisten juoksuhaudan alle kahdeksi päiväksi. Lopulta Potts, jota oli ammuttu reiteen, käytti lapiota kelkkaa raahatakseen pahoin haavoittuneen Andrewsin turvaan. Hän sai ensimmäisen Yeomanry VC:n "huomattavasta urheudesta toverinsa pelastamisessa raskaassa tulituksessa". Trooper Potts Memorial Trust perustettiin sen jälkeen, kun hänen urheutensa korostui BBC Radio Berkshiren dokumentissa. Säätiön Richard Bennett sanoi: "Molemmat miehet olivat kotoisin Readingistä, eivätkä tunteneet toisiaan aiemmin. "Molemmat jatkoivat elämäänsä Readingissä, ja ajattelimme, että on sopivaa yrittää tunnistaa tarina." Murphy veisti myös John Lennonin patsaan Liverpoolin John Lennonin lentokentälle.</w:t>
      </w:r>
    </w:p>
    <w:p>
      <w:r>
        <w:rPr>
          <w:b/>
        </w:rPr>
        <w:t xml:space="preserve">Tulos</w:t>
      </w:r>
    </w:p>
    <w:p>
      <w:r>
        <w:t xml:space="preserve">Ainoalle Readingistä kotoisin olevalle Victoria Cross -mitalin saaneelle miehelle suunnitellun 150 000 punnan muistomerkin suunnitelma on paljastettu.</w:t>
      </w:r>
    </w:p>
    <w:p>
      <w:r>
        <w:rPr>
          <w:b/>
        </w:rPr>
        <w:t xml:space="preserve">Esimerkki 1.55</w:t>
      </w:r>
    </w:p>
    <w:p>
      <w:r>
        <w:t xml:space="preserve">Vuorovaikutteinen kartta, jota päivitetään tunneittain, on laadittu kirjaamalla, mistä tietopyyntöjä on tehty sen karttapalveluun ja muihin sen sijaintiteknologioita käyttäviin sovelluksiin. Paksummat, kirkkaammat viivat ovat vilkkaimpia reittejä. Arviolta 1,3 miljardia ihmistä tekee tämänkaltaisen matkan joka vuosi - ja miljoonat muut matkustavat ulkomailta osallistuakseen perjantaina alkaviin juhlallisuuksiin. Tähän aikaan vuodesta paikalliset kutsuvat Pekingin päärautatieasemaa usein "maailman vilkkaimmaksi paikaksi". Katso interaktiivinen kartta täältä.</w:t>
      </w:r>
    </w:p>
    <w:p>
      <w:r>
        <w:rPr>
          <w:b/>
        </w:rPr>
        <w:t xml:space="preserve">Tulos</w:t>
      </w:r>
    </w:p>
    <w:p>
      <w:r>
        <w:t xml:space="preserve">Kun miljardit kiinalaiset valmistautuvat juhlimaan uutta vuotta, sosiaalinen verkosto Baidu - jota kutsutaan usein "Kiinan Googleksi" - on seurannut ihmisten joukkoliikettä kaupungeista maaseudulle.</w:t>
      </w:r>
    </w:p>
    <w:p>
      <w:r>
        <w:rPr>
          <w:b/>
        </w:rPr>
        <w:t xml:space="preserve">Esimerkki 1.56</w:t>
      </w:r>
    </w:p>
    <w:p>
      <w:r>
        <w:t xml:space="preserve">Cardiffin kaupunginvaltuusto ilmoitti, että veneily Roath Park -järvellä on keskeytetty, ja se on varoittanut ihmisiä pitämään lemmikkinsä poissa vedestä. Vesinäytteitä analysoidaan parhaillaan, ja järven ympärille on pystytetty kylttejä. Levän mahdollisia sivuvaikutuksia ovat ihottuma, silmien ärsytys, oksentelu, kuume ja ripuli. Natural Resources Walesin (NRW) tiedottaja sanoi: "Jatkamme järven olosuhteiden tarkkaa seurantaa ja otamme säännöllisesti näytteitä testataksemme levän määrää vedessä. "Teemme tiivistä yhteistyötä kaikkien asiaankuuluvien viranomaisten kanssa neuvoaksemme heitä siinä, miten ympäristölle ja paikallisille ihmisille aiheutuva riski voidaan minimoida." Noin 12 hehtaarin (30 hehtaarin) kokoinen järvi on Roath Parkin sydämessä, ja se on suosittu kalastus- ja veneilykohde. Cardiffin neuvoston edustaja sanoi: "Roath Park -järvi on ollut suljettuna viime tiistaista lähtien varotoimenpiteenä sen jälkeen, kun vedessä havaittiin sinilevää. "Sinilevä on monien sisävesien, jokisuistojen ja meren luonnollinen asukki, ja tietyissä ympäristöolosuhteissa, kuten korkeissa lämpötiloissa, alhaisissa tuulennopeuksissa ja vähäisissä virtaamissa, leväkannat voivat kasvaa nopeasti." Näin ollen sinilevä voi kasvaa nopeasti. "Tämä liiallinen kasvu voi olla erityisen yleistä tähän aikaan vuodesta, ja sitä kutsutaan 'kukinnaksi'. "Natural Resources Wales tekee säännöllisesti vesitestejä, ja odotetaan, että järven vedenkorkeus palautuu normaaliksi lähiviikkoina, jolloin järvi voidaan avata uudelleen virkistyskäyttöön". "Roath Park -järvi on ollut erittäin suosittu kesän aikana, ja siellä on ollut ennätysmäärä kävijöitä. Luonnonvaraisten lintujen määrä on lisääntynyt, ja ennen leväesiintymiä veden laatu on yleisesti ottaen parantunut." Järvellä sijaitseva Scott Memorial Lighthouse on neuvoston mukaan yksi Cardiffin ikonisista kuvista. Roath Park avattiin vuonna 1894.</w:t>
      </w:r>
    </w:p>
    <w:p>
      <w:r>
        <w:rPr>
          <w:b/>
        </w:rPr>
        <w:t xml:space="preserve">Tulos</w:t>
      </w:r>
    </w:p>
    <w:p>
      <w:r>
        <w:t xml:space="preserve">Ihmisiä varoitetaan menemästä Cardiffissa sijaitsevalle suositulle järvelle, koska siellä on löydetty mahdollisesti myrkyllistä levää.</w:t>
      </w:r>
    </w:p>
    <w:p>
      <w:r>
        <w:rPr>
          <w:b/>
        </w:rPr>
        <w:t xml:space="preserve">Esimerkki 1.57</w:t>
      </w:r>
    </w:p>
    <w:p>
      <w:r>
        <w:t xml:space="preserve">Ulkoministeriössä oli systeemisiä puutteita, mutta yksikään yksittäinen virkamies ei laiminlyönyt velvollisuuksiaan, se lisää. Yhdysvaltain ulkoministeri Hillary Clinton on hyväksynyt kaikki raportin 29 suositusta. Syyskuun 11. päivän iskussa sai surmansa suurlähettiläs Christopher Stevens ja kolme muuta Yhdysvaltain virkamiestä. Suurlähettiläs kuoli savumyrkytykseen jäätyään yksin palavaan konsulaattirakennukseen sen jälkeen, kun aseistetut miehet olivat hyökänneet alueelle. Hyökkäys aiheutti suuren poliittisen kiistan siitä, kuka tiesi mitä ja milloin. Sen seurauksena riippumaton paneeli - Accountability Review Board - sai tehtäväkseen tutkia tapauksen. Raportissa mainittiin ulkoministeriön diplomaattisen turvallisuuden toimisto ja Lähi-idän asioiden toimisto, joita kritisoitiin niiden ilmeisestä yhteistyön puutteesta ja siitä seuranneesta sekaannuksesta suojelun suhteen. "Järjestelmälliset puutteet sekä johtamis- ja hallintopuutteet ulkoministeriön kahden toimiston ylemmillä tasoilla johtivat siihen, että erikoislähetystön turvallisuusjärjestelyt olivat riittämättömät Benghazin tilanteeseen nähden ja täysin riittämättömät tapahtuneen hyökkäyksen käsittelyyn", paneeli totesi. Arvioinnissa ei kuitenkaan ehdotettu kurinpitotoimia ketään henkilöä vastaan. Huolimatta siitä, että tietyiltä ulkoministeriön johtavilta virkamiehiltä puuttui avoimuutta, reagointikykyä ja johtajuutta, raportissa ei todettu "perusteltua syytä" siihen, että yksittäiset henkilöt olisivat "syyllistyneet väärinkäytöksiin tai jättäneet tahallisesti huomiotta velvollisuutensa". Raportissa todettiin myös, että 11. syyskuuta tehdystä hyökkäyksestä tai konsulaattiin kohdistuneista uhkista ei ollut saatu "välitöntä, erityistä" tiedustelutietoa. Kongressin valiokunnille lähettämässään kirjeessä Clinton sanoi määränneensä ulkoministeriön panemaan tutkimuksen tulokset täytäntöön "nopeasti ja täydellisesti". Hän hahmotteli joitakin toimia, joihin virasto ryhtyisi, kuten satojen merijalkaväen vartijoiden lähettäminen Yhdysvaltain ulkomaanedustustoihin ja ulkoministeriön virkamiehen määrääminen valvomaan "korkean uhan kohteita". Lisäksi Clinton sanoi, että ulkoministeriö pyytää kongressilta lisää rahoitusta turvallisuuden parantamiseen. Tutkinnassa todettiin, että yhdysvaltalainen henkilöstö oli "toiminut rohkeasti ja valmis vaarantamaan henkensä suojellakseen kollegoitaan lähes mahdottomassa tilanteessa". Benghazin operaatiota oli kuitenkin haitannut resurssien puute. Luotettiin aseistettuihin, mutta heikosti koulutettuihin paikallisiin miliisimiehiin ja sopimusvartijoihin, mikä oli "väärin", raportissa todettiin. "Ratkaisu edellyttää kongressilta vakavampaa ja pysyvämpää sitoutumista tukemaan ulkoministeriön tarpeita, jotka muodostavat vain pienen prosenttiosuuden koko valtion budjetista ja kansallisen turvallisuuden edistämiseen käytetystä budjetista", arvioinnissa todetaan. Tutkinnassa arvosteltiin myös Libyan hallituksen vastausta hyökkäykseen ja luonnehdittiin sitä "syvästi puutteelliseksi". Obaman hallinto on joutunut republikaanien kritiikin kohteeksi Bengasin iskun käsittelyssä. Viranomaiset sanoivat aluksi, että hyökkäys oli johtunut muslimivastaisen videon vastaisista mielenosoituksista. Myöhemmissä tiedusteluraporteissa esitettiin kuitenkin, että se oli mahdollisesti yhteydessä al-Qaidan jäseniin.</w:t>
      </w:r>
    </w:p>
    <w:p>
      <w:r>
        <w:rPr>
          <w:b/>
        </w:rPr>
        <w:t xml:space="preserve">Tulos</w:t>
      </w:r>
    </w:p>
    <w:p>
      <w:r>
        <w:t xml:space="preserve">Libyan Bengasin kaupungissa sijaitsevan Yhdysvaltain konsulaatin turvallisuus oli "erittäin puutteellinen", kun Yhdysvaltain suurlähettiläs sai surmansa hyökkäyksessä, todetaan virallisessa raportissa.</w:t>
      </w:r>
    </w:p>
    <w:p>
      <w:r>
        <w:rPr>
          <w:b/>
        </w:rPr>
        <w:t xml:space="preserve">Esimerkki 1.58</w:t>
      </w:r>
    </w:p>
    <w:p>
      <w:r>
        <w:t xml:space="preserve">ITV:n pomot ovat hakeneet lupaa viikonloppukierroksille Stretfordissa, Suur-Manchesterissa sijaitseviin Corrie-ohjelman kuvauspaikkoihin. Lähetystoiminnan harjoittaja toivoo voivansa jatkaa menestystä, joka saavutettiin sarjan entisellä sijoituspaikalla Manchesterin Quay Streetillä vuosina 2014-15 järjestetyillä väliaikaisilla kierroksilla. Hovis on kuitenkin huolissaan liikenteen vaikutuksista läheiseen jauhotehtaaseen. ITV, joka siirsi saippuasarjan tuotannon Manchesterin keskustasta vuonna 2014, hakee käyttöpaikan muuttamislupaa ja sanoi: "Ulkopuolinen studiotontti halutaan avata, jotta sarjan fanikunta voisi nauttia suuremmasta yhteydestä sarjaan." Se lisäsi, että aiemmat tilapäiset kiertueet olivat tuottaneet paikallistaloudelle 60 miljoonaa puntaa, ja arvioi, että uusien kiertueiden arvo voisi olla neljä miljoonaa puntaa vuodessa. Yleisradioyhtiön mukaan kiertueet järjestetään sunnuntaisin ja joissakin tapauksissa lauantaisin kuvausten mukaan huhti-syyskuussa kello 09.00-18.00 ja loka-maaliskuussa kello 09.00-16.00. Kierrokset, jotka kestävät 90 minuuttia, on varattava etukäteen, ja niiden odotetaan houkuttelevan arviolta 1 480 kävijää päivässä Trafford Parkissa sijaitseviin kuvauspaikkoihin, joita on hiljattain laajennettu. Hovis Ltd, jonka jauhotehdas sijaitsee viereisellä Trafford Wharf Roadilla, sanoi, ettei se periaatteessa vastusta suunnitelmia, mutta ilmaisi huolensa siitä, että nähtävyys aiheuttaisi ylimääräistä pysäköintiä ja että se vaikuttaisi sen jakelukuljettajiin. Traffordin kaupunginvaltuustolle antamassaan virallisessa vastauksessa se totesi, että ITV:ltä tarvitaan lisätietoja alueen liikenteenhallinnasta, koska "on tärkeää, että kävijöiden saapumista ja lähtöä hallitaan huolellisesti".</w:t>
      </w:r>
    </w:p>
    <w:p>
      <w:r>
        <w:rPr>
          <w:b/>
        </w:rPr>
        <w:t xml:space="preserve">Tulos</w:t>
      </w:r>
    </w:p>
    <w:p>
      <w:r>
        <w:t xml:space="preserve">Saippuafanit pääsevät jälleen kävelemään Britannian kuuluisimmalla kadulla, jos suunnitelmat Coronation Streetin kuvauspaikan avaamisesta kierroksille hyväksytään.</w:t>
      </w:r>
    </w:p>
    <w:p>
      <w:r>
        <w:rPr>
          <w:b/>
        </w:rPr>
        <w:t xml:space="preserve">Esimerkki 1.59</w:t>
      </w:r>
    </w:p>
    <w:p>
      <w:r>
        <w:t xml:space="preserve">Bristolin yliopiston ja Länsi-Englannin yliopiston opiskelijat nauhoitettiin puhumaan avoimesti mielenterveyttä ja itsemurhia koskevista kokemuksista. Bristolissa ainakin 13 opiskelijan uskotaan riistäneen itseltään hengen vuoden 2016 jälkeen. Elokuvantekijä Arthur Cauty kertoi halunneensa tehdä lyhytelokuvan menetettyään jonkun itsemurhaan kaksi vuotta sitten. "Ymmärtäkää, että se on OK" Bristolissa asuva Cauty kertoi saaneensa inspiraation elokuvan tekemiseen luettuaan siitä, että kaupungissa on paljon ihmisiä, jotka riistävät itseltään hengen. "Kun olen itse menettänyt jonkun, se iski minuun aika pahasti. Siihen liittyy yhä niin paljon leimautumista", hän sanoi. "Halusin todella rohkaista keskustelua asiasta ja saada ihmiset avautumaan mukavassa tilassa." Mielenterveyden kasvot -elokuvassa opiskelijat puhuvat avoimesti ja rehellisesti mielenterveysongelmista. Yksi heistä, Claire Jenner, joka kertoi kärsineensä masennuksesta ja yrittäneensä itsemurhaa 11-vuotiaana, sanoi, että "kaikki kamppailevat tämän aiheen kanssa". "Meidän pitäisi pystyä avautumaan ilman pelkoa", hän sanoi. "Pidin sen itselläni. "Ihmisten pitäisi ymmärtää, että masentuneisuus on ihan OK. "Kaikki masentuvat joskus elämässään. Se on ylä- ja alamäkeä, mutta sinun on jatkettava eteenpäin. "On luotettava itseensä enemmän kuin luotettava siihen, että muut saavat asiat tapahtumaan." Office for National Statisticsin vuoden 2017 - viimeisimmän saatavilla olevan - luvut osoittavat, että vähintään 95 yliopisto-opiskelijaa Englannissa tai Walesissa riisti itseltään hengen koko vuoden aikana. Jos sinulla on vaikeuksia selviytyä, ota yhteyttä Samaritansin maksuttomaan neuvontapuhelimeen 116 123 tai klikkaa tätä linkkiä, josta pääset tukipalveluihin.</w:t>
      </w:r>
    </w:p>
    <w:p>
      <w:r>
        <w:rPr>
          <w:b/>
        </w:rPr>
        <w:t xml:space="preserve">Tulos</w:t>
      </w:r>
    </w:p>
    <w:p>
      <w:r>
        <w:t xml:space="preserve">Uudessa elokuvassa tutkitaan sellaisten yliopistojen opiskelijoiden mielenterveyttä, joissa itsemurhien määrä on korkea.</w:t>
      </w:r>
    </w:p>
    <w:p>
      <w:r>
        <w:rPr>
          <w:b/>
        </w:rPr>
        <w:t xml:space="preserve">Esimerkki 1.60</w:t>
      </w:r>
    </w:p>
    <w:p>
      <w:r>
        <w:t xml:space="preserve">Kesäkuussa esitettävän Foghorn Requiemin keskipisteenä on South Shieldsin Souterin majakka. Se on osa Koillismaan festivaalia, ja sitä pidetään ensimmäisenä sumutorville luodun musiikin sävellyksenä. Uraauurtava tekniikka mahdollistaa laivan torvien "johtamisen" rannalta käsin. Teoksen ovat tilanneet South Tynesiden neuvosto ja National Trust, joka otti Souterin hoidettavakseen sen poistuttua käytöstä vuonna 1988. Requiemin ovat suunnitelleet taiteilijat Lise Autogena ja Joshua Portway, ja sen musiikin on säveltänyt brittisäveltäjä Orlando Gough. "Alusten armada" Festivaalin tiedottaja sanoi: "Sumutorvia on käytetty vuosisatojen ajan ohjaamaan aluksia pois kallioilta, mutta ne poistetaan vähitellen käytöstä eri puolilla maata, kun alukset turvautuvat yhä enemmän satelliittinavigointijärjestelmiin. "Nyt Souterin majakan sumutorvi on valittu johtamaan kunnianhimoista Foghorn Requiemiä, joka esitetään Souterissa 22. kesäkuuta kolmen koillisen alueen puhallinorkesterin ja rannikon edustalle sijoitetun laivojen armadan sarvien avustuksella". "Requiem on ainutlaatuinen, sillä se on ensimmäinen sumutorvia varten luotu musiikkipartituuri, ja siinä käytetään myös uraauurtavaa teknologiaa laivojen torvien johtamiseen ja ohjaamiseen kaukaa. "Merellä olevat alukset soittavat torviaan musiikkipartituurin mukaan, jossa otetaan huomioon ilmasto-olosuhteet, maisema ja etäisyys rannasta." Vuonna 1871 avattu Souter oli maailman ensimmäinen sähköllä toimiva majakka, ja sen sumutorven pitää kunnossa paikallisten vapaaehtoisten omistautunut ryhmä. South Tynesiden neuvoston varajohtaja Alan Kerr lisäsi: "South Tynesidessa on vahva merenkulkukulttuuri, joka juontaa juurensa roomalaisiin aikoihin. "Souterin sumutorvi on myös ollut tärkeä osa historiaamme yli 100 vuoden ajan, ja tämä kunnianhimoinen hanke on sille sopiva kunnianosoitus." Viimeksi Orlando Gough kirjoitti musiikkia Thamesin timanttisen juhlavuoden näytökseen.</w:t>
      </w:r>
    </w:p>
    <w:p>
      <w:r>
        <w:rPr>
          <w:b/>
        </w:rPr>
        <w:t xml:space="preserve">Tulos</w:t>
      </w:r>
    </w:p>
    <w:p>
      <w:r>
        <w:t xml:space="preserve">Tynesiden majakka osallistuu ainutlaatuiseen musiikkiesitykseen, jossa on mukana myös maalla toimivia puhallinorkestereita ja laivojen armada.</w:t>
      </w:r>
    </w:p>
    <w:p>
      <w:r>
        <w:rPr>
          <w:b/>
        </w:rPr>
        <w:t xml:space="preserve">Esimerkki 1.61</w:t>
      </w:r>
    </w:p>
    <w:p>
      <w:r>
        <w:t xml:space="preserve">Laura GambaCogua, Kolumbia Ensimmäisen puoliajan 25. minuutilla La Pazin hyökkääjä Albert Parra juoksee Coguan puolustuksen läpi, kunnes eräs Coguan pelaaja taklaa hänet takaapäin ja kutsuu häntä "guerrilleroksi" (sissiksi). Parra torjuu selvästi loukkaukseksi tarkoitetun sanan ja jatkaa peliä. La Pazin pelaajat ovat tottuneet siihen, että heidän joukkuettaan kutsutaan "Farc-joukkueeksi" viitaten Kolumbian vallankumouksellisten asevoimien kapinallisiin, jotka taistelivat Kolumbian hallitusta vastaan yli 50 vuotta ennen kuin allekirjoittivat rauhansopimuksen vuonna 2016. Ja vaikka La Paz luotiin yhdistämään pelaajia, jotka edustavat Kolumbian aseellisen konfliktin vastakkaisia osapuolia, Coguan pelaaja ei olisi voinut olla kauempana asiasta. Albert Parran perhe on yksi niistä monista, joilta marxilaiskapinalliset riistivät maansa ja jotka joutuivat pakkosiirtolaisiksi. Hän on Farcin uhri. Hänen mukaansa La Paz FC on merkki siitä, miten pitkälle Kolumbia on edennyt sen jälkeen, kun rauhansopimus allekirjoitettiin marraskuussa 2016. "Joukkueemme edustaa rauhaa, ja olen ylpeä siitä, että olen osa sitä", hän sanoo. "Työskentelemme hyvin yhdessä, koska tuemme toisiamme. Jos me emme näytä esimerkkiä kentällä, kukaan ei tee sitä", hän sanoo joukkueestaan. Suvaitsevaisuus on avainasemassa La Paz FC on ihmisoikeusjuristi Félix Moran luomus. Hän sai idean edistää sovintoa jalkapallon avulla vuonna 2012, kun rauhanneuvottelut olivat vasta alkaneet. Saatat olla myös kiinnostunut: "Haluamme vaihtaa kumiset sissisaappaat jalkapallosaappaisiin", hän selittää. Kolumbialaiset suhtautuvat jalkapalloon intohimoisesti, ja kilpailevat ryhmittymät jakoivat rakkautensa jalkapalloon jopa konfliktin huippuvaiheessa. Ottelupäivinä kapinalliset, joilla oli mukanaan kiväärit ja kahlehditut panttivangit, istuivat toisinaan Farcin viidakkopiilopaikoissa radion tai television ääressä ja kannustivat maajoukkuetta. Tietoisena siitä, että kapinalliset olivat kuulolla, hallitus lähetti viestejä, kuten "perheenne ja Kolumbia odottavat, että teistä tulee yksi joukkue", ja kehotti kapinallisia demobilisoitumaan. Mora ei kuitenkaan yritä tavoittaa vain Farcin entisiä jäseniä, vaan myös heitä vastaan taistelleet oikeistolaiset puolisotilaalliset joukot sekä uhrit ja armeijan jäsenet. Ennen ottelua Coguaa vastaan valmentaja Sebastián Acosta kokoaa pelaajat piiriin muistuttamaan heitä joukkueen arvoista - kunnioituksesta, tiimityöstä ja suvaitsevaisuudesta. Jälkimmäinen on avainasemassa, kun he kohtaavat kolumbialaisia, jotka eivät ole valmiita näkemään uhrien ja rikoksentekijöiden pelaavan yhdessä joukkueena. Kadonnut nuoriso La Paz pelaa yleensä alueilla, joihin konflikti on vaikuttanut. Ennen peliä he järjestävät lapsille työpajoja, joissa he kehottavat heitä kokeilemaan joukkueeseen pääsyä. Näin he ovat löytäneet piilossa olevia jalkapallolahjakkuuksia. Kahdeksankymmentäkuusi pelaajaa kokeili La Paz FC:n pelaamista helmikuussa. Kaksikymmentäviisi valittiin heidän pelaajalahjakkuutensa ja myös heidän konfliktiin liittyvien yhteyksiensä perusteella, olivatpa he sitten uhreja tai laittomien ryhmien jäseniä tai heillä oli yhteyksiä laittomiin ryhmiin. He ovat iältään 17-35-vuotiaita. Monet vanhemmista näkivät, että heidän unelmansa ammattilaisjalkapalloilijan urasta haihtuivat konfliktin pitkittyessä. Joiltakin heistä puuttuu nopeutta ja ketteryyttä, mutta he ovat voittaneet kahdeksan ottelua kymmenestä pelatusta ottelusta, mikä ei ole huono saavutus joukkueelta, joka on tuskin vakiintunut. "Useimmat pojat aloittivat myöhään, ja se haittaa heidän edistymistään, mutta heidän on osoitettava, että he pystyvät suoriutumaan, jos haluavat jäädä", 28-vuotias valmentaja sanoo. Suuri liiga Heidän perimmäinen tavoitteensa on päästä ammattilaisliigaan, mutta se on toistaiseksi osoittautunut hankalaksi, sillä Kolumbian jalkapalloviranomaiset ovat sitä mieltä, että jalkapallo ja politiikka on pidettävä erillään. "Jotkut ihmiset, jotka kieltäytyvät antamasta meille mahdollisuutta kilpailla liigassa, ylpeilevät nyt sillä, että heidän joukkueissaan on entisiä taistelijoita", Mora valittaa. Myös rauhansopimusta vastustavat tahot suhtautuvat säännöllisesti vihamielisesti joukkueeseen. Keskikenttäpelaaja Maicol Vera kuitenkin torjui käsityksen, jonka mukaan La Paz FC olisi "Farc-joukkue". "Se on mahdollisuuksien joukkue", sanoo 20-vuotias, jonka perheellä on yhteyksiä oikeistolaiseen puolisotilaalliseen armeijaan - Farcin vannoutuneisiin vihollisiin. Vera on hyvä ystävä maalivahti Luis Rodríguezin kanssa, joka palveli armeijassa ja näki puolisotilaallisten joukkojen tappavan monia kollegoitaan. "Riippumatta siitä, mitä ihminen on ollut, olemme ystäviä kentällä", Rodríguez sanoo. "Tässä sodassa meille opetettiin, että meillä on vihollisia, ja täällä meitä muistutetaan siitä, että vihollisillakin on perheitä ja ongelmia." Jalkapalloilijoiden innostuksesta ja toveruudesta huolimatta monet potentiaaliset pelaajat pidättäytyvät liittymästä La Paziin sen leimautumisen pelossa. Sillä välin La Paz saavutti kentällä jälleen voiton, mutta pukuhuoneessa valmentaja muistutti heitä siitä, että he pelaavat korkeamman päämäärän - rauhan - puolesta.</w:t>
      </w:r>
    </w:p>
    <w:p>
      <w:r>
        <w:rPr>
          <w:b/>
        </w:rPr>
        <w:t xml:space="preserve">Tulos</w:t>
      </w:r>
    </w:p>
    <w:p>
      <w:r>
        <w:t xml:space="preserve">Sunnuntai-iltapäivänä jalkapallokentällä noin tunnin ajomatkan päässä Kolumbian pääkaupungista Bogotásta pohjoiseen Coguan kotijoukkue häviää La Paz FC:lle 0-1.</w:t>
      </w:r>
    </w:p>
    <w:p>
      <w:r>
        <w:rPr>
          <w:b/>
        </w:rPr>
        <w:t xml:space="preserve">Esimerkki 1.62</w:t>
      </w:r>
    </w:p>
    <w:p>
      <w:r>
        <w:t xml:space="preserve">Iain WatsonPoliittinen kirjeenvaihtaja, BBC News Se haluaa, että kansanedustajat ja aktivistit esittävät ensi kuun työväenpuolueen puoluekokouksessa esityksen, jossa puolue sitoutuu tukemaan uutta kansanäänestystä lopullisesta sopimuksesta. Se korostaa, ettei se yritä vaihtaa myös puolueen johtoa. Kampanjan johtajat uskovat, että paras tapa saada aikaan uusi kansanäänestys on saada pääoppositiopuolue tukemaan sitä virallisesti. Viikonloppuna People's Vote -järjestö teetti mielipidetutkimuksen, jonka mukaan työväenpuolueen tavoittelemat äänestäjät tukisivat kansanäänestystä ja EU:ssa pysymistä todennäköisemmin kuin koko äänestäjäkunta. Se toivoo, että tämä saattaisi kannustaa puolueen johtoa muuttamaan lähestymistapaansa. Puolueen nykyinen poliittinen kanta on kunnioittaa vuoden 2016 Brexit-kansanäänestyksen tulosta eikä vaatia uutta kansanäänestystä vaan "jättää kaikki vaihtoehdot pöydälle", jos parlamentti ei pääse sopimukseen. Näihin vaihtoehtoihin kuuluisivat uudet vaalit ja varjokansleri John McDonnellin kutsuma "demokraattinen sitoutuminen", joka voisi tarkoittaa uutta kansanäänestystä, jos tilanne ajautuu umpikujaan. People's Vote -kampanja pitää yleisiä vaaleja epätodennäköisinä, joten se pyrkii siihen, että kansanäänestyksestä keskusteltaisiin ensi kuun työväenpuolueen konferenssissa. Tämä ei ole varmaa, sillä koko konferenssin olisi päätettävä, että tämä olisi ensisijainen keskustelunaihe. Vaikka tämä este ylitettäisiinkin, joidenkin vasemmistolaisten - jotka yleensä tukevat Jeremy Corbynia - olisi tarjottava tukensa, jotta brexitiä koskeva esitys onnistuisi. Koska Corbynin kannattajiin on vedottava, People's Vote -kampanjan jäsenille osoitetussa sisäisessä muistiossa todetaan nimenomaisesti, että Labourin politiikan muuttamista uuden kansanäänestyksen tukemiseksi ei pitäisi käyttää puolueen johdon heikentämiseen tai vahingoittamiseen. Monet kampanjaan liittyvät tunnetuimmat työväenpoliitikot ovat arvostelleet Jeremy Corbynia. Muistiossa - jonka on laatinut Tom Baldwin, Ed Milibandin entinen neuvonantaja, kun tämä oli työväenpuolueen johtajana - kehotetaankin tukijoita tekemään selväksi, että kansanäänestystä ei pidä nähdä "syntymässä olevana" keskustapuolueena, mitä jotkut vasemmiston edustajat pelkäävät. Siinä korostetaan, että "riippumatta siitä, mitä mieltä kannattajat ovat työväenpuolueen yleisestä suunnasta, kampanjaa ei pidä käyttää Jeremy Corbynin henkilökohtaiseen hyökkäykseen" ja että kampanjan sävy on ratkaiseva sen onnistumisen kannalta. Vasemmistoryhmä Momentum aikoo kuulla jäseniään brexitistä, ja People's Vote toivoo, että Labourin politiikka voisi muuttua ennen kuin parlamentti äänestää lopullisesta sopimuksesta.</w:t>
      </w:r>
    </w:p>
    <w:p>
      <w:r>
        <w:rPr>
          <w:b/>
        </w:rPr>
        <w:t xml:space="preserve">Tulos</w:t>
      </w:r>
    </w:p>
    <w:p>
      <w:r>
        <w:t xml:space="preserve">People's Vote -kampanja, joka haluaa uuden kansanäänestyksen brexitistä, pyrkii muuttamaan työväenpuolueen politiikkaa, ilmenee vuodetusta muistiosta.</w:t>
      </w:r>
    </w:p>
    <w:p>
      <w:r>
        <w:rPr>
          <w:b/>
        </w:rPr>
        <w:t xml:space="preserve">Esimerkki 1.63</w:t>
      </w:r>
    </w:p>
    <w:p>
      <w:r>
        <w:t xml:space="preserve">Energiaministeri prinssi Abdulaziz bin Salman sanoi, että lakot ovat vähentäneet raakaöljyn tuotantoa 5,7 miljoonalla tynnyrillä päivässä eli noin puolella kuningaskunnan tuotannosta. Jemenin Houthi-kapinallisten tiedottaja sanoi, että se oli käyttänyt iskuissa 10 lennokkia. Yhdysvaltain ulkoministeri Mike Pompeo syytti iskuista Irania, koska ei ole todisteita siitä, että ne olisivat tulleet Jemenistä. Saudit johtavat länsimaiden tukemaa sotilaskoalitiota, joka tukee Jemenin hallitusta, kun taas Iran tukee Houthi-kapinallisia. Saudi-Arabian lehdistöviraston (SPA) välittämässä lausunnossa prinssi Abdulaziz sanoi, että iskut "johtivat tuotannon tilapäiseen keskeyttämiseen Abqaiqin ja Khuraisin tehtailla". Hän sanoi, että osa vähennyksestä kompensoidaan käyttämällä Aramcon öljyvarastoja. Aramcon toimitusjohtaja Amin Nasser sanoi, että tilanne on hallinnassa molemmilla laitoksilla, ja lisäsi, että iskuissa ei ollut raportoitu uhreja. Mike Pompeo kuvaili twiitissä hyökkäystä "ennennäkemättömäksi hyökkäykseksi maailman energiahuoltoa vastaan". "Kehotamme kaikkia kansoja tuomitsemaan julkisesti ja yksiselitteisesti Iranin hyökkäykset", Pompeo lisäsi. Pompeo lisäsi, että Yhdysvallat tekee yhteistyötä liittolaistensa kanssa varmistaakseen, että energiamarkkinat ovat edelleen hyvin varustettuja ja että "Iran joutuu vastuuseen hyökkäyksestään". Yhdysvaltojen ja Iranin väliset jännitteet ovat kärjistyneet sen jälkeen, kun Trump hylkäsi Iranin ydintoimintaa rajoittavan sopimuksen viime vuonna ja otti pakotteet uudelleen käyttöön. Houthien tiedottaja Yahya Sarea kertoi Beirutissa sijaitsevalle huthiliikkeen omistamalle al-Masirah-televisiolle, että tulevaisuudessa on odotettavissa uusia iskuja. Hän sanoi, että lauantain hyökkäys oli yksi suurimmista operaatioista, joita Houthi-joukot olivat toteuttaneet Saudi-Arabiassa, ja että se tehtiin "yhteistyössä kuningaskunnan sisällä olevien kunniakkaiden ihmisten kanssa". Televisiokuvissa näkyi valtava tulipalo Abqaiqissa, jossa sijaitsee Aramcon suurin öljynjalostuslaitos, ja toinen lennokki-isku sytytti tulipaloja Khuraisin öljykentällä. "Kello 04:00 (01:00 GMT) Aramcon teollisuusturvaryhmät alkoivat käsitellä tulipaloja kahdessa Abqaiqin ja Khuraisin laitoksessa, jotka olivat seurausta... lennokeista", Saudi-Arabian virallinen lehdistövirasto (SPA) kertoi. "Kaksi tulipaloa on saatu hallintaan." Myöhemmin SPA kertoi, että Saudi-Arabian kruununprinssi Mohammed bin Salman oli kertonut Yhdysvaltain presidentille Donald Trumpille puhelinkeskustelussa, että kuningaskunta on "halukas ja kykenevä kohtaamaan ja käsittelemään tämän terroristien hyökkäyksen". Valkoisen talon mukaan Trump oli tarjonnut Yhdysvaltain tukea Saudi-Arabian puolustautumiselle. Yhdistyneiden kansakuntien lähettiläs Martin Griffiths kuvaili iskuja "äärimmäisen huolestuttaviksi" lausunnossaan, jossa hän kehotti kaikkia Jemenin konfliktin osapuolia maltillisuuteen.+ Abqaiq sijaitsee noin 60 kilometriä Dhahranista lounaaseen Saudi-Arabian itäisessä maakunnassa, kun taas noin 200 kilometriä lounaaseen sijaitsevassa Khuraissa on maan toiseksi suurin öljykenttä. Saudi-Arabian turvallisuusjoukot estivät al-Qaidan yrityksen hyökätä Abqaiqin laitokseen itsemurhapommittajien avulla vuonna 2006. BBC:n talouskirjeenvaihtaja Katie Prescottin analyysi Aramco on paitsi maailman suurin öljyntuottaja myös yksi maailman kannattavimmista yrityksistä. Khuraisin öljykenttä tuottaa noin 1 prosenttia maailman öljystä, ja Abqaiq on yhtiön suurin laitos, jonka kapasiteetti on 7 prosenttia maailman öljytuotannosta. Jopa lyhytaikainen tai osittainen häiriö voisi vaikuttaa yhtiöön ja öljytoimituksiin, kun otetaan huomioon niiden koko. Analyytikot, joiden kanssa puhuin tänään, vetivät jyrkästi henkeä, kun he käsittelivät tietoa siitä, että raporttien mukaan puolet Saudi-Arabian öljyntuotannosta olisi voinut jäädä pois käytöstä näiden iskujen vuoksi. Maa tuottaa 10 prosenttia maailman raakaöljystä. Tämän määrän puolittamisella voisi olla merkittävä vaikutus öljyn hintaan maanantaina, kun markkinat avautuvat. Lennokki-iskun onnistuminen osoittaa Aramcon infrastruktuurin haavoittuvuuden aikana, jolloin se yrittää näyttäytyä parhaassa mahdollisessa valossa valmistautuessaan pörssiin. Lisäksi se herättää huolta siitä, että alueen jännitteiden kärjistyminen voi aiheuttaa laajemman riskin öljylle ja uhata mahdollisesti viidennestä maailman toimituksista, jotka kulkevat kriittisen Hormuzin salmen kautta. Kaikille avoin hyökkäysmenetelmä Viimeisin hyökkäys korostaa huthien strategista uhkaa Saudi-Arabian öljylaitoksille. Houthien lennokkioperaatioiden kehittyneisyys lisää väistämättä keskustelua siitä, mistä tämä kyky on peräisin. Ovatko huthit yksinkertaisesti aseistaneet kaupallisia siviiliharrastajien lennokkeja vai ovatko he saaneet merkittävää apua Iranilta? Trumpin hallinto osoittaa todennäköisesti sormella suoraan Teherania, mutta asiantuntijat ovat eri mieltä siitä, missä määrin he uskovat Iranin helpottavan lennokkikampanjaa. Saudi-Arabian ilmavoimat ovat iskeneet kohteita Jemenissä jo vuosia. Nyt huthit pystyvät iskemään takaisin, joskin paljon rajallisemmin. Se osoittaa, että aika, jolloin aseelliset lennokkioperaatiot rajoittuivat vain muutamaan suureen valtioon, on nyt ohi. Drone-teknologia, vaikkakin eriasteisesti kehittyneenä, on kaikkien saatavilla Yhdysvalloista Kiinaan, Israeliin ja Iraniin ja Houtheista Hizbollahiin. Keitä Houthit ovat? Iraniin liittynyt Houthi-kapinallisliike on taistellut Jemenin hallitusta ja Saudi-Arabian johtamaa liittoumaa vastaan. Jemenissä on käyty sotaa vuodesta 2015, jolloin huthit pakottivat presidentti Abdrabbuh Mansour Hadin pakenemaan pääkaupungista Sanaasta. Saudi-Arabia tukee presidentti Hadia, ja se on johtanut alueen maiden koalitiota kapinallisia vastaan. Koalitio tekee ilmaiskuja lähes päivittäin, kun taas huthit ampuvat usein ohjuksia Saudi-Arabiaan. Houthiryhmän sotilastiedottaja Sarea sanoi al-Masirahille, että saudikohteisiin kohdistuvat operaatiot "vain laajenevat ja ovat aiempaa tuskallisempia niin kauan kuin heidän hyökkäyksensä ja saartonsa jatkuvat". Houthi-taistelijoita syytettiin lennokki-iskuista Shaybahin maakaasun nesteytyslaitokseen viime kuussa ja muihin öljylaitoksiin toukokuussa. Alueella on ollut muitakin jännitteitä, jotka ovat usein johtuneet Saudi-Arabian ja Iranin välisestä kilpailusta. Sekä Saudi-Arabia että Yhdysvallat syyttivät Irania hyökkäyksistä kahteen öljytankkeriin Persianlahdella kesä- ja heinäkuussa, mutta Teheran kiisti väitteet. Toukokuussa neljä säiliöalusta, joista kaksi purjehti Saudi-Arabian lipun alla, vaurioitui räjähdyksissä Arabiemiraattien aluevesillä Omaninlahdella. Jännitteet elintärkeillä laivaväylillä pahenivat, kun Iran ampui kesäkuussa Hormuzin salmen yllä alas yhdysvaltalaisen valvontalennokin, minkä vuoksi Pentagon ilmoitti kuukautta myöhemmin Yhdysvaltain joukkojen lähettämisestä Saudi-Arabiaan.</w:t>
      </w:r>
    </w:p>
    <w:p>
      <w:r>
        <w:rPr>
          <w:b/>
        </w:rPr>
        <w:t xml:space="preserve">Tulos</w:t>
      </w:r>
    </w:p>
    <w:p>
      <w:r>
        <w:t xml:space="preserve">Saudi-Arabia on leikannut öljyn- ja kaasuntuotantoa sen jälkeen, kun valtiollisen Aramco-yhtiön kahteen merkittävään öljyntuotantolaitokseen on tehty lennokki-iskuja.</w:t>
      </w:r>
    </w:p>
    <w:p>
      <w:r>
        <w:rPr>
          <w:b/>
        </w:rPr>
        <w:t xml:space="preserve">Esimerkki 1.64</w:t>
      </w:r>
    </w:p>
    <w:p>
      <w:r>
        <w:t xml:space="preserve">Taxpayers' Alliancen "Town Hall Rich List" perustuu valtuustojen tilinpäätöksiin. Valtuuston tiedottajan mukaan hänen palkkansa oli 182 400 puntaa, ja hän sai vuonna 2009 noin 6700 puntaa korvausta paluuvirkailijana toimimisesta. Hänen mukaansa hänen työnantajansa eläkemaksu oli noin 35 000 puntaa. Tiedottaja lisäsi, että Simonsin palkka oli pienempi kuin vastaavien johtajien palkka muualla Kaakkois-Englannissa. Julkisen sektorin oikeudenmukaista palkkausta koskeva Huttonin raportti julkaistiin tällä viikolla. "Merkittäviä säästöjä" Sen laatija Will Hutton suositteli, että julkishallinnon johtavien virkamiesten palkat sidottaisiin suoraan heidän suorituksiinsa. BBC:lle puhuessaan hän sanoi: "Jos johtaisit Oxfordshiren kreivikunnanvaltuustoa, joka on suuri valtuusto, jossa on paljon väkeä ja paljon vaihtuvuutta - jos tämä työ olisi yksityisellä sektorilla, odotukseni olisi, että palkka olisi 300 000-500 000 puntaa vuodessa". Emma Boon Veronmaksajien liitosta sanoi: "Emme vieläkään ole tarpeeksi avoimia, ja useimmissa tapauksissa ihmisiä, jotka saavat yli 100 000 punnan palkan ja etuisuuksia, ei ole nimeltä mainittu - emme tiedä, mitä töitä he tekevät kaupunginvaltuustolle." Oxfordshiren kreivikunnanvaltuusto ilmoitti, että se on vähentämässä kreivikunnan ylimpien johtajien määrää 40 prosentilla, ja seuraavan johtoportaan uudelleentarkastelu on parhaillaan käynnissä. Se sanoi, että tämän pitäisi johtaa "merkittävään seitsennumeroiseen säästöön".</w:t>
      </w:r>
    </w:p>
    <w:p>
      <w:r>
        <w:rPr>
          <w:b/>
        </w:rPr>
        <w:t xml:space="preserve">Tulos</w:t>
      </w:r>
    </w:p>
    <w:p>
      <w:r>
        <w:t xml:space="preserve">Oxfordshiren kreivikunnanvaltuuston pääjohtaja Joanna Simons sai kansallisen painostusryhmän mukaan 225 665 puntaa vuosina 2009-2010.</w:t>
      </w:r>
    </w:p>
    <w:p>
      <w:r>
        <w:rPr>
          <w:b/>
        </w:rPr>
        <w:t xml:space="preserve">Esimerkki 1.65</w:t>
      </w:r>
    </w:p>
    <w:p>
      <w:r>
        <w:t xml:space="preserve">Mies ajoi A39-tietä Buden ja Kilkhamptonin välillä hieman ennen kello 18:00 GMT keskiviikkona, kun onnettomuus tapahtui. Hänet vietiin Derrifordin sairaalaan, jossa hänet todettiin kuolleeksi. Toinen kuljettaja vietiin Pohjois-Devonin sairaalaan lievin vammoin. Poliisi on ilmoittanut etsivänsä silminnäkijöitä onnettomuudelle, jossa osallisina olivat musta Mini Cooper ja harmaa VW Passatt. Päätie pysyi suljettuna molempiin suuntiin yön yli. Aiheeseen liittyvät Internet-linkit Devonin ja Cornwallin poliisi</w:t>
      </w:r>
    </w:p>
    <w:p>
      <w:r>
        <w:rPr>
          <w:b/>
        </w:rPr>
        <w:t xml:space="preserve">Tulos</w:t>
      </w:r>
    </w:p>
    <w:p>
      <w:r>
        <w:t xml:space="preserve">60-vuotias mies on kuollut kahden ajoneuvon kolarissa Pohjois-Cornwallissa.</w:t>
      </w:r>
    </w:p>
    <w:p>
      <w:r>
        <w:rPr>
          <w:b/>
        </w:rPr>
        <w:t xml:space="preserve">Esimerkki 1.66</w:t>
      </w:r>
    </w:p>
    <w:p>
      <w:r>
        <w:t xml:space="preserve">Brian MeechanBBC Walesin yrityskirjeenvaihtaja Kyseessä on ensimmäinen kerta, kun alan huippuosaamista edistävä brittiläinen elin on toteuttanut tällaista ohjelmaa Walesissa. Aluksi 130 peruskoulun ja lukion oppilasta osallistui aktiviteetteihin ja haasteisiin. Tavoitteena on edistää STEM-aineiden - luonnontieteiden, tekniikan, insinööritieteiden ja matematiikan - opiskelua. Toimintoihin kuuluu muun muassa "insinöörityö elokuvissa" sekä mahdollisuus tavata yrityksiä ja keskustella oppisopimus- ja työmahdollisuuksista. RAE sanoi, että se haluaa hyödyntää alueen "pitkää insinööritieteiden historiaa" ja tukea alueen oppilaiden hyödyntämätöntä insinööripotentiaalia. Se lisäsi, että se halusi rakentaa osaamispohjaa, joka tukisi monia Etelä-Walesiin investoivia uusia konepajayrityksiä. Hankkeessa tarjotaan kahdeksalle keskiasteen koululle ja viidelle alakoululle ilmaisia STEM-alan "parannus- ja rikastamismahdollisuuksia", joilla luodaan "insinööritieteiden eetosta". RAE tekee myös yhteistyötä korkeakoulujen, yritysten ja hallituksen kanssa. Se on aiemmin toteuttanut vastaavia insinöörikoulutushankkeita Barrow-in-Furnessissa, Stoke-on-Trentissä ja Lowestoftissa Suffolkissa. Barrow-in-Furnessin hanke on järjestön mukaan ollut "valtava menestys". Vuodesta 2008 lähtien se on auttanut tarjoamaan yli 56 000 STEM-alan "osallistumismahdollisuutta" alueen oppilaille. Akatemian mukaan äskettäinen katsaus osoitti, että osallistuminen insinööriuran kannalta välttämättömiin keskeisiin tieteellisiin ja teknologisiin oppiaineisiin on kasvanut jyrkästi ja ylittänyt koko Englannin keskiarvon. DBD Internationalin perustaja ja toimitusjohtaja Andrew Carlick on yksi Etelä-Walesin hankkeeseen osallistuvista yritysjohtajista. Hänellä on yli 25 vuoden kokemus ydinvoimateollisuudesta, ja yritys on työskennellyt Wylfan ja Trawsfynyddin ydinvoimaloissa. Carlick puhuu insinööriurasta palatessaan vanhaan kouluunsa, Afon Taf Highiin, puhumaan oppilaille. Arvioiden mukaan Walesissa tarvitaan vuoteen 2020 mennessä noin 20 700 uutta insinööriä, sillä monet tällä hetkellä alalla työskentelevät lähestyvät eläkeikää. Walesin hallituksen tavoitteena on luoda 100 000 oppisopimuspaikkaa seuraavien viiden vuoden aikana. Etelä-Walesin laaksoista tulevien insinöörioppilaiden määrä - hieman yli 500 - on suurin kolmeen vuoteen. Viimeisimmät luvut vuosilta 2016-17 julkaistiin viime kuussa, ja ne osoittavat seuraavaa:</w:t>
      </w:r>
    </w:p>
    <w:p>
      <w:r>
        <w:rPr>
          <w:b/>
        </w:rPr>
        <w:t xml:space="preserve">Tulos</w:t>
      </w:r>
    </w:p>
    <w:p>
      <w:r>
        <w:t xml:space="preserve">Royal Academy of Engineering on käynnistänyt viisivuotisen hankkeen, jonka tarkoituksena on kannustaa Etelä-Walesin laaksojen oppilaita opiskelemaan insinööriksi.</w:t>
      </w:r>
    </w:p>
    <w:p>
      <w:r>
        <w:rPr>
          <w:b/>
        </w:rPr>
        <w:t xml:space="preserve">Esimerkki 1.67</w:t>
      </w:r>
    </w:p>
    <w:p>
      <w:r>
        <w:t xml:space="preserve">Lordi Prescott, joka aikoinaan leimasi perinnölliset vertaisjäsenet "loukkaukseksi demokratialle", torjui väitteet, joiden mukaan hän olisi tekopyhä, "hölmöläisten puheiksi". "Vastustin perinnöllisiä jäseniä, ja pääsimme eroon 90 prosentista heistä", hän sanoi BBC:lle. Hän myönsi kuitenkin näyttäneensä siltä, että hän "pureskeli ampiaista" ottaessaan perjantaina vastaan kuninkaallisen arvonimen. Prescott oli Tony Blairin varapresidentti 10 vuoden ajan, ja häntä pidettiin linkkinä työväenpuolueen ruohonjuuritason ja puolueen huipulla toimivien uusliberalistien välillä. Hän luopui kansanedustajan virasta parlamenttivaaleissa, ja hänestä tehtiin lordi Prescott jokaisen parlamentin päättyessä julkistettavassa kunniakirjassa (Dissolution Honours). Hän otti paikkansa Kingston-upon-Hullin paroni Prescottina torstaina, pukeutui perinteiseen helmiäispukuun ja vannoi uskollisuutta kuningattarelle ja allekirjoitti virallisia asiakirjoja. Kysyttäessä, tuntuiko hänestä vähän hölmöltä, suorasukaisuudestaan tunnettu lordi Prescott vitsaili: "En tuntenut itseäni mulkuksi - taisin tosin pureskella ampiaista silloin." Daily Mail on kertonut lordi Prescottin sanoneen, ettei hän halunnut mennä lordiksi vuonna 2008 - vaikka hän kiistääkin asian. Ja hän kertoi Scotsmanille vuonna 2008, kun häneltä kysyttiin, ottaisiko hän peerage-arvonimen: "Vastustan liiallista hölmöilyä ja titteleitä. Mutta Paul [hänen vaimonsa Pauline] haluaisi, että tekisin niin. Sanon hänelle: 'Miksi haluat olla Lady Prescott? Olet jo lady'." Kysyttäessä, hyväksyisikö hän sen, että ihmiset kutsuvat häntä tekopyhäksi, lordi Prescott sanoi BBC One -ohjelman Andrew Marr Show'ssa: "He voivat sanoa niin... nämä toimittajat, suurin osa politiikastamme on näiden toimittajien tekemää, jotka rakastavat leikkiä sitä - se on, jos niin haluatte, politiikan pellepuheita". Hän lisäsi: "Vastustin perinnöllisyyttä, pääsimme eroon 90 prosentista niistä, pidimme 10 prosenttia kompromissina, se oli väärin - siitä halusin päästä eroon." Hän lisäsi: "Se oli väärin." Hän sanoi kuitenkin olleensa vaikuttunut lordien keskustelun laadusta, erityisesti lordi Hoffmannin puheesta kunnianloukkauslakiehdotuksesta käydyssä keskustelussa, jossa hän sanoi: Hän sanoi: "Sitä ei olisi saatu aikaan parlamentissa." "Niin ei olisi tehty alahuoneessa." Kysyttäessä, oliko totta, että hän otti vertaisarvon vastaan, koska hänen vaimonsa Pauline halusi sitä, lordi Prescott nauroi ja sanoi: "Hän on ihana nainen... hän tekee omat päätöksensä, mutta hän sanoi: 'Kyllä, haluaisin sinun menevän sinne', koska en usko, että hän halusi minun olevan koko ajan kotona." Hän sanoi: "Hän on ihana nainen." Lordi Prescott, joka kampanjoi myös työväenpuolueen rahastonhoitajaksi, kertoi ohjelmassa: "Olen edelleen politiikassa, se on elämäni. En ole laittanut tossuja jalkaani. "Minulla on lordit esittää asiani taantumuksellisinta hallitusta vastaan, jota olemme alkaneet saada. Ja minulla on, toivottavasti, työväenpuolueen sydämessä, jos voitan vaalit rahastonhoitajaksi, [mahdollisuus] tehdä muutoksia."</w:t>
      </w:r>
    </w:p>
    <w:p>
      <w:r>
        <w:rPr>
          <w:b/>
        </w:rPr>
        <w:t xml:space="preserve">Tulos</w:t>
      </w:r>
    </w:p>
    <w:p>
      <w:r>
        <w:t xml:space="preserve">Entinen varapääministeri John Prescott on puolustanut vertaisarvon ottamista kampanja-alustaksi - ja sanonut, että hänen vaimonsa pyysi häntä tekemään sen.</w:t>
      </w:r>
    </w:p>
    <w:p>
      <w:r>
        <w:rPr>
          <w:b/>
        </w:rPr>
        <w:t xml:space="preserve">Esimerkki 1.68</w:t>
      </w:r>
    </w:p>
    <w:p>
      <w:r>
        <w:t xml:space="preserve">Raslan Fadl tuomittiin tammikuussa 2015 13-vuotiaan Souheir al-Bataa -tytön kuolemasta, joka oli joutunut laittoman toimenpiteen kohteeksi. Hän kuitenkin vältti pidätyksen ja hänen sanotaan jatkaneen lääkärin työtä. Kotimainen ja kansainvälinen painostus sai Fadlin ilmeisesti antautumaan, kertoi Equality Now -kampanjaryhmä. Sukuelinten silpominen kiellettiin Egyptissä vuonna 2008, mutta maassa on edelleen yksi maailman korkeimmista käytäntöjen määristä. YK:n arvioiden mukaan yli 90 prosentille 15-59-vuotiaista tytöistä ja naisista on tehty toimenpide viime vuosina. Equality Now -järjestön Lähi-idän ja Pohjois-Afrikan neuvonantajan Suad Abu-Dayyehin mukaan Egyptin on omaksuttava nollatoleranssipolitiikka naisten sukupuolielinten silpomista kohtaan, mikä edellyttää nopeita toimia silpomisen suorittavia terveydenhuollon työntekijöitä vastaan. Ellei näin tehdä, egyptiläiset tytöt joutuvat jatkossakin kärsimään tästä äärimmäisestä ihmisoikeusloukkauksesta. Fadl tuomittiin tammikuussa 2015 al-Bataan kuolemasta, joka oli kotoisin pienestä maanviljelijäyhteisöstä Niilin suiston Mansouran kaupungin laitamilla. Hänet tuomittiin kahdeksi vuodeksi vankilaan taposta sekä lisäksi kolmeksi kuukaudeksi silpomisen suorittamisesta. Hänen kerrotaan kuitenkin päässeen tytön perheen kanssa sopimukseen, jonka mukaan hänen ei enää tarvitse kärsiä tuomiota taposta, vaan hän on vastuussa vain kolmen kuukauden tuomiosta silpomisen vuoksi. Oikeudenkäynnin aikana syyttäjät väittivät, että isä oli pakottanut al-Bataan sukupuolielinten silpomiseen. Fadl kiisti toimenpiteen suorittamisen ja sanoi, että hän oli hoitanut vain syyliä ja että tytön kuoleman oli aiheuttanut allerginen reaktio penisilliinille. Sekä hän että Suhairin isä vapautettiin syytteistä ensimmäisessä oikeudenkäynnissä. Syyttäjät kuitenkin valittivat tuomiosta, ja se kumottiin marraskuussa 2015. Fadlin klinikka määrättiin suljettavaksi vuodeksi. Suhairin isä sai puolestaan kolmen kuukauden ehdollisen tuomion. Fadl kuitenkin jatkoi tuomion jälkeen ajoittain praktiikkaa, kertovat Equality Now ja kumppanijärjestö Center for Egyptian Women's Legal Assistance (CEWLA). Lisäpainostuksen jälkeen hänen lääkärinlupansa peruutettiin aiemmin tänä vuonna. Tyypillisesti naisten sukupuolielinten silpominen tehdään yhdeksän- ja 13-vuotiaille tytöille, mutta uhrit ovat jo kuusivuotiaita, sanovat naisten sukupuolielinten silpomista vastustavat aktivistit.</w:t>
      </w:r>
    </w:p>
    <w:p>
      <w:r>
        <w:rPr>
          <w:b/>
        </w:rPr>
        <w:t xml:space="preserve">Tulos</w:t>
      </w:r>
    </w:p>
    <w:p>
      <w:r>
        <w:t xml:space="preserve">Aktivistit ovat olleet tyytyväisiä siihen, että Egyptin ensimmäinen lääkäri, joka on tuomittu naisten sukuelinten silpomisesta, on pidätetty.</w:t>
      </w:r>
    </w:p>
    <w:p>
      <w:r>
        <w:rPr>
          <w:b/>
        </w:rPr>
        <w:t xml:space="preserve">Esimerkki 1.69</w:t>
      </w:r>
    </w:p>
    <w:p>
      <w:r>
        <w:t xml:space="preserve">Lajittelulaite on yksi niistä 24:stä, jotka Shropshiren neuvosto on antanut asukkaiden nimetä äänestyksen jälkeen. Yli 500 nimeä esitettiin neuvostolle, joka laati lyhyen luettelon 48 nimestä. Gritty McGritface hiekoittaa teitä Gritney Spearsin, David Plowien ja Usain Saltin rinnalla. "Gritty Gritty Bang Bang" nousi lyhyen listan kärkeen yli 1 200 äänellä, ja seuraavaksi eniten ääniä saivat "Frosty the Snow Van" ja "Spready Mercury". Yli 2 000 asukasta äänesti suosikkinsa nimestä. Oswestryn sotarunoilijan mukaan nimetty "Wilfred Snowen" ei päässyt jatkoon. Muita "suolaisia" häviäjiä ovat "Nicole Saltslinger", "Chairman Plough" ja "Bob". Neuvosto kiitti kaikkia asukkaita, jotka ehdottivat nimeä ja äänestivät, ja sanoi, että hiekoitussepelit nimetään virallisesti ennen kuin ne "lähtevät liikkeelle" tänä talvena.</w:t>
      </w:r>
    </w:p>
    <w:p>
      <w:r>
        <w:rPr>
          <w:b/>
        </w:rPr>
        <w:t xml:space="preserve">Tulos</w:t>
      </w:r>
    </w:p>
    <w:p>
      <w:r>
        <w:t xml:space="preserve">Kaksi vuotta sen jälkeen, kun yleisö äänesti polaaritutkimusaluksen nimeksi "Boaty McBoatface", uusi yleisöäänestys on johtanut "Gritty McGritface" -nimen luomiseen.</w:t>
      </w:r>
    </w:p>
    <w:p>
      <w:r>
        <w:rPr>
          <w:b/>
        </w:rPr>
        <w:t xml:space="preserve">Esimerkki 1.70</w:t>
      </w:r>
    </w:p>
    <w:p>
      <w:r>
        <w:t xml:space="preserve">Maha YahyaCarnegie Middle East Center Yli viisi miljoonaa syyrialaista on lähtenyt maastaan sen jälkeen, kun sota alkoi vuonna 2011. Suurin osa on nyt naapurimaissa, noin 3,5 miljoonaa Turkissa ja miljoona Libanonissa. Yli puoli miljoonaa on matkustanut Saksaan, ja pienemmät määrät muihin Euroopan maihin. Carnegie Middle East Center järjesti kokouksia, joihin osallistui noin 320 pakolaista Libanonissa ja Jordaniassa selvittääkseen, millaisia muutoksia he toivovat. Seuraavassa on neljä asiaa, joita he kertoivat haluavansa nähdä. 1. Turvallisuutta lapsilleen Monet pakolaisista, joiden kanssa keskustelimme, eivät olleet innostuneita pysyvästä uudelleensijoittamisesta ulkomaille. He puhuivat pelosta kulttuurimuutoksesta ja lastensa syrjinnästä. Mutta he olivat myös syvästi huolissaan vaaroista, joita heidän lapsensa voivat kohdata, jos he palaavat Syyriaan. Lancet-lehden hiljattain julkaiseman raportin mukaan joka neljäs siviilikuolema vuonna 2016 oli lapsen aiheuttama ja noin 14 000 oli saanut surmansa sodan alkamisen jälkeen. Useimmat vanhemmat, joiden kanssa keskustelimme, luonnehtivat Syyriaa epävarmuuden ja vaaran paikaksi. Heidän sotakokemuksensa on tehnyt heidät varovaisiksi tekemään mitään, mikä vaarantaisi heidän lastensa tulevaisuuden. Eräs äiti, Aisha Homsista, kysyi meiltä: "Kävelisikö kukaan kuolemaa kohti jaloillaan?" Syyrian presidenttiä Bashar al-Assadia pelättiin suuresti. Monet niistä, joiden kanssa puhuimme, kokivat, että lasten kasvattamiseen tarvittava turvallisuus ei olisi mahdollista hänen hallintonsa aikana ja niin kauan kuin aseistetut ryhmät pysyvät maassa. 2. Asevelvollisuuden lopettaminen Mitä nuoremmille pakolaisille puhuimme, sitä vähemmän he halusivat palata Syyriaan. Hassan, Beirutissa asuva rekisteröimätön nuori pakolainen, ilmaisi asian näin: "Nykyään jokaista Syyriasta lähtevää pidetään petturina." Monien muiden tavoin hänkin pelkää, että häntä syytetään maansa hylkäämisestä ja että häntä uhkaavat kostotoimet. Erityisesti nuoret miehet ovat huolissaan siitä, että he joutuvat armeijan pakkoluovutuksen kohteeksi. Useat kertoivat tarinoita nuorista miehistä, jotka olivat palanneet Syyriaan vain tullakseen kutsutuksi ja kuollakseen rintamalla. Asevelvollisuus on pakollinen 18-vuotiaille miehille. Uudet lait ovat vaikeuttaneet asevelvollisuuden välttämistä vähentämällä poikkeuslupia ja määräämällä raskaita sakkoja niille, jotka kieltäytyvät palveluksesta. Monet nuoret miehet puhuivat isänmaallisuudestaan, kansalaisvelvollisuuksien täyttämisen tarpeesta ja kunnioituksesta armeijaa kohtaan. Yleinen mielipide oli kuitenkin: "On tärkeää palvella maata, mutta en halunnut tappaa veljiäni tai palvella hallintoa." 3. Koteja, joihin palata Niistä, jotka toivovat palaavansa Syyriaan - vaaroista ja taloudellisista ongelmista huolimatta - useimmilla ei ole paikkaa, jossa asua. Syyrian armeijan, Islamilainen valtio -ryhmän ja kansainvälisten joukkojen Syyrian kaupungeissa tekemät laajat tuhot ovat jättäneet kokonaisia asuinalueita raunioiksi. Maailmanpankin arvion mukaan 30 prosenttia syyrialaisista kodeista on tuhoutunut kokonaan tai vaurioitunut. Monissa vahingoittumattomissa kiinteistöissä asuu hallintoon sidoksissa olevia joukkoja, Irania kannattavia miliisejä tai muita maan sisällä siirtymään joutuneita syyrialaisia. Damaskoksen lähellä sijaitsevalta maaseutualueelta kotoisin oleva Lamia kertoi meille: "He kertovat minulle, että armeija miehittää välittömästi kaikki talot, joiden omistaja on poissa, vaikka talossa olisi vuokralainen... He ottavat vuokrasopimuksen, heittävät vuokralaisen ulos ja valtaavat talon." Syyriassa monet talot ja rakennukset on rakennettu ilman lupia, ja useimmat puhuttelemamme ihmiset lähtivät pois ilman omistusoikeuttaan todistavia asiakirjoja. Kotiin palaavilla ei ole juurikaan laillisia keinoja vaatia omaisuuttaan takaisin - tehtävää pahentaa se, että olemassa olevat asiakirjat on tuhottu. Lisää tällaisia tarinoita: 4. Turvallisuus Kahdeksan pakolaista kymmenestä pakeni Syyriasta sellaisen tapahtuman jälkeen, joka sai heidät pelkäämään turvallisuutensa puolesta. Monet kuvailivat syyrialaisten joukkojen mielivaltaisia pidätyksiä, perheen tai ystävien kuolemaa ja turvallisuusolojen heikkenemistä heidän asuinalueillaan. Homsista kotoisin oleva nuori pakolainen Tareq kertoi, ettei hän luottanut siihen, että Syyriaan olisi turvallista palata, ja kertoi pelkäävänsä Syyrian armeijan upseerien toimia. "Työskentelin ennen hautausurakoitsijana Syyriassa. Työni oli haudata marttyyrejä", hän sanoi. "Kun näin, mitä heille oli tehty, miten heidät oli paloiteltu veitsillä - ei voi olla totta, ei ole luottamusta. Vaikka he varmistaisivat kaiken tarvitsemamme, luottamusta ei ole." Valtaosa niistä, joiden kanssa puhuimme, näki parhaana mahdollisuutenaan palata maahan, jossa yli 350 000 ihmistä on saanut surmansa ja 5,6 miljoonasta on tullut pakolaisia, presidentti Assadin syrjäyttämisen. Vaikka työpaikkoja ja palveluja olisikin saatavilla, vain harvat uskoivat, että heidän haluamansa turvallisuus ja vakaus toteutuisivat, jos hän pysyisi vallassa. Damaskoksen maaseudulla asuva pakolainen Kholoud kiteytti tunteensa: "Jos Bashar al-Assad syrjäytetään ja Syyriassa on turvallisuutta, vaikka ruokaa tai juomaa ei olisikaan, hankimme jauhoja ja tekisimme niitä käsillämme." Monet ilmaisivat myös huolensa erilaisten aseistettujen ulkomaisten ryhmien läsnäolosta maassa ja niiden edustamasta yleisestä laittomuudesta. Suurin osa puhuttamistamme syyrialaisista torjui myös ajatuksen hajanaisesta Syyriasta, joka jakautuu eri voimien hallitsemiin osiin. Yhtenäistä kansakuntaa pidettiin ylivoimaisen tärkeänä. Monet puhuivat myös Syyriasta, joka tavoittelee uusia arvoja, kuten vapautta, tasa-arvoa ja oikeudenmukaisuutta, demokraattisesti ja oikeusvaltion periaatteiden mukaisesti hallitussa maassa. Siirtymään joutuneet syyrialaiset halusivat, että heidän huolenaiheitaan kuullaan. Kuten eräs nuori pakolainen sanoi: "Haluamme ratkaisun, joka antaa meille takaisin ihmisarvomme - ei enempää eikä vähempää." Tässä kirjoituksessa nimet on muutettu pakolaisten henkilöllisyyden suojaamiseksi. Tietoja tästä artikkelista Tämä analyysi on BBC:n tilaama ja ulkopuolisen organisaation palveluksessa olevalta asiantuntijalta. Maha Yahya on Carnegie Middle East Centerin johtaja, jonka työtehtäviin kuuluvat muuttoliikkeen ja pakolaiskriisin poliittiset, sosiaaliset ja taloudelliset vaikutukset. Seuraa häntä osoitteessa @mahamyahya Keskus on osa Carnegie Endowment for International Peace -järjestöä, ja lisätietoja sen työstä löytyy täältä. Toimittanut Duncan Walker</w:t>
      </w:r>
    </w:p>
    <w:p>
      <w:r>
        <w:rPr>
          <w:b/>
        </w:rPr>
        <w:t xml:space="preserve">Tulos</w:t>
      </w:r>
    </w:p>
    <w:p>
      <w:r>
        <w:t xml:space="preserve">On selvää, että Syyrian pakolaiset pakenivat kotimaastaan paetakseen tuhoisaa sotaa. Mutta mikä muu kuin taistelujen loppuminen saisi heidät haluamaan palata kotiin?</w:t>
      </w:r>
    </w:p>
    <w:p>
      <w:r>
        <w:rPr>
          <w:b/>
        </w:rPr>
        <w:t xml:space="preserve">Esimerkki 1.71</w:t>
      </w:r>
    </w:p>
    <w:p>
      <w:r>
        <w:t xml:space="preserve">"Jos meidän on valittava ihmisten ja luonnonvaraisen eläimistön välillä, valitsemme tietenkin aina ihmiset", Sir James Bevan sanoi BBC Radio 4:n Today-ohjelmassa. Hän sanoi, että virastolla on riittävästi rahaa ongelman ratkaisemiseen ja että se ruoppaisi jokia "siellä, missä se on järkevää". Monet alueet Yhdistyneessä kuningaskunnassa ovat kärsineet tulvista viikkojen rankkasateiden jälkeen. Englannissa, Walesissa ja Skotlannissa on edelleen voimassa kymmeniä tulvavaroituksia ja -hälytyksiä. Skotlannin itäosiin on lauantaista maanantaihin annettu keltaiset varoitukset sateista, mikä tarkoittaa, että yleisön on syytä varautua. Met Office on myös antanut viikonlopuksi keltaiset varoitukset Pohjois-Irlannin, Etelä-Walesin ja Lounais-Englannin alueille. Mitä olemme tehneet tulvien pahentamiseksi? Kuvissa: Selostaja: Tulvaongelmat jatkuvat: Analyysi: Joulukuun myrskyjen tuhojen jäljet: Osa Pohjois-Englannista sekä Koillis- ja Keski-Skotlannista on tähän mennessä kärsinyt pahiten, ja sadat ihmiset ovat joutuneet jättämään kotinsa joulun yli ja tuhannet ovat jääneet ilman sähköä. Kuluneen viikon aikana yli 7 300 kotia joutui tulvan alle Pohjois-Englannissa, kun jokien vedenpinta nousi ennätyskorkealle. Joiltakin tahoilta on esitetty kritiikkiä siitä, että nykyiset tulvapenkereet eivät ole suojelleet yhteisöjä, ja jotkut ovat myös väittäneet, että viljelysmaiden suojelu on asetettu etusijalle alajuoksulla sijaitsevien kaupunkien sijaan. On myös esitetty, että tulvia pahensivat muun muassa joen oikaiseminen ja pengertäminen sekä ylänköalueiden luontotyyppien tuhoaminen. Viranomaisten on pohdittava, miten äärimmäisiin sääilmiöihin voidaan reagoida, mutta ratkaisu ei ole pelkästään "tulvapenkereiden rakentaminen korkeammalle", Sir James sanoi BBC:lle. "Osittain se tarkoittaa sitä, että on mietittävä paljon laajemmin, miten jokien valuma-alueita hallitaan, jotta vesi ei tule suoraan taivaalta alas ja suoraan jokiin, vaan voimme hidastaa virtausta", hän sanoi. "Kyse ei ole vain ihmisten paremmasta suojelusta tulvilta - vaikka se onkin keskeinen osa asiaa - vaan myös siitä, että ihmisiä ja yhteisöjä autetaan selviytymään paremmin tulvien sattuessa." Kaksoisvelvoite Kahden viime vuoden aikana ympäristökeskus on käyttänyt noin 20 miljoonaa puntaa jokien ruoppaamiseen. Tämä olisi edelleen osa tulvantorjuntastrategiaa. "Teemme sen siellä, missä siitä on hyötyä", Sir James sanoi. Sir James kiisti eturistiriidan, joka liittyy viraston kaksoisvelvoitteeseen suojella sekä ihmisiä että luonnonvaraisia eläimiä, ja sanoi, että virasto on "ehdottomasti sitoutunut suojelemaan ihmishenkiä ja omaisuutta ensisijaisena tavoitteena, eikä se tule muuttumaan". Vastauksena työväenpuolueen johtajan Jeremy Corbynin kritiikkiin siitä, että Pohjois-Englannissa ei käytetä suuria vesipumppuja, hän sanoi, että 85 prosenttia kaikista kansallisista pumppausresursseista on käytetty Pohjois-Englannissa. Hän sanoi, että suuremmat pumput sijaitsivat Somersetissä ja ne oli suunniteltu käytettäväksi Somersetin tasangoilla, ja lisäsi, että häntä olisi "oikeutetusti arvosteltu", jos hän olisi päättänyt siirtää ne. Hän torjui myös kritiikin siitä, että ympäristövirasto vältti kertomasta toimittajille, että sen puheenjohtaja Sir Philip Dilley oli Barbadoksella joulun yli pahimpien tulvien aikaan. Sir James sanoi: "Olemme olleet rehellisiä, avoimia ja suoraviivaisia. "Hän oli kotona Barbadokselta kotoisin olevan perheensä kanssa. Hän vieraili Cumbriassa 14. joulukuuta ja palasi takaisin 30. joulukuuta ja meni suoraan pohjoiseen. Mielestäni se oli oikein. "Tärkeää on, että minä olen se henkilö, joka johtaa ympäristöviraston toimintaa tässä tulvakriisissä - olen tehnyt sitä tiimini kanssa. "Sir Philipin tehtävänä on pitää minut tilivelvollisena. Hän on tehnyt sen."</w:t>
      </w:r>
    </w:p>
    <w:p>
      <w:r>
        <w:rPr>
          <w:b/>
        </w:rPr>
        <w:t xml:space="preserve">Tulos</w:t>
      </w:r>
    </w:p>
    <w:p>
      <w:r>
        <w:t xml:space="preserve">Ympäristöviraston pääjohtaja on sanonut, että "ihmiset ovat aina etusijalla" taistelussa Yhdistyneen kuningaskunnan puolustamiseksi tulvia vastaan.</w:t>
      </w:r>
    </w:p>
    <w:p>
      <w:r>
        <w:rPr>
          <w:b/>
        </w:rPr>
        <w:t xml:space="preserve">Esimerkki 1.72</w:t>
      </w:r>
    </w:p>
    <w:p>
      <w:r>
        <w:t xml:space="preserve">Brittikirjailija sanoi Deppin tehneen "uskomattomia asioita" pimeän velhon Grindelwaldin hahmolla. Depp esiintyy ohimennen ensimmäisessä Fantastiset pedot -elokuvassa, mutta hänellä on suurempi rooli sen jatko-osassa. Ohjaaja David Yates sanoi Deppin olevan "poikkeuksellinen lahjakkuus" sekä "valtava Potter-fani". "Hän oli erittäin innoissaan työskentelystä tämän materiaalin parissa", Yates sanoi Fantastisten petojen maailmanensi-illassa New Yorkissa. Rowlingin velhosarjan esiosa, elokuva, sijoittuu 70 vuotta ennen ensimmäisessä Potter-kirjassa kuvattuja tapahtumia. Niissä tarinoissa Grindelwald oli Tylypahkan noitien ja velhojen koulun tulevan rehtorin Albus Dumbledoren hyvä ystävä. Heidän läheinen suhteensa kuitenkin katkesi lopulta - tämä juonikuvio on tarkoitus selvittää Fantastic Beasts -sarjassa. Torstaina Rowling sanoi, että tulevissa Fantastiset pedot -elokuvissa Dumbledore näytettäisiin "nuorempana miehenä... mielestäni hänen elämänsä tärkeimpänä vaiheena". Hän kieltäytyi kuitenkin vahvistamasta spekulaatioita siitä, että hahmo nähtäisiin homosuhteessa Deppin hahmon kanssa, ja kehotti toimittajia vain "katsomaan tätä tilaa". Kirjailija myönsi olleensa "aika synkällä tuulella" valmistautuessaan matkustamaan Yhdysvaltoihin tämän viikon presidentinvaalitulosten jälkeen. Hän sanoi kuitenkin, että toisen elokuvan käsikirjoituksen työstäminen lennon aikana oli saanut hänet tuntemaan olonsa "paljon paremmaksi". Eddie Redmayne näyttelee Fantastic Beasts -elokuvassa Newt Scamanderia, joka on "magizoologi", joka matkustaa New Yorkiin jatkamaan taikaolentojen tutkimista. Fantastic Beasts and Where to Find Them saa ensi-iltansa Lontoossa ensi viikolla ennen 18. marraskuuta tapahtuvaa ensi-iltaa. Seuraa meitä Twitterissä @BBCNewsEnts, Instagramissa tai jos sinulla on juttuehdotus, lähetä sähköpostia osoitteeseen entertainment.news@bbc.co.uk.</w:t>
      </w:r>
    </w:p>
    <w:p>
      <w:r>
        <w:rPr>
          <w:b/>
        </w:rPr>
        <w:t xml:space="preserve">Tulos</w:t>
      </w:r>
    </w:p>
    <w:p>
      <w:r>
        <w:t xml:space="preserve">Harry Potter -elokuvan luoja JK Rowling sanoo olevansa "iloinen", että Johnny Deppillä on rooli elokuvassa Fantastic Beasts and Where to Find Them ja sen suunnitelluissa jatko-osissa.</w:t>
      </w:r>
    </w:p>
    <w:p>
      <w:r>
        <w:rPr>
          <w:b/>
        </w:rPr>
        <w:t xml:space="preserve">Esimerkki 1.73</w:t>
      </w:r>
    </w:p>
    <w:p>
      <w:r>
        <w:t xml:space="preserve">Tutkijoista koostuvan paneelin mukaan oireilevia asukkaita on usein vaikea eristää "aiheuttamatta kärsimystä". Raportin on laatinut tekninen neuvoa-antava ryhmä (TAG), joka neuvoo Walesin hallitusta sen koronavirustorjunnassa. Se esitettiin päivää ennen kuin ilmoitettiin kaikkia Walesin hoitokoteja koskevasta yleisestä testauspolitiikasta. Luvut osoittavat, että yli 11 600 ihmistä on kuollut koronavirukseen hoitokodeissa eri puolilla Yhdistynyttä kuningaskuntaa pandemian aikana. TAG:n mukaan oireilevia asukkaita ei aina ole mahdollista eristää "aiheuttamatta haittaa tai kärsimystä". "Jos hoitokodissa on jo puhjennut tautitapaus, on siis syytä olettaa, että kaikilla on virus, ja toimia sen mukaisesti riippumatta siitä, tehdäänkö massatestejä", se totesi. Walesin hallitus on ilmoittanut, että koronaviruskoe laajennetaan koskemaan kaikkia Walesin hoitokotien asukkaita ja henkilökuntaa. TAG totesi kuitenkin, että testauksen arvo "vähenee ajan mittaan siitä, kun tautipesäke on havaittu". Se sanoi myös, että olisi "arvokasta testata valikoiduissa kodeissa", jotka näyttävät olevan vapaita viruksesta, jotta voitaisiin selvittää, onko joku saanut tartunnan ilman oireita. Ministerit ovat sittemmin luvanneet, että asukkaat ja henkilökunta saavat pyyhkäisynäytteitä kaikissa kodeissa. TAG:n raportissa viitattiin myös vuokratyöntekijöiden aiheuttamaan tartuntariskiin. "On joitakin todisteita siitä, että useammassa kuin yhdessä hoitokodissa samanaikaisesti työskentelevä henkilöstö lisää tartuntariskiä", raportissa todettiin.</w:t>
      </w:r>
    </w:p>
    <w:p>
      <w:r>
        <w:rPr>
          <w:b/>
        </w:rPr>
        <w:t xml:space="preserve">Tulos</w:t>
      </w:r>
    </w:p>
    <w:p>
      <w:r>
        <w:t xml:space="preserve">Walesin hallituksen neuvonantajien mukaan hoitokotien tulisi olettaa, että kaikilla niiden asukkailla on koronavirus, jos tautitapaus on puhjennut.</w:t>
      </w:r>
    </w:p>
    <w:p>
      <w:r>
        <w:rPr>
          <w:b/>
        </w:rPr>
        <w:t xml:space="preserve">Esimerkki 1.74</w:t>
      </w:r>
    </w:p>
    <w:p>
      <w:r>
        <w:t xml:space="preserve">Capriles vaati yksityiskohtaisia tietoja äänestyksen tarkastuksesta, jonka vaalilautakunta sanoo suorittavansa. Capriles sanoi, että vaalilautakunnalla on "määräaika" torstai, mutta hän ei täsmentänyt, mihin toimiin hän aikoo ryhtyä. Maduro voitti 14. huhtikuuta pidetyt vaalit alle kahdella prosenttiyksiköllä. Hän vannoi virkavalansa presidentiksi viime viikolla seuraten maaliskuussa syöpään kuolleen mentorinsa Hugo Chavezin seuraajaksi. Oppositio kuitenkin huusi, ja jännitteet jakautuneessa maassa ovat nousseet kuumeeseen, kun hallitus syyttää oppositiota vallankaappausyritysten lietsomisesta ja oppositio syyttää hallitusta "epätoivoisista valheista". Yhdeksän ihmistä kuoli vaalien jälkeisissä mielenosoituksissa, ja sekä hallitus että oppositio suunnittelevat uusia mielenosoituksia 1. toukokuuta. Capriles sanoo, että äänestyksessä oli tuhansia sääntöjenvastaisuuksia, kuten äänestäjien pelottelua, ja hän on vaatinut täydellistä uudelleenlaskentaa. Kansallinen vaalilautakunta (CNE) tarjoutui viime viikolla suorittamaan äänestyksen sähköisen tarkastuksen, jonka on määrä alkaa tällä viikolla, mutta sanoo, että Maduron voitto on "peruuttamaton". Se ei ole toistaiseksi antanut mitään yksityiskohtia tarkastuksesta, ja keskiviikkona Capriles sanoi odottavansa vasta torstaina. "Emme hyväksy vitsitarkastusta", Capriles sanoi lehdistötilaisuudessa. "On aika ryhtyä tositoimiin." Hän toisti syytöksensä siitä, että Maduro oli manipuloinut vaalituloksia, ja kertoi lehdistötilaisuudessa: "Totuus - ja se on yhtä suuri kuin maamme on laaja - on, että varastitte vaalit. Se on totuus. "Varastitte tämän vaaliprosessin, ja teidän on selitettävä se tälle maalle ja maailmalle." Hallitus puolestaan syyttää oppositiota vaalien jälkeisten väkivaltaisuuksien lietsomisesta vallankaappauksen aikaansaamiseksi, ja hallituksen hallitsema kansalliskokous on nyt ilmoittanut perustavansa toimikunnan tutkimaan, oliko Capriles vastuussa. Pedro Carreno, joka johtaa komissiota, kutsui Caprilesia "murhaajaksi" ilmoittaessaan sen perustamisesta - hän liittyi kansalliskokouksen johtaja Diosdado Cabelloon, joka on kutsunut häntä "fasistimurhaajaksi". Vankilaministeri Iris Varela on puolestaan sanonut, että Caprilesia odottaa vankilaselli. Vaalien jälkeisten väkivaltaisuuksien uutisointi tiedotusvälineissä on ollut ristiriitaista, sillä valtiolliset tiedotusvälineet ovat kertoneet oppositiota kannattavien joukkojen polttaneen terveysklinikoita, mutta oppositiomediat ovat sanoneet, että monet väkivaltaisuuksia koskevat raportit ovat keksittyjä.</w:t>
      </w:r>
    </w:p>
    <w:p>
      <w:r>
        <w:rPr>
          <w:b/>
        </w:rPr>
        <w:t xml:space="preserve">Tulos</w:t>
      </w:r>
    </w:p>
    <w:p>
      <w:r>
        <w:t xml:space="preserve">Venezuelan opposition ehdokas Henrique Capriles on uhannut ryhtyä toimiin kiistanalaisista äänistä, jotka Nicolas Maduron hallitus on hänen mukaansa "varastanut".</w:t>
      </w:r>
    </w:p>
    <w:p>
      <w:r>
        <w:rPr>
          <w:b/>
        </w:rPr>
        <w:t xml:space="preserve">Esimerkki 1.75</w:t>
      </w:r>
    </w:p>
    <w:p>
      <w:r>
        <w:t xml:space="preserve">Noin 9 metriä leveä ja 6 metriä syvä kuoppa avautui Oatridge Gardensissa, Hemel Hempsteadissa, lauantaina. Tohtori Clive Edmonds, joka arvioi aluetta, sanoi, että umpikuja sijaitsee entisen tiilitehtaan päällä. Hänen mukaansa maan alla olevan kalkin, saven ja jätehiekan vajoaminen on voinut johtua viimeaikaisista sateista. Kuoppa, jota täytetään parhaillaan betonilla, johti siihen, että useita koteja evakuoitiin varhain lauantaina, ja 11:een ei ole vieläkään turvallista palata. Monissa muissa kodeissa ei vieläkään ole kaasua tai sähköä. Poliisin mukaan reikä ulottui noin 1,8 metrin päähän yhden talon alle ja ulottui tien keskelle toisella puolella. Tohtori Edmonds, joka on tutkinut maan alle jäämistä 25 vuoden ajan, sanoi, että tarkan syyn selvittäminen voi viedä useita kuukausia, mutta hän uskoi, että kyseessä oli todennäköisesti kruununreikä, joka johtuu ihmisen aiheuttamista tekijöistä, eikä vajoamisreikä, joka muodostuu luonnollisesti. Hän sanoi, että alueella oli tiilitehdas 1800-luvun puolivälistä 1900-luvun alkuun, ja tiilien ja laattojen valmistamiseksi maasta kaivettiin saven ja liidun seosta. Hiekkakerrostumat sijoitettiin sitten takaisin maahan täyttämään tyhjät tilat. "On erittäin todennäköistä, että se liittyy kaivostoimintaan. Onneksi ne ovat melko harvinaisia tapahtumia - ainakin tämän mittakaavan tapahtumia", tohtori Edmonds sanoi. Oatridge Gardensissa sijaitsevat asunnot omistavan Hightown Praetorian and Churches Housing Associationin tiedottaja sanoi, että maaperä testataan ensi viikolla, minkä jälkeen päätetään, mitä lisätöitä tarvitaan ennen kuin asukkaat voivat muuttaa takaisin. Hän lisäsi, että kaikille kodeistaan evakuoiduille ihmisille on järjestetty tilapäismajoitus. Kun kiinteistöä rakennettiin vuonna 2008, alue tutkittiin "perusteellisesti", ja "rakennesuunnittelija suunnitteli paaluperustukset ottaen huomioon geotekniset raportit", yhdistys sanoi.</w:t>
      </w:r>
    </w:p>
    <w:p>
      <w:r>
        <w:rPr>
          <w:b/>
        </w:rPr>
        <w:t xml:space="preserve">Tulos</w:t>
      </w:r>
    </w:p>
    <w:p>
      <w:r>
        <w:t xml:space="preserve">Hertfordshiren katuun ilmestynyt jättimäinen reikä johtui luultavasti kaivostoiminnasta alueella vuosisata sitten, insinöörigeologi on sanonut.</w:t>
      </w:r>
    </w:p>
    <w:p>
      <w:r>
        <w:rPr>
          <w:b/>
        </w:rPr>
        <w:t xml:space="preserve">Esimerkki 1.76</w:t>
      </w:r>
    </w:p>
    <w:p>
      <w:r>
        <w:t xml:space="preserve">Lontoon pormestari Boris Johnson sai viime kuussa korkeimmassa oikeudessa määräyksen protestileirin poistamisesta sen jälkeen, kun muutoksenhakutuomioistuin oli tukenut hänen hakemustaan poistaa mielenosoitusleiri. Määräys ei uhkaa Hawin pitkäaikaista läsnäoloa Parliament Squaren itäpuolella olevalla jalkakäytävällä. Hän pystytti leirinsä vuonna 2001 Parliament Square Gardensiin. Parliament Square Gardensin omistaa Greater London Authority (GLA), kun taas aukiota ympäröivä jalkakäytävä kuuluu Westminster Councilille. Aiemmin Worcestershiren Redditchistä kotoisin olleella Hawilla on teltta aukiolla olevalla nurmialueella. Hän on parhaillaan keuhkosyöpähoidossa Saksassa. Hawin kampanjatoveri Barbara Tucker sanoi, ettei hän usko, että häädöllä olisi mitään tekemistä alueen raivaamisen kanssa kuninkaallisia häitä varten. "Kyse on rauhankampanjastamme eroon pääsemisestä", hän sanoi. Pormestarin tiedottaja sanoi: "Pormestari on tyytyväinen siihen, että korkein oikeus on tukenut aiempia päätöksiä Parliament Square Gardensin palauttamisesta GLA:lle. "Hovioikeus oli aiemmin tehnyt Brian Haw'lle ja Barbara Tuckerille erityistapauksen, jonka mukaan he saivat jatkaa nukkumista GLA:n hallinnassa olevalla nurmialueella tilapäisesti sillä aikaa, kun heidän asiansa palautettiin korkeimpaan oikeuteen asian ratkaisemista varten." "Hovioikeus on tehnyt päätöksen. "Korkein oikeus on nyt todennut, että kummankaan osapuolen ei pitäisi antaa jatkaa nukkumista GLA:n hallinnassa olevalla nurmialueella. Alueen aidat mukautetaan vastaavasti." Rouva Tucker oli pyytänyt muutoksenhakutuomareita lykkäämään hakemuksen käsittelyä, jotta Hawille jäisi enemmän aikaa valmistella asiaa terveydellisistä syistä. Master of the Rolls Lord Neuberger ja Lady Justice Smith kuitenkin hylkäsivät hakemuksen ja totesivat, ettei muutoksenhaun onnistumisesta ollut "mitään mahdollisuuksia", koska Lontoon pormestari oli oikeutettu saamaan hallussapitomääräyksensä ilman lisäviivästyksiä, sillä "oikeus, jota viivytetään, on oikeus, joka evätään". "Peittelyä" Tucker sanoi, että jos häätömääräys pannaan täytäntöön, veteraanikampanjailija joutuisi nukkumaan jalkakäytävällä. Hän kysyi: "Jos hän palaa takaisin, onko hänen turvallista olla niin lähellä liikenteen huuruja?" Hän kysyi: "Jos hän palaa takaisin, onko hänen turvallista olla niin lähellä liikenteen huuruja?". Hän keskeytti myös lordi Neubergerin sanomalla: "Tämä on peittelyä. Oletteko nyt lopettanut?" Viime heinäkuussa ulosottomiehet ja poliisi häätivät mielenosoittajat, jotka perustivat "demokratiakylän" aukiolle toukokuussa 2010. Hovioikeus tuki korkeimman oikeuden päätöstä, jonka mukaan pormestari sai alueen haltuunsa, koska hän sanoi oikeudessa, että viheraluetta ilkivaltaa käytettiin. Tuossa päätöksessä ei kuitenkaan mainittu Hawin leiriä.</w:t>
      </w:r>
    </w:p>
    <w:p>
      <w:r>
        <w:rPr>
          <w:b/>
        </w:rPr>
        <w:t xml:space="preserve">Tulos</w:t>
      </w:r>
    </w:p>
    <w:p>
      <w:r>
        <w:t xml:space="preserve">Rauhanaktivisti Brian Haw joutuu häädettäväksi nurmikkoalueelta Parlamenttiaukiolla hävittyään valituksen hallussapitomääräyksestä.</w:t>
      </w:r>
    </w:p>
    <w:p>
      <w:r>
        <w:rPr>
          <w:b/>
        </w:rPr>
        <w:t xml:space="preserve">Esimerkki 1.77</w:t>
      </w:r>
    </w:p>
    <w:p>
      <w:r>
        <w:t xml:space="preserve">Maanantaista alkaen puutarhakeskukset ja kierrätyskeskukset voivat avata ovensa uudelleen osana NI:n elvytyssuunnitelmaa lukituksesta. Talousministeri Dodds sanoi, että ensimmäinen ja varapääministeri tekevät maanantaina lisää ilmoituksia muiden toimenpiteiden poistamisesta. "Olemme hyvässä paikassa, reagoimme tieteeseen", hän sanoi. Puhuessaan perjantaina toimeenpanovallan päivittäisessä lehdistötilaisuudessa Dodds sanoi, että ihmisten on edelleen noudatettava sosiaalista etäisyyttä ja että hänen painopisteensä on nyt siinä, että Pohjois-Irlannin talous yritetään palauttaa vahvaan asemaan. Hän on valmistellut lisäasiakirjaa, joka sisältää lisäehdotuksia yrityksille ja joka tuodaan toimeenpanovallan käyttäjille ensi viikolla. Hänen lausuntonsa tuli sen jälkeen, kun Pohjois-Irlannin tilasto- ja tutkimusviraston (Nisra) viimeisimmät luvut paljastivat, että 8. toukokuuta päättyneellä viikolla oli tapahtunut 599 koronavirukseen liittyvää kuolemantapausta, joista lähes puolet oli tapahtunut hoitokodeissa. Dodds kertoi myös lisätietoja 40 miljoonan punnan järjestelmästä, joka on tarkoitettu pienyrityksille, jotka eivät toistaiseksi ole saaneet koronavirustukea. Järjestelmästä ilmoitettiin ensimmäisen kerran 5. toukokuuta. Se on suunnattu mikroyrityksille, jotka ovat yleensä alle 10 työntekijän yrityksiä. Ministeri sanoi, että Invest NI julkaisee tukikelpoisuuskriteerit perjantai-iltana, ja järjestelmään voi hakea hakemuksia seuraavien seitsemän päivän aikana. Monet pienyritykset ovat oikeutettuja 10 000 punnan avustuksiin, kun taas joidenkin alojen suuremmat yritykset saavat 25 000 puntaa. 25 000 punnan avustusta laajennetaan siten, että myös vuokrakiinteistöissä toimivat yritykset voivat saada tukea. Dodds sanoi, että 22 500 pienyritystä on tähän mennessä saanut tukea eri järjestelmien kautta, yhteensä lähes neljännesmiljardin punnan arvosta. "Ei neuvoteltavissa" Pandemian aikaiseen työturvallisuuteen liittyen Dodds sanoi, että työnantajilla on "ei neuvoteltavissa" velvollisuus täyttää velvollisuutensa. "Heidän on tarjottava ihmisille turvallinen ja asianmukainen työympäristö", hän lisäsi. Aiemmin tällä viikolla kävi ilmi, että Health and Safety Executive on vastaanottanut valituksia noin 480 yrityksestä Covid-19-sulun aikana. Elintä, jota arvosteltiin siitä, että se ei tarkastanut työmaita vastauksena työpaikoilla esiintyviin sosiaalista häirintää koskeviin huolenaiheisiin, sanottiin, että tällaiset tarkastuskäynnit ovat nyt käynnissä. Luvut kuvaavat työnantajien ja työntekijöiden kohtaamia haasteita yhteiskunnan harkitessa laajamittaista paluuta työelämään. Miksi R-asteella on merkitystä työsulun purkamisessa? R-arvo - tai lisääntymisluku - on keskeisessä asemassa toimeenpanevan elimen päätöksessä pitää työsulku voimassa ainakin toukokuun loppuun asti ja poistaa vain pieni määrä toimenpiteitä, jotka aiheuttavat vähiten riskejä. R-arvolla tarkoitetaan niiden ihmisten keskimääräistä lukumäärää, jotka Covid-19-tautia sairastavan henkilön odotetaan tartuttavan viruksen saatuaan. Tavoitteena on pitää R alle yhdessä. Viime viikolla rouva Foster sanoi, että R-luku on NI:ssä "alle 0,7", kun se oli kahtena edellisenä viikkona ollut 0,8-0,9. Terveysministeriön mukaan R-aste lasketaan pääasiassa tehohoidon ja sairaalahoitoon pääsyn perusteella, mutta hoitokotitapauksilla ei ole siihen käytännössä "mitään vaikutusta". Hallituksen tieteellisen neuvonantajan, professori Ian Youngin mukaan R-luku on Pohjois-Irlannin hoitokodeissa "tällä hetkellä huomattavasti yli 1,0".</w:t>
      </w:r>
    </w:p>
    <w:p>
      <w:r>
        <w:rPr>
          <w:b/>
        </w:rPr>
        <w:t xml:space="preserve">Tulos</w:t>
      </w:r>
    </w:p>
    <w:p>
      <w:r>
        <w:t xml:space="preserve">Diane Dodds on sanonut, että toimeenpanovalta pyrkii helpottamaan Pohjois-Irlannin paluuta "takaisin normaalitilaan askel askeleelta".</w:t>
      </w:r>
    </w:p>
    <w:p>
      <w:r>
        <w:rPr>
          <w:b/>
        </w:rPr>
        <w:t xml:space="preserve">Esimerkki 1.78</w:t>
      </w:r>
    </w:p>
    <w:p>
      <w:r>
        <w:t xml:space="preserve">Pariskunnan virallisella tilillä kesti viisi tuntia ja 45 minuuttia saavuttaa virstanpylväs sen jälkeen, kun se oli avattu tiistaina. Edellinen ennätys oli korealaisella poptähdellä Kang Danielilla, joka saavutti rajan 11 tunnissa ja 36 minuutissa tammikuussa. Virallista tiliä, sussexroyal, tullaan käyttämään "tärkeisiin ilmoituksiin" ja jakamaan työtä, joka "ajaa" heitä. Kang Daniel avasi Instagramissaan uudenvuodenpäivänä ja pudotti paavi Franciscuksen 12 tunnin ennätyksen ennätyskirjoista. Vatikaanin Instagram-tili, Franciscus, aloitti vuonna 2016. David Beckham raivasi tiensä miljoonaan seuraajiin 25 tunnin jälkeen vuonna 2015. Harryn ja Meghanin uusi tili erottaa heidän Instagram-syötteensä Cambridgen herttuan ja herttuattaren kanssa jaetusta tilistä kensingtonroyal, jolla on 7,2 miljoonaa seuraajaa. Ensimmäisessä jaetussa kuvassa oli laivastonsininen tausta, jossa parin kuninkaallinen tunnus - kietoutuneet nimikirjaimet H ja M kruunun alla - oli valkoisella. Heistä jaettiin vielä yhdeksän muuta kuvaa, joissa herttua ja herttuatar olivat virallisilla vierailuilla eri puolilla maailmaa ja heille tärkeistä asioista. Ensimmäisessä postauksessaan Harry ja Meghan sanoivat: "Tervetuloa viralliseen Instagramiin; odotamme innolla, että pääsemme jakamaan meitä ohjaavaa työtä, tukemiamme asioita, tärkeitä ilmoituksia ja tilaisuuksia valottaa keskeisiä asioita. Kiitämme teitä tuestanne ja toivotamme teidät tervetulleiksi @sussexroyaliin." Harry ja Meghan odottavat vauvaa tässä kuussa, ja heidän on määrä muuttaa lähipäivinä Windsorin linnan alueella sijaitsevaan Frogmore Cottageen. Kuninkaalliset verkossa Viime kuussa kuninkaallinen perhe julkaisi sosiaalisen median ohjeet yleisölle ja lupasi estää käyttäjät, jotka jättävät loukkaavia tai loukkaavia kommentteja virallisiin kanaviin. Toimenpide seurasi raportteja Cambridgen ja Sussexin herttuattariin kohdistuneista loukkauksista. Meghan sulki omat henkilökohtaiset sosiaalisen median tilinsä viime vuonna ennen avioitumistaan Harryn kanssa. Joulukuussa 2017, pian kihlautumisensa jälkeen, hänen postauksiaan Instagramissa seurasi 1,9 miljoonaa ihmistä ja Twitterissä yli 350 000 seuraajaa. Hänen Facebook-sivullaan oli lähes 800 000 tykkääjää. Kuninkaallinen perhe perusti virallisen Instagram-tilinsä, theRoyalFamily, vuonna 2013, ja sillä on nyt viisi miljoonaa seuraajaa. Kuningatar julkaisi henkilökohtaisesti kuvan tilillä ensimmäistä kertaa viime kuussa.</w:t>
      </w:r>
    </w:p>
    <w:p>
      <w:r>
        <w:rPr>
          <w:b/>
        </w:rPr>
        <w:t xml:space="preserve">Tulos</w:t>
      </w:r>
    </w:p>
    <w:p>
      <w:r>
        <w:t xml:space="preserve">Sussexin herttuan ja herttuattaren Instagram-tili keräsi ennätysajassa yli miljoona seuraajaa, kertoo Guinness World Records.</w:t>
      </w:r>
    </w:p>
    <w:p>
      <w:r>
        <w:rPr>
          <w:b/>
        </w:rPr>
        <w:t xml:space="preserve">Esimerkki 1.79</w:t>
      </w:r>
    </w:p>
    <w:p>
      <w:r>
        <w:t xml:space="preserve">James GallagherTerveys- ja tiedetoimittaja, BBC News He osoittivat, että 10 rasvan pitoisuuksien testaaminen veressä voi ennustaa - 90 prosentin tarkkuudella - taudin puhkeamisen riskin seuraavien kolmen vuoden aikana. Nature Medicine -lehdessä julkaistuja tuloksia testataan nyt laajemmissa kliinisissä tutkimuksissa. Asiantuntijoiden mukaan tulokset on vielä vahvistettava, mutta tällainen testi olisi "todellinen edistysaskel". Dementiaa sairastavien ihmisten määrä on 44 miljoonaa ympäri maailmaa, ja sen odotetaan kolminkertaistuvan vuoteen 2050 mennessä. Tauti vaikuttaa aivoihin äänettömästi yli vuosikymmenen ajan ennen kuin oireita ilmenee. Lääkärit uskovat, että lääketutkimukset epäonnistuvat, koska potilaita hoidetaan yksinkertaisesti liian myöhään, jotta niillä olisi merkitystä. Tämän vuoksi dementian riskiä ennustavan testin löytäminen on alan tärkeimpiä tavoitteita. Verijäljet Washington DC:ssä sijaitsevan Georgetownin yliopiston tutkijat analysoivat 525 yli 70-vuotiaan henkilön verinäytteitä osana viisivuotista tutkimusta. He ottivat heistä 53:n, joille kehittyi Alzheimerin tauti tai lievä kognitiivinen heikentyminen, ja vertasivat heidän vertaan 53:een, jotka pysyivät henkisesti vireinä. He havaitsivat eroja 10 lipidin eli rasvan pitoisuuksissa näiden kahden ryhmän välillä. Ja kun tutkimusryhmä tutki muita verinäytteitä, nämä 10 Alzheimerin taudin merkkiainetta pystyivät ennustamaan, kuka todennäköisesti sairastuu henkiseen tautiin seuraavina vuosina. Georgetownin yliopiston lääketieteellisen keskuksen neurologian professori Howard Federoff kertoi BBC:lle: "Mielestäni testille on valtava tarve. "Meidän on kuitenkin tutkittava suurempia ihmismääriä, ennen kuin tätä voidaan käyttää kliinisessä käytännössä." Myöskään testin täyttä tehoa ei ole tutkittu. Toistaiseksi he tietävät, että dementiadiagnoosin voi ennustaa kolme vuotta etukäteen, mutta tutkijat tutkivat nyt, toimiiko testi vielä aikaisemmin. Ei ole tarkalleen selvää, mikä aiheuttaa muutoksen veren rasvoissa, mutta se voisi olla jäänne aivojen varhaisista muutoksista. Dementia kaikkialla maailmassa Onnistunut Alzheimerin taudin testi voisi muuttaa lääketieteellistä tutkimusta, ja hoitolääkkeitä voitaisiin testata paljon varhaisemmassa vaiheessa tautia. Professori Federoffin mukaan taudin etenemisen hidastamisella voisi olla valtava vaikutus: "Jopa oireiden lyhyelläkin viivästymisellä on valtava taloudellinen hyöty pelkästään hoitokustannusten kannalta." Tohtori Simon Ridley hyväntekeväisyysjärjestö Alzheimer's Research UK:sta sanoi, että tulokset ovat "rohkaisevia" ja että verikoe olisi "todellinen edistysaskel". Hän lisäsi: "Mahdollisten uusien lääkkeiden tehokkuuden testaamiseksi on tärkeää, että kliinisiin tutkimuksiin voidaan ottaa ihmisiä jo taudin varhaisvaiheessa, jolloin tällaiset hoidot ovat todennäköisesti tehokkaimpia. "Jos nämä tulokset vahvistuvat, ne voivat myös auttaa kehittämään parempia välineitä Alzheimerin taudin diagnosoimiseksi, jolloin tautia sairastavat voivat saada tärkeää tukea ja nykyisiä hoitoja nopeammin." Alzheimer's Societyn tohtori Doug Brown sanoi, että testiä on tutkittava tarkemmin, mutta se voi aiheuttaa eettisiä haasteita. "Jos tätä kehitetään tulevaisuudessa, ihmisille on annettava mahdollisuus valita, haluavatko he tietää, ja heidän on ymmärrettävä täysin sen vaikutukset."</w:t>
      </w:r>
    </w:p>
    <w:p>
      <w:r>
        <w:rPr>
          <w:b/>
        </w:rPr>
        <w:t xml:space="preserve">Tulos</w:t>
      </w:r>
    </w:p>
    <w:p>
      <w:r>
        <w:t xml:space="preserve">Yhdysvaltalaistutkijoiden mukaan verikoe voi ennustaa Alzheimerin taudin puhkeamisen tarkasti.</w:t>
      </w:r>
    </w:p>
    <w:p>
      <w:r>
        <w:rPr>
          <w:b/>
        </w:rPr>
        <w:t xml:space="preserve">Esimerkki 1.80</w:t>
      </w:r>
    </w:p>
    <w:p>
      <w:r>
        <w:t xml:space="preserve">PC Mat Bakeria ja hänen kollegaansa purtiin ja kuristettiin Highworthissa heinäkuussa 2017 tapahtuneen pahoinpitelyn aikana, ja hän sanoi "taistelevansa henkensä edestä". Konstaapelin kertomus hyökkäyksestä näytettiin tällä viikolla BBC One -kanavan Critical Incident -dokumenttisarjassa. Kahden viime vuoden aikana Wiltshiren poliisiin kohdistuneet pahoinpitelyt ovat lähes kaksinkertaistuneet. Muistellessaan hyökkäystä poliisi Baker sanoi: Kuulin kollegani sanovan: "Hänellä on käsi kurkullani", ja tämä kaveri sanoi toistuvasti: "Aion tappaa sinut". Sinä kuolet. Olet kuollut'. Toistuvasti. "Silloin alkaa miettiä, olenko oikeasti taistelussa henkeni edestä. Kyllä, olin taistelussa hengestäni. Se on niin yksinkertaista." Hän sanoi, että hän ja hänen kollegansa "jakoivat yhden elämämme synkimmistä hetkistä". PC Baker kuvaili pelastuspalveluhenkilöstöön kohdistuvia hyökkäyksiä "hirvittäviksi" ja sanoi, että yli vuosi myöhemmin hän odotti yhä, että traumaattiset muistot "häipyisivät olemattomiin". Hänen hyökkääjänsä myönsi pahoinpitelysyytteet tammikuussa 2018 ja sai 14 kuukauden ehdollisen vankeusrangaistuksen. Wiltshiren poliisin apulaispoliisipäällikkö Maggie Blyth sanoi: "Se, mitä Matille tapahtui, oli kauheaa, eikä kenenkään poliisin pitäisi tulla töihin ja joutua tällaisen pahoinpitelyn kohteeksi. "Valitettavasti poliisien pahoinpitelyt ovat lisääntyneet viime vuonna Wiltshiressä, ja tämä näkyy myös koko maassa." Hän lisäsi, että poliisivoimat on hyväksynyt seitsemänkohtaisen toimenpidepaketin, jonka tarkoituksena on tukea poliiseja, jotka ovat joutuneet pahoinpitelyn kohteeksi virkatehtävänsä suorittamisen yhteydessä. Wiltshiren poliisi- ja rikoskomissaari Angus Macphersonin viime vuoden luvut osoittivat, että poliiseihin kohdistui 55 pahoinpitelyä vuosina 2016/17 ja 103 vuonna 2017/18. "Kuten missä tahansa työssä on ylä- ja alamäkiä, mutta loukkaantuminen ja pahoinpitely virantoimituksessa ei saisi olla osa poliisin työtä", hän sanoi.</w:t>
      </w:r>
    </w:p>
    <w:p>
      <w:r>
        <w:rPr>
          <w:b/>
        </w:rPr>
        <w:t xml:space="preserve">Tulos</w:t>
      </w:r>
    </w:p>
    <w:p>
      <w:r>
        <w:t xml:space="preserve">Poliisi, jonka kimppuun mies, jota hän yritti pidättää, hyökkäsi, sanoi, että se oli yksi hänen elämänsä "synkimmistä hetkistä".</w:t>
      </w:r>
    </w:p>
    <w:p>
      <w:r>
        <w:rPr>
          <w:b/>
        </w:rPr>
        <w:t xml:space="preserve">Esimerkki 1.81</w:t>
      </w:r>
    </w:p>
    <w:p>
      <w:r>
        <w:t xml:space="preserve">Michael J. Foxin 1980-luvun elokuvan näytös järjestettiin torstaina Itä-Lontoossa sijaitsevassa Olympic Parkissa. Järjestäjät ovat luoneet immersiivisen kokemuksen, jossa käytetään näyttelijöitä ja kopioita elokuvan rakennuksista. Media-arvostelut tapahtumasta ovat olleet myönteisiä, ja myös yleisö on ottanut sen hyvin vastaan. Tyytyväiset fanit ottivat Twitteriin. "Todella vaikuttavaa", kirjoitti Holly Hunter. "Uskomattoman kunnianhimoinen ja täysin loistava! Fantastinen ilta!" Ally Sinyard sanoi, että näytös oli "niin loistava, varsinkin kun kaikki nousivat ylös ja tanssivat Johnny B Gooden aikana". Ja Kat Brown sanoi, että esitys oli "todella upea". Ainoat huonot puolet olivat ruokajonot ja tanssiaiskuvien hajoaminen. Kaikki muu oli silkkaa iloa", hän lisäsi. Heidän reaktionsa poikkesivat jyrkästi sadoista vihaisista viesteistä, joita lipunhaltijat lähettivät Secret Cineman Facebook-sivulle viime viikolla, kun he huomasivat, että esitykset oli peruttu vain muutaman tunnin varoitusajalla. Liput tapahtumaan maksoivat 53,50 puntaa kappaleelta, ja järjestäjien kannustamana monet olivat käyttäneet enemmän rahaa 1950-luvun tyyliin pukeutumiseen. Jotkut kertoivat matkustaneensa jopa Yhdysvalloista asti katsomaan esitystä, eivätkä he pystyisi enää varaamaan paikkaa uudelleen. "Juhlatunnelma" Vaikka esityksen avaaminen viivästyi viikon verran, sekä Independent- että Guardian-lehdet antoivat sille neljä tähteä viidestä. "Joskus immersiivinen kokemus oli niin hyvä, että se hämärtää fiktion ja todellisuuden välistä rajaa", sanoi Independent. "Niin monet yleisön jäsenet pukeutuivat 1950-luvun vaatteisiin, jotka olivat yhtä autenttisia kuin tuotantoon palkattujen näyttelijöiden vaatteet, [joten] jokainen oli osallisena", Guardian kirjoitti. The Evening Standard puhui "juhlatunnelmasta" näytöksessä, ja The Public Reviews -blogi totesi, että "elokuvan kohtaukset luodaan uudelleen, kun ne toistuvat valkokankaalla. Kaikki nämä ovat mestarillisia". Tapahtuman lavastukseen kuului 1950-luvun tyyliin tehtyjä hampurilaisbaareja ja kopio elokuvassa esiintyvästä kellotornista. Paikalla oli myös levykauppa, sarjakuvakauppa ja parturi - kaikille niille, jotka halusivat lähteä 1950-luvun tyyliin leikattuun hiukseen.</w:t>
      </w:r>
    </w:p>
    <w:p>
      <w:r>
        <w:rPr>
          <w:b/>
        </w:rPr>
        <w:t xml:space="preserve">Tulos</w:t>
      </w:r>
    </w:p>
    <w:p>
      <w:r>
        <w:t xml:space="preserve">Secret Cinema on avannut Takaisin tulevaisuuteen -esityksensä viikko sen jälkeen, kun ensi-ilta peruttiin lyhyellä varoitusajalla.</w:t>
      </w:r>
    </w:p>
    <w:p>
      <w:r>
        <w:rPr>
          <w:b/>
        </w:rPr>
        <w:t xml:space="preserve">Esimerkki 1.82</w:t>
      </w:r>
    </w:p>
    <w:p>
      <w:r>
        <w:t xml:space="preserve">RTÉ kertoi, että Reeves vaati vahingonkorvauksia siitä, että St. Patrick's Guild oli väitetysti adoptoinut hänen poikansa laittomasti vuonna 1961. St. Patrick's Guildia johtivat Sisters of Charity -nunnat. Vastaajat kiistivät vaatimukset. Toukokuussa paljastui, että adoptiotoimisto oli rekisteröinyt virheellisesti 126 syntymää vuosina 1946-1969. Osapuolten välisten pitkien neuvottelujen jälkeen asianajaja Eanna Mulloy, joka edusti Reevesiä ja Farrellia, kertoi Dublinin korkeimmassa oikeudessa, että osapuolet olivat päässeet "kattavaan sopimukseen". Tuomari Denis McDonald sanoi olevansa "todella iloinen" siitä, että asia oli ratkaistu. Sovinnon ehdot ovat luottamukselliset. Rouva Reeves synnytti Farrellin Dublinissa sijaitsevalla klinikalla 13. maaliskuuta 1961. Muutamaa päivää myöhemmin hänet sijoitettiin perheeseen Liscolmaniin, Tullowiin, Carlowin kreivikuntaan, ja nyt jo edesmennyt pariskunta Jim ja Maeve Farrell antoi hänelle nimen Patrick Farrell. Rouva Reeves etsi häntä vuosikymmeniä, ja he löysivät toisensa vuonna 2013. Farrell tiesi, että hänet oli adoptoitu, vasta loppuvuodesta 2012, kuukausia adoptioäitinsä kuoleman jälkeen. Rouva Reeves, joka asuu nykyään Cornwallissa Englannissa, väitti, että St Patrick's Guild ja muut viranomaiset "sivuuttivat" hänet, kun hän yritti ottaa yhteyttä mieheen. Oikeudessa kuultiin, että rouva Reeves, joka oli kotoisin katolisesta englantilaisesta perheestä, jolla oli irlantilaisia yhteyksiä, lähetettiin Irlantiin sen jälkeen, kun hän tuli raskaaksi vuonna 1960. Hän synnytti poikansa Dublinin Marie-klinikalla maaliskuussa 1961 ja antoi hänelle nimen Andre sillä perusteella, että hän olisi Irlannin ainoa Andre, ja toivoi, että hän jonain päivänä löytäisi hänet. Pitkien etsintöjen aikana hän väitti erään nunnan kertoneen hänelle, että adoptiolapset eivät etsi syntymävanhempiaan ja että poika oli todennäköisesti lähetetty Amerikkaan. Hän sai vuonna 1997 tietää, että Andre oli sijoitettu irlantilaiseen perheeseen, mutta pyynnöistään huolimatta hänelle ei annettu tietoja, joiden avulla hän olisi voinut ottaa yhteyttä Andreen. Farrell sai tietää todellisen alkuperänsä vasta vuonna 2012. "Perheen oikeuksien suojelun laiminlyönti" Sekä Farrell, 57, että Reeves, 79, sanoivat, että hänen adoptionsa oli laiton, ja väittivät, että hänen sijoittamisensa Farrellin perheeseen tapahtui ilman adoptiolainsäädännön mukaisia oikeusturvatoimia. He väittivät, että Andre-vauvasta oli hankittu väärät syntymä- ja kastetodistukset. He vaativat vahingonkorvauksia väitetyistä väärien tietojen antamisesta Patrickin olinpaikasta. He väittivät myös, että Saint Patrick's Guild osallistui salaliittoon ja että se ei toimittanut heille ajoissa tietoja toisistaan. He väittivät, että heidän perheoikeuksiaan ei suojattu ja että Patrick sijoitettiin Farrellsin luokse ilman, että heidän sopivuuttaan oli arvioitu. He väittivät myös, että Irlannin valtio ei puolustanut tai tunnustanut äidin ja pojan oikeuksia. Kaikki vaatimukset hylättiin.</w:t>
      </w:r>
    </w:p>
    <w:p>
      <w:r>
        <w:rPr>
          <w:b/>
        </w:rPr>
        <w:t xml:space="preserve">Tulos</w:t>
      </w:r>
    </w:p>
    <w:p>
      <w:r>
        <w:t xml:space="preserve">Tressa Reeves (o.s. Donnelly) ja hänen poikansa Patrick Farrell sopivat korkeimmassa oikeudessa kanteen katolista adoptiotoimistoa ja Irlannin valtiota vastaan.</w:t>
      </w:r>
    </w:p>
    <w:p>
      <w:r>
        <w:rPr>
          <w:b/>
        </w:rPr>
        <w:t xml:space="preserve">Esimerkki 1.83</w:t>
      </w:r>
    </w:p>
    <w:p>
      <w:r>
        <w:t xml:space="preserve">Kuusikymmentä työntekijää irtisanottiin torstaina kassavirtaongelmien vuoksi. Dumfriesin lähellä sijaitsevassa yrityksessä oli noin 140 työntekijää, kun se joutui viime kuussa konkurssiin. Mark Ranson konkurssipesän hoitajalta Armstrong Watsonilta sanoi, että asiakkailta saatujen varojen viivästymisen vuoksi henkilöstöä ei voitu pitää töissä. "Pesänhoitajat ovat pyrkineet ja pyrkivät jatkossakin saamaan nämä varat takaisin asiakkailta", hän sanoi. "Kaikille työntekijöille, joita asia koskee, tiedotetaan asiasta, ja maksut suoritetaan heti, kun varoja on saatavilla. "Pesänhoitajat ovat palkanneet viisitoista työntekijää auttamaan jäljellä olevien velkojen perinnässä ja yrityksen myynnissä." Samaan aikaan Dumfries and Gallowayn neuvoston johtaja Ronnie Nicholson on kirjoittanut pääministeri Nicola Sturgeonille ja pyytänyt häneltä tukea vaikeuksissa olevalle yritykselle. Nicholson sanoi, että yli 100 ammattitaitoisen työpaikan - myös oppisopimuskoulutuksessa olevien - menetys on "yksittäinen tragedia" ja "lisäisku" alueen taloudelle. "Vaikeat ajat" Nicholson pyysi Sturgeonia varmistamaan, että Skotlannin hallitus puuttuu asiaan, koska sen oli saatava aikaan sopimus Dalzellin terästehtaan kanssa. Hän sanoi, että se olisi "tärkeä edistysaskel" paikallisen talouden haasteisiin vastaamisessa. Skotlannin hallituksen puolesta puhunut elinkeinoministeri Paul Wheelhouse sanoi olevansa "hyvin pettynyt" kuullessaan uusista irtisanomisista. "Tämä on edelleen hyvin vaikeaa aikaa kaikille asianomaisille ja heidän perheilleen", hän sanoi. "Partnership Action for Continuing Employment (PACE), joka on Skotlannin hallituksen aloite irtisanomistilanteisiin vastaamiseksi, on tarjonnut tukea henkilöstölle, jota irtisanomiset ovat jo koskeneet, ja se on valmis tarjoamaan lisätukea tänään irtisanotuille työntekijöille". "Scottish Enterprise (SE) tekee myös tiivistä yhteistyötä hallintoviranomaisten kanssa ja tekee kaikkensa auttaakseen löytämään yritykselle ostajan." Hän sanoi, että SE on markkinoinut yritystä useille yrityksille, jotka keskustelevat nyt pesänhoitajien kanssa. "Tämä työ jatkuu, kun tutkimme kaikkia mahdollisia keinoja Dumfriesin toimipaikan ja sen työvoiman tukemiseksi", hän sanoi.</w:t>
      </w:r>
    </w:p>
    <w:p>
      <w:r>
        <w:rPr>
          <w:b/>
        </w:rPr>
        <w:t xml:space="preserve">Tulos</w:t>
      </w:r>
    </w:p>
    <w:p>
      <w:r>
        <w:t xml:space="preserve">Pesänhoitajat ovat vahvistaneet, että panssariajoneuvoyritys Penman Engineeringin palveluksessa on enää 15 työntekijää viimeisimmän irtisanomiskierroksen jälkeen.</w:t>
      </w:r>
    </w:p>
    <w:p>
      <w:r>
        <w:rPr>
          <w:b/>
        </w:rPr>
        <w:t xml:space="preserve">Esimerkki 1.84</w:t>
      </w:r>
    </w:p>
    <w:p>
      <w:r>
        <w:t xml:space="preserve">Justin ParkinsonPoliittinen toimittaja, BBC News Vankilavirkailijoiden yhdistys (POA) sanoi, että henkilökunta ja vangit tulevat paremmin toimeen keskenään ja jengiväkivalta on vähentynyt. Se väitti, että erilliset asumisryhmät, jotka on otettu käyttöön tartuntojen rajoittamiseksi, olivat "verhottu siunaus", ja niistä pitäisi tulla pysyviä. HM Prison Service totesi kuitenkin, että vankien "yhdistymisen" salliminen oli "tärkeää". Se lupasi "pohtia, mitä voimme oppia pandemiasta". Englannin ja Walesin vankilat suljettiin kokonaan maaliskuussa, ja vierailijat kiellettiin. Sen jälkeen rajoitukset ovat lieventyneet, mutta monet vangit majoitetaan - ja heidän sallitaan seurustella - noin 15-20 hengen ryhmissä, jotta koronaviruksen leviäminen estetään. Normaalisti vangit voisivat olla paljon suuremmissa ryhmissä, kun he eivät ole selleissään. Uudessa järjestelmässä virkamiehet määrätään yleensä työskentelemään tiettyjen pienempien ryhmien kanssa sen sijaan, että he hoitaisivat kokonaisia osastoja. Vangit ovat tiettävästi olleet lukkojen takana pidempään - joskus yli 23 tuntia päivässä - kun pääsy yhteisiin tiloihin, kuten kuntopihoille, suihkuihin ja ruokasaleihin, on rajoitettu ajallisesti. Prisons Reform Trust -järjestö, joka kampanjoi vankilaolojen parantamiseksi, on ilmaissut huolensa siitä, että väkivalta ja itsensä vahingoittaminen lisääntyvät, jos rajoitukset jatkuvat. Viime kuussa raportoitiin, että Wiltshiren HMP Erlestoken vankilan koronaviruksen torjuntajärjestelmä oli tehnyt vankilasta "vähemmän turvallisen". Tarkastajat havaitsivat "huolestuttavat olosuhteet", ja vangit sanoivat olevansa "turhautuneita" toiminnan puutteesta. POA:n kansallinen puheenjohtaja Mark Fairhurst kertoi BBC:lle, että liiton jäsenten mukaan vankiloista eri puolilla Englantia ja Walesia oli tullut "vähemmän väkivaltaisia ja turvallisempia": "Olemme myös pystyneet parantamaan henkilökunnan ja vankien välisiä suhteita." Fairhurst sanoi: "Jos päästät 200 vankia kerralla ulos, kokonaisen osaston, asetat ihmiset alttiiksi 199 muun ihmisen uhkauksille, hyökkäyksille ja kiusaamiselle. "On paljon helpompi käsitellä näitä ongelmia, jos siellä on kerrallaan vain 15-20 ihmistä. Erityisesti jengiväkivalta vähenee." Fairhurstin mukaan on tärkeää, että kun vankeja suljetaan päivittäin pidemmäksi ajaksi, järjestetään "tarkoituksenmukaista ja rakentavaa toimintaa", kuten koulutusta ja työpajoja. "Hallituksen pitäisi kuunnella vankiloiden asiantuntijoita - henkilökuntaa - jotka sanovat, että tilanne on nyt turvallisempi ja vakaampi", hän sanoi. "Se on ollut siunaus valepuvussa. Se on antanut meille tilaisuuden arvioida järjestelmiämme uudelleen. Emme voi palata takaisin siihen kaaokseen, joka vallitsi järjestelmässä ennen koronavirusta." Vankien keskuudessa kirjattu väkivalta on lisääntynyt jyrkästi viime vuosina. Oikeusministeriön mukaan Englannissa ja Walesissa oli vuonna 2019-20 267 vankien keskinäistä pahoinpitelyä tuhatta vankia kohti - vuonna 2012-13 luku oli 130. Henkilökuntaan kohdistuneiden pahoinpitelyjen määrä oli 118 tuhatta vankia kohti - vuonna 2012-2013 luku oli 35. Samana ajanjaksona kirjattujen itsensä vahingoittamistapausten määrä tuhatta vankia kohti lähes kolminkertaistui - 266:sta 777:ään. Julkaistut luvut ulottuvat tämän vuoden maaliskuuhun, jolloin lukitus alkoi. Prisons Reform Trust -järjestön johtaja Peter Dawson sanoi, että pandemiasta on epäilemättä opittavaa, ja se tarkoittaa, että on kuunneltava tarkkaan sekä vankiloissa asuvia että siellä työskenteleviä ihmisiä. "Turvallisuus, varmuus ja kuntoutus riippuvat kuitenkin hyvien suhteiden luomisesta", hän lisäsi, "ja sitä ei voi tehdä sellin oven läpi". HM Prison Servicen tiedottaja sanoi: "Olemme ryhtyneet ennennäkemättömiin toimiin pitääkseen vankiloissamme asuvat ja työskentelevät ihmiset turvassa, ja teemme niin jatkossakin. "Pohdimme ehdottomasti, mitä voimme oppia pandemiasta, mutta yhdistys on aina tärkeä osa vankilaelämää."</w:t>
      </w:r>
    </w:p>
    <w:p>
      <w:r>
        <w:rPr>
          <w:b/>
        </w:rPr>
        <w:t xml:space="preserve">Tulos</w:t>
      </w:r>
    </w:p>
    <w:p>
      <w:r>
        <w:t xml:space="preserve">Englannin ja Walesin vankilat ovat nyt turvallisempia kuin ennen koronavirusta, koska vankien sekaantumisen vähentämiseksi on otettu käyttöön sääntöjä, väittää ammattiliitto.</w:t>
      </w:r>
    </w:p>
    <w:p>
      <w:r>
        <w:rPr>
          <w:b/>
        </w:rPr>
        <w:t xml:space="preserve">Esimerkki 1.85</w:t>
      </w:r>
    </w:p>
    <w:p>
      <w:r>
        <w:t xml:space="preserve">Viimeisimmät luvut osoittavat, että Bedfordissa ja Peterborough'ssa on Itä-Englannin korkeimmat tartuntaluvut viikolla 1.-7. kesäkuuta. Bedfordin pormestari Dave Hodgson sanoi, että hallitus ei tarjoa tietoja, joiden perusteella voitaisiin tehdä päätös paikallisista lukituksista. Hallitus sanoi ryhtyneensä "oikeisiin toimiin" Covid-19:n torjumiseksi. Public Health Englandin lukujen mukaan Bedfordissa ja Peterborough'ssa oli kyseisellä viikolla 31-45 tapausta 100 000:ta asukasta kohti, mikä nostaa ne maan korkeimpien paikallisviranomaisten joukkoon. Cambridgeshiressä ja Suffolkissa tapauksia oli 11-15 tapausta 100 000:ta kohti, Norfolkissa ja Essexissä 6-10 tapausta ja Lutonissa 16-30 tapausta. Hodgson, joka valittiin Bedfordin kaupunginvaltuuston pormestariksi vuonna 2009, sanoi: "Hallitus on alkanut helpottaa lukitusta. Mielestäni se on ennenaikaista alueemme osalta. "Tietojen perusteella vaikuttaa siltä, että Bedfordin kaupunginosassa on paljon koronavirustapauksia. "Tietojen perusteella on epäselvää, miksi näin on, eikä auta, että Public Health Englandin tietoja ei toimiteta ajoissa." Hän sanoi hakevansa hallitukselta tietoa siitä, liittyykö korkeampi tartuntamäärä johonkin Bedfordin kaupunginosaan, jotta sen torjumiseksi voitaisiin ryhtyä toimenpiteisiin. Hän lisäsi: "Kehotan asukkaita noudattamaan hallituksen alkuperäisiä neuvoja ja pysymään kotona ja turvassa." Hän lisäsi: "Kehotan asukkaita noudattamaan hallituksen alkuperäisiä neuvoja ja pysymään kotona ja turvassa." Muriel Scott, neuvoston kansanterveysjohtaja, sanoi: "Kun lukitus on hellittänyt, voisi luulla, että virus on hävinnyt. Se ei ole mennyt. "Teemme yhteistyötä terveydenhuoltoalan kumppaneiden kanssa tukeaksemme paikallista testi- ja jäljitystoiminnan käyttöönottoa ja kehotamme asukkaita jatkamaan taistelua viruksen leviämisen hidastamiseksi." Hallituksen tiedottaja sanoi: "Tämä on ennennäkemätön maailmanlaajuinen pandemia, ja olemme ryhtyneet oikeaan aikaan oikeisiin toimiin sen torjumiseksi. "Hallitus on kaikissa vaiheissa saanut tietoa SAGE:n ja sen alakomiteoiden asiantuntijoiden neuvoista." Etsi BBC News: East of England Facebookissa, Instagramissa ja Twitterissä. Jos sinulla on juttuehdotuksia, lähetä sähköpostia osoitteeseen eastofenglandnews@bbc.co.uk.</w:t>
      </w:r>
    </w:p>
    <w:p>
      <w:r>
        <w:rPr>
          <w:b/>
        </w:rPr>
        <w:t xml:space="preserve">Tulos</w:t>
      </w:r>
    </w:p>
    <w:p>
      <w:r>
        <w:t xml:space="preserve">Covid-19-tartuntojen korkean esiintymisasteen omaavan kaupungin pormestari on kehottanut asukkaita pysymään kotona ja kutsunut lukituksen purkamista "ennenaikaiseksi".</w:t>
      </w:r>
    </w:p>
    <w:p>
      <w:r>
        <w:rPr>
          <w:b/>
        </w:rPr>
        <w:t xml:space="preserve">Esimerkki 1.86</w:t>
      </w:r>
    </w:p>
    <w:p>
      <w:r>
        <w:t xml:space="preserve">Torstaina Ingraham sanoi, ettei hän kannata valkoisia nationalisteja lainkaan, ja kutsui heitä "vastakohdaksi" omille vakaumuksilleen. Entinen Ku Klux Klanin johtaja David Duke oli tiettävästi twiitannut tukevansa Ingrahamin keskiviikkoista ohjelmaa. Hänen kommenttinsa herättivät jyrkkää kritiikkiä demokraattien ja joidenkin konservatiivien taholta. Ingrahamin kiistanalaiset lausunnot tulivat muutama päivä ennen valkoisten nationalistien mielenosoitusta Washington DC:ssä. Se osuu Charlottesvillen valkoisen ylivallan kannattajien ensimmäisen mielenosoituksen vuosipäivään, joka johti lopulta yhden vastamielenosoittajan kuolemaan. Mitä Laura Ingraham sanoi? Sitten: Keskiviikkona Laura Ingraham aloitti ohjelmansa sanomalla: "Joissakin osissa maata näyttää siltä, että tuntemaamme ja rakastamaamme Amerikkaa ei enää ole olemassa. "Amerikkalaisille on tyrkytetty massiivisia väestörakenteen muutoksia, joita kukaan meistä ei koskaan äänestänyt, eivätkä useimmat meistä pidä niistä. "Virginiasta Kaliforniaan näemme selviä esimerkkejä siitä, miten radikaalisti maa on muuttunut. Suuri osa tästä liittyy sekä laittomaan että joissakin tapauksissa lailliseen maahanmuuttoon, jota edistysmieliset tietysti rakastavat." Hän puhui kongressiehdokas Alexandria Ocasio-Cortezista, demokraattisesta sosialistista, joka sanoi hiljattain, että "ylempää keskiluokkaa ei ole enää olemassa". Ingraham jatkoi sanomalla, että maahanmuuttajat "uudistaisivat ja muokkaisivat Amerikkaa" "sosialistien" haluamalla tavalla. "Tämä on juuri sitä, mitä Ocasio-Cortezin kaltaiset sosialistit haluavat: lopulta laimentaa ja hukuttaa äänesi muiden äänillä, jotka eivät, myönnettäköön, ole liian suuressa uskossa Adam Smithiin ja federalistisiin papereihin", Ingraham sanoi. Nyt: Sosiaalisessa mediassa nousi kohu, jossa häntä syytettiin maahanmuuttajien syyllistämisestä, ja Ingraham selvensi monologia torstain ohjelmassaan. Hän sanoi, että tarkoituksena oli ollut keskustella rajaturvallisuudesta ja että ihmiset "vääristelevät" hänen näkemyksiään. "Huolimatta siitä, mitä jotkut saattavat väittää, tein nimenomaisesti selväksi, ettei kommentillani ollut mitään tekemistä rodun tai etnisen alkuperän kanssa, vaan pikemminkin yhteisen tavoitteeni pitää Amerikka turvallisena ja sen kansalaiset turvallisina ja hyvinvoivina." Ingraham kehui ansiosidonnaista maahanmuuttoa, joka tekee "ihmeitä maan taloudelle" - vaikka hän oli edellisenä iltana ohjelmassaan korostanut laillista maahanmuuttoa ei-toivottuna muutoksena. Hän näytti myös haukkuvan David Duken Twitter-tukea. "Kaikki valkoiset nationalistit ja erityisesti yksi rasistinen kummajainen, jonka nimeä en edes mainitse, teillä ei ole tukeani, ette edusta näkemyksiäni ja olette vastakkaisia uskomuksille, joita pidän tärkeinä." Mikä on reaktio? Valkoisen ylivallan kannattaja David Duke twiittasi Daily Beastin mukaan, että Ingrahamin keskiviikkoinen ohjelma oli "yksi historian tärkeimmistä (totuudenmukaisimmista) monologeista", mutta hän on sittemmin poistanut viestin. Konservatiivinen tv-juontaja SE Cupp kehotti neiti Ingrahamia Twitterissä "puhumaan omasta puolestaan". Demokraattinen kongressiedustaja Ted Lieu, Yhdysvaltain ilmavoimien veteraani, sanoi, että hän palveli puolustaakseen neiti Ingrahamin oikeutta "tehdä rasistisia lausuntoja". Center for American Progress -järjestön puheenjohtaja Neera Tanden twiittasi yksinkertaisesti - "Lyhennän tämän sinulle Laura: olet rasisti". Onko Amerikka todella muuttumassa? Amerikan väestörakenne on muuttumassa. Vuonna 2018 lähes puolet Yhdysvaltojen nuorista kuuluu etnisiin vähemmistöryhmiin. Z-sukupolvesta - joka on määritelty löyhästi vuoden 2000 jälkeen syntyneiksi - tulee Yhdysvaltain historian rodullisesti monimuotoisin sukupolvi, mikä johtuu maahanmuutosta ja rotujenvälisistä suhteista. Pew Research Centerin mukaan ei-valkoiset ovat nyt selvä enemmistö kaupunkialueilla, mutta valkoiset amerikkalaiset säilyttävät edelleen enemmistönsä maan esikaupunki- ja maaseutualueilla. Nämä muutokset saattavat lietsoa maahanmuuttovastaisia tunteita Yhdysvaltojen valkoisten äänestäjien keskuudessa, mutta monimuotoisen maan monipuolistuminen on pysäyttämätön kehityskulku. Tämänviikkoinen ohjelma ei ole ensimmäinen kerta, kun Ingraham ja hänen juontajakollegansa käyttävät hyväkseen pelkoja siitä, että maahanmuuttajien määrä kasvaa valkoisten amerikkalaisten yläpuolelle. Hän vertasi siirtolaislasten pidätyskeskuksia "kesäleireihin" ja kehui Trumpia siitä, että hän "tekee sitä, mitä meidän olisi pitänyt tehdä koko ajan, eli asettaa syytteeseen kaikki rajanylittäjät". Kesäkuussa juontaja Tucker Carlson sanoi, että laittomat keski-amerikkalaiset ovat tulossa "muuttamaan [Amerikan] ikuisesti". Presidentti Donald Trump on myös toistuvasti puhunut maahanmuuttoa vastaan, viimeksi vaatien laillisten maahanmuuttoprosessien ja kansalaisuuteen johtavien väylien leikkaamista. Myös hänen presidentinvaalikampanjansa herätti nostalgiaa perinteisiä amerikkalaisia arvoja kohtaan. Trumpin mantra "Make America Great Again" (Tee Amerikasta jälleen mahtava) herättää haikailun eräästä määrittelemättömästä Amerikan aikakaudesta, joka oli maan kannalta jotenkin parempi. Suurin osa amerikkalaisista, 58 prosenttia, uskoo kuitenkin, että monimuotoisuuden lisääminen tekee maasta paremman paikan. Pew:n mukaan vain 9 prosenttia vuonna 2018 haastatelluista amerikkalaisista on sitä mieltä, että se tekee maasta huonomman. Mikä aiheuttaa monimuotoisuuden lisääntymisen? Osa monimuotoisuuden kasvavista luvuista johtuu ulkomailla syntyneistä äideistä. Pew:n tiedot osoittavat, että Yhdysvalloissa syntyneiden naisten vuotuiset synnytykset ovat vähentyneet 1970-luvulta lähtien. Vaikka vuonna 2014 vain 14 prosenttia väestöstä oli ulkomailla syntyneitä, noin 25 prosentilla samana vuonna syntyneistä vauvoista oli ulkomailla syntynyt äiti. Nämä maahanmuuttajaäidit ovat lisänneet Yhdysvaltojen hedelmällisyyslukuja kansallisesti ja 48 osavaltiossa. Pew:n tiedot osoittavat myös, että Yhdysvaltojen kansalaisiksi tulleiden maahanmuuttajien määrä on kasvussa, ja Ecuadorista ja Intiasta tulleiden maahanmuuttajien määrä on kasvanut eniten. Pakolaisina saapuneiden määrä on kuitenkin vähentynyt Yhdysvalloissa vuodesta 2016 lähtien. Myös muslimipakolaisten määrä on vähentynyt vuodesta 2016 lähtien, kun taas kristittyjen pakolaisten määrä on kasvanut, selviää Yhdysvaltain ulkoministeriön tietojen Pew-analyysistä. Amerikan väestörakenteen muutokset saattavat tehdä maaseudun ja kaupunkien väliset erot näkyvämmiksi - Pew:n tutkimusten mukaan asukkaat kokevat, että erityyppisissä yhteisöissä asuvat tuntevat itsensä väärinymmärretyksi.</w:t>
      </w:r>
    </w:p>
    <w:p>
      <w:r>
        <w:rPr>
          <w:b/>
        </w:rPr>
        <w:t xml:space="preserve">Tulos</w:t>
      </w:r>
    </w:p>
    <w:p>
      <w:r>
        <w:t xml:space="preserve">Fox Newsin juontaja Laura Ingraham on kiistänyt väitteet, joiden mukaan hänen kommenttinsa "massiivisista väestörakenteen muutoksista" Yhdysvalloissa, jotka ovat "kansallinen hätätilanne", olivat rasistisia.</w:t>
      </w:r>
    </w:p>
    <w:p>
      <w:r>
        <w:rPr>
          <w:b/>
        </w:rPr>
        <w:t xml:space="preserve">Esimerkki 1.87</w:t>
      </w:r>
    </w:p>
    <w:p>
      <w:r>
        <w:t xml:space="preserve">Varjo-terveydenhuoltoministeri Jonathan Ashworth uskoo, että Labourin on saatava takaisin "käännytettyjen" äänestäjien luottamus. Työväenpuolueen odotettiin voittavan Barnetin ensimmäistä kertaa, mutta konservatiivipuolue piti valtuustoa hallussaan. Torrit kasvattivat enemmistöään voittamalla 38 paikkaa. Työväenpuolueen ryhmänjohtaja Barry Rawlings sanoi, että puolueen antisemitismiristiriita oli "vaikuttanut", sillä Barnetissa on yksi Britannian suurimmista juutalaisväestöistä. "Jos tämä olisi tapahtunut pari vuotta sitten, Barnet olisi nyt työväenpuolueen valtuusto", hän sanoi. Barnet ei ollut ennen vaaleja ollut yleishallinnossa. Työväenpuolue voitti 25 paikkaa verrattuna 30 paikkaan vuoden 2014 vaaleissa, kun taas liberaalidemokraatit menettivät ainoan paikkansa Pohjois-Lontoon valtuustossa. Konservatiivit hallitsivat Barnetia viimeisten valtuustovaalien jälkeen vuonna 2014, mutta se muuttui ilman kokonaishallintoa, kun yksi valtuutettu erosi aiemmin tänä vuonna. Adam Langleben, yksi Barnetissa paikkansa menettäneistä työväenpuolueen valtuutetuista, sanoi, että syytökset antisemitismistä olivat keskeisiä syitä puolueen tappioihin Lontoossa. Hän sanoi BBC Radio 4:n Today-ohjelmassa: "Vietin lukemattomia tunteja koputtelemalla lukemattomilla ovilla puhuen juutalaisille äänestäjille, jotka ovat tai olivat työväenpuolueen äänestäjiä - ihmisille, jotka todella uskovat samoihin arvoihin kuin työväenpuolue ja jotka olivat samaa mieltä Barnetin paikallisesta ohjelmastamme. "He eivät kuitenkaan voineet äänestää työväenpuoluetta, joka on heidän mielestään vihamielinen tai vaarallinen juutalaisyhteisöä kohtaan. "Ja aivan liian monet juutalaisyhteisön jäsenet pitävät työväenpuoluetta rasistisena juuri nyt." Barnetin neuvoston konservatiivijohtaja Richard Cornelius sanoi kuitenkin, että äänestäjät olivat enemmän huolissaan "paikallisista asioista" kuin syytöksistä työväenpuolueen antisemitismistä. "Ilkeä antisemitismi" Hän sanoi: "Ne ovat kaikki peruskysymyksiä. Kyse oli esimerkiksi kuoppakuopista, roskien keräämisestä ja kunnallisveron pitämisestä alhaisena. "Tietenkin juutalaisalueiden antisemitismi huolestuttaa, ja tietysti se huolestuttaa laajemminkin. "Ihmiset ovat kauhuissaan, ja Labourin on puututtava siihen." Pääministeri Theresa May sanoi Barnetissa vieraillessaan: "Kaikkien uskontojen edustajat ovat torjuneet ilkeän antisemitismin, joka on ollut työväenpuolueessa kyseenalaistamatta liian kauan". Työväenpuolueen kansanedustaja John Mann, joka on Jeremy Corbynin suorasanainen kriitikko, twiittasi, että antisemitismiriita "maksoi eilen illalla pahasti Labourille". "Yli 60 vuotta juutalaistaustainen jäsen kertoi minulle ovella, ettei voinut äänestää Labouria Barnetissa eilen", hän sanoi.</w:t>
      </w:r>
    </w:p>
    <w:p>
      <w:r>
        <w:rPr>
          <w:b/>
        </w:rPr>
        <w:t xml:space="preserve">Tulos</w:t>
      </w:r>
    </w:p>
    <w:p>
      <w:r>
        <w:t xml:space="preserve">Työväenpuolueen vanhempi poliitikko sanoo "epäilevänsä", että antisemitismiriita johti siihen, että hänen puolueensa ei saanut Barnetin neuvostoa hallintaansa.</w:t>
      </w:r>
    </w:p>
    <w:p>
      <w:r>
        <w:rPr>
          <w:b/>
        </w:rPr>
        <w:t xml:space="preserve">Esimerkki 1.88</w:t>
      </w:r>
    </w:p>
    <w:p>
      <w:r>
        <w:t xml:space="preserve">Alimamo Jammeh, 45, oli yksi viidestä työntekijästä, jotka kuolivat välittömästi betonirakenteen "katastrofaalisessa rikkoutumisessa", kuten valamiehistö kuuli. Hänen vaimonsa Awa Dibba kertoi kuulustelussa, että hänen "pienet lapsensa pyytävät joka päivä isäänsä". Birminghamissa järjestettävän tutkinnan on määrä kestää kaksi ja puoli viikkoa. Ousmane Diaby, 39, Bangally Dukureh, 55, Saibo Sillah, 42, ja Muhamadou Jagana, 49, kuolivat myös Birminghamissa Hawkeswood Metal Recycling -yrityksessä heinäkuussa 2016. Valamiehistön jäsenet kuulivat, että kaikki viisi miestä - neljä Gambiasta ja yksi Senegalista - olivat työskennelleet Espanjassa, jossa heidän oli ollut yhä vaikeampi löytää työtä. Yhdistyneeseen kuningaskuntaan tultuaan he alkoivat työskennellä Nechellsin tehtaalla. Birminghamin ja Solihullin kuolinsyyntutkija Emma Brown sanoi: "He olivat tyhjentämässä metalliromun varastohallia, kun yksi raskaista betoniharkoista tehdyistä seinistä putosi heidän päälleen." Kun pelastuspalvelut saapuivat paikalle, "todettiin, että kaikki viisi miestä olivat kuolleet", hän sanoi. Miesten sukulaisten nähtiin itkevän, kun taas toiset pitivät päätään käsissään, kun Brown luki ruumiinavauksen tuloksia. Kaksi patologia raportoi, että jokainen mies oli saanut "tuhoisia tylpän iskun aiheuttamia vammoja", jotka olivat pääasiassa rintaan, päähän ja lantioon, hän sanoi. Kaikki oli tunnistettava sormenjälkien perusteella, kuulustelussa kerrottiin. Diabyn leski Aminata Kaba sanoi todistajana, että hän sai tietää Diabyn kuolemasta, kun sana levisi Whatsappissa, kuultiin tutkinnassa. Hän sanoi, että häntä lähestyivät ihmiset, jotka saivat uutisen viestisovelluksen kautta. "Joku kertoi minulle, että joku oli laittanut sen WhatsAppiin, koska hän ei tuntenut hänen lähisukuaan Birminghamissa", hän sanoi. "Sitten menimme moskeijaan ja he sanoivat, että joku Ousmane Diaby on kuollut, ja näin sain tietää hänen kuolemastaan. "Sitten mieheni setä kuuli asiasta ja kertoi minulle hänen kuolemastaan." Muiden uhrien lesket kuvailivat kuolemien vaikutusta heihin ja heidän lapsiinsa. 'Rakasti perhettään' Dukurayn vaimo Hawa Kaba sanoi, että hänen miehensä menetys oli ollut "täysin musertava". "Mieheni kuoleman jälkeen pojastani on tullut hyvin hiljainen ja vetäytyvä", hän sanoi. "Elämä on ollut minulle valtava kamppailu, ja kaipaan häntä päivittäin." Jammehin vaimo Awa Dibba sanoi, ettei hän ole vieläkään kertonut lapsilleen isän kuolemasta. "Almamo työskenteli niin kovasti ja rakasti perhettään", hän sanoi. "Pienet lapset kyselevät joka päivä isänsä perään, eivätkä he tiedä, että hän on kuollut." Komisario Nigel Harrison West Midlandsin poliisista kertoi kuulemisessa, että kyseessä oli "katastrofaalinen seinän pettäminen" ja että miesten kuolema olisi ollut "välitön". Hän lisäsi: "Viereisessä osastossa olevien metalliharkkojen painon vuoksi seinään kohdistunut voima aiheutti seinän sortumisen ja putoamisen uhrien päälle." Hän lisäsi: "Seinään kohdistunut voima aiheutti seinän sortumisen ja putoamisen uhrien päälle." Brown esitteli tutkinnan neljä pääaihetta, joihin kuuluvat tapahtumat tehtaalla, kuoleman lääketieteellinen syy, seinän romahtamisen syy sekä laitoksen rakentaminen, kunnossapito ja riskinarviointi. West Midlandsin poliisin etsivät ja Health and Safety Executive (HSE) jatkavat tapauksen tutkimista.</w:t>
      </w:r>
    </w:p>
    <w:p>
      <w:r>
        <w:rPr>
          <w:b/>
        </w:rPr>
        <w:t xml:space="preserve">Tulos</w:t>
      </w:r>
    </w:p>
    <w:p>
      <w:r>
        <w:t xml:space="preserve">Leski, jonka aviomies kuoli neljän muun miehen kanssa romuttamon seinän romahduksessa vuonna 2016, ei ole vieläkään kertonut lapsilleen, kuultiin tutkinnassa.</w:t>
      </w:r>
    </w:p>
    <w:p>
      <w:r>
        <w:rPr>
          <w:b/>
        </w:rPr>
        <w:t xml:space="preserve">Esimerkki 1.89</w:t>
      </w:r>
    </w:p>
    <w:p>
      <w:r>
        <w:t xml:space="preserve">Brexit-komitean mukaan Norjan liittyminen Euroopan vapaakauppa-alueeseen (Efta) olisi myös yksi vaihtoehto. Brexit-ministeri David Davis on aiemmin sulkenut molemmat vaihtoehdot pois. Suositus aiheutti hajaannusta valiokunnassa, sillä Jacob Rees-Moggin johtamat konservatiivien brexitistit äänestivät sen sisällyttämistä mietintöönsä vastaan. Valiokunnan brexitin kannattajat äänestivät myös koko mietintöä vastaan, mutta hävisivät äänin 10-6. Valiokunnan puheenjohtaja Hilary Benn kertoi BBC Newsille, ettei ollut "yllättävää", että erimielisyyksiä oli syntynyt, koska maa ja parlamentti olivat jakautuneet brexitin suhteen, mutta että he olivat olleet yksimielisiä joistakin asioista. Hän sanoi, että valiokunta ei usko, että kauppasopimusta EU:n kanssa saadaan aikaan syksyyn mennessä, jotta kansanedustajille luvattu "merkityksellinen" äänestys ehditään järjestää. Sen sijaan hän ennusti, että syntyisi "poliittinen julistus tulevasta suhteesta", jossa ei olisi juurikaan yksityiskohtia - ja neuvottelut siirtyisivät väistämättä "siirtymäkaudelle, jonka on määrä päättyä joulukuussa 2020". Hän sanoi, että valiokunnan mietintö auttaisi kansanedustajia "arvioimaan, mitä heidän edessään on esitetty meidän laatimiemme testien perusteella". ETA ja Efta Valiokunnan 15 testiä asettavat hallitukselle "korkean riman", mutta ne perustuvat pääministerin ja David Davisin aiempiin lupauksiin, Benn sanoi. "On elintärkeää, että Yhdistyneen kuningaskunnan yritykset voivat jatkaa vapaata kaupankäyntiä ja palvelujen myyntiä suurimmille markkinoillemme eromme jälkeen ilman lisäkustannuksia tai -rasitteita tai kovaa rajaa Pohjois-Irlannissa ja että jatkamme tiivistä yhteistyötä puolustuksen, turvallisuuden, tietojen ja informaation jakamisen sekä kuluttajansuojan alalla." Ja jos neuvottelut "syvällisestä ja erityisestä kumppanuudesta" osoittautuvat tuloksettomiksi, ETA/Efta-jäsenyyden pitäisi "olla edelleen vaihtoehto", hän lisäsi. David Davis on aiemmin sulkenut pois ETA:n/Efta-jäsenyyden ja kutsunut sitä "monella tapaa huonoimmaksi mahdolliseksi vaihtoehdoksi". Hän kertoi syyskuussa parlamentin jäsenille, että hallitus oli harkinnut niitä vaihtoehtona siirtymäkauden aikana, mutta päätti, että se olisi "monimutkaisempi, vaikeampi ja vähemmän hyödyllinen" kuin räätälöidyn järjestelyn suunnittelu. Benn sanoi, että hallitus oli sulkenut asioita pois jo aiemmin, mutta sen oli "kohdattava todellisuus" ja hyväksyttävä ne Brexit-neuvottelujen aikana. Valiokunnan testeihin kuuluvat myös avoimen rajan säilyttäminen Pohjois-Irlannin ja Irlannin tasavallan välillä, rikollisuutta ja terrorismia koskeva yhteistyö sekä tulliton kauppa Yhdistyneen kuningaskunnan ja EU:n välillä. Mietinnössä kehotetaan hallitusta myös säilyttämään lähentyminen EU:n säännöksiin, "jotta pääsy Euroopan markkinoille olisi mahdollisimman hyvä". Siinä myös neuvotaan, että uudet maahanmuuttojärjestelyt "eivät saa haitata palveluja tarjoavien työntekijöiden liikkumista rajojen yli".</w:t>
      </w:r>
    </w:p>
    <w:p>
      <w:r>
        <w:rPr>
          <w:b/>
        </w:rPr>
        <w:t xml:space="preserve">Tulos</w:t>
      </w:r>
    </w:p>
    <w:p>
      <w:r>
        <w:t xml:space="preserve">Hallituksen ei pitäisi sulkea pois mahdollisuutta jatkaa Euroopan talousalueen (ETA) jäsenyyttä Brexitin jälkeen, on kansanedustajien valiokunta todennut.</w:t>
      </w:r>
    </w:p>
    <w:p>
      <w:r>
        <w:rPr>
          <w:b/>
        </w:rPr>
        <w:t xml:space="preserve">Esimerkki 1.90</w:t>
      </w:r>
    </w:p>
    <w:p>
      <w:r>
        <w:t xml:space="preserve">Lauantaina järjestettiin lähes 100 erillistä mielenosoitusta kaupungeissa viime kuussa käyttöön otettujen syytteiden vuoksi. Kiistelty säästötoimenpide on keskeinen osa hallituksen suunnitelmaa, jolla se pyrkii maksamaan takaisin valtion vuonna 2010 pyytämän kansainvälisen rahoituspaketin. Kyseessä oli yksi kaikkien aikojen suurimmista Irlannin hallituksen politiikkaa koskevista joukkomielenosoituksista. Irlannin poliisi sanoi, ettei se pysty antamaan virallisia arvioita kokouksiin ja marsseihin osallistuneiden määrästä eri puolilla osavaltiota. Irlannin valtion yleisradioyhtiö RTÉ kuitenkin kertoi, että yli 120 000 ihmistä osallistui mielenosoituksiin koko päivän ajan. Dublinissa järjestettiin noin 20 mielenosoitusta, joiden huipentumana noin 10 000 ihmistä kokoontui kaupungin keskustassa sijaitsevan General Post Office (GPO) -rakennuksen ulkopuolelle. RTÉ arvioi, että Corkin kaupungin kaduilla oli 10 000 mielenosoittajaa, ja Letterkennyssä ja Droghedassa marssi yli 8 000 ihmistä. Limerickissä, Waterfordissa ja Dundalkissa järjestettyjen mielenosoitusten arvioitiin keränneen kussakin noin 5 000 ihmistä. Tuhannet ihmiset osallistuivat myös pienempiin mielenosoituksiin Sligossa, Navanissa, Wicklow'ssa, Galwayssä, Kilkennyssä, Wexfordissa, Ashbournessa ja Longfordissa sekä muissa kaupungeissa ja kylissä. Jotkut sadoista Dublinin Ringsendissä järjestettyyn mielenosoitukseen osallistuneista ihmisistä kertoivat BBC:lle, etteivät he usko, että heidän pitäisi maksaa maksuja jostakin, mikä on jo ilmaista ja maksetaan yleisestä verotuksesta. Muut mielenosoittajat sanoivat vastustavansa Irish Waterin - viime kuussa palvelun tarjoamiseksi perustetun yhtiön - bonuskulttuuria. Dublinissa Martin Kennedy sanoi osallistuvansa mielenosoituksiin, koska hän halusi lähettää viestin hallitukselle. "Ensisijaisesti ihmiset ovat täällä tänään vesimaksujen takia, mutta oikeastaan kyse on säästötoimista. "Olemme yksinkertaisesti saaneet tarpeeksemme", hän sanoi. Myös huolestunut Anita Stanley, joka osallistui äitinsä kanssa mielenosoitukseen pääkaupungissa, ilmaisi turhautumisensa hallituksen politiikkaan. "Olen nuori leski, kuten äitini Ann, ja olemme täällä vain sanoaksemme, että olemme saaneet tarpeeksemme", hän sanoi. "Meillä ei ole varaa antaa enempää." Mielenosoittajien joukossa oli myös Éamonn Campbell, joka tunnetaan irlantilaisen kansanmusiikkiyhtyeen The Dublinersin kitaristina. "Kyse ei ole vain vesimaksuista, vaan kaikista näistä veroista, joita ahneet ovat pakottaneet sekä Irlannissa että Euroopassa ja jotka on maksettu tarvitsevien selkänahasta", hän sanoi. "Vakavia virheitä" Osan mielenosoituksista järjestäneet kampanjoijat olivat eri mieltä valtion yleisradioyhtiön arvioista ja väittivät, että mielenosoittajien kokonaismäärä oli todellisuudessa lähempänä 133 000:ta. Virallisten lukujen puuttumisesta huolimatta Fine Gaelin ja Labourin koalitiohallitus on selvästi huolissaan opposition laajuudesta. Irlannin työllisyys-, yritys- ja innovaatioministeriön nuorempi ministeri Ged Nash kertoi RTÉ-radiolle, että Irish Waterin perustamisessa oli tehty "joitakin vakavia virheitä". "Luulen, että jos aloittaisimme alusta, meillä olisi paljon pidempi aikataulu tämän erittäin tärkeän julkisen laitoksen perustamiseen", Nash sanoi. Ministeri lisäsi, että hallitus aikoo vastata vesimaksuja koskevaan yleiseen huoleen. "Tunnustamme, että ihmiset ovat huolissaan kaikkialla maassa vesimaksujen kohtuuhintaisuudesta, ja olemme valmiita puuttumaan niihin", Nash lisäsi. Irlannin varapääministeri (Tánaiste) Joan Burton puolestaan sanoi, että maksut ovat kohtuullisia ja niillä on yläraja. Kotitalouksien on määrä saada ensimmäiset vesilaskunsa tammikuussa 2015. Tämä on toinen kerta viikkojen aikana, kun kansalaiset ovat järjestäneet joukkomielenosoituksia hallituksen kiistanalaisen politiikan vuoksi. Viime kuussa kymmenet tuhannet ihmiset marssivat Dublinin läpi osoittaakseen mieltään.</w:t>
      </w:r>
    </w:p>
    <w:p>
      <w:r>
        <w:rPr>
          <w:b/>
        </w:rPr>
        <w:t xml:space="preserve">Tulos</w:t>
      </w:r>
    </w:p>
    <w:p>
      <w:r>
        <w:t xml:space="preserve">Kymmenettuhannet ihmiset ovat osallistuneet valtakunnallisiin mielenosoituksiin vesimaksujen käyttöönottoa vastaan Irlannin tasavallassa.</w:t>
      </w:r>
    </w:p>
    <w:p>
      <w:r>
        <w:rPr>
          <w:b/>
        </w:rPr>
        <w:t xml:space="preserve">Esimerkki 1.91</w:t>
      </w:r>
    </w:p>
    <w:p>
      <w:r>
        <w:t xml:space="preserve">Muotokuva on tehty sen kunniaksi, että Bash Streetin Back at the McManus Galleries -näyttelystä, jonka nimi muutettiin McMenaceksi, tuli kaikkien aikojen suosituin sarjakuvanäyttely Yhdistyneessä kuningaskunnassa. Galleria on kunnianosoitus Beanon 80-vuotisjuhlavuoden kunniaksi, ja siellä on käynyt yli 80 000 kävijää. "Duh Vincin" Minnie Lisa on näyttelyssä sen viimeiset viikot. Muotokuvassa Minnie hymyilee salaperäisesti, ja hänellä on yllään tavaramerkiksi muodostunut punamusta pusero. Kävijöitä kannustetaan ottamaan selfie Minnie Lisan kanssa, jotta he voivat tulla ikuistetuiksi Beanon hahmona. Muotokuvan myötä kävijämäärän toivotaan saavuttavan 100 000 kävijää näyttelyn loppuun mennessä 21. lokakuuta. Beano Studiosin johtaja Mike Stirling sanoi: "Olin toiveikas, että saisimme kunnon yleisön, luultavasti enemmän kuin United ja Dundee tällä kaudella, mutta se, mitä todella on tapahtunut, on ollut uskomatonta. Se on tähän mennessä menestynein näyttely McManusissa, menestynein näyttely Dundeessa ja menestynein sarjakuvanäyttely Yhdistyneessä kuningaskunnassa. "Olemme jo huiskineet 80 000 kävijän rajan ohi, nyt ennen 21. lokakuuta haaveilemme tonnin saavuttamisesta. "Sitä varten emme ole ainoastaan paljastaneet tätä upeaa taideteosta, vaan kannustamme asioita entisestään sanomalla, että jos otat itsestäsi selfien Minnie Lisan rinnalla ja käytät sosiaalisessa mediassa hashtagia 'McMenace', yksi ihmisistä ikuistetaan Beanon hahmoksi." Nykyiset kävijämäärät ylittävät Britanniassa järjestetyn sarjakuvanäyttelyn aiemman ennätyksen, joka oli 54 324 kävijää vuonna 2014 British Libraryssä järjestetyssä Comics Unmasked -näyttelyssä. Kävijämäärät ylittivät myös muut McManusissa pidetyt näyttelyt, kuten kymmenen Leonardo da Vincin piirustusta ja Tizianin Diana. McManuksen sosiaalihistorian kuraattori Carly Cooper sanoi: "Toivomme, että ihmiset, jotka ovat käyneet katsomassa museota, tulevat uudestaan katsomaan tätä uutta teosta, joka on paljastettu". "Näyttely on ollut meille aivan mieletön, se on ollut fantastinen, kävijämäärät ovat olleet suurimmat vähään aikaan, luultavasti enemmän kuin odotimme, se on ollut kesän myyntimenestyksemme". "Kaikkia, jotka eivät ole käyneet, kehotamme tulemaan paikalle, ennen kuin se puretaan."</w:t>
      </w:r>
    </w:p>
    <w:p>
      <w:r>
        <w:rPr>
          <w:b/>
        </w:rPr>
        <w:t xml:space="preserve">Tulos</w:t>
      </w:r>
    </w:p>
    <w:p>
      <w:r>
        <w:t xml:space="preserve">Dundeessa on paljastettu Beanon hahmon Minnie the Minxin muotokuva Mona Lisan tyyliin.</w:t>
      </w:r>
    </w:p>
    <w:p>
      <w:r>
        <w:rPr>
          <w:b/>
        </w:rPr>
        <w:t xml:space="preserve">Esimerkki 1.92</w:t>
      </w:r>
    </w:p>
    <w:p>
      <w:r>
        <w:t xml:space="preserve">Sophie LongBBC News, Los Angeles Scott DeAngelis vietti vuosikymmenen rakentaen tuottoisaa opastustoimintaa Hollywood Boulevardilla. Vuosia turistit kerääntyivät Hollywood Walk of Famelle, ja töitä riitti aina. Mutta nyt siellä on enemmän palmuja kuin ihmisiä, ja tähdet, joita ennen oli vaikea löytää potentiaalisten asiakkaiden jalkojen alta, paistuvat nyt keskipäivän auringon paahteessa. Toivoa näkyi hetkeksi, kun Kalifornian kuvernööri Gavin Newsom ilmoitti vaiheittaisesta uudelleenavaamissuunnitelmasta. Hän sanoi, että se olisi himmennin, joka vähitellen loistaa kirkkaampaa valoa tämän pimeän tunnelin päässä. Tapaukset alkoivat kuitenkin nousta uudelleen Memorial Day -viikonlopun jälkeen toukokuun lopulla - ja nyt himmennin on käännetty alaspäin ja uudelleenavaamissuunnitelma on päinvastainen. Kaliforniassa on nyt yli 550 000 tunnettua tapausta, ja yli 10 000 ihmistä on kuollut. Heinäkuun puolivälissä Newsom määräsi uudenlaisen laajamittaisen sulkemisen sisätiloissa toimiville yrityksille, kuten ravintoloille, elokuvateattereille, viinitiloille ja museoille. "Näin ei voi selvitä hengissä", DeAngelis sanoo. "Turisteja ei ole." Tänä viikonloppuna Kalifornian kansanterveysministeriön johtaja erosi yllättäen, vaikka Kalifornia kamppailee taudin leviämisen hillitsemiseksi. Ero tuli muutama päivä sen jälkeen, kun havaittiin tietokonevirhe, joka on saattanut aiheuttaa sen, että osavaltio on laskenut viimeaikaiset Covid-19-tapaukset huomattavasti liian pieniksi. Ravintoloiden, kuntosalien sekä hius- ja kynsisalongien toiminta sisätiloissa on jälleen kerran keskeytetty, ja jokaisesta jalkakäytävän ja parkkipaikan palasta on tullut himoitunutta kiinteistöä, kun yritykset ovat lähteneet kaduille päättäneet olla lisäämättä jatkuvasti kiipeävää kuolemantapausten määrää. Parturit ja kynsiteknikot ovat pystyttäneet telttoja suojautuakseen auringolta ja yrittäessään jatkaa toimintaansa siitä huolimatta. Länsi-Hollywoodissa sheriffin apulaisseriffien ryhmät kulkevat heidän välissään. He partioivat varmistaakseen, että koko osavaltion laajuista naamiointimääräystä noudatetaan, ja varmistaakseen, että kaikki täällä tekevät oman osuutensa koronaviruksen epätoivotun nousukäyrän tasoittamiseksi. Useimmat ihmiset noudattavat sääntöjä. Tähän mennessä he ovat antaneet vain reilun tusinan sakkoja. Pandemian taloudelliset vaikutukset näkyvät lähes joka käänteessä. Liiketiloja on laudoitettu ja "Vuokrattavana" -kylttejä on nähtävästi joka toisessa ikkunassa Los Angelesin kuuluisilla ostoskaduilla, kuten Melrose Avenuella ja Sunset Stripillä. Vanerin takana on kuitenkin toivoa - Orly Dahan tarkastelee tyhjää näyteikkunaansa. Mutta kun kysyn häneltä, onko hän joutunut sulkemaan ovensa, hän sanoo, että nämä ovat hänen uudet tilansa. Hän laajentaa. Vaikka hänen muotialan vähittäismyynti- ja valmistusyrityksensä Gold Hawk on vähentynyt 90 prosenttia, hän sanoo, että nyt on aika tehdä hyviä sopimuksia liiketilojen vuokranantajien kanssa. Elpyminen tulee, hän sanoo, ja kun se tulee, hän on valmis siihen. Hollywoodissa, jossa elokuvateollisuus normaalisti tuottaisi Kalifornian talouteen noin 50 miljardia dollaria (38 miljardia puntaa), toivoa ei kuitenkaan ole tällä hetkellä paljon. Elokuvateattereissa on ovien yläpuolella "Jatkuu...." -kylttejä. Joissakin teattereissa on nyt kodittomia, jotka nukkuvat sisäänkäynneillä - hieman varjoa jalkakäytävältä rakennuksissa, jotka eivät ole olleet auki kuukausiin. On epätodennäköistä, että he joutuisivat petaamaan sänkyjään muualle lähiaikoina. Oli ollut suuria toiveita siitä, että Christopher Nolanin aikaa taittavan tieteiselokuvan Tenet julkaisu houkuttelisi yleisön pois sohvilta ja suoratoistopalveluista ja takaisin elokuvateattereihin. Ihmiset sanovat, että he haluavat nähdä sen kuollakseen. Mutta kun Warner Brothers tosissaan ihmetteli, olisivatko he? Pitäisikö niiden tehdä? Julkaisupäivää lykättiin, sitten lykättiin määräämättömäksi ajaksi, ennen kuin he ilmoittivat, että se debytoi nyt kansainvälisesti elokuun lopussa ennen kuin se avataan tietyissä kaupungeissa Pohjois-Amerikassa syyskuun alussa. Näin yritetään pelastaa kesäjulkaisu, joka on perinteisesti Hollywoodin tuottoisin sesonki. Tuottajat ja ohjaajat pelkäävät, että elokuvateollisuus saattaa syrjäytyä Hollywoodista pysyvästi. Osa tuotannoista on jo siirtynyt osavaltioihin ja maihin, joissa on vähemmän tapauksia. Etelä-Kalifornian yliopiston taloustieteilijä Larry Harris sanoo kuitenkin, että nämä pelot ovat liioiteltuja. Kalifornian maantieteellinen sijainti on ainutlaatuinen, ja siellä on helposti saatavilla aavikko-, ranta- ja kaupunkikuvauksia. Siellä on valtava lahjakkuusreservi ja runsaasti studioita. Mutta myös sää ja valo, erityisesti Los Angelesin tarunomainen "maaginen tunti" auringonlaskun aikaan, joka heittää kultaisia sävyjä kukkuloiden ja laaksojen ylle, ovat houkutelleet elokuvantekijöitä tänne ja toivottavasti pitävät heidät täällä. Chapman Leonardissa, perheyrityksessä, joka on toiminut studiolaitteita valmistavana yrityksenä jo 75 vuotta, on kuitenkin surullinen tilanne. Tuhannet telineet ja kameranosturit, jotka normaalisti olisivat toiminnassa televisio- tai elokuvasarjoissa, lojuvat tyhjillään ja pursuavat pakatuista varastoista, ja toiset jäävät lojumaan hylätyille studiotonteille. Christine Chapman-Huenergardt, markkinointipäällikkö ja omistajan tytär, varttui käyttämällä niitä kiipeilytelineinä. Hän ei ole koskaan nähnyt mitään tällaista. He ovat jo joutuneet irtisanomaan ihmisiä, jotka ovat työskennelleet täällä useita vuosikymmeniä. Jos Kaliforniassa alkaa jälleen lukitus, heidän on lopetettava toimintansa, hän sanoo. "Tämä on ehdottomasti ollut yksi ikimuistoisimmista vaikeuksista, joita mikään meidän tyyppinen yritys ei ole voinut kokea", Chapman-Huenergardt sanoo. Samaan aikaan toinen toivon pilkahdus, joka tuli LA Dodgersin stadionin valonheittimistä, kun baseball-liiga palasi, saattaa pian sammua. He pelasivat pahvileikattua yleisöä vastaan muuten tyhjällä stadionilla. Ulkona oli karu muistutus siitä, miksi. Autot eivät jonottaneet paikkoja vaan Covid-testejä.</w:t>
      </w:r>
    </w:p>
    <w:p>
      <w:r>
        <w:rPr>
          <w:b/>
        </w:rPr>
        <w:t xml:space="preserve">Tulos</w:t>
      </w:r>
    </w:p>
    <w:p>
      <w:r>
        <w:t xml:space="preserve">Aiemmin tänä vuonna Kalifornia sai kiitosta varhaisesta lukituksesta, joka auttoi hillitsemään pandemiaa Yhdysvaltojen osavaltiossa. Tapaukset ovat kuitenkin sittemmin lisääntyneet. Mitä seuraavaksi Hollywoodista, auringonpaisteesta ja julkkiksista tunnetussa Golden State -osavaltiossa tapahtuu?</w:t>
      </w:r>
    </w:p>
    <w:p>
      <w:r>
        <w:rPr>
          <w:b/>
        </w:rPr>
        <w:t xml:space="preserve">Esimerkki 1.93</w:t>
      </w:r>
    </w:p>
    <w:p>
      <w:r>
        <w:t xml:space="preserve">David Brown irtisanoutui sen jälkeen, kun tuomioistuin oli todennut, että Cardiff Bus oli "jättänyt noudattamatta lakia" vastatessaan kilpailevalle yritykselle. Competition Appeals Tribunal määräsi sen maksamaan 93 000 puntaa nykyisin lakkautetun 2Travelin johtajille. Cardiff Busin talous- ja hallintojohtaja Cynthia Ogbonna nimitetään väliaikaiseksi toimitusjohtajaksi. Brown erosi perjantaina 18 vuoden työskentelyn jälkeen sen jälkeen, kun tuomioistuin syytti häntä valehtelusta osana bussiyhtiön "törkeää" toimintaa kilpailevan yrityksen "sulkemiseksi" pois. Tuomioistuin, jonka puheenjohtajana toimi entinen kansanedustaja ja entinen Walesin Lib Dem -demokraattien johtaja Lord Carlile of Berriew, katsoi, että Cardiff Bus "käytti väärin määräävää asemaansa", kun se perusti 2Travelille edullisen vaihtoehdon. Tuomioistuin hylkäsi suuren osan Brownin todisteista, jotka koskivat yrityksen White Service -palvelun käyttöönottoa, "valheellisina". Se totesi, että yritys oli "tarkoituksellisesti savuverhoillut" sitä, miksi se oli ottanut käyttöön uuden palvelun vuonna 2004. Raportissa todettiin: "Ne olivat, jos ei sanoisi liian hienosti, valheita. Tästä johtopäätöksestä voidaan selvästi päätellä, että Cardiff Bus tiesi tekevänsä jotain laitonta." Tuomioistuin totesi, että Brown ja entinen toimitusjohtaja Alan Kreppel olivat mukana suunnitelmassa "alusta alkaen". 2Travelin johtajat olivat vaatineet 20 miljoonan punnan korvausta, mutta tuomioistuin hylkäsi sen vaatimuksen "kaupallisen mahdollisuuden menettämisestä". "Hyvin arvostettu" Tuomioistuin määräsi Cardiff Busin maksamaan 2Travelille 33 818,79 puntaa menetetyistä voitoista ja 60 000 puntaa vahingonkorvausta esimerkkinä. Ogbonnan nimittämisen jälkeen Cardiff Bus -yhtiön puheenjohtaja, Cardiffin kaupunginvaltuutettu Joseph Carter sanoi, että hallitus työskentelee pysyvän toimitusjohtajan palkkaamiseksi. Hän sanoi: "Ogbonna on toiminut Cardiff Busin palveluksessa nykyisessä tehtävässään syyskuusta 2004 lähtien, ja häntä arvostetaan liikennealalla. "Hänestä tulee erinomainen väliaikainen toimitusjohtaja."</w:t>
      </w:r>
    </w:p>
    <w:p>
      <w:r>
        <w:rPr>
          <w:b/>
        </w:rPr>
        <w:t xml:space="preserve">Tulos</w:t>
      </w:r>
    </w:p>
    <w:p>
      <w:r>
        <w:t xml:space="preserve">Cardiff Bus on nimittänyt uuden väliaikaisen johtajan entisen toimitusjohtajan tilalle, joka luopui tehtävästään viime viikolla yrityksen taktiikoita koskeneen moitittavan raportin jälkeen.</w:t>
      </w:r>
    </w:p>
    <w:p>
      <w:r>
        <w:rPr>
          <w:b/>
        </w:rPr>
        <w:t xml:space="preserve">Esimerkki 1.94</w:t>
      </w:r>
    </w:p>
    <w:p>
      <w:r>
        <w:t xml:space="preserve">Katherine Bevan, 53, löydettiin Combe Farm Arabian Horses -nimiseltä tilalta Gittishamista, Honitonin läheltä, 3. tammikuuta. Exeter Magistrates' Courtin kuulustelussa Luigi Palmas, jolla ei ole vakituista asuinpaikkaa, puhui vain vahvistaakseen nimensä ja ikänsä tulkin avustuksella. 26-vuotias maataloustyöntekijä määrättiin tutkintavankeuteen, ja hänen on määrä saapua Exeter Crown Courtiin helmikuussa. Tilalla myös vapaaehtoistyötä tehneen eläinlääkärin kuoleman uskottiin aluksi olleen onnettomuus. Devonin ja Cornwallin poliisi kuitenkin ilmoitti, että murhatutkinta aloitettiin sen jälkeen, kun Bevanin ruumiille oli viikonloppuna tehty ruumiinavaus. Poliisi ei vahvistanut hänen kuolinsyytä, mutta sanoi, että hänen lähiomaisilleen oli ilmoitettu asiasta. Combe Farm Arabian Horses kasvattaa näyttely- ja kestävyyshevosia.</w:t>
      </w:r>
    </w:p>
    <w:p>
      <w:r>
        <w:rPr>
          <w:b/>
        </w:rPr>
        <w:t xml:space="preserve">Tulos</w:t>
      </w:r>
    </w:p>
    <w:p>
      <w:r>
        <w:t xml:space="preserve">Italian kansalaista on syytetty Devonissa sijaitsevalta hevostilalta kuolleena löydetyn naisen murhasta.</w:t>
      </w:r>
    </w:p>
    <w:p>
      <w:r>
        <w:rPr>
          <w:b/>
        </w:rPr>
        <w:t xml:space="preserve">Esimerkki 1.95</w:t>
      </w:r>
    </w:p>
    <w:p>
      <w:r>
        <w:t xml:space="preserve">Carson, kotoisin Hengoedista, Caerphillystä, kuoli löydettyään hänet tajuttomana Ystrad Mynachin puistosta viime perjantaina. Gwentin poliisin mukaan poika pidätettiin Pontllanfraithissa, lähellä Blackwoodia, torstaiaamuna. Häntä pidetään Newport Centralin poliisiasemalla, ja häntä kuulustellaan aikuisen läsnä ollessa, poliisi kertoi. Poliisi kertoi maanantaina, että Carsonin kuolemaan liittyi huumeita. Tutkinnan kohteena on myös MDMA:n muoto, joka tunnetaan nimellä Donkey Kong -pillerit, ja Gwentin poliisi yrittää jäljittää Carsonin liikkeitä ennen kuolemaa. Komisario Alun Davies: "Perjantai-illan traagisten tapahtumien jälkeen tutkintaryhmämme on tehnyt monia tutkimuksia selvittääkseen 13-vuotiaan Carson Pricen kuolemaan liittyviä olosuhteita. "Tämän seurauksena tänä aamuna, torstaina 18. huhtikuuta, Gwentin poliisin erikoistuneet virkamiehet suorittivat huumausaineiden väärinkäyttöä koskevan lain nojalla etsintäluvan osoitteessa Pontllanfraithissa, Blackwoodissa. "Alueelta kotoisin oleva 14-vuotias poika on nyt pidätetty epäiltynä A-luokan huumausaineiden toimittamisesta. "Hän on tällä hetkellä poliisin huostassa Newport Centralin poliisiasemalla, ja häntä kuulustellaan asianmukaisen aikuisen kanssa osana tutkintaamme." Ylikomisario Nick McLain kiitti yhteisön jäseniä "tuesta tänä traagisena aikana". "Yleisöltä saadut tiedot ovat olleet tärkeä osa tutkintaa", hän sanoi. "Haluan korostaa, että ketään ei ole syytetty mistään rikoksesta, ja tutkinta jatkuu edelleen". "Pyydän yhteisöä tukemaan jatkuvaa työtämme ja pidättäytymään sosiaalisessa mediassa julkaisemasta kommentteja, jotka voivat vaarantaa tutkinnan." Viikonloppuna antamassaan lausunnossa Carsonin perhe kuvaili häntä "älykkääksi ja huolehtivaksi, kiltiksi ja rakastavaksi, hän oli röyhkeä pikkupoika". Poliisi kertoi aiemmin tällä viikolla, että puistossa kävi perjantaina yhteisöllinen neuvontaryhmä, joka koostuu nuorisotyöntekijöistä, jotka estävät nuoria syyllistymästä epäsosiaaliseen käyttäytymiseen. Tiedossa ei kuitenkaan ole, törmäsivätkö he Carsoniin tai puhuivatko he hänelle.</w:t>
      </w:r>
    </w:p>
    <w:p>
      <w:r>
        <w:rPr>
          <w:b/>
        </w:rPr>
        <w:t xml:space="preserve">Tulos</w:t>
      </w:r>
    </w:p>
    <w:p>
      <w:r>
        <w:t xml:space="preserve">14-vuotias poika on pidätetty epäiltynä A-luokan huumeiden toimittamisesta 13-vuotiaan Carson Pricen kuoleman yhteydessä.</w:t>
      </w:r>
    </w:p>
    <w:p>
      <w:r>
        <w:rPr>
          <w:b/>
        </w:rPr>
        <w:t xml:space="preserve">Esimerkki 1.96</w:t>
      </w:r>
    </w:p>
    <w:p>
      <w:r>
        <w:t xml:space="preserve">Hullin kaupunginvaltuusto aikoo tehdä toteutettavuustutkimuksen mahdollisuudesta periä maksu vierailijoilta. Matkailukirjailija Simon Calderin mukaan se saisi ihmiset luopumaan kulttuurikaupungin vierailuista. Viranomainen, joka käyttää vuosittain 90 000 puntaa matkailumarkkinointiin, sanoi, että tässä vaiheessa kyse on "puhtaasti tiedonkeruuprosessista". Valtuutettu Mike Ross ilmaisi kuitenkin huolensa. "Olemme vasta alkuvaiheessa, kun yritämme saada ihmiset tulemaan ja vierailemaan kaupungissa sellaisenaan. "[Pelkään], että kaikki tällainen lähettää vääränlaisen viestin ihmisille ympäri maata", hän sanoi. Hullin ja Itä-Yorkshiren hotelli- ja ravintola-alan yhdistyksen puheenjohtaja Paul Vinsen sanoi, että se tekisi tyhjäksi kaupungin kulttuuripääkaupunkivuoden menestyksen. "Mielestäni se on erittäin huono ajatus, enkä usko sen toimivan", hän sanoi. "Kulttuurikaupunki on ollut uskomattoman menestyksekäs... ja kaikki se hyvä työ menee hukkaan, koska kun [kävijät] tulevat palaamaan, he huomaavat sen olevan kalliimpaa." Matkailijaveroa peritään Yhdysvalloissa ja useissa Euroopan maissa, kuten Espanjassa, Italiassa, Belgiassa ja Itävallassa, vierailevilta matkailijoilta. Aiemmin tänä vuonna Bathin kaupunginvaltuutetut ehdottivat turistiveroa keinoksi kerätä rahaa kaupungille. Calder sanoi, että Hullin matkailijavero olisi "kielteinen kannustin" kaupungille. "Hulliin matkustaminen vaatii vaivannäköä. Se ei ole vielä samalla tavalla turistien suosiossa kuin vaikkapa York", hän sanoi. Kaupunginvaltuusto totesi lausunnossaan: "Tällä hetkellä tämä on puhtaasti tiedonkeruuprosessi. "On hyvä käytäntö, että kaupungit tarkastelevat säännöllisesti ideoita, joita muut Yhdistyneen kuningaskunnan kaupungit harkitsevat matkailuteollisuutensa kehittämiseksi. "Kaikista kerätyistä merkityksellisistä tiedoista keskustellaan kumppaneiden kanssa, ennen kuin mitään toteuttamisehdotuksia esitellään. "Kaikki lopulliset päätökset tekee neuvoston kabinetti, mitään päätöstä ei ole tehty." Minkä tahansa veron käyttöönotto edellyttäisi hallituksen hyväksyntää uudelle lainsäädännölle, ennen kuin neuvosto voisi ottaa sen käyttöön.</w:t>
      </w:r>
    </w:p>
    <w:p>
      <w:r>
        <w:rPr>
          <w:b/>
        </w:rPr>
        <w:t xml:space="preserve">Tulos</w:t>
      </w:r>
    </w:p>
    <w:p>
      <w:r>
        <w:t xml:space="preserve">Matkailumaksun käyttöönottoa Hullin kaupungissa on pidetty "erittäin huonona" ajatuksena, joka "antaa väärän viestin".</w:t>
      </w:r>
    </w:p>
    <w:p>
      <w:r>
        <w:rPr>
          <w:b/>
        </w:rPr>
        <w:t xml:space="preserve">Esimerkki 1.97</w:t>
      </w:r>
    </w:p>
    <w:p>
      <w:r>
        <w:t xml:space="preserve">Human Rights Watchin mukaan monia myöhemmin pidätetyistä mielenosoittajista hakattiin ja kidutettiin. Yhdysvaltalaisen ryhmän raportti perustuu 203 Kiinan ulkopuolella olevan tiibetiläispakolaisen haastatteluihin. Kiina on syyttänyt tiibetiläisiä "separatisteja" väkivaltaisuuksien lietsomisesta ja kiistää liiallisen voimankäytön. Maaliskuun 2008 levottomuudet olivat Tiibetissä pahimmat 20 vuoteen. Väkivaltaisuudet puhkesivat Lhasassa 14. maaliskuuta, pian vuonna 1959 Kiinaa vastaan vuonna 1959 järjestetyn epäonnistuneen kapinan vuosipäivän jälkeen. Kiinan mukaan mellakoitsijat tappoivat ainakin 19 ihmistä, joista suurin osa oli han-kiinalaisia, mutta tiibetiläisten maanpakolaisten mukaan turvallisuusjoukot tappoivat kymmeniä mielenosoittajia. Väkivaltaisuudet levisivät Tiibetin ulkopuolisille Tiibetin etnisille alueille. Levottomuuksien seurauksena Tiibet suljettiin ulkomaalaisilta ja alueelle lähetettiin kymmeniä tuhansia kiinalaisia sotilaita. Human Rights Watch mainitsi raportissaan neljä tapausta, joissa turvallisuusjoukot ampuivat mielenosoittajia - Lhasassa 14. maaliskuuta ja kolmella Tiibetin etnisellä alueella Sichuanin maakunnassa Lhasan levottomuuksia seuranneina päivinä. Ryhmä sisällytti myös Lhasassa ja muualla olevien mielenosoittajien lausuntoja, joissa he kertoivat nähneensä, kuinka poliisi hakkasi ihmisiä sähkökepeillä ja kiväärin kanuunoilla tai potki heitä. Tiibetiläinen mielenosoittaja Pema Lhakyi kertoi ryhmälle olleensa 14. maaliskuuta lähellä Barkorin aukiota Lhasassa. "Sotilaat tulivat vasta iltapäivällä sinä päivänä. Saimme huutaa ja protestoida niin paljon kuin halusimme. Se tuntui hyvältä", hän sanoi. "Kun sotilaat tulivat myöhemmin, he heittivät kyynelkaasua. Kaasusäiliö osui jalkaani, enkä pystynyt enää kävelemään. Sitten ammuttiin umpimähkään, ja näimme, kuinka kaksi ihmistä ammuttiin kuoliaaksi silmiemme edessä." HRW:n Aasian-järjestön edunvalvontajohtaja Sophie Richardson sanoi, että kymmenien silminnäkijöiden todistukset osoittavat, että "viranomaiset ovat valmiita käyttämään tappavaa voimaa aseettomia mielenosoittajia vastaan". "Tämä raportti kumoaa ratkaisevasti Kiinan hallituksen väitteen, jonka mukaan se käsitteli mielenosoituksia kansainvälisten normien ja kansallisten lakien mukaisesti", hän sanoi. Pidätetyt kertoivat, että heitä hakattiin kepeillä ja pampuilla, heitä pidettiin niin ahtaissa selleissä, etteivät he voineet istua, ja heiltä evättiin ruoka. Jotkut kertoivat, että heitä oli käsketty myöntämään, että Tiibetin maanpaossa oleva hengellinen johtaja Dalai Lama oli maksanut heille mielenosoituksesta. HRW sanoi tuominneensa sekä tiibetiläisten että turvallisuushenkilöstön harjoittaman väkivallan. Se vaati kuitenkin kansainvälistä tutkimusta maaliskuun 2008 tapahtumista ja Tiibetin avaamista kansainvälisille tiedotusvälineille ja tarkkailijoille. Kiinan ulkoministeriön tiedottaja Qin Gang syytti Human Rights Watchia puolueellisuudesta. Hän kuvaili Lhasan levottomuuksia "vakaviksi, väkivaltaisiksi rikollisiksi välikohtauksiksi, jotka aiheuttivat suuria menetyksiä paikallisten ihmisten hengelle ja omaisuudelle", ja sanoi, että lakia oli noudatettu laillisella tavalla.</w:t>
      </w:r>
    </w:p>
    <w:p>
      <w:r>
        <w:rPr>
          <w:b/>
        </w:rPr>
        <w:t xml:space="preserve">Tulos</w:t>
      </w:r>
    </w:p>
    <w:p>
      <w:r>
        <w:t xml:space="preserve">Kiinan turvallisuusjoukot käyttivät Tiibetin levottomuuksien aikana vuonna 2008 mielenosoittajia vastaan sekä raakoja pahoinpitelyjä että tappavaa voimaa, sanoo eräs ihmisoikeusryhmä.</w:t>
      </w:r>
    </w:p>
    <w:p>
      <w:r>
        <w:rPr>
          <w:b/>
        </w:rPr>
        <w:t xml:space="preserve">Esimerkki 1.98</w:t>
      </w:r>
    </w:p>
    <w:p>
      <w:r>
        <w:t xml:space="preserve">Hän tapasi noin 1 000 ihmistä lennettyään helikopterilla Bodminin lähellä sijaitsevalle Nine Ashes -partioleirintäalueelle tapaamaan lapsia, jotka olivat partiopäivillä. Partiolaiset ovat osallistuneet seikkailupäivään ja kokeilleet muun muassa jousiammuntaa ja sirkustaitoja. Partioliittoon on liittynyt maakunnassa noin 4 000 nuorta ja vapaaehtoista. Gryllsistä tuli partiopäällikkö vuonna 2009.</w:t>
      </w:r>
    </w:p>
    <w:p>
      <w:r>
        <w:rPr>
          <w:b/>
        </w:rPr>
        <w:t xml:space="preserve">Tulos</w:t>
      </w:r>
    </w:p>
    <w:p>
      <w:r>
        <w:t xml:space="preserve">TV-seikkailija ja partiopäällikkö Bear Grylls on vieraillut Cornwallissa tapaamassa paikallisia partiolaisia ja vapaaehtoisia.</w:t>
      </w:r>
    </w:p>
    <w:p>
      <w:r>
        <w:rPr>
          <w:b/>
        </w:rPr>
        <w:t xml:space="preserve">Esimerkki 1.99</w:t>
      </w:r>
    </w:p>
    <w:p>
      <w:r>
        <w:t xml:space="preserve">Sunday Times siteerasi Yhdysvaltain presidenttiä, joka varoitti Yhdysvaltoja myymästä Angleseyssä sijaitsevaa Wylfaa "Kiinalle". 13 miljardin punnan arvoisen hankkeen työt keskeytettiin viime vuonna kustannusten nousun vuoksi, kun Hitachi ei päässyt rahoitussopimukseen Yhdistyneen kuningaskunnan hallituksen kanssa. Horizon Energyn edustaja sanoi: "Emme kommentoi spekulaatioita. "Keskitymme edelleen varmistamaan, että edellytykset tämän tärkeän hankkeen käynnistämiseksi uudelleen täyttyvät. Hanke toisi alueelle merkittäviä taloudellisia hyötyjä ja auttaisi merkittävästi Ison-Britannian ilmastonmuutossitoumusten täyttämisessä." Horizon on Hitachin omistuksessa, ja sen oli määrä johtaa laitoksen rakentamishanketta. Wylfa-voimalan oli tarkoitus tuottaa sähköä jopa viidelle miljoonalle kodille, mutta hanke keskeytettiin, kun kustannukset nousivat. Kun 9 000 työntekijää oli valmiina rakennusvaiheeseen, yritysjohtajat kuvailivat tammikuussa 2019 tehtyä päätöstä "valtavaksi iskuksi". Sunday Timesin raportin mukaan Kiinan General Nuclear Power Corporation oli kiinnostunut ostamaan laitospaikan osana suunnitelmia rakentaa ydinreaktorilaivasto. "Emme ole tietoisia suunnitelmista myydä hanke Kiinalle", Hitachi kertoi uutistoimisto Reutersille. Wylfan voimalan oli määrä olla toiminnassa 2020-luvun puoliväliin mennessä.</w:t>
      </w:r>
    </w:p>
    <w:p>
      <w:r>
        <w:rPr>
          <w:b/>
        </w:rPr>
        <w:t xml:space="preserve">Tulos</w:t>
      </w:r>
    </w:p>
    <w:p>
      <w:r>
        <w:t xml:space="preserve">Hitachi on sanonut, ettei se aio myydä walesilaista ydinvoimalapaikkaa kiinalaiselle yhtiölle Donald Trumpin kommenttien jälkeen.</w:t>
      </w:r>
    </w:p>
    <w:p>
      <w:r>
        <w:rPr>
          <w:b/>
        </w:rPr>
        <w:t xml:space="preserve">Esimerkki 1.100</w:t>
      </w:r>
    </w:p>
    <w:p>
      <w:r>
        <w:t xml:space="preserve">Guardianin raportin mukaan sairaanhoitaja, joka soitti potilaalle toistuvaa reseptiä varten, odotti vajaat kuusi tuntia, kunnes lääkäri soitti hänelle takaisin. Raportissa sanottiin myös, että hätätapauksessa käynti kesti vaaditun 60 minuutin ajan. Sercon mukaan kuolemansairaan potilaan lääkkeet eivät olleet vaarassa loppua, ja hätätapauksessa oltiin paikalla 50 minuutissa. Lähteet kertoivat lehdelle, että nelipäiväisen juhlaviikonlopun aikana palvelussa oli niin vähän henkilökuntaa, että potilaiden käsittelyssä syntyi suuria viiveitä. Eräässä tapauksessa sairaanhoitaja, joka soitti kuolemansairaan potilaan puolesta ja pyysi reseptin uusimista, odotti vajaat kuusi tuntia, kunnes lääkäri soitti hänelle takaisin. "Henkilöstön lisääminen" Kun päivystävä lääkäri vastasi puheluun, potilas oli jo kuollut, lehti kertoi. Sercon lääketieteellinen johtaja Jeremy Mawer sanoi: "Valitettavasti potilas kuoli, mutta siihen ei varmasti vaikuttanut se, että puhelun vastaaminen viivästyi. "Lääkkeet eivät loppuneet missään vaiheessa kesken, eikä vaaraa siitä ollut." Toisessa tapauksessa väitettiin, että lääkäri oli yhdeksän minuuttia yli tunnin odotetun ajan vastatessaan kotikäyntiin hätätilanteessa. Mawerin mukaan lääkäri oli paikalla 50 minuuttia puhelun vastaanottamisen jälkeen. "Olen vahvistanut tämän tarkistamalla tiedonseurantajärjestelmän, joka osoittaa, että auto oli paikalla ilmoitetussa paikassa lähes tunnin ajan ilmoitetusta ajasta. Tämä väite on täysin virheellinen." Paul Forden, Sercon kliinisen terveydenhuollon toimitusjohtaja, sanoi: "Serco lisäsi henkilöstömäärää juhlavuoden viikonloppuna yli 18 prosentilla tavanomaiseen nelipäiväiseen viikonloppuun verrattuna, jotta se pystyisi vastaamaan puhelujen odotettuun lisääntymiseen. "Sata prosenttia 'kiireellisistä' puheluista ja käynneistä käsiteltiin vaaditussa ajassa. Olemme edelleen täysin sitoutuneita tarjoamaan potilaille parasta mahdollista hoitoa." Yritys on tarjonnut Cornwallissa yleislääkäripalvelua virka-ajan ulkopuolella vuodesta 2006 lähtien, ja sen palveluksessa on yli 180 lääkäriä, 50 muuta kliinikkoa ja noin 140 tukihenkilöä.</w:t>
      </w:r>
    </w:p>
    <w:p>
      <w:r>
        <w:rPr>
          <w:b/>
        </w:rPr>
        <w:t xml:space="preserve">Tulos</w:t>
      </w:r>
    </w:p>
    <w:p>
      <w:r>
        <w:t xml:space="preserve">Serco, joka ylläpitää Cornwallin yleislääkäripalvelua, on torjunut väitteet huonosta palvelusta.</w:t>
      </w:r>
    </w:p>
    <w:p>
      <w:r>
        <w:rPr>
          <w:b/>
        </w:rPr>
        <w:t xml:space="preserve">Esimerkki 1.101</w:t>
      </w:r>
    </w:p>
    <w:p>
      <w:r>
        <w:t xml:space="preserve">Robert PestonTaloustoimittaja Syy tähän on se, että Sky Newsille oli vuotanut pari lukua, joista kävi ilmi, että vaatteiden ja yleisten kauppatavaroiden myynti on odotetusti ollut heikkoa vuoden kolmen viimeisen kuukauden aikana, joka sisältää tärkeän joulun. M&amp;S:n toimitusjohtaja Marc Bolland kertoi minulle, että yhtiön lakimiehet, PR-neuvonantajat ja välittäjät olivat neuvoneet häntä julkaisemaan loput kolmen kuukauden luvut, koska muuten hän ei olisi pystynyt vastaamaan yön yli tehtyihin mediatiedusteluihin. Markkinat eivät kuitenkaan ole avoinna tänä iltana, ja on epätavallista, että yritys reagoi vuotoon tällä tavoin. En muista 30 vuoden aikana, jolloin olen seurannut osakemarkkinoita, mitään vastaavaa. Jotkut saattavat väittää, että tapaus osoittaa, että M&amp;S:n johtajilla ei ole enää itseluottamusta tehdä omia juttujaan ja kohdata ulkomaailmaa tavalla, joka oli yritykselle ominaista vuosikymmeniä. Mitä tulee itse lukuihin, vaatteiden heikko myynti oli laajalti ennakoitu - ja M&amp;S:n tämän osan uudet johtajat otettiin palvelukseen vuoden loppupuolella. Sitä vastoin M&amp;S:n jouluruokamyynti oli melko hyvä, ja myynnin kannattavuus eli voittomarginaali parani. Nämä luvut eivät siis todennäköisesti järkytä sijoittajia, eivätkä ne ole tulosvaroitus, vaikka lukujen aikainen julkistaminen onkin hieman yllättävää. Päivitys 09.15, 10. tammikuuta 2013 Kyseessä on tarina kahdesta vähittäiskaupan jättiläisestä, yössä ohi kulkevista jättiläislaivoista. Tesco saattaa purjehtia rauhallisemmille vesille, ja se on saanut merkkejä siitä, että sen kalliit kunnostustyöt Ison-Britannian myymälöissä saattavat tuottaa tulosta: Tesco on raportoinut 1,8 %:n kasvusta vertailukelpoisessa myynnissä, joka on paras tulos kolmeen vuoteen. Sen osakkeet ovat nousseet 2,8 prosenttia. Toimitusjohtaja Philip Clarken arvostelijat pysyvät siis ainakin toistaiseksi hiljaa, vaikka he haluavat nähdä kestävän elpymisen ennen kuin vakuuttuvat siitä, että hänen pitäisi olla ruorissa koko ajan. Clarke suhtautuu selvästi rauhallisemmin siihen, mitä Ison-Britannian ydintoiminnassa tapahtuu, koska hän on luovuttanut kansalliset vipuvarret uudelle Yhdistyneen kuningaskunnan toimitusjohtajalle. M&amp;S:n osalta sijoittajat eivät näytä olevan vaikuttuneita sen surkeasta brittiläisestä vaate- ja yleistavarakaupan tuloksesta eivätkä johdon sekasorron näyttämöstä, joka syntyi eilen illalla ennenaikaisesti julkistetuista kauppatuloksista. Viimeksi kun katsoin, M&amp;S:n osake oli yli 4,5 prosenttia miinuksella. Sijoittajat, jotka epäilevät, onko Marc Bolland oikea toimitusjohtaja näinä haastavina aikoina, eivät ole rauhoittuneet.</w:t>
      </w:r>
    </w:p>
    <w:p>
      <w:r>
        <w:rPr>
          <w:b/>
        </w:rPr>
        <w:t xml:space="preserve">Tulos</w:t>
      </w:r>
    </w:p>
    <w:p>
      <w:r>
        <w:t xml:space="preserve">Marks and Spencer teki jotain epätavallista tänä iltana kello kymmenen vaille kahdeksan, eli se julkaisi kauppatiedotteensa lähes 12 tuntia suunniteltua aikaisemmin.</w:t>
      </w:r>
    </w:p>
    <w:p>
      <w:r>
        <w:rPr>
          <w:b/>
        </w:rPr>
        <w:t xml:space="preserve">Esimerkki 1.102</w:t>
      </w:r>
    </w:p>
    <w:p>
      <w:r>
        <w:t xml:space="preserve">Barry Pritchard, 70, kuoli, kun hän putosi pyörästään Snetterton Race Circuit -radalla Norfolkissa 16. kesäkuuta, kun hän oli törmännyt toiseen ajajaan mutkassa. Maanantaina tutkintalautakunta totesi, että hänen kuolemansa oli tapaturma. Hänen veljensä Michael sanoi: "Barry oli aina vapaa sielu, joka rakasti moottoripyöriä jo teini-ikäisenä." Norfolkin Attleborough'sta kotoisin oleva Pritchard tunsi Snettertonin ja häntä pidettiin yhtenä kokeneimmista kuljettajista, kuultiin tutkinnassa. Michael Pritchard sanoi jälkeenpäin, että hänen veljensä "rakasti vauhtia eikä tyytynyt olemaan toiseksi paras". "Hän antoi 110 prosenttia kaikessa, mitä teki, mutta oli aina valmis antamaan apua kaikille, jotka sitä tarvitsivat. "Kaikki, jotka tunsivat hänet, pitivät hänestä ja kunnioittivat häntä erittäin kokeneena kilpa-ajajana sekä neljällä että kahdella pyörällä", hän sanoi. "Hän kuoli tehden sitä, mitä rakasti, ja niin hän olisi halunnutkin. Hän on ikuisesti sydämissämme." Eläkkeelle jäänyt yritysomistaja Pritchard oli myös kouluttaja, ja hän oli ratsastanut Yhdistyneessä kuningaskunnassa ja Euroopassa useiden vuosien ajan. Tutkinnassa kuultiin, että hän törmäsi toisen ajajan polveen radan toisessa mutkassa. Pritchardin pyörä kääntyi sen jälkeen "rajusti eteenpäin", ja todennäköisin syy oli äkillinen etujarrutus, joka aiheutti pyörän lukkiutumisen. Onnettomuuden jälkeen Snettertonia hallinnoiva MotorSport Vision on tehnyt pakolliseksi jarruvivun suojukset, joita käytetään estämään jarruvivun painuminen alaspäin törmäyksessä. Etsi BBC News: East of England Facebookissa, Instagramissa ja Twitterissä. Jos sinulla on juttuehdotuksia, lähetä sähköpostia osoitteeseen eastofenglandnews@bbc.co.uk.</w:t>
      </w:r>
    </w:p>
    <w:p>
      <w:r>
        <w:rPr>
          <w:b/>
        </w:rPr>
        <w:t xml:space="preserve">Tulos</w:t>
      </w:r>
    </w:p>
    <w:p>
      <w:r>
        <w:t xml:space="preserve">Erittäin kokenut moottoripyöräilijä, joka kaatui radalla, "kuoli tehden sitä, mitä rakasti", hänen veljensä sanoi.</w:t>
      </w:r>
    </w:p>
    <w:p>
      <w:r>
        <w:rPr>
          <w:b/>
        </w:rPr>
        <w:t xml:space="preserve">Esimerkki 1.103</w:t>
      </w:r>
    </w:p>
    <w:p>
      <w:r>
        <w:t xml:space="preserve">Sarja kertoo parikymppisistä naisista Brooklynissa, ja sen luoja ja näyttelijä Lena Dunham nousi tähdeksi. Girls-sarjan viides osa alkaa ensi kuussa yhdysvaltalaisessa kaapeliverkossa ja sen jälkeen Sky Atlanticilla. Lena Dunham kertoi kirjoittaneensa Girls-sarjan ensimmäisen osan 23-vuotiaana, ja nyt, kun hän on melkein 30, tuntui täydelliseltä ajalta päättää sarja. Sarjan näyttelijäkaartiin kuuluvat myös Allison Williams, Zosia Mamet, Jemima Kirke ja Star Wars -näyttelijä Adam Driver. Vuonna 2012 ensi-iltansa saanut sarja seuraa Hannahia (Lena Dunham) ja hänen kavereitaan New Yorkin Brooklynissa, kun hänen vanhempansa kertovat, etteivät he tule tukemaan häntä taloudellisesti valmistumisen jälkeen. Ensimmäinen sarja voitti kaksi Golden Globea vuonna 2013 sekä Emmyn. Sarjan tuottajana toimii Judd Apatow, joka on työskennellyt muun muassa Bridesmaidsin, Anchorman: The Legend of Ron Burgundy ja Pineapple Expressin parissa. Hän on myös kirjoittanut yhden jakson The Simpsons -sarjaa. Kriitikot ovat ylistäneet Girls-sarjaa sen realistisesta suhtautumisesta ihmissuhteisiin ja naiskuvasta. Jotkut ovat kuitenkin arvostelleet sitä myös siitä, että siinä ei ole mustia, latinalaisamerikkalaisia ja aasialaisia naisia ja että siinä käytetään järkyttäviä tapahtumia, kuten aborttia, arkipäiväisinä aiheina. Jos haluat lisää tämänkaltaisia juttuja, voit nyt ladata BBC Newsbeat -sovelluksen suoraan laitteeseesi. iPhoneen tästä. Androidille tästä.</w:t>
      </w:r>
    </w:p>
    <w:p>
      <w:r>
        <w:rPr>
          <w:b/>
        </w:rPr>
        <w:t xml:space="preserve">Tulos</w:t>
      </w:r>
    </w:p>
    <w:p>
      <w:r>
        <w:t xml:space="preserve">HBO lopettaa menestyskomediansa Girls ensi vuoden kuudennen ja viimeisen sarjan jälkeen.</w:t>
      </w:r>
    </w:p>
    <w:p>
      <w:r>
        <w:rPr>
          <w:b/>
        </w:rPr>
        <w:t xml:space="preserve">Esimerkki 1.104</w:t>
      </w:r>
    </w:p>
    <w:p>
      <w:r>
        <w:t xml:space="preserve">Primark kertoi myyvänsä kokeilujakson ajan rajoitetun määrän tuotteita verkossa saadakseen "näkemystä" verkkokaupasta. Halpamuodin vähittäismyyjä on toistaiseksi välttänyt investoimasta verkkokauppaan ja keskittynyt sen sijaan laajentamaan läsnäoloaan High Streetillä. Primark tunnetaan nuorille asiakkaille suunnatusta edullisesta muodista. Kokeilu Asosin kanssa koskee rajoitettua määrää tuotteita tilapäisesti, mutta Primarkin edustaja ei kertonut, kuinka kauan kokeilu kestää. He sanoivat, että kokeilu tarjoaa "näkemyksen verkkokaupasta". Yhteistyöstä ilmoittamassaan lausunnossa Asos kuvaili Primarkia "vähittäiskaupan ilmiöksi". "Primarkin fanit voivat hankkia Primarkin palkittua edullista muotia, joka sisältää ainutlaatuisen näkemyksen viimeisimmistä must-haves- ja uusimmista trendeistä, laihoista farkuista ja farkuista skater-mekkoihin ja painettuihin t-paitoihin", Asos sanoi. Primarkin tiedottaja kuitenkin sanoi, että yritys on edelleen sitoutunut avaamaan uusia myymälöitä Yhdistyneessä kuningaskunnassa ja Manner-Euroopassa. Primark sopi hiljattain avaavansa joulukuussa myymälän eteläfanskalaiseen Marseillen satamakaupunkiin, ja sen jälkeen se avaa toisen myymälän Dijoniin, mikä on sen ensimmäinen siirtyminen Ranskaan. Tähän mennessä Primark on laajentunut Eurooppaan muun muassa kuudella uudella myymälällä Espanjassa, kahdella Saksassa, kahdella Itävallassa ja yhdellä Alankomaissa. Primarkin myynti on kasvanut viime kuukausina. Myös Asos on vastustanut vähittäiskaupan yleistä synkkyyttä, ja sen kokonaismyynti kasvoi 34 prosenttia 352,3 miljoonaan puntaan helmikuun loppuun mennessä päättyneellä kuuden kuukauden jaksolla. Asosin mukaan sen verkkosivuilla käy nyt lähes 20 miljoonaa kävijää kuukaudessa.</w:t>
      </w:r>
    </w:p>
    <w:p>
      <w:r>
        <w:rPr>
          <w:b/>
        </w:rPr>
        <w:t xml:space="preserve">Tulos</w:t>
      </w:r>
    </w:p>
    <w:p>
      <w:r>
        <w:t xml:space="preserve">Primark on alkanut myydä vaatteita verkossa Internet-muotikauppias Asosin kautta.</w:t>
      </w:r>
    </w:p>
    <w:p>
      <w:r>
        <w:rPr>
          <w:b/>
        </w:rPr>
        <w:t xml:space="preserve">Esimerkki 1.105</w:t>
      </w:r>
    </w:p>
    <w:p>
      <w:r>
        <w:t xml:space="preserve">Julie James sanoi, että ensi viikolla julkistettava hanke ei olisi yksi sopimus vaan useita "eriä". Hän sanoi, että tavoitteena on ratkaista "hyvin erityisiä ongelmia Walesin hyvin erityisissä osissa". Uusi käyttöönotto-ohjelma on suunnattu niille 98 000 tilalle, joita ei ole liitetty Superfast Cymru -hankkeen puitteissa. James sanoi torstaina parlamentin talousvaliokunnalle puhuessaan: "Se toteutetaan erissä, ja se räätälöidään sellaisten Walesin alueiden tarpeisiin, joilla on tällä hetkellä erilainen kattavuus. "Tällä kertaa Walesille ei tehdä yhtä sopimusta. Walesin tietyillä alueilla on hyvin erityisiä ongelmia, jotka pyrimme kattamaan", hän sanoi. Parlamentin jäsenet ovat valittaneet, että monet maaseudun yhteisöt, joille on luvattu huippunopeat laajakaistayhteydet, eivät ole saaneet niitä ennen Superfast Cymru -hankkeen päättymistä joulukuussa. Digitaalisesta infrastruktuurista vastaava ministeri James sanoi, että Openreach oli tehnyt "hyvää työtä" ja että tavoite, jonka mukaan 96 prosenttia Walesin tiloista olisi pitänyt saavuttaa, oli todennäköisesti saavutettu. Hän myönsi, että alkuperäisen hankkeen päättyminen joulukuussa oli silti jättänyt joitakin ihmisiä pettymään, mutta hän väitti, että uusi järjestelmä auttaisi korjaamaan tämän ongelman. James sanoi antavansa lisätietoja ensi viikolla parlamentin jäsenille annettavassa lausunnossa. Openreachin infrastruktuuritoimituksista vastaava toimitusjohtaja Kim Mears kertoi valiokunnalle, että yrityksen oli määrä toimittaa huippunopeat yhteydet 90 prosenttiin toimitiloista, ja se oli saavuttanut yli 93 prosenttia. Hän sanoi ymmärtävänsä niiden ihmisten "turhautumisen", joille oli sanottu, että he saisivat huippunopean laajakaistan, mutta jotka yhä odottavat: "Meillä on paljon opittavaa. "Yksi tapa antaa lopullinen varmuus on, että kenellekään ei kerrota mitään ennen kuin tiedetään, että se on olemassa, mutta se ei ole oikea vastaus", hän sanoi. "Se, missä teimme väärin, oli se, että yritimme olla avoimia ja läpinäkyviä, mutta huomasimme, että viime hetken ongelmat ja esteet tulivat tiellemme. "Jos olet yksi niistä kodeista ja henkilöistä, jotka uskoivat saavansa huippunopeat yhteydet, mutta jäit ilman niitä, jaan täysin turhautuneisuutesi ja ymmärrän todella, miltä se tuntuu." Walesin konservatiivit kehottivat Walesin hallitusta kohdistamaan toimet henkilöihin, jotka Superfast Cymru -ohjelma oli "pettänyt". Talouden tiedottaja Russell George sanoi: "Asukkaille on toistuvasti luvattu kuitupohjaista laajakaistaa, mutta heitä on huijattu viivästyksillä. Se on hirvittävän turhauttavaa, erityisesti ihmisille, jotka ovat riippuvaisia laajakaistasta liiketoiminnassaan."</w:t>
      </w:r>
    </w:p>
    <w:p>
      <w:r>
        <w:rPr>
          <w:b/>
        </w:rPr>
        <w:t xml:space="preserve">Tulos</w:t>
      </w:r>
    </w:p>
    <w:p>
      <w:r>
        <w:t xml:space="preserve">Walesin ministeri on sanonut, että uusi järjestelmä, jolla huippunopeaa laajakaistaa laajennetaan koko Walesiin, "räätälöidään" tiettyjen alueiden tarpeiden mukaan.</w:t>
      </w:r>
    </w:p>
    <w:p>
      <w:r>
        <w:rPr>
          <w:b/>
        </w:rPr>
        <w:t xml:space="preserve">Esimerkki 1.106</w:t>
      </w:r>
    </w:p>
    <w:p>
      <w:r>
        <w:t xml:space="preserve">168-vuotiasta iltapäivälehteä syytetään rikoksen uhrien, julkkisten ja poliitikkojen matkapuhelinten hakkeroinnista. Torstaina Met Police kertoi, että se pyrkii ottamaan yhteyttä 4 000 mahdolliseen kohteeseen, jotka on mainittu takavarikoiduissa asiakirjoissa. Lehden päätoimittaja Colin Myler sanoi, että kyseessä oli "ammattiurani surullisin päivä". Hän lisäsi, että "mikään ei saisi heikentää kaikkea sitä, mitä tämä hieno sanomalehti on saavuttanut". News of the World, jota myydään noin 2,8 miljoonaa kappaletta viikossa, on kuuluisa julkkisjutuistaan ja seksiskandaaleistaan, minkä vuoksi se on saanut lempinimen News of the Screws. Downing Street on sanonut, ettei sillä ollut mitään osuutta sulkemispäätökseen. Murdoch sanoi, että tämän viikonlopun lehdessä ei julkaista mainoksia, vaan kaikki mainostila lahjoitetaan hyväntekeväisyyteen ja hyväntekeväisyyteen, ja myös myynnistä saatavat tulot menevät hyväntekeväisyyteen. News International on kieltäytynyt kommentoimasta huhuja, joiden mukaan Sunista voisi nyt tulla seitsemän päivää viikossa ilmestyvä lehti. "Se, mitä Sunille tapahtuu, on tulevaisuuden asia", News Internationalin tiedottaja sanoi. The Sun, toinen News Internationalin iltapäivälehti, ilmestyy tällä hetkellä maanantaista lauantaihin. Tiedottaja kieltäytyi myös sanomasta, irtisanotaanko lehden noin 200 työntekijää: "Heitä pyydetään hakemaan muita työpaikkoja yhtiössä." News of the Worldin poliittinen päätoimittaja David Wooding, joka tuli töihin 18 kuukautta sitten, sanoi lehden olevan fantastinen. "He poistivat kaikki huonot ihmiset. He hankkivat uuden loistavan päätoimittajan, Colin Mylerin, ja hänen sijaisensa Victoria Newtonin, joita ei ollut tahrannut mikään aiemmista asioista. "Siellä ei ole ketään, tuskin ketään, joka olisi ollut siellä vanhan hallinnon aikana." Guardian kertoo, että Andy Coulson, David Cameronin entinen viestintäjohtaja, pidätetään perjantaiaamuna, koska häntä epäillään siitä, että hän tiesi matkapuhelinten hakkeroinnista tai oli suoraan osallisena siihen ollessaan News of the Worldin päätoimittajana. The Guardian kertoo myös, että lähipäivinä pidätetään myös yksi lehden entinen vanhempi toimittaja. Rebekah Brooksin - entisen päätoimittajan, nykyisen News Internationalin toimitusjohtajan - eroa on vaadittu toistuvasti. Murdoch asettui kuitenkin haastattelussa jälleen hänen rinnalleen ja sanoi olevansa tyytyväinen hänen käytökseensä. Murdoch sanoi henkilökunnalle antamassaan lausunnossa, että News of the Worldin hyvät asiat "on tahriintunut käytöksellä, joka oli väärin - jos viimeaikaiset syytökset pitävät paikkansa, se oli epäinhimillistä, eikä sillä ole sijaa yhtiössämme". "News of the Worldin tehtävänä on pitää muut tilivelvollisina. Mutta se epäonnistui, kun se joutui vastuuseen itsestään." Hän jatkoi: "Vuonna 2006 poliisi keskittyi tutkimuksissaan kahteen mieheen. Molemmat joutuivat vankilaan. News of the World ja News International eivät kuitenkaan onnistuneet selvittämään toistuvia väärinkäytöksiä, jotka tapahtuivat ilman omatuntoa tai oikeutettua tarkoitusta. "Väärinkäytökset tekivät hyvästä uutistoimistosta huonon, eikä tätä ymmärretty täysin eikä sitä ajettu asianmukaisesti takaa. "Tämän seurauksena News of the World ja News International väittivät virheellisesti, että nämä ongelmat koskivat vain yhtä toimittajaa." Näin ollen News of the World ja News International väittivät virheellisesti, että nämä ongelmat koskivat vain yhtä toimittajaa. "Olemme nyt vapaaehtoisesti antaneet poliisille todisteita, joiden uskon todistavan, että tämä ei pitänyt paikkaansa, ja väärin toimineet joutuvat kohtaamaan seuraukset". Tämä ei ollut ainoa virhe. "Lehti antoi parlamentille lausuntoja ilman, että sillä oli täydet tiedot. Tämä oli väärin. "Yhtiö maksoi minun hyväksymiäni tuomioistuimen ulkopuolisia korvauksia. Tiedän nyt, että minulla ei ollut täydellistä kuvaa, kun tein niin. Tämä oli väärin, ja sitä pahoittelen vakavasti." Hän sanoi: "Toivon, että te ja kaikki yhtiön sisällä ja ulkopuolella tunnustatte, että teemme kaikkemme korjataksemme virheet, hyvittääksemme ne ja varmistaaksemme, ettei niitä enää koskaan tapahdu. "Kuultuani johtavia kollegoita olen päättänyt, että meidän on ryhdyttävä päättäväisiin toimiin lehden suhteen. Tämä sunnuntai on News of the Worldin viimeinen numero." Hän toisti, että yhtiö tekee täyttä yhteistyötä poliisin kahden käynnissä olevan tutkinnan kanssa. Hän lisäsi: "Vaikka emme ehkä koskaan pysty hyvittämään aiheutunutta kärsimystä, on oikein, että jokainen penni tänä viikonloppuna saamistamme levikkituloista menee järjestöille, jotka parantavat elämää Britanniassa ja jotka ovat omistautuneet kohtelemaan toisia ihmisiä ihmisarvoisesti." BBC:n poliittinen päätoimittaja Nick Robinson sanoi, että Rupert Murdoch on uhrannut News of the Worldin - tai ainakin sen otsikon - News Internationalin toimitusjohtajan Rebekah Brooksin sijaan. "Murdochin tiimin on täytynyt ymmärtää, että siihen viitataan yhä uudelleen seuraavien kuukausien aikana murhatun tytön, surevien vanhempien ja sotaleskien väitetyn puhelinsoiton yhteydessä", hän sanoi. "Kysymys kuuluu nyt, helpottaako vai vaikeuttaako tämä hallituksen pulmaa BSkyB:n ostosta." Mark Pritchard, vaikutusvaltaisen konservatiivien takapenkkikomitean 1922 sihteeri ja parlamentaarisen mediaryhmän varapuheenjohtaja, on kertonut BBC:lle haluavansa, että hallitus lykkää päätöstä BskyB:n ostosta. "Hallituksen pitäisi ottaa poliittinen ja moraalinen johtoasema - ja ilmoittaa BSkyB:n päätöksen lykkäämisestä, kunnes kaikki jäljellä olevat oikeudelliset esteet on poistettu", hän sanoi. Työväenpuolueen kansanedustaja Tom Watson sanoi Sky Newsille, että kyseessä on "voitto kunnollisille ihmisille ympäri maata, ja sanon, että News of the Worldista on päästävä eroon". Oikeusministeri Ken Clarke kuitenkin sanoi: "He vain brändäävät sen uudelleen". Entinen varapääministeri Lord Prescott, joka väitti, että hänen puhelimeensa oli murtauduttu, piti päätöstä pelkkänä kikkailuna. Huhtikuussa News of the World myönsi, että se kuunteli julkisuuden henkilöiden vastaajaviestejä löytääkseen juttuja. Tämä tapahtui sen jälkeen, kun vuosia oli huhuttu, että käytäntö olisi ollut laajalle levinnyt, ja niiden tahojen voimakkaan painostuksen keskellä, jotka uskoivat joutuneensa uhreiksi. Kuninkaallinen päätoimittaja Clive Goodman ja yksityisetsivä Glenn Mulcaire vangittiin hakkeroinnista tammikuussa 2007 sen jälkeen, kun selvisi, että he olivat ottaneet kohteekseen prinssi Williamin avustajat. Etsivät löysivät Mulcairen kotoa tiedostoja, jotka viittasivat pitkään luetteloon julkisuuden henkilöistä ja julkkiksista. Skandaali laajeni tällä viikolla, kun kävi ilmi, että myös murhatun koulutytön Milly Dowlerin puhelimeen oli murtauduttu ja joitakin viestejä oli poistettu. Johtavat tuotemerkit, kuten Sainsbury's, Ford ja O2, vetivät sanomalehti-ilmoituksensa pois, ja BSkyB:n osakkeet laskivat, koska pelättiin, että skandaali saattaisi haitata emoyhtiö News Corpin tarjousta televisioyhtiöstä. Hallitus lupasi keskiviikkona tutkia hakkerointisyytökset, mutta sen luonteesta ei ole vielä päätetty.</w:t>
      </w:r>
    </w:p>
    <w:p>
      <w:r>
        <w:rPr>
          <w:b/>
        </w:rPr>
        <w:t xml:space="preserve">Tulos</w:t>
      </w:r>
    </w:p>
    <w:p>
      <w:r>
        <w:t xml:space="preserve">News of the Worldin tämän sunnuntain numero on sen viimeinen, News Internationalin puheenjohtaja James Murdoch on sanonut sen jälkeen, kun lehteä vastaan on esitetty päivä päivältä yhä enemmän vahingollisia syytöksiä.</w:t>
      </w:r>
    </w:p>
    <w:p>
      <w:r>
        <w:rPr>
          <w:b/>
        </w:rPr>
        <w:t xml:space="preserve">Esimerkki 1.107</w:t>
      </w:r>
    </w:p>
    <w:p>
      <w:r>
        <w:t xml:space="preserve">Conor MacauleyBBC NI:n maatalous- ja ympäristökirjeenvaihtaja Anaerobinen mädättämö rakennetaan lähelle Ballybofeya Donegalin kreivikuntaan, ja siinä käsitellään 25 000 tonnia vuodessa. Tuotettu biokaasu lähetetään Pohjois-Irlantiin auttamaan Bombardier- ja Montupet-valmistusyritysten omistamien tehtaiden lämmittämisessä ja sähköistämisessä. Pohjois-Irlannin hallituksen laina kattaa 40 prosenttia 23 miljoonan punnan pääomakustannuksista. Prosessin sivutuote, mädätysjäännös, levitetään metsätalouteen ja laitoksen lähistöllä sijaitseville maa-alueille. Elintarviketeollisuuden mukaan siipikarjan jäteongelmaan ei ole pitkän aikavälin ratkaisua, mikä uhkaa alan elinkelpoisuutta. Noin 6 000 ihmistä työskentelee siipikarjanliha-alalla Pohjois-Irlannissa, ja se on merkittävä talouden toimija. Ratkaisun löytäminen sen vuosittain tuottamaan 270 000 tonnin jätemäärään on kuitenkin tuottanut päänvaivaa. Osa siitä levitetään lannoitteena pelloille, mutta se sisältää runsaasti fosforia, ja Pohjois-Irlannin maaperä on jo nyt fosforipitoinen. Tämä tarkoittaa, että on olemassa vaara, että ylimääräinen levitys maalle voi johtaa ylimääräisen fosforin valumiseen jokiin tai järviin ja aiheuttaa vahinkoa. Euroopan unionilla on tätä koskevia sääntöjä, joita Pohjois-Irlannin on noudatettava. Siksi käsittelylaitos rakennetaan Irlannin tasavaltaan. Maaperässä, johon mädäte levitetään, on vähemmän fosforia, ja se kestää ylimääräiset ravinteet. Ballybofeyn laitoksella on jo rakennuslupa, ja Irlannin tasavallan ympäristönsuojeluvirasto on myöntänyt sille luvan. Laitoksen on rakentanut Williams Industrial Services, joka on asiantuntija Malluskista, Antrimin kreivikunnasta, ja sen odotetaan olevan toiminnassa maaliskuussa 2017. Se on yksi monista anaerobisista mädätyslaitoksista, joita odotetaan rakennettavan siipikarjan kuivikkeen käsittelyä varten. Jos toinen laitos hyväksytään, se voisi käsitellä enemmän jätettä, ja se rakennettaisiin Pohjois-Irlantiin.</w:t>
      </w:r>
    </w:p>
    <w:p>
      <w:r>
        <w:rPr>
          <w:b/>
        </w:rPr>
        <w:t xml:space="preserve">Tulos</w:t>
      </w:r>
    </w:p>
    <w:p>
      <w:r>
        <w:t xml:space="preserve">Stormont aikoo lainata 9,3 miljoonaa puntaa Irlannin tasavallassa sijaitsevan laitoksen kustannuksiin, jotta Pohjois-Irlannin siipikarjateollisuuden jätteet voitaisiin käsitellä.</w:t>
      </w:r>
    </w:p>
    <w:p>
      <w:r>
        <w:rPr>
          <w:b/>
        </w:rPr>
        <w:t xml:space="preserve">Esimerkki 1.108</w:t>
      </w:r>
    </w:p>
    <w:p>
      <w:r>
        <w:t xml:space="preserve">Korkeimmillaan 100 palomiestä puuttui Pimhole Roadin tulipaloon. Tulipalo syttyi torstai-iltana, ja kello 03.45 GMT operaatiota supistettiin, Greater Manchester Fire and Rescue Service kertoi. Tiedottaja lisäsi, että "haastava tulipalo" oli hallinnassa, mutta miehistöt todennäköisesti pysyvät paikalla loppupäivän ajan. Lähistöllä asuvia ihmisiä on pyydetty pysymään sisätiloissa, pitämään ikkunat kiinni ja välttämään aluetta. Palokunnan mukaan tulipalo oli noin 30 metriä kertaa 30 metriä pitkä ja 10 metriä korkea. Läheiset asukkaat ilmoittivat kuulleensa räjähdyksiä paikalta. Buryyn kotoisin oleva Michelle Boudin sanoi: "Näin sen makuuhuoneeni ikkunasta. Tulipalo on Pimholessa sijaitsevalla romuttamolla, uskon Autosaven telakalla. Se palaa edelleen, ja kuulen räjähdykset täältä." "Ainoa huolenaiheeni on, ettei se leviä maatilalle, joka on hyvin lähellä telakkaa", hän lisäsi. Hänen mukaansa tilalla oli kanoja, alpakoita, lampaita, hevosia ja muita eläimiä. Justine Myers, 32, Valley Mill Lanelta, Burysta, kertoi nähneensä tulipalon ensimmäisen kerroksen olohuoneestaan ja huomasi sen ensimmäisen kerran torstaina noin kello 18.30 aikaan. "Se on aivan valtava, savu on raskasta, raskasta mustaa ja liekit ovat korkeammalla kuin edessä oleva kolmikerroksinen rakennus", hän sanoi aiemmin. Sophia Meerally, 17, sanoi: "Olimme niin kaukana ja tunsimme silti kuumuuden päällemme. "Olin noin 400 metrin päässä tulipalosta. Olin huolissani lähempänä paloa olevista ihmisistä ja pelkäsin, että räjähtävät esineet voisivat mahdollisesti pahentaa paloa."</w:t>
      </w:r>
    </w:p>
    <w:p>
      <w:r>
        <w:rPr>
          <w:b/>
        </w:rPr>
        <w:t xml:space="preserve">Tulos</w:t>
      </w:r>
    </w:p>
    <w:p>
      <w:r>
        <w:t xml:space="preserve">Suuri tulipalo on nielaissut romuttamon Buryssa, ja savupilvet ovat levinneet kaupungin ylle.</w:t>
      </w:r>
    </w:p>
    <w:p>
      <w:r>
        <w:rPr>
          <w:b/>
        </w:rPr>
        <w:t xml:space="preserve">Esimerkki 1.109</w:t>
      </w:r>
    </w:p>
    <w:p>
      <w:r>
        <w:t xml:space="preserve">Huhtikuun 2013 ja maaliskuun 2014 välisenä aikana Central Liverpool Foodbank palveli 10 293 ihmistä, kun se huhtikuun 2011 ja maaliskuun 2012 välisenä aikana palveli 2 126 ihmistä. James Sloan ruokapankin järjestäjistä Imagine If Trustista sanoi, että noin 5 000 autetuista oli lapsia. Liverpool Wavertreen parlamentin jäsen Luciana Berger kiitti lahjoittajien anteliaisuutta ja vapaaehtoisten omistautumista. Ruokapankki on yksi kolmesta Liverpoolia palvelevasta ruokapankista kaupungin pohjois- ja eteläosissa sijaitsevien vastaavien laitosten ohella. Se on jakanut yli 100 000 kiloa ruoka-apua ihmisille sen jälkeen, kun se avattiin huhtikuussa 2011. Vapaaehtoistyöntekijä Terry Wilson sanoi, että hän "voisi joskus itkeä" siitä, mitä hän on nähnyt ja kuullut keskuksessa. "Ihmiset kertovat minulle, etteivät he ole syöneet moneen päivään", hän sanoi. "Teemme heille paahtoleipää, ja he syövät sen kokonaan ja pyytävät lisää - tiedän, etteivät he pyytäisi sitä, jos heillä ei olisi aidosti nälkä." "He eivät ole nälkäisiä." Sloan sanoi, että "hyvin usein se kolmen päivän ruoka, jonka annamme ihmisille, on kaikki, mikä estää epätoivoisen nälän". "On hienoa kuulla kiitosta työstämme, mutta toivoisimme kovasti, etteivät ihmiset joutuisi turvautumaan meihin", hän lisäsi. Varjo-terveysministeri Berger sanoi, että ruokapankki ja muut koko maassa toimivat ruokapankit ovat tulleet tarpeeseen hallituksen "julmien ja epäoikeudenmukaisten uudistusten" vuoksi. Työ- ja eläkeministeriön tiedottaja sanoi, että etuusjärjestelmä "tukee miljoonia pienituloisia tai työttömiä, eikä ole vankkaa näyttöä siitä, että sosiaaliturvauudistukset olisivat yhteydessä ruokapankkien käytön lisääntymiseen". Hän lisäsi, että uudistukset "parantavat joidenkin köyhimpien perheiden elämää" ja että hallitus on "ryhtynyt toimiin elinkustannusten alentamiseksi".</w:t>
      </w:r>
    </w:p>
    <w:p>
      <w:r>
        <w:rPr>
          <w:b/>
        </w:rPr>
        <w:t xml:space="preserve">Tulos</w:t>
      </w:r>
    </w:p>
    <w:p>
      <w:r>
        <w:t xml:space="preserve">Liverpoolin ruokapankkia käyttävien ihmisten määrä on viisinkertaistunut kolmen vuoden aikana.</w:t>
      </w:r>
    </w:p>
    <w:p>
      <w:r>
        <w:rPr>
          <w:b/>
        </w:rPr>
        <w:t xml:space="preserve">Esimerkki 1.110</w:t>
      </w:r>
    </w:p>
    <w:p>
      <w:r>
        <w:t xml:space="preserve">Judith BurnsKoulutustoimittaja Viimeisten 10 vuoden aikana on tehty 9 prosentin reaalikustannusten leikkauksia oppilasta kohden, ja ne ovat kohdistuneet eniten köyhimpien alueiden kouluihin, kertoo IFS. Köyhimpien alueiden koulut saavat vähemmän tukea kouluille vuoteen 2022-23 asti varatuista 7,1 miljardista punnasta. Hallitus sanoo olevansa sitoutunut "tasoittamaan" koulutusmahdollisuuksia. Tämän analyysin mukaan köyhien alueiden koulut saavat kuitenkin hallituksen koulutusmenosuunnitelmista vähemmän hyötyä kuin vauraampien alueiden koulut, minkä vuoksi niillä on "huonot mahdollisuudet" auttaa oppilaita saamaan kiinni lukkojen aikana menetettyä oppimista. Raportin laatijat toivovat, että lisärahoitusta kohdennettaisiin enemmän kaikkein heikoimmassa asemassa oleville alueille. Lukituksen aikana köyhimmillä oppilailla oli vähiten mahdollisuuksia verkko-opiskeluun tai rauhallisiin opiskelupaikkoihin, ja tämän vuoksi IFS:n tutkija Luke Sibieta ennustaa, että "koulutuserot todennäköisesti kasvavat". "Kouluissa, joissa on muita heikommassa asemassa olevia oppilaita, menot ovat viime vuosina vähentyneet eniten, ja hallituksen uusi rahoituskaava tulee lisäämään rahoitusta vähemmän kuin vauraampien alueiden kouluissa. "Suurin osa Covidin kuromisrahoituksesta jaetaan kaikille kouluille epäedullisesta asemasta riippumatta. "Tämä on vahva osoitus siitä, että lisärahoitusta olisi kohdennettava enemmän muita heikommassa asemassa oleviin kouluihin", Sibieta sanoi. IFS:n mukaan lisärahoitus kääntää suurelta osin viime vuosikymmenen reaalikustannusten leikkaukset, ja rahoitussuunnitelmat kaventavat kuilua maan parhaiten ja huonoiten rahoitettujen osien välillä. "Kohdennettu rahoitus" Opetusministeriön mukaan suunnitelmissa suurimmat korotukset kohdistuvat vähiten rahoitettuihin kouluihin. "Kohdennamme edelleen lisärahoitusta kansallisen rahoituskaavan kautta kouluille, joissa on paljon epäedullisessa asemassa olevia oppilaita. "Tämän lisäksi 1 miljardin punnan suuruinen Covid-pakettimme auttaa parantamaan mahdollisuuksia kaikille nuorille maan eri osissa", ministeriö totesi lausunnossaan. Analyysin mukaan suunnitelmat kuitenkin lisäävät köyhimpien alueiden koulujen rahoitusta kolme-neljä prosenttiyksikköä vähemmän kuin vauraampien alueiden koulujen rahoitusta vuoteen 2021 mennessä. Analyysin mukaan köyhien alueiden koulujen rahoitusetu on supistunut vuosikymmenen aikana 35 prosentista 25 prosenttiin oppilasta kohden. Tutkijoiden mukaan hallituksen 5-16-vuotiaille suunnattu kansallinen opetusohjelma on ainoa osa uutta rahoituspakettia, joka on suunnattu köyhimmille kouluille. "Se ei myöskään ole laajuudeltaan sellainen, että koulut voisivat puuttua eriarvoisuuteen, joka on kasvanut lukitusaikana", IFS toteaa. Tutkimuksen rahoittaneen Nuffield-säätiön koulutusjohtaja Josh Hillman totesi, että vähävaraisimmat oppilaat ovat todennäköisemmin jääneet jälkeen oppimisessa ja että heidän perheissään on myös suurempi köyhyyden, ruokaturvan ja työpaikkojen menettämisen riski. "Tämä voi entisestään pahentaa näiden lasten huono-osaisuutta. "Kuten tämä tutkimus osoittaa, on siksi ratkaisevan tärkeää, että köyhien alueiden koulut saavat riittävästi ja hyvin kohdennettua rahoitusta, jotta ne voivat auttaa kuromaan umpeen epäsuotuisan tilanteen ja varmistaa, että kaikki lapset voivat saavuttaa potentiaalinsa." Kansallisen koulutusliiton pääsihteeri Mary Bousted sanoi, että tutkimus osoittaa, että "maan lapset ovat epäonnistuneet historiallisesti". "On myös silmiinpistävää, että huolimatta hallituksen retoriikasta "tasapäistämisestä" päinvastoin." Koulujen ja oppilaitosten johtajien yhdistyksen (Association of School and College Leaders) poliittinen johtaja Julie McCulloch totesi, että vaikka 7,1 miljardin punnan lisärahoitus oli tervetullut, se "suurelta osin imeytyisi" kasvaviin kustannuksiin. Hänen mukaansa hallituksen kieltäytyminen korvaamasta Covidin turvallisuustoimenpiteiden, kuten ylimääräisen siivouksen ja lisähenkilöstön, "merkittäviä kustannuksia" rasittaisi talousarvioita entisestään, jolloin koulutukseen käytettäisiin entistä vähemmän rahaa. "Tilanne on epätoivoinen, ja hallitus on haudannut päänsä hiekkaan", McCulloch sanoi.</w:t>
      </w:r>
    </w:p>
    <w:p>
      <w:r>
        <w:rPr>
          <w:b/>
        </w:rPr>
        <w:t xml:space="preserve">Tulos</w:t>
      </w:r>
    </w:p>
    <w:p>
      <w:r>
        <w:t xml:space="preserve">Institute for Fiscal Studiesin mukaan Englannin köyhien alueiden kouluilla on eniten vaikeuksia auttaa oppilaita pääsemään kiinni lukituksen jälkeiseen aikaan.</w:t>
      </w:r>
    </w:p>
    <w:p>
      <w:r>
        <w:rPr>
          <w:b/>
        </w:rPr>
        <w:t xml:space="preserve">Esimerkki 1.111</w:t>
      </w:r>
    </w:p>
    <w:p>
      <w:r>
        <w:t xml:space="preserve">Pelastuslaitos kutsuttiin paikalle Moniaiven kylän lähellä sattuneeseen onnettomuuteen maanantaina noin kello 19.25. 57-vuotias mies löydettiin Dunreggan Braen ja A702-tien risteyksestä, ja hänet todettiin kuolleeksi paikan päällä. Ylikonstaapeli William Broatch sanoi, että tutkimukset jatkuvat tapahtuneen tarkan selvittämiseksi ja että heidän ajatuksensa ovat miehen perheen ja ystävien kanssa tänä "vaikeana aikana". Poliisi on pyytänyt kaikkia, jotka ovat nähneet alueella jotain, ottamaan yhteyttä poliisiin. Poliisin mukaan mies oli ajanut tapahtumahetkellä punaisella Specialized-pyörällä. Kaikkia, joilla on kojelautakamera, on pyydetty tarkistamaan, onko niillä mahdollisesti tallentunut materiaalia pyöräilijästä. Aiheeseen liittyvät Internet-linkit Skotlannin poliisi</w:t>
      </w:r>
    </w:p>
    <w:p>
      <w:r>
        <w:rPr>
          <w:b/>
        </w:rPr>
        <w:t xml:space="preserve">Tulos</w:t>
      </w:r>
    </w:p>
    <w:p>
      <w:r>
        <w:t xml:space="preserve">Pyöräilijä on kuollut maaseututien varrella Etelä-Skotlannissa.</w:t>
      </w:r>
    </w:p>
    <w:p>
      <w:r>
        <w:rPr>
          <w:b/>
        </w:rPr>
        <w:t xml:space="preserve">Esimerkki 1.112</w:t>
      </w:r>
    </w:p>
    <w:p>
      <w:r>
        <w:t xml:space="preserve">Birminghamin Southside Business Improvement District kertoi, että se oli kuukausien ajan keskustellut paikallisviranomaisten kanssa katujen jalankulkuliikenteestä. Ryhmä purki turhautumistaan sosiaalisessa mediassa torstaina, mutta sanoi, että keskusteluja on sittemmin jatkettu asian ratkaisemiseksi. Birminghamin kaupunginvaltuusto sanoi tekevänsä "tiivistä yhteistyötä" BID:n kanssa. Birminghamin homokorttelia ja Chinatownia edustavan Southside BID:n johtaja Laurence Barton sanoi alueen yritysten olevan "epätoivoisia". "Nämä liikkeet ovat olleet suljettuina kuukausia, ja nyt olemme hukanneet toiset kaksi kuukautta ja kaipaamme epätoivoisesti kävijöitä", hän sanoi. Ryhmä on lobannut Birminghamin kaupunginvaltuustoa, jotta alueen kadut, kuten Hurst Street, saataisiin jalankulkuväyliksi, jotta vieraanvaraisille paikoille saataisiin enemmän ulkotilaa sosiaalisen etäisyyden säilyttämisen mukaisesti, mutta se on kohdannut ongelmia lupien myöntämisessä. "Kaikkialla muualla se näyttää onnistuneen, ja me olemme todella kamppailleet tähän asti", Barton sanoi. "Toivomme, että he [valtuusto] näkisivät nopeasti järkeä ja poistaisivat joitakin järjettömiä rajoituksia, jotta voisimme tehdä asioita, joita muut kaupungit ovat tehneet." Barton sanoi: "Toivomme, että he voisivat tehdä asioita, joita muut kaupungit ovat tehneet." Torstaina Birminghamin Hippodrome, joka houkuttelee alueelle paljon kävijöitä, ilmoitti, ettei se järjestä esityksiä ennen helmikuuta, mikä oli Bartonin mukaan "järkyttävä uutinen". "Alue on rappeutunut, se tarvitsee alueen sulkemista, sosiaalista etäisyyttä lisäävää tilaa ja jotain mukavaa, joka houkuttelisi ihmisiä takaisin alueelle." Hän sanoi, että "myönteinen viestintä" neuvoston kanssa on nyt käynnissä, ja ryhmä toivoo "täydellistä ratkaisua" ensi viikolla. Seuraa BBC West Midlandsia Facebookissa, Twitterissä ja Instagramissa. Lähetä juttuideasi osoitteeseen: newsonline.westmidlands@bbc.co.uk</w:t>
      </w:r>
    </w:p>
    <w:p>
      <w:r>
        <w:rPr>
          <w:b/>
        </w:rPr>
        <w:t xml:space="preserve">Tulos</w:t>
      </w:r>
    </w:p>
    <w:p>
      <w:r>
        <w:t xml:space="preserve">Erästä neuvostoa on arvosteltu "drakonisesta hölynpölystä", joka on johtanut viivästyksiin koronaviruksen vaikutuksista toipuvien yritysten tukemisessa.</w:t>
      </w:r>
    </w:p>
    <w:p>
      <w:r>
        <w:rPr>
          <w:b/>
        </w:rPr>
        <w:t xml:space="preserve">Esimerkki 1.113</w:t>
      </w:r>
    </w:p>
    <w:p>
      <w:r>
        <w:t xml:space="preserve">Rory Cellan-JonesTeknologian kirjeenvaihtaja@BBCRoryCJon Twitter Viime päivinä olemme nähneet uusien työväenvastaisten ryhmien City Future, Capitalist Worker ja Reignite mainoksia. Advance Together -niminen ryhmä kehottaa äänestäjiä hylkäämään konservatiivit. Open Rights Group sanoo, että sekä Boris Johnson että Jeremy Corbyn luovat äänestäjistä profiileja heidän henkilötietojensa avulla - ja sanoo, että meidän kaikkien pitäisi olla siitä huolissamme. Ei yhteydenottoja Mutta Facebookin vaalikampanjan kiehtovin uusi tulokas on nimeltään 3rd Party Limited. Meille on lähetetty tämän organisaation maksamia mainoksia kahta hyvin erilaista kampanjaa varten. Yhdessä mainoksessa on kuva ympäristöaktivisti Greta Thunbergista, ja siinä kehotetaan ihmisiä äänestämään paikallista vihreän puolueen ehdokasta. Mainos oli suunnattu Greenpeacesta ja Oxfordin yliopistosta kiinnostuneille ihmisille, jotka asuvat Didcotissa Oxfordshiressä. Saman mainoksen lähetti myös joku Cambridgen vaalipiiristä. Toinen mainos on Save Brexit -nimiselle ryhmälle, joka haluaa ihmisten äänestävän... Brexitin pelastamiseksi. Se oli hyvin laajasti suunnattu yli 18-vuotiaille Englannissa asuville ihmisille. Mikä siis on 3rd Party Limited ja mistä tässä on kyse? Wired Magazine tutki asiaa ja sai selville, että yrityksen oli perustanut Thomas Borwick, joka oli aiemmin Vote Leave -äänestysjärjestön teknologiapäällikkö vuoden 2016 kansanäänestyskampanjan aikana. Vihreä puolue ei ollut lainkaan tyytyväinen näihin mainoksiin. Vihreät sanovat, ettei Borwick tai hänen järjestönsä ole ottanut heihin yhteyttä eikä heillä ole tietoa hänen tavoitteistaan. Tiedottaja kertoi BBC:lle: "Kaikki Vihreiden mainokset on aina selvästi merkitty puolueen maksamiksi Facebookin sääntöjen mukaisesti. Kehotamme äänestäjiä aina tarkistamaan saamansa tiedon lähteen, koska verkossa liikkuu tällä hetkellä paljon disinformaatiota." On esitetty, että 3rd Partyn tavoitteena on pikemminkin aiheuttaa pahaa kuin tukea vihreitä suostuttelemalla konservatiivien vastaisia äänestäjiä pois paremmin valittavissa olevien työväenpuolueen tai liberaalidemokraattien ehdokkaiden luota. Jos näin on, kaksi vihreiden mainosta, jotka olemme saaneet, vaikuttavat huonosti kohdennetuilta. Didcot sijaitsee Wantagen vaalipiirissä, jossa erovuorossa olevalla konservatiivilla Ed Vaizeylla oli yli 17 000 jäsenen enemmistö työväenpuolueeseen nähden vuonna 2017. LibDemit jäivät kauas kolmanneksi. Cambridgen vaalipiirin voitti viimeksi työväenpuolue yli 12 600:n enemmistöllä liberaalidemokraatteihin nähden. Lähetimme 3rd Party Limitedille sähköpostia, jossa pyysimme tietoja mainosten takana olevista rahoittajista ja niiden kohdentamisen strategiasta. Saimme vastauksen, jossa sanottiin, että kaikki raportoitavat lahjoitukset ilmoitetaan vaalilautakunnalle: "Vihreät asiat ovat joillekin tukijoistamme hyvin tärkeitä, ja tavoitteemme on siksi kannustaa äänestäjiä antamaan Vihreälle puolueelle kaikkien aikojen vahvimman tuloksen vaaliuurnilla." Sähköpostin mukaan mainokset oli suunnattu "alueille, joilla tutkimuksemme mukaan on suuri osuus äänestäjistä, jotka välittävät ympäristöasioista". Lausunnossa ilmaistiin hämmästys siitä, että Vihreät eivät suhtautuneet myönteisesti 3rd Partyn ponnisteluihin: "Jos Vihreän puolueen mielestä heidän ehdokkaidensa äänestäminen on huono asia, pitäisi kysyä heiltä, miksi he ovat päättäneet asettua ehdolle." Mutta mysteeri pysyy. Jos 3rd Party ja sen lahjoittajat olivat niin innokkaita auttamaan vihreitä, miksi he eivät yksinkertaisesti luovuttaneet rahaa suoraan puolueelle tai ainakin ottaneet yhteyttä keskustellakseen siitä, mihin mainokset voitaisiin parhaiten kohdistaa? Lähetin Thomas Borwickille tekstiviestin, jossa esitin tämän kysymyksen. Hän vastasi: "Kolmannet puolueet eivät saa tehdä yhteistyötä keskustan kampanjoiden kanssa." Oletko nähnyt poliittisia mainoksia? Lähetä ne meille Ole hyvä ja osallistu - jos näet vaalimainoksen Facebookissa tai muussa sosiaalisessa mediassa, lähetä siitä kuvakaappaus ja Why Am I Seeing This Ad -viesti osoitteeseen election.ads@bbc.co.uk.</w:t>
      </w:r>
    </w:p>
    <w:p>
      <w:r>
        <w:rPr>
          <w:b/>
        </w:rPr>
        <w:t xml:space="preserve">Tulos</w:t>
      </w:r>
    </w:p>
    <w:p>
      <w:r>
        <w:t xml:space="preserve">Vaalimainoshankkeeseemme tulvii jatkuvasti viestejä, mutta yksi asia on silmiinpistävää: kuinka monet puolueiden ulkopuoliset ryhmät haluavat osallistua tähän vaalikampanjaan.</w:t>
      </w:r>
    </w:p>
    <w:p>
      <w:r>
        <w:rPr>
          <w:b/>
        </w:rPr>
        <w:t xml:space="preserve">Esimerkki 1.114</w:t>
      </w:r>
    </w:p>
    <w:p>
      <w:r>
        <w:t xml:space="preserve">Mary Agyeiwaa Agyapong, 28, kuoli synnytyksen jälkeen Luton and Dunstable Hospitalissa, jossa hän myös työskenteli. Hänen leskensä Ernest Boateng kertoi tutkinnassa, että "sairaalan suuren kysynnän vuoksi hänen oli jatkettava työskentelyä". Eräs vanhempi kollega sanoi, ettei hän tiennyt, että Agyapongia olisi painostettu palaamaan tai jäämään töihin. Bedfordshiren Bedfordshiressä järjestetyssä tutkinnassa kuultiin, että Agyapong poistettiin 12. maaliskuuta 2020 alun perin selkävaivojen vuoksi, ja hän kuoli 12. huhtikuuta. Hänet otettiin sairaalaan hengitysvaikeuksien vuoksi 5. huhtikuuta, ja hänet kotiutettiin samana päivänä. Tohtori William Manning, joka arvioi sairaanhoitajan sairaalaan tullessaan, sanoi, että hän "epäili, että hänellä oli Covid-19", mutta lähetti hänet kotiin, koska hän ei tarvinnut happihoitoa. "Hän ei vaikuttanut erityisen iloiselta kotiinlähdöstä", hän sanoi. Kaksi päivää myöhemmin hänet otettiin uudelleen hoitoon Covid-oireiden vuoksi. Kirurgit synnyttivät hänen Mary-nimisen vauvansa turvallisesti keisarinleikkauksella, ennen kuin Agyapong siirrettiin tehohoitoon, jossa hän kuoli. Hänen alustavaksi kuolinsyyksi ilmoitettiin keuhkokuume ja Covid-19. Todistaessaan Boateng sanoi: "Mary jatkoi työskentelyä tänä aikana [koronaviruksen puhkeamisen alkaessa], mutta hän oli hyvin huolissaan Covid-19:n aiheuttamasta tilanteesta niin paljon, että töistä kotiin tullessaan hän riisui vaatteensa ulko-ovella ja kävi heti suihkussa. "Hän oli hyvin huolissaan Covidin tuomisesta kotiin." Boateng kertoi tutkinnassa, että hänen vaimonsa oli työskennellyt "joillakin Covid-19-osastoilla". "Halusin hänen pysyvän kotona", Boateng sanoi. "Mutta sairaalan suuren kysynnän vuoksi hänen oli jatkettava töitä. "Hän yritti vakuuttaa minulle, että kaikki järjestyisi, mutta ymmärsin, että hän oli ahdistunut ja paniikissa." Hän sanoi, että hänellä ei ollut mitään hätää. Boateng sanoi uskovansa vahvasti, että hänen vaimonsa sai Covidin töissä ollessaan. Tutkinnassa kuultiin, että sen jälkeen, kun hänet oli irtisanottu, Agyapong kävi sairaalassa vahvistamassa sairautensa ja kävi lääkärikäynneillä. "Ymmärtääkseni Marya painostettiin palaamaan töihin, koska hänellä oli kokouksia sairauskertomuksistaan aiemmin samana vuonna", Boateng sanoi. Jonathan Holl-Allen QC, Bedfordshire Hospitals NHS Foundation Trustin edustaja, kysyi Nicola Hinselwoodilta, joka oli Agyapongin vanhempi työtoveri, oliko Marya painostettu joko palaamaan töihin tai pysymään töissä. Hinselwood vastasi: "Ei tietääkseni." Boateng kertoi tutkinnassa, ettei häntä päästetty synnytysosastolle vaimonsa luokse, kun tämä synnytti 7. huhtikuuta. "Sen, minkä piti olla onnellinen hetki elämässämme, muuttui nopeasti traumaattiseksi ja tuskalliseksi menetykseksi", hän sanoi. "Lapseni joutuvat joka päivä käsittelemään äitinsä menetystä, ja tunnen itseni avuttomaksi, kun AJ kysyy, milloin hän voi nähdä äitinsä uudelleen." Tutkinta jatkuu. Aiheeseen liittyvät Internet-linkit Bedfordshiren kuolinsyyntutkijan palvelu</w:t>
      </w:r>
    </w:p>
    <w:p>
      <w:r>
        <w:rPr>
          <w:b/>
        </w:rPr>
        <w:t xml:space="preserve">Tulos</w:t>
      </w:r>
    </w:p>
    <w:p>
      <w:r>
        <w:t xml:space="preserve">Raskaana oleva sairaanhoitaja, joka kuoli Covid-19-tautiin, tunsi "painostusta" palata töihin, vaikka oli "hyvin huolissaan" terveydestään, kuultiin tutkinnassa.</w:t>
      </w:r>
    </w:p>
    <w:p>
      <w:r>
        <w:rPr>
          <w:b/>
        </w:rPr>
        <w:t xml:space="preserve">Esimerkki 1.115</w:t>
      </w:r>
    </w:p>
    <w:p>
      <w:r>
        <w:t xml:space="preserve">Keith Beaven, 68, Stauntonista Gloucesterin läheltä, todettiin Gloucester Crown Courtissa syylliseksi varkauteen, petokseen ja lintujen laittomaan myyntiin. Beaven huijasi useita eläintarhoja Euroopassa luulemaan, että hän johti edelleen keskusta, vaikka oli myynyt sen vuonna 2008. Hän teeskenteli haluavansa lainata lintuja osana jalostusohjelmaa. Oikeus kuuli, että Beaven huijasi Paigntonin eläintarhaa Devonissa sekä eläintarhoja Saksassa ja Tšekin tasavallassa. Hän myi linnut jouduttuaan talousvaikeuksiin. Beaven tuomittiin kolmesta pöllövarkaudesta, kahdesta petoksesta ja yhdestä mustapöllöjen kielletystä myynnistä sen jälkeen, kun hän väitti, ettei hänellä ollut asianmukaisia papereita, koska linnut oli kasvatettu vankeudessa Aiemmassa istunnossa hän myönsi varastaneensa kaksi pohjoista haukkapöllöä Tšekin tasavallan eläintarhasta väittäen omistavansa ne ja että hänellä oli valtuudet myydä ne. Hänet todettiin syyttömäksi kahteen syytteeseen, jotka koskivat petosta ja pöllöjen varastamista Dudleyn eläintarhasta. Hänen on määrä saada tuomio 18. kesäkuuta.</w:t>
      </w:r>
    </w:p>
    <w:p>
      <w:r>
        <w:rPr>
          <w:b/>
        </w:rPr>
        <w:t xml:space="preserve">Tulos</w:t>
      </w:r>
    </w:p>
    <w:p>
      <w:r>
        <w:t xml:space="preserve">Gloucestershiren Newentin lähellä sijaitsevan National Birds of Prey Centren entinen omistaja on tuomittu harvinaisten pöllöjen varastamisesta eläintarhoista.</w:t>
      </w:r>
    </w:p>
    <w:p>
      <w:r>
        <w:rPr>
          <w:b/>
        </w:rPr>
        <w:t xml:space="preserve">Esimerkki 1.116</w:t>
      </w:r>
    </w:p>
    <w:p>
      <w:r>
        <w:t xml:space="preserve">Kerho sai Prix D'Honneur -kukkapalkinnon kelluvasta näytöksestä The Magnificent Men in Their Flying Machines. Toisen sijan, Prix d'Excellence, sai vuoden 2011 voittaja, St Clement, Peter Pan -aiheisella Neverland-vaunullaan. Vuosittaista kukkakarnevaalia oli seuraamassa yli 20 000 ihmistä. Optimists Clubin jäsen sanoi, että he olivat innoissaan voitostaan, sillä he ovat olleet St Clementin jälkeen toiseksi viimeiset neljä vuotta. "Olemme aivan tohkeissamme ja lennämme korkealla, ja on uskomaton tunne, että olemme voittaneet neljän vuoden jälkeen - olemme innoissamme", tiedottaja sanoi. Muut palkinnot, muun muassa Prix-d'honneur de Papier, menivät Peter Heathille, Family and Friends with Gnomeville. Paraatin aikana Chris Bidanin perheen ja ystävien vaunussa Tuhkimona ja Prinssi Hurmaavana esiintynyt pari meni kihloihin. Bidan kosi Lesley Peytonia, kun vaunu lähestyi pääkatsomoa. Hän sanoi, että se oli täysin odottamatonta ja hyväksyi kosinnan. Kuutamoparaati 110. juhlavuottaan viettävään tapahtumaan osallistui kaksikymmentäyhdeksän seurakuntien, nuorisoseurojen ja -ryhmien luomaa vaunua. Kukkien taistelu alkoi vuonna 1902 kuningas Edward Vll:n ja kuningatar Alexandran kruunajaisten kunniaksi. Karnevaali on järjestetty siitä lähtien joka vuosi lukuun ottamatta saaren saksalaismiehityksen aikaa. Perjantai-iltana vaunut palaavat kadulle kuunvalokulkueeseen ja ilotulitusnäytökseen, joka päättää kaksipäiväiset juhlallisuudet.</w:t>
      </w:r>
    </w:p>
    <w:p>
      <w:r>
        <w:rPr>
          <w:b/>
        </w:rPr>
        <w:t xml:space="preserve">Tulos</w:t>
      </w:r>
    </w:p>
    <w:p>
      <w:r>
        <w:t xml:space="preserve">Optimists Club on voittanut Jerseyn Battle of Flowers -paraatin pääpalkinnon.</w:t>
      </w:r>
    </w:p>
    <w:p>
      <w:r>
        <w:rPr>
          <w:b/>
        </w:rPr>
        <w:t xml:space="preserve">Esimerkki 1.117</w:t>
      </w:r>
    </w:p>
    <w:p>
      <w:r>
        <w:t xml:space="preserve">Vuonna 2016 tuotantolinjoilta lähti noin 1,7 miljoonaa autoa, mikä on 8,5 prosenttia enemmän kuin edellisenä vuonna. Society of Motor Manufacturers and Traders (SMMT) lisäsi, että vienti kasvoi 10,3 prosenttia 1,35 miljoonaan ajoneuvoon, mikä on ennätys toisena peräkkäisenä vuonna. SMMT:n johtaja Mike Hawes toisti kuitenkin pelkoja siitä, että investoinnit kärsisivät ilman sopivaa Brexitin jälkeistä EU:n kauppasopimusta. Hawes sanoi, että autotuotanto on saavuttamassa kaikkien aikojen ennätyksensä ennen vuotta 2020. SMMT:n lausunnossa oli kuitenkin varovainen sävy sen jälkeen, kun se paljasti, että teollisuuden investoinnit laskivat viime vuonna 1,66 miljardiin puntaan, kun ne viime vuosina olivat olleet noin 2,5 miljardia puntaa. Tiistaina Hawes kertoi valtiovarainvaliokunnan jäsenille, että monet autonvalmistajat lykkäävät investointeja, kunnes Yhdistyneen kuningaskunnan ja EU:n kauppasuhteet selkiytyvät. "Punainen viiva", Hawes sanoi: "Merkittävät investoinnit uusiin tehtaisiin ja tuotteisiin viime vuosina ovat olleet kasvun taustalla, ei Brexitin jälkeinen nousu. "Haluamme kauppasopimuksia, mutta niiden on oltava oikeita eikä hätiköityjä. Jos näin ei tehdä, se voi vahingoittaa Yhdistyneen kuningaskunnan autoteollisuutta korjaamattomasti." Tullien käyttöönotto olisi "punainen lanka teollisuudelle", hän sanoi. "Se vaikuttaisi kysyntään ja työpaikkoihin - se on jyrkkä reuna, jonka haluamme välttää." Yritysministeri Greg Clark kuitenkin vakuutti, että autoteollisuus kukoistaa: "Nykyaikainen teollisuusstrategiamme tekee Yhdistyneestä kuningaskunnasta yhden maailman kilpailukykyisimmistä paikoista kasvattaa yritystä, ja nämä luvut osoittavat, miksi Yhdistyneen kuningaskunnan autoteollisuudella on niin tärkeä rooli, kun rakennamme vahvuuksiamme ja laajennamme huippuosaamista tulevaisuuteen." SMMT:n mukaan Yhdistyneen kuningaskunnan autojen vienti EU-maihin kasvoi viime vuonna 7,5 prosenttia 758 680 autoon, mikä vastaa puolta kaikesta viennistä. Myös autojen vienti Yhdysvaltoihin kasvoi huomattavasti, ja kysyntä kasvoi lähes puolella, ja sen osuus oli noin 14 prosenttia Yhdistyneen kuningaskunnan autojen viennistä. Myös Turkki, Japani ja Kanada kasvoivat, ja Kiinassa kasvu oli vaatimattomat 3 prosenttia, SMMT kertoi. Yhdistyneessä kuningaskunnassa on 15 autotehdasta, jotka työllistävät suoraan 169 000 työntekijää ja 814 000 työntekijää koko alalla. Jaguar Land Rover lisäsi tuotantoa viime vuonna 11 % 544 000:een, Nissan 6,5 % 507 000:een, Mini 4,9 % 210 000:een ja Honda 12 % 134 000:een. Toyota-mallien tuotanto laski 5 % 180 000:een. Britannian kymmenen eniten myytyä autoa maailmassa olivat viime vuonna Nissan Qashqai, Toyota Auris, Mini, Vauxhall Astra, Range Rover Sport ja Evoque, Land Rover Discovery Sport, Honda Civic, Jaguar F-Pace ja Jaguar XE.</w:t>
      </w:r>
    </w:p>
    <w:p>
      <w:r>
        <w:rPr>
          <w:b/>
        </w:rPr>
        <w:t xml:space="preserve">Tulos</w:t>
      </w:r>
    </w:p>
    <w:p>
      <w:r>
        <w:t xml:space="preserve">Teollisuuden ammattijärjestön mukaan Yhdistyneessä kuningaskunnassa valmistettujen autojen määrä oli viime vuonna 17 vuoden korkeimmillaan.</w:t>
      </w:r>
    </w:p>
    <w:p>
      <w:r>
        <w:rPr>
          <w:b/>
        </w:rPr>
        <w:t xml:space="preserve">Esimerkki 1.118</w:t>
      </w:r>
    </w:p>
    <w:p>
      <w:r>
        <w:t xml:space="preserve">Lunta ja pakkasta esiintyy muun muassa Cairngormsissa ja Torridonissa. Mountaineering Scotlandin mukaan vuorille lähtevillä ihmisillä pitäisi olla talvisäässä tarvittavat taidot ja oikeat varusteet. Sen mukaan sää- ja lumivyöryennusteet olisi myös tarkistettava etukäteen. Talvitaitoihin kuuluu kyky tunnistaa mahdolliset lumivyöryriskit ja toimet, joihin on ryhdyttävä, jos lumivyöry tapahtuu. Heather Morning, Mountaineering Scotlandin vuoristoturvallisuusneuvoja, sanoi: "Talvella vuorille lähtevien tulisi hyödyntää tarjolla olevia neuvoja ja tietoja, jotta päivä olisi turvallinen ja nautinnollinen." Hän lisäsi: "Sen lisäksi, että varmistat, että sinulla on jääkirves ja sopivat jalansijat, muista, että talvipäivät ovat lyhyempiä ja kylmempiä, joten otsalamppu ja varaparistot ovat välttämättömiä. "Yksinkertainen bivouac-suoja on myös erittäin hyvä lisä talvirepussa kannettavaan varustukseen." "Suunnistusvirheet" Skotlannin vuoristopelastusjärjestön varapuheenjohtaja Kev Mitchell sanoi: "Skotlannin vuoristopelastusta tarjoavat ilmaiseksi maailmanluokan vapaaehtoiset, jotka päivystävät aina ja joka säällä. "Kannatamme täysin Mountaineering Scotlandin talviturvallisuutta koskevaa viestiä ja kehotamme vuorilla liikkujia varmistamaan, että he ovat jättäneet tiedot aiotusta reitistä ja arvioidusta paluusta. "Ihmisten tulisi myös olla tietoisia uusimmasta navigointi- ja paikannusteknologiasta, kuten GPS:stä tai OS locatesta ja muista vastaavista sovelluksista, ja käyttää niitä navigointivirheiden välttämiseksi", sanoo hän. "On kuitenkin ratkaisevan tärkeää, että mukana on paperikartta ja kompassi ja että ihmiset osaavat käyttää niitä", sanoo hän. Mitchell lisäsi: "Jos tarvitset apua vuorilla, soita 999 ja kysy poliisia ja sitten vuoristopelastusta." Viime kuussa Dundonnellin vuoristopelastusryhmä kertoi, että eksyneen vuoristokävijän kirkkaan oranssi selviytymislaukku auttoi häntä selviytymään yöstä vuorilla ja etsintäyrityksistä. Glasgow'n alueelta kotoisin oleva mies joutui viettämään yön Glen Strathfarrarin lähellä sijaitsevilla kukkuloilla tehtyään navigointivirheen. Hänen laukkunsa löydettiin seuraavana aamuna etsinnöissä, joihin osallistui yli 30 henkilöä viidestä vuoristopelastusryhmästä.</w:t>
      </w:r>
    </w:p>
    <w:p>
      <w:r>
        <w:rPr>
          <w:b/>
        </w:rPr>
        <w:t xml:space="preserve">Tulos</w:t>
      </w:r>
    </w:p>
    <w:p>
      <w:r>
        <w:t xml:space="preserve">Asiantuntijat ovat varoittaneet, että parhaatkaan vuorikiipeilyvarusteet eivät riitä Skotlannin vuoriston talviolosuhteissa selviytymiseen.</w:t>
      </w:r>
    </w:p>
    <w:p>
      <w:r>
        <w:rPr>
          <w:b/>
        </w:rPr>
        <w:t xml:space="preserve">Esimerkki 1.119</w:t>
      </w:r>
    </w:p>
    <w:p>
      <w:r>
        <w:t xml:space="preserve">David Turpinia, 56, ja Louise Turpinia, 49, syytetään kidutuksesta, pahoinpitelystä ja väärästä vangitsemisesta. Heidät pidätettiin sen jälkeen, kun yksi tyttäristä oli karannut heidän kodistaan, josta poliisi löysi myöhemmin joitakin sisaruksia sänkyihin kahlittuina ja vakavasti aliravittuina. Pariskunta saapui oikeuteen tunteja sen jälkeen, kun syyttäjät olivat kertoneet yksityiskohtaisesti heitä vastaan esitetyistä hirvittävistä hyväksikäyttösyytöksistä. Riversiden piirikunnan syyttäjä Mike Hestrin sanoi, että pariskunnan väitettiin rankaisseen lapsiaan sitomalla heidät - ensin köysillä ja myöhemmin kahlitsemalla heidät sänkyynsä riippulukoilla. Hän sanoi, että väitetyt rangaistukset kestivät viikkoja tai kuukausia ja voimistuivat ajan myötä. Syyttäjien mukaan aihetodisteet osoittivat, että lapsia ei vapautettu kahleista käymään vessassa. Teini, joka pakeni ja hälytti poliisin taloon, jossa hänen sisaruksiaan pidettiin vankeina, oli suunnitellut lähtöä kahden vuoden ajan, Hestrin lisäsi. Hän kertoi torstaina pidetyssä lehdistötilaisuudessa yksityiskohtaisesti vanhemmille esitetyistä karmeista syytöksistä. Järkyttäviin väitteisiin kuuluvat mm: James Cook, BBC News, Riverside, Kalifornia Tapaus on herättänyt paheksuntaa Yhdysvalloissa ja muualla, ja pieni oikeussali oli täynnä, kun syytetyt saapuivat paikalle. David ja Louise Turpin olivat pukeutuneet tyylikkäästi. He vilkaisivat silloin tällöin toisiaan pöydän yli, jota painoivat Kalifornian rikoslain kopio ja kasa papereita, jotka liittyivät heitä vastaan nostettuun syytteeseen. Asianajaja istui heidän välissään. Herra Turpin, jolla oli tunnusomainen harmaahiuksinen latva, oli kahlittu vyötäröltä, ja hänen vatsansa työntyi esiin metallilenkkien alta. Hänen vaimonsa suu oli kääntynyt synkkään ilmeeseen. Pariskunta puhui vain lyhyesti ja hiljaa vahvistaakseen, että he ymmärsivät ja hyväksyivät seuraavaan kuulemiseen liittyvät menettelylliset yksityiskohdat. Syytteet, jotka he kiistävät, kuuluvat vakavimpiin, joita vanhemmat voivat kohdata: kyse on omien lastensa törkeästä pettämisestä, jonka syyttäjät väittävät jatkuneen vuosia tai jopa vuosikymmeniä. Sisarusten sanotaan voivan hyvin, mutta ainakin osa heistä on lähes varmasti kärsinyt koettelemuksistaan korjaamattomia fyysisiä ja henkisiä vaurioita. Kahden ja 29 vuoden ikäisiä lapsia on hoidettu sairaalassa sen jälkeen, kun heidät vapautettiin maanantaina. Kaksivuotias oli normaalipainoinen, mutta muut lapset olivat viranomaisten mukaan pahasti aliravittuja. 12-vuotias painoi yhtä paljon kuin keskimääräinen seitsenvuotias ja 29-vuotias vain 37 kiloa. Useilla lapsilla on kognitiivisia häiriöitä ja "neuropatiaa eli hermovaurioita, jotka ovat seurausta äärimmäisestä ja pitkäaikaisesta fyysisestä pahoinpitelystä", Hestrin sanoi. Vaikka heidän koulutuksestaan tiedetään vain vähän, osa lapsista osasi lukea ja kirjoittaa. Herra Turpin rekisteröi Kaliforniassa sijaitsevaan kotiinsa myös yksityisen koulun, joka tunnetaan nimellä Sandcastle Day School. Poliisi on saanut haltuunsa satoja päiväkirjoja, joihin lapset saivat kirjoittaa, ja tutkii niitä todisteiden löytämiseksi. Ennen Kaliforniaan muuttoa perhe asui Texasissa. Jossain vaiheessa vanhempien väitetään asuneen eri talossa kuin heidän lapsensa ja tuoneen silloin tällöin ruokaa, kertoivat viranomaiset. Jos heidät todetaan syyllisiksi kymmeniin syytteisiin, pariskuntaa uhkaa 94 vuodesta elinkautiseen vankeutta, Hestrin lisäsi. Herra Turpinia odottaa myös yksi syyte "alle 14-vuotiaaseen lapseen kohdistuneesta irstaasta teosta". Voiko Kaliforniassa avata koulun kotona? 13 lasta löydettiin laihtuneina heidän likaisesta ja pahanhajuisesta talostaan, poliisi paljasti aiemmin. Poliisit olivat aluksi luulleet, että kaikki lapset olivat alaikäisiä, mutta myöhemmin he tajusivat, että jotkut heistä olivat heikkoja ja aliravittuja aikuisia, he kertoivat. Hestrin sanoi, että kun poliisit saapuivat paikalle, kolme pariskunnan lapsista oli kahlittu sänkyynsä. Syytteet David ja Louise Turpinia vastaan:</w:t>
      </w:r>
    </w:p>
    <w:p>
      <w:r>
        <w:rPr>
          <w:b/>
        </w:rPr>
        <w:t xml:space="preserve">Tulos</w:t>
      </w:r>
    </w:p>
    <w:p>
      <w:r>
        <w:t xml:space="preserve">Vanhemmat, joita syytetään 13 lapsensa pitämisestä kahleissa kalifornialaisessa kodissa, ovat tunnustaneet syyttömyytensä.</w:t>
      </w:r>
    </w:p>
    <w:p>
      <w:r>
        <w:rPr>
          <w:b/>
        </w:rPr>
        <w:t xml:space="preserve">Esimerkki 1.120</w:t>
      </w:r>
    </w:p>
    <w:p>
      <w:r>
        <w:t xml:space="preserve">Hollywood Foreign Press Association (HFPA) sanoi olevansa "ylpeä" voidessaan antaa näyttelijälle vuoden 2020 Cecil B DeMille -palkinnon 5. tammikuuta järjestettävässä tilaisuudessa. Hanks voitti Oscarit ja Golden Globes -palkinnot päärooleistaan elokuvissa Philadelphia (1994) ja Forrest Gump (1995). HFPA sanoi, että he olivat "kasvaneet rakastamaan ja ihailemaan" 63-vuotiasta. "Yli kolmen vuosikymmenen ajan hän on lumonnut yleisön rikkailla ja leikkisillä hahmoillaan", sanoi järjestön puheenjohtaja Lorenzo Soria. "Hän on yhtä vakuuttava kuin valkokankaalla, mutta yhtä vakuuttava hän on myös kameran takana käsikirjoittajana, tuottajana ja ohjaajana." Näyttelijä teki elokuvallisen läpimurtonsa näyttelemällä aikuisen ruumiiseen vangittua teiniä elokuvassa Big vuonna 1988. Muita uran kohokohtia ovat Uneton Seattlessa, Pelastakaa sotamies Ryan ja cowboy-nukke Woodyn ääni Toy Story -elokuvasarjassa. Seuraavaksi hänet nähdään valkokankaalla elokuvassa A Beautiful Day in the Neighborhood, jossa hän esittää yhdysvaltalaista lasten televisiojuontajaa Fred Rogersia. Poliittinen foorumi Cecil B DeMille -palkinto jaetaan vuosittain näyttelijälle, ohjaajalle tai tuottajalle, joka on vaikuttanut pysyvästi elokuva-alaan. Viimeaikaisia saajia ovat olleet muun muassa Jeff Bridges, Denzel Washington, George Clooney, Meryl Streep ja Oprah Winfrey. Vuonna 2017 melko käheä Streep käytti tilaisuutta hyväkseen haukkuakseen presidentti Trumpin maahanmuuttopolitiikkaa: "Hollywood on täynnä ulkopuolisia ja ulkomaalaisia, ja jos potkaisemme heidät kaikki ulos, teillä ei ole mitään muuta katsottavaa kuin jalkapalloa ja sekakamppailulajeja", Streep sanoi ja sai raikuvat aplodit. Viime vuonna Winfrey valitsi aiheekseen rotusuhteet ja naisten voimaantumisen, kun hänestä tuli ensimmäinen musta nainen, joka sai palkinnon. Hän totesi, että "liian monta vuotta" oli vallinnut "raa'asti voimakkaiden miesten rikkoma kulttuuri". "Liian pitkään naisia ei ole kuultu eikä heitä ole uskottu, jos he ovat uskaltaneet sanoa totuutensa näiden miesten vallalle", hän jatkoi. "Mutta heidän aikansa on ohi." Hanks on ollut tällä viikolla äänessä Twitterissä, jossa hän on korostanut seuraajilleen äänestämään rekisteröitymisen tärkeyttä. Hän voisi mahdollisesti käyttää tilaisuutta hyväkseen ja puhua poliittisista kysymyksistä 5. tammikuuta Beverly Hillsissä pidettävissä Globes-gaalassa. Seuraa meitä Facebookissa tai Twitterissä @BBCNewsEnts. Jos sinulla on juttuehdotus, lähetä sähköpostia osoitteeseen entertainment.news@bbc.co.uk.</w:t>
      </w:r>
    </w:p>
    <w:p>
      <w:r>
        <w:rPr>
          <w:b/>
        </w:rPr>
        <w:t xml:space="preserve">Tulos</w:t>
      </w:r>
    </w:p>
    <w:p>
      <w:r>
        <w:t xml:space="preserve">Tom Hanks saa ensi vuoden Golden Globe -gaalassa elämäntyöpalkinnon.</w:t>
      </w:r>
    </w:p>
    <w:p>
      <w:r>
        <w:rPr>
          <w:b/>
        </w:rPr>
        <w:t xml:space="preserve">Esimerkki 1.121</w:t>
      </w:r>
    </w:p>
    <w:p>
      <w:r>
        <w:t xml:space="preserve">Lordituomari Levesonin ajatuksiin kuuluu poliisin käyttämien kameroiden todisteiden käytön lisääminen ja joustavat oikeudenkäyntiajat. BBC:n Clive Coleman sanoo, että osa raportin osista voisi "muuttaa dramaattisesti rikosoikeusjärjestelmää" ja vaikuttaa oikeuteen valita valamiesoikeudenkäynti. Hallitus sanoi haluavansa tehdä yhteistyötä tuomareiden kanssa järjestelmän parantamiseksi. Se on jo ilmoittanut 160 miljoonan punnan ohjelmasta, jolla tuomioistuinten vanhentunut paperijärjestelmä korvataan digitaalisilla oikeussaleilla. Lord Justice Leveson, Englannin ja Walesin kolmanneksi vanhin tuomari, sanoi, että rikosoikeusjärjestelmän on varauduttava "resurssien vähenemiseen tulevina vuosina" ja sen on oltava tehokas. Lord Chief Justicen toimeksiannosta laaditussa raportissa vaaditaan myös valtion varoja muutosten rahoittamiseksi. Hänen mukaansa suositukset, jotka eivät edellytä lainsäädäntöä, sisältävät muun muassa seuraavat: Analyysi Clive Coleman, BBC:n oikeudellisten asioiden kirjeenvaihtaja Lordituomari Leveson on antanut lähinnä teknologiaa ja menettelyjä koskevia suosituksia, jotka eivät vaadi lainsäädäntöä. Hän käsittelee kuitenkin raporttinsa 10. osassa mahdollisesti radikaaleja muutoksia - joista monista on keskusteltu jo vuosia - jotka voisivat muuttaa rikosoikeusjärjestelmää dramaattisesti. Tällaisista muutoksista päättäisi parlamentti, mutta Leveson kehottaa sitä tarkastelemaan niitä. Yksi niistä on vastaajan oikeus valita valamiesoikeudenkäynti rikoksissa, jotka voidaan käsitellä joko tuomari- tai kruununoikeudessa. Monet lordi Levesonin kuulemat tahot halusivat, että tuomioistuimella eikä vastaajalla olisi valtaa päättää, käydäänkö oikeudenkäynti maistraatissa vai kruununoikeudessa, jossa oikeudenkäynnit ovat paljon pidempiä ja kalliimpia. Oikeus valamiesoikeudenkäyntiin alkoi 1800-luvulla, jolloin vastaajilla oli paljon vähemmän oikeussuojaa. Onko edelleen oikein, että vastaaja voi päättää, että hän saa valamiesoikeudenkäynnin, jos hän varastaa sanomalehden kaupasta? Vai pitäisikö siitä nyt päättää riippumaton tuomari? Tuomari, joka on aiemmin johtanut lehdistön kulttuuria, käytäntöjä ja etiikkaa koskevaa tutkimusta, sanoi, että hallituksen olisi varattava rahaa "väistämättömiin kustannuksiin, joita aiheutuu siirtymisestä nykyisistä järjestelmistä tehokkaampiin järjestelmiin". "Suosittelemieni muutosten tarkoituksena on virtaviivaistaa tapaa, jolla rikosten tutkintaa ja syytteeseenpanoa lähestytään, mutta oikeudenmukaisuuden etua ei saa koskaan unohtaa", hän sanoi. "Rikosoikeudenkäynnit on suunniteltu 1800-luvulla, ja niihin on tehty monia muutoksia ja uudistuksia erityisesti viimeisten 30 vuoden aikana. "Tuloksena on, että siitä on tullut tehotonta, aikaa vievää ja sen seurauksena erittäin kallista." Etätodistus Lordituomari Leveson kirjoitti raportissaan myös, että joissakin tuomioistuimissa käytössä olevaa käytäntöä, jonka mukaan sekä uhrit että todistajat voivat antaa todisteita etänä, olisi laajennettava koko maahan. "Nykyaikaisen tietotekniikan käyttö voi ja sen pitäisi mennä paljon pidemmälle", hän sanoi. NSPCC:n lakiasiantuntija Lisa McCrindle kannatti ajatusta siitä, että teknologian avulla uhrit, kuten hyväksikäytetyt lapset, voisivat todistaa muualla kuin oikeussalissa. "Rikosoikeudenkäyntiin osallistuminen on usein äärimmäisen stressaava kokemus lapsille, varsinkin kun he saattavat kohdata pahoinpitelijänsä kuulemisen aikana", hän sanoi. "Kaikki, mikä vähentää tätä riskiä ja antaa uhreille mahdollisuuden antaa parhaat todisteensa, on tervetullutta." Rikosoikeudellisten asianajajien yhdistyksen (Criminal Law Solicitors' Association) puheenjohtaja Bill Waddington sanoi, että raportti "osoittaa, miten katastrofaalinen vaikutus rikosoikeudellisen oikeusavun leikkauksilla on asianajotoimistoihin, jos niiden on investoitava uusiin tietotekniikkajärjestelmiin ja samalla leikattava palkkioita". "Tämä vain viivästyttää lordi Levesonin suositusten täytäntöönpanoa ja rajoittaa entisestään vastaajien valinnanvaraa. Yhdistys ei ole samaa mieltä siitä, että valamiesoikeudenkäyntejä pitäisi rajoittaa", hän lisäsi. Asianajajaliiton puheenjohtaja Alistair MacDonald QC sanoi, että rikosoikeusjärjestelmän osien uudistaminen oli "jo kauan myöhässä". Hän sanoi: "Monet katsauksessa esitetyistä säästöistä perustuvat tietotekniikkaan tehtäviin investointeihin. "Siksi näiden säästöjen tehokkaan toteuttamisen kannalta on elintärkeää, että oikeusministeriön viime vuonna ilmoittamat varat saadaan käyttöön investointeihin."</w:t>
      </w:r>
    </w:p>
    <w:p>
      <w:r>
        <w:rPr>
          <w:b/>
        </w:rPr>
        <w:t xml:space="preserve">Tulos</w:t>
      </w:r>
    </w:p>
    <w:p>
      <w:r>
        <w:t xml:space="preserve">Vanhempi tuomari on esittänyt suunnitelmia Englannin ja Walesin "tehottoman, aikaa vievän ja erittäin kalliin" oikeusjärjestelmän "virtaviivaistamiseksi".</w:t>
      </w:r>
    </w:p>
    <w:p>
      <w:r>
        <w:rPr>
          <w:b/>
        </w:rPr>
        <w:t xml:space="preserve">Esimerkki 1.122</w:t>
      </w:r>
    </w:p>
    <w:p>
      <w:r>
        <w:t xml:space="preserve">Yleisö löysi ruumiin Dog Millsin rannalta Briden seurakunnasta noin kello 07.00 BST. Poliisin mukaan miehen kuolinsyytä ja sitä, kuinka kauan ruumis oli ollut vedessä, ei ole vielä selvitetty. Ranta suljettiin yleisöltä useiden tuntien ajaksi, kun ruumista nostettiin ylös. Tutkinta on aloitettu, ja poliisit olivat yhteydessä kansalliseen kadonneiden henkilöiden tietokantaan. Tiedottajan mukaan patologi tutkii ruumiin, joka on viety Noble's Hospitalin ruumishuoneelle, DNA-todisteiden saamiseksi uhrin tunnistamiseksi.</w:t>
      </w:r>
    </w:p>
    <w:p>
      <w:r>
        <w:rPr>
          <w:b/>
        </w:rPr>
        <w:t xml:space="preserve">Tulos</w:t>
      </w:r>
    </w:p>
    <w:p>
      <w:r>
        <w:t xml:space="preserve">Tunnistamattoman miehen ruumis on löydetty rannalta Mansaaren pohjoisosassa, kertoo poliisi.</w:t>
      </w:r>
    </w:p>
    <w:p>
      <w:r>
        <w:rPr>
          <w:b/>
        </w:rPr>
        <w:t xml:space="preserve">Esimerkki 1.123</w:t>
      </w:r>
    </w:p>
    <w:p>
      <w:r>
        <w:t xml:space="preserve">Etelä-Skotlannin yritysvirasto on perustettu taloudellisesti vaikeina aikoina koronaviruksen puhkeamisen vuoksi. Sen tehtävänä on käsitellä alueen keskeisiä taloudellisia ongelmia. Välittömänä haasteena on kuitenkin käsitellä koronaviruksen aiheuttaman lukituksen kauaskantoisia seurauksia. Pandemia vaikuttaa syvällisesti maaseututalouteen, joka on voimakkaasti riippuvainen matkailusta ja vieraanvaraisuudesta ja jossa on paljon itsenäisiä ammatinharjoittajia. Yritysvirasto ottaa vastuun väliaikaiselta talouskumppanuudelta, joka on jo käynnistänyt monen miljoonan punnan investointiohjelman. Suurin osa rahoista on käytetty terveydenhuollon ja sosiaalihuollon, uusiutuvien energialähteiden, insinööritieteiden ja rakentamisen alan koulutusmahdollisuuksien lisäämiseen. Virasto toivoo puuttuvansa muun muassa mataliin palkkoihin, heikkoon tuottavuuteen, ammattitaitopulaan ja väestörakenteen muutokseen.</w:t>
      </w:r>
    </w:p>
    <w:p>
      <w:r>
        <w:rPr>
          <w:b/>
        </w:rPr>
        <w:t xml:space="preserve">Tulos</w:t>
      </w:r>
    </w:p>
    <w:p>
      <w:r>
        <w:t xml:space="preserve">Uusi elin, joka vastaa kasvun ja työllistymismahdollisuuksien edistämisestä Dumfries ja Gallowayssa ja Bordersissa, on virallisesti perustettu.</w:t>
      </w:r>
    </w:p>
    <w:p>
      <w:r>
        <w:rPr>
          <w:b/>
        </w:rPr>
        <w:t xml:space="preserve">Esimerkki 1.124</w:t>
      </w:r>
    </w:p>
    <w:p>
      <w:r>
        <w:t xml:space="preserve">Emotet-verkosto hankkii pääsyn uhrien tietokoneisiin haitallisten sähköpostin liitetiedostojen kautta ja myy sen sitten rikollisille, jotka asentavat vaarallisempia haittaohjelmia. Yhdistyneen kuningaskunnan, EU:n, Yhdysvaltojen ja Kanadan poliisit tekivät yhteistyötä Emotetin häiritsemiseksi. Europol kutsui sitä "yhdeksi viime vuosikymmenen merkittävimmistä bottiverkoista" ja yhdeksi tärkeimmistä "ovenavaajista" tietokonejärjestelmiin maailmanlaajuisesti. "Kun luvaton pääsy oli luotu, ne myytiin muille huipputason rikollisryhmille, jotta ne pystyivät toteuttamaan muita laittomia toimia, kuten tietovarkauksia ja kiristyksiä lunnasohjelmilla", se sanoi. Dmitry Smilyanets Recorded Future -yrityksestä sanoi: "Vaikka tekijää ja hänen tukijaansa ja käyttäjiään ei pidätettäisikään, he eivät todennäköisesti yritä rakentaa uudelleen. "Heillä on tarpeeksi rahaa jäädäkseen rauhassa eläkkeelle - tai aloittaakseen uuden rikollisen seikkailun. "Toimiva bottiverkko on hyvin monimutkainen ja lempeä järjestelmä. "Jos yli puolet infrastruktuurista ei toimi, on turvallista sanoa heippa." 'Ota makrot käyttöön' Emotet oli alun perin pankkitroijalainen, joka oli suunniteltu vakoilemaan uhrien tietokoneita ja varastamaan kirjautumistietoja. Uhrit saisivat näennäisen tärkeän Word-dokumentin, joka oli merkitty heidän huomionsa kohteeksi. Kun se avattiin, se pyysi heitä "ottamaan makrot käyttöön" - näennäisen viaton Microsoft Wordiin rakennettu ominaisuus, joka todellisuudessa avasi heidän tietokoneensa hyökkääjille. Check Point Softwaren Lotem Finkelstein sanoi, että se oli seurannut Emotet-ohjelmaa jo vuosia. "Vuoden 2020 menestynein ja yleisin haittaohjelma ylivoimaisesti", hän sanoi. Se oli lähettänyt vuoden aikana phishing-sähköposteja, joissa oli yli 150 000 erilaista otsikkoa ja 100 000 tiedostonimeä liitetiedostona. "Se mukautti phishing-sähköpostiviestejään jatkuvasti uhrien kiinnostuksen kohteiden ja maailmanlaajuisten tapahtumien mukaan - esimerkiksi Covid-19-pandemia tai suuret ostoskaudet, kuten Black Friday", Finkelstein sanoi. Vaikka Europolin ilmoitus saattaa vaikuttaa "abstraktilta", se suojelee "yleisöä kyberuhilta, jotka ovat aiheuttaneet miljoonien tai jopa useampien dollarien tappiot".</w:t>
      </w:r>
    </w:p>
    <w:p>
      <w:r>
        <w:rPr>
          <w:b/>
        </w:rPr>
        <w:t xml:space="preserve">Tulos</w:t>
      </w:r>
    </w:p>
    <w:p>
      <w:r>
        <w:t xml:space="preserve">Poliisi on takavarikoinut tuhansia tietokoneita, joilla käytetään yhtä maailman vaarallisimmista hakkeriverkoista.</w:t>
      </w:r>
    </w:p>
    <w:p>
      <w:r>
        <w:rPr>
          <w:b/>
        </w:rPr>
        <w:t xml:space="preserve">Esimerkki 1.125</w:t>
      </w:r>
    </w:p>
    <w:p>
      <w:r>
        <w:t xml:space="preserve">British Airwaysin Genevestä lähtenyt lento, jossa oli 132 matkustajaa ja viisi miehistön jäsentä, joutui onnettomuuteen lähestyessään Lontoon lentokenttää noin kello 12.50 BST. Laskeuduttuaan lentäjä ilmoitti, että Airbus A320:n keulaan oli osunut esine, jonka uskottiin olevan lennokki. Heathrow'ssa toimiva ilmailupoliisi on aloittanut tutkinnan. Poliisin mukaan pidätyksiä ei ole tehty. Jos tapaus vahvistetaan, sen uskotaan olevan ensimmäinen laatuaan Yhdistyneessä kuningaskunnassa. British Airwaysin edustaja sanoi: "Lentokoneemme laskeutui turvallisesti, insinöörimme tutkivat sen täydellisesti ja se sai luvan lähteä seuraavalle lennolleen." Lentoyhtiö antaa poliisille "kaiken mahdollisen avun tutkinnassa", tiedottaja lisäsi. Siviili-ilmailuviranomaisen (CAA) tiedottaja sanoi, että lennokkien lennättäminen lentokenttien läheisyydessä on "täysin tuomittavaa" ja että sääntöjä rikkovia henkilöitä voivat odottaa "ankarat rangaistukset, myös vankeusrangaistus". Steve Landells British Airline Pilots Associationin (Balpa) edustajasta sanoi, että oli ollut "vain ajan kysymys, milloin saisimme lennokki-iskun". Hän vaati nykyisten sääntöjen tiukempaa täytäntöönpanoa. Ovatko lennokit vaarallisia vai harmitonta hupia? Lennokit ovat "todellinen uhka" siviili-ilmailulle Analyysi Leo Kelion, teknologiatoimittaja Lennokin lennättämisestä lentokentän lähellä voidaan jo nyt rangaista jopa viidellä vuodella vankeutta, ja säännöt kieltävät myös lennokkien lennättämisen yli 122 metrin korkeuteen tai rakennusten ja ihmisjoukkojen läheisyyteen. Viimeisin tapaus kuitenkin vain lisää painetta lisätoimien toteuttamiseksi. Yhdysvalloissa otettiin hiljattain käyttöön pakollinen rekisteröintijärjestelmä, jotta onnettomuuden jälkeen talteen otetut lennokit voidaan jäljittää niiden omistajiin. Viranomaiset voisivat lisäksi tehdä lennokkeihin pakolliseksi geo-fencing-ohjelmiston, joka estäisi lennokkien lentämisen rajoitetuilla alueilla. Liikenneministeriö on luvannut julkaista miehittämättömiä ilma-aluksia koskevan strategian tänä vuonna. Lentäjät ovat myös vaatineet, että liikenneministeriö rahoittaa testejä, joissa selvitetään, mitä tapahtuisi, jos lennokki joutuisi moottorin sisään tai törmäisi lentokoneen tuulilasiin. Viime kuussa Britannian lentäjien yhdistys totesi, että vaikka lintujen iskujen uhkaa on tutkittu hyvin, ei ole juurikaan tietoa siitä, kuinka paljon vahinkoa lennokki voisi aiheuttaa lentokoneelle. 'Vakavat rangaistukset' Tapaus on jatkoa Kansainvälisen ilmakuljetusliiton johtajan aiemmin tänä vuonna antamalle varoitukselle, jonka mukaan yleisön lennättämät lennokit ovat "todellinen ja kasvava uhka" siviililentokoneille. Tony Tyler vaati, että lennokkeja koskevat säännökset otetaan käyttöön ennen kuin vakavia onnettomuuksia tapahtuu. Yhdistyneen kuningaskunnan ilmatilalautakunta, joka tutkii läheltä piti -tilanteita Yhdistyneen kuningaskunnan ilmatilassa, totesi, että Yhdistyneen kuningaskunnan lentoasemilla on tapahtunut useita vakavia läheltä piti -tilanteita, joissa on ollut mukana droneja. A-luokan vaaratilanteita - vakavimpia - raportoitiin viime vuonna Stanstedin, Heathrow'n, London Cityn ja Manchesterin lentoasemilla. Dronetapahtumat Yhdistyneen kuningaskunnan lentoasemilla Lähde: Tilastokeskus: UK Airprox Board</w:t>
      </w:r>
    </w:p>
    <w:p>
      <w:r>
        <w:rPr>
          <w:b/>
        </w:rPr>
        <w:t xml:space="preserve">Tulos</w:t>
      </w:r>
    </w:p>
    <w:p>
      <w:r>
        <w:t xml:space="preserve">Heathrow'n lentokenttää lähestyvän lentokoneen uskotaan törmänneen lennokkiin ennen kuin se laskeutui turvallisesti, kertoo Metropolitan Police.</w:t>
      </w:r>
    </w:p>
    <w:p>
      <w:r>
        <w:rPr>
          <w:b/>
        </w:rPr>
        <w:t xml:space="preserve">Esimerkki 1.126</w:t>
      </w:r>
    </w:p>
    <w:p>
      <w:r>
        <w:t xml:space="preserve">Aiemmin tänä vuonna Natural Resources Wales (NRW) antoi täytäntöönpanomääräyksen, jossa se määräsi Port Talbotissa sijaitsevan yrityksen vähentämään työmaan pölyä asukkaiden valitusten jälkeen. NRW sanoi olevansa tyytyväinen Tatan vastaukseen, mutta terästehtaalla oli vielä määräaikoja täytettävänä. Tällä välin jotkut asukkaat ovat ryhtyneet oikeustoimiin yhtiötä vastaan. Pölystä valitettiin heinäkuussa 2013, ja NRW käynnisti Tatan kanssa tutkimuksen pölyongelmien syyn selvittämiseksi. Tehtaan pölyhiukkaset peittivät koteja, autoja ja puutarhoja - ja jotkut asukkaat väittivät, että ongelma jatkui jatkuvasti. Tata muutti tuotantotekniikoita ja käytti 800 000 puntaa laitteeseen, jolla pöly pestään ajoneuvojen renkaista. Tata määrättiin alentamaan tuotantoprosessin lämpötilaa ja etsimään pölynsidonta-aine, joka sietää korkeampia lämpötiloja. Määräaika huomautuksen ensimmäisen osan noudattamiselle on kulunut umpeen, ja NRW on arvioinut Tatan vastausta. Saastumisen estäminen Gavin Bown NRW:stä sanoi: "Olemme tutkineet Tatan vastauksen ja aiomme tehdä tarkastuksen, jossa tarkistamme vastauksen tiettyjä osia. "Vaikka olemme yleisesti ottaen tyytyväisiä tähän mennessä toteutettuihin toimiin, jotka ovat täyttäneet ja joissakin tapauksissa ylittäneet ilmoituksemme ensimmäisen osan vaatimukset, meidän on korostettava, että on vielä jäljellä toimia, jotka on saatettava päätökseen tammikuun 2014 loppuun mennessä." Toisessa huomautuksessa Tata velvoitetaan selvittämään, miten se aikoo noudattaa teollisuuspäästödirektiiviä, jossa rajoitetaan päästöjä ja määritellään keinoja saastumisen valvomiseksi ja ehkäisemiseksi. NRW myös kuulee yleisöä ja muuttaa Tatan lupaa siten, että se sisältää uudet raja-arvot. Tatan tiedottaja sanoi: "Myönnämme, että kesä- ja heinäkuussa oli joitakin pölyongelmia, ja olimme tuolloin yhteydessä kaikkiin asianomaisiin sidosryhmiin, kuten neuvostoon, ja teemme niin edelleen." Jotkut asukkaat ovat kuitenkin päättäneet ryhtyä oikeustoimiin. "Kanteessa vaadittaisiin korvausta menneisyydessä tapahtuneesta ja, mikä ehkä vielä tärkeämpää, kieltokannetta, jolla estetään haittojen jatkuminen tulevaisuudessa", sanoi Gwen Evans, osakas Hugh James solicitors -yhtiössä. Tata sanoi, ettei asianajotoimisto ollut ottanut siihen yhteyttä.</w:t>
      </w:r>
    </w:p>
    <w:p>
      <w:r>
        <w:rPr>
          <w:b/>
        </w:rPr>
        <w:t xml:space="preserve">Tulos</w:t>
      </w:r>
    </w:p>
    <w:p>
      <w:r>
        <w:t xml:space="preserve">Ympäristöelin tutkii parhaillaan Tata Steelin vastausta meneillään olevaan pölysaagaan.</w:t>
      </w:r>
    </w:p>
    <w:p>
      <w:r>
        <w:rPr>
          <w:b/>
        </w:rPr>
        <w:t xml:space="preserve">Esimerkki 1.127</w:t>
      </w:r>
    </w:p>
    <w:p>
      <w:r>
        <w:t xml:space="preserve">Entinen Motherwellin ja Wishaw'n työväenpuolueen kansanedustaja Frank Roy on nimitetty Britannia vahvempi Euroopassa -kampanjan johtajaksi Skotlannissa. SNP:n entinen mediajohtaja ja vanhempi erityisneuvonantaja Kevin Pringle on palkattu viestinnän tehtäviin. EU-jäsenyydestä on luvattu järjestää kansanäänestys ennen vuoden 2017 loppua. Entinen terästyöläinen Roy edusti kotikaupunkiaan Westminsterissä vuosina 1997-2015 ja toimi hallituksen puhemiehenä sekä valtiovarainministeriön lordikomissaarina vuosina 2006-2010. Hän menetti paikkansa SNP:lle vuoden 2015 parlamenttivaaleissa. Nimityksistä ilmoittanut Stronger Inin toiminnanjohtaja Will Straw sanoi: "Frank ja Kevin ovat molemmat palvelleet hyvin eri puolueitaan, ja uskon, että he palvelevat Skotlantia kokonaisuudessaan hyvin työskentelemällä yhdessä osallistavassa Stronger In -kampanjassa. "Olemme vahvempia, turvallisempia ja paremmassa asemassa Euroopassa, ja Skotlannilla on tärkeä rooli tämän lopputuloksen saavuttamisessa, kun David Cameron järjestää kansanäänestyksen. "Skotlannissa on selvästi muitakin kampanjoita, jotka pyrkivät äänestämään puolesta - kuten muuallakin Yhdistyneessä kuningaskunnassa - ja odotamme innolla yhteistyötä niiden kanssa." "Demokraattinen törkeys" SNP:n johtaja ja pääministeri Nicola Sturgeon on varoittanut, että jos Yhdistynyt kuningaskunta äänestäisi EU:sta lähtemisen puolesta, vaikka skotlantilaisten enemmistö äänestäisi EU:ssa pysymisen puolesta, se olisi "demokraattinen törkeys ja todellinen huolenaihe". Skotlannissa SNP, työväenpuolue, konservatiivit, liberaalidemokraatit ja vihreät kannattavat kaikki sitä, että Yhdistynyt kuningaskunta pysyisi EU:n jäsenenä, ja vain UKIP vastustaa sitä. Puolueiden sisällä on kuitenkin eriäviä mielipiteitä. Skotlannin työväenpuolue on sanonut, että sen kansanedustajat voivat vapaasti kampanjoida Yhdistyneen kuningaskunnan jäsenyyttä vastaan, vaikka koko puolue kannattaa jäsenyyden jatkamista. Nigel Griffiths Labourin Leave-kampanjasta sanoi: "Joka päivä annamme Euroopalle 50 miljoonaa puntaa eli 19 miljardia puntaa vuodessa. Meidän olisi paljon parempi pitää se ja käyttää se omiin painopisteisiimme." Brian Monteith, joka oli aiemmin konservatiivien kansanedustaja Skotlannin keskiosassa ja Fifessä, nimitettiin viime kuussa Yhdistyneen kuningaskunnan EU-eron puolesta kampanjoivan Leave.EU-ryhmän lehdistöpäälliköksi.</w:t>
      </w:r>
    </w:p>
    <w:p>
      <w:r>
        <w:rPr>
          <w:b/>
        </w:rPr>
        <w:t xml:space="preserve">Tulos</w:t>
      </w:r>
    </w:p>
    <w:p>
      <w:r>
        <w:t xml:space="preserve">Skotlannin itsenäisyyskansanäänestyksen molempien osapuolten avainhenkilöt työskentelevät yhdessä EU:ta puoltavan pääkampanjan Skotlannin operaatiossa.</w:t>
      </w:r>
    </w:p>
    <w:p>
      <w:r>
        <w:rPr>
          <w:b/>
        </w:rPr>
        <w:t xml:space="preserve">Esimerkki 1.128</w:t>
      </w:r>
    </w:p>
    <w:p>
      <w:r>
        <w:t xml:space="preserve">Anonyymille alkoholistille pitämässään puheessa Iain Duncan Smith väitti, että sosiaaliturvajärjestelmä pettää ne narkomaanit, jotka eivät pysty työskentelemään. BBC:n tietojen mukaan etuuksien poistaminen hoidosta kieltäytyviltä henkilöiltä on yksi vaihtoehto, mutta "hypoteettinen". Erään huumejärjestön mukaan tällainen toimenpide olisi "vaarallinen ennakkotapaus". Sisäministeriö harkitsi vuonna 2010 suunnitelmia etuuksien poistamiseksi hoidosta kieltäytyviltä narkomaaneilta osana hallituksen huumausainestrategiaa, mutta niitä ei toteutettu. Työ- ja eläkeministeriön mukaan 40 000 ihmistä hakee työkyvyttömyysetuuksia, koska heidän ensisijainen sairautensa on alkoholismi. Heistä noin kolmannes on hakenut tukea yli kymmenen vuotta. Hallituksen mukaan myös 80 prosenttia Yhdistyneen kuningaskunnan 400 000:sta "huumeiden ongelmakäyttäjästä" hakee työelämän ulkopuolisia etuuksia. "Tie toipumiseen" Parlamentissa pitämässään puheessa Duncan Smith sanoi, että "vanhentunut etuusjärjestelmä ei auta ihmisiä pääsemään eroon huumeista ja saamaan elämäänsä kuntoon". "Olemme alkaneet muuttaa sitä, miten riippuvaisia tuetaan, mutta meidän on mentävä pidemmälle ja puututtava aktiivisesti siihen tuhoon, jota huumeet ja alkoholi voivat aiheuttaa. "Haluamme tehdä enemmän rohkaistaksemme ja tukeaksemme hakijoita riippuvuuden kuntoutukseen ja aloittaaksemme heidän tiensä toipumiseen ja lopulta työelämään." Duncan Smith sanoi, että ensi vuodesta alkaen käyttöön otettava yhtenäinen, konsolidoitu etuus nimeltä Universal Credit - jonka yksityiskohdat julkaistaan torstaina - yksinkertaistaa etuusjärjestelmää ja tarjoaa enemmän taloudellisia kannustimia työllistymiseen, mikä auttaa kaikkia hakijoita. "Perimmäinen tavoitteemme on saada ihmiset töihin ja kannustaa heitä itsenäisyyteen", hän lisäsi. "Universal Credit -järjestelmässä ihmiset pääsevät kestävään toipumiseen, jotta heillä on paremmat edellytykset hakea työtä tulevaisuudessa." BBC:n poliittisen kirjeenvaihtajan Chris Masonin mukaan Duncan Smith vihjasi puheessaan, että haluttomuus hakea apua riippuvuuksien hoitoon voisi johtaa etuuksien leikkaamiseen. Ministeriä lähellä oleva lähde kuitenkin korosti, että universaali luotto helpottaisi "ihmisten seuraamista järjestelmän läpi" ja varmistaisi, että he saavat tarvitsemansa avun. "Hypoteettisesti ihmiset voisivat menettää etuuksia", lähde sanoi BBC:lle. "Pakotteita on oltava. Mutta hyvin harvat ihmiset kieltäytyvät hoidosta." Hyväntekeväisyysjärjestöt sanoivat, että monet riippuvaiset eivät saa tarvitsemaansa tukea työvoimatoimistoista ja hallituksen lippulaivaohjelmasta "welfare-to-work". Yksi näistä järjestöistä, DrugScope, sanoi pyytävänsä ministereitä "selventämään" kantaansa hoidosta kieltäytymisestä määrättäviin seuraamuksiin. "Olemme yllättyneitä ja huolissamme tiedoista, joiden mukaan ministerit uskovat, että etuuksien lakkauttaminen on asianmukainen tai tehokas tapa saada ihmiset huume- tai alkoholihoitoon ja tukea heidän toipumistaan", sanoi sen toimitusjohtaja Martin Barnes. "Jos tämä pitää paikkansa, se olisi käänteinen muutos hallituksen julkisesti ilmoittamaan kantaan." Sen mukaan ministerit ovat luopuneet edellisen työväenpuolueen hallituksen ehdottamista suunnitelmista, joiden mukaan kaikkien työvoimatoimistoissa asioivien olisi vastattava kysymyksiin mahdollisesta huumeiden ja alkoholin käytöstä. "Ei ole todisteita siitä, että etuuspakotteiden käyttäminen auttaisi ihmisiä sitoutumaan hoitoon ja tukemaan toipumistaan", Barnes lisäsi. "Vaarana on, että ihmiset irtautuvat tukipalveluista, mikä saattaa pahentaa heidän riippuvuuttaan ja vaikutuksia heidän perheisiinsä ja yhteisöihinsä. Etuuksien kytkeminen hoitoon hakeutumisen vaatimukseen olisi vaarallinen ennakkotapaus fyysisistä tai mielenterveysongelmista kärsiville ihmisille", hän totesi. Kaikkia työkyvyttömyyskorvauksen korvannutta työ- ja toimeentulotukea hakevia arvioidaan parhaillaan uudelleen suunnitelmien mukaisesti, joilla pyritään saamaan enemmän ihmisiä työelämään ja vähentämään sosiaaliturvamaksuja. Kriitikot ovat valittaneet, että käytetyt lääketieteelliset testit ovat virheellisiä ja että liian monet ihmiset katsotaan työkykyisiksi, vaikka he eivät ole sitä.</w:t>
      </w:r>
    </w:p>
    <w:p>
      <w:r>
        <w:rPr>
          <w:b/>
        </w:rPr>
        <w:t xml:space="preserve">Tulos</w:t>
      </w:r>
    </w:p>
    <w:p>
      <w:r>
        <w:t xml:space="preserve">Valtion pitäisi puuttua asiaan enemmän, jotta huume- ja alkoholiriippuvaisia autettaisiin toipumaan ja jotta heistä saataisiin tulevaisuudessa työllistettäviä, on eräs korkea-arvoinen ministeri sanonut.</w:t>
      </w:r>
    </w:p>
    <w:p>
      <w:r>
        <w:rPr>
          <w:b/>
        </w:rPr>
        <w:t xml:space="preserve">Esimerkki 1.129</w:t>
      </w:r>
    </w:p>
    <w:p>
      <w:r>
        <w:t xml:space="preserve">Vielä ei tiedetä, mikä aiheutti sen, että Fearnleys Mill -rakennuksen savupiippuun kiinnitetty masto syttyi tuleen. Se on kuitenkin tapahtunut sen jälkeen, kun useita puhelinmastoja on sytytetty tuleen eri puolilla Englantia, kun väitetään, että 5G:n ja koronaviruksen välillä on yhteys. Tutkijat ovat torjuneet teoriat "täytenä roskana". West Yorkshiren palo- ja pelastuspalvelu sanoi, että tulipalo "aiheutti riskin" piipun vieressä sijaitsevan muunnetun myllyn 37 asunnon asukkaille. Kuusi miehistöä kutsuttiin "merkittävään tulipaloon" noin klo 01:30 BST tiistaina. Palokunnan mukaan tulipalo oli tuhonnut kolmen matkapuhelinoperaattorin laitteita. West Yorkshiren poliisi kertoi, että poliisit työskentelevät palokunnan kanssa selvittääkseen tapauksen luonnetta. Huddersfield on matkapuhelinoperaattori EE:n listalla 71 kaupungista, joissa 5G:tä otetaan käyttöön. Seuraa BBC Yorkshirea Facebookissa, Twitterissä ja Instagramissa. Lähetä juttuideoita osoitteeseen yorkslincs.news@bbc.co.uk.</w:t>
      </w:r>
    </w:p>
    <w:p>
      <w:r>
        <w:rPr>
          <w:b/>
        </w:rPr>
        <w:t xml:space="preserve">Tulos</w:t>
      </w:r>
    </w:p>
    <w:p>
      <w:r>
        <w:t xml:space="preserve">Puhelinmaston tulipalo johti kymmenien ihmisten evakuointiin kodeistaan Huddersfieldissä varhain aamulla.</w:t>
      </w:r>
    </w:p>
    <w:p>
      <w:r>
        <w:rPr>
          <w:b/>
        </w:rPr>
        <w:t xml:space="preserve">Esimerkki 1.130</w:t>
      </w:r>
    </w:p>
    <w:p>
      <w:r>
        <w:t xml:space="preserve">Kymmenen käytöstä poistettua sukellusvenettä on tällä hetkellä Devonportissa ja seitsemän Rosythissa - 10 on edelleen käytössä. Puolustusministeriö ilmoitti, että sen ensisijainen vaihtoehto olisi "purkaa alukset aluksi sekä Devonportissa että Rosythissa". Aiemmin julkaistussa kuulemisasiakirjassa todettiin kuitenkin, että Rosythissa tapahtuva purkaminen oli "vähiten houkutteleva vaihtoehto". Sukellusveneiden purkamishanketta koskevan asiakirjan mukaan tämä tarkoittaisi 20 sukellusveneen kuljettamista Skotlantiin. "Vastuullinen toimija" "Pelkkä purkaminen Devonportissa on sen sijaan järkevämpi vaihtoehto", raportissa sanottiin. Puolustusministeriö ilmoitti verkkosivuillaan, että työhön kuuluisi kaiken radioaktiivisen materiaalin, lähinnä metallin, poistaminen, joka on käytön aikana muuttunut radioaktiiviseksi. Radioaktiivinen jäte, jota ei voida hävittää välittömästi, varastoitaisiin ja sukellusveneen runko kierrätettäisiin. Puolustusministeriön mukaan sukellusveneet on purettava, koska varastointitilat loppuvat vuoteen 2020 mennessä ja niiden ylläpitokustannukset kasvavat. Se sanoi: "Vastuullisena ydinalan toimijana uskomme, että vastuullinen toimintatapa on hoitaa perintö nyt sen sijaan, että se jätetään tulevien sukupolvien tehtäväksi." Dunfermlinen ja West Fifen kansanedustaja Thomas Docherty sanoi, että hänen suurin huolenaiheensa oli se, miten yhteisö hyötyisi siitä. "Suhtaudun purkamiseen avoimin mielin. Olen tehnyt selväksi, että minun on nähtävä, että yhteisö hyötyy siitä. "Pallo on SNP:n [Skotlannin kansallispuolueen] kentällä. Meidän on päätettävä, onko purkaminen yhteisön kannalta oikein." Hän sanoi, ettei Devonportin sukellusveneitä ole vaarassa tulla tänne. Se on punainen lanka. Skotlannin ministeri ei missään nimessä allekirjoittaisi lupia." Aiemmin Plymouth Moorview'n työväenpuolueen kansanedustaja ja varjopuolustusministeri Alison Seabeck sanoi, että työ on "todennäköisesti pienempi riski" kuin telakalla viime vuosina tehdyt työt. Konsultointitapahtumat "Turvallisuuspuolella en ole kovin huolissani. Meillä on telakalla niin paljon asiantuntemusta, ja sitä valvotaan niin tarkasti. Olisi parempi, että työ tehtäisiin siellä, missä asiantuntemus on. "Uskon, että puolustusministeriöllä on joitakin huolenaiheita sukellusveneiden siirtämisestä [Rosythista]. Se olisi kallista, se pitäisi luultavasti hinata, pitäisikö ottaa nämä lisäkustannukset, kun Rosyth voisi tehdä työn?" Sukellusveneiden purkuhanketta koskeva 16 viikkoa kestänyt julkinen kuuleminen alkoi aiemmin. Siihen kuuluu useita paikallisia tapahtumia Plymouthissa, Torpointissa, Saltashissa, Rosythissa, Dunfermlinessa ja Edinburghissa sekä kansallisia tapahtumia Birminghamissa ja Glasgow'ssa.</w:t>
      </w:r>
    </w:p>
    <w:p>
      <w:r>
        <w:rPr>
          <w:b/>
        </w:rPr>
        <w:t xml:space="preserve">Tulos</w:t>
      </w:r>
    </w:p>
    <w:p>
      <w:r>
        <w:t xml:space="preserve">Puolustusministeriö on paljastanut, että se haluaa purkaa Devonportissa Plymouthissa ja Rosythissa Fifessä säilytettävät ydinsukellusveneet molemmissa paikoissa.</w:t>
      </w:r>
    </w:p>
    <w:p>
      <w:r>
        <w:rPr>
          <w:b/>
        </w:rPr>
        <w:t xml:space="preserve">Esimerkki 1.131</w:t>
      </w:r>
    </w:p>
    <w:p>
      <w:r>
        <w:t xml:space="preserve">David McKennaToimittaja, BBC News Online Joulukuussa rankkasateiden jälkeen Derbyshiren Foolowin kylän lähelle ilmestyi yön aikana noin 49 metriä leveä ja 40 metriä syvä kuoppa. Helmikuussa Hemel Hempsteadissa vanhan tiilitehtaan paikalle rakennettu talo jäi 9 metriä leveän ja 6 metriä syvän kuopan reunalle, ja sen asukkaat joutuivat evakuoimaan kotinsa. High Wycomben Walter's Ashissa suuri vajoama nielaisi ajotielle pysäköidyn perheen auton. Viimeksi asuinalueella Manchesterissa avautui vajoama, ja haarukkatrukki romahti epäiltyyn vajoamaan Mistley Quayssa Essexissä. Monia viimeaikaisia tapauksia yhdistävä yhteinen tekijä on aiempi kaivostoiminta. Rooman ajoista lähtien Ison-Britannian maan alta on louhittu kuparia, lyijyä ja muita materiaaleja, jotka ovat jättäneet jälkeensä lukemattomia tunneleita ja kuiluja. Britannian geologisen tutkimuslaitoksen mukaan pelkästään Peak Parkiin on upotettu tuhansia kaivoskuiluja, minkä vuoksi maa on altis vajoamiselle, ja vaikka vajoamiskuoppia syntyy monenlaisista syistä, ylivoimaisesti yleisin syy on äkillinen veden tulo. Eyamista kotoisin oleva luolamies Mark Noble, 58, kertoi törmänneensä Peak Districtin koloon joulupäivänä vaelluksella. Hän kertoi tutkineensa aiemmin Foolowin luolia, joissa vanhasta lyijykaivoksesta jäi alueelle valtavia onkaloita. Paul Beetham, Nottingham Trent Universityn rakennustekniikan lehtori ja geotekniikan asiantuntija, sanoi: "Jos lähdet kävelylle Peak Districtissä, kuljeksit lähes varmasti jonkin tuhansista luonnollisista ja ihmisen tekemistä onkaloista, jotka vaihtelevat golfpallon ja talon kokoisista. "Useimmiten nämä tyhjät tilat eivät aiheuta vaaraa ihmisille, koska niiden ja pinnan välissä on tavallisesti hyvä syvyys kiinteää kalliota." Hän kuitenkin sanoi: "Vaikka nämä piirteet voivat säilyä koskemattomina satoja vuosia, hyvin harvoin voi esiintyä materiaalin äkillistä romahtamista, jota ehkä häiritsevät äärimmäiset sateet tai äskettäinen maankäytön muutos." Kaivostoiminta, vuotavat putket, rikkoutuneet vesijohdot, kastelu tai jopa uima-altaan tyhjentäminen voivat laukaista vajoamiskuopan, ja jotkin maan alueet ovat alttiimpia kuin toiset, riippuen kyseessä olevasta kalliotyypistä - kipsi on erityisen altis veden nopealle eroosiolle, ja Riponin alue on erityisen vaarassa. Tohtori Tony Cooper British Geological Survey -laitokselta sanoi: "Jos ottaisi pakettiauton kokoisen kipsikappaleen ja jättäisi sen jokeen, se liukenisi noin 18 kuukaudessa." Vaikka syyt ovat samat, vajoamia voi olla vaikeampi käsitellä tiheämmin asutuilla alueilla. Tohtori Clive Edmunds, joka kuului Hemel Hempsteadin reiän täyttäneeseen asiantuntijaryhmään, sanoi: "Periaatteessa nämä rakennukset voivat jäädä istumaan raittiiseen ilmaan." Kun edessä on siis ammottava kuilu keskellä asuinaluetta tai jättimäinen reikä maaseudulla, mitä voidaan tehdä, jotta se olisi turvallinen? Beethamin mukaan ratkaisu "riippuu yleensä siitä, millaisen riskin vajoama aiheuttaa ihmisille, omaisuudelle tai liiketoiminnalle". Hän sanoi: "Jos alue on syrjäinen, riskit ovat luultavasti pienet ja kiireellisyys vähäisempi. Jos alue on kuitenkin yleisön ulottuvilla, asiantuntijan olisi ensisijaisesti selvitettävä, kuinka pitkälle vajoama voi avautua, ja varmistettava, että alue tehdään turvalliseksi." Hän lisäsi: "Jos vajoamiskuopan sivut ovat löysät, raskaiden työkoneiden pääsy sinne voi myös aiheuttaa laajemman sortuman. Rakennetuilla alueilla, joille on vaikea päästä, on tavallista, että kaivanto täytetään pumppaamalla laastia [hiekan ja sementin seos] pinnalta. "Jos siihen on tilaa, mikä on todennäköisempää maaseudulla, voi olla mahdollista kaivaa syvemmälle ja peittää tyhjä tila teräsbetonilla ja tiivistää sen jälkeen yläpuolinen täyttö", hän sanoi. Hemel Hempsteadin kuoppa, joka avautui entisen tiilitehtaan päälle, tarvittiin noin 200 kuutiometriä eli 17 kuorma-autokuormallista sementtiä täytettäväksi. Mahdollisten vajoamisreikien tunnistamisesta Beetham sanoi: "Voi olla, että ne ovat todennäköisempiä alueilla, joilla kiinteistöt/rakennukset ovat vanhempia ja joissa on noudatettu vähemmän vankkoja lähestymistapoja kehitystyössä. "Toinen ongelma on se, että kaikkia kaivostoimintoja ei ole kirjattu virallisesti." Hänen mukaansa nykyaikaisilla menetelmillä pitäisi pystyä vähentämään riskiä. Hän lisäsi, että rakennuttajat tekevät etsintöjä ja käyttävät geologisia karttoja etsiäkseen todisteita tunnetusta vajoamisesta tai historiallisesta kaivostoiminnasta. Peter Styles, geofysiikan asiantuntija, joka kuuluu ryhmään, joka tekee testejä maalla, jossa on havaittu reikiä, sanoi kuitenkin seuraavaa: "Meitä pyydetään usein tulemaan paikalle liian myöhään - jokin muuttuu epävakaaksi ja saadaan yksi reikä, ja sitten ihmiset kysyvät meiltä: 'Onko siellä muita? On aivan selvää, että on olemassa ongelmia, joita meidän on tarkasteltava ennakoivammin - meidän on huomioitava ja alettava tarkastaa nämä alueet ennen kuin annamme luvan valtaville asuntorakentamiskohteille tai infrastruktuurille". "Vain siten voimme todella tehdä asioista turvallisia." Coal Authority on vastuussa vanhojen hiilikaivosten käsittelystä koko maassa, mutta yli 100 000 tarpeettomaksi jääneen muun kuin hiilikaivoksen tarkastamiseksi ei ole olemassa kansallista järjestelmää. Niinpä kaatuvat talot, niellyt autot ja siirtyvät maisemat ovat edelleen mahdollisia - erityisesti rankkasateiden aikana.</w:t>
      </w:r>
    </w:p>
    <w:p>
      <w:r>
        <w:rPr>
          <w:b/>
        </w:rPr>
        <w:t xml:space="preserve">Tulos</w:t>
      </w:r>
    </w:p>
    <w:p>
      <w:r>
        <w:t xml:space="preserve">Viime aikoina on kerrottu runsaasti eri puolilla Yhdistynyttä kuningaskuntaa ilmenneistä vajoamista, mukaan lukien yksi suurimmista koskaan Peak Districtissä havaituista vajoamista. Mutta miten valtava kuoppa täytetään, kun maa on kerran auki?</w:t>
      </w:r>
    </w:p>
    <w:p>
      <w:r>
        <w:rPr>
          <w:b/>
        </w:rPr>
        <w:t xml:space="preserve">Esimerkki 1.132</w:t>
      </w:r>
    </w:p>
    <w:p>
      <w:r>
        <w:t xml:space="preserve">Yritysverotusta käsittelevä EU:n käytännesääntötyöryhmä teki viime vuonna samanlaisia päätöksiä Jerseyn ja Mansaaren järjestelmistä. Muutosten jälkeen molemmat järjestelmät hyväksyttiin joulukuussa. Guernseyn valtiovarainministeri Charles Parkinson sanoi, että verojärjestelmän muuttamisen "on oltava tällä kertaa oikein, ja se on uusien osavaltioiden ensimmäinen tehtävä". Tärkein muutos nykyiseen järjestelmään, joka otettiin käyttöön vuonna 2008 ja jonka mukaan jotkin yritykset eivät maksa veroa, odotetaan olevan jakoperusteisen verotuksen poistaminen. Se tarkoittaa, että saariyhtiöiden osakkaina olevat asukkaat maksavat henkilökohtaista tuloveroa yhtiön jakamattomista voitoista, kun taas saaren ulkopuolella asuvat eivät maksa. Apulaisministeri Parkinson, joka jättää tehtävänsä 30. huhtikuuta, sanoi: "Se johtaisi alijäämän kasvuun, ja meidän olisi luultavasti ryhdyttävä muihin yritysverotuksellisiin toimenpiteisiin sen kompensoimiseksi. "Niitä ovat todennäköisesti 10 prosentin verovelvoitteen laajentaminen, mutta on vielä päätettävä, missä määrin sitä laajennetaan." Hän sanoi: "Guernseyn kannalta paras lopputulos on, että meillä on kilpailukykyinen mutta oikeudenmukainen ja pitkäaikainen verojärjestelmä."</w:t>
      </w:r>
    </w:p>
    <w:p>
      <w:r>
        <w:rPr>
          <w:b/>
        </w:rPr>
        <w:t xml:space="preserve">Tulos</w:t>
      </w:r>
    </w:p>
    <w:p>
      <w:r>
        <w:t xml:space="preserve">Euroopan unionin virkamiehet ovat pitäneet Guernseyn nolla-10-verojärjestelmää haitallisena.</w:t>
      </w:r>
    </w:p>
    <w:p>
      <w:r>
        <w:rPr>
          <w:b/>
        </w:rPr>
        <w:t xml:space="preserve">Esimerkki 1.133</w:t>
      </w:r>
    </w:p>
    <w:p>
      <w:r>
        <w:t xml:space="preserve">Mario Cerciello Rega, 35, puukotettiin kuoliaaksi viime heinäkuussa, kun hän tutki pieleen menneen huumekaupan selvittämistä Rooman keskustassa. Kalifornialaisia opiskelijoita Finnegan Lee Elderiä ja Gabriel Christian Natale-Hjorthia uhkaa elinkautinen tuomio, jos heidät tuomitaan. Yhdysvaltalaiset opiskelijat sanovat toimineensa itsepuolustukseksi, koska he uskoivat, että kaksi poliisia - jotka eivät heidän mukaansa tunnistaneet itseään - olivat rikollisia. Regan murha sai Italiassa valtavasti huomiota. Hän oli juuri palannut palvelukseen häämatkaltaan, ja hänen hautajaisiinsa samassa kirkossa, jossa hänet oli vihitty vain 43 päivää aiemmin, osallistui valtavasti väkeä. Mutta on myös esitetty kysymyksiä siitä, miten tapausta on käsitelty. Miten Rega kuoli? Elderin ja Natale-Hjorthin - molemmat tuolloin teini-ikäisiä - väitettiin yrittäneen ostaa kokaiinia viime kesänä Trasteveren alueella Vatikaanin lähellä. Tutkijoiden mukaan Sergio Brugiatelli -niminen mies auttoi kaksikkoa löytämään diilerin. Opiskelijoille väitettiin kuitenkin myytävän murskattua aspiriinia huumeiden sijasta. Molempien miesten sanotaan sitten ottaneen Brugiatellin repun ja vaatineen rahojaan takaisin ja vastineeksi gramman kokaiinia. Tässä vaiheessa Brugiatellin väitetään soittaneen poliisille. Peitetehtävissä toimivat poliisit Rega ja hänen työparinsa Andrea Varriale saapuivat paikalle pian tämän jälkeen. Sitä seuranneen tappelun aikana Regaa puukotettiin 11 kertaa 18 senttimetrin (7 tuuman) terällä. Poliisi kertoi myöhemmin löytäneensä aseen piilotettuna yhdysvaltalaisten opiskelijoiden hotellihuoneessa olevan valepaneelin taakse. Elder on myöntänyt puukottaneensa konstaapelia. Sekä häntä että Natale-Hjorthia syytetään kuitenkin Segan murhasta, ja heitä vastaan nostetaan myös kiristyssyytteet. Miten tapausta on käsitelty? Tapauksesta on esitetty useita kysymyksiä sekä italialaisissa että yhdysvaltalaisissa tiedotusvälineissä. Lehdistössä julkaistiin pian pidätyksen jälkeen vuotanut kuva, jossa Natale-Hjorthin silmät sidottiin ja hänet pidätettiin poliisiasemalla. Regan kumppani Varriale kertoi myöhemmin, että hän oli kuvannut Natale-Hjorthin kuulustelun puhelimellaan, mistä kuva oli peräisin. Poliisi sanoi, että hän ja Rega tunnistivat itsensä illalla. Yhdysvaltalaiset opiskelijat sanovat kuitenkin, etteivät he nähneet mitään todisteita siitä, että he olivat poliiseja. Varrialea syytettiin myös virkavelvollisuuden laiminlyönnistä, koska hän ei kantanut asettaan sinä yönä. Hänellä ja Regalla ei ollut asetta, mikä on vastoin menettelytapoja. Myös yhdysvaltalaisten opiskelijoiden puolustusasianajajat ovat esittäneet kysymyksiä tapauksesta. Italialaisissa tiedotusvälineissä julkaistiin Elderin ja hänen asianajajansa välisiä keskusteluja, joiden mukaan Elder oli tunnustanut. Puolustuksen mukaan pöytäkirjat oli kuitenkin käännetty huonosti ja niistä näytti puuttuvan osia keskustelusta. Jotkut Yhdysvalloissa ovat jopa verranneet tapausta Amanda Knoxin tapaukseen. Yhdysvaltalainen opiskelija istui neljä vuotta vankilassa Meredith Kercherin murhasta. Italian ylin vetoomustuomioistuin kumosi hänen tuomionsa vuonna 2015.</w:t>
      </w:r>
    </w:p>
    <w:p>
      <w:r>
        <w:rPr>
          <w:b/>
        </w:rPr>
        <w:t xml:space="preserve">Tulos</w:t>
      </w:r>
    </w:p>
    <w:p>
      <w:r>
        <w:t xml:space="preserve">Kaksi yhdysvaltalaista opiskelijaa, joita syytetään poliisin murhasta, on saapunut oikeuteen Italiassa oikeudenkäynnin alkaessa.</w:t>
      </w:r>
    </w:p>
    <w:p>
      <w:r>
        <w:rPr>
          <w:b/>
        </w:rPr>
        <w:t xml:space="preserve">Esimerkki 1.134</w:t>
      </w:r>
    </w:p>
    <w:p>
      <w:r>
        <w:t xml:space="preserve">Senaattori Le Gresley sanoi, että osavaltioiden miljardin punnan suuruinen hyvinvointirahasto oli hyvässä asemassa, mutta hyvinvointimenot ylittäisivät pian maksut. Maksuja, jotka ovat tällä hetkellä 10,5 prosenttia palkasta ja jotka työntekijät ja työnantajat jakavat keskenään, saatetaan joutua nostamaan vuodesta 2016 alkaen. Jersey käyttää kolme neljäsosaa hyvinvointibudjetistaan eläkkeisiin. "Maksamme joka vuosi noin 500 eläkettä nykyisten eläkkeiden lisäksi, joten meidän on varauduttava näihin lisämenoihin", sanoi senaattori Le Gresley. "Meidän on alettava miettiä, miten voimme korottaa maksuja. Todennäköisesti tarkastelemme vuosia 2016-2017." Jerseyn vuoden 2011 väestönlaskennan mukaan noin 18 prosenttia saaren väestöstä oli yli 65-vuotiaita. Saaren väkiluku oli lähes 98 000, ja noin 17 000 ihmistä oli 65 vuotta täyttäneitä. Senaattori Le Gresleyn kommentit esiteltiin, kun valtiot julkistivat viimeisimmän kolmivuotistarkastelun sosiaaliturvarahastosta, jonka on tehnyt Yhdistyneen kuningaskunnan hallituksen aktuaariosasto, joka arvioi julkisen sektorin rahoitusriskejä. Raportin mukaan sosiaaliturvamaksut saattavat joutua nousemaan jopa 40 prosenttia vuoteen 2042 mennessä. Raportissa ehdotetaan myös, että maahanmuuton lisääntyminen voisi rajoittaa veronkorotustarvetta, koska veronmaksajien määrä lisääntyisi. Senaattori Le Gresley sanoi, että osa 1 miljardin punnan rahastosta, jonka arvo on viisi kertaa nykyiset vuotuiset sosiaalimenot, voitaisiin käyttää veronkorotusten tasaamiseen. Jersey ottaa vuonna 2015 käyttöön 0,5 prosentin tuloveron, joka nousee 1 prosenttiin vuonna 2016, vanhusten pitkäaikaishoidon rahoittamiseksi.</w:t>
      </w:r>
    </w:p>
    <w:p>
      <w:r>
        <w:rPr>
          <w:b/>
        </w:rPr>
        <w:t xml:space="preserve">Tulos</w:t>
      </w:r>
    </w:p>
    <w:p>
      <w:r>
        <w:t xml:space="preserve">Sosiaaliturvaministeri Francis Le Gresley on varoittanut, että Jerseyn on korotettava veroja, jotta se voisi maksaa ikääntyvän väestönsä kustannukset.</w:t>
      </w:r>
    </w:p>
    <w:p>
      <w:r>
        <w:rPr>
          <w:b/>
        </w:rPr>
        <w:t xml:space="preserve">Esimerkki 1.135</w:t>
      </w:r>
    </w:p>
    <w:p>
      <w:r>
        <w:t xml:space="preserve">Plaid-ryhmän johtaja Emlyn Dole on ehdolla valittavaksi viranomaisen johtajaksi ensi viikolla pidettävässä valtuuston kokouksessa. Työväenpuolue on johtanut neuvostoa koalitiossa riippumattomien valtuutettujen kanssa vuodesta 2012. Työväenpuolueen johtaja Kevin Madge äänestettiin ulos puolueensa vuosikokouksessa maanantaina. Hänen seuraajansa Jeff Edmundsin odotettiin asettuvan ehdolle valtuuston johtoon 20. toukokuuta pidettävässä valtuuston vuosikokouksessa.</w:t>
      </w:r>
    </w:p>
    <w:p>
      <w:r>
        <w:rPr>
          <w:b/>
        </w:rPr>
        <w:t xml:space="preserve">Tulos</w:t>
      </w:r>
    </w:p>
    <w:p>
      <w:r>
        <w:t xml:space="preserve">Plaid Cymru ja riippumattomat valtuutetut ovat ottaneet Carmarthenshiren valtuuston hallintaansa.</w:t>
      </w:r>
    </w:p>
    <w:p>
      <w:r>
        <w:rPr>
          <w:b/>
        </w:rPr>
        <w:t xml:space="preserve">Esimerkki 1.136</w:t>
      </w:r>
    </w:p>
    <w:p>
      <w:r>
        <w:t xml:space="preserve">Euroopan merituulivoiman kehittämiskeskuksen (EOWDC) rakentaminen maalle on tarkoitus aloittaa myöhemmin tänä vuonna. Työt merellä on tarkoitus aloittaa vuoden 2017 lopulla, ja hankkeen on määrä tuottaa ensimmäistä kertaa sähköä vuonna 2018. Vattenfallin mukaan merituulivoiman testaus- ja esittelylaitos olisi suurin laatuaan Skotlannissa. Yhdysvaltain presidenttiehdokkaan Donald Trumpin edustajat, jotka ovat taistelleet tuomioistuimissa tuloksetta hankkeen pysäyttämiseksi, sanoivat kuitenkin jatkavansa suunnitteluprosessin haastamista. Trump-järjestö sanoi lausunnossaan: "16 suunnittelua koskevaa ehtoa ei ole puhdistettu, ja aiomme esittää virallisen kirjallisen vastalauseen Marine Scotlandille ja kyseenalaistaa jokaisen niistä. "Hanke ei voi edetä, ennen kuin ehdot on täytetty, ja aiomme myös käyttää tarvittaessa lisäkorjauskeinoja Euroopan tuomioistuimissa." Trump on väittänyt, että Blackdogin lähellä sijaitseva tuulipuisto pilaisi näkymät hänen golfkeskuksestaan Menien kartanosta Aberdeenshiren rannikolla. "Vankka hanke" Vattenfall sanoi olevansa luottavainen, että hanke etenee suunnitellusti huolimatta epävarmuudesta siitä, saako se Brexit-äänestyksen jälkeen vielä 40 miljoonan euron avustuksen Euroopan unionilta. Hankkeen johtaja Adam Ezzamel kertoi BBC Scotlandille, että oli "hieman aikaista" sanoa, millainen vaikutus äänestyksellä voisi olla rahoitukseen. Hän sanoi: "Olemme yhteydessä EU:hun, kuten meillä on tapana, ja aika näyttää, mitä se merkitsee hankkeelle. "Meillä on kuitenkin erittäin vankka hanke, olemme maailman johtavia merituulipuistojen rakentajia, ja olipa äänestystulos mikä tahansa, olen varma, että pystymme ratkaisemaan ongelman ja toteuttamaan hankkeen", hän jatkaa. Vattenfall on ottanut hankkeen kokonaan omistukseensa ostettuaan Aberdeen Renewable Energy Groupin 25 prosentin osuuden julkistamattomalla summalla. Energiaministeri Paul Wheelhouse vastasi Vattenfallin ilmoitukseen seuraavasti: "Tämä on loistava uutinen teollisuudelle. Skotlantia ihaillaan kaikkialla maailmassa uusiutuvan energian alalla tekemästämme työstä. "Tämä hanke pitää kansakuntamme innovaation eturintamassa, sillä se antaa energiayhtiöille mahdollisuuden löytää uusia tapoja vähentää toimintakustannuksia." Skotlannin vihreät sanoivat, että kyseessä on "tervetullut uutinen". Yhteiskokousedustaja Patrick Harvie sanoi: "Tämä investointi on todella tervetullut uutinen Koillis-Skotlannille ja Skotlannille, erityisesti viikolla, jolloin Yhdistyneen kuningaskunnan hallitus lakkautti ilmastonmuutoksen torjunnasta vastaavan DECC:n ja Peterheadin hiilidioksidin talteenottohankkeen romuttamista koskevat yksityiskohdat tulivat julkisuuteen." Mark Harvie totesi, että "tämä investointi on todella tervetullut uutinen Koillis-Skotlannille ja Skotlannille". Scottish Renewablesin vanhempi poliittinen johtaja Lindsay Roberts sanoi, että tämä on "loistava uutinen Skotlannin merituulivoimateollisuudelle". Hän lisäsi: "Sekä Vattenfallin että Aberdeen Renewable Energy Groupin sitoutuminen EOWDC:hen on kiitettävää, ja aluetta koskevat suunnitelmat auttavat kehittämään uusiutuvan energian toimitusketjua Koillis-Skotlannissa ja koko Skotlannissa".</w:t>
      </w:r>
    </w:p>
    <w:p>
      <w:r>
        <w:rPr>
          <w:b/>
        </w:rPr>
        <w:t xml:space="preserve">Tulos</w:t>
      </w:r>
    </w:p>
    <w:p>
      <w:r>
        <w:t xml:space="preserve">Ruotsalainen energiayhtiö Vattenfall on vahvistanut, että se aikoo jatkaa 300 miljoonan punnan arvoisen 11 turbiinin tuulipuiston rakentamista Aberdeenin rannikolle.</w:t>
      </w:r>
    </w:p>
    <w:p>
      <w:r>
        <w:rPr>
          <w:b/>
        </w:rPr>
        <w:t xml:space="preserve">Esimerkki 1.137</w:t>
      </w:r>
    </w:p>
    <w:p>
      <w:r>
        <w:t xml:space="preserve">Maan elokuva- ja kirjallisuusluokitusvirasto on luonut sarjalle uuden luokan, joka tunnetaan nyt nimellä RP18. 13 Reasons Why on ollut menestys, mutta se on herättänyt myös kiistoja. Se käsittelee teinin itsemurhan vaikutuksia ystäviin, perheeseen ja luokkatovereihin, joita hän syyttää kuolemastaan. Mielenterveysjärjestöt ovat arvostelleet sarjaa siitä, että se näyttää hahmon itsemurhan ruudussa, ja syyttäneet tuottajia teon ihannoinnista. Uudessa-Seelannissa teinien itsemurhien määrä on korkein kehittyneessä maailmassa, ja se sanoo, että siksi se otti käyttöön uuden luokituksen 13 Reasons Why -sarjalle. "Välittömin huolenaihe luokitusvirastolle on se, miten teini-ikäisten itsemurhasta keskustellaan ja miten se näytetään 13 Reasons Why -elokuvassa", lukee elokuva- ja kirjallisuusluokitusviraston (Office of Film &amp; Literature Classification) viestissä. "Hannahin itsemurha esitetään fatalistisesti. Hänen kuolemansa esitetään ajoittain paitsi loogisena myös väistämättömänä lopputuloksena seuraavissa tapahtumissa. "Itsemurhaa ei pitäisi esittää kenellekään selväpäisen ajattelun tuloksena. "Itsemurha on ehkäistävissä, ja useimmat itsemurha-ajatuksia kokevat ihmiset eivät ajattele rationaalisesti eivätkä siksi pysty tekemään loogisia päätöksiä." 13 Reasons Why -elokuvalla on Isossa-Britanniassa luokitusluokitusluokitus 18, jonka Britannian elokuvalautakunta BBFC (British Board of Film Classification) toteaa johtuvan seksuaalisesta väkivallasta, voimakkaista verisistä kuvista ja itsemurhakohtauksesta. "BBFC konsultoi säännöllisesti asiantuntijoita, kuten Samaritansia, varmistaakseen, että haastavaa sisältöä koskevat luokittelupolitiikkamme ja -päätöksemme ovat linjassa asiantuntijoiden neuvojen kanssa", BBFC:n compliance manager Murray Perkins kertoo Newsbeatille. "BBFC noudattaa tiukkaa politiikkaa esimerkiksi vähemmän tunnettujen itsemurhatekniikoiden kuvauksissa. "Huolellisen harkinnan jälkeen BBFC luokitteli 13 Reasons Why -elokuvan 18-luokkaan, mikä tarkoittaa, että emme pidä sarjaa kokonaisuutena sopivana muille kuin täysi-ikäisille." Netflix sanoo myös ottaneensa varotoimia sarjaa tehdessään. "Tiesimme, että materiaali käsittelee arkaluonteisia aiheita, kuten kirjakin teki, kun se julkaistiin vuonna 2007, ja teimme yhteistyötä mielenterveysasiantuntijoiden kanssa osoittaaksemme, miten nämä asiat vaikuttavat teineihin todellisilla ja dramaattisilla tavoilla", Netflixin Newsbeatille antamassa lausunnossa sanotaan. Yhdysvaltalainen yhtiö väittää ottaneensa käyttöön useita toimenpiteitä 13 Reasons Why -elokuvan kiistanalaisen sisällön käsittelemiseksi. "Annoimme sarjalle 18-luokituksen, lisäsimme selkeät varoitukset kolmeen graafisimpaan jaksoon, tuotimme jälkiohjelman Beyond the Reasons, joka syventyy joihinkin kuvatuista vaikeimmista aiheista, sekä loimme maailmanlaajuisen verkkosivuston, joka auttaa ihmisiä löytämään paikallisia mielenterveysresursseja." 13 Reasons Why on vuoden 2017 eniten twiitattuja tv-sarjoja, ja siitä on tehty 11 miljoonaa mainintaa Twitterissä maaliskuussa tapahtuneen ensiesityksen jälkeen. Löydät meidät Instagramista osoitteesta BBCNewsbeat ja seuraa meitä Snapchatissa, etsi bbc_newsbeat.</w:t>
      </w:r>
    </w:p>
    <w:p>
      <w:r>
        <w:rPr>
          <w:b/>
        </w:rPr>
        <w:t xml:space="preserve">Tulos</w:t>
      </w:r>
    </w:p>
    <w:p>
      <w:r>
        <w:t xml:space="preserve">Uudessa-Seelannissa alle 18-vuotiaat voivat katsoa Netflix-draamaa 13 Reasons Why vain vanhempiensa kanssa, kun sarja luokiteltiin uudelleen.</w:t>
      </w:r>
    </w:p>
    <w:p>
      <w:r>
        <w:rPr>
          <w:b/>
        </w:rPr>
        <w:t xml:space="preserve">Esimerkki 1.138</w:t>
      </w:r>
    </w:p>
    <w:p>
      <w:r>
        <w:t xml:space="preserve">Cardiffin kaupunginvaltuusto harkitsee yhden walesinkielisen ja yhden englanninkielisen koulun rakentamista Cantonissa, Butetownissa, Riversidessa ja Grangetownissa asuvien lasten odotettuun koulutarpeeseen vastaamiseksi. Viranomainen tutkii useita mahdollisia paikkoja uusien koulujen rakentamiselle, mutta se harkitsee myös nykyisten koulujen laajentamista. Suunnitelmat ovat osa 21st Century School -ohjelmaa. Koulutuksesta ja elinikäisestä oppimisesta vastaava kabinettivirkailija Julia Magill sanoi, että tutkimukset osoittavat, että neljällä alueella vastaanottoluokkiin tulevien oppilaiden määrä kasvaa ainakin tammikuuhun 2016 asti. Tämän seurauksena Grangetowniin tarvitaan 60 englanninkielistä lisäpaikkaa vuodessa ja Grangetowniin ja Butetowniin 60 walesinkielistä lisäpaikkaa vuodessa. Vaihtoehdot ovat seuraavat: Mahdolliset uudet koulut avattaisiin vasta syyskuussa 2017, mutta walesinkielinen aloitusluokka voitaisiin perustaa syyskuussa 2015, todetaan neuvoston raportissa. Radnor Primary Schoolissa ja Ninian Park Primary Schoolissa olisi tällä välin tarjolla lisää englanninkielisiä paikkoja. Cardiffin valtuuston kabinettikomitea kokoontuu keskustelemaan suunnitelmista torstaina, jolloin valtuutettuja pyydetään asettamaan asia lausuntokierrokselle.</w:t>
      </w:r>
    </w:p>
    <w:p>
      <w:r>
        <w:rPr>
          <w:b/>
        </w:rPr>
        <w:t xml:space="preserve">Tulos</w:t>
      </w:r>
    </w:p>
    <w:p>
      <w:r>
        <w:t xml:space="preserve">Cardiffiin voitaisiin rakentaa kaksi uutta peruskoulua kasvavan oppilaskysynnän tyydyttämiseksi.</w:t>
      </w:r>
    </w:p>
    <w:p>
      <w:r>
        <w:rPr>
          <w:b/>
        </w:rPr>
        <w:t xml:space="preserve">Esimerkki 1.139</w:t>
      </w:r>
    </w:p>
    <w:p>
      <w:r>
        <w:t xml:space="preserve">Monissa peleissä PC:n, Nintendo Switchin tai Xbox Onen käyttäjät voivat jo pelata yhdessä verkossa, mutta Sony ei ollut suostunut osallistumaan. Se oli aiemmin vedonnut lastensuojeluun yhtenä syynä ristiinpelaamisen estämiseen. Se sanoi kuitenkin, että se on "tunnistanut tien" ristiinpelaamisen sallimiseksi joissakin peleissä, alkaen Fortnitesta. Sonya arvosteltiin kesäkuussa, kun se esti PlayStation-pelaajia käyttämästä Fortnite-tiliään juuri julkaistussa Nintendo Switch -versiossa. Pelaajat huomasivat, että jos he olivat joskus käyttäneet Fortnite-tiliään PS4:llä, he eivät voineet käyttää sitä Switchillä tai Xboxilla. Samaan aikaan Xbox-, PC- ja Nintendo-pelaajat pystyivät pelaamaan peliä yhdessä verkossa. Tuolloin Sony sanoi olevansa "avoin kuulemaan, mistä PlayStation-yhteisö on kiinnostunut parantaakseen pelikokemustaan". Keskiviikkona Sony Interactive Entertainmentin johtaja John Kodera sanoi lausunnossaan: "Ymmärrämme, että PS4-pelaajat ovat odottaneet päivitystä innokkaasti, ja arvostamme yhteisön jatkuvaa kärsivällisyyttä, kun olemme selvitelleet tätä ongelmaa löytääkseen ratkaisun. "Olemme suorittaneet perusteellisen analyysin liiketoimintamekaniikoista, joita tarvitaan varmistaaksemme, että käyttäjiemme PlayStation-kokemus säilyy ennallaan tänään ja tulevaisuudessa, kun pyrimme avaamaan alustan", hän sanoi. Fortnite on ensimmäinen nimike, joka tarjoaa täyden ristiinpelaamisen PS4:llä, ja pelaajat voivat käyttää kaikkia pelissä ostamiaan esineitä muilla konsoleilla. Eurogamerin uutistoimittaja Tom Phillips kirjoitti, että Sony "kaataa muurin, joka estää PS4:ää pelaamasta ristiin kilpailevien konsolien kanssa". "Tämä on historiallinen hetki paitsi PlayStationille, myös koko pelialalle - kaikki konsolin omistajat voivat nyt ensimmäistä kertaa pelata yhdessä", hän sanoi.</w:t>
      </w:r>
    </w:p>
    <w:p>
      <w:r>
        <w:rPr>
          <w:b/>
        </w:rPr>
        <w:t xml:space="preserve">Tulos</w:t>
      </w:r>
    </w:p>
    <w:p>
      <w:r>
        <w:t xml:space="preserve">Sony aikoo antaa PlayStation-konsoleilla pelaavien pelaajien pelata kilpailevilla laitteilla pelaavia pelaajia vastaan, yhtiö on ilmoittanut.</w:t>
      </w:r>
    </w:p>
    <w:p>
      <w:r>
        <w:rPr>
          <w:b/>
        </w:rPr>
        <w:t xml:space="preserve">Esimerkki 1.140</w:t>
      </w:r>
    </w:p>
    <w:p>
      <w:r>
        <w:t xml:space="preserve">Jon DonnisonSydneyn kirjeenvaihtaja Konservatiivinen Abbott ei viime vuonna kampanjakiertueella sanonut asiaa yhtä mieleenpainuvasti kuin George Bush vanhempi vuonna 1988 kuuluisalla "Lue huuliltani" -lausahduksellaan. Ei uusia veroja", mutta hän ei ollut kaukana siitä. Bill Clinton voi kertoa, mihin se johti G.H.W:n. Australian työväenpuolue on nopeasti lähtenyt samalle linjalle, kun julkisuuteen vuoti uutisia siitä, mitä valtiovarainministeri Joe Hockeyn budjetissa oli tulossa: uusi tulovero yli 180 000 Australian dollaria (170 000 Yhdysvaltain dollaria; 100 000 puntaa) vuodessa ansaitseville, polttoaineveron korotukset ja uusi maksu lääkärissä käymisestä. Työväenpuolueelta on odotettavissa lisää tällaista tulevina viikkoina. Hikiset kämmenet Talousarviota edeltävinä päivinä Hockey varoitti, että australialaiset eivät enää ole oikeutettuja etuuksiin, ja istui sitten mukavasti kuubalaisen sikarin kanssa. Hänellä näytti myös olevan hikiset kämmenet, kun häneltä kysyttiin suorassa televisiolähetyksessä, miksi hän oli tanssinut "This is the best day of my life" -kappaleen tahtiin toimistossaan juuri ennen budjettipuheeseensa astumista. Ei hyvä, kun tuhannet australialaiset ovat saaneet tietää menettävänsä työpaikkansa. Talousarviota oli mainostettu säästöbudjetiksi, jolla pyrittiin pienentämään Australian budjettivajetta. Totuus on kuitenkin se, että verrattuna useimpiin maihin Australialla menee suhteellisen hyvin. Australian julkisen talouden alijäämä on vain noin 3 prosenttia suhteessa bruttokansantuotteeseen (BKT), ja julkinen velka on alle 20 prosenttia suhteessa BKT:hen. Tämä ei ole Kreikka, Portugali tai Espanja. Kun katsot ympärillesi täällä, se ei tunnu maalta, joka kamppailee. Sitä se ei ole. Työttömyysaste on edelleen alle 6 prosenttia. Täysipäiväisen aikuisen mediaanipalkka on 75 000 Australian dollaria vuodessa (67 500 Yhdysvaltain dollaria; 43 000 puntaa), kun vastaava luku Yhdistyneessä kuningaskunnassa on vajaat 27 000 puntaa tai Yhdysvalloissa vain 27 500 dollaria. Monet australialaiset ja varmasti myös Abbottin kannattajat sanovat kuitenkin, että maassa, joka on nauttinut valtavasta kaivosbuumista suurimman osan viime vuosikymmenestä, pitäisi olla ylijäämää eikä alijäämää. Oppositio on väärässä? Oppositiossa ja nyt hallituksessa Tony Abbott on puhunut Australian talouden alaspäin. Jotkut uskovat, että hän on puhunut talouskriisistä, josta hän voi syyttää edeltäjiään, jotta hän voisi toteuttaa leikkauksia poliittisen ohjelmansa mukaisesti. Uudessa talousarviossa noin 16 500 julkisen sektorin työpaikkaa katoaa. On myös mahdollista, että tämä budjetti saa oppositiolle vääränlaisen jalkansa. Pystyykö työväenpuolue kritisoimaan uutta alijäämäveroa vaikuttamatta siltä, että se ei ole sopusoinnussa kansan mielialan kanssa? Australialaisten enemmistö ei varmasti vastusta tuloveron korottamista niille harvoille, jotka ansaitsevat yli 180 000 Australian dollaria vuodessa. Pystyvätkö vihreät todella vastustamaan polttoaineveron korotusta? Tämä talousarvio voi olla uhkapeliä. Veronkorotukset jättävät hallituksen epäilemättä alttiiksi syytöksille lupaustensa perumisesta. Abbott käytti suuren osan oppositiossa ollessaan aikaa tyrmäämällä työväenpuoluetta vastaavilla syytöksillä. Seuraaviin parlamenttivaaleihin on kuitenkin vielä yli kaksi vuotta. Jos hän onnistuu supistamaan alijäämää ja pitämään talouden vahvana, veronkorotukset voidaan unohtaa vaalipäivänä. Jos taas talous lähivuosina lähtee alamäkeen, pääministerin on yhä vaikeampi syyttää Australian väitetyistä finanssipoliittisista ongelmista edellistä hallitusta. Tulevassa vaalimenestyksessä voi hyvinkin osoittautua, että "talous on tyhmä".</w:t>
      </w:r>
    </w:p>
    <w:p>
      <w:r>
        <w:rPr>
          <w:b/>
        </w:rPr>
        <w:t xml:space="preserve">Tulos</w:t>
      </w:r>
    </w:p>
    <w:p>
      <w:r>
        <w:t xml:space="preserve">Vain kahdeksan kuukautta sitten valitun hallituksen, joka lupasi, ettei yllätyksiä tule ja ettei veroja koroteta, ensimmäinen Tony Abbottin johtama budjetti oli joko rohkea tai uhkarohkea.</w:t>
      </w:r>
    </w:p>
    <w:p>
      <w:r>
        <w:rPr>
          <w:b/>
        </w:rPr>
        <w:t xml:space="preserve">Esimerkki 1.141</w:t>
      </w:r>
    </w:p>
    <w:p>
      <w:r>
        <w:t xml:space="preserve">Hyväntekeväisyysjärjestö tarkasteli vuoden 2015 kansallisen ruokavalio-tutkimuksen tietoja ja havaitsi, että kaikenikäiset lapset käyttävät liikaa sokeria juomissa, vaikka tilanne oli parantunut vuoteen 2014 verrattuna. Juomat ovat teini-ikäisten tärkein lisätyn sokerin lähde, ja liiallinen määrä voi johtaa lihavuuteen ja terveysongelmiin. Maaliskuussa hallitus lupasi verottaa sokeripitoisia juomia Englannissa. Viisivuotiaan pitäisi saada päivässä enintään 19 grammaa sokeria, 10-vuotiaan enintään 24 grammaa ja teini-ikäisten ja aikuisten enintään 30 grammaa. Tyypillinen tölkki kolaa sisältää 35 grammaa (yhdeksän teelusikallista). Tutkimustietojen mukaan: Kun sokerivero tulee voimaan, virvoitusjuomayhtiöt maksavat maksun juomista, joihin on lisätty sokeria ja joiden kokonaissokeripitoisuus on vähintään 5 grammaa 100 millilitrassa (noin 5 prosenttia). Runsaasti maitoa sisältävät juomat vapautetaan kuitenkin maksusta, koska maito sisältää kalsiumia ja muita ravintoaineita, jotka hallituksen mukaan ovat "elintärkeitä terveelliselle ruokavaliolle". Englannin kansanterveyslaitoksen ravitsemusasiantuntija Alison Tedstone sanoi: "Sokerimaksu on hyvä keino vähentää sokerin saantia, mutta lapset saavat sokeria monista lähteistä. "Teemme myös yhteistyötä yritysten ja vähittäiskauppiaiden kanssa, jotta sokeri vähitellen poistettaisiin lasten eniten syömistä elintarvikkeista, jotta voimme vähentää sokerin saantia koko ruokavaliossa, ei vain juomissa." Britannian virvoitusjuomayhdistys sanoi: "Teini-ikäisten sokerin saanti virvoitusjuomista on vähentynyt 8 prosenttia. "Tämä ei ole yllättävää, sillä virvoitusjuomayhtiöiden toimet muotoilun uudistamiseksi ja pienempien pakkauskokojen lisäämiseksi ovat auttaneet vähentämään virvoitusjuomista saatavaa sokeria 17 prosenttia vuodesta 2012."</w:t>
      </w:r>
    </w:p>
    <w:p>
      <w:r>
        <w:rPr>
          <w:b/>
        </w:rPr>
        <w:t xml:space="preserve">Tulos</w:t>
      </w:r>
    </w:p>
    <w:p>
      <w:r>
        <w:t xml:space="preserve">Yhdistyneen kuningaskunnan teini-ikäiset juovat vuosittain niin paljon sokeria, että kylpyamme täyttyisi hiilihapollisella colalla, osoittaa Cancer Research UK:n tutkimus.</w:t>
      </w:r>
    </w:p>
    <w:p>
      <w:r>
        <w:rPr>
          <w:b/>
        </w:rPr>
        <w:t xml:space="preserve">Esimerkki 1.142</w:t>
      </w:r>
    </w:p>
    <w:p>
      <w:r>
        <w:t xml:space="preserve">Pariisin eteläpuolella Fontainebleaussa sijaitsevan huutokauppatalo Osenatin myyntihinta oli yli viisinkertainen odotettuun hintaan verrattuna. Napoleon kirjoitti kirjeen vuonna 1816, kun hän yritti oppia englantia maanpaossaan Etelä-Atlantilla sijaitsevalla Saint Helenan saarella. Kovan huutokauppasodan jälkeen kirjeen osti Pariisissa sijaitseva Ranskan kirje- ja käsikirjoitusmuseo. Napoleon karkotettiin Saint Helenalle hävittyään Waterloon taistelussa vuonna 1815. Yksisivuinen, 9. maaliskuuta 1816 päivätty kirje on osoitettu Napoleonin maanpakolaiskumppanille Emmanuelille, Comte de las Casesille, joka oli opettanut hänelle englantia. Siinä hän viittaa laivaan, jonka oli määrä telakoitua Saint Helenaan seitsemän päivän kuluessa ja joka toi uutisia Euroopasta. Se on kuitenkin täynnä virheitä, esimerkiksi: "Hän rantautuu yli seitsemän päivän kuluttua laiva Euroopasta, että me annamme tiliä mistään, kuka tämä on ollut jopa tammikuun ensimmäisenä päivänä tuhat kahdeksansataa kuusitoista." Napoleon näyttää kirjoittaneen kirjeen unettomuuskohtauksen aikana, ja lopussa lukee: "Neljältä aamulla." Kirje on yksi niistä vain kolmesta, jotka Bonaparten tiedetään kirjoittaneen englanniksi. Entinen keisari kuoli Saint Helenalla vuonna 1821 51-vuotiaana. Comte de las Cases kirjoitti kirjan saarella viettämästään ajasta ja muisteli, kuinka Napoleon oli halunnut oppia brittivangitsijoidensa kielen. BBC:n sivuilla BBC - Historia - Napoleon Bonaparte</w:t>
      </w:r>
    </w:p>
    <w:p>
      <w:r>
        <w:rPr>
          <w:b/>
        </w:rPr>
        <w:t xml:space="preserve">Tulos</w:t>
      </w:r>
    </w:p>
    <w:p>
      <w:r>
        <w:t xml:space="preserve">Napoleon Bonaparten harvinainen englanninkielinen kirje on myyty huutokaupassa 325 000 eurolla (400 000 dollaria; 264 000 puntaa).</w:t>
      </w:r>
    </w:p>
    <w:p>
      <w:r>
        <w:rPr>
          <w:b/>
        </w:rPr>
        <w:t xml:space="preserve">Esimerkki 1.143</w:t>
      </w:r>
    </w:p>
    <w:p>
      <w:r>
        <w:t xml:space="preserve">Paviljongin pystytystyöt Kilfordin maatilalla kaupungin laitamilla on tarkoitus saada valmiiksi keskiviikkoiltana. Paviljongissa järjestetään eisteddfodin aikana kilpailuja, seremonioita ja konsertteja. Tämän vuoden viikon mittainen tapahtuma alkaa 3. elokuuta. National Eisteddfodin toimitusjohtaja Elfed Roberts sanoi: "Paikallisten asukkaiden ja vapaaehtoisten tuki ja anteliaisuus on ollut valtavaa kahden viime vuoden aikana, kun olemme työskennelleet paikan päällä. "Vaaleanpunaisen paviljongin - Walesin kulttuurin ikonisen symbolin - pystyttäminen on jälleen yksi merkki siitä, että viikon valmistelut etenevät hyvin, ja odotamme kaikki innolla, että elokuun alussa vietetään tänä vuonna ikimuistoinen viikko." Eisteddfodin kentällä eli maesissa on noin 300 osastoa ja näyttelytilaa.</w:t>
      </w:r>
    </w:p>
    <w:p>
      <w:r>
        <w:rPr>
          <w:b/>
        </w:rPr>
        <w:t xml:space="preserve">Tulos</w:t>
      </w:r>
    </w:p>
    <w:p>
      <w:r>
        <w:t xml:space="preserve">National Eisteddfodin erottuvaa vaaleanpunaista paviljonkia nostetaan paikalleen valmistautumaan ensi kuun tapahtuman alkamiseen Denbighissä.</w:t>
      </w:r>
    </w:p>
    <w:p>
      <w:r>
        <w:rPr>
          <w:b/>
        </w:rPr>
        <w:t xml:space="preserve">Esimerkki 1.144</w:t>
      </w:r>
    </w:p>
    <w:p>
      <w:r>
        <w:t xml:space="preserve">Kim Jong-ilin nuorin poika saattoi hänet pääkaupungissa järjestettyyn suureen sotilasparaatiin, jolla juhlistettiin hallitsevan työväenpuolueen 65-vuotispäivää. Kim Jong-unin uskotaan olevan ehdolla isänsä seuraajaksi erittäin salamyhkäisen valtion johtajaksi. Hänet ylennettiin yllättäen korkeisiin johtotehtäviin viime kuussa. Tummansiniseen siviilipukuun pukeutunut Kim Jong-un istui isänsä vieressä Kim Il-sung Plazan näköalatasanteella, kun rakettikranaatteineen ja pitkän kantaman ohjuksineen varustetut panssarivaunut vyöryivät ohi. Ohjuksissa oli Korean kansanarmeijan iskulause: "Tappakaa Yhdysvaltain armeija. Yhdysvaltain sotilaat ovat Korean kansanarmeijan vihollinen." Tuhannet joukot kulkivat liehuen ympäri aukiota, joka oli koristeltu banderolleilla ja lipuilla. Tavalliset kansalaiset heiluttivat muovikimppuja. Viranomaisten mukaan vuosipäivän juhlallisuudet ovat suurimmat laatuaan maan historiassa. Kolmas sukupolvi Lauantaina isä ja poika olivat esiintyneet pääkaupungissa järjestetyssä juhlassa. Myös kansainvälisen median edustajat oli kutsuttu paikalle todistamaan tapahtumaa. Kun valokeilassa näkyi kaksi miestä, Arirang-voimistelu- ja tanssifestivaalin valtava yleisö nousi seisomaan ja puhkesi suosionosoituksiin. Viime kuussa sveitsiläisen koulutuksen saanut Kim Jong-un nimitettiin harvinaisessa puoluekokouksessa neljän tähden kenraaliksi ja hänelle annettiin korkeat virat hallituksessa ja työväenpuolueessa. Analyytikkojen mukaan tämä tarkoittaa, että hän on nousemassa isänsä seuraajaksi, joka otti Pohjois-Korean johdon haltuunsa vuonna 1994 isänsä Kim Il-sungin kuoltua. Presidentin arvonimi on kuitenkin annettu "ikuisesti" Kim Il-sungille. Kim Jong-unista, jonka uskotaan olevan noin 27-vuotias, tiedetään vähän. Hän veisi Kim-dynastian vallan 24 miljoonan asukkaan kansakunnassa kolmanteen sukupolveen. "Maamme tulevaisuus on ruusuinen ja valoisa, koska Kim Jong-un valittiin työväenpuolueen sotilaskomission varapuheenjohtajaksi", sanoi eräs hallituksen virkamies. "Meillä on koreankielinen sananlasku, jonka mukaan suuret opettajat tuottavat suuria oppilaita ja suuret vanhemmat suuria lapsia", virkamies lisäsi. Kim Jong-ilin terveydentilan uskotaan olevan heikko, ja yleisesti uskotaan, että hän sai aivohalvauksen kaksi vuotta sitten. Tuttuun khakinväriseen tunika-asuunsa pukeutunut 68-vuotias seisoi paraatin aikana yli tunnin ajan ja vilkutti väkijoukoille, mutta hän ontui selvästi ja kurottautui parvekkeelle tukeakseen itseään. Pohjois-Korea on ajautunut kiistaan länsimaiden kanssa ydinaseohjelmastaan, ja se kamppailee elvyttääkseen murenevaa talouttaan.</w:t>
      </w:r>
    </w:p>
    <w:p>
      <w:r>
        <w:rPr>
          <w:b/>
        </w:rPr>
        <w:t xml:space="preserve">Tulos</w:t>
      </w:r>
    </w:p>
    <w:p>
      <w:r>
        <w:t xml:space="preserve">Pohjois-Korean valtiollinen televisio on ensimmäistä kertaa näyttänyt suorana lähetyksenä kuvia johtaja Kim Jong-ilistä ja hänen pojastaan ja oletetusta perijästään Kim Jong-unista.</w:t>
      </w:r>
    </w:p>
    <w:p>
      <w:r>
        <w:rPr>
          <w:b/>
        </w:rPr>
        <w:t xml:space="preserve">Esimerkki 1.145</w:t>
      </w:r>
    </w:p>
    <w:p>
      <w:r>
        <w:t xml:space="preserve">Scotgold Resources, joka haluaa louhia Cononishissa lähellä Tyndrumia, suhtautui kehitykseen myönteisesti. Loch Lomondin ja Trossachsin kansallispuistoviranomaisen puistokomitea käsittelee suunnitelmia 24.-25. lokakuuta. Tämä on Scotgoldin toinen yritys saada rakennuslupa. Puistoviranomainen hylkäsi sen ensimmäisen hakemuksen elokuussa 2010. Yhtiö toimitti tarkistetut suunnitelmat tämän vuoden heinäkuussa sen jälkeen, kun se oli luopunut valituksesta. Scotgold kertoi, että se oli tavannut puistoviranomaisen johtavia edustajia "useaan otteeseen" sen jälkeen, kun sen ensimmäinen hakemus hylättiin, keskustellakseen hylkäämisen erityisistä syistä ja käsitelläkseen huolenaiheita. Scottish Natural Heritage (SNH) totesi elokuussa, että sen vastalauseet uusia ehdotuksia vastaan voitaisiin voittaa, jos tehdään lisäsitoumuksia kaivoksen pitkän aikavälin ympäristövaikutusten varalta. Jos Scotgold saa rakennusluvan, se odottaa kaivoksen tuottavan 20 000 unssia kultaa ja 80 000 unssia hopeaa vuodessa. Kyseessä olisi ensimmäinen kerta yli 500 vuoteen, kun skotlantilaisesta kaivoksesta on onnistuttu louhimaan kultaa. Scotgoldin toimitusjohtaja Chris Sangster sanoi: "Olemme iloisia raportin suosituksesta ja luotamme siihen, että puistojen hallitus tukee toimitusjohtajan suositusta harkitessaan päätöstään. "Tämä merkitsisi kolmen vuoden yksityiskohtaisen työn huipentumaa sellaisen kaivostoiminnan suunnittelussa, joka täyttää kansallispuistoviranomaisen edellyttämät tiukat ympäristöstandardit ja tarjoaa samalla merkittävän kaupallisen mahdollisuuden kaikkien sidosryhmien etujen mukaisesti, erityisesti paikallisen yhteisön, joka on innokkaasti tukenut kehitystä, joka lupaa lisää paikallista työllisyyttä ja taloudellista toimintaa." Scotgold on kaivosalan etsintä- ja kehitysyhtiö, joka on listattu Australian arvopaperipörssissä ja Lontoon pörssin AIM-markkinoilla.</w:t>
      </w:r>
    </w:p>
    <w:p>
      <w:r>
        <w:rPr>
          <w:b/>
        </w:rPr>
        <w:t xml:space="preserve">Tulos</w:t>
      </w:r>
    </w:p>
    <w:p>
      <w:r>
        <w:t xml:space="preserve">Ponnistelut Skotlannin ensimmäisen kaupallisen kulta- ja hopeakaivoksen kehittämiseksi Loch Lomondin kansallispuistoon ovat saaneet uutta pontta, kun kaavoitusviranomaiset ovat suositelleet hankkeen hyväksymistä.</w:t>
      </w:r>
    </w:p>
    <w:p>
      <w:r>
        <w:rPr>
          <w:b/>
        </w:rPr>
        <w:t xml:space="preserve">Esimerkki 1.146</w:t>
      </w:r>
    </w:p>
    <w:p>
      <w:r>
        <w:t xml:space="preserve">Tara McKelveyValkoisen talon toimittaja, BBC News Kysymys on vaivannut hänen kampanjaansa yli vuoden ajan - mutta mielipiteet jakautuvat sen suhteen, ovatko häntä vastaan esitetyt syytökset rikos vai vain viimeisin puolueellinen sivuseikka. Ehkä paras tapa tarkastella hänen tapauksensa seurauksia on verrata sitä toiseen korkean profiilin oikeudelliseen draamaan, johon liittyy salaisia asiakirjoja ja joka ratkaistiin hiljattain - CIA:n entisen johtajan David Petraeuksen tapaukseen. Petraeus tunnusti viime vuonna syyllisyytensä salassa pidettävien tietojen virheelliseen käsittelyyn sen jälkeen, kun häntä syytettiin siitä, että hän oli luovuttanut salassa pidettäviä tietoja sisältäviä muistikirjoja elämäkerralliselle rakastajattarelleen Paula Broadwellille. Hänelle määrättiin sakko ja ehdollinen vankeusrangaistus - ratkaisu, jota jotkut ovat kutsuneet läpsyttelyksi. Muissa tapauksissa salassa pidettäviä tietoja paljastaneet henkilöt ovat joutuneet vankilaan. Vuonna 2009 hallituksen entinen urakoitsija Stephen Kim tuomittiin 13 kuukaudeksi, koska hän oli luovuttanut salaista materiaalia toimittajalle. Petraeus on kuitenkin korkean profiilin henkilö. Hänen ansiokseen on luettu Yhdysvaltojen sotilaallisen "lisäyksen" toteuttaminen Irakissa, joka auttoi vakauttamaan maata - ainakin väliaikaisesti. Kun presidentti Barack Obama nimitti hänet CIA:n johtajaksi vuonna 2011, jotkut republikaanit pyörittelivät hänen nimeään mahdollisena presidenttiehdokkaana vuonna 2012. Hänen maineikas taustansa on saanut kriitikot väittämään, että salassa pidettävien tietojen väärinkäsittelyyn liittyvissä tapauksissa sovelletaan kaksinaismoraalia, minkä vuoksi on epätodennäköisempää, että Clintonin joutuisi kärsimään teoistaan. Clinton käytti yksityistä palvelinta kotonaan ollessaan ulkoministerinä, ja osa hänen sähköpostiviesteistään näytti sisältävän salaisia tietoja, vaikka on epäselvää, olivatko tiedot salaisia silloin, kun ne lähetettiin. Salassa pidettävien tietojen paljastaminen on rikos. Rikokseen suhtaudutaan kuitenkin eri tavoin olosuhteista riippuen. Ne ovat myös vaikeita tapauksia nostaa syyte. Hallituksen lakimiesten on esimerkiksi todistettava, että henkilö tiesi, mitä oli tekemässä paljastaessaan turvaluokiteltua tietoa, tai että hän oli epätavallisen huolimaton käsitellessään materiaalia. Kiistettyään aluksi syyllisyytensä rouva Clinton on myöntänyt, että yksityisen palvelimen käyttäminen hänen kotonaan oli virhe. "Minun olisi pitänyt käyttää kahta sähköpostiosoitetta, yhtä henkilökohtaisiin asioihin ja toista työhöni ulkoministeriössä", hän sanoi Facebookissa syyskuussa. "Olen pahoillani siitä ja otan täyden vastuun." Yksi hänen entisistä avustajistaan, Bryan Pagliano, perusti yksityisen palvelimen hänen kotiinsa. Hän on tiettävästi suostunut yhteistyöhön viranomaisten kanssa tutkinnassa. Washington Postin mukaan hänelle on myönnetty koskemattomuus. Viranomaiset kieltäytyivät puhumasta minulle asiasta. "Jätän sen vuotajien huoleksi", oikeusministeriön kansallisen turvallisuuden tiedottaja Marc Raimondi sanoo. FBI:n agentit saattavat päättää kuulustella rouva Clintonia ja useampia hänen nykyisiä ja entisiä avustajiaan tulevina kuukausina. Vaara Clintonin presidentinvaalikampanjan kannalta on, että vaikka hän välttyisi rikossyytteiltä, se voi lisätä joidenkin käsitystä siitä, ettei entiseen ulkoministeriin voi luottaa. Tämä on hyvä uutinen konservatiiveille, jotka toivovat voivansa voittaa hänet vaaleissa ja murtaa demokraattien kahdeksan vuotta kestäneen otteen soikeasta virasta. Se tekee myös oikeudellisesta tapauksesta käytävästä keskustelusta poliittisesti merkittävän. Jokaista tapauksen käännekohtaa, kuten tällä viikolla paljastunutta tietoa siitä, että eräs henkilö oli suostunut yhteistyöhön liittovaltion tutkinnan kanssa, tarkastellaan tarkkaan. Yhdysvaltain entinen suurlähettiläs Kurt Volker, joka toimii nykyään McCain-instituutin toimitusjohtajana, sanoo, että hänen toimintansa on mahdollisesti pahempaa kuin mikään muu Petraeuksen teko. Vaikka Petraeus paljasti vapaaehtoisesti salaisia tietoja rakastajattarelleen, rouva Clinton ilmeisesti lähetti salaisia tietoja sisältäviä sähköpostiviestejä palvelimen kautta ilman asianmukaisia suojatoimia. Volkerin näkemyksen mukaan salaiseksi luokitellusta materiaalista tuli haavoittuvaista hakkereille. "Kaikki ja heidän setänsä voivat mahdollisesti nähdä nämä tiedot", hän sanoo. "Se tarkoittaa iranilaisia, kiinalaisia, keitä tahansa." Volker uskoo, että häntä pitäisi rangaista teoistaan ja että tutkijat toimivat oikein yrittäessään selvittää tapausta. Hän suhtautuu kuitenkin epäilevästi lopputulokseen. Hän uskoo, että vaalivuonna, jolloin demokraattinen hallinto on vallassa, naista tuskin saataisiin vastuuseen teoistaan. FBI:n agentit käsittelevät asiaa rikosoikeudellisena asiana, hän sanoo, mutta hän uskoo, että oikeusministeriön virkamiehet "ottavat huomioon poliittisen kontekstin" (ja sen, että Clinton on demokraattien presidenttiehdokas.) Hänen epäilynsä poliittisesta puolueellisuudesta Valkoisessa talossa vahvistavat yleismaailmallista totuutta - kampanja-aika on intohimojen, vainoharhaisuuden ja kiihkeän retoriikan aikaa. Harva Washingtonissa uskoo kuitenkaan, että häntä vastaan nostetaan virallisia syytteitä. Ja jos nostettaisiinkin, on vaikea nähdä, miten hänet lähetettäisiin vankilaan samanlaisesta rikoksesta, josta Petraeus sai ehdollista vankeutta. Jos häntä vastaan nostetaan syyte ja hän välttyy vakavilta rangaistuksilta, FBI:n agenteilla, liittovaltion tutkijoilla - ja monilla hänen poliittisilla vastustajillaan - olisi syytä olla vihainen. "Nähdäkseni mitään rikoksia ei kuitenkaan ole tehty", sanoo Steven Aftergood, Federation of American Scientists -järjestön hallituksen salassapitoprojektin johtaja. "En siis näe syytä tuollaiselle turhautumiselle." Volkerin tavoin hän näkee asian poliittisena. "Meitä on pommitettu syytöksillä, ennen kuin yhtään syytettä on nostettu", Aftergood sanoo. "Ja siitä syystä se vaikuttaa keinotekoiselta kiistalta." Ja miten tahansa rouva Clintonin sähköpostitapaukseen liittyvän politiikan näkeekin, kiistan on pakko jatkua - ainakin vaaleihin asti. Seuraa @Tara_Mckelvey.</w:t>
      </w:r>
    </w:p>
    <w:p>
      <w:r>
        <w:rPr>
          <w:b/>
        </w:rPr>
        <w:t xml:space="preserve">Tulos</w:t>
      </w:r>
    </w:p>
    <w:p>
      <w:r>
        <w:t xml:space="preserve">Voisiko Hillary Clintonin salassa pidettävien tietojen käsittely ulkoministerinä upottaa hänen presidenttiehdokkuutensa?</w:t>
      </w:r>
    </w:p>
    <w:p>
      <w:r>
        <w:rPr>
          <w:b/>
        </w:rPr>
        <w:t xml:space="preserve">Esimerkki 1.147</w:t>
      </w:r>
    </w:p>
    <w:p>
      <w:r>
        <w:t xml:space="preserve">Vanhemmat arvostelivat Great Yarmouth Charter Academyn johtajaa Barry Smithiä sen jälkeen, kun hän oli ottanut käyttöön uusia tiukkoja sääntöjä suoritusten parantamiseksi. Great Yarmouth Charter Academyn lapsia kehotettiin menemään nukkumaan klo 21.30 BST, ja matkapuhelimet voitiin takavarikoida kuuden viikon ajaksi. Smith sanoi pyrkivänsä parantamaan oppilaiden koetuloksia. Inspiration Trust otti koulun haltuunsa sen jälkeen, kun se oli saavuttanut kreivikunnan huonoimpia GCSE-tuloksia. Smith tapasi koulun oppilaiden vanhempia kokouksessa. Ennen kokousta hän kertoi BBC:lle, että vanhemmat näkisivät, miten hänen uudet sääntönsä vaikuttaisivat. "Heidän lapsiaan ei enää kiusata... tai syljeskellä", Smith sanoi. "He lähtevät sieltä saavuttaen todella hyviä koetuloksia. "Ovatko kokeet kaikki kaikessa? Ei, mutta ne pitävät ovet auki. Ja tenttitulokset ovat olleet lattiapohjaisia [tässä koulussa]." Autismia koskevat huolet On esitetty huoli siitä, miten säännöt voivat vaikuttaa autistisiin lapsiin. Koulun 22-sivuisessa sääntöoppaassa oppilaita kehotetaan "ottamaan luottavainen katsekontakti". National Autistic Society on pyytänyt koulua olemaan soveltamatta sääntöä autistisiin oppilaisiin, kuten 12-vuotiaaseen Reese O'Rourkeen. Reesen äiti Charlene O'Rourke sanoi, että hänen poikansa kamppailee katsekontaktin ottamisen kanssa, eikä hän haluaisi, että poika pakotetaan siihen. Hän sanoi: Hän sanoi: "He [oppilaat] tarvitsevat kuria, mutta he eivät voi kurittaa lasta, jolla on erityistarpeita, koska se ei onnistu. Se saa poikani kostamaan." National Autistic Societyn ulkoisten asioiden johtaja Jane Harris sanoi, että sääntö voi olla "syrjivä ja mahdollisesti lain vastainen", koska katsekontaktin pitäminen voi olla "fyysisesti tuskallista" joillekin autisteille. Smith puolusti koulun käyttäytymissääntöjä ja sanoi: "Suhtaudumme erityisopetusta tarvitsevien lasten tukemiseen hyvin vakavasti, ja yksi syy tiukkoihin käyttäytymissääntöihimme on varmistaa, että meillä on rauhalliset luokkahuoneet, joissa mahdollisimman moni oppilas voi osallistua tavallisiin oppitunteihin ikätovereidensa kanssa. "Jopa näinä ensimmäisinä päivinä meillä on lapsia, jotka viihtyvät luokissa, jotka eivät aiemmin pärjänneet melun ja käyttäytymisen kanssa."</w:t>
      </w:r>
    </w:p>
    <w:p>
      <w:r>
        <w:rPr>
          <w:b/>
        </w:rPr>
        <w:t xml:space="preserve">Tulos</w:t>
      </w:r>
    </w:p>
    <w:p>
      <w:r>
        <w:t xml:space="preserve">Norfolkin epäonnistuneen koulun uusi rehtori on puolustanut uuden tiukemman järjestelmän käyttöönottoa.</w:t>
      </w:r>
    </w:p>
    <w:p>
      <w:r>
        <w:rPr>
          <w:b/>
        </w:rPr>
        <w:t xml:space="preserve">Esimerkki 1.148</w:t>
      </w:r>
    </w:p>
    <w:p>
      <w:r>
        <w:t xml:space="preserve">Kersantti Richard Scanlon, 31, kotoisin Rhymneystä, Caerphillystä, oli toinen niistä kahdesta sotilaasta, jotka kuolivat räjähdyksessä 1. The Queen's Dragoon Guards -joukosta. Hän ja luutnantti David Boyce Hertfordshiresta olivat partioimassa Helmandin maakunnassa viime torstaina. Heidän ruumiinsa kotiutettiin RAF Brize Nortonissa Oxfordshiressä. Yhteensä neljän sotilaan ruumiit palautettiin torstaina Yhdistyneeseen kuningaskuntaan. Heidän perheilleen järjestettiin yksityinen seremonia lentotukikohdassa sijaitsevassa kotiuttamiskeskuksessa. Sen jälkeen saattue lähti matkalle Oxfordissa sijaitsevaan John Radcliffe -sairaalaan. Saattue kulki kävelyvauhtia Cartertonin kylässä sijaitsevan muistopuutarhan ohi, jossa Unionin lippu oli puolittain liehuen. Afganistanissa palvellut kersantti Scanlon oli Cardiff Cityn kannattaja, ja seura ilmoitti, että häntä kunnioitetaan lauantain ottelussa. Ennen Nottingham Forestia vastaan pelattavaa ottelua asiasta ilmoitetaan ja otteluohjelmaan lisätään ilmoitus. Myös hänen rykmenttinsä jäsenet on kutsuttu paikalle. Hautajaisten ajankohtaa ei ole vielä vahvistettu. Kersantti Scanlon oli aiemmin palvellut Bosniassa ja kahdesti Irakissa. Hän liittyi armeijaan vuonna 1998 ja rykmenttiin vuonna 1999. Hänet lähetettiin Afganistaniin 18. lokakuuta. "Suuri rakkaus" Hänen perheensä kuvaili häntä lausunnossaan suureksi persoonaksi, jota tullaan kaipaamaan kovasti. Hänen äitinsä Cherry, isäpuoli Robert, isä Raymond sekä siskot Lisa ja Emma kertoivat: "Richard oli hauska nuori mies, joka nautti elämästä täysillä. "Hän rakasti perhettään suuresti - hän auttoi heitä aina, kun hän pystyi, kun heitä tarvittiin. "Richard oli mahtava persoona, ja hänen perheensä ja kaikki, jotka tunsivat hänet, tulevat kaipaamaan häntä kovasti", sanoo hän. Meidän Richardimme kaltaisia ihmisiä ei tule koskaan olemaan." Kersantti Scanlon, joka tunnettiin hellästi nimellä "Shag", lähti armeijasta vuonna 2006, mutta hän liittyi armeijaan uudelleen vuonna 2009, ja hänet ylennettiin korpraaliksi viime vuoden lokakuussa. Komentava upseeri everstiluutnantti Jasper de Quincey Adams sanoi lausunnossaan: "Häntä tullaan kaipaamaan kovasti, mutta hänen perintönsä säilyy niiden nuorten sotilaiden luonteessa, joita hän auttoi kouluttamaan".</w:t>
      </w:r>
    </w:p>
    <w:p>
      <w:r>
        <w:rPr>
          <w:b/>
        </w:rPr>
        <w:t xml:space="preserve">Tulos</w:t>
      </w:r>
    </w:p>
    <w:p>
      <w:r>
        <w:t xml:space="preserve">Afganistanissa tienvarsipommin räjäyttämän panssariajoneuvon räjäyttämän walesilaisen sotilaan ruumis on palautettu Yhdistyneeseen kuningaskuntaan.</w:t>
      </w:r>
    </w:p>
    <w:p>
      <w:r>
        <w:rPr>
          <w:b/>
        </w:rPr>
        <w:t xml:space="preserve">Esimerkki 1.149</w:t>
      </w:r>
    </w:p>
    <w:p>
      <w:r>
        <w:t xml:space="preserve">Naz Shah menetti parlamentaarisen ruoskan ja hänet kiellettiin kolmen kuukauden ajan puoluetoiminnasta vuonna 2016 tutkinnan ajaksi. Syynä olivat Israelin ja palestiinalaisten konfliktia koskevat viestit sosiaalisessa mediassa, jotka hän myönsi antisemitistisiksi. Hän myönsi olleensa "tietämätön" juutalaisten syrjinnästä ja halusi voittaa yhteisön luottamuksen takaisin. Työväenpuolueen johtaja Jeremy Corbyn teki Bradford Westin kansanedustajasta varjo- ja tasa-arvoministerin samalla, kun hän ilmoitti muista nimityksistä, joilla täytetään avoimia paikkoja tai äitiyslomia hänen etupenkkitiimissään. Shah hyllytettiin sen jälkeen, kun vuonna 2014 paljastui Facebookissa julkaistu viesti, jossa hän jakoi otsikolla Israelin ääriviivat Yhdysvaltojen kartan päälle asetetun kuvan: Israelin ja Palestiinan konfliktin ratkaisu - Siirrä Israel Yhdysvaltoihin, ja kommentti: "Ongelma ratkaistu". Myöhemmin Twitterissä julkaistiin viesti, jossa hän kehotti palestiinalaisten kannattajia äänestämään Israelin sotilaallisia toimia koskevassa nettikyselyssä ja väitti, että "juutalaiset kokoontuvat" vääristääkseen tuloksen. BBC:n World at One -ohjelman haastattelussa Shah vakuutti, ettei hän "ollut antisemitistinen", mutta myönsi, että "julkaisemani viesti oli antisemitistinen". Kommenttejaan seuranneen riidan jälkeen Shah erosi väliaikaisesti parlamentin sisäasiainvaliokunnasta, mutta palasi myöhemmin takaisin, kun puolue oli asettanut hänet uudelleen ehdolle. Tammikuussa 2017 hän tapasi Board of Deputiesin johtajia Bradfordissa keskustellakseen halustaan vahvistaa suhteitaan juutalaisyhteisöön. Tapaamisen jälkeen Board of Deputiesin puheenjohtaja Jonathan Arkush sanoi: "Naz Shah on yksi ainoista työväenpuolueen antisemitismikriisiin sekaantuneista henkilöistä, joka on pyrkinyt hyvittämään tekonsa, ja tästä kiitämme häntä ja pidämme Nazia nyt yhteisömme vilpittömänä ystävänä." Hän lähes kaksinkertaisti enemmistönsä vuoden 2017 parlamenttivaaleissa. Hän nousi hiljattain otsikoihin, kun hän joutui osallistumaan keskeiseen Brexit-äänestykseen pyörätuolissa päästyään sairaalasta. Hän arvosteli sitä, että konservatiivien piiskurit olivat kohdelleet häntä "arvottomasti".</w:t>
      </w:r>
    </w:p>
    <w:p>
      <w:r>
        <w:rPr>
          <w:b/>
        </w:rPr>
        <w:t xml:space="preserve">Tulos</w:t>
      </w:r>
    </w:p>
    <w:p>
      <w:r>
        <w:t xml:space="preserve">Työväenpuolueen kansanedustaja, joka hyllytettiin kaksi vuotta sitten antisemitismin vuoksi, on nimitetty varjo- ja tasa-arvoministeriksi.</w:t>
      </w:r>
    </w:p>
    <w:p>
      <w:r>
        <w:rPr>
          <w:b/>
        </w:rPr>
        <w:t xml:space="preserve">Esimerkki 1.150</w:t>
      </w:r>
    </w:p>
    <w:p>
      <w:r>
        <w:t xml:space="preserve">Ian Howells sanoi BBC:lle, että eroaminen ilman sopimusta vaikuttaisi autonvalmistajan kilpailukykyyn Euroopassa. Hän sanoi, että japanilaisyritys valmistautuu tilanteeseen, jossa sopimusta ei synny, mutta ei ole keskustellut Swindonin tehtaan siirtämisestä. Yritys valmistaa Civic-malliaan Britanniassa maailmanmarkkinoille. Radio 5 Live -kanavan haastattelussa Howells sanoi, että brexit ilman sopimusta johtaisi kalliisiin kaupan esteisiin ja häiritsisi sen toimitusketjua. "Hallinnollisesti meidän pitäisi luultavasti laatia noin kuusikymmentätuhatta ylimääräistä asiakirjaa, jotta saisimme tuotteita Eurooppaan ja Euroopasta", hän sanoi Wake up to Money -ohjelmassa. "Ja jos Maailman kauppajärjestö WTO:n tullimaksuihin päädytään, meillä olisi noin 10 prosentin lisäkustannukset Eurooppaan takaisin lähetettävistä tuotteista, ja se olisi varmasti kymmeniä miljoonia puntia." "Samoin kun tarkastelemme komponentteja, jotka tulevat toiseen suuntaan, Yhdistyneeseen kuningaskuntaan tulevat tullimaksut voivat maksaa kymmeniä miljoonia." Toimitusketjuun liittyvät riskit Kuten muutkin brittiläiset autonvalmistajat, Honda varastoi Swindonin tehtaalla vain noin tunnin verran komponentteja kustannusten alentamiseksi. Sen sijaan se on riippuvainen noin 350 rekkalastillisesta osasta, jotka toimitetaan mantereelta joka päivä. Howells sanoi, että "kitkattoman kaupan" menetys tässä toimitusketjussa vahingoittaisi sen tuotantoa ja kilpailukykyä. "Jos toimitamme tavaraa ja kilpailemme eurooppalaista valmistajaa vastaan Euroopassa, hän ei joudu maksamaan näitä tulleja", hän sanoi. "Yhdistyneessä kuningaskunnassa komponenttikustannukset olisivat suurin lisätaakka, joka meidän olisi kannettava Yhdistyneen kuningaskunnan asiakkaille." Useat brittiläiset autonvalmistajat, kuten Nissan ja Jaguar, ovat varoittaneet, että huono tai ei-toivottu brexit-sopimus vahingoittaisi Yhdistyneen kuningaskunnan autoteollisuutta. EU:n asiakkaat ostavat brittiläisiä autoja noin 15 miljardin euron (18,5 miljardia dollaria; 13 miljardia puntaa) arvosta vuodessa, mikä vastaa 53 prosenttia Yhdistyneen kuningaskunnan ajoneuvoviennistä. Tulevaa kauppasopimusta koskevasta epävarmuudesta huolimatta autonvalmistajat, kuten Nissan, BMW ja Toyota, ovat kuitenkin sitoutuneet laajentamaan tuotantoaan Britanniassa Brexit-äänestyksen jälkeen. Howells kertoi BBC:lle, että Honda valmistautuu mahdolliseen sopimuksettomaan lopputulokseen kuljettamalla "hieman enemmän komponentteja kuin muuten" ja tarkistamalla tuotantoaikataulujaan. Hän kuitenkin lisäsi, että Swindonin tehdas valmistaa tuotteita maailmanmarkkinoille, ei vain Eurooppaan, eikä sen siirtämisestä ole keskusteltu. Hän sanoi myös, että yritys tukee pääministerin Chequer's-sopimusta, jossa ehdotetaan, että EU:n kanssa noudatetaan "yhteisiä sääntöjä" tavarakaupassa. Arvostelijoiden mukaan sopimus tekisi Britanniasta sääntöjen ottajan eikä laatijan, ja se vaikeuttaisi sen kykyä tehdä kauppasopimuksia ympäri maailmaa. Howells kuitenkin sanoi, että ajoneuvojen rakentamista ja hyväksyntää koskevat yhteiset säännöt koko Euroopassa olisivat "myönteinen asia" autoteollisuudelle.</w:t>
      </w:r>
    </w:p>
    <w:p>
      <w:r>
        <w:rPr>
          <w:b/>
        </w:rPr>
        <w:t xml:space="preserve">Tulos</w:t>
      </w:r>
    </w:p>
    <w:p>
      <w:r>
        <w:t xml:space="preserve">Hondan Euroopan johtava varatoimitusjohtaja on varoittanut, että brexit ilman sopimusta maksaisi hänen yritykselleen kymmeniä miljoonia puntia.</w:t>
      </w:r>
    </w:p>
    <w:p>
      <w:r>
        <w:rPr>
          <w:b/>
        </w:rPr>
        <w:t xml:space="preserve">Esimerkki 1.151</w:t>
      </w:r>
    </w:p>
    <w:p>
      <w:r>
        <w:t xml:space="preserve">Conor MacauleyBBC NI:n maatalous- ja ympäristökirjeenvaihtaja Maatalous-, ympäristö- ja maaseutuministeri Edwin Poots sanoi, että se oli välttämätöntä sen jälkeen, kun sosiaalista etäisyyttä koskevat neuvot oli jätetty huomiotta. Viikonloppuna kävijämäärät olivat kasvaneet voimakkaasti. Jotkut paikat olivat "ääriään myöten täynnä", hän sanoi. Poots sanoi, että hallituksen neuvojen mukaisesti pysäköintialueet suljetaan nyt ja että hän kehotti ihmisiä olemaan käymättä kävellen. "Näillä ennennäkemättömillä toimilla pyritään pelastamaan ihmishenkiä", hän sanoi. "Ymmärrän, että tämä on pettymys erityisesti perheille, joiden lapset eivät ole koulussa, ja muille, jotka käyttävät tiloja fyysisistä ja mielenterveydellisistä syistä", Poots lisäsi. Viikonloppuna osasto ilmoitti luopuvansa väliaikaisesti pysäköintimaksuista julkisilla paikoillaan, jotta ihmiset voisivat käyttää niitä liikuntaan rajoitusten aikana. Poots sanoi kuitenkin, että sen sijaan, että turvalliset, laajat ja avoimet tilat olisivat olleet ihmisten käytettävissä, jalankulku oli lisääntynyt valtavasti, koska ihmiset eivät olleet onnistuneet pitämään itseään ja muita turvassa sepelvaltimotautia vastaan. Poots sanoi, että näin ei voi jatkua, joten hän sulkee parkkipaikkoja ja estää yleisön pääsyn puistoihin, metsiin ja luonnonsuojelualueille "mahdollisuuksien mukaan". Hän kehotti myös ihmisiä olemaan tulematta paikalle jalan ja pysymään mieluummin kotona. Muita sulkemisia National Trust teki samanlaisen päätöksen. Se sanoi aluksi, että sen puutarhat ja pysäköintialueet muissa ulkoilupaikoissa olisivat ilmaisia, mutta myöhemmin se ilmoitti, että ne suljetaan suurten vierailijajoukkojen jälkeen. Myös monien valtuustojen alueiden puistot on suljettu. Hallituksen sosiaalista etäisyyttä koskevien ohjeiden mukaan ihmiset saavat edelleen liikkua ulkona - joko yksin tai yhdessä toisen henkilön kanssa, jonka kanssa he asuvat yhdessä - mutta heidän on pidettävä vähintään 2 metrin etäisyys muihin.</w:t>
      </w:r>
    </w:p>
    <w:p>
      <w:r>
        <w:rPr>
          <w:b/>
        </w:rPr>
        <w:t xml:space="preserve">Tulos</w:t>
      </w:r>
    </w:p>
    <w:p>
      <w:r>
        <w:t xml:space="preserve">Metsäpuistot on suljettu yleisöltä vain muutama päivä sen jälkeen, kun pysäköintimaksut poistettiin, jotta ihmiset pääsisivät niihin helpommin koronaviruksen puhkeamisen aikana.</w:t>
      </w:r>
    </w:p>
    <w:p>
      <w:r>
        <w:rPr>
          <w:b/>
        </w:rPr>
        <w:t xml:space="preserve">Esimerkki 1.152</w:t>
      </w:r>
    </w:p>
    <w:p>
      <w:r>
        <w:t xml:space="preserve">Cotswolds Canal Cruising Clubin jäsenet kulkevat avomerellä Lincolnshiren Bostonista Wisbechiin Cambridgeshireen, josta matka jatkuu Bedfordiin. Seitsemän venettä pyrkii aloittamaan matkan tiistaina ja päättämään sen 13. heinäkuuta, ajoissa 40. Bedford River Festival -tapahtumaan. Hilary Whitby, yksi järjestäjistä, sanoi, että "olemme kaikki hieman hulluja". Mukana on veneitä Nottinghamista, Gloucesterista, Droitwichista, Lancashiresta, Staffordista, Middlewichistä ja Yorkshiresta. Neiti Whitby, joka on mukana veneellään Clara Grace, sanoi, että kun he ovat ylittäneet The Washin, he navigoivat Middle Levelsin kautta ennen kuin he ylittävät The Fensin ja jatkavat Great Ouse -jokeen, jossa on 20 sulutusta. "Jos ylitämme The Washin 26. kesäkuuta, meillä on runsaasti aikaa, joten voimme pysähtyä monissa paikoissa. Jos ei, meidän on jatkettava matkaa ja päästävä ajoissa Bedfordiin. "Olemme hieman hulluja, haluamme käydä erilaisissa paikoissa, ja tämä on epätavallinen matka. Haluamme tutkia vesireittejä, joita ei juuri käytetä. " Kova tuuli ja huono näkyvyys saattavat viivästyttää haastetta. "Kapeat veneet on suunniteltu sisävesiväyliä varten, eivätkä ne kestä kovaa merenkäyntiä. Ne ovat matalapohjaisia, eikä niissä ole köliä, joten ne pyörivät ympäriinsä, ja jos aallot ovat liian korkeita, ne ottavat vettä, millä on tuhoisia seurauksia", hän sanoo. Ryhmä toivoo pääsevänsä muutamaan paikkaan Silver Propeller Challenge -kilpailussa, joka on sisävesiväyläyhdistyksen ohjelma, jonka tarkoituksena on saada ihmiset kulkemaan vähemmän liikennöityjä reittejä pitkin. "Eräs kerhon jäsen, joka tulee Droitwich Spa:sta, on kulkenut 209 mailia (336 kilometriä) ja 103 sulkua [päästäkseen Bostoniin], ja sitten meidän on palattava Bedfordista takaisin kotikiinnityspaikoillemme", hän sanoi.</w:t>
      </w:r>
    </w:p>
    <w:p>
      <w:r>
        <w:rPr>
          <w:b/>
        </w:rPr>
        <w:t xml:space="preserve">Tulos</w:t>
      </w:r>
    </w:p>
    <w:p>
      <w:r>
        <w:t xml:space="preserve">Kapeiden veneiden seikkailijat valmistautuvat ylittämään The Washin 160 meripeninkulman (257 km) matkalla, jolla navigoidaan vajaakäytössä olevia vesiväyliä.</w:t>
      </w:r>
    </w:p>
    <w:p>
      <w:r>
        <w:rPr>
          <w:b/>
        </w:rPr>
        <w:t xml:space="preserve">Esimerkki 1.153</w:t>
      </w:r>
    </w:p>
    <w:p>
      <w:r>
        <w:t xml:space="preserve">Lääkärit kutsuttiin paikalle, kun naiset kertoivat voivansa huonosti oikeudenkäynnin kolmantena päivänä keskiviikkona, oikeus totesi. Puolustusasianajajan mukaan syytetyt sanovat, että heiltä on riistetty unta ja heidät on ruokittu huonosti. He kiistävät huliganismisyytteet Venäjää jakaneessa jutussa. Nadezhda Tolokonnikova, Marija Alehina ja Jekaterina Samutsevitš otettiin helmikuussa säilöön sen jälkeen, kun he olivat esittäneet presidentti Vladimir Putinia vastustavan protestilaulun Moskovan Kristus Vapahtajan katedraalissa. Laulu närkästytti Venäjän ortodoksisen kirkon, joka syytti heitä jumalanpilkasta. Kannattajien mukaan tapaus kuvastaa valtion kasvavaa suvaitsemattomuutta hallituksen vastustajia kohtaan. Ensimmäinen keskiviikkona kutsuttu syyttäjän todistaja todisti, ettei hän ollut katedraalissa esityksen aikana ja että hän oli nähnyt sen vain videolta, BBC:n Daniel Sandford raportoi oikeussalista. "Rangaistushallinto" Oikeudenkäynti keskeytettiin useiksi tunneiksi, jotta Alekhina sai hoitoa verensokerin laskettua, puolustusasianajaja Nikolai Polozov kertoi venäläisille tiedotusvälineille. Hän lisäsi, että Alekhin oli vegaani ja tarvitsi erityisruokavaliota. Myöhemmin keskiviikkona oli uusi keskeytys, kun Alekhina valitti jälleen toistuvasti huonoa oloaan, tiedotusvälineiden mukaan. Polozov kertoi uutistoimisto Interfaxille, että syytetyt ovat joutuneet rangaistusjärjestelmän kohteeksi oikeudenkäynnin alusta lähtien. "Kolmatta päivää peräkkäin tytöt on herätetty viideltä aamulla, heitä on pidetty 1 neliömetrin (11 neliöjalkaa) suuruisessa tuulettamattomassa huoneessa, minkä jälkeen heidät on viety oikeuteen", hän sanoi. "Heille ei anneta ruokaa, ja oikeudenkäynnit kestävät jopa 12 tuntia, jonka aikana heille annetaan vain 20-30 minuuttia aikaa pienelle välipalalle kuivia annoksia. Sitten heidät viedään takaisin tutkintavankeuteen puolenyön jälkeen. Heiltä evätään myös ilta-ateria, ja he voivat nukkua vain muutaman tunnin." Naisia syytetään huliganismista, jonka motiivina on uskonnollinen viha tai vihamielisyys, ja heitä uhkaa jopa seitsemän vuoden vankeusrangaistus. Oikeudenkäynnin alkaessa maanantaina nämä kolme vetosivat syyttömyyteen, mutta pyysivät anteeksi esiintymisensä aiheuttamaa loukkausta. Tapaus on jakanut Venäjää, ja monet katsovat, että naisista tehdään esimerkki osana opposition tukahduttamisyrityksiä.</w:t>
      </w:r>
    </w:p>
    <w:p>
      <w:r>
        <w:rPr>
          <w:b/>
        </w:rPr>
        <w:t xml:space="preserve">Tulos</w:t>
      </w:r>
    </w:p>
    <w:p>
      <w:r>
        <w:t xml:space="preserve">Yksi Pussy Riot -nimisen venäläisen punkyhtyeen kolmesta jäsenestä, joka on syytteessä Putinin vastaisesta mielenosoituksesta Moskovan pääkatedraalissa, on saanut lääkärinhoitoa oikeudessa, kertoo asianajaja.</w:t>
      </w:r>
    </w:p>
    <w:p>
      <w:r>
        <w:rPr>
          <w:b/>
        </w:rPr>
        <w:t xml:space="preserve">Esimerkki 1.154</w:t>
      </w:r>
    </w:p>
    <w:p>
      <w:r>
        <w:t xml:space="preserve">Lionel Richien, Snow Patrolin ja Duran Duranin oli määrä esiintyä vuoden 2020 tapahtumassa Newportin Seaclose Parkissa, mutta sitä lykättiin koronaviruspandemian vuoksi. Festivaali siirrettiin alun perin kesäkuulle, mutta se järjestetään nyt 16.-19. syyskuuta. Järjestäjät kertoivat, että he ovat parhaillaan varaamassa artisteja uudelleen. Festivaali sanoi lausunnossaan: "Pyrimme tuomaan takaisin niin monta artistia kuin mahdollista, mutta mitä tahansa tapahtuukin, voitte olla varmoja, että festivaaliviikonloppuna saatte nauttia loistavasta kokoonpanosta." Aiemmin ilmoitettuun kokoonpanoon kuuluivat myös The Script, Jess Glynne ja Carly Rae Jepsen. Isle of Wightin neuvoston johtaja Dave Stewart sanoi, ettei tapahtuman järjestäminen kesäkuussa olisi ollut turvallista.... Hän sanoi: "Vaikka on todennäköistä, että pääsemme pois lukituksesta ja olemme 'avoinna liiketoiminnalle' saarena syyskuussa, se ei ole varmaa. "Kaikkien suunnitelmien on perustuttava siihen, että festivaalin järjestäminen on turvallista, ja viime kädessä päätös tehdään kansanterveydellisistä syistä." Festivaalin järjestäjien mukaan nykyiset liput ovat voimassa syyskuussa, ja niiden, jotka eivät pääse uusiin päivämääriin, tulisi ottaa yhteyttä lipunmyyjiinsä hyvitystä varten. Seuraa BBC Southia Facebookissa, Twitterissä tai Instagramissa. Lähetä juttuideoita osoitteeseen south.newsonline@bbc.co.uk. Aiheeseen liittyvät Internet-linkit Isle of Wight Festival</w:t>
      </w:r>
    </w:p>
    <w:p>
      <w:r>
        <w:rPr>
          <w:b/>
        </w:rPr>
        <w:t xml:space="preserve">Tulos</w:t>
      </w:r>
    </w:p>
    <w:p>
      <w:r>
        <w:t xml:space="preserve">Isle of Wight -festivaali järjestetään syyskuussa, järjestäjät ovat ilmoittaneet.</w:t>
      </w:r>
    </w:p>
    <w:p>
      <w:r>
        <w:rPr>
          <w:b/>
        </w:rPr>
        <w:t xml:space="preserve">Esimerkki 1.155</w:t>
      </w:r>
    </w:p>
    <w:p>
      <w:r>
        <w:t xml:space="preserve">Hannah RichardsonBBC Newsin koulutus- ja perhetoimittaja Ministerit lupasivat 15 tuntia viikossa ilmaista lastenhoitoa 130 000 kaksivuotiaalle Englannissa syyskuusta alkaen. Viimeisimmät opetusministeriön tiedot osoittavat kuitenkin, että 92 000 lasta saa tällaista hoitoa, mutta 38 000 lasta ei. Lastenhoitopalvelujen tarjoajat sanoivat, että varapääministerin esittelemää tarjousta ei rahoiteta asianmukaisesti. Pre-School Learning Alliancen toimitusjohtaja Neil Leitch sanoi, että nyt, kun monilla palveluntarjoajilla on edelleen liian vähän rahoitusta kaikille kolme- ja neljävuotiaille suunnatun ilmaisen päiväkotipaikan järjestelmään, on elintärkeää, että hallitus huolehtii siitä, että kaksivuotiaiden päiväkotipaikkojen järjestelmää rahoitetaan riittävästi. "Tämä ratkaisee aloitteen onnistumisen ja sen myönteisen vaikutuksen tuleville sukupolville. "Vaikka viimeisin luku on erittäin myönteinen, meidän on varmistettava, että käytössä on pitkän aikavälin strategia, jolla varmistetaan, että kaikki osallistuvat palveluntarjoajat pystyvät tarjoamaan laadukasta ja asianmukaista hoitoa ja opetusta." Joidenkin päiväkotien tarjoajien mukaan keskimääräinen rahoitus, 5,12 puntaa tunnilta, on niin alhainen, että heidän olisi tehtävä työtä näiden heikommassa asemassa olevien lasten parissa käytännössä "ilmaiseksi". Tämä johtuu siitä, että lapset tarvitsevat paljon apua, koska he ovat nuorempia ja joskus hyvin levottomia. Paikkojen on myös sijaittava Ofstedin hyviksi tai erinomaisiksi luokittelemissa laitoksissa. Toukokuussa BBC:n uutissivustolla kerrottiin, että järjestelmästä puuttui 55 000 paikkaa, ja varoitettiin, että järjestelmä ei avautuisi kokonaan kaikilla alueilla, ja Lontoossa ja muilla kaupunkialueilla ennustettiin olevan pulaa. Sekä varapääministeri Nick Clegg että koulutus- ja lastenhoitoministeri Liz Truss ovat korostaneet, että epäsuotuisassa asemassa oleville lapsille, jotka yleensä menestyvät huonommin koulussa, on annettava paras alku elämälle. Clegg kehui järjestelmässä tarjolla olevien paikkojen määrää ja sanoi: "Laadukkaan päivähoidon varhainen saatavuus on elintärkeää, jotta varmistetaan, että lapset ovat valmiita koulunkäyntiin, valmiita elämään ja saavat hyvän alun elämälle. "Heikommassa asemassa olevien lasten varhainen tukeminen antaa heille parhaat mahdolliset menestymismahdollisuudet, mikä tarkoittaa, että he jäävät harvemmin jälkeen varakkaammista luokkatovereistaan, ja sillä voi olla suuri vaikutus heidän tulevaisuuteensa. Se on elintärkeää oikeudenmukaisen ja vauraan yhteiskunnan kannalta." Opetusministeriö on nyt kuitenkin sanonut, että paikkojen rahoitus on jatkossa "käytä tai menetä" -periaatteella. "Osallistuvien lasten määrä ratkaisee, kuinka paljon rahoitusta he saavat", ministeriö totesi. "Jos vanhemmat eivät käytä näitä paikkoja, paikallisviranomaiset saavat vähemmän rahaa." Ministeriön on määrä laajentaa järjestelmä 260 000 lapseen Englannissa ensi syyskuussa. Lastenhoitajien järjestö Pacey, joka edustaa monia lastenhoitajia, oli tyytyväinen siihen, että tähän mennessä 70 prosenttia tukikelpoisista perheistä oli ilmoittautunut saamaan maksuttoman lastenhoito-oikeuden. Se on kuitenkin huolissaan siitä, että hallitus on jo todennut, että joillakin alueilla ei ehkä ole riittävästi hyvän tai erinomaisen luokituksen saaneita palveluntarjoajia kattamaan kaikkia kaksivuotiaiden tarjoukseen oikeutettuja lapsia ja että niiden on käytettävä palveluntarjoajia, jotka on luokiteltu parannusta vaativiksi. Sen toimitusjohtaja Liz Bayram sanoi: "Tämä on vielä huolestuttavampaa, kun otetaan huomioon, että on saatu näyttöä siitä, että yksittäisillä lastenhoitajilla on vaikeuksia saada rahoitusta tästä järjestelmästä, sillä paikallisviranomaiset näyttävät suosivan päiväkoteja, jotka tarjoavat tätä hoitoa, vaikka nämä eivät ehkä olisikaan hyviä tai erinomaisia. "Monet perheet hyötyvät lastenhoitajien tarjoamasta joustavasta kotipalvelusta, joten vanhempien mahdollisuus valita heille sopiva lastenhoitomuoto voi auttaa lisäämään lastenhoitopalvelujen käyttöä entisestään." Työväenpuolueen varjo- ja lastenhoitoministeri Lucy Powell sanoi, että "elinkustannuskriisiä" pahentavat perheet, joille oli luvattu maksuton lastenhoito, ja jotka huomaavat, ettei heillä ole paikkaa. "Tämä hallitus on iskenyt perheisiin vähentämällä tukea, nostamalla lastenhoitokustannuksia ja vähentämällä paikkoja. Työväenpuolueen ensisijainen lastenhoitotakuu ja työssäkäyvien vanhempien maksuttoman lastenhoidon pidentäminen 15 tunnista 25 tuntiin kolme- ja nelivuotiaiden lasten osalta on todellinen tuki perheille, jotka kärsivät tiukasta tilanteesta ja kamppailevat työn ja perhe-elämän yhteensovittamisesta."</w:t>
      </w:r>
    </w:p>
    <w:p>
      <w:r>
        <w:rPr>
          <w:b/>
        </w:rPr>
        <w:t xml:space="preserve">Tulos</w:t>
      </w:r>
    </w:p>
    <w:p>
      <w:r>
        <w:t xml:space="preserve">Luvut osoittavat, että kolmelle kymmenestä kaikkein heikoimmassa asemassa olevasta kaksivuotiaasta ei ole vieläkään löydetty paikkaa lippulaivahankkeen lastenhoitojärjestelmästä.</w:t>
      </w:r>
    </w:p>
    <w:p>
      <w:r>
        <w:rPr>
          <w:b/>
        </w:rPr>
        <w:t xml:space="preserve">Esimerkki 1.156</w:t>
      </w:r>
    </w:p>
    <w:p>
      <w:r>
        <w:t xml:space="preserve">Pitkään jatkuneen tutkinnan tarkoituksena on selvittää epäilyt siitä, että hakujätti on käyttänyt väärin määräävää asemaansa Euroopan hakumarkkinoilla. Kilpailukomissaari Joaquin Almunia paljasti, että hän saattaa aloittaa myös Googlen mobiilikäyttöjärjestelmää Androidia koskevan tutkinnan. Google sanoi jatkavansa yhteistyötä komission kanssa asian ratkaisemiseksi. Kiista on jatkunut vuodesta 2010, kun kilpailijat, kuten brittiläinen hintavertailusivusto Foundem, valittivat, että Googlen tapa näyttää hakutuloksia oli kilpailunvastainen. Googlella on Euroopassa 90 prosentin osuus hakumarkkinoista. Maksullinen tie Helmikuussa solmitussa sopimuksessa Google suostui varaamaan kilpailijoille tilaa Euroopan hakusivujensa yläreunasta, josta kilpailijat voisivat tehdä huutokaupan. Huutokauppa voisi kilpailijoiden mukaan tuottaa Googlelle jopa yli 300 miljoonan euron lisätulot. "Huutokauppajärjestelmän myötä Google saisi toisen massiivisen tulovirran. Se on vähän sama kuin sanoisi ryöstäjälle, ettei hän voi enää ryöstää, mutta sen sijaan hän voi asettaa tiemaksun High Streetillä", sanoi David Wood, asianajaja, joka edustaa iCompia (Initiative for a Competitive Online Marketplace), jonka jäseniä Foundem ja Microsoft ovat. "Todellinen ratkaisu on, että Google käyttää kolmansien osapuolten sivustoihin samaa algoritmia, jota se soveltaa omiin sivustoihinsa", hän lisäsi. Hän kehotti Euroopan komissiota ajamaan tätä ratkaisua osana toimivaltuuksiaan. Google Europe -blogissa hallituksen puheenjohtaja Eric Schmidt lainasi Almuniaa sanomalla, että "tiukan yhdenvertaisen kohtelun vaatiminen voisi merkitä paluuta vanhaan maailmaan, jossa Google näyttää vain 10 eriytymätöntä hakutulosta". "Yritämme saada sinulle suoria vastauksia kyselyihisi, koska se on nopeampaa ja vaivattomampaa kuin ne 10 sinistä linkkiä, jotka Google näytti ennen", hän sanoi. "Ei myöskään ole totta, että mainostamme omia tuotteitamme kilpailijoiden kustannuksella", hän lisäsi. Almunia oli aiemmin ilmoittanut olevansa tyytyväinen muutoksiin, mutta muutti mielensä, kun kilpailijoilta, kuten Microsoftilta ja Expedialta, oli tullut "hyvin, hyvin kielteistä" palautetta, hän sanoi Bloomberg TV:n haastattelussa. "Jotkut valittajat ovat esittäneet uusia perusteluja, uusia tietoja ja uusia näkökohtia. Meidän on nyt analysoitava nämä ja katsottava, voimmeko löytää ratkaisuja, Google voi löytää ratkaisuja, joihinkin näistä huolenaiheista, joita pidämme perusteltuina", hän sanoi toimittajille. Tämä on kolmas kerta, kun Googlen ratkaisut hylätään, ja asiantuntijat pitävät nyt epätodennäköisenä, että sopimukseen päästään Almunian lokakuun lopussa päättyvän toimikauden aikana. Jos sopimukseen ei päästä, Googlea uhkaa kova sakko.</w:t>
      </w:r>
    </w:p>
    <w:p>
      <w:r>
        <w:rPr>
          <w:b/>
        </w:rPr>
        <w:t xml:space="preserve">Tulos</w:t>
      </w:r>
    </w:p>
    <w:p>
      <w:r>
        <w:t xml:space="preserve">Euroopan komissio pyytää Googlelta uusia myönnytyksiä siitä, miten se näyttää hakutulokset verkkosivuilla.</w:t>
      </w:r>
    </w:p>
    <w:p>
      <w:r>
        <w:rPr>
          <w:b/>
        </w:rPr>
        <w:t xml:space="preserve">Esimerkki 1.157</w:t>
      </w:r>
    </w:p>
    <w:p>
      <w:r>
        <w:t xml:space="preserve">Richard TurnerBBC News Online "Käännyin Quinney Crescentille, ja toisella puolella oli satoja nuoria mustia ihmisiä ja toisella puolella poliisi mellakkasuojineen", hän sanoi. "Seuraavaksi tiili kimposi konepelliltä ja osui tuulilasiin." Heinäkuussa 1981 isä Sumner oli nuori kuraattori, joka oli palannut alueelle ymmärtämättä sen asukkaita ja ongelmia. Kolmekymmentä vuotta myöhemmin katolinen pappi on sittemmin ansainnut kaikkien osapuolten kunnioituksen rauhantekijänä, joka auttoi vakauttamaan Moss Sidea neljännesvuosisadan kestäneen myllerryksen aikana. "Halusin selvittää nuorilta, miksi he olivat niin vihaisia", hän sanoi. "Muistan seisoneeni siinä puhumassa, kun poliisi ampui pampulla väkijoukkoon. "Suuntasimme alas nykyistä Raby Streetiä, Our Lady's Churchin ohi, ja portilla oli palava barrikadi." "Hakkaa itsesi" Tuohon aikaan nuorten mustien miesten työttömyysaste Moss Sidessa oli noussut 80 prosenttiin, ja vain harvalla oli mahdollisuuksia löytää työtä. Mutta poliisin käyttämä "pysäyttäminen ja etsintä" sai monet Moss Siden asukkaat "odottamaan, että jotain tapahtuisi". "Koko musta yhteisö - eivät vain nuoret - tunsi vihaa poliisia kohtaan", isä Sumner sanoi. "Suhde oli siis todella romahtanut." Muistettava graffiti - "Auta poliisia, hakkaa itsesi" - kiteytti monien mielialan. Heinäkuun 8. päivänä 1981 kytevät jännitteet kiehuivat yli, kun sadat ihmiset piirittivät Moss Siden poliisiaseman, mikä johti kolme yötä kestäviin mellakoihin ja katutaisteluihin poliisin kanssa. Tony Atta, entinen Moss Siden nuorisotyöntekijä, sanoi, että tilanne oli aina ollut "ne ja me". Kun levottomuudet alkoivat, hän muisteli kuulleensa ääniä ja menneensä ulos nähdäkseen satoja ihmisiä kaduilla. "Silloin tajusin, että kyse ei ollut vain yhdestä tai kahdesta, vaan joukkoliikkeestä." Hän sanoi: "Se oli suuri liikehdintä." Vaikka surullisenkuuluisat "sus-lait" saattoivat aiheuttaa mellakoita, isä Sumner sanoi, että muitakin tekijöitä oli. "Minun kaltaiseni ihmiset eivät ymmärtäneet mustien asioita, emme ymmärtäneet, miten kasvattaa nuorten identiteettiä", hän sanoi. "Koulut jättivät heidät pulaan, poliisi kriminalisoi heidät, ja työmarkkinoilla vallitsi toivottomuus ja syrjintä. "Kaikki tämä loi cocktailin, joka odotti räjähdystä." Professori Gus John on mellakoiden jälkeen perustetun Moss Siden puolustuskomitean entinen puheenjohtaja. Hän muistaa Moss Siden kesän 81 olleen "ruutitynnyri, joka odotti räjähdystä". Toivon tyyssija Mutta hän uskoo, että Moss Siden 30 vuoden takaisista tapahtumista ei ole otettu opiksi. "Työllisyystilanne on edelleen huono, ja yleisesti ottaen nuorten keskuudessa vallitsee edelleen epätoivo ja toivottomuus", hän sanoo. "Yksi syy siihen, miksi pystyimme [1980-luvulla] toimimaan vuorovaikutuksessa, oli se, että meillä oli edelleen nuoriso- ja yhdyskuntatyöntekijöiden ydin, joka tunsi alueen ja tunsi nuoret. "He luottivat meihin, ja siksi he tiesivät, että heidän ja valtion pitkän käden välissä oli puskuri". "Enkä ole aivan varma, että näin on enää." Gabrielle Cox ei kuitenkaan ole samaa mieltä. Entinen Moss Siden kaupunginvaltuutettu on ollut tiiviisti mukana Hideawayn nuorisohankkeessa, joka on tarjonnut tukea ja neuvontaa Moss Siden nuorille 45 vuoden ajan. Se tekee parhaillaan yhteistyötä Millennium Powerhousen ja Moss Siden vapaa-ajankeskuksen kanssa järjestääkseen urheilun johtamisen oppisopimuskoulutusta. Rouva Cox sanoi, että vaikka Moss Side on kärsinyt imago-ongelmasta, Hideaway rakentaa "toivoa tulevaisuutta varten". "Nuoret kokivat, että jos osoitteensa ilmoittaa Moss Sideksi, ei saa työtä", hän sanoi. "Ihmiset muistavat otsikot, mutta he eivät tajua, että kokonainen yhteisö on tehnyt yhteistyötä ja saanut monet näistä ongelmista unohdettua." "Tavoitteenamme on suoraviivainen: autamme näitä nuoria uskomaan itseensä ja ottamaan elämästään kaiken irti katsomalla eteenpäin." Huumemaailman isä Sumner - joka muutti Oldhamiin kaupungin vuoden 2001 mellakoiden jälkeen - käy edelleen joka perjantai Moss Sidessa tapaamassa ystäviä ja käymässä kuntosalilla. Hän uskoo, että Moss Siden "elinvoimaisen yhteisön" kestävyys tarkoittaa, että alue ei todennäköisesti näe samanlaista raivon räjähdystä kuin 30 vuotta sitten. "Moss Sidessa on nyt kaikenlaisia vaihtoehtoisia talouksia", hän sanoi. "Huumemaailman ja näiden talouksien olemassaolon vuoksi ihmisillä on luultavasti vähemmän syitä mellakoida. "Jos alueelle tulee rahaa - vaikka se ei olisikaan laillista - vastenmielisyys koko yhteiskuntaa kohtaan vähenee". "Silloin kun ei ole mitään, vihastuu kaikille."</w:t>
      </w:r>
    </w:p>
    <w:p>
      <w:r>
        <w:rPr>
          <w:b/>
        </w:rPr>
        <w:t xml:space="preserve">Tulos</w:t>
      </w:r>
    </w:p>
    <w:p>
      <w:r>
        <w:t xml:space="preserve">Moss Siden kaduilla 30 vuotta sitten puhjenneet mellakat olivat isä Phil Sumnerille tulikaste.</w:t>
      </w:r>
    </w:p>
    <w:p>
      <w:r>
        <w:rPr>
          <w:b/>
        </w:rPr>
        <w:t xml:space="preserve">Esimerkki 1.158</w:t>
      </w:r>
    </w:p>
    <w:p>
      <w:r>
        <w:t xml:space="preserve">Huippukokouksessa Venäjän presidentin Vladimir Putinin kanssa Suomessa Trump oli ristiriidassa Yhdysvaltain tiedustelupalvelujen kanssa ja sanoi, ettei Venäjällä ollut syytä sekaantua asiaan. Kongressin johtava republikaani, edustajainhuoneen puhemies Paul Ryan sanoi, että Trumpin on ymmärrettävä, että "Venäjä ei ole liittolaisemme". Presidentin oma tiedustelupäällikkö oli julkisesti eri mieltä. Venäjä on vastuussa "jatkuvista, läpitunkevista yrityksistä" heikentää Yhdysvaltain demokratiaa, kansallisen tiedustelupalvelun johtaja Dan Coats sanoi lausunnossaan. Putin kiisti väitteen. Yhdysvaltain ja Venäjän presidentit keskustelivat maanantaina lähes kaksi tuntia kahden kesken ilman neuvonantajiaan Suomen pääkaupungissa Helsingissä . Mitä presidentti Trump sanoi? Huippukokouksen jälkeisessä lehdistötilaisuudessa häneltä kysyttiin, uskooko hän omia tiedustelupalvelujaan vai Venäjän presidenttiä, kun kyse oli väitteistä sekaantumisesta vaaleihin. "Presidentti Putin sanoo, ettei se ole Venäjä. En näe mitään syytä, miksi se olisi", hän vastasi. Trump syytti myös huonoja suhteita Venäjään pikemminkin Yhdysvaltain aiempien hallintojen kuin Venäjän toimien syyksi. Yhdysvaltain tiedustelupalvelut päättelivät vuonna 2016, että Venäjä oli pyrkimyksen takana kallistaa Yhdysvaltain vaalit Hillary Clintonia vastaan valtion valtuuttamalla kyberhyökkäyskampanjalla ja sosiaaliseen mediaan istutetuilla valeuutisjutuilla. Trump perääntyi myöhemmin ja twiittasi, että hänellä oli "suuri luottamus tiedusteluväkeeni". Miten asia eteni kotimaassa? Huonosti. Ryan sanoi tiukasti muotoillussa lausunnossaan: "Yhdysvaltojen ja Venäjän välillä ei ole moraalista yhtäläisyyttä, sillä Venäjä on edelleen vihamielinen kaikkein perusarvojamme ja ihanteitamme kohtaan". Hän lisäsi, ettei ole "epäilystäkään" siitä, etteikö Moskova olisi sekaantunut vuoden 2016 vaaleihin. Senaatin asevoimien komitean keskeinen jäsen, senaattori John McCain sanoi, että kyseessä oli "häpeällinen esitys". "Yksikään aiempi presidentti ei ole koskaan nöyrtynyt nöyremmin tyrannin edessä", McCain sanoi lausunnossaan. Toinen vanhempi republikaani, senaattori Lindsey Graham, joka on myös senaatin asevoimien komitean jäsen, twiittasi, että kyseessä oli "hukattu tilaisuus... saada Venäjä tiukasti vastuuseen vuoden 2016 sekaantumisesta". Senaatin demokraattijohtaja Chuck Schumer sanoi useissa twiiteissään, että Trumpin toimet olivat "vahvistaneet vastustajiamme ja heikentäneet samalla puolustustamme ja liittolaistemme puolustusta". Entinen CIA:n johtaja John Brennan sanoi, että Trumpin tiedotustilaisuus "oli suorastaan maanpetos". "Trumpin kommentit eivät olleet pelkästään imbesilliä, vaan hän on täysin Putinin taskussa. Republikaanipatriootit: Missä olette?", hän twiittasi. Samaan aikaan varapresidentti Mike Pence puolusti huippukokousta ja kehui presidentti Trumpia. Jotkut yhdysvaltalaispoliitikot olivat vaatineet huippukokouksen peruuttamista sen jälkeen, kun 12 Venäjän sotilastiedustelun agenttia sai viime viikolla syytteen, joita syytettiin Hillary Clintonin vaalikampanjan hakkeroinnista. Mitä presidentti Putin sanoi? Puhuessaan yhteisessä lehdistötilaisuudessa presidentti Putin tarjoutui sallimaan yhdysvaltalaisten tutkijoiden vierailla Venäjällä kuulustelemassa upseereita. Myöhemmin Fox Newsin haastattelussa Putin sanoi, että on "naurettavaa", että jotkut luulevat Venäjän voineen vaikuttaa Yhdysvaltain vaaleihin. Hänen mukaansa Yhdysvaltojen ja Venäjän suhteita ei pitäisi pitää "panttivankina" Yhdysvaltojen sisäpoliittisen kamppailun vuoksi. Putin torjui myös pitkäaikaiset raportit, joiden mukaan Venäjän tiedustelupalvelulla saattaisi olla Trumpia koskevaa vaarantavaa materiaalia. Venäjän presidentti sanoi, että ennen vaaleja Trump oli vain "rikas henkilö", joka "ei kiinnostanut meitä". Putin syytti Yhdistynyttä kuningaskuntaa "perusteettomista syytöksistä" entisen neuvostovakoojan Sergei Skripalin ja kolmen muun henkilön myrkyttämisestä novitšok-hermomyrkyllä. Yksi heistä on sittemmin kuollut. Viitaten Skripalin tapaukseen Putin sanoi, ettei Venäjä ole saanut siitä mitään todisteita. "Kukaan ei anna niitä meille, hän sanoi. "Se on sama asia kuin syytökset sekaantumisesta vaaliprosessiin Amerikassa." BBC:n Pohjois-Amerikan toimittajan Anthony Zurcherin analyysi Helsingin jälkeen, seuraukset kotona Koska huippukokouksesta ei saatu konkreettisia tuloksia, johtajat pitävät tätä ensimmäisenä monista tulevista tapaamisista. Kun otetaan huomioon Yhdysvaltojen reaktiot eri puolilla poliittista kenttää, tulevia tapaamisia voi kuitenkin olla vaikea toteuttaa. Viikon ulkomailla vietetyn viikon jälkeen Trump antoi maanantaina armoniskun Yhdysvaltojen ulkoasioissa erittäin häiritsevälle viikolle. Eurooppalaiset liittolaiset ovat levottomia. Yhdysvaltojen ja Venäjän suhteet ovat epävarmat. Yhdysvaltain poliittinen maailma - ja jopa Valkoisen talon oma viestintäryhmä - on levoton. Putin kuvaili Helsingin tapaamista "rehelliseksi ja hyödylliseksi", kun taas Trump sanoi, että tapaamisessa oli käyty "erittäin hedelmällistä vuoropuhelua". Trump sanoi, että Yhdysvaltojen ja Venäjän suhteet eivät olleet "koskaan olleet huonommat" kuin ennen tapaamista, mutta nyt tilanne on muuttunut. Venäjän ja lännen väliset suhteet kiristyivät pahasti, kun Moskova liitti Krimin Ukrainaan vuonna 2014 ja Venäjä tuki Itä-Ukrainan separatisteja.</w:t>
      </w:r>
    </w:p>
    <w:p>
      <w:r>
        <w:rPr>
          <w:b/>
        </w:rPr>
        <w:t xml:space="preserve">Tulos</w:t>
      </w:r>
    </w:p>
    <w:p>
      <w:r>
        <w:t xml:space="preserve">Yhdysvalloissa on esitetty kritiikkiä sen jälkeen, kun presidentti Donald Trump puolusti Venäjää väitteistä, joiden mukaan Venäjä olisi sekaantunut vuoden 2016 vaaleihin.</w:t>
      </w:r>
    </w:p>
    <w:p>
      <w:r>
        <w:rPr>
          <w:b/>
        </w:rPr>
        <w:t xml:space="preserve">Esimerkki 1.159</w:t>
      </w:r>
    </w:p>
    <w:p>
      <w:r>
        <w:t xml:space="preserve">Ryhmä tutki 22 vakavaa tapausta, jotka oli alun perin tuotu esiin tammikuussa pidetyssä Itä-Englannin sairaankuljetuslaitoksen (East of England Ambulance Service Trust, EEAST) "riskihuippukokouksessa". He havaitsivat, että 15 potilaalle oli aiheutunut jonkinlaista haittaa, mutta "yksikään potilas ei kuollut" kausipaineiden vuoksi. EEASTin toimitusjohtaja Robert Morton on pyytänyt anteeksi asianosaisilta perheiltä. Bedfordshiren, Cambridgeshiren, Essexin, Hertfordshiren, Norfolkin ja Suffolkin kattavassa Trustissa on 4 000 työntekijää ja 324 ambulanssia. Se vastaanotti yli 96 000 puhelua kolmen viikon joulun ja 16. tammikuuta 2018 välisen ajanjakson aikana. Trustin tiedottaja vahvisti, että vaikka tuona aikana raportoitiin 136 merkittävää viivästystä - 22:ta pidettiin "vakavana tapauksena". Kolme potilasta kärsi "vakavasta haitasta", jonka Morton luokitteli "pitkäaikaisiksi vammoiksi, jotka vaikuttavat esimerkiksi liikuntakykyyn". "Kulunut talvi oli ennennäkemätön", hän sanoi BBC:lle. "Talvi oli poikkeuksellisen vaikea. Meillä ei ole riittäviä resursseja, jotta voisimme palvella 999-järjestelmään kohdistuvaa kysyntää, ja saapumisviiveet olivat 72 prosenttia suuremmat kuin talvella 2014/15." Hän totesi, että "meillä ei ole riittäviä resursseja, jotta voisimme palvella 999-järjestelmään kohdistuvaa kysyntää. "NHS laajempana organisaationa on tuntenut tämän kysynnän koko hyvin pitkäksi talven ajaksi." Palvelu ilmoitti hiljattain saavansa kolmen vuoden aikana 26,5 miljoonan punnan lisärahoituksen, joka käytetään 330 uuden työntekijän palkkaamiseen ja 160 uuden ambulanssin ostamiseen. Pohjois-Norfolkin kansanedustaja ja entinen liberaalidemokraattien terveystiedottaja Norman Lamb kertoi helmikuussa parlamentin alahuoneessa, että 81 potilaan kuolema on saattanut johtua ambulanssin viivästyksistä. Hän sanoi olevansa "helpottunut" siitä, ettei kuolemantapauksia ollut kirjattu, mutta lisäsi: "Se on jossain määrin sattumaa. "Jos viivästykset ovat pitkiä, on olemassa riski ihmishenkien menettämisestä, enkä usko, että kukaan itäisen alueen asukkaista haluaa hyväksyä sitä hätäpalveluiltamme." Hän paljasti myös, että korkea-arvoinen ilmiantaja oli ilmaissut huolensa ajoneuvojen määrästä joulun aikana. "Meidän on voitava luottaa täysin siihen, että johto on saanut asian hallintaan ja että henkilökunta luottaa siihen", hän lisäsi. "En usko, että näin on tällä hetkellä."</w:t>
      </w:r>
    </w:p>
    <w:p>
      <w:r>
        <w:rPr>
          <w:b/>
        </w:rPr>
        <w:t xml:space="preserve">Tulos</w:t>
      </w:r>
    </w:p>
    <w:p>
      <w:r>
        <w:t xml:space="preserve">Kolme potilasta kärsi vakavia fyysisiä vammoja "ennennäkemättömän" talvikysynnän aiheuttamien ambulanssien viivästymisten vuoksi, kuten raportti on paljastanut.</w:t>
      </w:r>
    </w:p>
    <w:p>
      <w:r>
        <w:rPr>
          <w:b/>
        </w:rPr>
        <w:t xml:space="preserve">Esimerkki 1.160</w:t>
      </w:r>
    </w:p>
    <w:p>
      <w:r>
        <w:t xml:space="preserve">Trump on 12. istuva Yhdysvaltain presidentti, joka tekee tällaisen matkan, ja hän viettää aikaa kuningattaren ja pääministerin kanssa ennen kuin hän lentää Skotlantiin viettämään viikonloppua golfkeskuksessaan. Kyseessä on hänen ensimmäinen vierailunsa Britanniaan sen jälkeen, kun hän voitti vuoden 2016 presidentinvaalit. Tuhansien odotetaan protestoivan presidenttiä vastaan Lontoossa torstaina ja perjantaina. BBC:n diplomaattikirjeenvaihtaja James Robbins kuvaili matkaa "kiistanalaisimmaksi vierailuksi, jonka Yhdysvaltain presidentti on koskaan tehnyt Britanniaan". Mitä hän aikoo tehdä ja keitä hän tapaa? Trump lentää Britanniaan torstaina iltapäivällä First Lady Melania Trumpin kanssa Brysselissä pidetyn Naton huippukokouksen jälkeen. Pariskunta osallistuu torstaina juhlapäivällisille Blenheimin palatsissa Oxfordshiressä. Pääministeri Theresa Mayn tiedottajan mukaan kutsutut vieraat, joiden joukossa on useita yritysjohtajia, syövät illallisen Wessexin kreivittären orkesterin soittaessa, joka soittaa "sarjan klassisia brittiläisiä ja amerikkalaisia hittejä". Vietettyään torstai-illan Yhdysvaltain suurlähettilään Woody Johnsonin vieraana tämän Lontoon residenssissä Winfield Housessa presidentti liittyy pääministerin seuraan katsomaan Yhdistyneen kuningaskunnan sotaharjoitusta, ennen kuin kaksikko matkustaa Chequersiin - pääministerin Buckinghamshiressä sijaitsevaan maalaisasuntoon - kahdenvälisiä neuvotteluja varten. Sen jälkeen presidentti ja ensimmäinen nainen matkustavat Windsoriin tapaamaan kuningatarta perjantaina iltapäivällä. Kiertueen viimeisellä etapilla pariskunta lentää Skotlantiin, jossa he aikovat viettää viikonlopun Trumpin Turnberryn golfkeskuksessa. Presidentin aikaa Skotlannissa ei lasketa osaksi työvierailua. Mitä eroa on työvierailulla ja valtiovierailulla? Valtiovierailu on valtionpäämiehen virallinen vierailu, ja se tapahtuu yleensä kuningattaren kutsusta, joka toimii hallituksen neuvojen perusteella. Kuningatar toimii virallisena isäntänä matkan ajan, ja vierailijat asuvat yleensä joko Buckinghamin palatsissa tai Windsorin linnassa. Vierailun yhteydessä järjestetään yleensä valtiollinen juhlaillallinen, ja vierailu parlamenttitalossa - ja siellä pidettävät puheet - voivat kuulua vierailuun. Työvierailu - kuten Trumpin vierailu - voi sisältää joitakin samoja aktiviteetteja kuin valtiovierailu, mutta siinä on pieniä eroja. Esimerkiksi työvierailulla vieraileva valtionpäämies ei puhu parlamentille, eikä Yhdistynyt kuningaskunta järjestä ja rahoita hänen majoitustaan. Myös työvierailun matkasuunnitelmat järjestää ja rahoittaa vieraileva maa. Mitä mielenosoituksia on suunnitteilla? Kymmenien tuhansien odotetaan protestoivan presidenttiä vastaan Lontoossa torstaina ja perjantaina sekä Glasgow'ssa lauantaina. Poliisivoimia eri puolilta maata on pyydetty lähettämään poliiseja avustamaan Metropolitan Policea, mukaan lukien 400 poliisia West Midlandsin poliisivoimista. Lontoon pormestari Sadiq Khan on antanut luvan Trumpia vauvana esittävän jättimäisen puhallettavan hahmon lentämiseen Westminsterin yllä kahden tunnin ajan presidentin vierailun toisena päivänä. Pienempiä mielenosoituksia odotetaan järjestettävän myös eri puolilla Yhdistynyttä kuningaskuntaa, kuten Devonissa, Dundeessa, Edinburghissa, Belfastissa, Norwichissa, Manchesterissa, Leedsissä ja Liverpoolissa. Oxfordin työväenpuolueen kaupunginvaltuutettu Shaista Aziz, joka on yksi Lontoossa järjestetyn Together Against Trump -mielenosoituksen järjestäjistä, sanoi, että mielenosoituksella halutaan sanoa "hyvin selvästi, että hylkäämme tämän hallinnon politiikan". Mitkä ovat turvallisuusjärjestelyt? Britannian poliisi ei ole paljastanut Trumpin matkan aikana työskentelemään tarvittavien poliisien tarkkaa määrää - mutta poliisiliitto on varoittanut, että vierailu aiheuttaa "kiistattomia paineita" Britannian poliisivoimille. Poliisivoimia eri puolilta maata on pyydetty lähettämään tuhansia poliiseja avustamaan mielenosoituksissa. Sisäministeriön mukaan isäntäjoukot voivat maksaa heille korvauksen. Valtiovarainministeriö on vahvistanut rahoittavansa Skotlannissa poliisitoiminnasta aiheutuvia kustannuksia enintään 5 miljoonalla punnalla. Kansallisen poliisipäälliköiden neuvoston mukaan keskustelut ovat käynnissä siitä, miten tämän massiivisen operaation resurssitarpeet täytetään, mutta tiedottaja sanoi: "Luotamme siihen, että poliisivoimat jatkavat paikallisten poliisipalvelujen ylläpitämistä." Entä Trumpin kannattajat? Trumpilla on Yhdistyneessä kuningaskunnassa useita korkean profiilin kannattajia - muun muassa tunnetut brexitin kannattajat Nigel Farage ja Boris Johnson. Ulkoministerin virasta maanantaina eronneesta Johnsonista puhuessaan Trump sanoi, että tämä on "ystävä" ja toivoi, että hänellä olisi aikaa keskustella hänen kanssaan vierailunsa aikana. "Hän on ollut hyvin, hyvin mukava minulle, hyvin kannustava", hän sanoi. "Pidän Boris Johnsonista, olen aina pitänyt hänestä." Republicans Overseas UK järjestää perjantaina kokoontumisen presidentin vastaanottamiseksi, ja Länsi-Lontoossa sijaitseva pubi on nimetty vierailun kunniaksi The Trump Armsiksi. Yhdysvaltain suurlähetystö sanoi odottavansa Trumpin saapumista "tilaisuutena korostaa Yhdistyneen kuningaskunnan ja Yhdysvaltojen välisen erityissuhteen elinvoimaisuutta".</w:t>
      </w:r>
    </w:p>
    <w:p>
      <w:r>
        <w:rPr>
          <w:b/>
        </w:rPr>
        <w:t xml:space="preserve">Tulos</w:t>
      </w:r>
    </w:p>
    <w:p>
      <w:r>
        <w:t xml:space="preserve">Yhdysvaltain presidentti Donald Trump saapuu torstaina Britanniaan kaksipäiväiselle työvierailulle.</w:t>
      </w:r>
    </w:p>
    <w:p>
      <w:r>
        <w:rPr>
          <w:b/>
        </w:rPr>
        <w:t xml:space="preserve">Esimerkki 1.161</w:t>
      </w:r>
    </w:p>
    <w:p>
      <w:r>
        <w:t xml:space="preserve">Mark Bloomfield, 54, joka oli aiemmin työskennellyt äiti Teresan erityisavustajana, löydettiin loukkaantuneena Full Moon -pubin ulkopuolelta High Streetiltä Swanseassa heinäkuussa. Hän kuoli kaksi päivää myöhemmin. Kaupungista kotoisin oleva Colin Payne, 61, kiistää murhan, mutta on myöntänyt tapon. Swansea Crown Court kuuli, että Bloomfield oli istunut baaritiskillä jakkaralla lähellä Paynea ja tämän kumppania. Valamiehistölle näytettiin valvontakameran kuva, jossa Bloomfieldin kädessä ollut alkoholitölkki koskettaa Paynen kumppanin selkää, minkä jälkeen Paynen nähdään riitelevän Bloomfieldin kanssa, ennen kuin hän tarttui häntä kurkusta ja heitti hänet lattialle. Sitten hän potkaisi häntä päähän "varmuuden vuoksi", syyttäjä Christopher Clee QC sanoi. Hän sanoi, että valamiehistön on päätettävä, oliko Payne "ylireagoinut". Bloomfieldin nähdään sitten istuvan takaisin istuimelleen, kun Paynen kumppani yrittää pitää hänet erossa hyväntekeväisyystyöntekijästä. Sitten Payne seuraa Bloomfieldiä ulos. Päävamma "välittömästi ilmeinen" Toinen valamiehistölle näytetty valvontakameraklippi näytti Bloomfieldin riitelevän Paynen kanssa tilojen ulkopuolella. Clee sanoi, että kuvamateriaalissa näkyy, kuinka Payne "pilaa tappelun" ennen kuin hän "antaa kaksi voimakasta iskua nopeasti peräkkäin Mark Bloomfieldin kasvoihin", jotka lyövät hänet maahan. Oikeus kuuli, että Payne palasi sen jälkeen pubiin sillä välin, kun ensihoitajat hoitivat Bloomfieldiä. Cleen mukaan oli "välittömästi selvää", että Bloomfield oli saanut "erittäin vakavan päävamman". "Verta tuli hänen nenästään, suustaan ja hyvin merkittävästi hänen korvastaan", Clee sanoi ja lisäsi, että hän sai "traumaattisen aivovamman ja useita murtumia kasvoihinsa". Payne vastasi ensimmäisessä poliisikuulustelussaan "ei kommenttia", mutta toisessa kuulustelussa hän sanoi, ettei hän aikonut tappaa Bloomfieldiä tai aiheuttaa hänelle vakavia ruumiillisia vammoja, oikeus kuuli. Payne sanoi, että hän "toimi itsepuolustukseksi toista kohtaan", kun hän heitti Bloomfieldin lattialle ja potkaisi häntä, jolloin hän "vahingossa" osui tätä päähän. Hän sanoi, että Bloomfield "tarjoutui tappelemaan kanssani ulkona" ja seurasi häntä, koska hän pelkäsi, että Bloomfieldillä saattoi olla ase, kuten lasi. Payne sanoi lausunnossaan, että hän antoi kaksi lyöntiä, kun hän luuli Bloomfieldin aikovan lyödä häntä. Herra Clee sanoi, että väitteet itsepuolustuksesta olivat "epätoivoisia yrityksiä peitellä tekojaan" ja että hänen "taistelulajitaitonsa tarkoittaa, että hän tiesi, miten satuttaa jotakuta". Syyttäjän odotetaan jatkavan käsittelyä tiistaina, ennen kuin puolustus alkaa keskiviikkona.</w:t>
      </w:r>
    </w:p>
    <w:p>
      <w:r>
        <w:rPr>
          <w:b/>
        </w:rPr>
        <w:t xml:space="preserve">Tulos</w:t>
      </w:r>
    </w:p>
    <w:p>
      <w:r>
        <w:t xml:space="preserve">Oikeus on kuullut, että hyväntekeväisyysjärjestön työntekijä kuoli saatuaan taistelulajien asiantuntijalta kaksi "hurjaa" iskua pubissa käydyn riidan jälkeen.</w:t>
      </w:r>
    </w:p>
    <w:p>
      <w:r>
        <w:rPr>
          <w:b/>
        </w:rPr>
        <w:t xml:space="preserve">Esimerkki 1.162</w:t>
      </w:r>
    </w:p>
    <w:p>
      <w:r>
        <w:t xml:space="preserve">Yhdistyneen kuningaskunnan hallitus oli nimennyt heidät Alexander Petroviksi ja Ruslan Boshiroviksi ja kertonut heidän kuuluvan Venäjän sotilastiedustelupalveluun GRU:hun. Putin sanoi toivovansa, että miehet kertoisivat tarinansa pian. Downing Street sanoi, että Venäjää on toistuvasti pyydetty selvittämään, mitä Salisburyssa tapahtui. Pääministerin virallinen tiedottaja sanoi, että Moskova "on vastannut hämärtämällä ja valehtelemalla". "En ole nähnyt mitään, mikä viittaisi siihen, että tämä olisi muuttunut", tiedottaja sanoi. Samaan aikaan turvallisuusministeri Ben Wallace ehdotti parlamentin alahuoneessa, että matkatavaratarkastuksissa oli tehty virheitä ennen kuin epäillyt nousivat Venäjältä Isoon-Britanniaan matkalla olleeseen koneeseen. Hän lisäsi, ettei ole epäilystäkään siitä, etteikö matkan aikana olisi tehty tarkastuksia Venäjän puolella, mutta "matkatavaratarkastukset eivät luultavasti olleet niin hyviä kuin ne olisivat voineet olla". Skripal ja Julia myrkytettiin Salisburyssa Yhdistyneessä kuningaskunnassa maaliskuussa. "Tiedämme, keitä he ovat, olemme löytäneet heidät", Putin sanoi Kaukoidän Vladivostokissa. "Toivon, että he ilmestyvät itse ja kertovat kaiken. Se olisi parasta kaikille. "Siellä ei ole mitään erityistä, ei mitään rikollista, vakuutan teille. Näemme sen lähitulevaisuudessa", hän lisäsi. BBC:n Moskovan kirjeenvaihtaja Sarah Rainsford kutsui Putinin sanoja "kutkuttavaksi vihjeeksi" siitä, että miehet puhuvat "hyvin pian". "Mutta kysymys on tietysti se, kenet näemme, koska älkää unohtako, että Yhdistyneessä kuningaskunnassa epäillään, että kaksi annettua nimeä ovat itse asiassa peitenimiä", kirjeenvaihtajamme lisäsi. Venäjän valtiollisen television mukaan yksi epäillyistä, Petrov, kertoi kanavalle, että hän saattaa kommentoida tapausta julkisesti ensi viikolla. "Yksinkertaisesti sensaatiomaista" - Venäjä reagoi BBC:n seuranta Putinin lausunnoista tuli muutamassa minuutissa Venäjän television ykkösuutinen, jossa niitä kutsuttiin "yksinkertaisesti sensaatiomaisiksi". Valtion televisiokanava Channel One:n keskusteluohjelmassa spekuloitiin, eroaisiko Theresa May nähdessään, että Petrov ja Boshirov eivät sittenkään ole venäläisiä palkkamurhaajia, vai keksisikö Britannian hallitus lisää "valheita" Venäjän mustamaalaamiseksi. Rossija 1, toinen hallituksen johtama televisiokanava, näytti säteilevän kommentaattorin sanovan olevansa "täynnä ihailua siitä, miten Vladimir Putin tekee sen", kun studio puhkesi suosionosoituksiin. Kremlin mediakoneisto kuitenkin vihjasi, että jännittävimmät uutiset ovat vasta tulossa - kun kaksi epäiltyä esiintyy henkilökohtaisesti televisiossa ja antaa lopullisen iskun syytöksille Venäjän osallisuudesta myrkytykseen. Scotland Yard ja Yhdistyneen kuningaskunnan syyttäjälaitos ovat todenneet, että on olemassa riittävästi todisteita syytteen nostamiseksi miehiä vastaan, joiden tiedetään matkustaneen Lontooseen Moskovasta 2. maaliskuuta Venäjän passeilla. Kaksi päivää myöhemmin poliisin mukaan he suihkuttivat hermomyrkkyä, Novichokia, Skripalin kotiovelle Wiltshiren kaupungissa Salisburyssa ja matkustivat myöhemmin samana päivänä kotiin Venäjälle. Yhdistyneen kuningaskunnan sisäministeri Sajid Javid on varoittanut, että miehet, joiden uskotaan olevan noin 40-vuotiaita, otetaan kiinni ja asetetaan syytteeseen, jos he koskaan poistuvat Venäjältä. CPS ei hae Venäjältä näiden kahden miehen luovuttamista, koska Venäjä ei luovuta omia kansalaisiaan. Heille on kuitenkin hankittu eurooppalainen pidätysmääräys siltä varalta, että he matkustavat EU:n alueelle. Myös ylikonstaapeli Nick Bailey sairastui vastattuaan Salisburyn kaupungissa tapahtuneeseen välikohtaukseen. Hän pääsi myöhemmin pois sairaalasta, kuten Skripalitkin. Poliisi yhdistää hyökkäyksen erilliseen Novichok-myrkytykseen 30. kesäkuuta, jolloin Dawn Sturgess ja Charlie Rowley tulivat huonovointisiksi talossa Amesburyssa, noin kahdeksan kilometrin päässä. Sturgess kuoli sairaalassa 8. heinäkuuta. Yhdistyneen kuningaskunnan poliisin mukaan miehet saapuivat Gatwickin lentokentälle Moskovasta 2. maaliskuuta ja majoittuivat City Stay -hotelliin Bow Roadilla, Itä-Lontoossa. Maaliskuun 4. päivänä he matkustivat Salisburyyn - jossa he olivat käyneet myös tiedustelemassa edellisenä päivänä - jossa Skripalin ulko-ovi oli saastunut Novichokilla. Poliisit uskovat, että oveen suihkutettiin muunneltua hajuvesipulloa. Pari lensi myöhemmin samana iltana Heathrow'lta takaisin Moskovaan. Poliisin mukaan Sturgess ja Rowley altistuivat myöhemmin Novichokille käsiteltyään saastunutta säiliötä, joka oli merkitty Nina Ricci Premier Jour -hajuvedeksi. Rowley kertoi poliisille, että hän löysi pienen pullon ja applikaattorin sisältäneen rasian - joka osoittautui väärennökseksi - hyväntekeväisyysroskiksesta. Hän yritti laittaa pullon ja applikaattorin yhteen ja sai osan sisällöstä päälleen. Hänen puolisonsa Sturgess levitti osan sisällöstä ranteisiinsa ja sai huonovointisen olon. Salisburyn isku aiheutti kansainvälisen kiistan, ja yli 20 maata, muun muassa Yhdysvallat, karkotti Venäjän lähettiläät solidaarisina Yhdistyneelle kuningaskunnalle, kun taas Moskova karkotti diplomaattejaan vastauksena. Viime kuussa Yhdysvallat vahvisti, että se otti käyttöön uusia pakotteita Venäjää vastaan tapauksen vuoksi. Myös Britannian pääministeri Theresa May on sanonut, että Britannia vaatii EU:ta sopimaan uusista pakotteista. Sen jälkeen, kun Yhdistynyt kuningaskunta nimesi kaksi epäiltyä, Yhdysvallat, Ranska, Saksa ja Kanada ovat olleet yhtä mieltä siitä, että Venäjän hallitus "lähes varmasti" hyväksyi Skripalien myrkytyksen, ja kehottaneet Venäjää julkistamaan Novitšok-ohjelmansa. Venäjä syytti vastauksessaan Britannian viranomaisia russofobiasta, kansainvälisen yhteisön ja Britannian kansalaisten harhaanjohtamisesta ja "vastenmielisestä Venäjän vastaisesta hysteriasta".</w:t>
      </w:r>
    </w:p>
    <w:p>
      <w:r>
        <w:rPr>
          <w:b/>
        </w:rPr>
        <w:t xml:space="preserve">Tulos</w:t>
      </w:r>
    </w:p>
    <w:p>
      <w:r>
        <w:t xml:space="preserve">Venäjän presidentti Vladimir Putin sanoo, että entisen venäläisvakooja Sergei Skripalin ja hänen tyttärensä myrkytyksestä epäillyt ovat siviilejä, eivät rikollisia.</w:t>
      </w:r>
    </w:p>
    <w:p>
      <w:r>
        <w:rPr>
          <w:b/>
        </w:rPr>
        <w:t xml:space="preserve">Esimerkki 1.163</w:t>
      </w:r>
    </w:p>
    <w:p>
      <w:r>
        <w:t xml:space="preserve">Paikallinen Nine-kanava esitti ensimmäisenä syytökset, joiden mukaan epäilty kiinalainen vakoilurengas lähestyi kiinalais-australialaista miestä, jotta tämä asettuisi ehdolle kansanedustajaksi. Kyseinen 32-vuotias mies on sittemmin kuollut selittämättömissä olosuhteissa. Kiina on kiistänyt väitteet, ja Australian kansallinen vakoiluvirasto on vahvistanut tutkivansa niitä. Harvinaisessa julkisessa lausunnossaan virasto sanoi ottavansa väitteet vakavasti. Morrison sanoi pitävänsä raportteja huolestuttavina, mutta varoitti "tekemästä hätiköityjä johtopäätöksiä". Mistä syytöksistä on kyse? Sunnuntaina Nine-kanavan 60 Minutes -ohjelmassa kerrottiin, että epäillyt kiinalaiset agentit lähestyivät luksusautokauppiaaksi kutsuttua Bo "Nick" Zhaoa ennen toukokuussa pidettyjä Australian parlamenttivaaleja. Heidän väitetään tarjonneen hänelle miljoona dollaria (520 000 puntaa, 680 000 dollaria), jotta hän voisi rahoittaa ehdokkuutensa Melbournen vaalipiirissä hallitsevan liberaalipuolueen ehdokkaana, jonka jäsen Zhao jo oli. Zhao antoi tietoja väitetystä yhteydenotosta Australian turvallisuustiedusteluorganisaatiolle (Asio) viime vuonna, kertoi Nine. Hänet löydettiin kuolleena hotellihuoneesta Melbournessa maaliskuussa. Poliisi ei ole pystynyt selvittämään, miten tai miksi hän kuoli, ja hänen kuolemansa on johtanut kuolemansyyntutkintaan. Mitä muita väitteitä on esitetty? Nine uutisoi myös, että mies, joka väittää olevansa kiinalainen vakooja, on hakenut Australiasta turvapaikkaa asiaan liittymättömässä tapauksessa. Wang "William" Liqiangin on kerrottu antaneen viranomaisille tietoja Hongkongissa, Taiwanissa ja Australiassa toteutetuista operaatioista ja sanoneen olleensa "henkilökohtaisesti mukana" vakoilutoiminnassa. Wang kertoi myös 60 Minutes -ohjelmassa, että hän tiesi useista kiinalaisista vakoojista, jotka toimivat Australiassa ja yrittivät vaikuttaa politiikkaan. Kiinan viranomaiset ovat torjuneet Wangin väitteet ja sanovat, että hän on työtön karkuri, joka tuomittiin petoksesta ennen kuin hän pakeni kotimaastaan väärennetyllä passilla. Mikä on ollut vastaus? Asion pääjohtaja Mike Burgess sanoi lausunnossaan: "Australialaiset voivat olla vakuuttuneita siitä, että Asio oli aiemmin tietoinen tänään ilmoitetuista asioista ja on tutkinut niitä aktiivisesti." Hän sanoi, ettei kommentoi asiaa enempää "pitkäaikaisen käytännön" mukaisesti, mutta lisäsi: "Vihamielinen ulkomainen tiedustelutoiminta on edelleen todellinen uhka kansakunnallemme ja sen turvallisuudelle." Morrison sanoi hallituksensa pyrkivän määrätietoisesti pitämään australialaiset "vapaina ja turvassa", mutta kehotti ihmisiä olemaan vetämättä johtopäätöksiä tutkinnan aikana. "Australia ei ole naiivi niiden uhkien suhteen, joita se kohtaa laajemmin", hän sanoi toimittajille maanantaina. Parlamentin tiedustelu- ja turvallisuusvaliokuntaa johtava kansanedustaja Andrew Hastie kertoi 60 Minutes -ohjelmassa olleensa tietoinen "hyvin, hyvin huolestuttavista" väitteistä jo kuukausia. "Se on kuin jotain vakoiluromaanista, joka tapahtuu Melbournessa rankaisematta", hän sanoi. Kiinan viranomaiset ovat kuitenkin torjuneet syytökset ja sanoneet, ettei Peking sekaannu muiden maiden sisäpolitiikkaan. Ulkoministeriön tiedottaja Geng Shuang syytti ihmisiä ja tiedotusvälineitä siitä, että ne ovat "joutuneet kuvitteellisten pelkojen valtaan". "He keksivät jatkuvasti tapauksia niin sanotuista kiinalaisista vakoojista, jotka ovat soluttautuneet Australiaan", hän sanoi toimittajille maanantaina. Mikä on taustalla? Kiinan vaikutusvallasta Australian politiikassa ja yhteiskunnassa käydään jatkuvasti keskustelua. Jotkut poliitikot ovat syyttäneet Pekingiä yrityksestä soluttautua Canberraan lahjoitusten ja muiden keinojen kautta. Toiset taas uskovat, että väitteet lietsovat muukalaisvihaa ja vaarantavat maan vaurauden, koska Kiina on Australian suurin kauppakumppani. Australia hyväksyi viime vuonna uusia lakeja, joiden tarkoituksena on torjua ulkomaista häirintää. Tuolloin silloinen pääministeri Malcolm Turnbull myönsi, että "Kiinan vaikutusvaltaa koskevia huolestuttavia raportteja" on esitetty. Peking on johdonmukaisesti kiistänyt tämän väitteen ja syyttänyt Australiaa toisinaan "kylmän sodan mentaliteetista". Aiemmin tänä vuonna vastavalittu kiinalais-australialainen kansanedustaja Gladys Liu joutui kovaan tarkkailuun sen jälkeen, kun australialaiset tiedotusvälineet paljastivat hänen aiemmat yhteytensä Pekingiin liittyviin ryhmiin. Hän kiisti jyrkästi, että hänellä olisi ollut jaettuja lojaalisuuksia, ja pääministeri Scott Morrison väitti, että hän oli joutunut "mustamaalauskampanjan" uhriksi.</w:t>
      </w:r>
    </w:p>
    <w:p>
      <w:r>
        <w:rPr>
          <w:b/>
        </w:rPr>
        <w:t xml:space="preserve">Tulos</w:t>
      </w:r>
    </w:p>
    <w:p>
      <w:r>
        <w:t xml:space="preserve">Australian pääministeri Scott Morrison sanoo, että syytökset, joiden mukaan Canberran parlamenttiin olisi yritetty sijoittaa kiinalainen vakooja, ovat "syvästi huolestuttavia".</w:t>
      </w:r>
    </w:p>
    <w:p>
      <w:r>
        <w:rPr>
          <w:b/>
        </w:rPr>
        <w:t xml:space="preserve">Esimerkki 1.164</w:t>
      </w:r>
    </w:p>
    <w:p>
      <w:r>
        <w:t xml:space="preserve">Yli 250 000 ihmisen arvioidaan saaneen surmansa ja yli 1,5 miljoonan ihmisen joutuneen siirtymään kotiseudultaan. Viisi vuotta myöhemmin yli 85 500 haitilaista asuu edelleen siirtymään joutuneiden ihmisten leireillä. Näillä leireillä lapset ovat erityisen haavoittuvassa asemassa, sillä he kasvavat ilman tai vain rajoitetusti saatavilla olevia jokapäiväisiä peruspalveluja, kuten vettä, sanitaatiota, terveydenhuoltoa ja kouluja. Valokuvaaja Riccardo Venturi matkusti Haitiin Pelastakaa Lapset -järjestön kanssa dokumentoimaan heidän elämäänsä viisi vuotta tuhoisan maanjäristyksen jälkeen. Marie Darline Marie Darline on 15-vuotias, ja hän asuu vuoden 2010 maanjäristyksen vuoksi siirtymään joutuneiden ihmisten leirillä. "Olen asunut tässä leirissä neljä vuotta. En pidä siitä, että asun täällä, mutta tämä on se, mitä meillä on. "En tunne oloani täällä lainkaan turvalliseksi, koska ihmiset eivät kunnioita toisiaan. "Kerran poliisi tapettiin. Hänet ammuttiin ja ajettiin pois moottoripyörällä. Meillä on poliisiasema, mutta ei poliiseja. "Emme voi kävellä ulos myöhään, pelkäämme sitä, koska kadulla on nuoria miehiä, jotka nappaavat meidät." "Emme voi kävellä ulos myöhään, koska pelkäämme sitä, koska kadulla on nuoria miehiä, jotka nappaavat meidät." Elinaud Elinaud, 28, asuu Dessalinesin kunnassa vanhempiensa kanssa. Hän on yksi sadoista tuhansista haitilaisista, jotka ovat saaneet koleratartunnan maanjäristyksen jälkeen maassa riehuneessa epidemiassa. "En ole aivan varma, miten sain koleran, mutta koska työskentelen pellolla eikä käymälöitä ole, se voi johtua siitä. "Vatsani tuntui kuin se olisi ollut tulessa, ja pelkäsin kuolevani. "Menin hoitoon Marchand de Dessalinesissa sijaitsevaan keskukseen, jossa sain hoitoa ja Save the Childrenin kolerapakkauksen. "Nyt tiedän, miten koleraa voi ehkäistä; tiedän, että minun on pestävä käteni ennen vessaan menoa ja sen jälkeen, kun olen käynyt vessassa. "Tuen perhettäni työskentelemällä pellolla. Minulla on paljon sisaruksia, meitä on 11. Yhdeksän asuu täällä kanssani!" Edrine Edrine on 14-vuotias ja asuu kuusihenkisen perheensä kanssa tilapäisessä majassa siirtymään joutuneiden ihmisten leirillä, jonne he muuttivat maanjäristyksen jälkeisenä päivänä. "Asuimme aiemmin talossa, mutta se tuhoutui täysin. "Emme viihdy täällä, sillä sateella täällä virtaa niin paljon vettä. "Haluaisimme lapioita ja hakkuja, jotta voisimme puhdistaa maan ja rakentaa kanavia vedelle." Katiana Katiana, 13, pelkää myös turvallisuutensa puolesta leirillä, mutta hänen mukaansa myös sairaanhoidon puute on huolestuttavaa. "Katuvalot ovat rikki, joten voit kävellä, mutta et ole turvassa. "Mutta suurin ongelma täällä on terveysongelma. Täällä ei ole lainkaan terveyskeskusta." Shesnerline Woodeline Shesnerline Woodeline, 15, asuu vuoden 2010 maanjäristyksen vuoksi siirtymään joutuneiden haitilaisten leirillä. "Haluan olla diplomaatti, koska pidän politiikasta ja haluan puhua ja jakaa ajatuksia. "Haluaisin edustaa maatani. "Jos olisin diplomaatti, perustaisin esimerkiksi tähän leiriin terveyskeskuksen, koska täällä ei ole sellaista. Ja sitten tekisin aukion, jossa lapset voivat pitää hauskaa. "Ja rakentaisin myös turvallisemman poliisiaseman, koska se on melkein rikki ja leirin turvallisuudessa on ongelmia", sanoo hän. "Meillä lapsilla täällä on oikeuksia, meillä on oikeus kaikkeen." Betchina "Nimeni on Betchina, olen 13-vuotias. Olen kuudennella luokalla. Pärjäsin tänään hyvin kokeissa. "Kun valmistun koulusta, haluan sairaanhoitajaksi. Haluan sairaanhoitajaksi, koska haluan auttaa ihmisiä. "Kun maanjäristys tapahtui, olin kylvettämässä veljeäni, ja kun järistys tapahtui, aloimme juosta. "Mutta betonilohkare putosi polveni päälle, ja talomme tuhoutui täysin. "Polveni vaurioitui ja olin jonkin aikaa sairaalassa. "Polveni ommeltiin, ja kävin sairaalassa ja poistuin sieltä. Ennen maanjäristystä pystyin kävelemään, mutta sitten en enää pystynyt. "Ihmiset puhuvat paljon maanjäristyksestä. Kun ihmiset näkevät vammani, aihe nousee usein esiin."</w:t>
      </w:r>
    </w:p>
    <w:p>
      <w:r>
        <w:rPr>
          <w:b/>
        </w:rPr>
        <w:t xml:space="preserve">Tulos</w:t>
      </w:r>
    </w:p>
    <w:p>
      <w:r>
        <w:t xml:space="preserve">Tammikuun 12. päivänä 2010 Haitia koetteli seitsemän magnitudin maanjäristys.</w:t>
      </w:r>
    </w:p>
    <w:p>
      <w:r>
        <w:rPr>
          <w:b/>
        </w:rPr>
        <w:t xml:space="preserve">Esimerkki 1.165</w:t>
      </w:r>
    </w:p>
    <w:p>
      <w:r>
        <w:t xml:space="preserve">Derbyn ja Birminghamin välillä vallitsi kaaos viime sunnuntaina, kun fanit yrittivät nähdä legendaarisen veturin Ison-Britannian kiertueellaan. Tilannetta syytettiin useista myöhästymisistä tavanomaisissa palveluissa, ja raporttien mukaan ihmiset kieltäytyivät liikkumasta, kun kuljettajat haastoivat heidät. Network Railin mukaan kielto olisi "viimeinen keino", mutta sitä ei voida sulkea pois, jos ihmishenkiä on vaarassa. Se ei anna "muutaman ajattelemattoman lainrikkoojan" aiheuttaa vaaroja ja myöhästymisiä, se sanoi. British Transport Police (BTP) kertoi, että lähes 60 junayhteyttä myöhästyi yhteensä 1 000 minuuttia Flying Scotsmanin tehdessä kiertueensa Midlandsissa viime viikonloppuna. Poliisi on julkaissut kuvan kahdesta valokuvaajasta, jotka se haluaa jäljittää, ja totesi, että on "äärimmäisen valitettavaa, että pieni vähemmistö rautatieharrastajista asettaa henkensä vakavaan vaaraan". Eräs nimettömänä pysymistä pyytänyt matkustajaliikenteen kuljettaja kertoi nähneensä junaa katselevia tunkeilijoita 200 metrin välein. Hän kuvaili sitä "luultavasti stressaavimmaksi kokemukseksi, mitä minulla on koskaan ollut" ja sanoi, että oli "vain ajan kysymys, milloin joku loukkaantuu vakavasti tai kuolee" yrittäessään saada valokuvan. Steam Railway -lehden päätoimittaja Nick Brodrick sanoi ongelman olevan "syvästi huolestuttava". "Kun kuljettajien on pysähdyttävä, noustava ulos ja käskettävä tunkeilijoita siirtymään, ja vielä silloinkin heidät jätetään huomiotta, tilanne on yksinkertaisesti sietämätön", hän sanoi. Hänen mukaansa kieltoa olisi vaikea kiistää, jos joku loukkaantuisi tai kuolisi. Flying Scotsin edustaja sanoi, että kielto "ei olisi yllätys", mutta tilanteen välttämiseksi on tehty kaikki mahdollinen, kuten valvontakamerat ja ylimääräiset poliisit junassa. Kiertue päättyy Skotlantiin perjantaina. Seuraa BBC East Midlandsia Facebookissa, Twitterissä tai Instagramissa. Lähetä juttuideoita osoitteeseen eastmidsnews@bbc.co.uk.</w:t>
      </w:r>
    </w:p>
    <w:p>
      <w:r>
        <w:rPr>
          <w:b/>
        </w:rPr>
        <w:t xml:space="preserve">Tulos</w:t>
      </w:r>
    </w:p>
    <w:p>
      <w:r>
        <w:t xml:space="preserve">Lentävä skottilainen saatetaan kieltää pääradan raiteilta sen jälkeen, kun ihmiset yrittivät vilkaista sitä.</w:t>
      </w:r>
    </w:p>
    <w:p>
      <w:r>
        <w:rPr>
          <w:b/>
        </w:rPr>
        <w:t xml:space="preserve">Esimerkki 1.166</w:t>
      </w:r>
    </w:p>
    <w:p>
      <w:r>
        <w:t xml:space="preserve">Douglas FraserLiike- ja taloustoimittaja, Skotlanti On osoittautunut varsin helpoksi käyttää valtavan paljon rahaa talouden pitämiseksi poissa romahduksesta. Ongelmallisempaa on lainata sitä kymmenien miljardien edestä. Melko varmasti osoittautuu taas vaikeammaksi lopettaa valtion rahan roiskiminen. Liittokansleri Rishi Sunak on nyt kiinnittänyt huomionsa siihen, että menoja jarrutetaan ja samalla käynnistetään kattiloita pahoinpidellyssä Britannian taloudessa. Hän tarkastelee laskuja työpaikkojen säilyttämisohjelmasta eli lomauttamisesta, joka kattaa nyt lähes neljänneksen työssäkäyvistä työntekijöistä. Se on 6,3 miljoonaa palkkapakettia, jotka valtiovarainministeriön on tulvittava takaisinpäin PAYE-järjestelmän kautta. Toisenlaisessa toimeentulotukijärjestelmässä olevien itsenäisten ammatinharjoittajien määrä ei ole vielä selvinnyt. Lisäksi 1,8 miljoonaa ihmistä on hakenut Universal Credit -järjestelmää sen jälkeen, kun terveys- ja talouskriisi alkoi. Uhkaavat irtisanomiset Lomautus on ehdottomasti se osa sekä yrityksille että yksityishenkilöille myönnettävää tukea, johon on suhtauduttu myönteisimmin. Mutta siinä on edelleen ongelmia ja aukkoja. Scottish Tourism Alliance on juuri julkaissut tutkimuksen, jonka mukaan puolet vastaajista käyttää sitä, ja vain 22 prosenttia alan yrityksistä sanoo, että se toimii hyvin. Vaikka he suhtautuvat kriittisesti kelpoisuusehtojen täyttämisen päivämääriin tai hallinnoinnin monimutkaisuuteen, he tietävät, että ilman sitä olisi ja tulee olemaan paljon tuskaa. TRKR:n viime kuussa tekemässä matkailualan tutkimuksessa todettiin, että 47 prosenttia yrityksistä ei pysty palkkaamaan lainkaan henkilöstöä. Tästä herää kysymys: jos irtisanomiset ovat tulevaisuudessa väistämättä edessä, onko valtion lainattuja varoja hyvä käyttää vain lykkäämällä tätä ajankohtaa? Tällaiset odotukset voidaan kuitenkin kumota, jos lomautuksen lopettaminen suunnitellaan ja toteutetaan hyvin. Asteittainen poistuminen Yrityksiltä ja ammattijärjestöiltä pyydettiin kommentteja suunnitelmaluonnoksista, jotka koskivat tapoja, joilla yritykset voivat aloittaa toimintansa uudelleen, ja vastauksissa todettiin, että menohanoja ei voida yksinkertaisesti sulkea kesäkuun lopussa, jolloin lomautuksen ja itsenäisten ammatinharjoittajien järjestelmien on määrä päättyä. Sunak ymmärtää, mitä he sanovat. Maanantaina hän sanoi ITV Newsille: "Lomautusjärjestelmään ei tule mitään jyrkänteen reunaa. Pyrin löytämään tehokkaimman tavan lopettaa järjestelmä ja helpottaa ihmisten paluuta työelämään maltillisesti. "Joissakin skenaarioissa on kuitenkin esitetty, että käytämme lomautusjärjestelmään mahdollisesti yhtä paljon rahaa kuin esimerkiksi NHS:ään. Se ei selvästikään ole kestävä tilanne." (Kansleri ei sanonut tätä ITV:n yhteistyökumppanille Channel 3:lla, STV Newsille. Jos hän olisi ottanut yhteyttä Glasgow'n uutistoimistoon, hän olisi huomannut, että sen johtava uutisankkuri ja kanavan kasvot John MacKay on... lomautettu. Outoja aikoja.) Lomautuksesta poistumista on siis vähennettävä, ja siihen on useita syitä. Yksi niistä on se, että ihmisiä pyydetään hyppäämään pelastusveneestä takaisin erittäin myrskyisiin vesiin. Siirtyminen 80 prosentista tavanomaisista tuloista tulojen epävarmuuden synkkään tyhjiöön on suuri pyyntö. Työntekijät eivät tiedä, millaisia terveysriskejä he saattavat kohdata takaisin töissä. He saattavat joutua tulevaisuudessa sairastumaan, kun tartunta leviää edelleen. Nyt kun kontaktien jäljittäminen on otettu käyttöön, saatamme saada puhelun tuntemattomalta ihmiseltä, joka käskee meidän mennä eristykseen 14 päiväksi. Miten pomomme suhtautuu siihen? Ne, jotka ovat riippuvaisia muiden yritysten tekemistä sopimuksista, huomaavat, että monet näistä asiakkaista ovat järkyttyneitä ja haluttomia sitoutumaan uusiin menoihin. Kun asiakkaina on yleisö, heitä kehotetaan olemaan hyvin varovaisia, kunnes rokote saadaan, ja siihen on luultavasti vielä pitkä matka. Toisena syynä lomautusten lieventämiseen on se, että työntekijät voivat tehdä töitä. Toisin kuin itsenäiset ammatinharjoittajat, lomautetuilla ei ole oikeutta tehdä mitään työnantajalleen. Kun tulee aika kiihdyttää toimistoa, tarvitaan lukuisia muutoksia tilankäytön hallitsemiseksi ja sosiaalisen etäisyyden asettamiseksi. Työpisteiden lattioille levitetään paljon keltaista teippiä yksisuuntaisten virtausten hallitsemiseksi ja ihmisten pitämiseksi kahden metrin etäisyydellä toisistaan. Henkilökohtaiset suojavarusteet on hankittava etukäteen, ja toimitusketjujen on oltava tiukkoja. Henkilöstö, joka ei saa tehdä töitä, ei voi tehdä mitään tästä ennen uudelleenkäynnistystä. On myös toinenkin riski, että lomautukset lopetetaan liian nopeasti: jotkut yritykset siirtyvät lomautuksista suoraan irtisanomisiin. Huolellisella hallituspolitiikalla olisi pyrittävä minimoimaan tämä vähentämällä lomautuksia ja mahdollisesti tarjoamalla työnantajille muita kannustimia. Kansakunnat ja alueet Voidaanko Skotlannissa ja Englannissa toimia eri tavalla? Tämä kysymys paljastaa oletusarvoisen asenteen, joka on peräisin ennen Covid-19:ää vallinneesta ajattelutavasta. Kyllä, se voitaisiin tehdä eri tavalla. Nicola Sturgeon on sanonut, että Whitehallin suuntaviivaluonnoksessa on hyviä ideoita ihmisten paluun helpottamiseksi työelämään, mutta ensimmäinen ministeri toi esiin myös ammattiliittojen huolenaiheet, joihin olisi puututtava: työpaikan terveysvarotoimet olisi pikemminkin "harkittava" kuin velvoitettava. Skotlannin hallitus kuulee suuntaviivoista/säännöistä ja voi mukauttaa niitä tarvittaessa. Kyse ei kuitenkaan ole pelkästään Holyroodin ja Westminsterin välisestä jännitteestä. "Unlockdown", kuten pääministerin kerrotaan kutsuvan prosessia, voitaisiin tehdä eri tavoin myös Englannin eri alueilla. Lontoossa viime viikolla julkaistussa asiakirjassa Institute for Government huomautti, että alueellista lähestymistapaa on kokeiltu Etelä-Koreassa ja Japanissa ja nyt Italiassa. Kun rajoituksia poistetaan eri alueilla ja eri kansakunnissa, voidaan seurata tartuntojen kulkua, jotta nähdään, mikä toimii parhaiten. Instituutti huomauttaa kuitenkin myös, että vaarana on, että yleisö hämmentyy monimutkaisemmalla viestillä. Matkustusrajoituksia on harkittava tiukasti rajoitettujen ja vähän rajoitettujen alueiden välillä. Ja suuri hankaluus on se, miten jatkuva tuki karenssikustannuksiin yhdessä Yhdistyneen kuningaskunnan osassa rahoitettaisiin, kun toisesta osasta vedetään pois. Naisten vapauttaminen Eroavaisuudet tulevat todennäköisesti olemaan talouden eri alojen välillä. Ulkona tehtävä työ on merkitty jonon kärkeen, kun taas vieraanvaraisuus näyttää olevan viimeisten joukossa, jotka aloittavat kaupankäynnin "uuden normaalin" mukaisesti. Myös väestörakenteet voivat poiketa toisistaan. Voivatko kaikki yli 70-vuotiaat edelleen joutua vankilaan, kun heidän terveydentilansa vaihtelee niin paljon? Voidaanko lapsille - joiden tartuntaluvut ovat todistetusti alhaisemmat ja oireiden paheneminen vähäisempää - antaa mahdollisuus valita kaveripiirinsä leikkiä ja oppimista varten, kunhan he pysyvät samojen kaveripiirien kanssa? Koska nuorilla aikuisilla saattaa olla pienempi riski sairastua virukseen ja muita ryhmiä suurempi riski taloudellisten vaikutusten vuoksi heidän talouteensa ja työnsaantimahdollisuuksiinsa, voidaanko heille asettaa etusijalle väljemmät säännöt? Ja jos on totta, että naiset ovat vähemmän alttiita Covid-19:n aiheuttamille hengenvaarallisille komplikaatioille, jotka koettelevat miehiä, voisiko naisia koskevia rajoituksia lieventää ilman miehiä? En veikkaisi sitä. On selvää, että riippumatta siitä, mikä reitti valitaan - ja tällaisia eroavaisuuksia voi olla useita eri puolilla Yhdistynyttä kuningaskuntaa kerrallaan - lisääntynyt monimutkaisuus saattaa aiheuttaa sekaannuksen lisäksi myös epäoikeudenmukaisuuden tunteen. Ja jos ihmiset eivät koe sääntöjen soveltamista kohtuulliseksi tai oikeudenmukaiseksi, ensimmäisen vaiheen yllättävänkin korkea sääntöjen noudattamisen taso voi heikentyä myöhemmissä vaiheissa. Rahaa romuautoille Institute for Government huomauttaa, että rajoitusten poistaminen ei riitä, ikään kuin taloudellinen toiminta virtaisi luonnollisesti ja nopeasti takaisin rajoitusten täyttämään tilaan. Näin ei käy. Sekä yritysasiakkaiden että kuluttajien ostopäätösten pysyvyydestä johtuvista syistä Rishi Sunakille asetetaan myös vaatimus toiminnan elvyttämisestä. Menojen lisäksi käytettävissä on myös verovipuja. Yrityksiä voitaisiin kannustaa investoimaan työpaikoilla toteutettaviin tartuntojen torjuntatoimenpiteisiin, mikä on lisäkustannus rahapulassa oleville yrityksille. Kuluttajien valintoja voidaan myös edistää. Esimerkiksi tietyille kulutustavaroiden aloille kohdennetuilla arvonlisäveron alennuksilla? Saksassa on jo ilmoitettu, että ravintola-aterioiden arvonlisäveroa alennetaan väliaikaisesti heinäkuusta alkaen. Se antaa asiakkaille ja ravintoloitsijoille jotakin, mitä varata ja odottaa. Hallitusinstituutin raportissa esitetty kiistanalainen ajatus on, että ihmisten uudelleen palkkaamisen edistämiseksi pidättäydytään lakisääteisen vähimmäispalkan korotuksista, vaikka tämä tapahtuisi aikana, jolloin matalapalkkaiset avaintyöntekijät ovat saaneet paljon julkista sympatiaa. Voisimmeko ottaa käyttöön samanlaisen romutuspalkkiojärjestelmän kuin 11 vuotta sitten, jolla autettiin taloutta nousemaan talouskriisistä, mutta jossa painotettaisiin voimakkaasti vähäpäästöisiä ajoneuvoja? Yhdysvalloissa se tunnettiin nimellä "cash for clunkers". Tällä voitaisiin saavuttaa kaksi tavoitetta: talouden elvyttäminen ja samalla maan ajoneuvokannan päästöjen vähentäminen. Sääntöjen lieventämisen on oltava monimutkaista ja varovaista. Se edellyttää rohkaisua ja kannustimia sekä erittäin suuren laskun jatkumista hallitukselle.</w:t>
      </w:r>
    </w:p>
    <w:p>
      <w:r>
        <w:rPr>
          <w:b/>
        </w:rPr>
        <w:t xml:space="preserve">Tulos</w:t>
      </w:r>
    </w:p>
    <w:p>
      <w:r>
        <w:t xml:space="preserve">Talouden uudelleen käynnistäminen tarkoittaa myös sitä, että yksityishenkilöiden ja yritysten auttamiseksi tarkoitetut laajat taloudelliset tukijärjestelmät lopetetaan, mutta niitä on vähitellen supistettava. Lähes neljännes työllisistä on lomautettu. Heidän saamisensa takaisin töihin aiheuttaa riskejä heille ja tartunnoille, ja se edellyttää luottamusta. Hallitus ei voi yksinkertaisesti purkaa rajoituksia. Sen on tarjottava verokannustimia, jotta raha saadaan jälleen liikkumaan taloudessa.</w:t>
      </w:r>
    </w:p>
    <w:p>
      <w:r>
        <w:rPr>
          <w:b/>
        </w:rPr>
        <w:t xml:space="preserve">Esimerkki 1.167</w:t>
      </w:r>
    </w:p>
    <w:p>
      <w:r>
        <w:t xml:space="preserve">Se tapahtuu keskellä vakavia Covid-19-järjestelyihin liittyviä paineita, jotka kohdistuvat NI:n terveydenhuoltopalveluihin. Sairaaloihin on kohdistunut viime päivinä vakavia paineita, ja ambulanssit ovat jonottaneet sairaaloiden ulkopuolella. Tämä ei ole ensimmäinen kerta, kun NAS:n ambulanssit ovat auttaneet NI:ssä, sillä ne auttoivat pandemian ensimmäisen aallon aikana ja myös vuonna 2019. Irlannin terveysministeri Stephen Donnelly sanoi, että Irlannin tasavallan ambulanssimiehistöt "antavat tukea" Pohjois-Irlannin ambulanssipalvelulle (NIAS) viikonlopun aikana "koettujen paineiden vuoksi". Pohjois-Irlannin ambulanssipalvelu sanoi: "Tämä lisäkapasiteetti on erittäin tervetullut, ja NIAS on erittäin kiitollinen NAS:n kollegoillemme ja heidän henkilökunnalleen siitä, että he suostuvat jo toisen kerran viimeisten 12 kuukauden aikana antamaan tukensa haastavana aikana." Aiemmin torstaina NI:n brittiläisen lääkäriliiton (BMA) puheenjohtaja, tohtori Tom Black sanoi, että NI:n terveydenhuoltopalvelulla on edessään "painajaismaiset kuusi viikkoa". Tohtori Black sanoi, että järjestelmään kohdistuvat paineet merkitsevät sitä, että terveydenhuoltohenkilöstön "on tehtävä moraalisia ja eettisiä päätöksiä, joihin heitä ei ole koulutettu". "Ette todellakaan halua sairastua seuraavien kuuden viikon aikana", hän sanoi. Tiistai-iltana lääkärit hoitivat potilaita ambulansseissa, ja 17 ajoneuvoa oli jonossa Antrim Area Hospital -sairaalan ulkopuolella. Tohtori Black sanoi BBC Radio Ulsterin Good Morning Ulster -ohjelmassa, että yhteiskunnan on "kalibroitava" uudelleen ja muistettava, miksi kansanterveysohjeet ovat tärkeitä. Hän kuvaili viimeisten kahdeksan viikon rajoituksia "riittämättömiksi". "Olen todella ärsyyntynyt siitä tilanteesta, johon NI:n henkilökunta on asetettu - he ovat olleet kovilla ja joutuvat nyt tekemään valintoja, joita heidän ei pitäisi joutua tekemään sivistyneessä yhteiskunnassa", hän lisäsi. Tohtori Black sanoi uskovansa, että Irlannin tasavalta "selviytyy paljon paremmin kuin me". Täytäntöönpanoviranomainen kokoontuu keskustelemaan tiukemmista säännöistä, mutta Black sanoi, että hänen mielestään NI oli "lähes ohittanut lisää rajoituksia". Samaan aikaan Royal Society of Medicine -järjestön epidemiologian johtaja Gabriel Scally sanoi BBC Radio Foyle -ohjelmassa, että toimeenpanovallan on oltava hyvin selvillä tilanteen vakavuudesta. "Ihmisten ei pitäisi juhlia joulua perinteisellä tavalla perhekokoontumisissa, varsinkaan monien sukupolvien kokoontumisissa", hän sanoi. Hän sanoi, että hänen mielestään baarien ja ravintoloiden ei pitäisi olla auki. Myös Northern Health and Social Care Trustin toimitusjohtaja Jennifer Welsh kertoi ohjelmassa tietävänsä, että monet perheet päättivät olla kokoontumatta jouluna yhteen, koska he olivat huolissaan mahdollisista vaikutuksista muihin perheenjäseniin. "Tämä on tilanne, johon oma perheeni on joutumassa, ja se on viesti, jonka haluaisin välittää", hän sanoi. Hän lisäsi, että päivystysosaston tilanne on hieman parantunut, mutta määrät ovat edelleen korkeammat kuin tähän aikaan vuodesta olisi odotettavissa. "Se on huolestuttavaa joulukuussa, kun tiedämme, että pahempaa on tulossa", hän sanoi. "Porkkanaa ja keppiä" Samaan aikaan NI:n johtava sairaanhoitopäällikkö Charlotte McArdle sanoi, että joidenkin perheiden pääsy hoitokodeissa olevien sukulaistensa luokse pandemian aikana oli ollut hänelle todellinen "huolenaihe". Terveysministeriön virkamiehet lähettivät keskiviikkona yhteisen kirjeen hoivakotialalle, jossa kehotettiin helpottamaan asukkaiden vierailuja joulun aikana. "Tämä kirje on velvollisuutemme perheitä kohtaan, jotta varmistetaan, että ihmiset eivät jää yksin joulun aikana", hän sanoi. "Tässä on hieman keppiä, mutta me haluaisimme mieluummin porkkanaa, ja me jatkamme hoitokotien tukemista", hän lisäsi. "Perheet pääsevät tapaamaan sukulaisiaan perheen yhteenkuuluvuuden aikana", hän sanoi. Terveysministeri Robin Swann oli aiemmin sanonut, että "voimakas rohkaisu" voi olla tarpeen, jos jotkut hoitokodit eivät muuta vierailujärjestelyjään. Yhteystietosi Älä julkaise nimeäni Olen yli 16-vuotias Hyväksyn käyttöehdot Jos luet tätä sivua BBC News -sovelluksella, sinun on käytävä BBC:n verkkosivuston mobiiliversiossa lähettämässä kysymyksesi tästä aiheesta.</w:t>
      </w:r>
    </w:p>
    <w:p>
      <w:r>
        <w:rPr>
          <w:b/>
        </w:rPr>
        <w:t xml:space="preserve">Tulos</w:t>
      </w:r>
    </w:p>
    <w:p>
      <w:r>
        <w:t xml:space="preserve">Irlannin tasavallan kansallisen ambulanssipalvelun (NAS) ensihoitajat työskentelevät Pohjois-Irlannissa tänä viikonloppuna.</w:t>
      </w:r>
    </w:p>
    <w:p>
      <w:r>
        <w:rPr>
          <w:b/>
        </w:rPr>
        <w:t xml:space="preserve">Esimerkki 1.168</w:t>
      </w:r>
    </w:p>
    <w:p>
      <w:r>
        <w:t xml:space="preserve">Dan WhitworthNewsbeat-toimittaja Vialliset sähkölaitteet, kosteus ja rikkinäiset kattilat, joita ei korjata, luokitellaan virallisesti luokkaan yksi kuuluviksi vaaratekijöiksi, jotka aiheuttavat terveysriskin. Monet yksityiset vuokralaiset ovat kuitenkin huolissaan siitä, että jos he valittavat liikaa, heidät häädetään. Englannissa laki muuttui vuonna 2015, jolloin "kostohäädöistä" tuli laittomia. Sitä sovelletaan kuitenkin vain vuokrasopimuksiin, jotka on allekirjoitettu 1. lokakuuta 2015 jälkeen. Tästä muutoksesta huolimatta Radio 1 Newsbeatin tiedonvapauspyynnöillä keräämät luvut osoittavat, että yli puolet Englannin paikallisneuvostoista ei ole käyttänyt näitä valtuuksia. Tämä saattaa johtua vuokralaisten tietämättömyydestä. Valtuustojen talousarvioiden tiukentuminen tarkoittaa, että jotkin paikallisviranomaiset pystyvät toimimaan ennakoivammin kuin toiset. Myös Housing Law Practitioners Association (HLPA) on huolissaan siitä, että laki on liian monimutkainen. Vuokralaisen on tehtävä vuokranantajalle kirjallinen valitus ennen kuin hänelle annetaan § 21:n mukainen häätöilmoitus. Henkilökohtaisesti tai puhelimitse tehtyjä valituksia ei oteta huomioon, ja ne jättävät vuokralaiselle vain vähän valtaa. Usein kostohäädöt uhkaavat eniten haavoittuvassa asemassa olevia ihmisiä, kuten niitä, joilla ei ole riittävästi itseluottamusta tai resursseja taistella vilpillistä vuokranantajaa vastaan, ihmisiä, joilla ei ole vahvaa luku- tai kirjoitustaitoa, ja muita, jotka ovat usein vain yhden askeleen päässä kaduilla nukkumisesta ja jotka haluavat epätoivoisesti välttää kotinsa menettämisen. Liz James, 24, asuu yhden huoneen asunnossa Leedsissä. Asunnossa on suuria kosteuslaikkuja, jotka peittävät lähes koko seinän, ja sähköt ovat vialliset. Lisäksi yksi hänen ikkunoistaan ei sulkeudu kunnolla, ja sen toiselle puolelle jää kahden senttimetrin rako. Päivänä, jona hän kutsuu Newsbeatin kotiinsa, ulkona on -2C. "Se on epäreilua. En voi tuoda ihmisiä takaisin asuntoon. "Kun tulin tänne, en halunnut muuttaa tänne etuoven ongelmien takia [mutta]...". En halua jatkaa valittamista, koska hän saattaa potkia minut ulos." Kun kysymme häneltä, pelkääkö hän kostohälytystä, hänen vastauksensa on selvä. Lyhyesti sanottuna hän pelkää "kadulle joutumista". "Olen ollut kadulla, eikä se ole mukavaa. Olen ollut kadulla ja se on kamalaa." Meidän oli lopetettava haastattelu tähän, koska Liz hermostui liikaa jatkaakseen puhumista. Bryan Wagner-Adair on Leedsin kaupunginvaltuustosta. "Meille tulee hirveän paljon ihmisiä, jotka valittavat esimerkiksi kosteudesta, yleisistä epäkohdista ja sähköongelmista", hän kertoo. Hänen mielestään ongelma on kasvava. "On vaikea arvioida tasoa... mutta monet ihmiset tulevat meille sanomaan, että vuokranantaja on käskenyt heitä lähtemään". "Kun tutkimme asiaa tarkemmin, huomaamme, että tämä johtuu siitä, että he ovat ilmoittaneet kiinteistön jatkuvista huonokuntoisuudesta." Yhteisöjen ja paikallishallinnon ministeriö totesi lausunnossaan, että "kostohäädöt ovat harvinaisia, ja Shelterin arvion mukaan ne koskevat vain kahta prosenttia vuokrasuhteista. "Olemme kuitenkin antaneet kunnille uusia valtuuksia sääntelyn purkamista koskevan lain nojalla, jotta ne voivat estää kostohäädöt, ja niiden tulisi käyttää niitä tarvittaessa." Helen Gould joutui kostohäädön kohteeksi ennen kuin nämä uudet, vuoden 2015 Deregulation Act -lain mukaiset valtuudet tulivat voimaan ja tekivät niistä laittomia. Tuolloin hän asui äitinsä, pikkusiskonsa ja tyttärensä kanssa. "Kirjoitimme vuokranantajallemme [valittaaksemme kosteudesta], ja viikon sisällä siitä, kun hän oli saanut sen, saimme Section 21 -häätöilmoituksen... jossa meitä kehotettiin lähtemään pois." Helenin äiti oli hänen suurin tukensa tyttären kasvatuksessa, joten häätö vaikutti häneen syvästi. "Meidät on nyt erotettu ja asumme noin neljän kilometrin päässä toisistamme. "Se sai minut täysin lattiaan." Asunnottomien hyväntekeväisyysjärjestö Shelterin mukaan lakimuutos oli tärkeä ensimmäinen askel vakavimpien tapausten ehkäisemiseksi, mutta meidän on annettava kaikille vuokralaisille enemmän turvaa. YouGovin kolme vuotta sitten hyväntekeväisyysjärjestölle tekemän 4500 ihmisen kyselytutkimuksen mukaan 200 000 ihmistä on joko joutunut kostohäädön kohteeksi tai heitä on uhattu sillä. Kampanjoijien, kansanedustajien ja asuntolakimiesten antamien satunnaisten todisteiden mukaan määrä on paljon suurempi, koska monet eivät vain valita. Kun lakiehdotusta ehdotettiin, National Landlords Association kuvaili sitä "vaaleja edeltäväksi yleisön suosimiseksi", joka ei juurikaan auttaisi ongelman ratkaisemisessa. Paikallishallintoyhdistyksen edustajan mukaan kostohäädön lopettaminen on monimutkainen oikeudellinen prosessi: "Neuvostot tekevät kovasti töitä puuttuakseen vilpillisten vuokranantajien huonoihin käytäntöihin varmistaakseen, että niihin puututaan tiukasti ja tehokkaasti. "Huijarihäätöjä on kuitenkin vaikea todistaa, ja lisäksi neuvosto ei välttämättä tiedä, milloin häätöilmoitus riitautetaan oikeudessa." Työväenpuolueen kansanedustaja Clive Betts toimii yhteisöjen ja paikallishallinnon valintakomitean puheenjohtajana, ja hänen mukaansa laki ei toimi. "En voi uskoa, että on niin paljon paikallisviranomaisia, joissa kukaan ei ole joutunut kostohäädön kohteeksi. "Kyse on vuokranantajista, jotka yrittävät välttää velvollisuuksiensa täyttämistä. Heihin vuokranantajiin meidän on puututtava, ja he asuvat pahimmissa kiinteistöissä, joissa ihmiset elävät pahimmissa oloissa". Se on suurin haaste kaikille." Löydät meidät Instagramista osoitteesta BBCNewsbeat ja seuraa meitä Snapchatissa, etsi bbc_newsbeat.</w:t>
      </w:r>
    </w:p>
    <w:p>
      <w:r>
        <w:rPr>
          <w:b/>
        </w:rPr>
        <w:t xml:space="preserve">Tulos</w:t>
      </w:r>
    </w:p>
    <w:p>
      <w:r>
        <w:t xml:space="preserve">Uusi laki, jonka tarkoituksena on suojella ihmisiä, jotka vuokraavat asuntoja roistomaisilta vuokranantajilta, ei toimi, sanovat kansanedustajat ja asuntolakimiehet.</w:t>
      </w:r>
    </w:p>
    <w:p>
      <w:r>
        <w:rPr>
          <w:b/>
        </w:rPr>
        <w:t xml:space="preserve">Esimerkki 1.169</w:t>
      </w:r>
    </w:p>
    <w:p>
      <w:r>
        <w:t xml:space="preserve">Sadat ihmiset reunustivat Stoke-on-Trentin katuja, kun saattue kulki kaupungin läpi. Arkku ajettiin myös Banksin entisen seuran Stoke Cityn kotipaikalle, jossa sadat lauloivat ja taputtivat. Jack ja Sir Bobby Charlton olivat surijoiden joukossa myöhemmässä jumalanpalveluksessa. Veljekset - jotka voittivat maailmanmestaruuden Banksin kanssa vuonna 1966 - osallistuivat Stoke Minsterin jumalanpalvelukseen, jossa Wembleyn joukkuetoveri Hurst osoitti kunnioitusta. Hurst sanoi, että tämä oli "hyvin surullinen päivä", ja kuvaili entistä joukkuetoveriaan "parhaaksi maalivahdiksi, joka meillä on ollut". Hautajaiset alkoivat laulamalla Abide with Me - virren, joka on FA Cupin finaalin synonyymi. Maanantain jumalanpalvelus pidettiin 47. vuosipäivänä Stoke Cityn vuonna 1972 Chelseaa vastaan saavuttamasta liigacupin finaalivoitosta, jossa Banksilla oli johtava rooli. Ennen hautajaisia yleisö seisoi viiden tai kuuden hengen voimin jalkakäytävillä ympäri Stoke-on-Trentiä, ja bet365-stadionin sisällä ihmiset huutelivat "Englannin ykkönen", kun Banksin saavutukset näytettiin suurella näytöllä. Hänen arkkuaan kantoivat hänen kolmen entisen seuransa, Stoken, Leicester Cityn ja Chesterfieldin, maalivahdit. Arkunkantajina olivat Stoken ja Englannin maalivahti Jack Butland, Leicesterin Kasper Schmeichel, Chesterfieldin maalivahti Joe Anyon sekä Englannin ja Burnleyn Joe Hart. Tilaisuus päättyi Frank Sinatran esittämän My Way -kappaleen nauhoitukseen. Banks, joka kuoli 12. helmikuuta 81-vuotiaana, aloitti uransa Chesterfieldissä ennen kuin siirtyi Leicester Cityyn vuonna 1959 7 000 punnan hintaan. Leicesterissä hän vakiinnutti asemansa Englannin ykköspelaajana ja sai ensimmäisen maajoukkuekapteeninsa vuonna 1963 Skotlantia vastaan. Kahdeksan vuoden aikana Leicesterissä hän oli toisena kahdessa FA Cupin finaalissa ja voitti liigacupin vuonna 1964, ennen kuin hän siirtyi Stokeen vuonna 1967. Hän pysyi Pottersissa ammattilaisuransa lopettamiseen asti, ja voitti liigacupin jälleen vuonna 1972, mikä oli seuran ainoa suuri kunnia. Fifa valitsi hänet kuusi kertaa vuoden maalivahdiksi, ja hän pelasi Englannissa 73 kertaa. Hän pelasi vuoden 1966 MM-kisojen jokaisessa ottelussa, ja huipentumana oli Wembleyllä pelatussa loppuottelussa Länsi-Saksaa vastaan saavutettu 4-2-voitto. Hurst piti muistopuheen, jossa hän kuvaili Banksia "supertähdeksi kentällä, [mutta] kentän ulkopuolella hän oli tavallinen kaveri, jolla ei ollut mitään hienouksia". Hän lisäsi: "Hän oli vitsiniekka, hauska mies, yli 50 vuoden ajan, ja joka kerta kun tapasimme uramme aikana tai vuosia sen jälkeen, hän tuli ja vitsaili." Stoke Cityn puheenjohtaja Peter Coates kertoi sureville: "Pidämme häntä adoptiopoikanamme, kuuluisana poikanamme. "Hän oli täysin integroitunut yhteisöön kaikilla tasoilla, ja hän oli kotonaan kanssamme ja me olimme kotona hänen kanssaan." Banksin tytär Wendy sanoi, että rakkauden vuodatus oli lohduttavaa: "Se saa sinut tuntemaan olosi hyvin nöyräksi ja ylpeäksi samaan aikaan." "Se oli jalkapalloa, Match of the Day ja naurua; kaipaan jo kaikkea", hän sanoi. Seuraa BBC West Midlandsia Facebookissa ja Twitterissä ja tilaa paikalliset uutispäivitykset suoraan puhelimeesi.</w:t>
      </w:r>
    </w:p>
    <w:p>
      <w:r>
        <w:rPr>
          <w:b/>
        </w:rPr>
        <w:t xml:space="preserve">Tulos</w:t>
      </w:r>
    </w:p>
    <w:p>
      <w:r>
        <w:t xml:space="preserve">Englannin maalivahdin Gordon Banksin joukkuetoverit ovat osallistuneet hänen hautajaisiinsa, mukaan lukien hattutempun tehnyt sankari Sir Geoff Hurst, joka kuvaili häntä muistopuheessaan "supertähdeksi".</w:t>
      </w:r>
    </w:p>
    <w:p>
      <w:r>
        <w:rPr>
          <w:b/>
        </w:rPr>
        <w:t xml:space="preserve">Esimerkki 1.170</w:t>
      </w:r>
    </w:p>
    <w:p>
      <w:r>
        <w:t xml:space="preserve">Eddie Teare MHK sanoi, että tasapainottamishanke oli "aikataulussa, ja sillä on ollut suhteellisen vähäinen vaikutus palveluihin, mutta emme ole vielä selvillä". Hän sanoi, että etuuksien tarkistaminen ja osastojen kustannukset vuosiksi 2013/14 voivat vielä vaikuttaa tasapainottamiseen. Helmikuun talousarviossa useilta ministeriöiltä leikattiin 35 miljoonaa puntaa. Teare sanoi, että budjettisuunnitelmaa oli päivitettävä sen jälkeen, kun hänen toimistonsa oli saanut ministeriöiden tarjoukset seuraavan varainhoitovuoden menoista. Hän sanoi, että tarjouksia tarkastellaan uudelleen, mutta on "reilua sanoa, että odotetusti hallituksen kokonaismenoennusteiden ja käytettävissä olevien varojen välillä on kuilu". Hän lisäsi, että "ei ole helppoa tapaa kuroa umpeen tätä kuilua, mutta meidän on tehtävä se". Yeare sanoi, että sosiaalihuoltoministeriön tekemän, tarveharkinnan laajentamista sosiaalipolitiikassa koskevan tarkastelun tulokset on myös otettava huomioon. "Talousarvion tasapainottamisprosessi etenee suunnitellusti, ja toistaiseksi sillä on ollut suhteellisen vähän vaikutusta palveluihin ja henkilöstöön, mikä on saattanut johtaa jonkinasteiseen itsetyytyväisyyteen", hän sanoi. "Emme ole kuitenkaan vielä selvillä, ja on vielä ratkaistava joitakin suuria kysymyksiä, ennen kuin voimme sanoa, että saari on saatu takaisin tulevaisuuden kurssille." Aiheeseen liittyvät Internet-linkit Mansaaren hallitus</w:t>
      </w:r>
    </w:p>
    <w:p>
      <w:r>
        <w:rPr>
          <w:b/>
        </w:rPr>
        <w:t xml:space="preserve">Tulos</w:t>
      </w:r>
    </w:p>
    <w:p>
      <w:r>
        <w:t xml:space="preserve">Saaren valtiovarainministeri on todennut, että tarveharkintaisiin etuuksiin ja henkilöstökustannuksiin liittyvät kysymykset on ratkaistava, jotta Mansaaren talousarvio saadaan tasapainoon.</w:t>
      </w:r>
    </w:p>
    <w:p>
      <w:r>
        <w:rPr>
          <w:b/>
        </w:rPr>
        <w:t xml:space="preserve">Esimerkki 1.171</w:t>
      </w:r>
    </w:p>
    <w:p>
      <w:r>
        <w:t xml:space="preserve">Arjowiggins Stoneywoodin mukaan koronaviruspandemian "merkittävä vaikutus" tarkoitti, että noin 70 sen 400 työntekijästä oli vaarassa. Tämä tapahtui vain reilu vuosi sen jälkeen, kun yritys myytiin uudelle emoyhtiölle, mikä varmisti toimipaikan tulevaisuuden ja satojen työpaikkojen säilymisen. Stoneywoodin paperitehdas on toiminut 250 vuotta. Arjowigginsin toimitusjohtaja Jonathan Mitchell sanoi, että vaikka ensi vuonna odotetaankin jonkinasteista elpymistä, ei ole odotettavissa täyttä paluuta Covidia edeltäviin olosuhteisiin ja suunnitelmiin. "Huolimatta viimeisten kuuden kuukauden aikana syntyneistä tappioista liiketoiminta on onnistunut selviytymään pandemiasta", hän sanoi. "Ei helppo päätös" "Meidän on kuitenkin valmistauduttava haastavaan tulevaisuuteen, ja siksi meidän on täytynyt tehdä vaikea päätös Stoneywoodin tehtaan uudelleenjärjestelyistä kapasiteetin mukauttamiseksi vastaamaan odotettua kysyntää." "Se on ollut vaikea päätös." Hän sanoi, että noin 18 prosenttia työvoimasta koskeva kuuleminen Unite-ammattiliiton ja työntekijöiden edustajien kanssa on käynnissä. Mitchell lisäsi: "Kun olimme vuosi sitten päässeet onnistuneesti ulos hallinnosta ja saaneet aikaan todellista myönteistä vauhtia ensimmäisten kuuden kuukauden aikana, rakenneuudistusohjelma oli viimeinen asia, joka meillä oli mielessä. "Päätös ei ole ollut helppo, ja olemme hyvin tietoisia siitä, miten se vaikuttaa niihin, joita se suoraan koskee, ja laajempaan yhteisöön. "Se on kuitenkin välttämätön, jotta voimme jatkaa suunnitelmiemme toteuttamista ja asiakkaidemme palvelemista maailmanlaajuisesti haastavista talousnäkymistä huolimatta." "Tuhoisa isku" Shauna Wright Unite-liitosta sanoi: "Tämä on jälleen tuhoisa isku Stoneywoodin tehtaan jäsenille. "Unite tarkastelee kaikkia mahdollisia keinoja lieventää mahdollisia irtisanomisia, ja teemme tiivistä yhteistyötä jäsentemme ja johdon kanssa estääkseen mahdollisimman monet pakolliset irtisanomiset." Paperitehtaan ostivat viime vuoden syyskuussa julkistamattomalla summalla uuden yrityksen, Creative Paper Holdings Ltd:n, tytäryhtiöt. Kauppaa tuettiin 7 miljoonan punnan rahoituksella Scottish Enterpriselta.</w:t>
      </w:r>
    </w:p>
    <w:p>
      <w:r>
        <w:rPr>
          <w:b/>
        </w:rPr>
        <w:t xml:space="preserve">Tulos</w:t>
      </w:r>
    </w:p>
    <w:p>
      <w:r>
        <w:t xml:space="preserve">Kymmeniä työpaikkoja on uhattuna Aberdeenin paperitehtaalla, joka pelastettiin sulkemiselta viime vuonna.</w:t>
      </w:r>
    </w:p>
    <w:p>
      <w:r>
        <w:rPr>
          <w:b/>
        </w:rPr>
        <w:t xml:space="preserve">Esimerkki 1.172</w:t>
      </w:r>
    </w:p>
    <w:p>
      <w:r>
        <w:t xml:space="preserve">Sadat ihmiset kerääntyivät sen tuomioistuimen ulkopuolelle, jossa 47 aktivistitoveria esiintyi maanantaina vastaamassa syytteisiin salaliitosta kumoukselliseen toimintaan. Poliisi kertoi väkijoukoille, että hekin rikkoivat kiistanalaista kansallista turvallisuuslakia. Kiina otti lain käyttöön viime vuonna ja sanoi, että sitä tarvitaan vakauden aikaansaamiseksi. Arvostelijoiden mukaan se on vaientanut toisinajattelun. Laki tuli voimaan vuonna 2019 järjestettyjen demokratiaa kannattavien joukkomielenosoitusten jälkeen, joista osa muuttui väkivaltaisiksi. Oikeudessa esiintyvät 47 demokratia-aktivistia - 39 miestä ja kahdeksan naista, jotka ovat iältään 23-64-vuotiaita - kuuluivat 55 henkilön ryhmään, jotka pidätettiin viime kuun aamuyön ratsioissa. He olivat auttaneet järjestämään viime kesäkuussa epäviralliset esivaalit, joiden tarkoituksena oli valita opposition ehdokkaat vuoden 2020 parlamenttivaaleihin, joita hallitus sitten lykkäsi. Kiinan ja Hongkongin viranomaisten mukaan esivaalit olivat yritys kaataa hallitus. Maanantaina poliiseja käytettiin valvomaan väkijoukkoja, kun demokratiaa kannattavat jonottivat paikkoja oikeuden istuntoon. Jotkut huusivat iskulauseita, kuten "vapauttakaa Hongkong, aikamme vallankumous" ja "taistele vapauden puolesta, seiso Hongkongin rinnalla". Paikalla: Käsinkirjoitetut banderollit ja varoitusliput Grace Tsoi, BBC News, Hongkong Sadat ihmiset jonottivat Länsi-Kowloonin käräjäoikeuden ulkopuolella ennen 47 demokratia-aktivistin kuulemista - jotkut tulivat paikalle jo eilen illalla. Useimmat heistä olivat pukeutuneet mustaan, mielenosoittajien vuonna 2019 valitsemaan väriin. Esillä oli käsinkirjoitetuilla viesteillä täytettyjä banderolleja. Välillä kuultiin iskulauseen "vapauttakaa Hongkong, aikamme vallankumous" - jonka hallitus on sanonut rikkovan kansallista turvallisuutta koskevaa lakia - laulamista. Viisikymppinen Chak kertoi tulleensa oikeustalolle iltapäivällä ja tienneensä, ettei hän pääsisi sisälle, koska istumapaikkoja on rajoitetusti. Hän halusi kuitenkin osoittaa moraalista tukea aktivisteille. Tilanne kiristyi, kun poliisi varoitti väkijoukkoa värillisten lippujen avulla laittomaan kokoontumiseen osallistumisesta ja mahdollisesta kansallisen turvallisuuslain rikkomisesta. Paikalla oli kuitenkin myös muutama Pekingin kannattaja, jotka olivat juhlatuulella. Yhdessä heidän banderollissaan luki: "Rankaiskaa ankarasti maanpettureita ja maansa myyviä, ja kaikki heistä vangitaan kansallisen turvallisuuslain jälkeen." Poliisi varoitti kokoontuneita hajaantumaan enintään neljän hengen ryhmiin tai heitä uhkaavat sakot. Oikeuteen syytteisiin saapuvia henkilöitä oli sunnuntaina kehotettu ilmoittautumaan poliisiasemille, jotta heidät voitaisiin ottaa säilöön ennen istuntoa. Hongkongin poliisi sanoi lausunnossaan: "Poliisi nosti tänään iltapäivällä syytteen 47 henkilöä vastaan... yhdestä 'salaliitosta kumoukselliseen toimintaan'." Keitä vastaan on nostettu syyte? 47 syytettyä ovat osa alueen tunnetuimmista demokratian puolestapuhujista. Heihin kuuluu veteraaneja, kuten akateemikko Benny Tai ja poliitikko Leung Kwok-hung, sekä nuorempia mielenosoittajia, kuten Gwyneth Ho, Sam Cheung ja Lester Shum. Jimmy Sham, joka johtaa suurta väkivallatonta protestiryhmää, pysyi uhmakkaana mennessään poliisiasemalle. "Demokratia ei ole koskaan taivaan lahja. Se on ansaittava monien vahvalla tahdolla", hän sanoi. "Me pysymme vahvoina ja taistelemme sen puolesta, mitä haluamme." Ennen antautumistaan Gwyneth Ho kirjoitti: "Toivon, että jokainen löytää tiensä mielenrauhaan ja painaa sitten eteenpäin lannistumattomalla tahdolla." Sam Cheung sanoi: "Toivon, etteivät kaikki luovuta Hongkongin puolesta... taistele eteenpäin." Syytteistä voi saada enintään elinkautisen vankeusrangaistuksen. Takuita vastaan ei todennäköisesti päästä vapaaksi, ja Benny Tai sanoi, että hänen mahdollisuutensa eivät ole kovin suuret. Britannian ulkoministeri Dominic Raab sanoi maanantaina, että päätös nostaa syytteet 47:ää vastaan oli "syvästi huolestuttava" askel, joka rikkoi Pekingin ja Britannian yhteistä julistusta, jonka se teki, kun entinen siirtomaa luovutettiin takaisin Kiinalle. Amnesty International on kuvaillut tammikuun ratsioita, joissa 55 henkilöä pidätettiin, "toistaiseksi räikeimmäksi osoitukseksi siitä, miten kansallista turvallisuutta koskevaa lakia on käytetty aseena kaikkien niiden rankaisemiseksi, jotka uskaltavat kyseenalaistaa vallitsevan järjestelmän". Turvallisuuslain nojalla on tähän mennessä pidätetty noin 100 ihmistä, muun muassa tunnettu Kiina-kriitikko ja mediamagnaatti Jimmy Lai, jolta evättiin takuita vastaan vapauttaminen ja joka on vangittuna odottamassa oikeudenkäyntiä. Oikeudenkäyntejä ei ole vielä aloitettu kokonaisuudessaan. Ensimmäisenä odotetaan Tong Ying-kitin oikeudenkäyntiä, jota syytetään moottoripyörän ajamisesta poliisien päälle viime heinäkuussa. Hän saapui oikeuteen marraskuussa ja ilmoitti olevansa syytön. Hänen syytteensä on tarkoitus käsitellä valamiehistön sijaan kolmen tuomarin edessä. Mitä kansallisesta turvallisuudesta annettu laki sisältää? Entinen Britannian siirtomaa Hongkong palautettiin Kiinalle vuonna 1997, mutta "yksi maa, kaksi järjestelmää" -periaatteen mukaisesti. Sen oli tarkoitus taata alueelle tietyt vapaudet - kuten kokoontumis- ja sananvapaus, riippumaton oikeuslaitos ja tietyt demokraattiset oikeudet - joita Manner-Kiinalla ei ole. Kansallinen turvallisuuslaki on kuitenkin vähentänyt Hongkongin itsemääräämisoikeutta ja helpottanut mielenosoittajien rankaisemista. Lainsäädännöllä otettiin käyttöön uusia rikoksia, joista voidaan langettaa jopa elinkautinen vankeusrangaistus. Jokainen, jonka todetaan vehkeilleen ulkomaalaisten kanssa Kiinan hallituksen tai Hongkongin viranomaisten "vihan" lietsomiseksi, voi olla syyllistynyt rikokseen. Oikeudenkäynnit voidaan pitää salassa ja ilman valamiehistöä, ja Manner-Kiinan viranomaiset voivat ottaa tapaukset haltuunsa. Mannermaan turvallisuushenkilöstö voi toimia Hongkongissa laillisesti ja rankaisematta. Lain käyttöönoton jälkeen monet demokratiaa kannattavat ryhmät hajottivat toimintansa turvallisuutensa pelossa.</w:t>
      </w:r>
    </w:p>
    <w:p>
      <w:r>
        <w:rPr>
          <w:b/>
        </w:rPr>
        <w:t xml:space="preserve">Tulos</w:t>
      </w:r>
    </w:p>
    <w:p>
      <w:r>
        <w:t xml:space="preserve">Hongkongin demokratia-aktivistit ovat järjestäneet suurimman mielenosoituksen uutta kansallista turvallisuutta koskevaa lakia vastaan kuukausiin.</w:t>
      </w:r>
    </w:p>
    <w:p>
      <w:r>
        <w:rPr>
          <w:b/>
        </w:rPr>
        <w:t xml:space="preserve">Esimerkki 1.173</w:t>
      </w:r>
    </w:p>
    <w:p>
      <w:r>
        <w:t xml:space="preserve">Hannah RichardsonBBC Newsin koulutustoimittaja Asuntohyväntekeväisyysjärjestö Shelterin mukaan hallituksen luvut paljastavat myös, että lähes kolme neljäsosaa Englannin asunnottomista kotitalouksista on yksinhuoltajaperheitä. Shelterin mukaan yksinhuoltajat joutuvat kantamaan asuntokriisin suurimman osan aikaa osa-aikatyön ja lastenhoidon kanssa jongleeraamalla. Hallitus sanoi investoivansa 1,2 miljardia puntaa asunnottomuuden torjuntaan. Shelterin toimitusjohtaja Polly Neate sanoi: "Tuhansista perheistä, jotka kamppailevat asunnottomuuden synkän todellisuuden kanssa, suurin osa on yksinhuoltajia." Heidän vähäisten tulojensa vuoksi heidän on vaikea selviytyä korkeista yksityisistä vuokrista ja sosiaaliturvan leikkauksista, hän lisäsi. Turvaverkko? Hyväntekeväisyysjärjestö Gingerbreadin poliittinen johtaja Dalia Ben-Galim sanoi, että yhä useammat yksinhuoltajat kääntyvät hyväntekeväisyysjärjestön puoleen saadakseen neuvoja ja tukea, kun heitä uhkaa häätö ja asunnottomuus. "Valtaosa yksinhuoltajista on työssä. "Mutta kun elinkustannusten nousu, palkkojen pysähtyminen ja etuusjärjestelmän muutokset heikentävät perheille tärkeää turvaverkkoa, yksinhuoltajat joutuvat koville ja kamppailevat pitääkseen katon lastensa pään päällä." Hän lisäsi, että Universal Credit -järjestelmää ja etuuksien ylärajaa on uudistettava, jotta voidaan vähentää yksinhuoltajiin kohdistuvia suhteettoman kielteisiä vaikutuksia. Valtaosa lapsiperheistä majoitetaan tilapäismajoitukseen sen sijaan, että he joutuisivat nukkumaan karkeasti. Torstaina julkaistut tilastot osoittavat myös, että tilapäismajoituksessa olevien kotitalouksien määrä on kasvanut lähes kahdella kolmanneksella vuodesta 2010. "Vaarallista" Viime vuoden joulukuun 31. päivänä tilapäismajoituksessa oli 78 930 kotitaloutta, mikä on 64 prosenttia enemmän kuin vuosikymmenen alussa. Luku oli myös 4 prosenttia korkeampi kuin viime vuonna, jolloin niitä oli 75 740. Asunnottomien hyväntekeväisyysjärjestö Crisisin toimitusjohtaja Jon Sparkes sanoi: "Tilapäismajoitus on usein ahdasta, sopimatonta ja joskus jopa vaarallista. "Se voi vaikuttaa tuhoisasti ihmisten elämään ja mielenterveyteen, eikä kukaan voi kutsua sitä kodikseen." Asunnottomuusministeri Heather Wheeler sanoi: "Investoimme vuoteen 2020 mennessä 1,2 miljardia puntaa ongelman ratkaisemiseen, ja ensi kuussa tulee voimaan kunnianhimoisin lainsäädäntö vuosikymmeniin asunnottomuuden ehkäisemiseksi. "Viimeisimmät tilastot osoittavat rohkaisevia merkkejä siitä, että investoinneillamme ja paikallisviranomaisille annetulla kohdennetulla tuella on myönteisiä vaikutuksia."</w:t>
      </w:r>
    </w:p>
    <w:p>
      <w:r>
        <w:rPr>
          <w:b/>
        </w:rPr>
        <w:t xml:space="preserve">Tulos</w:t>
      </w:r>
    </w:p>
    <w:p>
      <w:r>
        <w:t xml:space="preserve">Uusien virallisten lukujen mukaan lähes 30 000 yksinhuoltajaperhettä jäi viime vuonna kodittomaksi, mikä on 8 prosenttia enemmän kuin viisi vuotta sitten.</w:t>
      </w:r>
    </w:p>
    <w:p>
      <w:r>
        <w:rPr>
          <w:b/>
        </w:rPr>
        <w:t xml:space="preserve">Esimerkki 1.174</w:t>
      </w:r>
    </w:p>
    <w:p>
      <w:r>
        <w:t xml:space="preserve">Viime kuussa yhtye myi Manchesterin Heaton Parkissa kolme iltaa loppuun vain 14 minuutissa. Nyt he ovat ilmoittaneet esiintyvänsä T in the Parkissa, Benicassimissa ja Fuji Rock -festivaaleilla. Järjestäjät kertoivat olevansa innoissaan bändin tulosta Skotlantiin ja että rajoitettu erä lippuja tulee myyntiin joulukuussa. Lokakuussa Stone Rosesin klassinen kokoonpano ilmoitti uudistavansa kokoonpanonsa 16 vuotta sen jälkeen, kun he viimeksi esiintyivät yhdessä lavalla. Yhtye tunnetaan parhaiten hiteistä kuten I Wanna Be Adored ja Fools Gold sekä ikonisesta, samannimisestä debyyttialbumistaan. T in the Parkin tiedottaja sanoi: "The Stone Roses ilmoitti hiljattain "live-herätyksestään" omistautuneiden faniensa iloksi ympäri maailmaa, ja se tarjoaa epäilemättä kesän merkittävimmän musiikkihetken erittäin odotetulla pääesiintyjällä T in the Park 2012 -tapahtumassa." Rajoitettu erä lippuja tulee myyntiin perjantaina 2. joulukuuta. Loput liput tulevat yleiseen myyntiin ensi vuoden alussa. 19. T in the Park -festivaali Baladossa, Kinrossin lähellä, järjestetään viikonloppuna 6.-8. heinäkuuta.</w:t>
      </w:r>
    </w:p>
    <w:p>
      <w:r>
        <w:rPr>
          <w:b/>
        </w:rPr>
        <w:t xml:space="preserve">Tulos</w:t>
      </w:r>
    </w:p>
    <w:p>
      <w:r>
        <w:t xml:space="preserve">The Stone Rosesin on määrä esiintyä ensi vuonna Skotlannissa järjestettävän T in the Park -festivaalin pääesiintyjänä osana reunion-kiertuettaan.</w:t>
      </w:r>
    </w:p>
    <w:p>
      <w:r>
        <w:rPr>
          <w:b/>
        </w:rPr>
        <w:t xml:space="preserve">Esimerkki 1.175</w:t>
      </w:r>
    </w:p>
    <w:p>
      <w:r>
        <w:t xml:space="preserve">John CampbellBBC News NI Economics &amp; Business Editor Bite Group valmistaa voileipiä ja muuta take away -ruokaa supermarketeille ja kahviloille. Yrityksen tiedetään kärsineen äskettäin kassavirtaongelmista menetettyään sopimuksen ja se siirtyi perjantaina hallintoon. Sen on ostanut Adelie Foods Group, lontoolainen yritys, jonka liikevaihto on 300 miljoonaa puntaa. Bite Groupin Ulster Bankin lainat oli myyty Cerberus-sijoitusrahastolle. On selvää, että Cerberus teki tiivistä yhteistyötä yrityksen omistajan kanssa ostajan löytämiseksi sekä ennen hallintoa että sen jälkeen. Cerberus on ostanut Ulster Bankilta kaksi suurta lainasalkkua kaupoissa, jotka tunnettiin nimillä Project Aran ja Project Rathin. Pesänhoitajat, Deloitte, kieltäytyivät kommentoimasta asiaa, kun BBC otti heihin yhteyttä.</w:t>
      </w:r>
    </w:p>
    <w:p>
      <w:r>
        <w:rPr>
          <w:b/>
        </w:rPr>
        <w:t xml:space="preserve">Tulos</w:t>
      </w:r>
    </w:p>
    <w:p>
      <w:r>
        <w:t xml:space="preserve">Noin 100 työpaikkaa on pelastettu sen jälkeen, kun Enniskillenissä sijaitseva elintarvikeyritys myytiin pois hallinnosta.</w:t>
      </w:r>
    </w:p>
    <w:p>
      <w:r>
        <w:rPr>
          <w:b/>
        </w:rPr>
        <w:t xml:space="preserve">Esimerkki 1.176</w:t>
      </w:r>
    </w:p>
    <w:p>
      <w:r>
        <w:t xml:space="preserve">Kevin KeaneBBC Skotlannin ympäristökirjeenvaihtaja Varoitus sisältyy Oil and Gas UK:n viimeisimpään talousraporttiin. Sen mukaan viivästykset EU-maiden työmarkkinoille pääsyssä voivat joissakin tapauksissa johtaa tuotannon pysäyttämiseen. Yhdistyneen kuningaskunnan hallituksen mukaan työnantajat voivat jatkaa rekrytointia Euroopasta vuoteen 2020 asti. Raportin mukaan noin 5 prosenttia Yhdistyneen kuningaskunnan öljy- ja kaasualan työntekijöistä tulee muista EU-maista. Offshore-työvoiman osalta luku nousee seitsemään prosenttiin. Raportissa todetaan, että on "elintärkeää, että Yhdistyneen kuningaskunnan ja EU:n välillä on järjestelyt, jotka mahdollistavat ihmisten kitkattoman liikkuvuuden jatkumisen". Yksi esimerkki liittyi öljynporauslauttojen läheisyyteen sijoitettuihin hätäaluksiin, joiden toiminta edellyttää ammattitaitoisia insinöörejä. "Jatkuva epävakaus" Raportissa todettiin, että jos korvaavien työntekijöiden rekrytoinnissa ilmenee vaikeuksia, lauttojen toiminta ja tuotanto joudutaan keskeyttämään. Oil and Gas UK:n mukaan Brexitin vaikutusten minimoimiseksi on tärkeää, että Yhdistyneen kuningaskunnan hallitus varmistaa kitkattoman pääsyn markkinoille ja työvoiman saatavuuden, säilyttää alan vahvan äänen Euroopassa ja suojelee energian sisämarkkinoita. Vuoden 2018 talousraportista kävi ilmi, että öljyn hinta oli vuoden ensimmäisellä puoliskolla 30 prosenttia korkeampi kuin vuonna 2017, keskimäärin yli 70 dollaria tynnyriltä. Yhdessä kustannusten alentamiseen tähtäävien jatkuvien pyrkimysten kanssa tämän arvioitiin synnyttäneen yli 10 miljardin punnan vapaan kassavirran. Sen mukaan sijoittajat kuitenkin "suosivat edelleen konservatiivisia näkymiä" öljyn hinnan jatkuvan epävakauden vuoksi. Toimitusjohtaja Deirdre Michie sanoi: "Teollisuus on selviytymässä yhdestä historiansa koetelluimmista laskusuhdanteista. Teollisuuden, hallituksen ja sääntelyviranomaisen toteuttamat toimet ovat kuitenkin tuottaneet konkreettisia tuloksia. "Viime vuosina tapahtuneista parannuksista huolimatta olemme tienhaarassa. Ennätyksellisen alhainen porausaktiviteetti yhdistettynä toimitusketjun ahtauteen uhkaa teollisuuden kykyä palvella tehokkaasti toiminnan lisääntymistä ja maksimoida talouden elpyminen. "Yhdistyneen kuningaskunnan mannerjalusta (UKCS) on entistä houkuttelevampi investointikohde - haasteemme on nyt hyödyntää tätä. "Meidän on edistettävä toiminnan lisääntymistä ja samalla löydettävä ja otettava käyttöön entistä tehokkaampia toimintatapoja, jotka tukevat toimitusketjun yritysten terveyttä ja pitävät samalla kustannukset kurissa." Raportin mukaan öljyn tuotantokustannukset ovat puolittuneet huippunsa jälkeen ja ovat nyt keskimäärin noin 15 dollaria tynnyriltä. Tämä on seurausta koko teollisuudenalan laajuisesta pyrkimyksestä alentaa kustannuksia ja pidentää Yhdistyneen kuningaskunnan sektorin käyttöikää. Yritys-, energia- ja teollisuusstrategian ministeriön tiedottaja sanoi: "Öljy- ja kaasuteollisuus on ratkaisevan tärkeä Yhdistyneen kuningaskunnan taloudelle ja energiavarmuudelle. Siksi tarjoamme 2,3 miljardin punnan suuruisen tukitoimenpidepaketin. "EU:n kansalaiset antavat valtavan panoksen öljy- ja kaasuteollisuudelle, ja olemme antaneet teollisuudelle varmuuden siitä, että työnantajat voivat jatkaa rekrytointia Euroopasta vuoteen 2020 asti."</w:t>
      </w:r>
    </w:p>
    <w:p>
      <w:r>
        <w:rPr>
          <w:b/>
        </w:rPr>
        <w:t xml:space="preserve">Tulos</w:t>
      </w:r>
    </w:p>
    <w:p>
      <w:r>
        <w:t xml:space="preserve">Öljy- ja kaasualustoja saatetaan joutua sulkemaan, jos brexit-sopimus johtaa vaikeuksiin ammattitaitoisen työvoiman saannissa, kertoo alan raportti.</w:t>
      </w:r>
    </w:p>
    <w:p>
      <w:r>
        <w:rPr>
          <w:b/>
        </w:rPr>
        <w:t xml:space="preserve">Esimerkki 1.177</w:t>
      </w:r>
    </w:p>
    <w:p>
      <w:r>
        <w:t xml:space="preserve">Kulttuuri-, walesin kielen ja viestinnän valiokunnan mietinnössä todetaan, että Walesilla pitäisi olla enemmän sananvaltaa yleisradiotoiminnan rahoituksessa ja sääntelyssä. Mietinnössä annetaan 10 suositusta, joiden tarkoituksena on "olennaisesti parantaa" tiedotusvälineitä Walesissa. Valiokunnan puheenjohtajan Bethan Sayedin mukaan Walesista puuttuu tällä hetkellä "media, jota se tarvitsee toimiakseen menestyvänä kansakuntana". Sayedin mukaan Walesin asukkaat "eivät saa Walesin tarvitsemia uutisia ja ajankohtaisohjelmia, ja muutkin alat - kuten lastenohjelmat, komediat ja draama - ovat aliedustettuina, mikä tarkoittaa, ettemme näe itseämme heijastuvan kuvaruuduillamme". "Maailmanlaajuisten suoratoistojättien kasvu on lisännyt Walesissa tehtyjä tuotantoja, mutta se ei ole juurikaan lisännyt ohjelmatarjontaa, joka kuvaa nimenomaan Walesin asukkaiden elämää", hän sanoi. "Komitea on yhtä mieltä siitä, että Wales tarvitsee enemmän valtaa yleisradiotoimintaan, jotta voimme kehittää kansakuntana tarvitsemiamme tiedotusvälineitä; jotkut kannattavat yleisradiotoiminnan toimivallan täydellistä siirtämistä Seneddille, toiset taas rajoitetumpia uusia toimivaltuuksia tietyillä aloilla." Kymmenen suositusta ovat seuraavat: Raportissa kehotetaan myös Yhdistyneen kuningaskunnan ministereitä sääntelemään maailmanlaajuisia suoratoistopalveluja "julkisen palvelun mediaekosysteemin vahvistamiseksi". Sääntelyyn voisi kuulua maksuja julkisen palvelun sisällön rahoittamiseksi tai vaatimuksia julkisen palvelun sisällön välittämisestä, komitea toteaa. Seneddin jäsenten on määrä keskustella mietinnöstä ja sen suosituksista 24. maaliskuuta.</w:t>
      </w:r>
    </w:p>
    <w:p>
      <w:r>
        <w:rPr>
          <w:b/>
        </w:rPr>
        <w:t xml:space="preserve">Tulos</w:t>
      </w:r>
    </w:p>
    <w:p>
      <w:r>
        <w:t xml:space="preserve">Puoluerajat ylittävä Senedd-tutkimus on yksimielisesti tukenut vaatimusta siirtää Walesille enemmän toimivaltaa yleisradiotoiminnassa.</w:t>
      </w:r>
    </w:p>
    <w:p>
      <w:r>
        <w:rPr>
          <w:b/>
        </w:rPr>
        <w:t xml:space="preserve">Esimerkki 1.178</w:t>
      </w:r>
    </w:p>
    <w:p>
      <w:r>
        <w:t xml:space="preserve">Sunnuntain koe tehtiin maan alla vuoristoisella Punggye-rin alueella. Analyysiryhmä 38 North julkaisi kuvia, joissa näkyy aiempaa useampia ja laajempia häiriöitä. Koe aiheutti voimakkaan 6,3 magnitudin järistyksen, joka tuntui rajan takana Kiinassa. Pohjois-Korea on tehnyt tähän mennessä kuusi ydinkoetta, jotka kaikki on tehty Punggye-rin alueella, joka koostuu vuoristoalueen alle kaivetuista tunneleista. 38 North sanoi, että sen viimeisimmissä kuvissa, jotka otettiin päivä viimeisimmän kokeen jälkeen, näkyy maanvyöryjä sekä lukuisia sora- ja rapakenttäalueita, jotka olivat "kohonneet" järistyksen seurauksena. Kohoaminen tapahtuu, kun järistykset pakottavat materiaalin nousemaan maasta ja materiaali putoaa takaisin alas samaan paikkaan. Häiriöt tapahtuivat lähellä Mount Mantap -vuorta, joka on testialueen korkein kohta. Ne olivat "lukuisampia ja laajempia kuin mitä olemme nähneet yhdessäkään Pohjois-Korean aiemmin tekemässä viidessä testissä", sivuston analyysissä sanottiin. Se lisäsi kuitenkin, että vaikka koe aiheutti voimakkaan järistyksen, se ei näyttänyt aiheuttaneen kraatterin romahtamista. Jotkut asiantuntijat uskovat kuitenkin, että ydinkoe aiheutti Punggye-rin maanalaisen tunnelin sortumisen. Sunnuntain pommin tehon uskotaan olleen 50-120 kilotonnia. 50 kilotonnin laite olisi noin kolme kertaa suurempi kuin Hiroshiman vuonna 1945 tuhonnut Yhdysvaltain pommi. Toistuvat testit ovat herättäneet huolta testialueen pitkäikäisyydestä, vaikka asiantuntijat ovatkin eri mieltä. Aiemmin tällä viikolla kiinalaiset tiedemiehet varoittivat mahdollisuudesta, että vuori sortuu ja vapauttaa säteilyä tulevien testien jälkeen, kertoi South China Morning Post. Aiemmassa 38 Northin kommentissa kumottiin mahdollisuus, että testit aiheuttaisivat tulivuorenpurkauksen.</w:t>
      </w:r>
    </w:p>
    <w:p>
      <w:r>
        <w:rPr>
          <w:b/>
        </w:rPr>
        <w:t xml:space="preserve">Tulos</w:t>
      </w:r>
    </w:p>
    <w:p>
      <w:r>
        <w:t xml:space="preserve">Pohjois-Korean äskettäinen ydinkoe näyttää aiheuttaneen useita maanvyöryjä, kuten ensimmäiset satelliittikuvat sen jälkimainingeista osoittavat.</w:t>
      </w:r>
    </w:p>
    <w:p>
      <w:r>
        <w:rPr>
          <w:b/>
        </w:rPr>
        <w:t xml:space="preserve">Esimerkki 1.179</w:t>
      </w:r>
    </w:p>
    <w:p>
      <w:r>
        <w:t xml:space="preserve">Agnes Sina-Inakoju haavoittui kuolettavasti Hoxton Streetillä Hackneyssä sijaitsevassa noutopöydässä huhtikuussa 2010. Old Bailey kuuli, että hän oli joutunut jengiriidan keskelle, kun polkupyörällä liikkunut asemies ampui häntä kaulaan ja ampui kaupan ikkunan läpi. Leon Dunkley, 22, ja Mohammed Smoured, 21, molemmat Hackneystä, tuomittiin kumpikin 32 vuoden vähimmäisrangaistuksiin. Lontoon tuomari Peter Beaumont sanoi, että tuomion oli tarkoitus toimia pelotteena. "Ladatuilla aseilla tehty aseväkivalta, joka vaarantaa viattomia ihmisiä Lontoon kaduilla, on lopetettava", hän sanoi. Tappajille hän sanoi: "Ette ole ainoastaan riistäneet ihmishenkeä, vaan olette tuhonneet perheen onnen ja tuhonneet myös oman elämänne." Agnes oli "suosittu ja menestyvä" teini-ikäinen, jota hänen koulunsa piti mahdollisena Oxbridge-ehdokkaana, oikeus kuuli. Tulevaisuus "vietiin pois" Agnes odotti noutoruokaa, kun Dunkley ja Smoured pyöräilivät Hoxton Chicken and Pizza Shop -liikkeelle, jossa Dunkley veti esiin konepistoolikonepistoolinsa ja ampui kaupan ikkunan läpi. Valamiehistö näki valvontakameran kuvamateriaalia, jossa Agnesin nähtiin leikkivän ystävänsä hiuksilla sekuntia ennen hyökkäystä. Toinen ystävä kumartui, kun hän huomasi asemiehet ulkona, mutta Agnesia ammuttiin kurkkuun, kun hän katsoi ylös nähdäkseen asemiehet. Kuvamateriaalissa näkyy, kuinka Agnes kaatuu maahan ja pyöri kasvoistaan kiinni pitäen. Hän kuoli sairaalassa 36 tuntia myöhemmin. Syyttäjä Simon Denison QC kertoi oikeudenkäynnissä: "Hänen tulevaisuutensa vietiin häneltä hetkessä." Agnesin veli Abiola Inakoju kertoi uhrin vaikutuslausunnossaan, että hänen nuorempi sisarensa, joka oli "täynnä kunnianhimoa", oli käynyt Oxfordin yliopistossa viikkoa ennen kuolemaansa. Hän sanoi: "Agnes Sina-Inakoju oli hyvin kaunis, ystävällinen, loistava ja älykäs nuori tyttö, jolla oli paljon potentiaalia. "Hän oli täynnä kunnianhimoa ja aikoi mennä Oxfordin yliopistoon jatkamaan opintojaan koulun jälkeen. "Maaliskuussa 2009 Agnes edusti kouluaan Haggerston Schoolia John Petcheyn Speak Out Challenge -kilpailun Hackneyn alueellisessa finaalissa, jossa hän voitti toisen sijan rasismia käsittelevällä esityksellään, jonka hän esitti Hackney Empiressä lukuisten ihmisten edessä. "Agnesilla oli paljon aikaa ystävilleen ja perheelleen. Hän oli hyvin suosittu tyttö ja hauska seuralainen. "Agnesin perhe on menettänyt sisaren, ystävän ja tyttären. "Emme vieläkään voi uskoa, että hänet on viety meiltä näin nuorena. Käsittelemme yhä hänen menetystään ja sitä, ettemme näe häntä enää koskaan. "Hän pysyy sydämissämme, missä hän pysyy ikuisesti". London Fields -jengiin kuuluneet tappajat uskoivat, että kilpailevan Hoxton Boys -jengin jäsenet olivat lähellä kauppaa, oikeus kuuli. Hyökkäyksen tarkoituksena oli kostaa yhden heidän jenginsä jäsenen pahoinpitely. Murha-asetta - 9 mm:n Agram-konepistoolia - käytettiin kuudessa muussa ammuskelussa, oikeus kuuli. Murhaa tutkinut poliisi löysi tappavien aseiden arsenaalin, johon kuului ladattu Mac-10-konepistooli, ladattu haulikko ja ammuksia sekä ladattu .38 revolveri. Mac-10-pistoolia käytettiin neljässä muussa ammuskelussa, oikeus kuuli. Kaksi 16- ja 17-vuotiasta teini-ikäistä poikaa tuomittiin ampuma-aserikoksista, koska he pitivät aseita hallussaan London Fields -jengin vanhempien jäsenten puolesta. Tuomari poisti 17-vuotiaan Hackne Wisdomin, Hackneystä kotoisin olevan Dwayne Wisdomin nimeämistä koskevat raportointirajoitukset. Hänet todettiin myös syylliseksi rikoksentekijän avustamiseen ampuma-asetta siirtämällä. Wisdom ja toinen teini saavat tuomionsa myöhemmin. Komisario John Crossley sanoi tuomion jälkeen: "Agnes oli täysin viaton ampuma-aserikoksen uhri. "Olemme tyytyväisiä tämänpäiväiseen tuomioon, mutta tämänkaltaisia tuomioita voidaan saada vain yleisön avulla, ja haluan kiittää todistajia, jotka olivat tarpeeksi rohkeita tullakseen esiin ja antaakseen todisteita tässä tapauksessa." Crossleyn kommentit tulivat sen jälkeen, kun oikeus kuuli, että jengin jäsenet varoittivat ihmisiä auttamasta poliisia murhatutkimuksissa. Konstaapeli lisäsi, että aserikollisuus oli vähentynyt alueella viime vuonna 40 prosenttia.</w:t>
      </w:r>
    </w:p>
    <w:p>
      <w:r>
        <w:rPr>
          <w:b/>
        </w:rPr>
        <w:t xml:space="preserve">Tulos</w:t>
      </w:r>
    </w:p>
    <w:p>
      <w:r>
        <w:t xml:space="preserve">Kaksi miestä on tuomittu elinkautiseen vankeuteen 16-vuotiaan tytön murhasta, joka ammuttiin itälontoolaisessa pizzeriassa.</w:t>
      </w:r>
    </w:p>
    <w:p>
      <w:r>
        <w:rPr>
          <w:b/>
        </w:rPr>
        <w:t xml:space="preserve">Esimerkki 1.180</w:t>
      </w:r>
    </w:p>
    <w:p>
      <w:r>
        <w:t xml:space="preserve">M1 suljettiin liittymien 48 ja 45 välillä etelään päin ja liittymien 43 ja 46 välillä pohjoiseen päin tulvan jätettyä roskia ajoradoille. Poliisi kertoi, että sulkeminen oli seurausta ainakin kolmesta törmäyksestä. Tie avattiin uudelleen klo 03.00 BST. Itä-Leedsissä palomiehet pumppasivat vettä tulvivista kodeista, kun viemärit olivat tukkeutuneet Swillingtonissa ja Garforthissa. Jotkut asukkaat viettivät yön poissa kodeistaan. Yhdellä Swillingtonin kadulla, Neville Grovessa, palokunta kertoi, että noin 10 taloa kärsi tulvista. M1:n sulkemista hoitava liikennevirkailija sanoi, että olosuhteet olivat "kauheat". Hän sanoi, ettei ollut nähnyt tällaisia tieolosuhteita 20 vuoteen. Ylikonstaapeli Duncan Street sanoi, että sadevesi oli valunut kouruihin ja tuonut suuren määrän kiviä, roskia ja kiviä ajoradalle. Hän lisäsi: "Ainakin kolme vahvistettua törmäystä sattui muutaman minuutin aikana, koska sadetta satoi niin paljon, ja olosuhteet olivat erittäin vaaralliset yleisölle." Hän lisäsi: "Se oli hyvin vaarallista."</w:t>
      </w:r>
    </w:p>
    <w:p>
      <w:r>
        <w:rPr>
          <w:b/>
        </w:rPr>
        <w:t xml:space="preserve">Tulos</w:t>
      </w:r>
    </w:p>
    <w:p>
      <w:r>
        <w:t xml:space="preserve">Rankkasateet Länsi-Yorkshiressä aiheuttivat M1-moottoritien sulkemisen ja johtivat useiden kotien tulvimiseen.</w:t>
      </w:r>
    </w:p>
    <w:p>
      <w:r>
        <w:rPr>
          <w:b/>
        </w:rPr>
        <w:t xml:space="preserve">Esimerkki 1.181</w:t>
      </w:r>
    </w:p>
    <w:p>
      <w:r>
        <w:t xml:space="preserve">Vivienne NunisYritystoimittaja, BBC News Kodintarvikeketju The Range on kannustanut kuluttajia Englannissa tekemään jouluostoksia myymälässä ja verkossa. Plymouthissa sijaitseva yritys - joka myy päivittäistavaroita pehmytkalusteiden ja taidetarvikkeiden ohella - sanoo toimivansa sääntöjen mukaisesti. Mutta kauppiaat, joiden liikkeet ovat kiinni, sanovat, että jotkut yritykset eivät pelaa reilusti. Eräs The Rangen kilpailija, joka ei halunnut tulla mainituksi, kertoi BBC:lle: "Se on kuin villi länsi. Lainsäädäntöä kiirehdittiin, ja nyt hallitus on menettänyt hallinnan, ja jotkut vähittäiskauppiaat ottavat vapauksia hyvin epäreilulla pelikentällä." The Range sanoi kuitenkin noudattavansa hallituksen ohjeita. "The Range on luokiteltu välttämättömäksi vähittäiskauppiaaksi, ja se noudattaa kaikilta osin hallituksen lainsäädäntöä ja ohjeita", yrityksen tiedottaja sanoi. "Myymälämme toimivat täysin Covid-vaatimusten mukaisesti ja luovat turvallisen ympäristön asiakkaillemme ja henkilökunnallemme." Martin Coles-Evans pitää Hargreaves &amp; Sons -nimistä lahja- ja kodintarvikekauppaa Buxtonissa, Derbyshiressä. Yritys on toiminut yli 150 vuotta, mutta nyt hän sanoo, että ajat ovat "kovat". "Me noudatamme sääntöjä ja huolehdimme siitä, että ihmiset pysyvät turvassa, joten olemme suljettuina, mutta silti nämä suuremmat yritykset yrittävät käyttää porsaanreikiä vasemmalle, oikealle ja keskelle pysyäkseen auki, vaikka niiden ei pitäisi olla", hän sanoi. "Vaikuttaa siltä, että ne keräävät kaiken joulukaupan, kun taas me vain nilkuttelemme ja kamppailemme yrittäessämme tulla toimeen valtion tuen turvin." Yrittäjä kertoo käyneensä viikonloppuna puutarhakeskuksessa, jossa myytiin myös vaatteita, kenkiä, kirjoja, sisustustavaraa, kynttilöitä ja valokuvakehyksiä. Hän on kirjoittanut paikalliselle kansanedustajalleen ilmaistakseen huolensa, mutta toistaiseksi hän ei ole saanut mitään vastausta. Kaikkien muiden kuin välttämättömien vähittäismyymälöiden sekä majoitus- ja vapaa-ajanviettopaikkojen on pysyttävä suljettuina Englannissa 5. marraskuuta ja 2. joulukuuta välisenä aikana. Lidl "täynnä leluja" Lelukaupan omistaja Hellen Stirling Baker oli tyrmistynyt huomatessaan, että Sheffieldissä sijaitsevan Lidl-supermarketin hyllyt olivat täynnä lasten leikkivälineitä, kun hänen ovensa pysyivät tiukasti kiinni. "Lidl on pinottu täyteen puuleluja ja kirjoja. Tuntuu siltä, että suuret supermarketit käyttävät joulun alla hyväkseen sitä, että ne voivat myydä välttämättömien tavaroiden ohella myös muita kuin välttämättömiä tavaroita", hän sanoi. Lidl sanoo noudattavansa tarkasti hallituksen ohjeita, joissa todetaan seuraavaa: "Yritys, joka myy merkittävän määrän välttämättömiä vähittäistuotteita, voi jatkaa myös muiden kuin välttämättömien tuotteiden myyntiä. Esimerkiksi elintarvikkeita myyvän supermarketin ei tarvitse sulkea tai eristää käytäviä, joilla myydään kodintarvikkeita." "Miksi näin saa tapahtua?" Stirling Baker kysyy. "Se on ehdottomasti antanut isommille supermarketeille ja vähittäiskauppiaille valtavan epäreilun edun." "Se on varmasti antanut isommille supermarketeille ja vähittäiskauppiaille valtavan epäreilun edun." Ohjeiden mukaan vain sellaisten myymälöiden, jotka myyvät muita kuin välttämättömiä tavaroita toisessa kerroksessa tai eri rakennuksessa, on suljettava kyseiset tilojensa osat. Liiketoiminta-, energia- ja teollisuusministeriön (Beis) mukaan rajoitukset ovat välttämättömiä koronaviruksen leviämisen hidastamiseksi. "Nämä rajoitukset on otettu käyttöön, koska meidän on rajoitettava sosiaalista kanssakäymistä viruksen hallitsemiseksi, NHS:n suojelemiseksi ja ihmishenkien pelastamiseksi", tiedottaja sanoi. "Myönnämme, että tämä on edelleen hyvin vaikea ajanjakso yrityksille, minkä vuoksi olemme vahvistaneet, että käytössä on täysi taloudellinen tukipaketti: lomautusjärjestelmää jatketaan ja yrityksille, joiden on lakisääteisesti suljettava, myönnetään avustuksia jopa 3 000 punnan arvosta kuukaudessa." Keskeiset kauppaviikot Mutta vain kuusi viikkoa ennen joulua monet liikkeenomistajat sanovat, että apu ei riitä korvaamaan sulkemaan joutuneita liikkeenomistajia. "En usko, että hallitus todella ymmärtää, miten vähittäiskauppa toimii Yhdistyneessä kuningaskunnassa", sanoo William Coe, joka johtaa Coe's-tavarataloa Ipswichissä. "He luulevat, että jos maksamme heidän palkkansa ja annamme heille hieman tukea yleiskustannuksiin, he pärjäävät. Nämä ovat kuitenkin keskeisiä kauppaviikkoja, joilla on valtavia vaikutuksia kassavirtaan ja varastoon sekä jatkuvia vaikutuksia." Coe sanoo ymmärtävänsä, että hallitus on vaikeassa tilanteessa, mutta "jos ihmisille sanotaan, että heidän on suljettava, heille on annettava riittävästi tukea". Muut "ei-tärkeitä" vähittäiskauppiaita, kuten kirjakauppojen omistajat ja vaatetusalan yritykset, ovat arvostelleet hallituksen suhtautumista toiseen koronaviruksen aiheuttamaan sulkemiseen. Waterstonesin pomo James Daunt sanoi BBC:lle, että "mielivaltaiset rajat" oli vedetty, ja pienempien kirjakauppojen oli pakko sulkea, kun taas suuret lehtimyymälät, kuten WHSmith, jotka myyvät kirjoja muiden tavaroiden ohella, saivat olla auki. WHSmithin tiedottajan mukaan ketju ei kuitenkaan oikeastaan hyödy säännöistä, koska lukkojen vuoksi High Streetsillä on joka tapauksessa paljon vähemmän ostajia. Hänen mukaansa yritys toimii hallituksen ohjeiden mukaisesti, joiden mukaan lehtikaupat ja postitoimistot voivat jatkaa toimintaansa.</w:t>
      </w:r>
    </w:p>
    <w:p>
      <w:r>
        <w:rPr>
          <w:b/>
        </w:rPr>
        <w:t xml:space="preserve">Tulos</w:t>
      </w:r>
    </w:p>
    <w:p>
      <w:r>
        <w:t xml:space="preserve">Vähittäiskauppiaita ja supermarketteja on syytetty siitä, että ne ovat käyttäneet joulukaupan aikana hyväkseen lukitusaukkoja, kun muut myymälät pysyvät suljettuina.</w:t>
      </w:r>
    </w:p>
    <w:p>
      <w:r>
        <w:rPr>
          <w:b/>
        </w:rPr>
        <w:t xml:space="preserve">Esimerkki 1.182</w:t>
      </w:r>
    </w:p>
    <w:p>
      <w:r>
        <w:t xml:space="preserve">Anthony McCallen tuomittiin tammikuussa vankilaan siitä, että hän oli käyttänyt poikia hyväkseen Market Weightonin lähellä sijaitsevassa, nykyisin lakkautetussa St William's Children's Home -lastenkodissa vuosina 1970-1991. Hovioikeus hylkäsi hänen hakemuksensa valittaa tuomiosta. McCallen väitti, että hänen vankeusrangaistuksensa oli liian ankara, ja oli pyytänyt sen lyhentämistä. Entinen kappalainen, joka asui aiemmin Whernside Crescentissä Ingleby Barwickissa, Stockton-on-Teesissa, tuomittiin joulukuussa 11 syytteestä, joista yksi oli vakava seksuaalirikos, mutta hänet vapautettiin kahdeksasta muusta syytteestä Leedsin kruununoikeudessa käydyn oikeudenkäynnin jälkeen. Hänen kanssasankarinsa James Carragher, joka asui Cearns Roadilla Merseysidessa, sai yhdeksän vuoden vankeusrangaistuksen, kun hänet todettiin syylliseksi 21 siveettömään pahoinpitelyyn ja kolmeen vakavaan seksuaalirikokseen. Hänet vapautettiin 30 muusta syytteestä.</w:t>
      </w:r>
    </w:p>
    <w:p>
      <w:r>
        <w:rPr>
          <w:b/>
        </w:rPr>
        <w:t xml:space="preserve">Tulos</w:t>
      </w:r>
    </w:p>
    <w:p>
      <w:r>
        <w:t xml:space="preserve">Roomalaiskatolisen hoitokodin entinen kappalainen, joka käytti seksuaalisesti hyväksi 11 poikaa, on epäonnistunut valituksessaan 15 vuoden vankeustuomiostaan.</w:t>
      </w:r>
    </w:p>
    <w:p>
      <w:r>
        <w:rPr>
          <w:b/>
        </w:rPr>
        <w:t xml:space="preserve">Esimerkki 1.183</w:t>
      </w:r>
    </w:p>
    <w:p>
      <w:r>
        <w:t xml:space="preserve">Mukana ovat myös Rag'n'Bone Man, Mogwai, James, Wolf Alice, The Vaccines ja The Charlatans. Parhaan suurfestivaalin palkinnon voittanut Latitude järjestetään torstain 12. ja sunnuntain 15. heinäkuuta välisenä aikana. Grammy-palkinnon voittanut Solange on ensimmäistä kertaa brittiläisen festivaalin pääesiintyjä. Siitä on kulunut yli vuosi, kun hän julkaisi kriitikoiden ylistämän A Seat At The Table -albumin, jota hän on kutsunut "projektiksi identiteetistä, voimaantumisesta, itsenäisyydestä, surusta ja parantumisesta". Alt-J esiintyi Lake Stagella vuonna 2012 nousevana esiintyjänä ja palasi BBC Music Stagen pääesiintyjäksi vuonna 2013. Esiintyjät sanoivat: "Olemme haltioissaan palatessamme Latitudeen neljännen kerran. Se on festivaali, joka on tukenut meitä enemmän kuin mikään muu, vienyt meidät Lake Stagelta 6music Stagelle ja sitten pääesiintyjiksi vuonna 2015. "Se, että saamme tehdä sen uudelleen, on valtava etuoikeus." Festivaalilla esiintyvät myös koomikot Bridget Christie, Harry Hill, Tim Key ja Jonathan Pie sekä Norfolkin runoilija Luke Wright.</w:t>
      </w:r>
    </w:p>
    <w:p>
      <w:r>
        <w:rPr>
          <w:b/>
        </w:rPr>
        <w:t xml:space="preserve">Tulos</w:t>
      </w:r>
    </w:p>
    <w:p>
      <w:r>
        <w:t xml:space="preserve">The Killers, Solange ja Alt-J ovat 13. Latitude-festivaalin pääesiintyjiä Henham Parkissa Suffolkissa.</w:t>
      </w:r>
    </w:p>
    <w:p>
      <w:r>
        <w:rPr>
          <w:b/>
        </w:rPr>
        <w:t xml:space="preserve">Esimerkki 1.184</w:t>
      </w:r>
    </w:p>
    <w:p>
      <w:r>
        <w:t xml:space="preserve">Viranomaiset ovat tavanneet Yhdistyneen kuningaskunnan hallituksen jäseniä keskustellakseen ulkomaisten tilien verotusta koskevasta laista (Foreign Account Tax Compliance Act, FATCA). Sekä Jersey että Guernsey ovat tehneet verotietojen vaihtoa koskevan sopimuksen, mikä tarkoittaa, että ne suostuvat jakamaan tietoja tapauskohtaisesti. Yhdistynyt kuningaskunta haluaa kuitenkin ottaa käyttöön uuden, Yhdysvalloissa käytössä olevan FATCA-asetuksen, joka tekisi tästä automaattisen saarten osalta. FATCA-säännöt pakottavat yhdysvaltalaiset veronmaksajat ilmoittamaan ulkomailla olevat varat ja merentakaiset rahoituslaitokset ilmoittamaan yhdysvaltalaisten veronmaksajien omistamat varat. "Yhteinen sitoumus" Jerseyn ja Guernseyn pääministerit sanoivat, että saaret joutuisivat epäedulliseen kilpailuasemaan, ja pyytävät lisätietoja. Yhteisessä julkilausumassa he sanoivat: "Olemme yhdessä Yhdistyneen kuningaskunnan kanssa sitoutuneet torjumaan veronkiertoa ja osallistumaan kansainvälisiin toimiin talous- ja verorikollisuuden torjumiseksi. "Olemme jo pitkään tehneet selväksi, että kumpikaan saari ei halua ottaa vastaan veronkiertoon syyllistyneitä." Yhdistyneen kuningaskunnan ja Yhdysvaltojen syyskuussa allekirjoittama sopimus mahdollistaa FATCA:n periaatteiden soveltamisen Yhdistyneen kuningaskunnan suhteisiin Crown Dependencies -alueiden kanssa. Kummankin saaren parlamentin on kuitenkin vielä ratifioitava sopimus erikseen. Mansaari suostui viime viikolla allekirjoittamaan sopimuksen Yhdistyneen kuningaskunnan kanssa. Jerseyn pääministeri, senaattori Ian Gorst sanoi: "Jersey pitää tärkeänä, että Yhdistyneen kuningaskunnan hallitus noudattaa Yhdysvaltojen FATCA-sopimusta, joka on maailmanlaajuinen ja jonka soveltaminen on syrjimätöntä kaikkien lainkäyttöalueiden kannalta."</w:t>
      </w:r>
    </w:p>
    <w:p>
      <w:r>
        <w:rPr>
          <w:b/>
        </w:rPr>
        <w:t xml:space="preserve">Tulos</w:t>
      </w:r>
    </w:p>
    <w:p>
      <w:r>
        <w:t xml:space="preserve">Jersey ja Guernsey eivät halua allekirjoittaa verovaihtosopimusta Yhdistyneen kuningaskunnan kanssa, ellei kyseessä ole maailmanlaajuinen asetus.</w:t>
      </w:r>
    </w:p>
    <w:p>
      <w:r>
        <w:rPr>
          <w:b/>
        </w:rPr>
        <w:t xml:space="preserve">Esimerkki 1.185</w:t>
      </w:r>
    </w:p>
    <w:p>
      <w:r>
        <w:t xml:space="preserve">Mark Allisonilla kesti 83 päivää juosta 4 265 kilometriä Lissabonista Belgradiin ja kulkea 10 maan läpi. Northumberlandin Bedlingtonista kotoisin oleva ohjelmistokehittäjä on jo juossut koko Yhdistyneen kuningaskunnan, Yhdysvaltojen ja Australian halki ja kerännyt yli 250 000 puntaa. Hän sanoi: Hän sanoi: "Voin rehellisesti sanoa, että tämä on ollut vaikein juoksu, jonka olen tähän mennessä tehnyt". Allison lisäsi: "Se oli lähes 300 mailia pidempi kuin Australia-juoksuni, ja joka päivä on ollut uusi haaste, josta on pitänyt selvitä", hän sanoi. "Uuvuttavia nousuja kompensoivat hieman todella henkeäsalpaavat maisemat, ja olemme tavanneet todella ihania ihmisiä." Hän juoksi Portugalin, Espanjan, Andorran, Ranskan, Italian, Itävallan, Slovenian, Kroatian ja Serbian läpi. Hänen reittinsä sisälsi Pyreneiden ja Alppien vuoret sekä 2 760 metrin korkeuteen nousevan Stelvion solan. Suunniteltua päätepistettä Istanbulissa muutettiin Turkin tilanteen vuoksi. Allison toivoo kulkevansa Georgian, Venäjän ja Kazakstanin kautta vuonna 2018 ja sitten Kiinan, Japanin ja Uuden-Seelannin kautta vuoteen 2022 mennessä. "Olen aika lailla täysin uupunut nyt", hän sanoi. "En malta odottaa, että pääsen takaisin Koillismaalle ja tapaamaan poikaani." Hänen keräämänsä rahat menevät kahdelle hyväntekeväisyysjärjestölle, Children's Foundationille ja Sir Bobby Robson Foundationille.</w:t>
      </w:r>
    </w:p>
    <w:p>
      <w:r>
        <w:rPr>
          <w:b/>
        </w:rPr>
        <w:t xml:space="preserve">Tulos</w:t>
      </w:r>
    </w:p>
    <w:p>
      <w:r>
        <w:t xml:space="preserve">Hyväntekeväisyysjärjestö "Run Geordie Run" on saanut päätökseen maailman ympäri -haasteensa Euroopan etapin.</w:t>
      </w:r>
    </w:p>
    <w:p>
      <w:r>
        <w:rPr>
          <w:b/>
        </w:rPr>
        <w:t xml:space="preserve">Esimerkki 1.186</w:t>
      </w:r>
    </w:p>
    <w:p>
      <w:r>
        <w:t xml:space="preserve">Mark Ormrod menetti molemmat jalkansa ja oikean kätensä, kun hän seisoi kotitekoisen räjähteen päällä ollessaan jalkaisin partioimassa Afganistanissa vuonna 2007. Plymouthista kotoisin oleva 37-vuotias veteraani haastoi itsensä juoksemaan uudelleen proteesijalkojen avulla ja keräämään rahaa Reorg-hyväntekeväisyysjärjestölle. Hän suoritti haasteen juoksuradalla Tavistockissa, Devonissa. Tukiviestejä virtasi hänen Facebook-sivulleen, kun hän suoritti juoksun suorassa lähetyksessä BBC Breakfast -ohjelmassa. Reorg-hyväntekeväisyysjärjestö auttaa fyysisistä ja psyykkisistä traumoista kärsiviä asevoimien ja pelastuspalveluiden työntekijöitä opettamalla heille brasilialaista Jiu Jitsua. Ormrodin Just Giving -sivun mukaan hän oli kerännyt yli 156 000 puntaa 5 000 punnan tavoitteesta tätä kirjoitettaessa. "Olen suuri kannattaja sille, että kannattaa olla oman mukavuusalueen ulkopuolella, joten olen ollut tässä tilanteessa miljoona kertaa elämässäni", hän sanoi ennen haastetta. "Tunnen epämukavuuden tunteen ja sen, että tekee asioita, jotka puskevat itseään." Hän kertoi BBC Breakfastille juoksun jälkeen olevansa "hyvin väsynyt" ja menevänsä kotiin perheensä kanssa "syömään pizzaa ja katsomaan elokuvaa". Hän suunnittelee jo seuraavaa haastettaan, mahdollisesti meriuintia Drake's Islandille Plymouth Soundissa. Seuraa BBC News South West -uutisia Twitterissä, Facebookissa ja Instagramissa. Lähetä juttuideoita osoitteeseen spotlight@bbc.co.uk. Aiheeseen liittyvät Internet-linkit Reorg</w:t>
      </w:r>
    </w:p>
    <w:p>
      <w:r>
        <w:rPr>
          <w:b/>
        </w:rPr>
        <w:t xml:space="preserve">Tulos</w:t>
      </w:r>
    </w:p>
    <w:p>
      <w:r>
        <w:t xml:space="preserve">Kolminkertaisesti amputoitu entinen kuninkaallinen merijalkaväen sotilas on kerännyt yli 150 000 puntaa hyväntekeväisyyteen 5 kilometrin (3,1 mailin) juoksulla.</w:t>
      </w:r>
    </w:p>
    <w:p>
      <w:r>
        <w:rPr>
          <w:b/>
        </w:rPr>
        <w:t xml:space="preserve">Esimerkki 1.187</w:t>
      </w:r>
    </w:p>
    <w:p>
      <w:r>
        <w:t xml:space="preserve">Hautapaikka, jonka uskotaan olevan 7. vuosisadalla eläneen Itä-Anglian kuningas Raedwaldin viimeinen leposija, löydettiin vuonna 1939 läheltä Woodbridgea, Suffolkista. Ensi viikolla Woodbridge Riverside Trust ottaa haltuunsa venevajan, joka on tarkoitus varustaa laivan töiden aloittamista varten. Rekonstruktion pituus on noin 27 metriä (90 jalkaa). Bryan Knibbs, trustin puheenjohtaja, sanoi, että ryhmä pyrkii käyttämään perinteisiä taitoja veneen rakentamisessa ja aloittaa pienemmillä aluksilla ennen kuin se rakentaa Sutton Hoon laivan kopion. "Huhtikuun 21. päivänä järjestämme avoimien ovien päivän, jolloin yleisö pääsee tutustumaan suunnitelmiimme ja katsomaan sisälle venevajasta, josta on puhuttu niin kauan", hän sanoi. "Toimintamme ensimmäinen vaihe käynnistyy, kun ensimmäinen St Aylesin kiffi (kevyt soutuvene) varustetaan ja rakennetaan. Tämä on todella suurhankkeemme alku." Hän sanoi, että jos kaikki menee suunnitelmien mukaan, kopion rakentaminen voi alkaa syyskuussa. Hankkeen tavoitteena on kerätä 90 000 puntaa lahjoitusten, sponsoroinnin ja avustusten avulla. Sutton Hoon historia</w:t>
      </w:r>
    </w:p>
    <w:p>
      <w:r>
        <w:rPr>
          <w:b/>
        </w:rPr>
        <w:t xml:space="preserve">Tulos</w:t>
      </w:r>
    </w:p>
    <w:p>
      <w:r>
        <w:t xml:space="preserve">Sutton Hoon hautausmaalle haudatun anglosaksisen laivan kopion rakentamiseen tähtäävän 90 000 punnan arvoisen hankkeen ensimmäinen vaihe on tarkoitus aloittaa.</w:t>
      </w:r>
    </w:p>
    <w:p>
      <w:r>
        <w:rPr>
          <w:b/>
        </w:rPr>
        <w:t xml:space="preserve">Esimerkki 1.188</w:t>
      </w:r>
    </w:p>
    <w:p>
      <w:r>
        <w:t xml:space="preserve">Pommiryhmä kutsuttiin paikalle, kun Workingtonin poliisiasemalla Cumbriassa oli havaittu vartioimaton Vauxhall Corsa. Hall Brow'ssa sijaitsevan rakennuksen ympärillä olevat tiet suljettiin ja räjähdys tehtiin kello 08:00 GMT. Poliisi syytti "sisäistä viestintävirhettä" ja pyysi omistajalta anteeksi. Cumbrian poliisin mukaan muut työvuorossa olleet poliisit eivät tienneet, että kollegat olivat pysäköineet auton aseman ulkopuolelle autettuaan sen sairastunutta omistajaa. Rakennus evakuoitiin, asetettiin 100 metrin eristyssulku ja auto räjäytettiin. Komisario Ashley Bennett sanoi: "Olemme ottaneet yhteyttä ajoneuvon omistajaan, selittäneet tilanteen ja pyytäneet häneltä anteeksi. "Poliisit, jotka hoitivat tämän aamun tapauksen, tekivät sen yleistä turvallisuutta silmällä pitäen ja noudattivat asianmukaisia menettelytapoja, jotka liittyvät miehittämättömään epäilyttävään ajoneuvoon". "Poliisilaitos tarkastelee tapausta uudelleen ja ottaa huomioon kaikki opit."</w:t>
      </w:r>
    </w:p>
    <w:p>
      <w:r>
        <w:rPr>
          <w:b/>
        </w:rPr>
        <w:t xml:space="preserve">Tulos</w:t>
      </w:r>
    </w:p>
    <w:p>
      <w:r>
        <w:t xml:space="preserve">Poliisivoimat räjäytti "epäilyttävän" auton aseman ulkopuolella, vaikka ne eivät huomanneet, että omat poliisit olivat pysäköineet sen sinne.</w:t>
      </w:r>
    </w:p>
    <w:p>
      <w:r>
        <w:rPr>
          <w:b/>
        </w:rPr>
        <w:t xml:space="preserve">Esimerkki 1.189</w:t>
      </w:r>
    </w:p>
    <w:p>
      <w:r>
        <w:t xml:space="preserve">Luvut on paljastettu viime vuoden virallisissa tilinpäätöksissä. Niihin sisältyy 45 miljoonan punnan laina Fergusonin telakalle Clyden rannikolla ja 21 miljoonan punnan takuun takaisinmaksupalkkio Liberty Steeliltä. Skotlannin hallituksen mukaan sen "tuki yksityisille yrityksille on suojellut satoja työpaikkoja". Valtiontilintarkastajan raportti hallituksen konsolidoidusta tilinpäätöksestä 2018/19 osoittaa, että 36 915 miljoonan punnan kokonaisbudjetti jäi 778 miljoonaa puntaa käyttämättä. Alaskirjausten lisäksi hallituksen 37 miljoonan punnan laina BiFab-valmistusyritykselle, jolla on telakoita Fifessä ja Lewisissa, on nyt arvoltaan 2 miljoonaa puntaa. Prestwickin lentoaseman toiminnan ylläpitämiseen myönnettyjen 40 miljoonan punnan lainojen arvo on nyt 7 miljoonaa puntaa. Samaan aikaan valtiontilintarkastaja Caroline Gardner on kritisoinut Holyroodin budjetoinnin yksityiskohtia. Gardner syytti ministereitä siitä, että he ovat ottaneet "askeleen taaksepäin", kun he ovat asettaneet valvontaelimen käyttöön varoja. Hänen mukaansa Skotlannin ministereiden budjettisuunnitelmista puuttuu yksityiskohtaisuutta aikana, jolloin julkisten palvelujen epävarmuus on lisääntynyt. Valtiontilintarkastaja kieltäytyi myös allekirjoittamasta uutta hoitotukea koskevia tilejä. Hänen mukaansa oli epäselvää, miten nämä rahat käytetään, osittain Whitehallin osaston kautta. "Parlamentti tarvitsee parempaa tietoa, jotta se voi paremmin valvoa ministerien taloudellista päätöksentekoa ja varmistaa, että rajallisesta budjettivarannosta saadaan vastinetta rahalle", hän sanoi. "On tehtävä paljon enemmän työtä, jotta Skotlannin sosiaaliturvan nykyinen riippuvuus DWP:stä voidaan hallita. "Viraston on määrä toimittaa monimutkaisempia ja kalliimpia etuuksia lähivuosina, mikä lisää virheiden ja petosten mahdollista vaikutusta. "Viraston on mietittävä, millaisia järjestelyjä tarvitaan tämän skenaarion hallitsemiseksi." Skotlannin valtiovarainministeri Derek Mackay sanoi, että Skotlannin tilintarkastuskertomus oli antanut hallituksen tileille "puhtaat paperit" 14. peräkkäisenä vuonna. Mackay sanoi: "Toimimme edelleen haastavassa taloudellisessa ilmapiirissä, sillä brexit ja kasvava riski siitä, että sopimusta ei synny, ovat edelleen suurin uhka taloudellemme ja julkiselle taloudellemme, kun ryhdymme toimenpiteisiin yrittäessämme lieventää tällaisen lopputuloksen vaikutuksia." Mackay totesi, että "emme voi olla varmoja siitä, että brexit on mahdollista toteuttaa. "Nykyisen hajauttamisratkaisun mukaan Skotlannin hallitus ei saa ylittää budjettiaan. Tämän vuoksi olemme johdonmukaisesti ottaneet menojen valvontaan tähtäävän kannan varmistaaksemme, että pysymme voimassa olevien budjettikattojen rajoissa ja maksimoimme samalla julkisiin palveluihin käytettävät menot." Näin ollen Skotlannin hallitus ei saa ylittää menojaan. "Kaikki varainhoitovuoden aikana käyttämättä jääneet varat siirretään kokonaisuudessaan seuraavaan vuoteen ja investoidaan julkisiin palveluihin." Skotlannin konservatiivit kuvailivat lainojen poistoja "huikeaksi julkisten varojen tuhlaamiseksi". Puolueen talousasioiden tiedottaja Murdo Fraser sanoi: "Skotlannin hallitus valittaa loputtomasti, ettei sillä ole tarpeeksi rahaa käytettäväksi, ja syyttää Yhdistyneen kuningaskunnan hallitusta joka käänteessä. "Nyt saamme tietää, että 135 miljoonaa puntaa on juuri jouduttu poistamaan epäonnistuneiden investointien vuoksi. "Tämä on huikeaa julkisten varojen tuhlausta, joka on täysin sopusoinnussa Derek Mackayn täydellisen epäonnistumisen kanssa Skotlannin julkisen talouden hallinnassa. "Hän on yksinkertaisesti aivan pihalla omasta osaamisestaan."</w:t>
      </w:r>
    </w:p>
    <w:p>
      <w:r>
        <w:rPr>
          <w:b/>
        </w:rPr>
        <w:t xml:space="preserve">Tulos</w:t>
      </w:r>
    </w:p>
    <w:p>
      <w:r>
        <w:t xml:space="preserve">Skotlannin hallitus on joutunut kirjaamaan alas lähes 140 miljoonaa puntaa lainoja ja takuita, joista suurin osa on myönnetty yksityisille yrityksille ja jotka ovat menettäneet arvonsa.</w:t>
      </w:r>
    </w:p>
    <w:p>
      <w:r>
        <w:rPr>
          <w:b/>
        </w:rPr>
        <w:t xml:space="preserve">Esimerkki 1.190</w:t>
      </w:r>
    </w:p>
    <w:p>
      <w:r>
        <w:t xml:space="preserve">Hanke on yksi neljästä hankkeesta, jotka saavat 28 miljoonaa puntaa Tulevaisuuden koulut -ohjelman uusimmasta vaiheesta. Siinä Parkside Primary purettaisiin ja yhdistettäisiin Howdenburn Primaryn ja Jedburgh Grammarin kanssa 2-18-vuotiaille lapsille tarkoitettuun kampukseen. Jos hanke hyväksytään, Hartrigge Parkissa sijaitsevan uuden koulun toivotaan olevan avoinna vuonna 2020.</w:t>
      </w:r>
    </w:p>
    <w:p>
      <w:r>
        <w:rPr>
          <w:b/>
        </w:rPr>
        <w:t xml:space="preserve">Tulos</w:t>
      </w:r>
    </w:p>
    <w:p>
      <w:r>
        <w:t xml:space="preserve">Jedburghissa on esitetty suunnitelmia purkaa peruskoulu, jotta Jedburghissa voitaisiin rakentaa uusi koulu, jossa yhdistetään kolme koulua.</w:t>
      </w:r>
    </w:p>
    <w:p>
      <w:r>
        <w:rPr>
          <w:b/>
        </w:rPr>
        <w:t xml:space="preserve">Esimerkki 1.191</w:t>
      </w:r>
    </w:p>
    <w:p>
      <w:r>
        <w:t xml:space="preserve">Sisarukset, joista toinen oli teini-ikäinen ja kaksi parikymppistä, halusivat elintoimintoja ylläpitävää hoitoa siihen asti, kunnes he voisivat lentää Britanniaan kotoa Kanadasta. Haydenin mukaan hoidon jatkaminen vaarantaisi kuitenkin 50-vuotiaan ihmisarvon. Sandwell and West Birmingham NHS Trust pyysi suojelutuomioistuimen päätöstä. Asiantuntijat kertoivat oikeudelle, että isä oli äskettäin saanut aivohalvauksen ja oli koomassa. Eräs sisar sanoi: "Hän ei ole koskaan ollut täällä: "Haluamme vain pitää häntä sylissä. Haluamme vain halata häntä." 'Pitäkää hänet hengityskoneessa' Tuomari, joka sanoi, että miestä ei saa nimetä tapausta koskevissa tiedotusvälineissä, päätti, että lääkärit voivat laillisesti lopettaa hoidon ja siirtää hänet palliatiiviseen hoitoon. Hän sanoi, että hänen oli päätettävä, mikä oli miehen edun mukaista ja että hänen olisi annettava kuolla arvokkaasti. Tuomari Hayden tarkasteli todisteita virtuaalisessa kuulemistilaisuudessa suojeluoikeudessa, jossa tuomarit käsittelevät asioita, jotka liittyvät ihmisiin, joilla ei ole mielenterveydellistä kykyä tehdä päätöksiä omasta puolestaan. Sisarukset sanoivat, että heidän isänsä, joka on eronnut heidän äidistään ja mennyt uudelleen naimisiin, olisi halunnut, että he hyvästelisivät hänet. He arvioivat, että koronaviruskriisin vuoksi kestäisi kolme viikkoa päästä sairaalaan, jossa isää hoidetaan. Yksi heistä kysyi tuomarilta: "Pitäkää hänet hengityskoneessa, kunnes pääsemme ulos." Miehen toinen vaimo ja veli halusivat, että lääkärit jatkaisivat hoitoa siinä toivossa, että hänen tilansa paranisi. Hänen tyttärensä hyväksyivät, ettei hän toipuisi, mutta halusivat, että hänet pidetään hengissä, kunnes he voivat hyvästellä hänet henkilökohtaisesti. Tuomari Hayden sanoi, että miehen toinen vaimo oli shokissa, eikä hän "yksinkertaisesti pystynyt sitoutumaan" lääketieteellisiin todisteisiin. Miehen hoidosta vastaavan trustin johtajat olivat pyytäneet tuomaria päättämään, mitkä toimenpiteet olivat miehen edun mukaisia. Seuraa BBC West Midlandsia Facebookissa, Twitterissä ja Instagramissa. Lähetä juttuideasi osoitteeseen: newsonline.westmidlands@bbc.co.uk Aiheeseen liittyvät Internet-linkit HM Courts &amp; Tribunals Service Sandwell and West Birmingham NHS Trust (Sandwell and West Birmingham NHS Trust).</w:t>
      </w:r>
    </w:p>
    <w:p>
      <w:r>
        <w:rPr>
          <w:b/>
        </w:rPr>
        <w:t xml:space="preserve">Tulos</w:t>
      </w:r>
    </w:p>
    <w:p>
      <w:r>
        <w:t xml:space="preserve">Kolme sisarta ei ole onnistunut saamaan tuomaria päättämään, että heidän aivovammainen isänsä olisi pidettävä hengissä, kunnes he pääsevät hänen vuoteensa ääreen hyvästelemään hänet.</w:t>
      </w:r>
    </w:p>
    <w:p>
      <w:r>
        <w:rPr>
          <w:b/>
        </w:rPr>
        <w:t xml:space="preserve">Esimerkki 1.192</w:t>
      </w:r>
    </w:p>
    <w:p>
      <w:r>
        <w:t xml:space="preserve">Rupert Wingfield-HayesBBC News, Etelä-Kiinan meri Minulle oli kerrottu, että kiinalaiset kalastajat tuhoavat tahallaan riuttoja Filippiinien hallinnassa olevien Spratlysaarten atollien lähellä, mutta en ollut vakuuttunut. "Se jatkuu yötä päivää, kuukausi toisensa jälkeen", filippiiniläinen pormestari kertoi minulle Palawanin saarella. "Luulen, että se on tahallista. Aivan kuin he rankaisisivat meitä tuhoamalla riuttojamme." En ottanut sitä vakavasti. Ajattelin, että se saattoi olla Kiinan-vastaista sappea poliitikolta, joka haluaa syyttää kaikesta inhottavaa naapuriaan - naapuria, joka pitää suurinta osaa Etelä-Kiinan merestä omana alueenaan. Mutta sitten, kun pieni lentokoneemme laskeutui kohti Filippiinien hallinnassa olevaa pientä Pagasan saarta, katsoin ulos ikkunasta ja näin sen. Ainakin kymmenkunta venettä oli ankkuroitunut läheiselle riutalle. Niiden takana oli pitkiä hiekka- ja sorapilviä. "Katso", sanoin kameramiehelleni Jirolle. "Tuosta pormestari puhui, tuosta riutan louhinnasta!" "Tuo on se, mistä pormestari puhui, tuo on riutan louhinta!" En silti ollut valmistautunut siihen, mitä löysimme, kun nousimme veteen. Filippiiniläinen venemies ohjasi pienen kalastusveneensä suoraan kiinalaisten salametsästäjien keskelle. He olivat kahlinneet veneensä riuttaan ja pyörittivät kovaa moottoriaan. Mustaa dieselsavupilveä virtasi ilmaan. "Mitä he tekevät?" Kysyin venemieheltä. "He käyttävät potkureitaan riutan rikkomiseen", hän sanoi. Olin jälleen epäileväinen. Ainoa tapa saada varmuus oli mennä veteen. Se oli sameaa ja täynnä pölyä ja hiekkaa. Erotin juuri ja juuri teräspotkurin, joka pyöri kaukana pitkän akselin päässä, mutta oli mahdotonta sanoa tarkalleen, miten tuhoaminen tapahtui. Tulos oli kuitenkin selvä. Täydellinen tuho. Tämä paikka oli kerran ollut rikas koralliekosysteemi. Nyt merenpohjaa peitti paksu kerros romua, miljoonia murskattuja korallinpalasia, valkoisia ja kuolleita kuin luunpalaset. Uin koko ajan eteenpäin. Joka suuntaan tuhoa ulottui satojen metrien päähän, kasoja ja kasoja murskattuja valkoisia korallin oksia. Se tuntui niin epäloogiselta. Miksi kalastajat, jopa salametsästäjät, tuhoaisivat kokonaisen korallijärjestelmän näin? Sitten näin alhaalla alapuolellani kaksi salametsästäjää, joilla oli naamarit päällään ja jotka vetivät perässään pitkiä hengitysletkuja. He käsittelivät jotain raskasta. Kun he kamppailivat ylös hiekkaista vedenalaista rinnettä kuplavirran läpi, näin, mitä he kantoivat - massiivisen jättiläissimpukan, jonka läpimitta oli ainakin 1 metri. He pudottivat sen veneen lähellä olevaan kasaan. Sen vieressä makasi kolme muuta simpukkaa, jotka he olivat nostaneet esiin aiemmin. Tämän kokoiset simpukat ovat luultavasti 100 vuotta vanhoja, ja - kuten myöhemmin huomasin internetin huutokauppasivustolla - niitä voi myydä 1 000-2 000 dollarilla parista. Moottoroimme paljon suurempien kalastusalusten ryhmän luo, joka oli ankkuroitunut aivan riutan edustalle. Ne ovat riutalla olevien pienten salametsästysveneiden "emoaluksia". Isoissa veneissä näkyi satoja simpukankuoria pinottuna korkealle. Jokaisen veneen perässä oli kaksi suurta kiinalaista kirjainta, joissa luki nimi Tanmen. Olin kuullut Tanmenista ennenkin. Se on kalastussatama suurella kiinalaisella Hainanin saarella. Toukokuussa 2014 Filippiinien poliisi oli ottanut kiinni toisen Tanmenin veneen Filippiinien lähellä sijaitsevalla Half Moon Shoal -riutalla. Poliisi oli löytänyt alukselta 500 Hawksbill-merikilpikonnaa, joista suurin osa oli kuollut. Hawksbill-kilpikonnat ovat erittäin uhanalaisia, ja niitä suojellaan uhanalaisten lajien kansainvälistä kauppaa koskevan yleissopimuksen (Cites) nojalla. Filippiiniläinen tuomioistuin tuomitsi yhdeksän kiinalaista salametsästäjää vuodeksi vankeuteen. Peking oli raivoissaan. Ulkoministeriö vaati tuomittujen salametsästäjien välitöntä vapauttamista ja syytti Filippiinejä "Kiinan suvereniteetin vakavasta loukkaamisesta... pidättämällä laittomasti kiinalaisia kalastusaluksia ja kalastajia Kiinan Nansha-saarten edustalla olevilla vesillä". Mikään tästä ei todista, että Kiina suojelisi salametsästäjiä. Mutta Peking ei myöskään näytä tekevän mitään heidän pysäyttämisekseen. Näkemämme salametsästäjät eivät osoittaneet minkäänlaisia pelon merkkejä, kun he näkivät kameroidemme kuvaavan heitä. Pagasalla Filippiinien merijalkaväen upseeri kertoi minulle, että riutan tuhoaminen on jatkunut ainakin kaksi vuotta, yötä päivää. "Teillä on aseet", sanoin hänelle. "Miksette mene sinne moottoriveneellänne ja aja heidät pois tai pidätä heitä?" "Miksi ette mene sinne moottoriveneellänne ja aja heitä pois tai pidätä heitä?" "Se on liian vaarallista", hän sanoi. "Emme halua aloittaa ampumasotaa Kiinan laivaston kanssa." Minun oli silti vaikea ymmärtää, miksi nämä kiinalaiset kalastajat, joilla on pitkät perinteet kalastuksessa näillä riutoilla, nyt tuhoavat niitä. Ahneus voi olla yksi vastaus. Äskettäin vaurastuneessa Kiinassa uhanalaisten lajien ryöstelystä ja kaupasta saa paljon enemmän rahaa kuin kalanpyynnistä. On toinenkin surullinen tosiasia siitä, mitä täällä tapahtuu. Vaikka todistamani riuttojen ryöstely oli kuinka järkyttävää tahansa, se ei ole mitään verrattuna siihen ympäristötuhoon, jota Kiinan massiivinen saarten rakentamisohjelma aiheuttaa lähistöllä. Viimeisin saari, jonka Kiina on juuri saanut valmiiksi Mischief-riutalle, on yli 9 kilometriä pitkä. Se on 9 kilometriä elävää riuttaa, joka on nyt haudattu miljoonien tonnien hiekan ja soran alle. Käytä liukusäädintä nähdäksesi, miten Mischief Reef on muuttunut Syyskuu 2015 Tammikuu 2012 Lisää lehdestä Rupert Wingfield-Hayes lentää Kiinan Etelä-Kiinan meren koralliriutoille rakentamien uusien keinotekoisten saarten yli ja saa raivokkaan ja uhkaavan vastauksen Kiinan laivastolta. Lue lisää: Lentäminen lähellä Kiinan uusia Etelä-Kiinanmeren saaria Tilaa BBC News Magazinen sähköpostiuutiskirje, niin saat artikkelit sähköpostiisi.</w:t>
      </w:r>
    </w:p>
    <w:p>
      <w:r>
        <w:rPr>
          <w:b/>
        </w:rPr>
        <w:t xml:space="preserve">Tulos</w:t>
      </w:r>
    </w:p>
    <w:p>
      <w:r>
        <w:t xml:space="preserve">Se, mihin törmäsin riutalla kaukana keskellä Etelä-Kiinan merta, on järkyttänyt ja hämmentänyt minua.</w:t>
      </w:r>
    </w:p>
    <w:p>
      <w:r>
        <w:rPr>
          <w:b/>
        </w:rPr>
        <w:t xml:space="preserve">Esimerkki 1.193</w:t>
      </w:r>
    </w:p>
    <w:p>
      <w:r>
        <w:t xml:space="preserve">Newcastlen Gosforth Parkissa perjantaina, lauantaina ja sunnuntaina esiintyvät muun muassa Jack Savoretti ja Kaiser Chiefs. Chase and Statuksen konsertti järjestetään suunnitelmien mukaan torstai-iltana. Uudet ohjeet koskevat lähes kahta miljoonaa ihmistä alueella, sillä tapausten määrä on lisääntynyt. Keskiyöstä alkaen voimassa olevilla toimenpiteillä kielletään sekoittuminen muiden kotitalouksien kanssa, ja pubit suljetaan aikaisin. Brit Award-voittaja Sam Fender aloitti viime kuussa Virgin Money Unity Arenan pop-up-keikat, joissa enintään viiden hengen faniryhmät saivat omat katselualustansa koronaviruksen leviämisriskin vähentämiseksi. Van Morrison, The Libertines, Ronan Keating ja koomikko Jimmy Carr ovat kaikki esiintyneet sen jälkeen. Järjestäjät SSD ilmoitti kuitenkin, että viimeiset tapahtumat, joihin kuuluivat myös Bongo's Bingo ja Declan McKenna, "eivät valitettavasti enää toteudu". Yrityksen Steve Davis sanoi, että Newcastle on ollut "elävän musiikkiteollisuuden valopilkku" sen nykyisten vaikeuksien keskellä. "On äärimmäisen valitettavaa joutua perumaan nämä viimeiset keikat tämän uskomattoman kuuden viikon menestyksekkäästi sosiaalisesti etäännytetyn konserttijakson päätteeksi. "Olemme noudattaneet kaikkia hallituksen ohjeita varmistaaksemme yleisömme, taiteilijoiden ja henkilökunnan turvallisuuden ja viihtyvyyden koko ajan. "Valitettavasti meidän on noudatettava neuvoston ja hallituksen viimeisimpiä neuvoja, koska infektiot ovat lisääntyneet Koillismaalla. "Tämä ei saa viedä pohjaa siltä tosiasialta, että Koillismaan asukkaat ja ihmiset kaikkialta maailmasta ovat ottaneet vastaan tämän uraauurtavan esityskokonaisuuden." Elävän musiikin ala on kärsinyt viime kuukausina erityisen pahasti, ja työntekijät ovat varoittaneet, että se on kriisissä. Seuraa BBC North East &amp; Cumbria -kanavaa Twitterissä, Facebookissa ja Instagramissa. Lähetä juttuideoita osoitteeseen northeastandcumbria@bbc.co.uk.</w:t>
      </w:r>
    </w:p>
    <w:p>
      <w:r>
        <w:rPr>
          <w:b/>
        </w:rPr>
        <w:t xml:space="preserve">Tulos</w:t>
      </w:r>
    </w:p>
    <w:p>
      <w:r>
        <w:t xml:space="preserve">Useita sosiaalisesti etäisempiä ulkoilmakeikkoja on peruttu sen jälkeen, kun Koillismaalle ilmoitettiin tiukemmista koronavirusrajoituksista.</w:t>
      </w:r>
    </w:p>
    <w:p>
      <w:r>
        <w:rPr>
          <w:b/>
        </w:rPr>
        <w:t xml:space="preserve">Esimerkki 1.194</w:t>
      </w:r>
    </w:p>
    <w:p>
      <w:r>
        <w:t xml:space="preserve">Falmouthista ja Redruthista käsin toimiva Falfish on toimittanut Morrisonsille tuotteita jo 16 vuoden ajan. Bradfordissa sijaitseva supermarket ostaa 80 prosenttia kalastaan Falfishilta, mikä vastaa noin puolta tukkukaupan 40 miljoonan punnan vuosituloista. Morrisonsin mukaan osto, jonka hinta ei ole julkistettu, merkitsee sitä, että siitä on tullut ensimmäinen supermarket Yhdistyneessä kuningaskunnassa, joka omistaa oman kalastusaluksen. Kauppa on Morrisonsin viimeisin askel omistaa osia toimitusketjusta. Supermarket sanoi, että osto auttaa vahvistamaan sen sitoutumista kestäviin mereneläviin ja kalaan. "Falfish sopii hyvin Morrisonsille; se on erinomainen brittiläinen yritys, joka toimittaa korkealaatuista kalaa ja äyriäisiä, mutta se myös jakaa intohimomme kestävään kehitykseen ja paikalliseen hankintaan", Morrisonsin tuotantojohtaja Andrew Thornber sanoi. "Valmistustoimintamme työllistää noin 9 000 ihmistä 19 toimipaikassa eri puolilla Britanniaa, ja se tuottaa noin 25 prosenttia kaikesta Morrisonsin myymästä tavarasta", hän lisäsi. Falfishin toimitusjohtaja Mark Greet sanoi, että yrityksen 140 työntekijää siirtyy Morrisonsin palvelukseen. "Isälleni Ianille ja perheellemme, joka on osa cornwallilaista yhteisöä, tämä yritysosto takaa, että Falfish jatkaa suhteiden ja arvojen ylläpitämistä. "Yrityskauppa on hyvä uutinen Falfishin Cornwallin toiminnoille ja laajemmalle yhteisölle, sillä se tuo investointeja ja tarjoaa monia uusia mahdollisuuksia", hän lisäsi.</w:t>
      </w:r>
    </w:p>
    <w:p>
      <w:r>
        <w:rPr>
          <w:b/>
        </w:rPr>
        <w:t xml:space="preserve">Tulos</w:t>
      </w:r>
    </w:p>
    <w:p>
      <w:r>
        <w:t xml:space="preserve">Brittiläinen supermarket Morrisons on ostanut Cornwallissa sijaitsevan merenelävien toimittajan.</w:t>
      </w:r>
    </w:p>
    <w:p>
      <w:r>
        <w:rPr>
          <w:b/>
        </w:rPr>
        <w:t xml:space="preserve">Esimerkki 1.195</w:t>
      </w:r>
    </w:p>
    <w:p>
      <w:r>
        <w:t xml:space="preserve">Kolme on kuollut ja neljän muun tila vaihtelee vakavasta kriittiseen. Viisi löytyi asunnosta, yksi hissistä ja yksi kadulta. Poliisi kuvaili tapausta aluksi kuolemaan johtaneeksi "lääketieteelliseksi tilanteeksi". Pittsburghin yleisen turvallisuuden johtaja Wendell Hissrich sanoi, että kaikkien uhrien uskottiin olevan keski-ikäisiä miehiä. Poliisit löysivät myös "useita paikkoja", jotka jakoivat oransseja rannekkeita kaupungin tapahtumiin. Vielä ei tiedetä, mikä näistä tapahtumista, jos mikään, liittyy tähän tapaukseen. Poliisin lausunnossa sanottiin: "Uhrit... näyttävät olleen samassa paikassa yhdessä ja menneen sitten toiseen paikkaan yksityisasuntoon, jossa he ilmeisesti saivat yliannostuksen huumeita. Kaikki uhrit ottivat huumausaineet samaan aikaan ja samassa paikassa. "Selvyyden vuoksi todettakoon, että tässä tapauksessa ei ollut kyse siitä, että pilaantunutta huumausainetta olisi levitetty ympäriinsä tai että sitä olisi jaettu suuria määriä suuressa tapahtumapaikassa, mikä olisi voinut vaikuttaa vielä useampiin ihmisiin. Kyseessä näyttää olleen yksittäisen paikan eristäminen." Se lisäsi, että on kuitenkin huolestuttavaa, että "yhteisössä on saastunut, mahdollisesti tappava huume-erä". Poliisit vastasivat puheluun tajuttomasta miehestä noin kello 02:00 (06:00 GMT). Yksi mies löydettiin 26th Streetin ja Carson Streetin kulmasta ja hänet vietiin sairaalaan. Toinen löytyi Southside Works City Apartmentsin hissistä. Hän kuoli myöhemmin. Tiedot johtivat poliisin asuntoon, jossa kaksi muuta miestä löydettiin kuolleena ja kolme muuta sairaalahoitoa tarvitsevana. "Meillä ei ole mitään viitteitä siitä, että siellä olisi ollut juhlat", Hissrich sanoi asunnosta ja lisäsi, että rakennuksen ilmanlaatu oli tarkistettu eikä vaaraa ollut. Saatat olla myös kiinnostunut:</w:t>
      </w:r>
    </w:p>
    <w:p>
      <w:r>
        <w:rPr>
          <w:b/>
        </w:rPr>
        <w:t xml:space="preserve">Tulos</w:t>
      </w:r>
    </w:p>
    <w:p>
      <w:r>
        <w:t xml:space="preserve">Yhdysvaltain Pittsburghin kaupungin poliisi tutkii, miten seitsemän oransseja rannekkeita käyttänyttä ihmistä oli osallisena ilmeisessä huumeiden yliannostuksessa.</w:t>
      </w:r>
    </w:p>
    <w:p>
      <w:r>
        <w:rPr>
          <w:b/>
        </w:rPr>
        <w:t xml:space="preserve">Esimerkki 1.196</w:t>
      </w:r>
    </w:p>
    <w:p>
      <w:r>
        <w:t xml:space="preserve">Ruth Cadbury, Catherine West ja Andy Slaughter olivat tukeneet Chuka Umunnan tarkistusta kuningattaren puheeseen. Yhtenäismarkkinoilla pysyminen ei ole työväenpuolueen politiikkaa, ja Corbyn oli käskenyt kansanedustajiaan pidättäytymään äänestämästä - mutta 50 kapinoi. Hänen sijaisensa Tom Watson sanoi olevansa pettynyt Umunnaan, koska hän yritti "jakaa" työväenpuolueen kansanedustajat äänestämällä. Watson lisäsi: "Minusta vain tuntui, että kun otetaan huomioon, että vaalitulos oli niin odottamaton ja että vallitsee todellinen euforia, oli hieman pettymys yrittää jakaa työväenpuolueen kansanedustajia puolitoista viikkoa myöhemmin." Tämä oli myös yksi syy, miksi Umuna yritti jakaa työväenpuolueen kansanedustajia. "Mutta me olemme yhä innostuneita, haluamme yhä vaatia hallitusta vastuuseen, pääsemme siitä yli ja jatkamme eteenpäin." Cadbury sanoi olevansa tietoinen siitä, että koska hän rikkoi ruoskan, hän ei voinut säilyttää etupenkkipaikkaa. "Minulla ei ollut epäilystäkään siitä, että minun oli tuettava Labour-kollegoiden esittämää tarkistusta, jolla oli puoluerajat ylittävä tuki. "Tarkistuksessa suljettiin pois eroaminen EU:sta ilman sopimusta, pyydettiin parlamentin äänestystä lopullisista neuvotteluista ja ehdotettiin pysymistä tulliliitossa ja sisämarkkinoilla.", sanoi hän. "Vain siten voimme suojella työpaikkoja, kauppaa ja varmuutta yrityksille sekä suojella EU:n kansalaisten oikeuksia ja vastavuoroisesti Yhdistyneen kuningaskunnan kansalaisten oikeuksia." Ketkä ovat erotettuja kansanedustajia? Neljäkymmentäyhdeksän työväenpuolueen kansanedustajaa äänesti tarkistuksen puolesta, kun taas 50:s - Heidi Alexander - toimi ääntenlaskijana eli yhtenä niistä kansanedustajista, jotka laskevat äänet. Daniel Zeichner erosi varjoliikenneministerin tehtävästä osallistuakseen äänestykseen. Hän sanoi lausunnossaan eroavansa "suurella pahoittelulla", mutta lisäsi: "Kantani Eurooppaan on aina ollut selkeä. Olen intohimoinen Eurooppa-myönteinen ja suoraselkäinen poliitikko." Libidemokraattien ja SNP:n tuesta huolimatta Umunnan muutosehdotus hylättiin 322 äänellä 101 ääntä vastaan (enemmistö 221) hallituksen kuningattaren puheesta toimitetuissa loppuäänestyksissä. "Turhauttava tahto" Sitä kannattaneiden työväenpuolueen kansanedustajien joukossa oli Stella Creasy, joka esiintyi BBC:n kyselytunnilla torstaina. Hän sanoi tehneensä niin, koska halusi sisämarkkinajäsenyyden olevan "osa [Brexit-]neuvotteluja... koska näiden asioiden taloudelliset ja sosiaaliset kustannukset tulevat olemaan hirvittävät" - väittäen, että pelkästään Lontoossa 650 000 työpaikkaa on riippuvainen sisämarkkinoista. "Haluan kaikki nämä vaihtoehdot pöydälle", hän sanoi ja väitti, että on olemassa "101 erilaista yhdistelmää", joilla Yhdistynyt kuningaskunta voisi lähteä EU:sta ja pysyä samalla yhtenäismarkkinoilla. Työväenpuolueen Wes Streeting, joka kannatti tarkistusta, sanoi, että äänestys oli "selventänyt" työväenpuolueen virallista kantaa, mutta hän oli "yllättynyt ja pettynyt" tulokseen. "En usko, että työväenpuolue voi saavuttaa tavoitteitamme, jotka koskevat tullitonta ja esteetöntä pääsyä sisämarkkinoille ja työpaikat etusijalle - brexitiä, ilman sisämarkkinajäsenyyttä", hän sanoi Radio 4:n World at One -ohjelmassa. Stephen Kinnock, joka monien työväenpuolueen kansanedustajien tavoin ei osallistunut äänestykseen, sanoi kuitenkin, että päätös antaa kapinallisille potkut oli "valitettava", mutta "se oli tehtävä". "Taidan olla aika vanhanaikainen näissä asioissa", hän sanoi BBC:lle. "Jos sinulla on etupenkkiläinen ja takapenkkiläinen muutosehdotus ja sinua ruoskitaan tietyllä tavalla, jos olet etupenkkiläinen etkä noudata ruoskaa, siitä voidaan tehdä vain yksi johtopäätös." Corbyn on sitoutunut jättämään sisämarkkinat Brexitin jälkeen. Varjakansleri John McDonnellin esittämä työväenpuolueen muutosehdotus hylättiin äänin 323-297. Siinä vaadittiin, että brexitin on tuotettava "täsmälleen samat edut" kuin EU:n yhtenäismarkkinoilla ja tulliliitossa sekä poistettava lukukausimaksut, lisättävä julkisia menoja ja lopetettava julkisen sektorin palkkakatto. Työväenpuolueen kansanedustaja Hilary Benn sanoi BBC:lle, että hän on "hyvin pettynyt": "Luulen, että myönnämme, että yhtenäismarkkinoiden jäsenyys aiheuttaa vaikeuksia, koska... vapaata liikkuvuutta ei voi valvoa, jos kuuluu yhtenäismarkkinoille". "Vaalipolitiikkamme perustui siihen, että haluamme säilyttää yhtenäismarkkinoiden ja tulliliiton edut. "Uskon, että jos Chukan tarkistuksessa ei olisi ollut viittausta sisämarkkinoihin, tulos olisi ollut erilainen." Unisonin pääsihteeri Dave Prentis kritisoi Umunnan tarkistusta voimakkaasti ja sanoi, että on "täysin sopimatonta, että työväenpuolueen kansanedustajat luovat erimielisyyttä Euroopasta" ja että on "täysin itsetuhoista juuttua pahimpaan elepolitiikkaan". Hallitus selviytyi ensimmäisestä suuresta parlamenttikokeestaan, kun parlamentin jäsenet äänestivät 323 puolesta ja 309 vastaan kuningattaren puheesta - hallituksen lainsäädäntöpaketista - joka oli poistettu sen jälkeen, kun konservatiivit menettivät enemmistönsä parlamentissa. Demokraattisen unionistipuolueen 10 kansanedustajaa oli suostunut tukemaan toimenpiteitä osana sopimusta konservatiivien kanssa.</w:t>
      </w:r>
    </w:p>
    <w:p>
      <w:r>
        <w:rPr>
          <w:b/>
        </w:rPr>
        <w:t xml:space="preserve">Tulos</w:t>
      </w:r>
    </w:p>
    <w:p>
      <w:r>
        <w:t xml:space="preserve">Kolme työväenpuolueen eturivin jäsentä on erotettu, koska he uhmasivat Jeremy Corbynia ja kannattivat vaatimusta, jonka mukaan Britannian pitäisi pysyä sisämarkkinoilla Brexitin jälkeen.</w:t>
      </w:r>
    </w:p>
    <w:p>
      <w:r>
        <w:rPr>
          <w:b/>
        </w:rPr>
        <w:t xml:space="preserve">Esimerkki 1.197</w:t>
      </w:r>
    </w:p>
    <w:p>
      <w:r>
        <w:t xml:space="preserve">Branwen JeffreysTerveyskirjeenvaihtaja, BBC News Don Berwick, presidentti Obaman entinen terveysneuvonantaja, on hallituksen toimeksiannosta ottanut käyttöön "nollahaittakulttuurin" englantilaisissa sairaaloissa. Hän raportoi alustavista tuloksistaan heinäkuuhun mennessä. Monet Staffordien perheistä vaativat edelleen NHS:n pääjohtajan eroa. Professori Berwick puhui ensimmäistä kertaa nimityksensä jälkeen yksinomaan BBC:lle ja sanoi, että hän ymmärsi täysin niiden henkilöiden suuttumuksen, jotka olivat menettäneet omaisiaan Staffordin sairaalassa vuosina 2005-2008, luettuaan heidän kertomuksensa. "Ajatella, että on aiheutettu niin paljon vahinkoa, jota ei todellakaan olisi pitänyt tehdä. Se on hyvin surullista, ja siltä minusta tuntuu." Hän kieltäytyi kuitenkin ottamasta kantaa kampanjaryhmänsä Cure the NHS:n vaatimukseen, jonka mukaan NHS:n pääjohtajan David Nicholsonin pitäisi erota, ja totesi vain, että johtajuus olisi keskeinen tekijä kulttuurin muutoksessa. Healed NHS "Sydämeni vuotaa verta näiden potilaiden ja perheiden puolesta - sanoisin heille, että tiedän, että olette vihaisia, minäkin olen vihainen - ja kyllä, asianmukaiset tutkimukset ja vastuuvelvollisuus on tietenkin varmistettava. "Mutta meidän on muistettava, että paras osoitus teidän ja perheenne kärsimyksestä on parantunut ja parempi NHS tulevaisuudessa.", sanoi hän. " Hänen perustamansa bostonilainen Institute for Healthcare Improvement -instituutti teki aiemmin NHS:lle sisäisen tarkastuksen. Se julkaistiin tiedonvapauspyynnön perusteella vuonna 2010, ja siinä todettiin, että Englannin NHS:ssä vallitsi "häpeän ja syyllistämisen" kulttuuri, joka haittasi hoidon laadun parantamista. BBC:n kysyessä BBC:ltä, miten epäilevästi uusi aloite saattaisi suhtautua, professori Berwick sanoi, että jos hänellä olisi tilaisuus puhua sairaanhoitajan kanssa, hän sanoisi: "Tiedän, että haluatte pärjätä hyvin. Tiedän, että mielessänne on joka hetki se, että teette potilaanne hyväksi oikean asian. "Vaivat, jotka tulevat tiellesi, hölynpölypaineet, työsi tuhlaus, esteet, joiden yli sinun on kiivettävä, koneet, jotka eivät toimi, huonosti suunnitellut tilat, epäsiisteys, joka ympäröi sinua." Tämä ei kuitenkaan ole ainoa asia, joka ei voi olla totta. Nämä kaikki ovat tielläsi. Hoidetaan ne pois sieltä." Nolla haittaa Ajatus pyrkimyksestä luoda nollahaittakulttuuri on saanut alkunsa siitä maailmanlaajuisesta tunnustuksesta, että osa potilaista kärsii tai kuolee sairaalassa tarpeettomasti virheiden vuoksi. Siinä hyödynnetään kokemuksia ilmailun kaltaisilta teollisuudenaloilta, joilla on pyritty suunnittelemaan järjestelmiä, jotka vähentävät virheiden mahdollisuutta. Englannin NHS on jo hyödyntänyt laajasti tällaista ajattelua vähentääkseen leikkaussaleissa tapahtuvia virheitä ja sairaalainfektioiden, kuten MRSA:n, määrää. Yksinkertaisimmillaan se voi tarkoittaa tarkistuslistojen käyttöä ennen leikkausta. Skotlanti on perustanut potilasturvallisuusohjelmansa yhteistyöhön bostonilaisen Institute for Health Improvementin (IHI) kanssa, jonka perustajana on Don Berwick. Skotlannin laatuyksikön kliinisen johtajan, professori Jason Leitchin mukaan tämä on vaikuttanut siihen, että sairaalakuolemien määrä on laskenut 12,4 prosenttia vuodesta 2008. Professori Leitch on mukana asiantuntijapaneelissa, joka työskentelee Don Berwickin kanssa neuvonantajana NHS:lle Englannissa. Hän sanoi, että paikallinen joustavuus on monissa tapauksissa antanut henkilökunnalle mahdollisuuden päättää, miten turvallisuutta parannetaan omissa sairaaloissa. Potilaiden kannalta ohjelman näkyvin osa on kaikilla skotlantilaisilla sairaaloiden osastoilla näkyvillä olevat tiedot esimerkiksi kaatumisten ja infektioiden määrästä. Skotlannin lähestymistapa on herättänyt huomiota muissa maissa, kuten Tanskassa, joka on ottanut käyttöön samanlaisen potilasturvallisuusohjelman.</w:t>
      </w:r>
    </w:p>
    <w:p>
      <w:r>
        <w:rPr>
          <w:b/>
        </w:rPr>
        <w:t xml:space="preserve">Tulos</w:t>
      </w:r>
    </w:p>
    <w:p>
      <w:r>
        <w:t xml:space="preserve">NHS:n potilasturvallisuuden tarkistamista johtava mies on sanonut haluavansa muuttaa Staffordin sairaalaskandaalin aiheuttaman vihan toiminnaksi.</w:t>
      </w:r>
    </w:p>
    <w:p>
      <w:r>
        <w:rPr>
          <w:b/>
        </w:rPr>
        <w:t xml:space="preserve">Esimerkki 1.198</w:t>
      </w:r>
    </w:p>
    <w:p>
      <w:r>
        <w:t xml:space="preserve">Peter DayGlobaalin liiketoiminnan kirjeenvaihtaja Kaivamme rajallisia raaka-aineita, teemme niistä tuotteita, ja sen jälkeen, kun ne ovat tuottaneet hyötyä niitä ostaville kuluttajille, ne heitetään pois jätteenä. Yksinkertaista, suoraviivaista, suoraviivaista... ja nyt sitä pidetään hirvittävän tuhlaavana. Nyt kun olemme jo pitkälle 2000-luvulla, monet ihmiset ovat tulleet tietoisemmiksi siitä, että elämme rajallisessa maailmassa. Yksi heistä on brittiläinen ennätyksiä rikkova, yksin maailmaa kiertänyt purjehtija Ellen MacArthur. Vuosina 2004-5 tekemänsä maailmanympärimatkan aikana hän tuli hyvin tietoiseksi omavaraisuudesta. Kaikki, mitä hän tarvitsi 73 päivän matkallaan, oli valittava ja kuljetettava hänen jahdissaan. Tämä käytännön seikka johti hänet laajempiin pohdintoihin. Hän ymmärsi, että maapallo, jolla elämme, ei eroa hänen trimaraanistaan. Maapallo kuljettaa mukanaan kaiken elämälle välttämättömän. Ja me käytämme suuren osan tästä kaikesta hyvin nopeasti. Ellen MacArthurille myönnettiin heti hänen saavuttuaan kotiin pato, joka on osa brittiläisen maailmanympärysmatkailun pitkää perinnettä. Hän on itsevarma ja harkitseva nainen. Maailmanympärysmatkalla juurtuneet ajatukset siirrettiin vuonna 2010 perustetuksi järjestöksi, Ellen MacArthur Foundationiksi. Se on omistautunut niin sanotulle kiertotaloudelle. Suuret vaikutukset Konsepti on kehittynyt jo jonkin aikaa. Erityisesti sveitsiläinen arkkitehti ja taloustieteilijä Walter Stahel esitti "kehdosta kehtoon" -talouden käsitteen vuonna 1976 Euroopan unionille kirjoittamassaan asiakirjassa. Toisin kuin perinteinen talousjärjestelmä, joka perustuu tavaroiden ottamiseen, valmistamiseen ja hävittämiseen, hän kuvasi epälineaarista taloutta, joka toimii silmukoiden avulla, jossa materiaaleja käytetään uudelleen ja jolla on suuria vaikutuksia työpaikkojen luomiseen, kilpailukykyyn, resurssien säästämiseen ja jätteiden syntymiseen. Stahel perusti vuonna 1982 Geneveen Product-Life Institute -instituutin, jossa hän jatkoi kiertotalouden ajatusta ja pyrki poistamaan "jätteen" käsitteen kokonaan. Luonnossa ei ole jätettä, väitetään... jäte on ruokaa. Tämä on vallankumouksellinen (ja pelottava) tapa ajatella kaikkea kuluttavaa inhimillistä maailmaamme. Tämän käsitteen ympärille on koottu myös muita ajatuksia - suljettu kierros, jossa tehtaat eivät lähetä mitään kaatopaikalle ja käyttävät tuotteitaan uudelleen niiden elinkaaren lopussa. Keskeinen ehdotus on, että valmistajien olisi vuokrattava tuotteita eikä myytävä niitä kuluttajille. Näin yrityksistä tulee palveluntarjoajia, jotka säilyttävät valmistamiensa tuotteiden kokonaisomistuksen. Esimerkiksi rengasvalmistajat myyvät matkakilometrejä, eivät renkaita. Rajalliset resurssit On olemassa myös "luonnollisen kapitalismin" käsite, jonka ovat kehittäneet Paul Hawkins sekä Amory ja Hunter Lovins ja jonka he esittivät samannimisessä kirjassaan vuonna 1999. He väittivät, että useimpien yritysten maailmankuva ei ole muuttunut teollisen vallankumouksen alun jälkeen. Mutta 200 vuotta sitten luonnonvaroja oli runsaasti, ja tuotantoa rajoitti työvoiman saatavuus. 2000-luvulla asiat ovat toisin - työvoimaa on runsaasti, mutta luonnonpääoma on vähissä: luonnonvarat ja ympäristötukijärjestelmämme. Luonnollisen kapitalismin ja kiertotalouden kannattajat olivat pitkään ääniä, jotka itkivät liiketoiminnan erämaassa. Yksi yritysjohtaja, joka kiinnitti huomiota, oli yhden maailman suurimmista mattoyhtiöistä, Interface, perustaja. Edesmennyt Ray Anderson sai niin sanotun oivalluksen 20 vuotta sitten, kun hänen yrityksensä oli jo 21-vuotias. Tuolloin hän luki Paul Hawkenin aikaisemman kirjan The Ecology of Commerce. Siinä väitettiin, että vain teollisuuden johtajat voisivat kääntää teollisuuden planeetalle aiheuttamat tuhoisat vahingot. Ray Anderson oli tästä tyrmistynyt. Vastauksena hän teki siitä yrityksen aatteen ja lupasi muuttaa Interface-yhtiön kestäväksi yritykseksi, jolla ei ole mitään kielteisiä ympäristövaikutuksia vuoteen 2020 mennessä. Valitettavasti hän kuoli vuonna 2011 ennen kuin tämä tavoite saavutettiin, mutta tehtävä jatkuu. Myös muut yritykset ovat heräämässä tähän välttämättömyyteen. Asenteet muuttuvat Nyt takaisin Ellen MacArthurin säätiönsä päämajaan, jonka sanotaan olevan Henrik VIII:n entinen ruutivarasto Cowesissa Wightin saarella. Hän on vakuuttava nainen. Kun hän oli asunut yksin jahdillaan yli kaksi kuukautta, hän sai innostuksen kysymyksestä: miten maailmamme voi jatkossakin toimia sillä talousmallilla, jolla olemme eläneet kaksi vuosisataa? Maalle palattuaan hän kyseli asiantuntijoilta, tilasi McKinsey-konsultilta painavaa tutkimusta ja perusti lopulta säätiön kiertotalouden ajatuksen ympärille. Se on paljon laajempi käsite kuin pelkkä kierrätys, hän korostaa. Kyse on siitä, että kaiken käyttämämme arvo säilyy mahdollisimman pitkään. Luonnossa ei ole jätettä, ja sen innoittamana tavanomaisessa tuotannossa käytöstä poistetuille sivutuotteille etsitään muita käyttötarkoituksia. Ja kuten McKinseyn aivoparistojen tekemät numerotutkimukset osoittivat, jos tämä otetaan käyttöön, siitä on teollisuudelle valtavia taloudellisia etuja - mahdollisesti satoja miljardeja puntia, euroja tai dollareita vuodessa. Kiertotalous kuulostaa ylevältä, mutta se on kaukana jokapäiväisestä liike-elämästä. Tämä on kuitenkin alkanut muuttua. Se on nyt asia, josta yritysjohtajat puhuvat tällä viikolla Davosissa pidetyssä Maailman talousfoorumissa. Merkittävää säätiössä on se, miten Ellen MacArthur on saanut joukon suuryrityksiä, kuten Ciscon, BT:n, Renaultin ja Philipsin, liittymään kampanjaansa. Toinen hyvin näkyvä kiertotalouden tukija on Unilever, jolla on laaja maailmanlaajuinen ulottuvuus kotitaloustuotteidensa osalta. Unileverin hollantilaisen toimitusjohtajan Paul Polmanin mukaan yhtiö on jo pitkään ollut huolissaan teollisuuden riippuvuudesta vähenevistä raaka-ainevarastoista. "Tarvitsemme keinon, jolla voimme irrottaa kasvumme ympäristövaikutuksista", hän sanoi minulle. Siksi Unilever tukee Ellen MacArthuria ja etsii keinoja, joilla kiertotalouden periaatteita voidaan soveltaa tehdas tehtaalta ja tuote tuotteelta. Säätiön taakse asettuville yrityksille kyse on mielestäni muustakin kuin vain suhdetoiminnasta. Ne ovat tehneet laskutoimituksia. Ne näkevät kasvavan globaalin kulutusyhteiskunnan seuraukset ja ymmärtävät, että uhkaavan raaka-ainepulan (samoin kuin energian ja veden) torjuminen edellyttää, että liike-elämässä tähän asti noudatettuja toimintatapoja mietitään perusteellisesti uudelleen. Mutta tämän mittakaavan muutosta on vaikea tehdä, varsinkin kun suuret yritykset saavat sijoittajat hengittämään niskaansa neljännesvuositulosten takia. Myös sijoittajien asenteiden on muututtava. Ellen MacArthur ja Paul Polman puhuvat kiertotaloudesta Peter Dayn kanssa BBC World Servicen Global Business -radiolähetyksessä. Tämä on jo kuunneltavissa podcastina. Se lähetetään myös uudelleen sunnuntaina 25. tammikuuta klo 01.32 GMT ja 10.32 GMT.</w:t>
      </w:r>
    </w:p>
    <w:p>
      <w:r>
        <w:rPr>
          <w:b/>
        </w:rPr>
        <w:t xml:space="preserve">Tulos</w:t>
      </w:r>
    </w:p>
    <w:p>
      <w:r>
        <w:t xml:space="preserve">Teollisen vallankumouksen 200 vuoden aikana suuri osa ihmiskunnasta on menestynyt yhden tietyn liiketoimintamallin ansiosta.</w:t>
      </w:r>
    </w:p>
    <w:p>
      <w:r>
        <w:rPr>
          <w:b/>
        </w:rPr>
        <w:t xml:space="preserve">Esimerkki 1.199</w:t>
      </w:r>
    </w:p>
    <w:p>
      <w:r>
        <w:t xml:space="preserve">Entinen One Direction -tähti kertoi yleisölle, että hän tuurasi viime hetkellä, koska pariskunta oli juuri saanut tyttövauvan. Hän kertoi olleensa sairaalassa ja nähneensä tulokkaan ennen kuin riensi juontamaan Yhdysvaltain show'ta. "Hän näyttää paljon Jamesilta. Lähinnä siksi, että James näyttää jättimäiseltä vauvalta". Laulaja vitsaili, että hänen esiintymisensä juontajana oli "kertaluonteinen juttu", elleivät tuottajat "pidä näkemästään". Late Late Show'n Twitterissä jaettiin video Harryn astumisesta Jamesin tilalle. Kyseessä on kolmas lapsi Jamesille ja hänen vaimolleen Julia Careylle, jolla on myös poika Max ja tytär Carey. James ilmoitti Twitterissä uuden vauvan tulosta ja kiitti myös Harrya tuuraamisesta hänen ohjelmassaan. Hän sanoi: "Hän ei ole vielä valmis: "Kiitos, Harry, kun astuit tilalle juontamaan ohjelmaa kahden ja puolen tunnin varoitusajalla." Myös ohjelman tuottaja Ben Winston lähti Twitteriin onnittelemaan Jamesia ja Juliaa ja kehumaan Harrya sijaisjuontajana toimimisesta. Hän sanoi: "Se on hienoa: "Hullu päivä. Ihana juontajamme @JKCorden sai tänään lapsensa puoli tuntia ennen show'ta! "Congrats Cordenseille. Ja kiitos uskomattomalle @Harry_Stylesille, joka astui tilalle kirjaimellisesti viime hetkellä. Mikä esitys ilman valmistautumista!" Löydät meidät Instagramista osoitteesta BBCNewsbeat ja seuraa meitä Snapchatissa, etsi bbc_newsbeat.</w:t>
      </w:r>
    </w:p>
    <w:p>
      <w:r>
        <w:rPr>
          <w:b/>
        </w:rPr>
        <w:t xml:space="preserve">Tulos</w:t>
      </w:r>
    </w:p>
    <w:p>
      <w:r>
        <w:t xml:space="preserve">Harry Styles astui Late Late Show'n juontajaksi sen jälkeen, kun James Cordenin vaimo synnytti vain tunteja ennen lähetystä.</w:t>
      </w:r>
    </w:p>
    <w:p>
      <w:r>
        <w:rPr>
          <w:b/>
        </w:rPr>
        <w:t xml:space="preserve">Esimerkki 1.200</w:t>
      </w:r>
    </w:p>
    <w:p>
      <w:r>
        <w:t xml:space="preserve">Autoilijoita varoitetaan viivytyksistä, kun Staffordshiren liittymien 13 ja 14 välinen Burtonin silta poistetaan osana moottoritien parannustöitä. Highways England sanoi, että se tekee kaikkensa minimoidakseen häiriöt Staffordin alueella. Kaistarajoitukset alkavat kello 17.00 GMT ja sulkevat tien kokonaan kello 20.00 mennessä enintään 18 tunniksi. Moottoritie suljetaan molempiin suuntiin, ja liikenne ohjataan A449- ja A34-tielle. Luoteis-Englannin ja Midlandsin sekä Etelä-Englannin välillä liikkuvia kehotetaan välttämään aluetta käyttämällä M62- ja M1-teitä. Highways Englandin mukaan raskaat tavarankuljetusajoneuvot eivät enää mahdu sillan alle, kun suojatiestä tulee ajorata. Highways England aloitti 17 mailin (28 kilometrin) moottoritieosuuden parantamisen vuonna 2017 noin 335 miljoonan punnan kustannuksella, ja sen odotetaan valmistuvan vasta vuonna 2022. Työhön kuuluu muun muassa sivutien pysyvä muuntaminen neljännen kaistan luomiseksi, Creswellin viaduktin leventäminen sekä Dunstonin ja Nortonin rautatiesiltojen parantaminen. Creswell Home Farm -silta, joka ylitti moottoritien liittymien 14 ja 15 kohdalla, poistettiin syyskuussa 24 tunnin sulkemisen aikana. Burtonin silta, joka rakennettiin 60-luvulla, on lähes 60 metriä pitkä ja painaa noin 140 tonnia. Highways Englandin mukaan se korvataan "myöhemmin". Highways Englandin Peter Smith kiitti autoilijoita kärsivällisyydestä työn aikana, jota hän kuvasi "monimutkaiseksi prosessiksi". Seuraa BBC West Midlandsia Facebookissa ja Twitterissä ja tilaa paikalliset uutispäivitykset suoraan puhelimeesi.</w:t>
      </w:r>
    </w:p>
    <w:p>
      <w:r>
        <w:rPr>
          <w:b/>
        </w:rPr>
        <w:t xml:space="preserve">Tulos</w:t>
      </w:r>
    </w:p>
    <w:p>
      <w:r>
        <w:t xml:space="preserve">Yksi M6-tien vilkkaimmista osuuksista suljetaan kokonaan, jotta kävelysilta voidaan poistaa.</w:t>
      </w:r>
    </w:p>
    <w:p>
      <w:r>
        <w:rPr>
          <w:b/>
        </w:rPr>
        <w:t xml:space="preserve">Esimerkki 1.201</w:t>
      </w:r>
    </w:p>
    <w:p>
      <w:r>
        <w:t xml:space="preserve">Poliisi kertoi, että tutkinta on aloitettu Accrington Stanleyn pelaajalle kotijoukkueen päädystä huudetuista huomautuksista. Ottelu Kenilworth Roadilla käytiin tiistai-iltana. PC Tony Bravo sanoi: "Saimme ilmoituksen rasistisesta kommentista, joka oli kohdistunut pelaajaan." 'Tutkintalinjat' Hän lisäsi: "Poliisit tutkivat parhaillaan tapausta ja seuraavat tutkintalinjoja selvittääkseen tapaukseen liittyviä tapahtumia. "Rasismilla ei ole mitään sijaa yhteiskunnassa, eikä jalkapallo ole poikkeus. "Tämän kaltaiset väitteet tutkitaan asianmukaisesti, jotta varmistetaan, että urheilu on perheystävällistä ja kaikkien ulottuvilla." BBC on ottanut yhteyttä Luton Towniin kommenttia varten.</w:t>
      </w:r>
    </w:p>
    <w:p>
      <w:r>
        <w:rPr>
          <w:b/>
        </w:rPr>
        <w:t xml:space="preserve">Tulos</w:t>
      </w:r>
    </w:p>
    <w:p>
      <w:r>
        <w:t xml:space="preserve">Poliisi tutkii raportteja rasistisesta kommentista Luton Town Football Clubin ottelussa Accrington Stanleytä vastaan.</w:t>
      </w:r>
    </w:p>
    <w:p>
      <w:r>
        <w:rPr>
          <w:b/>
        </w:rPr>
        <w:t xml:space="preserve">Esimerkki 1.202</w:t>
      </w:r>
    </w:p>
    <w:p>
      <w:r>
        <w:t xml:space="preserve">Everton Graham, 30, on yksi kahdeksasta miehestä, jotka kiistävät murhanneensa Haroon Jahanin, 20, sekä veljekset Shazad Alin, 30, ja Abdul Musavirin, 31, varhain 10. elokuuta. Graham kertoi kaupungin kruununoikeudelle, että hänen päänsä oli hänen polviensa välissä, kun uhreja lyötiin Winson Greenissä. Hän sanoi laskeneensa päänsä alas pelastaakseen itsensä "tiiliskiven osumalta". Etumatkustaja, jolla ei ole vakituista osoitetta, sanoi, ettei hän tajunnut, että ajoneuvo oli osunut keneenkään, ja luuli aluksi, että hänen ystävänsä Mazdaan oli iskeytynyt laatta, kun se ohitti erilaisilla aseilla varustautuneen väkijoukon. "Heittelin tavaroita" Kun häntä pyydettiin kuvailemaan toimintaansa, kun Mazda ajoi kohti väkijoukkoa, yhden lapsen isä kertoi valamiehistölle: "Laskin pääni alas, polvieni väliin kojelaudan alle. "Tiesin, että väkijoukko oli valmistautumassa heittämään tavaroita autoa kohti. "Tunsin vain ison pamauksen - luulin, että joku oli heittänyt jotain autoa kohti, kuten laatan tai jotain ikkunaan." Syyttäjä väittää, että kolme miestä joutuivat uhreiksi tarkoituksellisessa ja koordinoidussa "vaunurynnäkössä", jossa Mazda ja kaksi muuta autoa olivat osallisina lähellä huoltoasemaa Dudley Roadilla. Tapahtuma tallentui valvontakameran kuviin, oikeudelle on kerrottu. "Täyttä roskaa" Syyttäjä Timothy Spencer QC:n ristikuulustelussa Graham kiisti muuttaneensa tarinaansa suojellakseen kanssasyytettyjä. Hän kuvaili syyttäjän väitettä "täytenä roskana" ja sanoi oikeudelle: "He eivät ole tehneet mitään väärää - minun ei tarvitse suojella heitä". Todistelunsa aikana Graham sanoi, ettei ollut tietoinen Audista ja Ford Fiestasta, joiden väitetään vetäneen jalankulkijoita tielle. Hylätessään kruunun väitteen, jonka mukaan kolme ajoneuvoa toteuttivat suunnitelman tultuaan yhteen läheisellä sivukadulla, Graham sanoi Spencerille: "En tunne näitä ihmisiä. "En ole koskaan elämässäni tavannut heitä - te olette laittaneet meidät kaikki vankilaan ja syyttäneet meitä murhasta." Aiemmin oikeudenkäynnissä Mazdan kuljettaja Ian Beckford, 30, kiisti ajaneensa tahallaan uhrien päälle. Oikeudenkäyntiä lykättiin maanantaihin.</w:t>
      </w:r>
    </w:p>
    <w:p>
      <w:r>
        <w:rPr>
          <w:b/>
        </w:rPr>
        <w:t xml:space="preserve">Tulos</w:t>
      </w:r>
    </w:p>
    <w:p>
      <w:r>
        <w:t xml:space="preserve">Matkustaja autossa, joka törmäsi kolmeen mieheen ja tappoi heidät viime kesän mellakoiden aikana Birminghamissa, ei nähnyt törmäyshetkeä, kuuli oikeus.</w:t>
      </w:r>
    </w:p>
    <w:p>
      <w:r>
        <w:rPr>
          <w:b/>
        </w:rPr>
        <w:t xml:space="preserve">Esimerkki 1.203</w:t>
      </w:r>
    </w:p>
    <w:p>
      <w:r>
        <w:t xml:space="preserve">Guernseyn osavaltiot valitsevat uuden jäsenen osastolle kokouksessaan 26. lokakuuta. Valittu henkilö korvaa johtokunnassa varajäsen Matt Fallaizen ja hoitaa hänen jäljellä olevan toimikautensa ennen seuraavia vaaleja vuonna 2012. Apulaissheriffi Fallaizen erosta keskusteltiin osavaltioissa lokakuussa. Hän päätti lähteä vastoin jäsenten toiveita, että hän jäisi.</w:t>
      </w:r>
    </w:p>
    <w:p>
      <w:r>
        <w:rPr>
          <w:b/>
        </w:rPr>
        <w:t xml:space="preserve">Tulos</w:t>
      </w:r>
    </w:p>
    <w:p>
      <w:r>
        <w:t xml:space="preserve">Guernseyn koulutuslautakunnan jäsenen valinnalle on asetettu päivämäärä.</w:t>
      </w:r>
    </w:p>
    <w:p>
      <w:r>
        <w:rPr>
          <w:b/>
        </w:rPr>
        <w:t xml:space="preserve">Esimerkki 1.204</w:t>
      </w:r>
    </w:p>
    <w:p>
      <w:r>
        <w:t xml:space="preserve">Heidän lisäkseen mukana on lähetystoimittajia, näyttelijöitä ja taikurin leski, kun ohjelma käynnistyy BBC One -kanavalla ensi kuussa. Tess Daly ja Claudia Winkleman palaavat juontamaan ensimmäistä sarjaa, jossa Len Goodman ei ole tuomarina. Bruno Tonioli, Darcey Bussell ja Craig Revel Horwood saavat sen sijaan seurakseen tanssisalimestari Shirley Ballasin. Uusi sarja alkaa BBC One -kanavalla 9. syyskuuta. Tässä on täydellinen katsaus 15 kilpailijaan, jotka esiintyvät ohjelman 15. sarjassa. Strictly Come Dancing: Class of 2017 Chizzy Akudolu jätti Holby Cityn kesäkuussa viiden vuoden jälkeen. Sitä ennen hänellä oli rooleja The Inbetweenersissä, EastEndersissä, Silent Witnessissä, Hollyoaksissa ja Twenty Twelve -sarjassa. Katsojat ovat jo nähneet hänen patsastelevan BBC One -ohjelman Let's Sing and Dance for Comic Relief -ohjelmassa. Hän esiintyi aiemmin tänä vuonna kahden Casualty-tähden kanssa ja sijoittui toiseksi Bruno Marsin Uptown Funk -kappaleen tahtiin. Hän sanoi: "Kun olin 13-vuotias, pääsin kerran diskotanssikilpailun finaaliin, mutta siellä oli eräs upea tyttö, joka räjähti lavalle upeassa paljettipuvussaan ja heitti glitteriä kaikkialle. "Tiesin, että peli oli ohi minun kohdallani. Se oli silloin, tämä on nyt, ja tämä on tilaisuuteni saada vielä enemmän paljetteja!" Näyttelijä ja entinen glamourmalli Gemma Atkinson juontaa tällä hetkellä Manchesterin radioaseman Key 103:n aamiaisohjelmaa, jota hän jatkaa Strictly-harjoittelun aikana. Hän on näytellyt televisiossa muun muassa sarjoissa Casualty, Emmerdale ja Hollyoaks. "Olen erittäin innoissani ja uskomattoman hermostunut, mutta odotan innolla uuden taidon oppimista", hän sanoi tämän vuoden Strictlyyn osallistumisesta. Alexandra Burke valloitti X Factorin vuonna 2008, ja hänen voittajasinglensä Hallelujah myi yli miljoona kappaletta. Sen jälkeen hän on vakiinnuttanut asemansa näyttämöllä muun muassa musikaaleissa The Bodyguard ja Sister Act. "Rakastan tätä ohjelmaa ja olen seurannut sitä alusta asti, joten se, että pääsen mukaan, on minulle unelmien täyttymys", hän sanoi. "Olen hyvin hermostunut, sillä olen laulaja enkä tanssija, mutta aion antaa kaikkeni." Susan Calmanin tv-ohjelmiin kuuluvat muun muassa BBC One -kanavan päiväkohtainen tietokilpailu The Boss ja lasten tietokilpailu Top Class. Hän on myös esiintynyt lukuisissa tv-paneeliohjelmissa ja näytellyt Sharon Horganin ja Holly Walshin tähdittämässä BBC-kolmosen komediasarjassa Dead Boss. Skotlantilainen koomikko kertoi Jeremy Vine -ohjelmassa: "Olen viimeinen henkilö tanssilattialla! "En ole käyttänyt korkokenkiä tai mekkoa sitten 1970-luvun... äitini kuolee onnellisena nähdessään minut mekossa ja glitterissä." Kirjailija ja lähetystoiminnan harjoittaja pastori Richard Coles on ainoa brittiläinen kirkkoherra, jolla on ollut listaykköseksi noussut single - ja nyt hän on ensimmäinen Strictly-ohjelman tähti. Hän kertoi BBC Radio 2:n Chris Evans Breakfast Show'ssa: "Suuri tanssilahjakkuus odotti, että hänet löydettäisiin. Ihmettelen vain, miksi heillä kesti niin kauan. Olen mukana, jotta voisin siivittää, kuten sanotaan." Coles, jolla oli Jimmy Somervillen kanssa The Communards -yhtyeessä muun muassa Don't Leave Me This Way -hittejä, kertoi saaneensa "kattavat ohjeet" entiseltä Strictly-tähdeltä Ed Ballsilta osana valmistautumistaan ohjelmaan - ja hän on myös "vähentänyt sianlihapiirakoiden syömistä". Hän sanoi kuitenkin, ettei ehkä pysty osallistumaan Strictlyn livekiertueelle, koska se osuu yhteen vapunpäivän kanssa. Hän juontaa BBC Radio 4:n Saturday Live -ohjelmaa ja osallistuu Chris Evansin Show'n Pause for Thought -ohjelmaan. Hän on myös St Mary's Churchin kirkkoherra Finedonissa, Northamptonshiressä. Koomikko, näyttelijä ja tv-juontaja Brian Conley liittyi perjantaina ohjelmaan. Hänen 40-vuotiseen uraansa showbisneksessä on kuulunut muun muassa kuninkaallisen varietee-esityksen juontaminen kahdeksan kertaa ja oman erittäin suositun viihdeohjelmansa johtaminen ITV:llä. "Perheeni rakastaa show'ta, eivätkä he malta odottaa, että pääsevät näkemään isäni tanssimista kansallisessa televisiossa", hän sanoi. "Tiedän, että se tulee olemaan kovaa työtä, mutta olen valmis haasteeseen, joten suihkurusketus ja paljetit esiin." EastEnders-näyttelijä Davood Ghadami, joka on näytellyt Kush Kazemia saippuasarjassa vuodesta 2014, sanoi, että on "suuri kunnia" osallistua tanssiohjelmaan. "Siitä tulee jännittävää, haastavaa ja pelottavaa yhtä aikaa, ja odotan innolla, että pääsen astumaan ulos mukavuusalueeltani ja opettelemaan tanssimista", hän lisäsi. Charlotte Hawkinsin uraan on kuulunut muun muassa raportointia LBC:llä, Sky Newsilla ja Channel 5:llä. Tällä hetkellä hän kuitenkin lukee uutisia Good Morning Britain -ohjelmassa, jota esitetään arkisin ITV:llä. "Tanssin lapsena, vähän balettia, ja tanssin vähän keittiössä kaksivuotiaan kanssa, mutta en tiedä, lasketaanko se mukaan", Hawkins vitsaili maanantain ohjelmassa ilmoittaessaan, että hän osallistuu Strictlyyn. Hän lisäsi: "Kiitos kaikesta tuesta. Tämä antaa minulle nyt suunnan. Jännitys on todella alkanut. Se ei tunnu siltä, että se todella tapahtuu, ennen kuin ihmiset tietävät." Mollie King oli ensimmäinen tämän vuoden sarjan kilpailija, joka julkistettiin. Saturdays-laulaja kertoi Radio 1:n Nick Grimshaw'lle (yllä) olevansa "niin innoissaan" ja katsovansa ohjelmaa aina perheensä kanssa ja lisäsi, että hän "ei malta odottaa, että pääsee paljetteihin". King seuraa yhtyetoverinsa Frankie Bridgen jalanjälkiä, joka kilpaili Strictlyssä vuonna 2014 ja sijoittui toiseksi. TV-juontaja Ruth Langsford nähdään usein juontajana This Morning -ohjelmassa (kun Phil ja Holly ovat poissa) yhdessä miehensä Eamonn Holmesin kanssa. Ruth sanoi: "Koko tanssikokemukseni on vain muutamien muotojen heittelyä juhlissa, en ole koskaan käynyt tanssitunnilla." "En ole koskaan käynyt tanssitunneilla." "Epäilemättä [Strictly] tulee olemaan pelottavin mutta samalla jännittävin asia, jonka olen koskaan tehnyt." Skotlantilainen näyttelijä Joe McFadden tunnetaan luultavasti parhaiten Raf di Luccan roolista Holby Cityssä. Hänen ensimmäinen tv-roolinsa oli STV:n saippuasarjassa Take The High Road ennen kuin hän näytteli Iain Banksin kirjaan perustuvassa The Crow Roadissa. Hänen läpimurtonsa tapahtui, kun hän esitti PC Joe Masonia Heartbeatissa kahden sarjan ajan. Hän on tehnyt myös teatterityötä niinkin erilaisissa lavastuksissa kuin Chitty Chitty Bang Bang, Rent ja Rainbow Kiss. Debbie McGee tuli tunnetuksi Paul Danielsin rinnalla tämän taikashow'ssa 1980-luvulla, ja hän meni tämän kanssa naimisiin. Hänen Strictly-esiintymisensä tulee seitsemän vuotta sen jälkeen, kun hänen edesmennyt aviomiehensä nousi tanssilattialle ohjelman vuoden 2010 versiossa. Mies kuoli viime vuonna. Puhuessaan omasta lähestyvästä esiintymisestään hän sanoi: "Hän ei ole koskaan ollut mukana Strictly Show'ssa: "Jännitys on valtava. En voi lakata hymyilemästä. Se on ollut vaikein salaisuus, jota olen koskaan joutunut pitämään!" Hän jatkaa. Aston Merrygold kuului poikabändi JLS:ään, joka sijoittui toiseksi - Alexandra Burken jälkeen - vuoden 2008 X Factor -sarjassa. Bändi saavutti valtavan listamenestyksen, mutta hajosi vuonna 2013, minkä jälkeen Aston siirtyi Sky 1:n Got to Dance -ohjelman tuomariksi. Aiemmin tänä vuonna hän julkaisi ensimmäisen EP:nsä sooloartistina. "Olen sekä hermostunut että innoissani oppiessani ammattilaisilta aivan uudesta tanssitavasta!" hän sanoi, kun hänet paljastettiin uusimmaksi kilpailijaksi Radio 1:n Scott Millsin ohjelmassa. Jonnie Peacock on voittanut kultaa T44-sarjan 100 metrin juoksussa kahdessa paralympiakisassa, kahdessa yleisurheilun parayleisurheilun maailmanmestaruuskilpailussa ja kahdessa Euroopan mestaruuskilpailussa. Mutta voiko hän voittaa Strictlyn glitterpallon? 24-vuotias mies, jonka oikea jalka amputoitiin polven alapuolelta aivokalvontulehduksen jälkeen lapsena, on ensimmäinen julkkisehdokas, jolla on vamma. Hänen esiintymisensä on seurausta entisen kuninkaallisen merijalkaväen sotilaan ja amputoidun kollegan Cassidy Littlen esiintymisestä, joka osallistui Strictly-ohjelman "ihmisten" ohjelmaan vuonna 2015 sekä saman vuoden joulushow'hun. "Mahdollisuus olla ensimmäinen vammainen kilpailija, joka osallistuu Strictlyn pääohjelmaan, oli liian hyvä hylätä", hän sanoi. "Minulla ei ole aiempaa tanssihistoriaa lukuun ottamatta satunnaista 'matoa' kaverin juhlissa, ja tiedän, että tämä on haaste ja uusi kokemus. "En malta odottaa, mitä voin saavuttaa ja kuinka pitkälle voin ponnistaa." Keittiömestari Simon Rimmer paljasti osallistuvansa Strictly-kilpailuun sunnuntaiaamun Channel 4:n Sunday Brunch -ohjelmassa, jota hän juontaa yhdessä Tim Lovejoyn kanssa. Hän sanoi, ettei ole "koskaan elämässäni tanssinut", ja vitsaili, että hän on menettänyt kaiken koordinaation vartalonsa ylä- ja alapuoliskon välillä tultuaan isäksi. Rimmer sanoi: "Olen niin innoissani, kauhuissani ja ylpeä siitä, että minut on kutsuttu... Kukaan ei yritä kovemmin, pidä enemmän hauskaa tai saa siitä enemmän irti kuin minä. En malta odottaa." 54-vuotias on esiintynyt myös BBC:n Great British Menu -ohjelmassa. Ruokakirjailija omistaa myös 10 ravintolaa. Seuraa meitä Facebookissa, Twitterissä @BBCNewsEnts tai Instagramissa bbcnewsents. Jos sinulla on juttuehdotus, lähetä sähköpostia osoitteeseen entertainment.news@bbc.co.uk.</w:t>
      </w:r>
    </w:p>
    <w:p>
      <w:r>
        <w:rPr>
          <w:b/>
        </w:rPr>
        <w:t xml:space="preserve">Tulos</w:t>
      </w:r>
    </w:p>
    <w:p>
      <w:r>
        <w:t xml:space="preserve">Kolme poptähteä, kaksi koomikkoa, kirkkoherra ja paralympiaurheilija muodostavat Strictly Come Dancing -ohjelman uusimman sarjan tähtikokoonpanon.</w:t>
      </w:r>
    </w:p>
    <w:p>
      <w:r>
        <w:rPr>
          <w:b/>
        </w:rPr>
        <w:t xml:space="preserve">Esimerkki 1.205</w:t>
      </w:r>
    </w:p>
    <w:p>
      <w:r>
        <w:t xml:space="preserve">Glasgow'ssa sijaitsevan Barlinnien vankilan kapasiteetti oli joulukuussa 139 prosenttia ja Invernessin vankilan kapasiteetti 137 prosenttia. Skotlannin liberaalidemokraattien oikeuspuolueen edustaja Liam McArthur varoitti, että vangit pakataan vankiloihin kuin sardiinit. Skotlannin hallitus sanoi keskittyvänsä siihen, että ihmiset eivät joudu vankilaan. Luvut paljastuivat Lib Demokraattien tekemän parlamentin kysymyksen jälkeen. Muita vankiloita, joissa vankilapaikkamäärät olivat tai ylittivät ne, olivat Addiewell, Dumfries, Edinburgh, Glenochil, Kilmarnock, Perth ja Shotts. Viisi vankilaa 15:stä oli vuoden 2018 alussa kapasiteetillaan tai ylittänyt sen - luku nousi yhdeksään vuoden loppuun mennessä. Kapasiteettinsa rajoissa toimivat viime kuussa Cornton Vale, Grampian, Greenock, Low Moss, Polmont ja Castle Huntly. Herra McArthur sanoi: "Se on yksi niistä, jotka eivät ole vielä valmiita: "Nämä uudet luvut osoittavat, että vankilamme pursuavat saumoja, ja suurin osa niistä on nyt täynnä tai ylikansoitettuja. Ihmiset on pakattu sisään kuin sardiinit. "Vankiloissa työskentelevät ovat varoittaneet, että väestönkasvu vaarantaa palvelut ja vaarantaa edistyksen. "Vankiloiden kapasiteetit on asetettu syystä. Henkilökunnan on työskenneltävä turvallisessa ympäristössä. "Ylikansoitus vaikeuttaa heidän työtään yksilöiden kanssa ja heidän kuntouttamistaan." McArthur kritisoi myös lyhytaikaisia rangaistuksia ja sanoi, että todisteet osoittavat, että ne eivät ole yhtä tehokkaita kuntoutuksen kannalta kuin "vankat" yhdyskuntarangaistukset, jotka vähentäisivät vankiloihin kohdistuvaa painetta. Hän lisäsi: "Siksi Skotlannin hallituksen on nyt ryhdyttävä toimiin ja otettava käyttöön oletus, jonka mukaan alle 12 kuukauden lyhytaikaisia tuomioita ei saa langettaa. "Ministerien on kiireesti kevennettävä vankilajärjestelmään kohdistuvaa painetta ja muutettava tapaa, jolla käsittelemme vähemmän vakavia rikoksentekijöitä, jotta yhteisöstämme tulisi turvallisempia." Skotlannin hallituksen edustaja sanoi: "Skotlannissa on Länsi-Euroopan maista eniten vankeusrangaistuksia 100 000 asukasta kohti, minkä vuoksi keskitymme toimiin, joilla estetään ihmisten joutuminen vankilaan. "Lähestymistapamme rikosten uusimisen vähentämiseksi on laskenut rikosten uusimisasteet 19 vuoden alhaisimmalle tasolle, ja olemme sitoutuneet tänä vuonna laajentamaan lyhyiden vankeusrangaistusten vastaisen olettamuksen soveltamisalaa tehokkaampien yhdyskuntaseuraamusten hyväksi."</w:t>
      </w:r>
    </w:p>
    <w:p>
      <w:r>
        <w:rPr>
          <w:b/>
        </w:rPr>
        <w:t xml:space="preserve">Tulos</w:t>
      </w:r>
    </w:p>
    <w:p>
      <w:r>
        <w:t xml:space="preserve">Skotlannin vankilat "pursuavat saumoista", sillä uudet luvut osoittavat, että suurin osa vankiloista oli viime kuussa täyteen ahdettu tai yli ahdettu.</w:t>
      </w:r>
    </w:p>
    <w:p>
      <w:r>
        <w:rPr>
          <w:b/>
        </w:rPr>
        <w:t xml:space="preserve">Esimerkki 1.206</w:t>
      </w:r>
    </w:p>
    <w:p>
      <w:r>
        <w:t xml:space="preserve">Vaughan Daviesin mukaan Flyben päätös vetäytyä Gatwickin lentoasemalta johtaisi jatkolentojen kallistumiseen. Flybe lopettaa Guernseyn ja Gatwickin väliset lennot ensi vuoden maaliskuun lopusta alkaen. Daviesin mukaan Flybe on yhteydessä muihin lentoyhtiöihin, jotka voivat tarjota jatkolentoja, joiden avulla matkustajat voivat välttää Yhdistyneen kuningaskunnan lentoasemamaksut. Hän sanoi: "Me saamme Guernseystä lentohintoja aina lopulliseen määränpäähän asti. "Tämä tarkoittaa, että sinulla on yksi läpikulkulippu, saat kansainväliset matkatavarat ja matkatavarasi kirjataan Guernseystä. "Koska matkustaja käyttää läpikulkulippua ja on kauttakulkumatkalla, hän ei maksa lähtöveroa Yhdistyneestä kuningaskunnasta. Huolestuttavaa on se, että Aurigny ei puhu varausjärjestelmässään mistään jatkolentoyhtiöistä." Hän sanoi, että on vielä muitakin vaihtoehtoja, sillä Flybe liikennöi muille Yhdistyneen kuningaskunnan lentoasemille, kuten Birminghamiin, ja Blue Islands Amsterdamiin ja Pariisiin. Guernseyn lentoaseman mukaan on liian aikaista sanoa, ottaisiko toinen lentoyhtiö reitin haltuunsa. Tällä hetkellä valtioiden omistamat Aurigny ja Flybe ovat ainoat lentoyhtiöt, jotka lentävät Guernseystä Gatwickiin. Valtiovarainministeriö on Aurignyn ainoa osakkeenomistaja, ja se on ilmoittanut harkitsevansa isompien lentokoneiden leasing- tai ostopalveluja reitin tukemiseksi. Aurignylta ei ollut saatavilla kommentteja.</w:t>
      </w:r>
    </w:p>
    <w:p>
      <w:r>
        <w:rPr>
          <w:b/>
        </w:rPr>
        <w:t xml:space="preserve">Tulos</w:t>
      </w:r>
    </w:p>
    <w:p>
      <w:r>
        <w:t xml:space="preserve">Guernseyn kaukolennot tulevat paikallisen matkailuasiantuntijan mukaan tulevaisuudessa kalliimmiksi.</w:t>
      </w:r>
    </w:p>
    <w:p>
      <w:r>
        <w:rPr>
          <w:b/>
        </w:rPr>
        <w:t xml:space="preserve">Esimerkki 1.207</w:t>
      </w:r>
    </w:p>
    <w:p>
      <w:r>
        <w:t xml:space="preserve">Koira Matisse ja kouluttaja Jules O'Dwyer voittivat sunnuntain finaalin, mutta hän paljasti myöhemmin, että toinen koira, Chase, voitti näytöksen köysilaskun. Fincham sanoi: "Jälkikäteen ajateltuna... olisi ollut parempi, jos se olisi ollut selvää." Ofcom on saanut 365 valitusta esityksestä, ja ITV:lle on tehty 130 valitusta. Jotkut raivostuneet katsojat valittivat Twitterissä tulleensa "harhaanjohdetuiksi" sen jälkeen, kun he olivat äänestäneet Matissea voittajaksi. Luvut ovat osoittaneet, että koiraesitys voitti 2 prosentin marginaalilla saaden 22,6 prosenttia äänistä, kun taikuri Jamie Raven sai 20,4 prosenttia äänistä. Fincham sanoi, että ne, jotka katsoivat ohjelmaa ja jotka tunsivat O'Dwyerin esityksen, olisivat tienneet, että hänellä oli useampi kuin yksi koulutettu koira. "Semifinaalissa tehtiin aivan selväksi, että toisella koiralla oli siinä rooli", hän kertoi Voice of the Listener and Viewerin kevätkonferenssissa. "Koe-esiintymisessä tehtiin aivan selväksi, että kyseessä oli koiranäyttely, jossa oli useita koiria. Jälkikäteen ajateltuna finaalissa olisi ollut parempi, jos se olisi ollut selvää." Tuomari Simon Cowell myönsi "tunteneensa itsensä vähän idiootiksi", kun hän sai tietää, että Chase esitti tempun. "Kun sain tietää, panin kirjaimellisesti pääni käsiini", hän kertoi Daily Mirrorille. "Puhuin sen jälkeen monille ihmisille ja korotin ääntäni. Mutta lähinnä ihmiset tunnustivat sen. He tunsivat olonsa noloksi, turhautuneeksi ja tyhmäksi, mutta tällaiset jutut on hyväksyttävä. "Tuottajat ovat aivan järkyttyneitä. Olin niin masentunut ohjelman, Julesin ja tuottajien itsensä puolesta, koska he eivät ole kamalia ihmisiä." Ohjelman tuottajat sanoivat: "Olemme pahoillamme, jos tätä ei tehty tuomareille ja kotikatsojille selväksi heidän viimeisen esityksensä aikana." Ofcomin tiedottaja sanoi, että valitukset arvioidaan ennen kuin se päättää, ryhtyykö se tutkimuksiin. 'Pelkää korkeita paikkoja' Maanantaina O'Dwyer sanoi olleensa "järkyttynyt ja yllättynyt" katsojien reaktioista ja kertoi käyttäneensä toista bordercolliea rinnakkaisköysien kävelemiseen, koska Matisse ei pitänyt korkeuksista. "Olin pettynyt, kun ihmiset sanoivat, että väitetysti piilotin Chasen ja yritin tehdä niin kuin Chase olisi Matisse. Se ei ole niin", hän sanoi. "Esittelin Chasen semifinaalissa ja sanoin: 'Chase on Matissen paras kaveri'. Miksi painostaa koiraa, kun minulla on jo toinen koira, joka voi esittää sen televisiossa?"." Finaalia seurasi yli 13 miljoonaa katsojaa, mikä on korkein katsojaluku sitten Pudsey-koiran voiton vuonna 2012. Matissen ja O'Dwyerin palkintoon kuuluu esiintymispaikka tämän vuoden Royal Variety Performance -esityksessä ja 250 000 puntaa.</w:t>
      </w:r>
    </w:p>
    <w:p>
      <w:r>
        <w:rPr>
          <w:b/>
        </w:rPr>
        <w:t xml:space="preserve">Tulos</w:t>
      </w:r>
    </w:p>
    <w:p>
      <w:r>
        <w:t xml:space="preserve">ITV:n pomo Peter Fincham on myöntänyt, että Britain's Got Talent -ohjelman olisi pitänyt selventää voittajansa stunt-tuplakoiran käyttöä, ja kutsui tapaa, jolla se esiteltiin, "harkinnanvaraiseksi päätökseksi".</w:t>
      </w:r>
    </w:p>
    <w:p>
      <w:r>
        <w:rPr>
          <w:b/>
        </w:rPr>
        <w:t xml:space="preserve">Esimerkki 1.208</w:t>
      </w:r>
    </w:p>
    <w:p>
      <w:r>
        <w:t xml:space="preserve">Karen Whitmore väittää, että häntä "kiusattiin ja uhkailtiin", koska hän kieltäytyi katsomasta läpi sormien sitä, miten virheellisesti joitakin rakennuksia myytiin. Entinen toimitusjohtaja Mike Robinson kertoi kuitenkin kuulemisessa, ettei Whitmorea koskaan pyydetty salaamaan mitään tosiasioita. Whitmore, 49, irtisanottiin kesäkuussa organisaatiosta ja hallinnosta vastaavan apulaisjohtajan virasta. Robinson, joka toimi toimitusjohtajana vuosina 2014-2016, sanoi pyytäneensä häntä tutkimaan neuvoston omistaman Acklam Hallin myyntiä, koska sosiaalisessa mediassa ja lehdistössä esitettiin syytöksiä. "Posh birds" Muutamaa viikkoa myöhemmin Robinson vastasi hänelle, että mitään laitonta toimintaa tai korruptiota ei ollut tapahtunut, Robinson sanoi. Kuulemistilaisuudessa oli aiemmin kerrottu väitteistä, joiden mukaan neuvostossa olisi vallinnut "poikamainen kulttuuri", jossa ylemmät johtajat kutsuisivat naisia "hienoiksi linnuiksi" ja "läskiksi", mutta Robinson sanoi, ettei hän tunnista tällaista kieltä tai käytöstä. Hän kuvasi neuvostoa "hyväksi työpaikaksi" eikä ollut tietoinen mistään kiusaamisesta, jota neuvostossa olisi esiintynyt hänen toimiessaan pääjohtajana. Kuuleminen Teessiden käräjäoikeudessa jatkuu.</w:t>
      </w:r>
    </w:p>
    <w:p>
      <w:r>
        <w:rPr>
          <w:b/>
        </w:rPr>
        <w:t xml:space="preserve">Tulos</w:t>
      </w:r>
    </w:p>
    <w:p>
      <w:r>
        <w:t xml:space="preserve">Middlesbroughin kaupunginvaltuustossa ei ollut "mitään peittelyä tai korruptiota", on kerrottu työtuomioistuimessa.</w:t>
      </w:r>
    </w:p>
    <w:p>
      <w:r>
        <w:rPr>
          <w:b/>
        </w:rPr>
        <w:t xml:space="preserve">Esimerkki 1.209</w:t>
      </w:r>
    </w:p>
    <w:p>
      <w:r>
        <w:t xml:space="preserve">Brian MilliganHenkilökohtaisen rahoituksen toimittaja Mutta tänä lauantaina ja sunnuntaina 500 kiinalaista sijoittajaa nauttii tällaisista yksityiskohdista kahdessa Hongkongin hienoimmassa hotellissa dim sumiensa ohella. Enää he eivät tuijota taiteilijanjäljennöksiä Canary Wharfista tai Batterseasta. Sen sijaan kiinalaiset sijoittajat pakkaavat laukkunsa ja suuntaavat M6-tietä pitkin George Osbornen mainostaman "pohjoisen voimanpesän" houkuttelemina. He eivät osta vain asuntoja. He myös rakentavat niitä. Samalla kiinalaiset edistävät kiinteistöbuumin alkua ja nostavat hintoja erityisesti Liverpoolissa ja Manchesterissa. Ei ihme, että aiemmin tässä kuussa Royal Institution of Chartered Surveyors (Rics) ilmoitti, että Lontoon hintojen odotetaan laskevan merkittävästi seuraavien kolmen kuukauden aikana, kun taas Luoteis-Euroopan hintojen odotetaan nousevan. Kohti pohjoista Tänä vuonna seminaareja järjestävä kiinteistöyhtiö Hong Kong Homes on jo myynyt kiinalaisille asiakkaille yli 400 asuntoa Manchesterissa, Liverpoolissa ja Sheffieldissä. "Monet vaihtavat Lontoosta", kertoo Charis Chan, yhtiön kansainvälisen kiinteistöosaston vanhempi johtaja. Yksi syy tähän on ilmoitus, jonka mukaan HS2-ratayhteyttä laajennetaan sekä Leedsiin että Manchesteriin. "Ensinnäkin se on Northern Powerhouse - koska he ovat kuulleet, että pohjoiseen on tulossa paljon uutta infrastruktuuria. Ja toinen asia on rautatie", hän kertoo BBC:lle. Nousevat leimaverot Osa sijoittajista ei tule koskaan henkilökohtaisesti Britanniaan, hän sanoo. Toiset ostavat asuntoja lapsille, jotka tulevat tänne yliopistoon. Toinen tekijä, joka on myös liittokanslerin ansiota, on leimaveron korotus tässä kuussa. Nyt kun yli 250 000 punnan arvoisesta kiinteistöstä perittävä ylin vero on sijoittajille 8 prosenttia, Lontoo näyttää vähemmän houkuttelevalta. "Jos he suuntaavat pohjoiseen, he voivat löytää jotain keskustasta alle tämän budjetin", Chan sanoo. "Paljon käteistä" Eräässä hiljattain Salford Quaysin Dock Office -nimisessä rakennuskohteessa vain puolet asunnoista myytiin paikallisille. Neljännes meni kiinalaisille ja neljäsosa ulkomailla asuville briteille. Manchesterin keskustan asuntoihin erikoistunut kiinteistönvälittäjä Julie Twist oli yllättynyt siitä, miten paljon rahaa kiinalaiset olivat valmiita käyttämään. "Hinnat olivat muhkeat. Mutta 300 puntaa neliömetriltä ei ole heille mitään", hän sanoo. "Se varmasti nostaa hintoja, koska he tuovat tänne paljon rahaa." Kun hinnat ovat nousseet Lontoossa, vuokratuotot - vuosittaiset prosentuaaliset tuotot - alkavat näyttää anteliaammilta pohjoisissa suurkaupungeissa. Myös pääoman arvonnousun mahdollisuus on suurempi. Samalla uusi infrastruktuuri ja Manchesterin raitiovaunujärjestelmän laajentaminen houkuttelevat erityisesti Hongkongista tulevia sijoittajia. "Jos rakennuskohde on raitiovaunun vieressä, se houkuttelee kiinalaisia, koska he ovat tottuneet matkustamaan sillä tavalla", Twist sanoo. Kulttuuri Kiinalaiset eivät osta vain Manchesteria. He myös rakentavat sitä. Beijing Engineering Construction Group investoi 800 miljoonaa puntaa Manchesterin Airport Cityyn, johon rakennetaan keskus muille kiinalaisille yrityksille. Presidentti Xi Jinping tutustui kohteeseen henkilökohtaisesti vieraillessaan siellä viime vuonna. Kadunnimet ovat mandariinikielisiä englannin lisäksi. "Kiinalaiset näkivät valtionpäämiehensä Manchesterissa, ja se auttoi tuomaan luottamusta markkinoille", sanoo kiinalais-brittiläinen kiinteistökonsultti Vincent Cheng. "Kiinalaisessa kulttuurissa etsitään luottamusta, eikä sitä parempaa piristysruisketta voi olla." Matkustamista helpottaa myös se, että Manchesterista on nyt suoria lentoja sekä Pekingiin että Hongkongiin. "Pitkän aikavälin mahdollisuuksia" Kerrostaloja rakennetaan nyt kiinalaisella rahalla eri puolille Manchesteria. Spinningfieldsin alueella sijaitsevan Alton rakennuskohteen rahoittivat osittain kiinalaiset sijoittajat, ja kiinalaiset ostavat asuntoja. Jopa osa Manchester Cityn jalkapalloseurasta on myyty kiinalaisille. "Heidän asenteensa Northern Powerhousea kohtaan on hämmästyttävä. Se on kyltymätön", sanoo Richard Wills-Woodward, yrittäjä, joka auttaa varakkaita kiinalaisia investoimaan Yhdistyneeseen kuningaskuntaan. Hän viittaa 300 miljoonaan keskiluokkaiseen kiinalaiseen, joka on yhtä suuri määrä kuin koko Yhdysvaltojen väestö, jolla on rahaa tuhlattavaksi. "Nämä ihmiset ovat tulossa. He investoivat pohjoiseen voimataloon, koska he etsivät pitkän aikavälin mahdollisuuksia. Nämä kaverit katsovat 20 tai 30 vuotta eteenpäin." "Pohjoisen Lontoo" Mahdollinen kiinteistöbuumi ei kuitenkaan ole hyvä uutinen kaikille Manchesterin asukkaille. Hyväntekeväisyysjärjestö Shelter - joka kampanjoi kansallisen rekisterin perustamiseksi suunnitelmien ulkopuolisesta myynnistä - uskoo, että Hongkongin dollarien tulva tulee kalliiksi paikallisille. "Kun Lontoon kiinteistömarkkinat pysähtyvät, sijoittajat suuntaavat huomionsa muihin kaupunkeihin", sanoo Toby Lloyd, Shelterin poliittinen johtaja. "Tavallisten perheiden on jo nyt vaikea pysyä mukana asuntojen hintojen nousussa näillä alueilla, ja sijoittajien virtaaminen sinne keinottelemaan asunnoilla, joita ei ole vielä edes rakennettu, vain vie hinnat yhä kauemmas." Kiinteistöbuumi, kuten kultakuume, on kuitenkin pysäyttämätön. Wills-Woodward tietää erään kiinalaisperheen, joka myi Lontoossa ja ajoi M6-tietä pitkin etsimään uusia mahdollisuuksia. "Manchesterista tulee pohjoisen Lontoo", hän ennustaa.</w:t>
      </w:r>
    </w:p>
    <w:p>
      <w:r>
        <w:rPr>
          <w:b/>
        </w:rPr>
        <w:t xml:space="preserve">Tulos</w:t>
      </w:r>
    </w:p>
    <w:p>
      <w:r>
        <w:t xml:space="preserve">Kuunteleminen siitä, milloin M62-moottoritietä todennäköisesti parannetaan tai miten suurnopeusjunayhteys HS2 edistyy, ei ehkä ole mielikuvasi jännittävästä viikonlopusta.</w:t>
      </w:r>
    </w:p>
    <w:p>
      <w:r>
        <w:rPr>
          <w:b/>
        </w:rPr>
        <w:t xml:space="preserve">Esimerkki 1.210</w:t>
      </w:r>
    </w:p>
    <w:p>
      <w:r>
        <w:t xml:space="preserve">Max EvansBBC News Onko olemassa täydellinen musiikkiyhdistelmä, joka lievittää stressiä, pelkoa ja tylsyyttä, joka painaa monia ihmisiä koronaviruksen leviämisen aikana? "En usko, että reseptiä on olemassa, mutta uskon, että on olemassa joitakin laajoja asioita, joita voimme tarkastella auttaaksemme", sanoi Elizabeth Coombes, musiikkiterapeutti, joka on aiemmin luonut oman soittolistansa ahdistuksen lievittämiseksi. Mitä lukituslistallesi pitäisi siis laittaa? Koronaviruspandemian ja siitä johtuneen lukituksen mahdolliset vaikutukset mielenterveyteen on dokumentoitu hyvin, ja jotkut varoittavat haitallisista pitkäaikaisvaikutuksista. Coombes uskoo kuitenkin, että musiikki voi "todella auttaa" tarjoamalla henkistä "virkistystä". Mitä ääniä kannattaa kokeilla? "Yksi tärkeimmistä asioista on se, että 'mitä tarvitsen juuri nyt oman hyvinvointini kannalta'. "Käytämme vaistomaisesti musiikkia muuttaaksemme tunteitamme emmekä luultavasti vain ajattele sitä avoimesti", Etelä-Walesin yliopiston vanhempi lehtori sanoi. "Saatamme siis käyttää energistä musiikkia, jos haluamme tehdä jotain energistä, kuten kotitöitä tai treenata. "Luulen, että ehkä nyt on aika todella ajatella asiaa tietoisemmin." Coombes kertoi, että erään tutkimuksen aikana jotkut ennenaikaisesti syntyneiden vauvojen vanhemmat olivat kertoneet hänelle, että Ed Sheeranin sointiväri auttoi heitä rentoutumaan, mutta lisäsi, että kappaleiden ja artistien valinta on pitkälti subjektiivista. Kun hän esimerkiksi laittoi Adelen kappaleen Someone like You listalle mahdollisesti rentouttavista kappaleista, monet olivat samaa mieltä, mutta yksi vastasi ja sanoi: "Mieluummin täytän korvani sulalla lyijyllä kuin kuuntelen sitä". "Käytännössä voi olla todella vaikeaa yleistää tällaisia asioita. Luulen, että on olemassa jotain sellaista, jota voisi kutsua omaksi merkittäväksi referenssimusiikiksi - kappaleita, joihin sinulla on erityinen suhde. "Se on aika syvällistä ja monimutkaista." Elizabeth Coombesin lukitun soittolistan You'll Never Walk Alone, jonka esittäjä on Gerry and the Pacemakers, johti hiljattain laadittua klassikkokappaleiden listaa, ja se nauttii uudesta suosiosta koronaviruskriisin keskellä. Ja Emma Lewis, 24, haluaisi varmasti soittolistalleen klassikkohittejä, kuten Earth, Wind &amp; Firen September ja Stevie Wonderin Signed, Sealed, Delivered, I'm Yours. Cardiffin yliopistossa vastaanottotehtävissä työskentelevä Emma Lewis on vaihtanut soittolistoja perheensä ja ystäviensä kanssa ja koonnut kollegoidensa kanssa etänä yhteisen soittolistan "mukavana tapana olla yhteydessä". "Mielestäni se on ehdottomasti tapa, jolla voimme tuntea olevamme yhdessä, kun emme ole", hän sanoi. "Se on tapa, jolla voimme jakaa jotakin yleismaailmallisesti. Luulen, että kaikki ymmärtävät sen." Hän on myös osallistunut Instagramissa suosittuun 30 päivän lauluhaasteeseen, jossa ihmiset jakavat suosikkikappaleitaan vastauksena tiettyihin kysymyksiin. Ja musiikki on tuonut hänet lähemmäksi joitakin ihmisiä tavalla, jota hän ei olisi voinut kuvitellakaan ennen lukitsemista. "Asun täällä kerrostalossa, eivätkä naapurimme ole koskaan puhuneet keskenään, mutta lauantai-iltana me kaikki menimme ulos parvekkeille ja noin 15 parvekkeella laulettiin Tom Jonesin Delilahia. "Se oli todella hieno hetki, jota meillä ei olisi koskaan ollut, jos tätä ei olisi tapahtunut tällä hetkellä." Pitäisikö sinun tehdä useampi kuin yksi soittolista lukituksen aikana? BBC Radio 1:n juontaja Huw Stephens sanoi, että musiikki on aina ollut taidemuoto, joka voi "rauhoittaa ja pelastaa meidät". Hän sanoi: "Joskus se voi auttaa ja auttaa meitä, se voi auttaa ja auttaa meitä: "Tilastot osoittavat, että ihmiset ovat kääntyneet radioasemien puoleen enemmän kuin suoratoistosivustojen puoleen. "Kun on kyse soittolistojen laatimisesta, olen aina sen kannalla, että kannattaa kuunnella DJ:tä, johon luottaa." Stephens neuvoi, että kun teet soittolistaa itsellesi tällä hetkellä, "ole ystävällinen itsellesi". "Voit tehdä niin monta soittolistaa kuin haluat, ja jokainen niistä palvelee eri tarkoitusta. Vähän nostalgiaa on aina hyvä asia; biisejä, jotka saavat sinut tuntemaan olosi hyväksi riippumatta siitä, kuinka kuuluisia ne ovat tai eivät ole." Ja hän sanoi, että "musiikillinen matka verkossa" on aina hauskaa: "Aloita rakastamasi kappaleen videosta ja katso, mihin se vie sinut seuraavaksi".</w:t>
      </w:r>
    </w:p>
    <w:p>
      <w:r>
        <w:rPr>
          <w:b/>
        </w:rPr>
        <w:t xml:space="preserve">Tulos</w:t>
      </w:r>
    </w:p>
    <w:p>
      <w:r>
        <w:t xml:space="preserve">Iloinen, surullinen vai koskettava? Popia vai klassista?</w:t>
      </w:r>
    </w:p>
    <w:p>
      <w:r>
        <w:rPr>
          <w:b/>
        </w:rPr>
        <w:t xml:space="preserve">Esimerkki 1.211</w:t>
      </w:r>
    </w:p>
    <w:p>
      <w:r>
        <w:t xml:space="preserve">Pääministeri on myös toistanut sitoumuksensa lopettaa raakamailla nukkuminen vuoteen 2024 mennessä ja myöntänyt 3 miljoonaa puntaa lisää raakamailla nukkuvien auttamiseksi kylminä talvikuukausina. Työväenpuolueen John Healey sanoi kuitenkin, että se on "liian vähän ja liian myöhään niille tuhansille ihmisille, jotka nukkuvat kaduilla tänä jouluna". Hän sanoi, että raakamailla nukkuminen on kaksinkertaistunut sen jälkeen, kun konservatiivit ovat olleet vallassa. Kolme miljoonaa puntaa, jotka ovat välittömästi käytettävissä tänä talvena, on lisäys hallituksen syyskuussa ilmoittamaan 10 miljoonan punnan kylmän talven rahastoon, jonka tarkoituksena on auttaa paikallisia neuvostoja tarjoamaan majoitusta karkeasti nukkuville. Downing Streetin mukaan 63 miljoonaa puntaa uutta rahaa on annettu käyttöön avustusjärjestelmässä, jolla pyritään auttamaan asunnottomia kotitalouksia pääsemään asuntoihin. Se lisäsi, että Englannin kunnille jo myönnetyt 200 miljoonaa puntaa on kohdennettu uudelleen osana pyrkimyksiä auttaa ihmisiä, jotka ovat joko asunnottomia tai jotka ovat vaarassa menettää asuntonsa. Johnson vieraili Marylebone Projectissa, joka on asunnottomien naisten asuntola Länsi-Lontoossa: "2000-luvulla ei voi olla oikein, että ihmiset ovat kodittomia tai joutuvat nukkumaan kaduilla, ja tämä hallitus tekee väsymättä töitä tämän lopettamiseksi." Työväenpuolueen varjoasuntoministeri John Healey kuitenkin sanoi: "Tämä on suoraa seurausta konservatiiviministerien päätöksistä, joihin kuuluu muun muassa elintärkeiden asunnottomuuspalvelujen leikkaaminen miljardilla punnalla vuodessa. "Asunnottomuus lisääntyy aina konservatiivien aikana. Tarvitaan työväenpuolueen hallitus lopettamaan raakamajoitus lopullisesti." Tilapäismajoitus Viimeisimmässä laskennassa Englannissa todettiin 4 677 ihmistä nukkuvan raakamajoituksessa, mikä on yli kaksinkertainen määrä vuoteen 2010 verrattuna, vaikka tämän arvion uskotaankin olevan aliarvioitu. Kun hallituksen viimeisimmät asunnottomuusluvut julkaistiin viime viikolla, huhti-kesäkuun 2019 osalta 68 170 kotitaloutta kirjattiin neuvostonsa arvioimiksi joko asunnottomiksi tai asunnottomuuden uhkaamiksi. Tämä oli yli 11 prosentin lisäys viime vuoden vastaavaan ajanjaksoon verrattuna. Yhden yön aikana kadulla arvioituja tai laskettuja henkilöitä 4 677matkustajia syksyllä 2018 165 % enemmän kuin vuonna 2010, mutta 2 % vähemmän kuin vuonna 2017 296 oli alle 25-vuotiaita 642 oli naisia Tiedot osoittivat myös, että tilapäismajoituksessa olevien kotitalouksien määrä oli 86 130 kesäkuun 30. päivänä, mikä on 4,5 % enemmän kuin 82 390 viime vuoden vastaavana ajankohtana. Viime viikolla julkaistujen lukujen mukaan asunnottomien kokonaismäärä on kuitenkin paljon suurempi, 280 000. Shelterin mukaan asunnottomien kokonaismäärä on 280 000, kun se tarkastelee erilaisia virallisia valtuustojen lukuja ja sosiaalipalvelujen tietoja. Lontoon Newhamin kaupunginosassa oli Shelterin arvioiden mukaan eniten asunnottomia, yhteensä 14 435. "Karu totuus" Eniten yösijaa oli Westminsterissä, jossa 306:lla arvioitiin olevan katto päänsä päällä jonain yönä. Shelterin toimitusjohtaja Polly Neate sanoi: "Asunnottomuus vahingoittaa elämää ja jättää pysyvän trauman jäljen, ja silti 280 000 ihmistä Englannissa on tänä jouluna ilman kotia. Moni on vain päivien päässä siitä, että heihin liittyy. "Sen lisäksi, että kaduilla nukkuu tänä talvena raakalaismaisesti ihmisiä, joita uhkaa vakava sairaus tai jopa kuolema, tuhannet perheet ovat jääneet loukkuun rähjäisiin hätämajoituspaikkoihin, joissa lapsilla ei ole tilaa istua ja syödä, leikkimisestä puhumattakaan. "Tämä on karu totuus, joka uuden hallituksen on kohdattava ja jonka muuttamiseksi sen on tehtävä jotain radikaalia."</w:t>
      </w:r>
    </w:p>
    <w:p>
      <w:r>
        <w:rPr>
          <w:b/>
        </w:rPr>
        <w:t xml:space="preserve">Tulos</w:t>
      </w:r>
    </w:p>
    <w:p>
      <w:r>
        <w:t xml:space="preserve">Hallitus on perustanut 63 miljoonan punnan avustusohjelman, jonka tarkoituksena on auttaa asunnottomia kotitalouksia Englannissa pääsemään asuntoihin.</w:t>
      </w:r>
    </w:p>
    <w:p>
      <w:r>
        <w:rPr>
          <w:b/>
        </w:rPr>
        <w:t xml:space="preserve">Esimerkki 1.212</w:t>
      </w:r>
    </w:p>
    <w:p>
      <w:r>
        <w:t xml:space="preserve">Paraatia johti Mary Ellen Campbell, Belfastin ensimmäinen avoimesti homoseksuaali apulaispormestari, ja sen teemana oli "Me olemme yhtä". Kymmenen päivää kestävä Pride-festivaali päättyy sunnuntaina. Yli 100 tapahtumaa on esitellyt kaupungin LGBT-yhteisön luovuutta, taidetta, historiaa ja kulttuuria. Festivaalikävijät ja muusikot kokoontuivat Queen's Squarelle ennen kulkuaan kaupungin keskustan läpi. Perheille ja lapsille suunnatussa Pride-kylässä oli savuton ja alkoholiton alue. Custom House Square -aukiolla järjestettiin lauantai-iltana juhlakonsertti. Belfast Priden puheenjohtaja Sean O'Neill sanoi, että tapahtuma on nyt yksi kaupungin suurimmista. "Se kasvaa vuosi vuodelta", hän sanoi. "Priden tarkoitus on näkyvyys - tuoda LGBT-ihmisiä kaduille haastamaan stereotypioita ja osoittamaan, että haluamme olla täysivaltaisia ja tasa-arvoisia kansalaisia muun kaupungin kanssa."</w:t>
      </w:r>
    </w:p>
    <w:p>
      <w:r>
        <w:rPr>
          <w:b/>
        </w:rPr>
        <w:t xml:space="preserve">Tulos</w:t>
      </w:r>
    </w:p>
    <w:p>
      <w:r>
        <w:t xml:space="preserve">Tuhannet ihmiset osallistuivat lauantaina Belfastin keskustassa järjestettyyn Belfast Pride -paraatiin.</w:t>
      </w:r>
    </w:p>
    <w:p>
      <w:r>
        <w:rPr>
          <w:b/>
        </w:rPr>
        <w:t xml:space="preserve">Esimerkki 1.213</w:t>
      </w:r>
    </w:p>
    <w:p>
      <w:r>
        <w:t xml:space="preserve">Mark KinverYmpäristötoimittaja, BBC News Hänen kommenttinsa näyttävät olevan ristiriidassa Trustin kannan kanssa, jonka mukaan kiistanalaista teknologiaa vastustetaan. Aktivistien mukaan kaasun vapauttamiseen tähtäävän kallion murtamisen ympäristöriskit ovat liian suuret. Tiedottajan mukaan Trust ei ole muuttanut kantaansa, mutta se tarkastelee kaikkia uusia todisteita tulevaisuudessa. Fracking on prosessi, jossa poraudutaan liuskekallioon, minkä jälkeen kallioon ohjataan korkeapaineinen vesiseos, joka vapauttaa kallion sisällä olevan kaasun. Vettä, hiekkaa ja kemikaaleja ruiskutetaan kallioon korkeassa paineessa, jolloin kaasu pääsee virtaamaan ulos porausreiän päähän. The Times Newspaperin haastattelussa Dame Helen sanoi: "Meidän kaikkien on vielä nähtävä, millaisia ympäristövaikutuksia murtamisella on maan pinnalla, ja kun olemme nähneet ne, pääsemme näkemykseen." Hän lisäsi: "Odotamme todisteita. Meillä on avoin mieli." Trustin kanta frackingiin kuuluu kuitenkin seuraavasti: "Meillä on olettamus frackingia vastaan maillamme, koska maakaasu on fossiilinen kaasu. "Louhintaprosessi aiheuttaa myös mahdollisia ympäristö- ja maisemavaikutuksia." Siinä todetaan edelleen: "Vaikka maakaasun käytöllä saatetaan hankkia aikaa turvallisten, uusiutuvien vaihtoehtoisten energialähteiden kehittämiseen, se saattaa myös viedä huomiomme pois näiden energialähteiden kehittämisestä ja siitä, että meidän kaikkien on keskityttävä ensisijaisesti vähentämään energian käyttöä. Trustin tiedottaja sanoi: "Kantamme on, että vastustamme frackingia maillamme. "Se ei tarkoita, etteikö se ajan mittaan muuttuisi - jos ympäristö- ja visuaaliset vaikutukset ovat vähäisiä ja jos se on osa strategiaa, jolla siirrytään vähähiiliseen talouteen." Trust omaksui kaasun ja öljyn louhintatekniikkaa vastustavan kantansa kesällä pidettyjen frackingin vastaisten mielenosoitusten aikana Balcombessa, West Sussexissa, jossa energiayhtiö Caudrilla suunnitteli koeporauksia. Aiemmin tänä vuonna hyväntekeväisyysjärjestön luonnonsuojelujohtaja Peter Nixon kuvaili frackingia "hölmön kullaksi". Hän sanoi: "Jos se vie huomiomme pois energiatehokkuuden ja uusiutuvan energian pitkän aikavälin kestävän lähteen tarpeesta, se on hölmön kultaa." Tiedottaja kertoi BBC Newsille: "Liuskekaasu on fossiilinen polttoaine [joka] voi osoittautua hölmön kullaksi ja viedä huomion pois siirtymisestä uusiutuviin energialähteisiin. "Myös ympäristö- ja visuaalisia vaikutuksia ei ole todistettu, ja juuri tämä huolestuttaa monia ihmisiä". Haluamme nähdä lisää näyttöä siitä, millaisia nämä vaikutukset ovat."</w:t>
      </w:r>
    </w:p>
    <w:p>
      <w:r>
        <w:rPr>
          <w:b/>
        </w:rPr>
        <w:t xml:space="preserve">Tulos</w:t>
      </w:r>
    </w:p>
    <w:p>
      <w:r>
        <w:t xml:space="preserve">National Trustin pääjohtaja Dame Helen Ghosh sanoo, että luonnonsuojelujärjestö suhtautuu "avoimin mielin" siihen, että se sallisi murtohiilivoiman louhinnan maillaan.</w:t>
      </w:r>
    </w:p>
    <w:p>
      <w:r>
        <w:rPr>
          <w:b/>
        </w:rPr>
        <w:t xml:space="preserve">Esimerkki 1.214</w:t>
      </w:r>
    </w:p>
    <w:p>
      <w:r>
        <w:t xml:space="preserve">Linda PresslyBBC News, Panama Panaman mantereella sijaitseva pieni Carti-satama on lähtöpaikka päiväretkeläisille, jotka tulevat uimaan, räiskimään ja snorklaamaan horisonttiin sijoittuville idyllisen näköisille saarille. Moottoriveneet pörräävät sisään ja ulos ja kuljettavat hymyileviä vierailijoita, joilla on pelastusliivit ja aurinkohatut. Se on yksi Panaman tärkeimmistä matkailukohteista. Saaret - lähes yksi saari vuoden jokaisena päivänä - muodostavat Guna Yalan autonomisen alueen yhdessä mantereella sijaitsevan alueen kanssa. Useimmat guna-yhteisöt ovat asuneet saaristossa vuosisatojen ajan sen jälkeen, kun taudit ja myrkkykäärmeet ajoivat ne pois saaristosta. Nyt monet uskovat kuitenkin, että vain siirtyminen takaisin mantereelle voi turvata heidän tulevaisuutensa. Gardi Sugdubin eli rapusaaren asukkaat ovat siirtohankkeen eturintamassa. Kilometrin päässä satamasta sisämaassa, jossa maa on ruosteisten naulojen väristä, he ovat varanneet 17 hehtaaria (42 eekkeriä) uuden kylän - La Barriadan - rakentamista varten. Toisin kuin muilla ilmastonmuutoksen uhkaamilla yhteisöillä ympäri maailmaa, gunalaisilla on valtava etu: he omistavat jo maan, johon he haluavat muuttaa. Victoria Navarro on yksi niistä Gardi Sugdubin asukkaista, jotka kuvittelevat uutta, avarampaa elämää kuivalla, korkeammalla maalla. "Voin kuvitella yhteisön tänne La Barriadaan", hän sanoo ja katselee matalan trooppisen kasvillisuuden peittämälle alueelle, jossa on puro ja pieni kukkula. "Lapsenlapseni haluavat pelata jalkapalloa ja lentopalloa, mutta saarella ei ole paikkaa, jossa he voisivat tehdä sitä. Täällä he voivat olla vapaita kuin linnut." Vuonna 2010 Victoria ja hänen saarenaapurinsa alkoivat raivata tätä maata, joka on lähellä aluetta, jossa he viljelevät satoa, uuden kylän rakentamista varten. "Kaikki tulivat ja osallistuivat", hän muistelee. "Se oli hyvin iloista aikaa." Samoihin aikoihin Panaman kansallinen hallitus aloitti La Barriadan vieressä sijaitsevan valtavan uuden koulun rakentamisen Amerikan kehityspankin rahoituksella. Koko saariston oppilaille suunniteltu 9 miljoonan dollarin koulu on lähes valmis. Hieman kauempana kukkulaa sijaitsevaan uuteen terveyskeskukseen investoitiin 11 miljoonaa dollaria. Kaikki näytti toivoa herättävältä, varsinkin kun hallitus sitoutui vuonna 2015 rakentamaan 300 taloa La Barriadaan - Guna-heimo saattaa omistaa kaiken tämän maan, mutta sillä ei ole taloudellisia resursseja rakentaa näin paljon asuntoja. Koulun ja sairaalan rakennustyöt ovat kuitenkin nyt pysähtyneet, koska sopimuksissa on ollut useita ongelmia - ja mikä tärkeintä, riittävää vesi- ja sähköhuoltoa ei ole suunniteltu. Työt 300 talon rakentamiseksi eivät koskaan alkaneet. Gunat ovat pettyneitä mutta eivät lannistuneet, ja he jatkavat lobbaamista ja varojen keräämistä. Victoria on optimisti. Hän käy edelleen silloin tällöin La Barriadassa auttamassa 17 hehtaarin alueen raivaamisessa. Siitä huolimatta viidakko on hiljalleen valtaamassa tätä maa-aluetta takaisin - aivan kuten Karibianmeri on vähitellen nielaissut Victorian kodin. Hänen saarensa Gardi Sugdub on vain 400 metriä pitkä ja 150 metriä leveä, mutta sillä asuu noin 2 000 ihmistä. Saaren jokainen sentti on rakennettu, ellei se ole osa hiekkapohjaista kävelytietä. Victoria itse asuu 50 hengen suurperheensä kanssa - 17 ihmistä jakaa hänen yksinkertaisen bambukotinsa. Tilanpuute kasvavalle väestölle näytti kerran olevan suurempi ongelma kuin merenpinnan nousu, joka on noussut 2,3-2,5 millimetriä vuodessa - noin sentin kymmenessä vuodessa. Saaren laajentamispyrkimykset ovat kuitenkin saattaneet tehdä sen asukkaista alttiimpia ilmastonmuutoksen vaikutuksille. Delfino Davies, joka työskentelee oppaana matkailijoille, asuu muun suurperheensä kanssa kuudessa yksinkertaisessa bambutalossa, jotka on rakennettu saaren keskiosasta rantaviivalle. Hänen esi-isiensä mielestä oli järkevää siirtää rantaa kauemmaksi. "Kun isoisäni Charlie Davies tuli tänne, saari oli pieni, joten hän hankki maata takaisin. Hän toi kiven tänne ja laajensi maataan", hän sanoo. Näin on tapahtunut kaikkialla Gunan saaristossa. Ihmiset ovat täyttäneet saarten reunoja kivellä, roskilla ja - mikä kiistanalaisinta - koralleilla. "Koralliriutat pysäyttävät aaltojen vaikutuksen. Kun koralli poistetaan, jopa 3 metrin syvyyteen asti, ei ole mitään suojaa. Tämä on aiheuttanut kaaoksen ihmisille", sanoo tohtori Hector Guzman, tutkija Smithsonian Tropical Institutessa Panama Cityssä. "Carti-alueelta saimme dramaattisimmat tiedot koralliriutan tuhoutumisesta, kun vertailimme 1960-luvulla ja sitten uudelleen vuonna 2003 otettuja ilmakuvia." Tämä tarkoittaa, että saarelaiset ovat nyt erityisen alttiita myrskytulville, ja kun sade ja tuuli saapuvat, Victoria Navarro löytää itsensä usein nilkkoja myöten vedestä kotonaan. "En nuku koskaan hyvin - olemme hereillä 24 tuntia vuorokaudessa", hän sanoo. Vuonna 2008 ankarat myrskyt riepottelivat saarta kahden pitkän viikon ajan. Vaikka muutto mantereelle oli jo aiemmin ollut esillä, Gardi Sugdubin asukkaat alkoivat laatia suunnitelmaa juuri tuon tuhon jälkeen. Guna-heimo on hyvin organisoitu. Sailat, hengelliset ja yhteiskunnalliset johtajat, tekevät päätöksiä yhteisöltä saatujen tietojen perusteella - Gardi Sugdubilla kokouksia on lähes päivittäin. Siirtosuunnitelmaa varten perustettu komitea vastaa sen edistämisestä ja yhteydenpidosta valtion virastoihin. "Tästä hankkeesta tulee malliesimerkki muulle guna-kansalle", sanoo Blas Lopez, sosiologi ja yhteisöaktivisti. "Mutta jotkut muut saariyhteisöt eivät usko, että se toteutuu. He näkevät, että hallitus ei ole tukenut meitä, joten he odottavat, toteutuuko hanke". Jos toteutamme unelmamme, muutkin yhteisöt muuttavat takaisin mantereelle." Paljon pienemmällä läheisellä Gardi Muladupin saarella sikoja nuuskii ja ruokkii tilanpuutteen vuoksi meren ylle rakennetuissa karsinoissa. Carlos Perez, yksi tämän 500 asukkaan yhteisön sailoista, on reipas 102-vuotias. Hän on huolissaan. "Emme voi hallita vettä", hän sanoo. "Tammi- ja helmikuussa tuulee kovasti ja aallot ovat valtavia." Tällä saarella on vielä vähemmän suojaa kuin Gardi Sugdubilla. "Olemme yksinäinen saari - edessämme ei ole muita saaria, joten olemme paljon alttiimpia tulville." Carlos Perez sanoo, että myös hänen väkensä haluaa muuttaa takaisin mantereelle. Heillä on mantereella pala maata, jota he kutsuvat Red Mountainiksi, ja he toivovat voivansa seurata Gardi Sugdubin asukkaita. Kaikki eivät kuitenkaan odota uutta elämää kuivalla maalla. Vaikka hänen kotinsa tulvii, kuuden lapsen äiti Antoneta Reurter sanoo, ettei hän aio lähteä Gardi Sugdubista. Itse asiassa hän toivoo saavansa lisää tilaa perheelleen, jos naapurit muuttavat La Barriadaan. Hän ei myöskään luota ennusteisiin, joiden mukaan osa saariston saarista voisi joutua tulvan alle vuosikymmenen kuluessa. "En usko tiedemiehiä", hän sanoo. "En usko, että saaret katoavat - vain Jumala voi päättää siitä. Jos ihmiset ovat korruptoituneita ja käyttäytyvät huonosti, Jumala voi lähettää hurrikaanin tai maanjäristyksen, ja ehkä silloin saaret voivat hävitä." Hänen näkemystään - että tuonpuoleiset voimat voivat rangaista Gunaa pahuudesta - ei jaa Gardi Sugdubin koulutusjohtaja Francisco Gonzales. "Ilmastonmuutos vaikuttaa meihin yhä enemmän", hän sanoo. "Ja viime aikoina on nähty, että sää voi olla todella hyvä, mutta sitten se muuttuu yhtäkkiä. Meri nousee, kaduilla on tulvia ja kovat tuulet vahingoittavat koulun kattoa. Kun näin käy, meidän on lähetettävä lapset kotiin, jotta he olisivat turvassa." Viisisataa oppilasta ahtautuu saaren luokkahuoneisiin vuorotellen. Mantereella sijaitsevan La Barriadan illuusiokoulun vieressä sijaitsevan uuden koulun olisi pitänyt avautua kolme vuotta sitten. Kun luokkia ei tänä vuonna - jälleen kerran - aloitettu, ihmiset osoittivat mieltään, tukkivat Cartin satamasta sisämaahan johtavan päätien ja vaativat väärien lupausten lopettamista. Nyt näyttää siltä, että presidentti Juan Carlos Varelan hallitus saattaa kuunnella. "Toivomme, että voimme aloittaa koulun rakennustyöt uudelleen ja saada sen valmiiksi vuoden 2018 ensimmäisellä neljänneksellä", kertoi siirtohanketta johtanut ministeri Jorge Gonzalez BBC:lle. "Yritämme löytää taloudellisia resursseja ja saada sähköä kouluun ja terveyskeskukseen." Entä La Barriada ja niiden 300 asunnon rakentaminen, jotka hän lupasi vuonna 2015? "Ne ovat tämän ja ensi vuoden budjetissa - asuntoministeriö tekee parhaillaan sopimusta yrityksen kanssa, joka voi rakentaa niitä. Toivomme, että ne toimitetaan vuonna 2018. Se on todellisuutta." Hallituksen sitoutumisesta on merkkejä - asuntoviranomaiset ovat sittemmin käyneet La Barriadassa tarkastamassa maata. Ehkä Gunan kaukonäköisyys tuottaa tulosta, ja heidän ponnistelunsa toimivat mallina muille yhteisöille, jotka joutuvat kohtaamaan ilmastonmuutoksen aiheuttamia siirtymiä alueella ja sen ulkopuolella. Valokuvat on ottanut Simon Maybin Liity keskusteluun - löydä meidät Facebookista, Instagramista, Snapchatista ja Twitteristä.</w:t>
      </w:r>
    </w:p>
    <w:p>
      <w:r>
        <w:rPr>
          <w:b/>
        </w:rPr>
        <w:t xml:space="preserve">Tulos</w:t>
      </w:r>
    </w:p>
    <w:p>
      <w:r>
        <w:t xml:space="preserve">Merenpinnan nousu ja yhä arvaamattomammat sääolot uhkaavat Panaman alkuperäisväestön guna-heimon asuttamia matalia Karibian saaria. Mutta toisin kuin monilla muilla saariyhteisöillä, jotka joutuvat kohtaamaan tällaisia ongelmia, gunalaisilla on pelastussuunnitelma.</w:t>
      </w:r>
    </w:p>
    <w:p>
      <w:r>
        <w:rPr>
          <w:b/>
        </w:rPr>
        <w:t xml:space="preserve">Esimerkki 1.215</w:t>
      </w:r>
    </w:p>
    <w:p>
      <w:r>
        <w:t xml:space="preserve">Ali GordonBBC News NI Yhteydet ulkomaailmaan ovat vähäiset, ja erään County Downin hoitokodin asukkailla oli yksinkertainen pyyntö: Voisitko olla kirjekaverini? Kilkeelissä sijaitsevan Brooklandsin 11 asukkaan kuvat sekä luettelo heidän mieltymyksistään ja harrastuksistaan julkaistiin Facebookissa kaksi kuukautta sitten. Sen jälkeen he ovat saaneet yli 1 000 kirjettä eri puolilta maailmaa. Puhuttavaa riitti. Norman pitää bingosta, keilailusta ja värittämisestä, kun taas Kathleen halusi kirjekaveriksi jonkun, joka pitää irlantilaisesta laulajasta Daniel O'Donnellista. Madge nauttii hiusten laittamisesta ja virkkaamisesta, kun taas Eddie rakastaa suklaata, ja Teresa tykkää neuloa siemaillen kupillista teetä muutaman keksin kera. "Emme voineet uskoa reaktiota", Brooklandsin toimintakoordinaattori Laura Clerkin kertoi BBC News NI:lle. "Koko juttu vain räjähti, se oli uskomatonta. "Mukana oli niin monen ikäisiä ihmisiä, mikä oli myös ihanaa", hän jatkaa. Mukana oli kaikkia seitsemän- tai kahdeksanvuotiaista lapsista aina korkeakouluopiskelijoihin, aikuisiin, hoitokodin asukkaisiin ja eläkeläisiin asti." Hän lisäsi: "Eräs asukas sanoi rakastavansa eläimiä, ja hänelle on lähetetty paljon kuvia ihmisten eläimistä, joista hän on pitänyt, ja toisille on lähetetty lahjoja, jotka liittyvät heidän harrastuksiinsa, kuten neulomiseen, tai asioihin, joista he sanoivat pitävänsä, kuten suklaasta. "On vain mukavaa, että olemme voineet tehdä jotain näin positiivista kaiken tämän hulluuden keskellä." Clerkin myöntää, että oli hieman hämmennystä, kun kirjeitä alkoi tulla. "Kun kirjeet tulivat, ne laitettiin isoon kirjekuoreen ja vietiin jokaisen asukkaan luokse, ja heti alussa jotkut heistä halusivat tietää, miten tämä oli tapahtunut ja miten joku tiesi, missä he asuivat. "He ovat eri sukupolvea, eivätkä he oikein ymmärrä sosiaalista mediaa, joten meidän piti aluksi selittää heille, miten se toimii, mutta he kaikki pitivät siitä, kun tajusivat, että ihmiset kirjoittivat heille ja halusivat tietää enemmän heidän elämästään." Brooklands suljettiin vierailijoilta maaliskuussa Covid-19:n vuoksi. Muutamaa kuukautta myöhemmin se avattiin uudelleen, mutta vain noin puoleksitoista viikoksi, sillä tapaukset paikallisyhteisössä alkoivat lisääntyä, joten Brooklands joutui jälleen sulkemaan ovensa asukkaiden turvallisuuden takaamiseksi. "Maaliskuusta marraskuuhun olemme siis olleet avoinna vain puolitoista viikkoa, ja silloinkin aikaa oli rajoitettu ja sosiaalisia etäisyystoimenpiteitä toteutettu, mikä on ollut hyvin vaikeaa asukkaillemme", Clerkin sanoi. "Kaikki tekevät parhaansa pitääkseen heidät kiireisinä ja iloisina, ja he kaikki voivat hyvin. He ovat soittaneet videopuheluita ja keskustelleet perheenjäsenten kanssa ikkunoiden kautta, ja heillä kaikilla on televisio, mutta joulun alla asiat tuntuvat tietysti hyvin erilaisilta. "Onneksi nämä kortit ovat varmasti auttaneet nostamaan mielialaa."</w:t>
      </w:r>
    </w:p>
    <w:p>
      <w:r>
        <w:rPr>
          <w:b/>
        </w:rPr>
        <w:t xml:space="preserve">Tulos</w:t>
      </w:r>
    </w:p>
    <w:p>
      <w:r>
        <w:t xml:space="preserve">Coronavirus-pandemia on ollut monille ihmisille yksinäistä aikaa, ja monille hoitokotien asukkaille se on merkinnyt sitä, että he ovat olleet lukkojen takana maaliskuusta lähtien.</w:t>
      </w:r>
    </w:p>
    <w:p>
      <w:r>
        <w:rPr>
          <w:b/>
        </w:rPr>
        <w:t xml:space="preserve">Esimerkki 1.216</w:t>
      </w:r>
    </w:p>
    <w:p>
      <w:r>
        <w:t xml:space="preserve">Clevelandin palokunta ilmoitti, että Durham Streetillä sijaitsevalle nykyiselle Headlandin paloasemalle rakennetaan uusi huipputekninen paloasema. Uusi asema korvaa nykyisen, lähes 50 vuotta vanhan laitoksen. Palopäällikkö Ian Hayton sanoi, että on "tärkeää" jatkaa investointeja palokunnan tulevaisuuteen. Uusi rakennus on suunniteltu siten, että siihen mahtuu jatkossakin yksi paloauto ja erilaisia aputiloja. "Taloudelliset paineet" Palokunta aikoo myös kehittää yhteisön puutarhan. Hayton sanoi: "Huolimatta prikaatin taloudellisista paineista on tärkeää, että jatkamme investointeja tulevaisuutta varten, jotta voimme varmistaa, että meillä on 2000-luvulle soveltuvat tilat. "Headlandin paloasema on tulossa käyttöikänsä päähän, minkä vuoksi se on rakennusten korvaamisohjelmassamme ensisijainen kohde." Paloasema on yksi kuudesta Clevelandin palokunnan ylläpitämästä paloasemasta. Palomiehet käyvät paloasemalla vain silloin, kun he saavat hätäkutsun. Uuden rakennuksen rakennustyöt on tarkoitus aloittaa ensi vuoden alussa, ja sen on määrä valmistua kesään 2013 mennessä.</w:t>
      </w:r>
    </w:p>
    <w:p>
      <w:r>
        <w:rPr>
          <w:b/>
        </w:rPr>
        <w:t xml:space="preserve">Tulos</w:t>
      </w:r>
    </w:p>
    <w:p>
      <w:r>
        <w:t xml:space="preserve">Hartlepooliin rakennetaan uusi paloasema osana palontorjuntatilojen parantamista.</w:t>
      </w:r>
    </w:p>
    <w:p>
      <w:r>
        <w:rPr>
          <w:b/>
        </w:rPr>
        <w:t xml:space="preserve">Esimerkki 1.217</w:t>
      </w:r>
    </w:p>
    <w:p>
      <w:r>
        <w:t xml:space="preserve">Tapahtuma, jossa kilpailijat kilpailevat ahmimaan enemmän maakunnan perinteisiä keksejä kuin kilpailijansa, kerää yleensä valtavasti väkeä. Tänä vuonna kuitenkin 100 kilpailijaa näytti suorana lähetyksenä yrityksensä niellä suolaisia palloja. Kate Scott Shaftesburysta kaulasi kahdeksan ja puoli kolmesti leivottua herkkua ja vei kruunun. Yhdeksässä erässä kilpailijoilla oli minuutti aikaa syödä niin monta nuppua kuin mahdollista. Festivaalin puheenjohtajan Ian Gregoryn mukaan pullanmuotoiset makeiset olivat "melko kuivia", ja kilpailijat käyttivät usein mukia niiden kostuttamiseen. "Ei päihitetä" Huippunuuskija Scott sanoi, että hän oli päättänyt voittaa muut kuin dorsetilaiset kilpailijat ja "pitää tämän paikallisena". "Kaikki oli kiinni valmistautumisesta - minulla oli paljon aikaa harjoitella ja keskittyä", hän sanoi. "Nuo nupit menivät alas - kukaan muu ei voittaisi minua." Hän sanoi, että hän ei ollut valmis. Hänen vaikuttava tuloksensa jäi jonkin verran vuoden 2015 voittajasta, joka kaulasi ainakin 13 nuppia. Gregory sanoi, että tämän "merkittävän suorituksen" uskottiin olevan maailmanennätys. Tänä vuonna jokaiselle kilpailijalle lähetettiin lukitusmääräysten vuoksi paketti Moores Biscuits -leipiä. Järjestäjät kertoivat, että osallistujia oli tullut kaikkialta Yhdistyneestä kuningaskunnasta, muun muassa Castle Doningtonista, Ellesmere Portista ja Cockermouthista. Kaikkiaan nuppisyöjät keräsivät yli 1200 puntaa paikalliselle hyväntekeväisyysjärjestölle Weldmar Hospicecare -järjestölle. Sisartapahtuma, Dorsetin nupinheittofestivaali, on siirretty vuoteen 2021. Kilpailuun osallistujat kokoontuisivat yleensä pellolle heittämään pullanmuotoisia makeisia mahdollisimman kauas. Nupinheittotapahtuma alkoi vuonna 2008, ja nykyään siihen kuuluu ruokafestivaali, nupinheittotikka ja pelejä, kuten nupin ja lusikan kilpa-ajo ja nupin kiinnittäminen Cerne Abbasin jättiläiseen. Dorsetin nupin selittäjä</w:t>
      </w:r>
    </w:p>
    <w:p>
      <w:r>
        <w:rPr>
          <w:b/>
        </w:rPr>
        <w:t xml:space="preserve">Tulos</w:t>
      </w:r>
    </w:p>
    <w:p>
      <w:r>
        <w:t xml:space="preserve">Dorsetin vuosittainen nuppisyömiskilpailu on järjestetty ensimmäistä kertaa verkossa.</w:t>
      </w:r>
    </w:p>
    <w:p>
      <w:r>
        <w:rPr>
          <w:b/>
        </w:rPr>
        <w:t xml:space="preserve">Esimerkki 1.218</w:t>
      </w:r>
    </w:p>
    <w:p>
      <w:r>
        <w:t xml:space="preserve">Charles HavilandBBC News, Sri Lanka Julkistaminen tapahtui toisena päivänä paneelin julkisissa kuulemisissa, ja Yhdysvallat ja ihmisoikeusryhmät ovat arvostelleet paneelin perustamista ja toimeksiantoa. Heidän mukaansa Sri Lankan konfliktia varten tarvitaan kansainvälinen tutkinta, ja Colombo on torjunut tämän ehdotuksen jyrkästi. Armeija kukisti tamilitiikerikapinalliset kiivaiden taistelujen jälkeen toukokuussa 2009. "Ratkaisematon" Kahden päivän aikana paneeli on kuullut yksityiskohtaisesti neljää asiantuntijatodistajaa. Hallitukselle on annettu joitakin melko voimakkaita poliittisia viestejä, mutta ihmisoikeuksia ei ole juurikaan kyseenalaistettu. Johtava yhteiskuntatieteilijä Godfrey Gunatilleke - joka on peräisin singaleesiläisestä enemmistöyhteisöstä - sanoi, että vuosi kapinallisten kukistamisen jälkeen konfliktin inhimilliset ja poliittiset juuret ovat edelleen ratkaisematta. "Ellemme pääse kansalliseen yhteisymmärrykseen ja kehitä sellaista srilankalaista identiteettiä, johon kaikki yhteisöt voivat kuulua ja jolle kaikki yhteisöt voivat olla uskollisia... olemme edelleen konfliktitilanteen hallitsijoita ja käsittelemme ongelmia sitä mukaa kuin niitä ilmenee", hän sanoi. Gunatilleke sanoi, että sodan kiistanalaisista loppukuukausista tarvitaan täydellinen ja avoin selvitys. "Puolueettomuus" Ihmisoikeusrikkomusten osalta sekä hän että paneelin jäsenet sanoivat kuitenkin, että kansainvälinen yhteisö on syyllinen siihen, että se ei ole tuominnut riittävästi kapinallisten tekemiä ihmisoikeusrikkomuksia, erityisesti ihmisten käyttämistä ihmiskilpinä. Torstain toinen todistaja, lastensuojeluasiantuntija, arvosteli voimakkaasti epäonnistuneen tulitauon ulkomaisia tarkkailijoita ja ulkomaisia kansalaisjärjestöjä yleensä. Yhdysvaltain ulkoministeriö sanoo raportissaan olevansa huolissaan komission riippumattomuudesta ja sen mandaatista. Sri Lankan hallitus on todennut vastauksessaan, että presidentti Mahinda Rajapaksan nimittämä komissio on "omistautunut oikeudenmukaisuudelle ja puolueettomuudelle".</w:t>
      </w:r>
    </w:p>
    <w:p>
      <w:r>
        <w:rPr>
          <w:b/>
        </w:rPr>
        <w:t xml:space="preserve">Tulos</w:t>
      </w:r>
    </w:p>
    <w:p>
      <w:r>
        <w:t xml:space="preserve">Sri Lankan sodan viimeisiä vuosia tutkiva paneeli on kuullut, että konfliktin uhka on edelleen olemassa.</w:t>
      </w:r>
    </w:p>
    <w:p>
      <w:r>
        <w:rPr>
          <w:b/>
        </w:rPr>
        <w:t xml:space="preserve">Esimerkki 1.219</w:t>
      </w:r>
    </w:p>
    <w:p>
      <w:r>
        <w:t xml:space="preserve">Lakko alkaa perjantaina 22. kesäkuuta kello 03.00 BST ja kestää lauantaihin 23. kesäkuuta kello 03.00 BST. Ammattiliitto on vaatinut, että jokainen bussinkuljettaja saa 500 punnan bonuksen muiden liikennetyöntekijöiden tavoin. Transport for London (TfL) sanoi, että asia kuuluu linja-autoyhtiöille, mutta se on kutsunut toimintaa "tuomittavaksi". Ammattiliitto sanoi, ettei se voi sulkea pois uusien lakkojen mahdollisuutta olympialaisten aikana. Uniten Lontoon aluesihteeri Peter Kavanagh sanoi: "Työmäärä on valtava: "Lontoon bussit pysähtyvät ensimmäistä kertaa sukupolveen koko Lontoossa 22. kesäkuuta. "Syy on täysin linja-autoyhtiöiden ja TfL:n harteilla. "Bussiyhtiöt eivät ole tavanneet Unitea kertaakaan keskustellakseen bussityöntekijöiden ylimääräisestä panoksesta olympialaisiin, ja TfL on kieltäytynyt puuttumasta asiaan." Ammattiliiton mukaan yli 20 000 työntekijän pitäisi saada 500 punnan bonus, jolla tunnustetaan työmäärän "valtava kasvu" kisojen aikana. Liitto lisäsi, että bussityöntekijät olivat ainoat Lontoon liikenteen työntekijät, jotka eivät saaneet palkkiota ylimääräisestä työpanoksestaan olympialaisten aikana. TfL:n pintaliikenteen toimitusjohtaja Leon Daniels sanoi: "Meille on edelleen selvää, että tämä on asia, joka on ratkaistava yksityisten linja-autoyhtiöiden ja niiden palkkaamien bussityöntekijöiden kesken. "Kehotamme molempia osapuolia pyrkimään ratkaisuun mahdollisimman pian. "Kaikki haluavat menestyksekkäät olympialaiset tänä kesänä, ja tämä toiminta on väärä lähestymistapa aikana, jolloin Lontoo valmistautuu toivottamaan tervetulleeksi pääkaupunkiin vierailijoita kaikkialta maailmasta." Uniten mukaan Heathrow Expressin työntekijät saavat 700 puntaa, Network Railin työntekijät 500 puntaa, Docklands Light Railwayn työntekijät 900 puntaa, London Overgroundin työntekijät 600 puntaa ja London Undergroundin työntekijät vähintään 850 puntaa. Edellinen Lontoon laajuinen bussilakko järjestettiin vuonna 1982.</w:t>
      </w:r>
    </w:p>
    <w:p>
      <w:r>
        <w:rPr>
          <w:b/>
        </w:rPr>
        <w:t xml:space="preserve">Tulos</w:t>
      </w:r>
    </w:p>
    <w:p>
      <w:r>
        <w:t xml:space="preserve">Tuhannet Lontoon bussinkuljettajat ryhtyvät ensi perjantaina 24-tunnin lakkoon kiistellessään palkasta olympialaisten aikana, on ilmoittanut ammattiliitto Unite.</w:t>
      </w:r>
    </w:p>
    <w:p>
      <w:r>
        <w:rPr>
          <w:b/>
        </w:rPr>
        <w:t xml:space="preserve">Esimerkki 1.220</w:t>
      </w:r>
    </w:p>
    <w:p>
      <w:r>
        <w:t xml:space="preserve">Aberavonin kansanedustaja Stephen Kinnock sanoi, että Corbynin mandaatti kuuluu "eri aikakauteen". Wrexhamin kansanedustaja Ian Lucas puolestaan sanoi, että Labour tarvitsee "kiireellisesti" uuden johtajan. Corbyn joutui kohtaamaan etupenkillä kapinan, koska häntä syytettiin "vaisusta" panoksesta EU:n kansanäänestyksen "Jatka" -kampanjassa. Työväenpuolueen lähteet kertoivat uutistoimisto Press Associationille, että Rhonddan kansanedustaja Chris Bryant oli valmis eroamaan varjoyhdistysjohtajan tehtävästä erojen keskellä. Kinnock kysyi BBC:n Sunday Politics Wales -ohjelmassa, pelkäsikö hän, että monet parlamentin jäsenet voisivat menettää paikkansa Corbynin johdolla: "Se on ehdottomasti keskeinen huolenaiheemme. "En näe häntä neuvottelijana, jolla olisi sellaisia taitoja ja kokemusta, joita tarvitsemme viedä meitä eteenpäin tänä ennennäkemättömänä aikana. "Myönnän, että jäsenistö antoi Jeremylle valtavan mandaatin, mutta se oli silloin ja nyt on nyt. Kaikki on muuttunut." Kinnock lisäsi: "Meidän on varmistettava, että lähdemme parlamenttivaaleihin sellaisen johtajan kanssa, joka on oikeassa suhteessa Brexit-kansanäänestyksen jälkeiseen Yhdistyneeseen kuningaskuntaan". Vasemmistolaisen Walesin työväenpuolueen Grassroots-liikkeen sihteeri Darren Williams sanoi BBC Radio Walesille, että on "pettymys, että työväenpuolue ei yhdisty Jeremy Corbynin ympärille". Lucas sanoi kirjoittaneensa Corbynille ja kehottaneensa häntä eroamaan sen jälkeen, kun paikallinen vaalipiiripuolue oli esittänyt johtajalle epäluottamuslauseen. Hän kertoi BBC Radio Walesille olevansa pettynyt Hilary Bennin erottamiseen varjoulkoministerinä. "Se on oire siitä, että nykyinen johtaja ei valitettavasti kykene johtamaan työväenpuoluetta tehokkaasti kansallisen kriisin aikana", hän lisäsi. Entinen Walesin ministeri Lord Hain sanoi: "Jo jonkin aikaa on ollut hyvin selvää, että enemmistö työväenpuolueeseen suuntautuneista äänestäjistä ei usko, että Jeremy pystyy voittamaan seuraavat vaalit puolestamme. "Tämä on todellisuus, jota ei voi sivuuttaa. Se on asia, joka häntä äänestäneiden puolueen jäsenten on kohdattava." Newport Westin työväenpuolueen kansanedustaja Paul Flynn syytti blogikirjoituksessaan varjojulkkikabinetin jäseniä "puoluepelien pelaamisesta", kun työpaikat olivat vaarassa. Hän kirjoitti: "On häpeällistä, että poliittiset puolueet pelaavat itsekkäitä pelejä järjestetyillä irtisanoutumisilla tunnissa osana järjestäytynyttä petosta." Mike Hedges, Swansea Eastin työväenpuolueen AM, joka tuki Corbynin johtajuusehdokkuutta, sanoi BBC Walesille: "Alle 12 kuukautta sitten Jeremy Corbyn sai kaikkien aikojen suurimman mandaatin työväenpuolueen johtajana. "Tässä kansanäänestyksessä työväenpuolueen jäsenet olivat eri puolilla. "En ymmärrä, miksi jotkut kansanedustajat syyttävät Jeremy Corbynia kansanäänestyksen tuloksesta. Meidän pitäisi puolueena yhdistyä johtajan taakse, jotta saisimme torijäsenen vastuuseen."</w:t>
      </w:r>
    </w:p>
    <w:p>
      <w:r>
        <w:rPr>
          <w:b/>
        </w:rPr>
        <w:t xml:space="preserve">Tulos</w:t>
      </w:r>
    </w:p>
    <w:p>
      <w:r>
        <w:t xml:space="preserve">Työväenpuolue kärsii raskaita tappioita, jos Jeremy Corbyn johtaa sen parlamenttivaaleihin tänä vuonna, yksi puolueen walesilaisista kansanedustajista on sanonut.</w:t>
      </w:r>
    </w:p>
    <w:p>
      <w:r>
        <w:rPr>
          <w:b/>
        </w:rPr>
        <w:t xml:space="preserve">Esimerkki 1.221</w:t>
      </w:r>
    </w:p>
    <w:p>
      <w:r>
        <w:t xml:space="preserve">Mielenosoittajat viettivät 21. vuosipäivää siitä, kun entinen Britannian siirtomaa palasi Kiinan vallan alle. Järjestäjien mukaan mielenosoitukseen osallistui 50 000 ihmistä, kun taas poliisi ilmoitti, että marssin huippuhetkellä paikalla oli 9 800 ihmistä, mikä on alhaisin luku, jonka molemmat osapuolet ovat kirjanneet. Hongkongin demokratialiike on heikentynyt viime vuonna, ja tunnettuja aktivisteja on vangittu. Hongkong palautettiin Kiinalle vuonna 1997. Niin sanotun "yksi maa, kaksi järjestelmää" -kaavan mukaisesti Hongkongilla on suuri itsehallinto ja tiettyjä oikeuksia ja vapauksia, joita ei ole Manner-Kiinassa. Vuonna 2014 puhkesi massiivisia mielenosoituksia, joissa kymmenet tuhannet ihmiset leiriytyivät kaduille. Mielenosoittajat syyttivät Kiinan hallitusta siitä, että se on rikkonut lupauksensa sallia täysipainoinen demokratia Hongkongissa, ja siitä, että se tunkeutuu yhä enemmän alueelle. Sunnuntaina satoja poliiseja oli liikkeellä, kun mielenosoittajat marssivat kaduilla banderollien kanssa. Joillakin oli mukanaan keltaisia sateenvarjoja, jotka ovat demokraattisen aktivismin symboli. Demokratia-aktivisti Lui Yuk-lin poltti Kiinan presidentin Xi Jinpingin muotokuvan. Turvamiehet sammuttivat liekit. Joillakin mielenosoittajilla oli Pinokkio-naamarit, jotka kuvasivat Hongkongin hallintojohtajaa Carrie Lamia, jota aktivistit pitävät Pekingin etujen edustajana. Demokratia-aktivisti Joshua Wong, joka tuli tunnetuksi roolistaan "sateenvarjomielenosoituksissa" vuonna 2014, puhui kannattajille marssilla. Hallitus vastasi mielenosoitukseen sanomalla, että se on "noudattanut vilpittömästi mottoja 'me välitämme', 'me kuuntelemme' ja 'me toimimme'". Se kuitenkin kritisoi joitakin mielenosoitusten iskulauseista "sensaatiomaisiksi ja harhaanjohtaviksi" ja sanoi, että iskulauseet, joissa ei kunnioiteta sitä, että Hongkong on osa Kiinaa, "eivät ole sopusoinnussa Hongkongin yleisten etujen kanssa" ja "heikentävät" aluetta. Vuosittaisiin mielenosoituksiin on liittynyt myös muita aiheita, kuten kierrätys, ympäristökysymykset ja kiinteistöjen hinnat.</w:t>
      </w:r>
    </w:p>
    <w:p>
      <w:r>
        <w:rPr>
          <w:b/>
        </w:rPr>
        <w:t xml:space="preserve">Tulos</w:t>
      </w:r>
    </w:p>
    <w:p>
      <w:r>
        <w:t xml:space="preserve">Hongkongissa järjestetyssä vuotuisessa demokratiaa puolustavassa mielenosoituksessa oli sunnuntaina helteinen helle ja yksi historian alhaisimmista osallistujamääristä.</w:t>
      </w:r>
    </w:p>
    <w:p>
      <w:r>
        <w:rPr>
          <w:b/>
        </w:rPr>
        <w:t xml:space="preserve">Esimerkki 1.222</w:t>
      </w:r>
    </w:p>
    <w:p>
      <w:r>
        <w:t xml:space="preserve">Dundeen lähellä sijaitsevasta Kellasista kotoisin oleva Darcy sai murtuneen reisiluun, murtumia jalkoihinsa ja lantioonsa sekä sisäistä verenvuotoa kaaduttuaan Glascarnochin padolla heinäkuussa. Kaksivuotias joutui onnettomuuden jälkeen neljään suureen leikkaukseen ja kuukausien kuntoutukseen. Omistajansa Gordon Lyon sanoi olevansa "erittäin iloinen" palkinnosta. Hän sanoi: Yleinen asenne näyttää olevan se, että se on ansainnut palkinnon, ja jostain syystä sen tarina näyttää herättäneen mielikuvituksen." Lyonin Lyon sanoi: "Se on ollut uskomaton. "Se on ollut valtava tunteiden vuoristorata." Lyon ja hänen vaimonsa Wendy olivat kesälomansa ensimmäisenä päivänä palaamassa autolleen Glascarnochin padolle ulkoilutettuaan seitsemän koiraansa. Hän sanoi: "Kauhuissamme hän oli hypännyt yli metrin korkuisen muurin ja pudonnut padon betonipohjaan. "Emme saa koskaan tietää, miksi se hyppäsi. "Se oli aivan sekaisin. Hän oli tajuissaan ja katsoi meitä. "Huomasin, että hän oli todella pahasti loukkaantunut siitä, miten hän katsoi. "Emme uskoneet, että hän selviäisi hengissä, luulimme, että hän oli mennyttä." Darcyn joutui pelastamaan palokunta tunnin ajomatkan päässä sijaitsevasta Ullapoolista. Herra Lyon sanoi: "Hän oli vielä tajuissaan ja liikkui vielä hieman. "Mutta silloin pelkäsimme, että shokki, kylmyys ja hypotermia olisivat mahdollisesti tuhonneet hänet. "Huolimatta tuskasta, joka sen on täytynyt tuntea, ja sen on täytynyt olla kauheaa, se itse asiassa nuoleskeli yhden palomiehen kaulaa ja alkoi nuolla tämän kasvoja." Eläinlääkäri Hal Drummond, joka suoritti Darcyn hätäleikkauksen Conanvetissa Dingwallissa, tapasi potilaansa hiljattain, kun hän muutti Dundeehen. Hän kertoi: "Hän on todella pahoillani, että olen niin pahoillani: "Kun näimme Darcyn ensimmäisen kerran onnettomuuden jälkeen, olin epävarma siitä, selviytyisikö hän, eikä vielä silloinkaan ollut varmaa, että hän voisi koskaan enää kävellä. "Se, että hän nyt juoksee ympäriinsä, on suorastaan ihmeellistä". "Se on uskomattoman rohkea ja herttainen koira, ja kaikki, jotka ovat auttaneet Darcyn toipumisessa, ovat iloisia siitä, että se on voittanut PDSA Pet Survivor -kilpailun." "Se on uskomattoman rohkea ja herttainen koira." Darcy kävi Dundeessa läpi kuukausien kuntoutuksen, johon kuului vesiterapiaa ja akupunktiota. Darcy voitti kilpailussa viisi englantilaista finalistia, joiden joukossa oli myös Buddy, Jack Russell, joka kärsi laajoja palovammoja vedettyään kiehuvan padan päälleen. Lyon sanoi: "Hän oli pystyssä ja käveli kaksi päivää sen jälkeen, kun hänen jalkaansa oli tehty ensimmäinen suurista leikkauksista, joten hänen mielestään hän on palannut normaaliksi. "Hän on fantastinen, hänen henkinen voimansa ja kykynsä vain jatkaa ja selviytyä". "Varmaan kolme tai neljä kertaa mietimme, onko tämä oikein?", hän jatkaa. Mutta hän on vetänyt sen läpi."</w:t>
      </w:r>
    </w:p>
    <w:p>
      <w:r>
        <w:rPr>
          <w:b/>
        </w:rPr>
        <w:t xml:space="preserve">Tulos</w:t>
      </w:r>
    </w:p>
    <w:p>
      <w:r>
        <w:t xml:space="preserve">Cockerspanieli, joka syöksyi 60 jalkaa alas Highlandsin padosta, on nimetty PDSA:n vuoden 2016 lemmikkieläin selviytyjäksi.</w:t>
      </w:r>
    </w:p>
    <w:p>
      <w:r>
        <w:rPr>
          <w:b/>
        </w:rPr>
        <w:t xml:space="preserve">Esimerkki 1.223</w:t>
      </w:r>
    </w:p>
    <w:p>
      <w:r>
        <w:t xml:space="preserve">Maanviljelijä Gordon Wyeth löysi eläimet maanantaina pellolta West Dean Estate -nimisellä tilalla Chichesterin lähellä. Sussexin poliisi kertoi, että lampaat, joista monet olivat tiineitä, oli ajettu tiiviiseen ryhmään metsää reunustavaa aitaa ja porttia vasten. Ne olivat joutuneet paniikkiin ja kuolleet joko sokkiin tai murskaantumiseen. Ylikonstaapeli Tom Carter sanoi, ettei lampaiden raatelemisesta ollut merkkejä, mutta poliisi oli "lähes 100-prosenttisen varma", että kuolemat olivat koirien aiheuttamia. Noin 17 000 punnan arvoinen lauma kuoli hieman A286-tien pohjoispuolella West Deanin kylän itäpäässä. James Osman, National Farmers Unionin Sussexin alueen neuvonantaja, sanoi uskovansa, että kyseessä oli pahin tapaus laatuaan kautta aikojen. "Keskustellessamme kollegojen kanssa ympäri maata, kuolemantapausten määrä on kaksinkertainen verrattuna siihen, mitä olemme kohdanneet aiemmin", hän sanoi. Analyysi Claire Marshall, BBC:n ympäristökirjeenvaihtaja Tämä ei olisi voinut tapahtua huonompaan vuodenaikaan. Keväällä uuhet synnyttävät karitsansa, ja ne ovat haavoittuvimmillaan - monet kuolleista lampaista olivat tiineitä. Lampaan ei varsinaisesti tarvitse joutua petoeläimen raatelemaksi. Ne joutuvat helposti paniikkiin, ja niiden vaistona on seurata toisiaan, joten ne voivat kuolla sokkiin tai murskaantua, kuten tässä tapauksessa näyttää tapahtuneen. Todennäköinen syyllinen? Koira, joka ei ollut hallinnassa. Sitä kutsutaan "lampaiden huolestumiseksi". Koiranomistajia on jo varoitettu - viime vuonna noin 18 500 karjaa kuoli tai loukkaantui tällä tavoin. Se merkitsee yli kolmanneksen kasvua. Miksi nämä luvut sitten nousevat? Ehkä se johtuu siitä, että yhä useammat meistä pitävät koiria seuralaisina. Lemmikkieläintarvikevalmistajien yhdistys arvioi, että neljäsosa kaikista kotitalouksista omistaa nyt koiran. Se tarkoittaa 8,5 miljoonaa koiraa - paljon eläimiä, jotka on pidettävä kurissa. Ylikonstaapeli Carter sanoi, että lauma tarkastettiin viimeksi sunnuntaina lounasaikaan, ja hyökkäys olisi voinut tapahtua milloin tahansa seuraavan vuorokauden aikana. "Se oli kauhea näky", hän sanoi. "Tässä ei ole kyse vain Wyethin toimeentulosta - ja raatojen hävittäminen maksaa hänelle ainakin toiset 2 000 puntaa - vaan myös hänen tunnesiteestään eläimiin, joita hän on kasvattanut ja hoitanut", hän sanoi. "Olemme nähneet, että lampaiden huolta aiheuttavat tapaukset ovat lisääntyneet, ja kevään lähestyessä yhä useammat koiranomistajat suuntaavat maaseudulle ulkoiluttamaan lemmikkejään. "Kehotamme ihmisiä pitämään koiransa kytkettynä, kun he kävelevät maaseudulla ja karjan läheisyydessä." Edward James -säätiön hallinnoima West Dean Estate sisältää West Dean Collegen ja West Dean Gardensin.</w:t>
      </w:r>
    </w:p>
    <w:p>
      <w:r>
        <w:rPr>
          <w:b/>
        </w:rPr>
        <w:t xml:space="preserve">Tulos</w:t>
      </w:r>
    </w:p>
    <w:p>
      <w:r>
        <w:t xml:space="preserve">116 lampaan lauma on kuollut epäillyssä koiran hyökkäyksessä, jota on kuvailtu Yhdistyneen kuningaskunnan pahimmaksi lampaiden kauhutapaukseksi elävän muistin aikana.</w:t>
      </w:r>
    </w:p>
    <w:p>
      <w:r>
        <w:rPr>
          <w:b/>
        </w:rPr>
        <w:t xml:space="preserve">Esimerkki 1.224</w:t>
      </w:r>
    </w:p>
    <w:p>
      <w:r>
        <w:t xml:space="preserve">Hallitus on kuitenkin ilmoittanut, ettei se aio tunnustaa perustuslakituomioistuimen tuomiota. Uudet säännöt lisäävät tuomareiden lukumäärää ja muuttavat asioiden käsittelyjärjestystä. Tuomioistuimen tuomio tarkoittaa, että maa on tarkkailijoiden mukaan menossa kohti perustuslaillista kriisiä. BBC:n Adam Easton Varsovasta kertoo, että hallitus on jo joutunut sekä Brysselin että Washingtonin tarkkailun kohteeksi, koska sen väitetään vaarantavan demokraattisen valvonnan ja tasapainon. Laki ja oikeus -puolue (PiS) on lokakuussa tapahtuneen valtaantulonsa jälkeen joutunut säännöllisesti yhteenottoon tiedotusvälineiden ja opposition kanssa. Hallitus hyväksyi viime vuoden lopulla lakimuutoksia, joilla muutettiin perustuslakituomioistuimen toimintatapaa. Niiden mukaan tuomarin on tuettava päätöstä kahden kolmasosan enemmistöllä 15 tuomarista, jotta se olisi pätevä, ja päätösten päätösvaltaisuus edellyttää 13 tuomarin läsnäoloa, jotta ne olisivat päteviä. Uutistoimisto Reutersin mukaan PiS:n mukaan muutokset ovat tarpeen, jotta ne heijastaisivat sen viime vuoden murskavoiton jälkeisiä uusia voimasuhteita. Pääministeri Beata Szydlo sanoi, että perustuslakituomioistuimen tuomio ei ole laillisesti pätevä, koska tuomioistuin ei ole noudattanut hänen puolueensa tekemiä sääntömuutoksia. Kriitikot sanovat kuitenkin, että muutokset merkitsevät sitä, että tuomioistuin ei voi enää tutkia hallituksen lainsäädäntöä. "Tuomioistuimen kyvyn toimia riippumattomasti ja perusteellisesti rajoittaminen on ristiriidassa Puolan (poliittisen) järjestelmän kanssa, eikä sitä voida hyväksyä", sanoi tuomari Stanislaw Biernat ilmoittaessaan päätöksestä kaksipäiväisen istunnon jälkeen. Asia on herättänyt mielenosoituksia hallituksen kantaa vastaan ja sen puolesta. Euroopan komissio tutkii tuomioistuinta koskevan lain muutoksia mahdollisen oikeusvaltioperiaatteen rikkomisen vuoksi. Viime kuussa ihmisoikeuksia valvovan Euroopan neuvoston raporttiluonnoksessa todettiin, että muutokset vaikeuttavat erittäin paljon tuomioistuimen päätöksentekoa ja vaarantavat siten oikeusvaltioperiaatteen.</w:t>
      </w:r>
    </w:p>
    <w:p>
      <w:r>
        <w:rPr>
          <w:b/>
        </w:rPr>
        <w:t xml:space="preserve">Tulos</w:t>
      </w:r>
    </w:p>
    <w:p>
      <w:r>
        <w:t xml:space="preserve">Tuomarit ovat todenneet, että monet Puolan uuden konservatiivihallituksen tekemät muutokset korkeimman lainkäyttöelimen toimintaan ovat perustuslain vastaisia.</w:t>
      </w:r>
    </w:p>
    <w:p>
      <w:r>
        <w:rPr>
          <w:b/>
        </w:rPr>
        <w:t xml:space="preserve">Esimerkki 1.225</w:t>
      </w:r>
    </w:p>
    <w:p>
      <w:r>
        <w:t xml:space="preserve">Lontoon palokomissaari Ron Dobson sanoi, että hän on muuttanut viidennen Lontoon turvallisuussuunnitelman leikkausohjelmaa vastaamaan yleisön huolenaiheita. Claphamin asema Etelä-Lontoossa ja New Cross Kaakkois-Lontoossa pysyvät auki, mutta kummassakin on vain yksi paloauto. Lykkäys tulee kuitenkin 550 palomiehen työpaikan kustannuksella, mikä on 30 työpaikkaa enemmän kuin alun perin suunniteltiin. Lontoon palo- ja hätäsuunnitteluviranomainen (LFEPA) kokoontuu ensi viikolla äänestämään suunnitelmista. Dobson sanoi haluavansa, että muutokset astuvat voimaan mahdollisimman pian kokouksen jälkeen, jotta voidaan rajoittaa palveluun kohdistuvia häiriöitä ja henkilöstön epävarmuutta. Suunnitelmien mukaan Chelsean paloasemalle jää kaksi paloautoa, ja East Greenwich saa toisen paloauton. Lontoon "suojelualueet" Belsize, Bow, Clerkenwell, Downham, Kingsland, Knightsbridge, Silvertown, Southwark, Westminster ja Woolwich suljetaan edelleen. Suunnitelmaluonnoksessa esitettiin 12 aseman sulkemista ja 18 paloauton vähentämistä sekä 520 työpaikan menettämistä 29 miljoonan punnan säästämiseksi kahden vuoden aikana. Uuden ehdotuksen mukaan Lontoossa olisi 155 paloautoa 102 asemalla. Dobsonin raportissa todetaan, että kun Lontoon poliittiset johtajat osallistuivat tapaamisiin, he vastustivat niitä kaiken kaikkiaan "äänekkäästi". Hän sanoi: "Monet eivät arvostaneet sitä, että kysyntä oli vähentynyt, ja tämä on johtanut siihen, että on syntynyt liikkumavaraa palvelun laajuuden supistamiselle. "Useaan otteeseen ihmiset huomauttivat, että he olisivat tyytyväisiä, jos asemien ja palomiesten määrä säilyisi samana kuin nyt, vaikka he eivät koskaan osallistuisikaan vaaratilanteisiin." Lontoon yleiskokouksen Labour-puolueen palokuntaedustaja Navin Shah sanoi olevansa tyytyväinen siihen, että pormestari oli luopunut kahden aseman sulkemissuunnitelmista, mutta että hän oli "pettänyt" ihmiset, jotka olivat huolissaan "koko Lontoon suojelusta". Liberaalidemokraattien Stephen Knight sanoi: "Nämä pienet myönnytykset ovat tietenkin tervetulleita, mutta kokonaiskuva on se, että lähes joka kymmenes Lontoon paloasemista aiotaan edelleen sulkea kuukausien kuluessa."</w:t>
      </w:r>
    </w:p>
    <w:p>
      <w:r>
        <w:rPr>
          <w:b/>
        </w:rPr>
        <w:t xml:space="preserve">Tulos</w:t>
      </w:r>
    </w:p>
    <w:p>
      <w:r>
        <w:t xml:space="preserve">Kaksi 12:sta Lontoon paloasemasta, joita uhkasi sulkeminen, on tarkoitus pitää auki.</w:t>
      </w:r>
    </w:p>
    <w:p>
      <w:r>
        <w:rPr>
          <w:b/>
        </w:rPr>
        <w:t xml:space="preserve">Esimerkki 1.226</w:t>
      </w:r>
    </w:p>
    <w:p>
      <w:r>
        <w:t xml:space="preserve">Trowbridgesta kotoisin oleva Jill Hillman soitti helmikuussa ambulanssin vakavasti sairaan isänsä vuoksi, mutta joutui opastamaan miehistön puhelimitse hänen osoitteeseensa. South Western Ambulance Service kertoi päivittävänsä järjestelmänsä kahden tai kolmen vuoden välein. Se sanoi, että se yritti pysyä ajan tasalla uusista asuinalueista ja korjasi tarvittaessa karttojensa "mustia aukkoja". Ambulanssipalvelu kattaa noin 26 000 neliökilometriä ja palvelee noin 5,3 miljoonaa ihmistä. Taiteilijan rouva Hillman, jolla on ollut ongelmia toimitusten kanssa sen jälkeen, kun hän muutti tänne vuonna 2005, sanoi: "Minulle sanottiin, että se olisi täällä alle tunnissa. Huomautin, että navigaattorin kanssa saattaa olla ongelmia, mutta he vakuuttivat, että heillä on hyvät kartat. "Ambulanssi saapui lopulta, mutta vasta sen jälkeen, kun meille oli soitettu keskuksesta ja sanottu: 'Anteeksi, missä olette, koska ambulanssi on eksynyt?'"." "Kun he tulivat paikalle, he olivat hyvin anteeksipyyteleviä ja täysin ammattimaisia. Olisin ollut huolissani, jos kyseessä olisi ollut jotain vakavampaa", hän lisäsi. Hillmanin isä vietiin sairaalaan ja hän toipui. Viikkoa myöhemmin paikalle kutsuttiin myös lääkäri, joka myös eksyi. "Mustat aukot" South Western Ambulance Service sanoi, että kun päivittäin tulee 2 500 hätäpuhelua, virheitä sattuu, mutta se tekee kaikkensa riskien vähentämiseksi. Andy Perris palvelusta sanoi: "Uusien rakennusten määrä kasvaa eksponentiaalisesti joka vuosi. "Jos meille ilmoitetaan... päivitämme järjestelmämme ennen päivityksen saamista, varsinkin jos kyseessä on suuri uudisrakennus, johon soitetaan melko usein." Viime vuoden helmikuussa Great Western Ambulance Service NHS Trust (GWAS) yhdistyi South Western Ambulance Service Foundation Trustin (SWASFT) kanssa yhdeksi säätiöksi. Entisellä Avonin, Wiltshiren ja Gloucestershiren alueella palvelu käytti 2 700 puntaa kuhunkin ambulanssin ja nopean avustajan satelliittinavigaattoriin ja 50 000 puntaa vuodessa ylläpitoon.</w:t>
      </w:r>
    </w:p>
    <w:p>
      <w:r>
        <w:rPr>
          <w:b/>
        </w:rPr>
        <w:t xml:space="preserve">Tulos</w:t>
      </w:r>
    </w:p>
    <w:p>
      <w:r>
        <w:t xml:space="preserve">Wiltshiressä ambulanssi myöhästyi yli tunnin, koska sen navigaattori ei löytänyt taloa.</w:t>
      </w:r>
    </w:p>
    <w:p>
      <w:r>
        <w:rPr>
          <w:b/>
        </w:rPr>
        <w:t xml:space="preserve">Esimerkki 1.227</w:t>
      </w:r>
    </w:p>
    <w:p>
      <w:r>
        <w:t xml:space="preserve">Vikas PandeyBBC Monitoring Monet afrikkalaiset matkasivat Intiaan orjina ja kauppiaina, mutta lopulta he asettuivat tänne ja näyttelivät tärkeää roolia Intian historiassa, joka on ollut täynnä valtakuntia, valloituksia ja sotia. Joistakin heistä, kuten Malik Ambarista Ahmadnagarissa (Länsi-Intiassa), tuli merkittäviä hallitsijoita ja sotastrategeja. Ambar oli tunnettu siitä, että hän otti yhteen Pohjois-Intian mahtavien mogulien hallitsijoiden kanssa. New Yorkin julkisen kirjaston Schomburg Center for Research in Black Culture of The New York Public Libraryn hiljattain Delhissä järjestämässä näyttelyssä esiteltiin tällaisia "unohdettuja" tarinoita Afrikan roolista Intian historiassa. Abessinialaiset, jotka tunnetaan Intiassa myös nimellä habshit, tulivat useimmiten Afrikan sarvesta mantereelle. Tohtori Sylviane A Diouf Schomburg-keskuksesta sanoo, että afrikkalaiset menestyivät Intiassa sotilaallisen taitavuutensa ja hallinnollisten taitojensa ansiosta. "Afrikkalaiset miehet työskentelivät hyvin erikoistuneissa tehtävissä, kuten sotilaina, palatsin vartijoina tai henkivartijoina; he pystyivät nousemaan riveissä kenraaleiksi, amiraaleiksi ja hallintovirkamiehiksi", hän sanoo. Näyttelyn toisena kuraattorina toimiva Kenneth Robbins sanoo, että intialaisille on hyvin tärkeää tietää, että afrikkalaiset olivat olennainen osa useita Intian sulttaanikuntia ja jotkut heistä perustivat jopa omia dynastioita. "Varhaiset todisteet viittaavat siihen, että afrikkalaiset tulivat Intiaan jo 4. vuosisadalla. Mutta he kukoistivat kauppiaina, taiteilijoina, hallitsijoina, arkkitehteina ja uudistajina 1300-luvulta 1600-luvulle", hän sanoo. Tämä 1600-luvun kangasmaalaus kuvaa dekaanisulttaani Abdullah Qutb Shahin kulkuetta. Afrikkalaiset vartijat ovat osa sulttaanin armeijaa. Etelä-Intian dekaanisulttaanien lisäksi afrikkalaiset nousivat merkittävään asemaan myös Intian länsirannikolla. Osa heistä toi mukanaan perinteisen musiikkinsa ja sufi-islamin. Robbinsin mukaan dekaanisulttaanit turvautuivat afrikkalaisiin sotilaisiin, koska Pohjois-Intian mogulihallitsijat eivät sallineet heidän värvätä miehiä Afganistanista ja muista Keski-Aasian maista. Tämä vuonna 1887 Kutchista peräisin oleva maalaus kuvaa Sidi Damalia, Itä-Afrikasta Intiaan tuotujen muslimisidien uskonnollista, ekstaattista tanssimuotoa. Tohtori Dioufin mukaan Intian hallitsijat luottivat afrikkalaisiin ja heidän taitoihinsa. "Se oli totta erityisesti alueilla, joilla perinnöllinen valta oli heikko ja joissa vallitsi jatkuva epävakaus ryhmittymien välisten taistelujen vuoksi, kuten Dekkaniassa", hän sanoo. "Afrikkalaiset ottivat joskus vallan omalle ryhmälleen, kuten Bengalissa, jossa heidät tunnettiin Abessinialaispuolueena, 1480-luvulla, tai Janjirassa ja Sachinissa (Intian länsirannikolla), joissa he perustivat afrikkalaisia dynastioita. He ottivat vallan myös yksittäisinä henkilöinä, kuten Sidi Masud teki Adonissa (Etelä-Intiassa) tai Malik Ambar Ahmadnagarissa (Länsi-Intiassa)", hän lisää. Myös yllä olevassa kuvassa näkyvän hautakompleksin suunnitteli eunukki Malik Sandal vuoden 1597 jälkeen Bijapuriin (nykyisessä eteläisessä Karnatakan osavaltiossa). Tässä maalauksessa vuodelta 1590 näkyy intialainen prinssi syömässä etiopialaisten (Habshi) tai itäafrikkalaisten (Zangis) maassa. Afrikkalaiset toivat myös musiikkiaan Intiaan. Tämä vuodelta 1640-1660 peräisin oleva taideteos esittää afrikkalaisen lyyran soittajaa. Tässä Hyderabadissa Dekkaanin alueella vuonna 1904 otetussa kuvassa afrikkalaiset vartijat saattavat kuninkaallista kulkuetta. Intian vaikutusvaltaisista etiopialaisjohtajista tunnetuin oli Malik Ambar (1548-1626). Hänen mausoleuminsa on yhä olemassa Khuldabadissa, lähellä Aurangabadin piirikuntaa Länsi-Intiassa. Tässä maalauksessa on Nawab Sidi Haidar Khan of Sachin. Afrikkalaisten hallitsema Sachinin osavaltio perustettiin vuonna 1791 Gujaratiin. Sillä oli oma ratsuväki ja valtiollinen orkesteri, johon kuului afrikkalaisia, sekä omat vaakunat, valuutta ja leimapaperit. Vuonna 1948, kun ruhtinaskunnat liitettiin itsenäiseen Intiaan ja lakkasivat olemasta, Sachinissa oli 26 000 asukasta, joista 85 prosenttia oli hinduja ja 13 prosenttia muslimeja - kertoo tohtori Diouf. Menneisyyden tärkeimpiä afrikkalaisia henkilöitä ei ole unohdettu, mutta heidän etnisyytensä on pyyhitty pois, tietoisesti tai tiedostamatta, hän lisää. "Ihmiset, jotka ovat kuulleet esimerkiksi Malik Ambarista, eivät yleensä tiedä, että hän oli etiopialainen. Tarkoittaako se, että näiden miesten alkuperä oli niin merkityksetön, että sitä oli turha mainita, vai onko tämä historiallinen pyyhkiminen seurausta afrikkalaisten panoksen tietoisesta kieltämisestä?" hän kysyy.</w:t>
      </w:r>
    </w:p>
    <w:p>
      <w:r>
        <w:rPr>
          <w:b/>
        </w:rPr>
        <w:t xml:space="preserve">Tulos</w:t>
      </w:r>
    </w:p>
    <w:p>
      <w:r>
        <w:t xml:space="preserve">Intialla ja Afrikalla on yhteinen historia kaupan, musiikin, uskonnon, taiteen ja arkkitehtuurin aloilla, mutta näiden kahden erilaisen alueen välisestä historiallisesta yhteydestä keskustellaan harvoin.</w:t>
      </w:r>
    </w:p>
    <w:p>
      <w:r>
        <w:rPr>
          <w:b/>
        </w:rPr>
        <w:t xml:space="preserve">Esimerkki 1.228</w:t>
      </w:r>
    </w:p>
    <w:p>
      <w:r>
        <w:t xml:space="preserve">Julian Smith antoi tunnustusta kampanjoijien päättäväisyydelle vain muutama tunti sen jälkeen, kun hän oli allekirjoittanut uuden lainsäädännön, jolla perustetaan vuotuinen maksujärjestelmä. Se tarjoaa elinikäistä taloudellista tukea vakavasti loukkaantuneille uhreille. Jotkut kampanjoijat ovat kuitenkin vihaisia siitä, että järjestelmä on avoinna vain ihmisille, jotka ovat loukkaantuneet "ilman omaa syytään". Se tarkoittaa, että eläkkeeseen ei ole oikeutettu henkilö, joka on tuomittu osallistumisesta hyökkäykseen, joka aiheutti hänen loukkaantumisensa - esimerkiksi pommimiehet, jotka joutuivat oman räjähdyksensä kohteeksi. Sekä Sinn Féin että Relatives for Justice -kampanjaryhmä syyttivät hallitusta siitä, että se on luonut uhreista "hierarkian" ja yrittänyt tyrkyttää omaa versiotaan menneisyydestä. "Liian pitkä aika" Yli 3 500 ihmistä sai surmansa levottomuuksien aikana, ja Pohjois-Irlannin virasto on arvioinut, että 40 000 ihmistä loukkaantui yli 30 vuotta kestäneiden väkivaltaisuuksien aikana. Eläkekampanja viivästyi vuosikausia, koska entiset puolisotilaalliset joukot olivat erimielisiä siitä, olisivatko ne oikeutettuja maksuihin. Lauantaina antamassaan lausunnossa Smith myönsi, että oli "erilaisia näkemyksiä siitä, miten edetä", mutta lisäsi, että "viime vuosien keskustelut ja viivytykset ovat jatkuneet tarpeeksi kauan". "Tämän järjestelmän tarkoituksena on antaa kipeästi kaivattua tunnustusta ja taloudellista lisätukea ihmisille, jotka loukkaantuivat ilman omaa syytään levottomuuksiin liittyvissä tapahtumissa ja joista jotkut joutuvat kamppailemaan toimeentulonsa kanssa", hän sanoi. Maksut vaihtelevat noin 2 000 ja 10 000 punnan välillä vuodessa vamman vakavuudesta riippuen. Smith antoi myös tunnustusta uhrien ryhmille, jotka ovat sinnikkäästi kampanjoineet korvausten saamiseksi yli vuosikymmenen ajan. "On oikein, että tunnustamme niiden ihmisten rohkeuden ja sisukkuuden, jotka ovat taistelleet kovasti liian kauan tällaisen järjestelmän puolesta", hän sanoi. "Nyt on aika tunnustaa ne, jotka elävät elämää rajoittavien vammojen kanssa, ja tunnustaa heidän kärsimänsä haitat. "Meidän pitäisi pysähtyä ja kiittää niitä, jotka ovat auttaneet meitä pääsemään paikkaan, jossa voimme tarjota tällaisen järjestelmän." Uusia säännöksiä esitellessään valtiosihteeri sanoi, että hallitus oli "kuunnellut tarkasti" niitä, jotka osallistuivat äskettäiseen julkiseen kuulemiseen, ja otti käyttöön "uudet, anteliaammat säännöt". "Ensimmäistä kertaa varmistamme myös, että maksut voidaan siirtää kumppaneille ja hoitajille, jotka huolehtivat vammansa kanssa edelleen elävistä henkilöistä", Smith sanoi. Järjestelmän rajoituksiin viitaten hän lisäsi: "Riippumaton tuomarijohtoinen lautakunta tekee päätökset maksujen suorittamisesta silloin, kun on vakuuttavia todisteita siitä, että maksu ei olisi asianmukainen." Hän lisäsi, että maksujen suorittaminen ei ole tarkoituksenmukaista. Tukeen oikeutettujen uhrien on haettava maksuja, ja järjestelmä avataan hakemuksia varten toukokuun 2020 lopussa. Tämä on toinen kerta kahden kuukauden sisällä, kun Smith on ajanut läpi lainsäädäntöä taloudellisen tuen antamiseksi uhreille, jotka ovat turhautuneet vuosia korvausten viivästymiseen. Marraskuussa hän auttoi nopeuttamaan parlamentin läpimenoa historiallista institutionaalista hyväksikäyttöä koskevan lakiehdotuksen käsittelyä, jolla perustettiin korvausjärjestelmä ihmisille, jotka joutuivat lapsena hyväksikäytetyiksi hoitokodeissa. Resilienssi Perjantaina antamassaan lausunnossa Wave Trauma Centre suhtautui myönteisesti ongelmien korvausjärjestelmään ja totesi, että sillä olisi "todellista merkitystä" uhreille. "Waven loukkaantuneiden ryhmä on kampanjoinut yli 10 vuotta sen puolesta, että virallisesti tunnustetaan ja tunnustetaan se suuri vahinko, joka on aiheutunut henkilöille, jotka ovat saaneet vakavia vammoja levottomuuksien aikana", sanoi Waven toimitusjohtaja Sandra Peake. "Lainsäädännön hyväksyminen Westminsterissä on osoitus ryhmän sitkeydestä ja kestävyydestä, sillä ryhmä on taistellut usein yksinäistä kampanjaa niiden puolesta, jotka ovat olleet liian kauan syrjäytyneinä." Relatives for Justice -järjestö syytti kuitenkin hallitusta siitä, että se käyttää lainsäädäntöä "edistääkseen omaa osittaista kertomustaan menneisyydestä". Se lisäsi, että asetuksissa ei oteta riittävästi huomioon levottomuuksien vuoksi menehtyneiden ihmisten tarpeita, ja kuvaili sitä "loukkaavaksi ja huonosti harkituksi lainsäädännöksi".</w:t>
      </w:r>
    </w:p>
    <w:p>
      <w:r>
        <w:rPr>
          <w:b/>
        </w:rPr>
        <w:t xml:space="preserve">Tulos</w:t>
      </w:r>
    </w:p>
    <w:p>
      <w:r>
        <w:t xml:space="preserve">Ulkoministeri on ylistänyt uhreja, jotka johtivat pitkää kampanjaa konfliktien aikana loukkaantuneiden henkilöiden eläkkeen saamiseksi, heidän "sisukkuudestaan".</w:t>
      </w:r>
    </w:p>
    <w:p>
      <w:r>
        <w:rPr>
          <w:b/>
        </w:rPr>
        <w:t xml:space="preserve">Esimerkki 1.229</w:t>
      </w:r>
    </w:p>
    <w:p>
      <w:r>
        <w:t xml:space="preserve">BBC NewsStaff "Corbyn in Crisis" on Daily Mailin otsikko sen jälkeen, kun sekä Ian Austin että John Woodcock sanoivat, ettei Corbyn ole sopiva pääministeriksi. Daily Telegraph kuvailee sitä "poikkeukselliseksi väliintuloksi" ja kuvaa kahta kapinallista mainostaulun edessä, jossa Corbynia kutsutaan "häpeäksi" puolueelleen ja maalleen. Lehden mukaan heidän kommenttinsa "paljastivat" työväenpuolueen syvät erimielisyydet brexitistä ja antisemitismistä ja kiihdyttivät jatkuvia spekulaatioita siitä, että muut maltilliset työväenpuolueen jäsenet saattaisivat erota puolueesta. Daily Express on puhunut työväenpuolueen vankan kannattajan Joe Hainesin kanssa, joka myös sanoo, ettei aio äänestää työväenpuoluetta. Harold Wilsonin entinen lehdistösihteeri kertoo lehdelle, että "poliittiset pygmit" ovat tuhonneet hänen rakastamansa puolueen. Työväenpuolueen ja konservatiivien vaalilupaukset talouden vauhdittamisesta saavat runsaasti huomiota. The i-lehti otsikoi "spend, spend, spend" - lausetta, jota käytti uima-allasvoittaja Viv Nicholson vuonna 1961. The Guardian kutsuu sitä "julkisten menojen tarjouskilpailusodaksi", jonka seurauksena lainanotto palaisi 1970-luvun tasolle. Financial Timesin mukaan Sajid Javid on "repinyt" hallituksen sääntöjä, jotta uusi investointiaalto olisi mahdollinen. Daily Mail -lehti puolestaan arvostelee työväenpuolueen suunnitelmia, ja sen kaupunkitoimittaja Alex Brummer kutsuu niitä "taloudelliseksi itsemurhaksi". Daily Express on samaa mieltä siitä, että työväenpuolueen menot "rampauttaisivat Britannian" - mutta Guardianin John Crace huomauttaa, että konservatiivien 100 miljardin punnan menolupaus on sama summa, jota he pitivät "holtittomana", kun se oli työväenpuolueen manifestissa vuonna 2017. Daily Mirror keskittyy konservatiivijohtajaan ja siihen, mitä se pitää "Boriksen Britanniana". Lehden etusivulla on hauras 88-vuotias nainen, joka sen mukaan vietti kuusi tuntia sairaalavaunussa. Lehti kuvailee häntä "sydämettömien konservatiivien leikkausten uhriksi". Lehden pääkirjoituksessa sanotaan, että kyseessä on "järkyttävä kuvaus terveydenhuollon todellisesta tilasta", ja siinä syytetään konservatiivihallintoa, joka on sen mukaan riistänyt NHS:n varat. Myös liberaalidemokraattien, Plaid Cymru -puolueen ja vihreiden tekemä vaalisopimus, jonka mukaan he eivät asetu vastakkain 60:llä vaalipaikalla, herätti reaktioita. The Sun -lehti kutsuu sitä "epäpyhäksi liitoksi" ja "remoanerien ompeluksi". Guardianin pääkirjoituksessa väitetään, että järjestely on merkki epäonnistuneesta vaalijärjestelmästä, kun taas Telegraph kertoo, että konservatiivit haluavat vaalilautakunnan tutkivan sopimuksen. Saat BBC:n uutiset sähköpostiisi joka arkiaamu Historiantutkijat käyvät Timesin mukaan taistelua termistä "anglosaksinen". Sen mukaan jotkut tutkijat haluavat kieltää sen käytön, koska se liittyy "valkoiseen ylivaltaan". Sitä käytetään yleensä kuvaamaan Pohjanmeren takaa kotoisin olevia ryhmiä - kuten anglisteja ja saksilaisia - jotka asettuivat Britanniaan. Keskiajan asiantuntija Mary Rambaran-Olm kuitenkin väittää, että se yleistyi vasta paljon myöhemmin "keinona yhdistää valkoiset ihmiset heidän oletettuun alkuperäänsä". The Timesin mukaan hänen näkemyksensä on saamassa tieteellistä tukea, mutta lehden pääkirjoitus on samaa mieltä historioitsija Tom Hollandin kanssa, joka kutsuu ajatusta termin kieltämisestä "hulluksi kuin säkillinen frettejä". Useat lehdet, muun muassa Sun, kertovat, että "juopuneet britit" juovat 108 viinipulloa vuodessa. Luvut ovat peräisin Taloudellisen yhteistyön ja kehityksen järjestöltä, ja niitä verrataan muissa maissa keskimäärin 99 pulloon vuodessa. Sunin raportin mukaan suurimmat syylliset ovat 1950-, 60- ja 70-luvuilla syntyneitä ihmisiä, jotka jakavat pullon viiniä illallisella useimpina iltoina. Daily Mailin mukaan alkoholinkulutus Yhdistyneessä kuningaskunnassa on itse asiassa laskussa, vaikka juomme edelleen enemmän kuin Australia, Yhdysvallat, Espanja ja Italia. Times kertoo, että näyttelijä James Dean esiintyy uudessa Vietnamin sotaa käsittelevässä elokuvassa yli 60 vuotta sen jälkeen, kun hän kuoli auto-onnettomuudessa. Hollywood-ikonin perheen kanssa on tehty sopimus, jonka mukaan hänen kuvansa luodaan uudelleen arkistofilmien ja CGI-tekniikan avulla. Tuloksena syntyvä "avatar" esiintyy oikeiden näyttelijätovereiden kanssa, ja toinen näyttelijä huolehtii äänestä. Ohjaaja Anton Ernst kertoo lehdelle ryhtyvänsä kaikkiin varotoimiin varmistaakseen, että James Deanin perintö "eeppisenä filmitähtenä" säilyy koskemattomana.</w:t>
      </w:r>
    </w:p>
    <w:p>
      <w:r>
        <w:rPr>
          <w:b/>
        </w:rPr>
        <w:t xml:space="preserve">Tulos</w:t>
      </w:r>
    </w:p>
    <w:p>
      <w:r>
        <w:t xml:space="preserve">Monet sanomalehdet nostavat esiin kahden entisen työväenpuolueen kansanedustajan kommentit, jotka ovat hyökänneet avoimesti työväenpuolueen johtajaa vastaan.</w:t>
      </w:r>
    </w:p>
    <w:p>
      <w:r>
        <w:rPr>
          <w:b/>
        </w:rPr>
        <w:t xml:space="preserve">Esimerkki 1.230</w:t>
      </w:r>
    </w:p>
    <w:p>
      <w:r>
        <w:t xml:space="preserve">Amethin pikkukaupungin päätiet olivat tukossa kannattajista, kun Rahul Gandhi saapui jättämään ehdokkuuspaperinsa viime viikolla. Puolueen työntekijät tervehtivät Gandhia, joka hymyili ja vilkutti avonaisessa kuorma-autossa siskonsa Priyankan seurassa, koko kolmen kilometrin matkan piirikunnan kansliaan. Monet heiluttivat lippuja, toiset kantoivat heidän valokuviaan, ja kaupungin asukkaat suihkuttivat heille ruusun terälehtiä. Hevospukuun pukeutunut mies tanssi rumpujen tahtiin, puhallinorkesteri soitti tervehdyssoittoa, ja kannattajaryhmät juoksivat saattueen rinnalla huutaen iskulauseita hänen tuekseen. "Modin päivät ovat luetut", sanoo Mustaqim Ahmed, joka on matkustanut 12-vuotiaan poikansa kanssa 125 kilometrin päähän kylästään nähdäkseen kongressipäällikön. Amethissä asuva Anokhelal Tiwari lisää: "Kun äänet on laskettu 23. toukokuuta, Modi tunnetaan Intian entisenä pääministerinä. Kongressi muodostaa seuraavan hallituksen ja 'Rahul bhaiya [veli]' tulee pääministeriksi." Se on unelma, josta herra Gandhin kannattajat Amethissa ovat haaveilleet jo pitkään. Itse asiassa siitä lähtien, kun hän teki poliittisen debyyttinsä 15 vuotta sitten. 48-vuotias Gandhi on kolmen kauden kansanedustaja tästä kaupungista pohjoisessa Uttar Pradeshin osavaltiossa. Hän pyrkii nyt neljännelle kaudelle. Tällä kertaa hän on kuitenkin ehdolla myös Wayanadissa Keralan eteläisessä osavaltiossa - mikä sai BJP:n väittämään, että hän pelkää menettävänsä Amethin heidän ehdokkaalleen Smriti Iranille, joka taisteli tiukasti vuonna 2014. Kongressin johtajat ovat puolustaneet siirtoa ja sanoneet, että se auttaa laajentamaan heidän tukeaan etelässä. Seurasin tiiviisti Gandhin kampanjoita vuosina 2004, 2009 ja 2014 - ja joka kerta kannattajat kertoivat minulle, että he valitsivat pääministerin, eivät kansanedustajaa. Sama tunne toistuu nyt myös Wayanadissa, sanoo BBC:n hindinkielinen kollegani Imran Qureshi, joka raportoi vaaleista siellä. Intia äänestää 2019 Tämä johtuu siitä, että Rahul Gandhilla on oikea sukutaulu: hän on Intian poliittisen kuninkaallisen perheen jälkeläinen. Hänen isoisoisoisänsä Jawaharlal Nehru oli itsenäisen Intian ensimmäinen pääministeri, hänen isoäitinsä ja isänsä toimivat myös pääministereinä, ja hänen äitinsä, italialaissyntyinen Sonia Gandhi, oli kongressin johtaja, kunnes huono terveydentila pakotti hänet luovuttamaan ohjat pojalleen 16 kuukautta sitten. Jo ennen sitäkään ei ollut epäilystäkään siitä, että häntä valmisteltaisiin huipputehtävään. Vuonna 2013 hänet nostettiin puolueen toiseksi korkeimpaan virkaan, ja hän kampanjoi laajasti vuoden 2014 parlamenttivaaleissa. Kun kongressi kärsi tuona vuonna nöyryyttävimmän tappionsa ja sai vain 44 paikkaa 545-jäsenisessä parlamentissa, hänen poliittinen uransa saavutti pohjan. Jonkin aikaa sen jälkeen mikään ei näyttänyt menevän oikein hänen tai kongressin kannalta. Puolue koki takaiskuja useissa osavaltiovaaleissa, häntä pidettiin "etäisenä ja saavuttamattomana", ja kriitikot ja kilpailijat pilkkasivat häntä sosiaalisessa mediassa kömpelönä ja kömmähdyksiin taipuvaisena johtajana. Narendra Modia, joka on lähtöisin vaatimattomista oloista, kritisoitiin toistuvasti siitä, että hän ei noussut huipulle ansioiden vaan Nehru-Gandhi-dynastiaan kuulumisen vuoksi. Mutta sitten asiat alkoivat muuttua: Gandhi alkoi astua esiin varjoista, hänen kampanjansa sosiaalisessa mediassa muuttuivat älykkäämmiksi ja hän alkoi argumentoida vakuuttavasti hallituksen kiistanalaisesta valuuttakiellosta, työllistymismahdollisuuksien puutteesta, maassa kasvavasta suvaitsemattomuudesta ja talouden hidastumisesta. Sananlaskettu kirsikka kakun päällä tuli joulukuussa, kun hän johti kongressin voittoon tärkeissä osavaltiovaaleissa Rajasthanissa, Chhattisgarhissa ja Madhya Pradeshissa. Nyt, kun hän kiertää maata pitkin ja poikin ja puhuu jopa viidessä tilaisuudessa päivässä, hänen kampanjansa on alkanut saada vetoapua. Vanhempi toimittaja Aarthi Ramachandran, joka on kirjoittanut vuonna 2012 Gandhista kirjan, sanoo, että Gandhi on osoittanut johtajapotentiaalia kampanjapolullaan ottamalla johdonmukaisesti kantaa Modia vastaan, vaatimalla hallitukselta vastauksia Rafale-hävittäjäkoneiden kauppaan liittyvästä korruptiosta ja väittämällä painokkaasti, että valuuttakielto on vaikuttanut pahasti ihmisten elämään. Lue lisää Geeta Pandeyltä "Poliittinen terävyys, jota hän osoittaa nyt, puuttui suurelta osin hänen aiemmasta politiikastaan", hän sanoo ja lisää, että myös hänen puhetaitonsa on "huomattavasti parantunut". "Hän järjestää tapaamisia korkeakouluissa ja yliopistoissa nuorten kanssa ja sanoo heille: 'Kysykää minulta mitä haluatte'. Hän saa hyvin yhteyden heihin. Parlamentissakin hän puhuu itsevarmasti ex tempore sen sijaan, että hän lukisi valmiita puheita. "Hän on päässyt omilleen, hän on tehnyt kovasti töitä taitojensa hankkimiseksi pitkän ajan kuluessa." Viime viikkoina on puhuttu paljon myös puolueen vähimmäistulotakuuohjelmasta, jossa luvataan antaa käteisavustuksia 50 miljoonalle köyhälle perheelle, jos kongressi valitaan valtaan. Eräs analyytikko kuvaili sitä "täydelliseksi häiriötekijäksi", joka voisi auttaa puoluetta parantamaan vaalitulostaan. Se oli varmasti hyvin ajoitettu - järjestelmä julkistettiin juuri kun mielipidemittaajat alkoivat vihjata, että Intian ilmaiskut Pakistaniin voivat auttaa BJP:tä voittoon. Ilmoitus toi keskustelun takaisin köyhyyteen ja työpaikkojen puutteeseen ja teki BJP:n melko epämukavaksi. Mutta se ei tule muuttamaan peliä vuonna 2019, sanoo professori Sanjay Kumar tutkimusorganisaatio CSDS:stä (Centre for the Study of Developing Societies). "Se on tullut hieman liian myöhään. Puolueella ei myöskään ole viestintätaitoja tai resursseja viedä sitä kansalle." Professori Kumarin mukaan kongressipuolueella on useita haittatekijöitä. "Heidän johtajillaan ei ole kielitaitoa, he kantavat mukanaan valtavaa taakkaa, koska monet enemmistöyhteisön jäsenet uskovat, että kongressi noudattaa vähemmistöjen rauhoittamisen politiikkaa, ja kun he kyseenalaistavat hallituksen rehellisyyden ja syyttävät sitä korruptiosta, monet eivät ole valmiita uskomaan sitä, koska kongressia vastaan on aiemmin esitetty niin monia korruptiosyytöksiä." Hänen mukaansa suurin haitta on kuitenkin se, että heidän kannatuksensa ei ole heikentynyt vain siksi, että heiltä puuttuu myös puolueen työntekijöitä, joita tarvitaan vaalien aikana. "En siis laita rahojani nyt kongressin puolesta", hän sanoo. "Se ei kuitenkaan tarkoita, ettei kongressilla olisi tulevaisuutta. Yhden tai kahden vaalin häviäminen ei tarkoita, ettei puolueella olisi tulevaisuutta. Muistatteko vuoden 1984 vaalit, jolloin BJP:lle jäi vain kaksi paikkaa? Ja se nousi takaisin 282:een viime vaaleissa." Myös useat kongressin johtajat ovat vihjailleet, että vuosi 2019 ei todellakaan ole puolueelle "tee tai kuole" -taistelu ja että vuosi 2024 on ehkä paljon realistisempi tavoite. Vuonna 2004, juuri kun Gandhi oli aloittanut poliittisen uransa, tapasin hänet kampanjan aikana Amethissa ja pyysin häntä arvioimaan mahdollisuuksiaan. "Joskus voittaa, joskus häviää. Ehkä voitan tämän, ehkä en", hän oli sanonut. Sitten kysyin häneltä, mitä hän tekisi, jos hän häviää. "Se, että häviää yhden taistelun, ei tarkoita sitä, että kääntyy ympäri ja sulkee liikkeen ja sanoo: 'En voi tehdä mitään'. Jos häviän vaalit, sanoisinko, että pakataan laukut ja lähdetään kotiin"? Ei, ei, ei." Omien sanojensa mukaan hän on siis mukana pitkällä tähtäimellä. Älkää kirjoittako häntä vielä pois.</w:t>
      </w:r>
    </w:p>
    <w:p>
      <w:r>
        <w:rPr>
          <w:b/>
        </w:rPr>
        <w:t xml:space="preserve">Tulos</w:t>
      </w:r>
    </w:p>
    <w:p>
      <w:r>
        <w:t xml:space="preserve">Intian pääoppositiojohtaja Rahul Gandhi oli jo melkeinpä joukosta poistettu sen jälkeen, kun hän kärsi murskatappion viime vaaleissa. Hän on kuitenkin antanut energiaa vaikeuksissa olevalle kongressipuolueelle ja määrittänyt yhä enemmän asialistaa taistelevalla kampanjallaan. BBC:n toimittaja Geeta Pandey käy hänen vaalipiirissään arvioimassa, voiko hän tällä kertaa syrjäyttää pääministerin.</w:t>
      </w:r>
    </w:p>
    <w:p>
      <w:r>
        <w:rPr>
          <w:b/>
        </w:rPr>
        <w:t xml:space="preserve">Esimerkki 1.231</w:t>
      </w:r>
    </w:p>
    <w:p>
      <w:r>
        <w:t xml:space="preserve">Hän sanoi, että Forestry Commission Scotlandin rakentamasta Glentress Peel -keskuksesta voisi tulla alueen matkailun "kruununjalokivi". Kehittämisehdotukset jätettiin ensimmäisen kerran lähes neljä vuotta sitten, ja se toivotaan avattavaksi vuonna 2011. Glentress Forest houkuttelee vuosittain noin 300 000 kävelijää ja maastopyöräilijää. Cunningham sanoi odottavansa, että tämä luku kasvaa. "Uusi Glentress Peel tulee toimimaan upeana keskipisteenä kaikille Tweed Valley Forest Parkissa vieraileville", hän sanoi. "Koska uusi keskus tarjoaa korkealaatuisia ja houkuttelevia palveluja, odotamme sen lisäävän entisestään Bordersin matkailutaloutta. "Keskus ei ole vain taloudellisesti tärkeä, vaan se on myös kestävän kehityksen ja rakentamisen malliesimerkki, sillä sen verhous ja puurungot on valmistettu Glentressissä kasvatetusta Douglas-kuusesta."</w:t>
      </w:r>
    </w:p>
    <w:p>
      <w:r>
        <w:rPr>
          <w:b/>
        </w:rPr>
        <w:t xml:space="preserve">Tulos</w:t>
      </w:r>
    </w:p>
    <w:p>
      <w:r>
        <w:t xml:space="preserve">Ympäristöministeri Roseanna Cunningham on vieraillut Skotlannin rajaseuduilla tarkistamassa 3 miljoonan punnan arvoisen metsävierailukeskuksen edistymistä.</w:t>
      </w:r>
    </w:p>
    <w:p>
      <w:r>
        <w:rPr>
          <w:b/>
        </w:rPr>
        <w:t xml:space="preserve">Esimerkki 1.232</w:t>
      </w:r>
    </w:p>
    <w:p>
      <w:r>
        <w:t xml:space="preserve">Ben Cowburnin kuolemansyyntutkinnan valamiehistö teki avoimen tuomion. Trurosta kotoisin oleva 18-vuotias mies riisti henkensä aikuisten mielenterveysyksikössä Cornwallissa joulukuussa 2010. Valamiehistön puheenjohtaja sanoi, että "huono viestintä" ja "työvuorossa olleen henkilökunnan läheisyys" vaikuttivat osaltaan siihen, että hänellä oli mahdollisuus tappaa itsensä. "Draamakuningatar" Kahdeksan päivää kestäneen tutkinnan aikana valamiehistö kuuli, että Cowburn oli aiemmin yrittänyt 43 kertaa itsemurhaa ja että hänen kuolinsyynsä oli tukehtuminen, jonka aiheutti esine, jonka hän oli salakuljettanut yksikköön. Cornwall Partnership NHS Foundation Trustin johtaja Sharon Linter kertoi tutkinnassa, että poliisi on nyt kouluttanut henkilökuntaa etsintätekniikoihin, joilla estetään tällaisten esineiden salakuljettaminen tiloihin. Cowburnin äiti Sharon väitti, että psykiatrian erikoislääkäri, tohtori Adrian Flynn oli kertonut hänelle, että Ben oli "draamakuningatar, eivätkä asiat olleet niin huonosti kuin miltä ne näyttivät". Mielenterveyshoitotyön asiantuntija Richard Edgeworth sanoi, että hoitajien lähestymistapa hoidon suunnitteluun oli ollut "tilapäistä ja epäjohdonmukaista". Ben Cowburnin nimetty hoitaja, jonka olisi pitänyt vastata päivityksistä, ei hänen mukaansa juuri esiintynyt asiakirjoissa. Valamiehistö kuuli, kuinka homo miespuolinen tv-koomikko, johon viitattiin koko oikeudenkäynnin ajan nimellä Mr X, teki Cowburnille "seksuaalisia asioita", kun tämä opiskeli muotia Lontoossa. Konstaapeli Joanna Sodergren sanoi: "Hän sanoi, ettei pystynyt lopettamaan elämäänsä, koska 'hän' ei antanut hänen lopettaa. "Kun häneltä kysyttiin, kuka, Ben sanoi, ettei hän halunnut puhua siitä ja että se ei ollut reilua, koska hän oli televisiossa ja lehdissä jokaisella sivulla, ja miksi hänellä oli se sen jälkeen, mitä hän teki hänelle? "Mieshenkilö oli ostanut hänelle kivoja tavaroita ja vienyt hänet kivoihin paikkoihin, mutta oli tehnyt hänelle seksuaalisia asioita." "Likainen ja käytetty" Sairaanhoitaja David Taylor sanoi kirjallisessa lausunnossaan, että hän uskoi miehen hoitaneen Beniä. Cowburn kertoi sairaanhoitajalle tuntevansa itsensä "likaiseksi, käytetyksi, vähätellyksi, häpeälliseksi ja nöyryytetyksi", mutta ei halunnut mennä poliisin puheille. Tuomion jälkeen Steve ja Sharon Cowburn sanoivat, että NHS oli "pettänyt" heidän poikansa perusteellisesti ja että tutkinta oli "pettänyt" heidät. Rouva Cowburn sanoi: "Yli 1 000 päivää kestäneen tuskallisen odotuksen jälkeen tämä tutkinta on ollut katkera pettymys, alkaen siitä, että useat Benin hoitotiimin avainhenkilöt eivät olleet käytettävissä tutkintaa varten, ja siihen turhauttavaan säännöllisyyteen, jolla NHS:n henkilökunta ei kyennyt muistamaan keskeisiä tapahtumia." Cornwall Partnership NHS Foundation Trustin johtaja sanoi, että kuoleman jälkeen oli tehty muutoksia. Trustin lääketieteellinen johtaja Ellen Wilkinson sanoi: "Ben otettiin Longreach Houseen 8. lokakuuta 2010, joten tunsimme hänet muutaman lyhyen viikon ajan, jolloin häntä arvioitiin, jotta saisimme selville hänen ongelmiensa laajuuden ja syvyyden, jotta voisimme lopulta tarjota hänelle sopivinta hoitoa parhaissa mahdollisissa olosuhteissa. "Ponnisteluistamme huolimatta Ben valitettavasti kuoli. Tarkastelimme välittömästi kaikkia hoidon ja huolenpidon näkökohtia. "Kuolinpäivänä Ben oli ollut ulkona siskonsa kanssa. Kun hän palasi osastolle, hän suhtautui hyvin henkilökuntaan ja muihin potilaisiin. "Hän ei antanut mitään viitteitä traagisista tapahtumista, jotka myöhemmin tapahtuivat." Hän lisäsi: "Kuolinsyyntutkija on tyytyväinen siihen, että Trust on korjannut havaitut puutteet. Ajatuksemme ovat nyt Benin perheen luona." Cowburnin vanhemmat ovat kampanjoineet sen puolesta, että Cornwalliin perustetaan nuorille tarkoitettu mielenterveysyksikkö.</w:t>
      </w:r>
    </w:p>
    <w:p>
      <w:r>
        <w:rPr>
          <w:b/>
        </w:rPr>
        <w:t xml:space="preserve">Tulos</w:t>
      </w:r>
    </w:p>
    <w:p>
      <w:r>
        <w:t xml:space="preserve">Itsemurhan tehnyt teini-ikäinen kuoli "hoidon puutteiden yhdistelmään", kuten tutkintalautakunta on todennut.</w:t>
      </w:r>
    </w:p>
    <w:p>
      <w:r>
        <w:rPr>
          <w:b/>
        </w:rPr>
        <w:t xml:space="preserve">Esimerkki 1.233</w:t>
      </w:r>
    </w:p>
    <w:p>
      <w:r>
        <w:t xml:space="preserve">Tohtori Mark TaubertPalliatiivisen lääketieteen konsultti Tätä artikkelia kirjoittaessani luku on yli 37 000 ihmistä. Palliatiivisen hoidon lääkärinä olen hoitanut useita Covid-19-tautia sairastavia ihmisiä, joista osa on kuollut, ja olen myös menettänyt kollegoita. Olemme kirjoittaneet ja kirjoittaneet uudelleen valtavan määrän ohjeita ja menettelytapoja, jotka vaihtelevat siitä, miten Covid-19-tautia sairastavilla on parasta hallita levottomuutta ja hengenahdistusta, siihen, miten ihmisiä on parasta valmistella pahimpaan ja auttaa heitä keskustelemaan hoitovaihtoehdoista. Tämän ajan tekee niin vaikeaksi se, että monet tavanomaiset yhteiskunnalliset normit ja käyttäytymissäännöt on heitetty sananmukaisesti ikkunasta ulos, koska tämän viruksen leviäminen on aiheuttanut suuren riskin. Olemme käyneet sairaaloissa, yhteisöissä ja saattohoitoyksiköissä monia keskusteluja siitä, miten myötätunto voidaan yhdistää esimerkiksi tiukkoihin vierailusääntöihin. Huolellisina terveydenhuollon ja sosiaalihuollon ammattilaisina on vastoin luontoamme estää läheisiämme tulemasta tänne tukemaan vakavasti sairaita sukulaisiaan. Ihmiset ovat pyytäneet päästä kuolevan kumppaninsa luokse ja jopa tarjoutuneet hankkimaan omat henkilökohtaiset suojavarusteensa ja ottaneet riskin, jos he saavat viruksen. Toiset ovat ymmärrettävästi pelänneet hyvin todellisia tartuntariskejä ja jääneet pois särkyneen sydämen kanssa. Suruprosessi voi olla tarpeeksi monimutkainen tavanomaisina aikoina, mutta näemme taatusti valtavia emotionaalisia seurauksia tästä kauheasta ajasta tulevina kuukausina ja vuosina. Siksi on tärkeää, että löydämme keinoja kommunikoida hyvin ja ehkäpä käytämme fyysisen suojautumisvälineen lisäksi myös keinoja etsiä "emotionaalista ja kognitiivista suojaa", kun reagoimme tähän pandemiaan. Tällaista valmistautumista ja reagointikykyä alipriorisoidaan, mikä on kaikkien vaaraksi, koska valmistautuminen vaikeisiin keskusteluihin ja surun ja sen vaiheiden ymmärtäminen voivat auttaa meitä tukemaan itseämme ja lähimmäisiämme. Yksi ensimmäisistä opetuksista, joita saimme Italiasta, jossa pandemian eurooppalainen osa oli iskenyt hyvin voimakkaasti ennen kuin Iso-Britannia sairastui, oli sairaaloissa yksin kuolevien potilaiden suuri määrä. Perheenjäsenten ja läheisten oli pysyttävä poissa, koska oli olemassa selvä riski, että he itse saisivat koronaviruksen ja levittäisivät sitä edelleen. Italiasta tulleet kollegat varoittivat meitä pitämään videoviestiohjelmat ja tietokoneet valmiina, jotta perheet ja ystävät voisivat ainakin olla "jonkun kanssa" etänä. Teimme näin ja olimme valmiina, ja monet potilaat ottivat rohkeutta siitä, että he pystyivät näkemään läheisensä sairaalasängystä käsin, ja jotkut jopa osallistuivat tavallisiin elämäntapahtumiin, kuten illalliseen, perheenjäsenten kanssa, jotka olivat asentaneet kannettavan tietokoneen kotikeittiöönsä. Usein kyse ei ole monimutkaisista asioista, joita kaipaamme, kun olemme todella sairaita, vaan päivittäisistä perusasioista. Tietäminen siitä, mitä sanoa, kun sinua tukevana sukulaisena zoomataan sairaalahuoneeseen, voi tuntua pelottavalta, mutta olemme huomanneet, että läsnäolo on tärkeintä, ei niinkään täydellinen lause siitä, mitä vakavasti sairaalle ystävälle tai sukulaiselle on parasta sanoa. Verkossa ja reaalimaailmassa on monia uusia haasteita. Miten ihmeessä käyttäydyt verkossa järjestettävissä hautajaisissa ja mitä pitäisi ja mitä ei pitäisi sanoa. Totean, että verkossa pätevät samanlaiset säännöt kuin tosielämän tapahtumissa. Monet uskonnolliset järjestöt ovat sopeutuneet nopeasti, ja useimmat hautaustoimistot voivat nyt antaa neuvoja paitsi fyysiseen myös verkossa tapahtuvaan osallistumiseen. Tämä saattaa jossain määrin rauhoittaa ihmisiä, mutta tuoreen tutkimuksen mukaan monet pelkäävät edelleen sanovansa jotain väärää. Kokemukseni mukaan ihmisten surua pahentaa pikemminkin se, että ihmiset eivät tarjoa apua, kuin se, että he yrittävät sanoa oikean tai väärän asian. Olennaista on siis osoittaa valmius tarjota kuuntelevaa korvaa milloin tahansa, ja se voi tapahtua videoviestien välityksellä, henkilökohtaisesti tai vaikka WhatsAppin kautta. Tiedä, mihin ystäväsi tai sukulaisesi reagoi parhaiten, ja lähetä hänelle sitten viesti. Vähemmän ei välttämättä ole enemmän, kun kyse on surusta. Näen esimerkkinä tästä viimeaikaiset kokeiluni videokonsultaatioiden parissa: Ennen Covid-19:tä en olisi ikinä voinut kuvitellakaan, että voisin kertoa huonoja uutisia, kuten syövän etenemisestä kuvassa tai läheisen kuolemasta, puhelimitse tai videoviestillä. Minun on kuitenkin pitänyt sopeutua. Samoin on käynyt monille kollegoilleni, potilaille ja heidän läheisilleen. Olen jakanut tärkeimmät opit opiskelijoiden ja jatko-opiskelevien lääkäreiden kanssa. Mutta osa niistä koskee monia elämän osa-alueita, joilla huonoja uutisia saatetaan joutua jakamaan videoviestillä. Kuvittele, että sinun on kerrottava huono uutinen siitä, että joku perheestäsi on kuollut. Tai ehkä haluat ilmaista sydämelliset osanottosi jollekin videon välityksellä. Miten tämä onnistuu oikein? Täydellistä tapaa ei ehkä olekaan, mutta joitakin vinkkejä voin jakaa. Keskustelut huonoista uutisista On tärkeää olla rauhallisessa, häiriöttömässä huoneessa. Harkitse, että varoitat lähellä olevia henkilöitä siitä, että olet käymässä vakavaa keskustelua. Mitä tulee huonoihin uutisiin, kuinka paljon henkilö epäilee jo nyt? Tee suunnitelma siitä, mitä teet seuraavaksi, ennen kuin soitat puhelun, esimerkiksi jos voit, voit kertoa keskustelukumppanillesi, että otat yhteyttä uudelleen huomenna. Hyvä vinkki "tunne-elämän PPE:n" ylläpitämiseksi on pitää taukoja: Jos minulla on ollut useita vaikeita puhelin- tai videokeskusteluja lyhyen ajan sisällä, pidän tauon niiden välissä, kuten tekisin tosielämän keskusteluissa. Niin sinunkin pitäisi tehdä, jos välität tietoa rakkaan perheenjäsenen kuolemasta laajemmalle perheelle ja/tai yhteisölle, yksi kerrallaan. Ehkä joku luotettava henkilö voi auttaa sinua tässä, jotta et ole ainoa. Olen myös tehnyt sen klassisen virheen, etten pitänyt vessataukoa ennen näin vaikeaa puhelua, joten mieti, kuinka kauan saatat olla. Onko heidän ok tai edes turvallista puhua juuri nyt? Ihmiset ottavat älypuhelimensa käteen kaikenlaisissa tilanteissa, ja sinun on ehkä todettava, että soitat takaisin, kun he ovat pysäyttäneet autonsa. Ovatko he yksin vai onko lähistöllä ketään, joka voisi mahdollisesti tukea heitä myöhemmin? Minulla on tapana antaa varoituslaukaus siitä, mitä voi olla tulossa: Esitän lähes aina, että minulla on vaikeita uutisia. Saatan sanoa jotain sellaista kuin: "Olen pahoillani, mutta minulla on uutisia, jotka eivät ole hyviä, ja halusin kertoa niistä teille." "Olen pahoillani, mutta minulla on huonoja uutisia, ja halusin kertoa niistä teille." Jos joku pyytää minua lopettamaan tähän, teen niin ja tarjoan mahdollisuutta soittaa myöhemmin puhelimitse tai videopuhelimitse. He eivät ole vielä valmiita, mutta tuntevat todennäköisesti tarvetta puhua myöhemmin. He tarvitsevat aikaa valmistautua. Kerro uutiset: Anna yhteenveto siitä, mitä tiedät. Teen tämän myötätuntoisesti, mutta teen sen myös ilman liikaa esipuheita (varoituslaukausta lukuun ottamatta) tai epäröintiä. Kokemukseni mukaan ihmiset haluavat tietää nyt, joten on parasta, ettei heitä laiteta odottamaan liian monilla latteilla sanoilla. Kuulin kerran erään terveydenhuollon ammattilaisen puhuvan siitä, miten hieno sää oli, ennen kuin hän kertoi huonot uutiset. Teen usein niin, että esitän uutisten välissä satunnaisia kysymyksiä ja tarkistan, mitä keskustelukumppanini jo tietää tai tarvitseeko hän taukoa, mutta yritän sitten sovittaa tämän uusimpaan tietoon. Huomaan usein, että ihmiset ovat jo epäilleet ja miettineet erilaisia huonojen uutisten skenaarioita. "Kyllä, tohtori, tätä minä olen pelännyt koko ajan". Älä käytä jargonia, ole niin selkeä kuin voit. Kun päätän nämä keskustelut, yritän tuoda ihmiset takaisin tähän hetkeen ja lähipäiviin. Mitä teette nyt? Tehdäänkö yhdessä suunnitelma? Onko muita ihmisiä, joille sinun on kerrottava? Kuka on tukenasi? Usein soitan takaisin aikaisemmin, jos tukihenkilöitä on vähän. Yritän myös pyytää henkilöä tiivistämään hieman siitä, mistä puhuttiin. Se mahdollistaa kysymysten esittämisen, mutta voimme myös joskus todeta, miten vaikeaa tämä kaikki on. Joskus se valkoinen kohina, joka tunkeutuu aivoihin sellaisen lauseen jälkeen kuin: "Syöpäsi on levinnyt" tai "Malcolm on juuri kuollut", on niin voimakas, ettei mitään sen pidemmälle kuulla tai ymmärretä. En siis koskaan oleta, että kaikki muut asiat, joita olen yrittänyt käsitellä, muistetaan, mutta yhteenveto lopussa voi antaa henkilölle mahdollisuuden palata hänelle tärkeisiin kysymyksiin ja auttaa selventämään asioita. Lopuksi kerron usein omasta surustani tästä tilanteesta, ja se auttaa joskus ihmisiä tietämään, kuinka paljon me välitämme ja että me kaikki olemme ihmisiä. Se voi olla keino auttaa ihmisiä sanallistamaan omat tunteensa, jos he eivät ehkä ole tottuneet tekemään niin. "Kyllä, tämä kaikki on niin outoa ja surullista, ja toivon, ettemme olisi tässä kauheassa tilanteessa", voi avata tärkeän keskustelun katumuksesta ja peloista. Tällaiset keskustelut eivät ole koskaan helppoja. Ei myöskään suru. Suru menetetystä rakkaasta ihmisestä tai suru siitä, että syöpä on levinnyt ja aika on lyhyt. Kaiken kaikkiaan me kaikki arvostamme mieluummin mahdollisuutta käydä keskusteluja kuin emme mitään, joten epäilen, että video- ja äänikeskustelut ovat tulleet jäädäkseen, jopa suruviestejä varten. Saadaksemme parhaan emotionaalisen ja kognitiivisen PPE:n meidän on ymmärrettävä itseämme ja meidän on ymmärrettävä itse surua, niin vaikealta kuin se kuulostaakin.</w:t>
      </w:r>
    </w:p>
    <w:p>
      <w:r>
        <w:rPr>
          <w:b/>
        </w:rPr>
        <w:t xml:space="preserve">Tulos</w:t>
      </w:r>
    </w:p>
    <w:p>
      <w:r>
        <w:t xml:space="preserve">Muutama kuukausi sitten NHS Englandin lääketieteellinen johtaja Stephen Powis totesi: "Jos pystymme pitämään kuolemantapaukset alle 20 000:ssa, olemme onnistuneet hyvin tässä epidemiassa."</w:t>
      </w:r>
    </w:p>
    <w:p>
      <w:r>
        <w:rPr>
          <w:b/>
        </w:rPr>
        <w:t xml:space="preserve">Esimerkki 1.234</w:t>
      </w:r>
    </w:p>
    <w:p>
      <w:r>
        <w:t xml:space="preserve">Kolme Rotherhamin työväenpuolueen kansanedustajaa nostivat kanteen UKIP:n Euroopan parlamentin jäsenen Jane Collinsin Rotherhamin lasten hyväksikäyttöskandaalia koskevista kommenteista. UKIP:n johtaja Gerard Batten hälvensi pelkoa konkurssista ja sanoi, että puolueen pankkitase on "plussalla". Puolueella on alle 10 päivää aikaa maksaa lasku. Korkeimman oikeuden tuomari Justice Warby määräsi maanantaina UKIP:n maksamaan 175 000 puntaa Rotherhamin kansanedustajien Sir Kevin Barronin, John Healeyn ja Sarah Championin kuluista. Batten sanoi: "Kun otin [puolueen] haltuuni, se oli kuilun partaalla, olimme ajautumassa tappiolle ja olisimme joutuneet maksukyvyttömiksi ja itse asiassa lopettamaan toimintamme. "Ryhdyin välittömästi toimiin. Kirjoitin jäsenille ja pyysin heiltä rahaa, keräsimme varoja muilla tavoin ja olemme nyt voitolla." Batten sanoi, että puolue maksaisi oikeudenkäyntikulut ja että se "tekee parhaillaan järjestelyjä sen varmistamiseksi". Kun häneltä kysyttiin Collinsin tulevaisuudesta puolueessa, hän vastasi, että hän on "edelleen yksi Euroopan parlamentin jäsenistämme, ja olen juuri nimittänyt hänet eläinten hyvinvointia käsitteleväksi tiedottajaksi". Helmikuussa pidetyssä kuulemistilaisuudessa todettiin, että UKIP teki "harkitun, tietoon perustuvan ja laskelmoidun" päätöksen varmistaakseen, että kolmen parlamentin jäsenen Collinsia vastaan nostamaa kunnianloukkauskannetta ei ratkaista ennen vuoden 2015 parlamenttivaaleja. Työväenpuolueen kansanedustajien yhteisessä lausunnossa sanottiin: "UKIP:n toimet kulissien takana pakottivat tämän tapauksen kustannukset nousuun ja pahensivat Jane Collinsin perusteettomien ja loukkaavien väitteiden aiheuttamia vahinkoja. Sir Kevin on Rother Valleyn Labour-puolueen kansanedustaja, Champion on Rotherhamin kansanedustaja ja Healey edustaa Wentworthin ja Dearnen vaalipiiriä.</w:t>
      </w:r>
    </w:p>
    <w:p>
      <w:r>
        <w:rPr>
          <w:b/>
        </w:rPr>
        <w:t xml:space="preserve">Tulos</w:t>
      </w:r>
    </w:p>
    <w:p>
      <w:r>
        <w:t xml:space="preserve">UKIP:llä on varaa maksaa 175 000 punnan oikeudenkäyntikulut kunnianloukkausjutussa, vaikka se oli aiemmin huolissaan taloudesta, puolueen väliaikainen johtaja on sanonut.</w:t>
      </w:r>
    </w:p>
    <w:p>
      <w:r>
        <w:rPr>
          <w:b/>
        </w:rPr>
        <w:t xml:space="preserve">Esimerkki 1.235</w:t>
      </w:r>
    </w:p>
    <w:p>
      <w:r>
        <w:t xml:space="preserve">St Peter Portissa sijaitseva 11-kerroksinen Cour du Parc -rakennus muutetaan 50 asunnoksi, mikä merkitsee kahdeksan asunnon lisäystä alkuperäiseen suunnitelmaan verrattuna. Paikallinen rakennusurakoitsija RG Falla, joka rakensi rakennuksen 1960-luvulla, on valittu toteuttamaan työt tarjouskilpailun jälkeen. Rakennukseen sijoitetaan sosiaaliasuntojen jonotuslistalla olevia henkilöitä, keskeisiä terveydenhuollon työntekijöitä ja ensiasunnon ostajia. Cour du Parc on ollut tyhjillään vuodesta 2011, jolloin päätettiin, ettei rakennus kelpaa asukkaiden asumiseen. Asunto-osasto luovuttaa sen Guernseyn asuntoyhdistykselle (GHA), ja RBS International rahoittaa työn kokonaisuudessaan. Kohteessa on vain viisi autopaikkaa asukkaiden käyttöön, ja asunto-osasto on pitänyt tämän määrän lisäämistä liian kalliina. Sen sijaan kellariin on tarkoitus rakentaa 26 paikkaa mopoille ja moottoripyörille sekä turvallinen säilytyspaikka 60 polkupyörälle. Hankkeen odotetaan valmistuvan marraskuuhun 2014 mennessä.</w:t>
      </w:r>
    </w:p>
    <w:p>
      <w:r>
        <w:rPr>
          <w:b/>
        </w:rPr>
        <w:t xml:space="preserve">Tulos</w:t>
      </w:r>
    </w:p>
    <w:p>
      <w:r>
        <w:t xml:space="preserve">Guernseyn ainoan tornitalon kunnostushanke, jonka arvo on 6 miljoonaa puntaa, on alkanut.</w:t>
      </w:r>
    </w:p>
    <w:p>
      <w:r>
        <w:rPr>
          <w:b/>
        </w:rPr>
        <w:t xml:space="preserve">Esimerkki 1.236</w:t>
      </w:r>
    </w:p>
    <w:p>
      <w:r>
        <w:t xml:space="preserve">Kaikki lapset ja henkilökunta evakuoitiin turvallisesti Invergordonin Park Primary -koulusta, ennen kuin tulipalo ehti levitä kouluun ja aiheutti "merkittäviä" vahinkoja. Highland Council ilmoitti odottavansa Skotlannin palo- ja pelastuspalvelun (Scottish Fire and Rescue Service) paloa koskevan tutkimuksen tuloksia. Se on kuitenkin pyytänyt henkilökuntaa olemaan käyttämättä vanhempia kannettavia tietokonemalleja, joiden epäillään aiheuttaneen tulipalon. Pelastuspalvelut hälytettiin palosta noin kello 10:00. Palopaikalla oli yli 50 palomiestä, yhdeksän sammutuslaitetta, korkealle ulottuva sammutuslaite ja useita tukiajoneuvoja. Park Primaryn 176 oppilasta ja 32 päiväkotilasta majoitetaan väliaikaisesti Invergordon Academyyn. Highland Councilin mukaan kaikki lapset ja henkilökunta ovat turvassa ja voivat hyvin, ja oppilaita hoidetaan Invergordon Academyssa vanhempien noutoa odotettaessa. Neuvoston edustaja sanoi: "Alakoulurakennuksen vaurioiden laajuutta ja tulipalon syytä ei ole vielä vahvistettu. "Tämä näyttää olevan yksittäinen tapaus, ja Skotlannin palo- ja pelastuspalvelu tutkii palon täydellisesti. "Koska vahinkojen laajuus ei ole vielä tiedossa, vanhemmille annetaan lisätietoja mahdollisesta väliaikaisesta koulumajoituksesta aikanaan." Neuvoston johtaja Margaret Davidson sanoi: "Haluamme kiittää sitä, miten nopeasti, turvallisesti ja tehokkaasti henkilökunta pystyi evakuoimaan rakennuksen tulipalon havaitsemisen jälkeen." Hän lisäsi: "Ymmärrämme, että tämä on ollut traumaattinen tapahtuma lapsille ja henkilökunnalle, ja annamme tarvittavaa tukea kaikille sitä tarvitseville." Palomiehet, joilla oli hengityslaitteet, osallistuivat palon sammuttamiseen. Alueen komentaja Rab Middlemiss kuvaili tapausta "erittäin haastavaksi", koska se oli saatava hallintaan. Hän sanoi: "Olemme yrittäneet rajata palon mahdollisimman hyvin ja torjuneet liekkejä sekä rakennuksen ulkopuolelta että sisältä, jotta voimme estää lisävahinkojen syntymisen. "Koulun vahingot ovat merkittävät, mutta pysymme kuitenkin paikalla niin kauan kuin on tarpeen, jotta palo saadaan sammutettua kokonaan."</w:t>
      </w:r>
    </w:p>
    <w:p>
      <w:r>
        <w:rPr>
          <w:b/>
        </w:rPr>
        <w:t xml:space="preserve">Tulos</w:t>
      </w:r>
    </w:p>
    <w:p>
      <w:r>
        <w:t xml:space="preserve">Vanha kannettava tietokone on saattanut aiheuttaa suuren tulipalon Highlandsin peruskoulussa, kertoo paikallinen neuvosto.</w:t>
      </w:r>
    </w:p>
    <w:p>
      <w:r>
        <w:rPr>
          <w:b/>
        </w:rPr>
        <w:t xml:space="preserve">Esimerkki 1.237</w:t>
      </w:r>
    </w:p>
    <w:p>
      <w:r>
        <w:t xml:space="preserve">Nyt 11. kerran järjestetty Asylum-tapahtuma kesti kolme päivää pankkiloman aikana, ja siihen kuului paraateja, muotinäytöksiä, musiikkia ja komediaesityksiä. Festivaali houkutteli noin 100 000 kävijää. Steampunkia on kuvailtu "nostalgiaksi siitä, mitä ei koskaan ollut", ja se ammentaa vaikutteita tieteiskirjailija HG Wellsistä sarjakuviin. Festivaalijohtaja John Naylor sanoi, että tapahtuma, jossa on kyse osallistavuudesta, jatkaa kasvuaan ja houkuttelee kävijöitä jopa Tongasta ja Kanadasta. "Se on ollut uskomatonta", hän sanoi. "Tällaista hyvää oloa ei voi voittaa." Festivaalilla järjestetään useita epätavallisia tapahtumia, kuten Wacky Races - viktoriaanisen ajan karting-kilpailut. Osallistujien voi myös nähdä heittelevän toisiaan "kohteliaasti", kun he tapaavat kaupungin linnan lähellä. Seuraa BBC East Yorkshire ja Lincolnshire -lehtiä Facebookissa, Twitterissä ja Instagramissa. Lähetä juttuideoita osoitteeseen yorkslincs.news@bbc.co.uk.</w:t>
      </w:r>
    </w:p>
    <w:p>
      <w:r>
        <w:rPr>
          <w:b/>
        </w:rPr>
        <w:t xml:space="preserve">Tulos</w:t>
      </w:r>
    </w:p>
    <w:p>
      <w:r>
        <w:t xml:space="preserve">Tuhannet ihmiset eri puolilta maailmaa osallistuivat Lincolnin vuosittaiseen steampunk-festivaaliin.</w:t>
      </w:r>
    </w:p>
    <w:p>
      <w:r>
        <w:rPr>
          <w:b/>
        </w:rPr>
        <w:t xml:space="preserve">Esimerkki 1.238</w:t>
      </w:r>
    </w:p>
    <w:p>
      <w:r>
        <w:t xml:space="preserve">Supermalli julkaisi lehden viimeisen henkilökuvan, jossa ei näkynyt yhtään mustaa henkilöä 55-henkisessä tiimissä. Kuva otettiin ennen kuin Edward Enninful aloitti lehden ensimmäisenä mustaihoisena päätoimittajana aiemmin tässä kuussa. "Odotan innolla osallistavaa ja monipuolista henkilökuntaa nyt, kun @edward_enninful on päätoimittaja", Campbell kirjoitti Instagramissa. Lähetystoimittaja ja kommentaattori Edward Adoo sanoi, että Voguen henkilökuntakuva näytti tilannekuvalta "hyvin vanhan koulukunnan Britanniasta". Hän kertoi BBC Newsille: "Näytti siltä, ettei tilaa ollut kenellekään muulle. Se näytti Sloaniesin klubilta. Koko muotiteollisuuden valtavirta tuntuu hyvin keskiluokkaiselta, valkoiselta ja kontrolloidulta, ja jonkinlaisen läpimurron on tapahduttava. "Mielestäni Edward Enninful on askel oikeaan suuntaan. Hän on musta, hän on homo ja hän tavoittaa erilaisia ihmisiä, ja minusta juuri sitä tarvitaan." Campbellilla on status puhua ääneen, kun taas nuoremmilla malleilla on vähemmän valtaa, Adoo sanoi. "Jos Naomi Campbell sanoisi sen, se varmasti hiljentäisi kriitikot hänen kaliiperinsa ja asemansa vuoksi. "Mutta jos joku nouseva malli puhuu ja sanoo, että minusta tuntuu, että minua ei kohdella oikein tai että minulla ei ole mahdollisuuksia, hänelle ei ehkä koskaan enää soiteta." Yksi Enninfulin ensimmäisistä tehtävistä oli palkata Campbell, Kate Moss ja elokuvaohjaaja Steve McQueen avustaviksi toimittajiksi. Viime vuonna hän sanoi Time-lehdelle puhuessaan, että muotiteollisuuden monimuotoisuuden lisäämiseksi tarvitaan laajamittaista muutosta. "Jos näytökseen tai mainoskampanjaan laitetaan yksi malli, se ei ratkaise ongelmaa", hän sanoi. "Tarvitsemme opettajia yliopistoihin, tarvitsemme harjoittelupaikkoja, tarvitsemme eri etnisiä taustoja edustavia ihmisiä kaikkiin teollisuuden aloihin. Se on todella ratkaisu; sitä on muutettava sisältäpäin." Samassa haastattelussa Campbell sanoi: "Minulle se ei lopu koskaan. Se ei ole taistelua, vaan keskustelua - jatkuvaa muistuttamista siitä, että monimuotoisuus on kaunista ja että monimuotoisuuden ja yhtäläisten mahdollisuuksien pitäisi olla olemassa. "Se ei koskaan lopu, koska sanot sen ja he sanovat, että he kuuntelevat, ja se näyttää ottavan kaksi askelta taaksepäin." Seuraa meitä Facebookissa, Twitterissä @BBCNewsEnts tai Instagramissa bbcnewsents. Jos sinulla on juttuehdotus, lähetä sähköpostia osoitteeseen entertainment.news@bbc.co.uk.</w:t>
      </w:r>
    </w:p>
    <w:p>
      <w:r>
        <w:rPr>
          <w:b/>
        </w:rPr>
        <w:t xml:space="preserve">Tulos</w:t>
      </w:r>
    </w:p>
    <w:p>
      <w:r>
        <w:t xml:space="preserve">Naomi Campbell on kritisoinut British Voguen henkilökunnan monimuotoisuuden puutetta sen edellisen päätoimittajan aikana.</w:t>
      </w:r>
    </w:p>
    <w:p>
      <w:r>
        <w:rPr>
          <w:b/>
        </w:rPr>
        <w:t xml:space="preserve">Esimerkki 1.239</w:t>
      </w:r>
    </w:p>
    <w:p>
      <w:r>
        <w:t xml:space="preserve">Mary McCoolBBC Skotlannin uutiset Lähes 19 ihmistä 20:stä piti tärkeänä äänestää Holyroodin vaaleissa vuonna 2019, mikä on 15 prosenttia enemmän kuin vuonna 2004 - ja Skotlannin hallituksen tietojen mukaan tämä nousu johtuu osittain nuorista. Nyt kun pandemian aiheuttamat paineet vaikuttavat usein suhteettomasti nuorempiin ikäryhmiin, ei ehkä ole yllätys, että puolueiden manifestit ovat olleet täynnä politiikkoja, joiden tarkoituksena on palauttaa koulutus, parantaa mielenterveyttä ja luoda työmahdollisuuksia 16-24-vuotiaille. Mitkä asiat siis kiinnostavat nuoria äänestäjiä? BBC kysyi viideltä alle 30-vuotiaalta, mikä voisi vaikuttaa heidän äänestämiseen. Toista vuotta matematiikkaa ja fysiikkaa opiskeleva David muistelee, että tiede veti häntä puoleensa jo nuorena nähtyään "kunnioitusta herättävän" suuren hadronitörmäyttimen. Hän kuitenkin pelkää, ettei hän saa alansa töitä pandemian aiheuttaman taloudellisen epävarmuuden vuoksi. "Olen etsinyt töitä baristana", hän sanoi. "En ole varma, mitkä alat menettävät työpaikkoja, ja tällä hetkellä valitsisin mieluummin turvallisen vaihtoehdon kuin panisin elämäni jäihin." 20-vuotias sanoi olevansa yksi monista opiskelijoista, joihin pandemia on vaikuttanut "massiivisesti" eristyksen, koulutuksen menettämisen ja epävakaiden tulojen vuoksi. Mutta kun hän päätti, miten äänestää, hän sanoi, että vain yksi asia oli tärkeä. "Se on NHS ylivoimaisesti", hän sanoi. "Minusta kaikki muut kysymykset tuntuvat tällä hetkellä hyvin merkityksettömiltä verrattuna uhkaavaan terveyskriisiin. "Jalassani on tällä hetkellä hermo-ongelma, jota ei ole diagnosoitu, ja puhuin lääkärille ensimmäisen kerran marraskuussa. "Tunnen olevani yksi onnekkaista. Tunnen erään syömishäiriöisen, joka romahti toissa päivänä, ja mielenterveysongelmien ruuhkautuminen on naurettavaa." SIGN UP FOR SCOTLAND ALERTS: Get extra updates on BBC:n vaaliraportoinnista Keskellä viiden lukion opintoja - mukaan lukien kaksi vierasta kieltä - Betty tähtää siihen, että hän voisi jonain päivänä työskennellä Amnesty Internationalin kaltaisessa kansainvälisessä järjestössä. "Koska kasvoin niin pienessä paikassa, halusin nähdä enemmän maailmaa ja tavata ihmisiä", hän sanoo. Betty on kiinnittänyt huomiota kysymyksiin, jotka vaikuttavat ihmisiin kaikkialla maailmassa, ja hän on ollut vaikuttunut Australian puskapalojen tuhoisista vaikutuksista ja siitä, miten epäsuotuisassa asemassa olevat maat altistuvat ilmastovaaroille. Hän sanoi: "Ilmastonmuutos vaikuttaa kaikkiin, mutta eniten minua kiinnostaa se, että eniten kärsivät ne maat, jotka ovat aiheuttaneet vähiten päästöjä. "Skotlanti voisi auttaa ilmastoa todella hyvin aurinkopaneelien ja tuuliturbiinien kaltaisilla resursseilla. "Julkisen liikenteen parantaminen vähentäisi myös päästöjä paljon - kotipaikkakunnallani bussiliikenne voi olla todella epäluotettavaa, ja se tekee ihmisten elämästä paljon vaikeampaa. " Viime vuoden aikana Betty on keskittynyt ennen kaikkea koulutukseensa, jota hän haluaisi parantaa merkittävästi seuraavaan parlamenttiin mennessä. "Mielestäni nuorten pitäisi olla paljon enemmän mukana päättämässä siitä, mitä koulutukseen tulee", hän sanoi. "Mielestäni opetussuunnitelmaa ja tenttiruokavaliota pitäisi uudistaa - yksi ainoa koe on todella epäoikeudenmukainen tapa perustaa tulokset, ja se aiheuttaa nuorille niin paljon stressiä." Skotlannin vaalit: PERUSTIEDOT Mitä tapahtuu? Toukokuun 6. päivänä Skotlannissa äänestetään 129 skotlantilaista parlamentin jäsentä (MSP). Eniten paikkoja saanut puolue muodostaa hallituksen. Lue lisää täältä. Mitä valtuuksia heillä on? Kansanedustajat säätävät lakeja Skotlannin elämän eri osa-alueista, kuten terveydenhuollosta, koulutuksesta ja liikenteestä, ja heillä on myös jonkin verran valtaa verotukseen ja sosiaalietuuksiin liittyvissä asioissa. Chelsea uskoo, että hän on ollut kaiken kaikkiaan onnekas pandemian aikana - hän asuu äitinsä kanssa, ja vaikka hän on siirtynyt työskentelemään kotoa käsin, hänen työnsä ulkoistamisessa ei ole vaikuttanut asiaan. Hän sanoi kuitenkin, että ero isoäidistään viime vuoden aikana on ollut "todella vaikea". "Hän on suuri innoittaja elämässäni, ja olemme todella läheisiä", Chelsea sanoi. "Hän on 70-vuotias ja on vienyt aterioita naapureilleen ja käynyt katsomassa, miten he voivat." Koska Chelsea on nähnyt isoäitinsä työn merkitykselliset vaikutukset, hän on ollut huolissaan pandemian vaikutuksesta ikääntyneisiin ihmisiin. Hän sanoi: "Olisin tuolloin toivonut, että ihmisille olisi annettu mahdollisuus ottaa läheisensä pois hoitokodeista. "Sairaalahoidossa olevat ihmiset pakotettiin hoitokoteihin - se saa häpeämään sitä, miten asiaa hoidettiin." Chelsean kannalta keskeisiä asioita ovat talouden jälleenrakentaminen ja Skotlannin huumekuolemien vähentäminen - erityisesti hänen kotiseudullaan. "Kun kävelee Stirlingin kaduilla ja näkee, kuinka paljon kauppoja on suljettu ja kuinka paljon ihmisiä on kadulla - se on sydäntä särkevää. "Haluaisin, ettei itsenäisyyteen enää keskityttäisi niin paljon. Jos pandemia on osoittanut meille jotakin, niin sen, että Skotlanti ei ole taloudellisesti riittävän vakaassa asemassa pärjätäkseen yksin." Hän jatkaa. Neavan on 16-vuotiaasta lähtien asunut pitkiä aikoja poissa kotoa opiskellakseen musiikkia korkea-asteella, ja tällä hetkellä hän opiskelee Birminghamin kuninkaallisessa konservatoriossa. Viimeisen vuoden aikana hän on ollut yhä motivoituneempi käännytysterapian ympärillä. Kampanja muuntoterapian kieltämiseksi Skotlannissa saa tällä hetkellä puoluerajat ylittävää tukea, ja myös Yhdistyneen kuningaskunnan hallitus on sitoutunut kieltämään sen. "En ole itse käynyt sitä läpi, mutta suuri osa LGBT-ihmisistä käy sitä läpi", hän sanoi. "Se ei ole lähes koskaan menestyksekästä - ihmiset, jotka käyvät sen läpi, kärsivät esimerkiksi syömishäiriöistä, eikä lähes kukaan tee sitä vapaaehtoisesti". Itsenäisyyden kannattaja Neavan sanoi nauttineensa Englannissa viettämästään ajasta, mutta hän uskoi, että rajan eteläpuolella olevat äänestäjät olivat tehneet päätöksiä "vastoin skotlantilaisten tahtoa". Hän sanoi: "Jos se olisi kansojen perhe, yksi henkilö ei tekisi kaikkia päätöksiä. Brexit on ilmeisin niistä - en äänestänyt sen puolesta. "Näen Skotlannin hyvin avoimena maana, eikä se mielestäni edusta koko Yhdistynyttä kuningaskuntaa. "Luulen myös, että riippumatta siitä, minkälainen kanta itsenäisyyteen on, on olemassa päteviä argumentteja puolesta tai vastaan, mutta en koskaan kuule [myönteisiä] argumentteja unioniin jäämisen puolesta." Kun hän ei ole etsimässä töitä kolmannelta sektorilta, politiikasta valmistunut Kate opettaa voimistelua lapsille - ja odottaa innolla ruohonjuuritason urheilun paluuta. "Vuorovaikutuksen kaipuu kavereiden kanssa on ollut lapsille suuri asia", hän sanoo. "Tunnen tavallaan olevani vastuussa siitä, että he saavat hyvän koulutuksen ja että elämä on hyvää voimistelun ulkopuolella." Kate on pohtinut tätä vastuuta päättäessään, miten äänensä antaa. Yksi asia, joka on hänen mielestään jäänyt vaalikampanjassa vähälle huomiolle, on ollut rikosoikeusjärjestelmä ja se, miten se vaikuttaa lapsiin. Hän sanoi: "Lapset, joita ei ole tuomittu mistään rikoksesta, voidaan ottaa pois tukiverkostostaan ja pitää tutkintavankeudessa - en tiedä, mitä hyötyä siitä voi olla. "Myös Black Lives Matter -liike on valottanut koko oikeusjärjestelmää ja saanut minut tutkimaan asiaa. "Yhdistyneessä kuningaskunnassa afrokaribialaiset ja mustat ihmiset viettävät todennäköisemmin enemmän aikaa vankilassa. Jos tuntee, että jokin asia on epäoikeudenmukaista, tuntee velvollisuudekseen sanoa siitä jotain." Skotlannin koillisosassa asuva Kate sanoi olevansa tietoinen siitä, että öljy- ja kaasuala vaatii siirtymistä uusiutuviin energialähteisiin, mutta hän ei ollut vakuuttunut siitä, että siitä voitaisiin luopua asteittain 10 vuodessa. Hän sanoi: "Uusiutuvat energialähteet ovat mielestäni todella tärkeitä, mutta keskustelua on tapana viedä kohti sähköä. "Vaikka kaikki sähkö tuotettaisiinkin uusiutuvista energialähteistä, öljyä ja kaasua tarvitaan edelleen esimerkiksi muovien ja vaatteiden valmistukseen."</w:t>
      </w:r>
    </w:p>
    <w:p>
      <w:r>
        <w:rPr>
          <w:b/>
        </w:rPr>
        <w:t xml:space="preserve">Tulos</w:t>
      </w:r>
    </w:p>
    <w:p>
      <w:r>
        <w:t xml:space="preserve">Viime vuosina Skotlannin kansalaiset ovat olleet hyvin poliittisesti sitoutuneita.</w:t>
      </w:r>
    </w:p>
    <w:p>
      <w:r>
        <w:rPr>
          <w:b/>
        </w:rPr>
        <w:t xml:space="preserve">Esimerkki 1.240</w:t>
      </w:r>
    </w:p>
    <w:p>
      <w:r>
        <w:t xml:space="preserve">Muinainen kansantarina naisesta, joka korvaa isänsä taistelussa, tuli maailmanlaajuisesti tunnetuksi Disney-animaatioelokuvasta vuonna 1998. Kiinankielinen versio tarinasta julkaistiin viime vuonna. Tuottaja Christopher Brough kertoi Associated Pressille, että kuvaukset alkavat tänä vuonna Itä-Kiinassa. Ziyi nousi tähteyteen näyteltyään Crouching Tiger, Hidden Dragon -elokuvassa, ja on sittemmin näytellyt useissa Hollywood-elokuvissa, kuten Rush Hour 2:ssa ja Memoirs of a Geisha -elokuvassa. Näyttelijä käy läpi jousiammunta- ja taistelukoulutuksen uusinta rooliaan varten. Hänen managerinsa Ling Lucas sanoi: "Hän luottaa täysin siihen, että Jan de Bont tekee Mulanista ikimuistoisen valkokangaslegendan."</w:t>
      </w:r>
    </w:p>
    <w:p>
      <w:r>
        <w:rPr>
          <w:b/>
        </w:rPr>
        <w:t xml:space="preserve">Tulos</w:t>
      </w:r>
    </w:p>
    <w:p>
      <w:r>
        <w:t xml:space="preserve">Kiinalaisnäyttelijä Zhang Ziyi aikoo tehdä yhdessä Speed-ohjaaja Jan de Bontin kanssa englanninkielisen version kiinalaisesta Mulan-legendasta.</w:t>
      </w:r>
    </w:p>
    <w:p>
      <w:r>
        <w:rPr>
          <w:b/>
        </w:rPr>
        <w:t xml:space="preserve">Esimerkki 1.241</w:t>
      </w:r>
    </w:p>
    <w:p>
      <w:r>
        <w:t xml:space="preserve">Robin SheeranBBC News NI Kuvittele nyt, että sokeana tai heikkonäköisenä henkilönä voisit selviytyä näistä esteistä. Royal National Institute for the Blind (RNIB) on todennut, että mainostaulut eli A-esimerkkitaulut ovat suurin syy sokeiden ihmisten loukkaantumiseen kaduilla. Järjestön kampanjalla Who put that there pyritään kannustamaan ihmisiä ilmoittamaan A-lautojen aiheuttamista kompastumisvaaroista. Tony Barclay, joka on rekisteröity sokeaksi ja käy säännöllisesti Belfastin keskustassa, liikkuu valkoisen kävelykepin avulla tai opaskoiransa avustamana. Hän selitti, että lautojen ongelmana on se, että niiden kosketuspiste maahan voi olla alle sentin mittainen. "A-taulut ovat hankalia, koska emme tiedä, missä ne ovat", hän sanoi. "Se on kuin slalom-rata - siitä on tullut todella, todella vaarallista." "Turvallisuutta ja mukavuutta" Bill Foster käyttää myös keppiä liikkumiseen ja sanoi valittaneensa Belfastin kaupunginvaltuustolle katukalusteista noin kolmen vuoden ajan. Yksi hänen ongelmistaan A-taulujen kanssa on se, että ne ovat erikokoisia. "Luulet, että ohitat sen valkoisella kepillä, mutta seuraavaksi potkaiset niitä tai kompastut niihin", hän lisäsi. Viime vuosina Pohjois-Irlannin toimeenpaneva elin on kannustanut "kahvilakulttuurin" kehittämistä Pohjois-Irlannin kaupungeissa. Yritysten, jotka haluavat sijoittaa tuoleja ja pöytiä tilojensa ulkopuolelle, on hankittava lupa. Taulujen tilanne näyttää kuitenkin olevan ongelmallisempi. RNIB kertoi BBC News NI:lle, että kunnilla on "valta" poistaa ne tai varmistaa, että ne sijaitsevat "turvallisessa tilassa tai suljetulla alueella". Belfastin kaupunginvaltuuston mukaan päävastuu jalkakäytävien puhtaudesta on kuitenkin Stormontin infrastruktuuriministeriöllä. "Neuvostoilla on jonkin verran valtuuksia jalkakäytävien kahviloita koskevan lainsäädännön nojalla, mutta siitä, miten neuvostot panevat tämän täytäntöön ja valvovat sen noudattamista, käydään edelleen neuvotteluja", se lisäsi. Infrastruktuuriministeriön ensimmäinen vastaus BBC News NI:lle oli, että sen käsityksen mukaan neuvostoilla oli valtuudet poistaa taulut. Myöhemmin antamassaan lausunnossa ministeriö totesi, että sillä "on valtuudet" poistaa esteet jalkakäytäviltä, "jos niiden katsotaan vaarantavan jalankulkijoiden turvallisuuden tai mukavuuden". "Käyttäkää tervettä järkeä" Pohjois-Irlannin yleiskokouksen näkövammaisryhmän puheenjohtajana toimiva demokraattisen unionistipuolueen (DUP) kansanedustaja Jim Wells sanoi, että asia tulee esiin lähes jokaisessa kokouksessa. "Lakisääteisillä viranomaisilla on oltava oma roolinsa", hän lisäsi. Hän väitti, että tauluja asettavat vähittäiskauppiaat "eivät näytä välittävän näkövammaisista". Glyn Roberts Retail NI -järjestöstä kiisti kuitenkin väitteen ja sanoi, että vähittäiskauppiaat halusivat varmistaa, että heidän liiketoimintansa ovat "kaikkien yhteisön jäsenten saavutettavissa". Hän sanoi, että hänen järjestönsä ei kannata täydellistä kieltoa. "Luotan siihen, että jäsenemme käyttävät tervettä järkeä", hän sanoi. Viime vuonna Edinburghin kaupunginvaltuusto kielsi kokonaan mainostaulut koko Skotlannin pääkaupungissa. Se ei ollut ristiriidaton, sillä sivukaduilla ja kauppahalleissa sijaitsevien yritysten omistajat kokivat, että se asetti heidät epäedulliseen asemaan. Taulut saattavat olla kiusallisin ja usein tuskallisin este, jonka sokeat ja heikkonäköiset kohtaavat kaupunkien kaduilla, mutta monella tapaa ne ovat vain jäävuoren huippu. Mikä tahansa ennalta arvaamaton este voi aiheuttaa ongelmia, kuten keräykseen jätetyt roskikset, puoliksi jalkakäytävälle pysäköidyt autot ja ylhäältä riippuvat oksat.</w:t>
      </w:r>
    </w:p>
    <w:p>
      <w:r>
        <w:rPr>
          <w:b/>
        </w:rPr>
        <w:t xml:space="preserve">Tulos</w:t>
      </w:r>
    </w:p>
    <w:p>
      <w:r>
        <w:t xml:space="preserve">Kaupungeissa joutuu nykyään väistelemään katukalusteita, pöytiä ja mainostauluja.</w:t>
      </w:r>
    </w:p>
    <w:p>
      <w:r>
        <w:rPr>
          <w:b/>
        </w:rPr>
        <w:t xml:space="preserve">Esimerkki 1.242</w:t>
      </w:r>
    </w:p>
    <w:p>
      <w:r>
        <w:t xml:space="preserve">Whaddonissa lähellä Gloucesteria sijaitseva Wynstones Steiner School sai riittämättömän arvosanan, koska koulussa havaittiin "merkittäviä huolenaiheita". Ofsted vieraili koulussa aiemmin tässä kuussa, ja näistä huolenaiheista on tarkoitus julkaista raportti. Riippumattoman koulun johto ilmoitti, että koulun avaamiseksi uudelleen ryhdytään "voimakkaisiin toimiin". Koulussa opetetaan kolmesta 19-vuotiaita oppilaita. Edellisessä Ofstedin raportissa, joka julkaistiin tammikuussa 2019 marraskuussa 2018 tehdyn tarkastuksen jälkeen, oli todettu, että kahdessa tapauksessa kouluttamaton henkilökunta oli hillinnyt oppilaita, kertoi Local Democracy Service. Tämä raportti koski koulun sisäoppilaitosta ulkomaalaisille oppilaille, joka suljettiin myöhemmin marraskuussa 2019. "Tämä huono käytäntö jättää lapset ja henkilökunnan vaaraan", raportissa sanottiin. Tarkastajien mukaan koulun turvallisuuskulttuuri oli "heikko", sillä "johtajat, johtajat, henkilökunta ja luottamushenkilöt eivät suojele lapsia vahingoittumiselta". "Johtajat ja esimiehet eivät ole onnistuneet varmistamaan, että turvallisuusasioita hoidetaan tehokkaasti", raportissa todetaan. Ofstedin mukaan koulun vahvuuksia olivat lapsille tarjottava "hyvälaatuinen majoitus", lasten mielestä koulu oli hyvä koulu, ja johtajilla ja johtajilla oli "hyvä ymmärrys yksityisistä sijaishuoltojärjestelyistä". Ofstedin tarkastajat vierailivat aiemmin itsenäisessä koulussa ja julkaisivat edistymisen seurantaraportin lokakuussa 2019. Siinä todettiin, että edunvalvojat "ylläpitävät koulun turvakäytäntöjen tehokasta valvontaa", mutta kokonaistuloksessa todettiin, että koulu ei täyttänyt kaikkia itsenäisen koulun standardeja, jotka tarkastettiin tässä tarkastuksessa. Steiner Waldorf Schools Fellowship -järjestön tiedottaja sanoi, että 20.-21. tammikuuta tehdyssä lisätarkastuksessa havaittiin uusia puutteita turvaprosesseissa, eikä raporttia ole vielä julkaistu. Koulun edunvalvojien edustaja sanoi: "Wynstones Steiner Schoolin johtokunta vahvistaa, että koulu on suljettu sillä aikaa, kun johtokunta ja johtoryhmä käsittelevät Ofstedin äskettäisessä tarkastuksessa esiin tulleita merkittäviä huolenaiheita. "Näihin ongelmiin puututaan nopeasti, jotta koulu voidaan avata uudelleen turvallisesti."</w:t>
      </w:r>
    </w:p>
    <w:p>
      <w:r>
        <w:rPr>
          <w:b/>
        </w:rPr>
        <w:t xml:space="preserve">Tulos</w:t>
      </w:r>
    </w:p>
    <w:p>
      <w:r>
        <w:t xml:space="preserve">Steiner-koulu on suljettu sen jälkeen, kun koulutusvalvoja Ofsted havaitsi "vakavia ja laajalle levinneitä puutteita".</w:t>
      </w:r>
    </w:p>
    <w:p>
      <w:r>
        <w:rPr>
          <w:b/>
        </w:rPr>
        <w:t xml:space="preserve">Esimerkki 1.243</w:t>
      </w:r>
    </w:p>
    <w:p>
      <w:r>
        <w:t xml:space="preserve">Työttömyysaste on nyt 7,2 prosenttia, mutta kansallisen tilastokeskuksen mukaan työmarkkinoiden kohentuminen saattaa olla hidastumassa. Samaan aikaan naisia on työssä enemmän kuin koskaan aiemmin tietojen kirjaamisen alkamisen jälkeen, hieman yli 14 miljoonaa. Myös keskiansiot ovat nousseet 1,1 prosenttia joulukuuhun päättyneen vuoden aikana. Viimeisimpien arvioiden mukaan loka-joulukuun välisenä aikana työssä oli 193 000 ihmistä enemmän kuin kolmen edellisen kuukauden aikana. Tämä tarkoittaa, että kokonaistyöllisyysaste on nyt yli 30 miljoonaa eli 72,1 prosenttia, mikä merkitsee 0,6 prosentin lisäystä vuoden takaiseen verrattuna. Työttömyysasteen lasku "hidastuu" Työnhakijoiden tukea hakevien määrä laski tammikuussa 27 600:lla 1,22 miljoonaan, mikä on 15. peräkkäinen kuukausittainen lasku. ONS:n viime kuussa julkaisemien lukujen mukaan työttömyysaste oli 7,1 prosenttia, mikä on hieman vähemmän kuin tämän kuun arvio 7,2 prosenttia. ONS kuitenkin korostaa, että viimeisimmät tilastot osoittavat työttömyysasteen laskua, koska mielekkäimmät vertailut tehdään neljännesvuosittain, jotta ei luoteta liikaa yhden kuukauden lukuihin. Tämän perusteella työttömyysaste laski joulukuuhun päättyneiden kolmen kuukauden aikana 0,4 prosenttia edellisestä neljänneksestä, jolloin se oli 7,6 prosenttia. ONS:n vanhempi työmarkkinatilastotieteilijä Nick Palmer sanoi: "Tärkein johtopäätös, joka näistä viimeisimmistä luvuista pitäisi tehdä, on se, että työttömyyden alenemisvauhti on todennäköisesti hidastunut." Nuorisotyöttömyys Myös nuoriso- ja pitkäaikaistyöttömyys ovat laskeneet, mutta työvoiman ulkopuolella olevien määrässä ei ole tapahtunut juurikaan muutoksia, sillä se on pysynyt vajaassa yhdeksässä miljoonassa. Työministeri Esther McVey sanoi, että luvut osoittavat hallituksen taloussuunnitelmien toimivan. "Ennätysmäärä naisia on töissä, ja nuorisotyöttömyys laskee edelleen, mikä tarkoittaa, että yhä useammalla ihmisellä on säännöllinen palkka ja hän voi suunnitella tulevaisuuttaan", hän lisäsi. Varjo työ- ja eläkeministeri Rachel Reeves sanoi kuitenkin, että työttömien määrä on edelleen liian korkea. "Vaikka kokonaistyöttömyyden tämänpäiväinen lasku on tervetullut, hallitus ei saa olla itsetyytyväinen", hän lisäsi. "Yli 900 000 nuorta on edelleen työttömänä ja yli 250 000 nuorta on ollut työttömänä yli vuoden." Osa-aikatyötä tekevien määrä on nyt 1,4 miljoonaa, mikä merkitsee 29 000:n laskua viimeisimmän neljänneksen aikana, mutta 46 000:n nousua vuoden takaiseen verrattuna. Bank of England ONS:n lukujen mukaan itsenäisten ammatinharjoittajien määrä kasvoi 172 000:lla 4,37 miljoonaan. Työttömyysaste on edelleen Bank of Englandin keskeinen kohde, mutta se ei enää liity pääjohtaja Mark Carneyn lupaukseen pitää korot ennätysalhaalla. Pankki oli luvannut, ettei se harkitse koronnostoa ennen kuin työttömyys olisi laskenut 7 prosenttiin, mutta koska tavoite saavutetaan paljon odotettua aikaisemmin, ohjeistus on korvattu. Politiikka määräytyy nyt työttömyyden lisäksi laajempien indikaattoreiden, kuten palkkakehityksen ja tuottavuuden, perusteella. Carney varoitti myös, että elpyminen ei ole varmaa ja että korkojen nousu tapahtuisi vain "asteittain". Analyytikot sanovat, että vaikka viimeisimmät työpaikka-arviot eivät ole yhtä rohkeita kuin aiempina kuukausina, ne voivat viitata myönteisempiin merkkeihin Yhdistyneen kuningaskunnan taloudessa, kun otetaan huomioon talouskasvun viimeaikainen kasvu. IHS Global Insightin Yhdistyneen kuningaskunnan pääekonomisti Howard Archer sanoi: "Tämä voi olla varhainen merkki siitä, että tuottavuus alkaa vihdoin piristyä, kun yhä useammat yritykset hyödyntävät nykyisiä työntekijöitään uusien työntekijöiden palkkaamisen sijasta. "Tämä olisi erittäin tervetullut uutinen talouden pitkän aikavälin kasvunäkymien kannalta."</w:t>
      </w:r>
    </w:p>
    <w:p>
      <w:r>
        <w:rPr>
          <w:b/>
        </w:rPr>
        <w:t xml:space="preserve">Tulos</w:t>
      </w:r>
    </w:p>
    <w:p>
      <w:r>
        <w:t xml:space="preserve">Viimeisimpien arvioiden mukaan työttömien määrä Yhdistyneessä kuningaskunnassa väheni 125 000:lla 2,34 miljoonaan joulukuuhun päättyneiden kolmen kuukauden aikana.</w:t>
      </w:r>
    </w:p>
    <w:p>
      <w:r>
        <w:rPr>
          <w:b/>
        </w:rPr>
        <w:t xml:space="preserve">Esimerkki 1.244</w:t>
      </w:r>
    </w:p>
    <w:p>
      <w:r>
        <w:t xml:space="preserve">Nick TriggleTerveyskirjeenvaihtaja Pääministeriltä kysyttiin, miten hän voi odottaa heidän tukeaan, kun palkankorotuksille on asetettu 1 prosentin yläraja, ja Theresa May joutui selittämään, miksi tällainen rajoitus oli tarpeen. Loppujen lopuksi konservatiivit sanoivat manifestissaan, että NHS:n menojen oli määrä kasvaa. Parlamentin loppuun mennessä konservatiivit ovat luvanneet, että rahoitus Englannissa on 8 miljardia puntaa suurempi vuodessa, kun inflaatio otetaan huomioon. Siinä ei esitetä, miten tämä maksetaan, vaikka puolue vaatii, että talouskasvu on avainasemassa lisämenojen myöntämisessä. Mitä ohjelmassa on? Kuten kaikissa manifesteissa, on kuitenkin tarkasteltava sitä, mitä ei sanota ja mitä sanotaan. Kahdeksan miljardia puntaa viittaa vain yhteen osaan kokonaisbudjetista - etulinjan palveluihin varattuihin varoihin. Tämä on hieman yli kolme neljäsosaa koko terveysbudjetista. Muusta osuudesta, joka käytetään esimerkiksi henkilöstön koulutukseen ja kansanterveysohjelmiin, kuten tupakoinnin lopettamiseen, ei ollut yksityiskohtaisia tietoja, lukuun ottamatta lupausta lisäinvestoinneista rakennuksiin. Edellisen parlamentin aikana näitä määrärahoja leikattiin, jotta voitaisiin pumpata enemmän rahaa etulinjan palveluihin. Sama saattaa toistua - vaikkakin tällä kertaa rakennusten määrärahoja suojellaan hieman. Ei ole myöskään selvää, että 8 miljardia puntaa on paljon vähemmän kuin mihin terveydenhuolto on tottunut. Ennen vuotta 2010 NHS oli saanut vuosittain 4 prosenttia lisää rahaa koko historiansa ajan. Tämä kuvastaa sitä, että terveydenhuolto joutuu kohtaamaan kasvavia kustannuksia, jotka johtuvat muun muassa väestön ikääntymisestä, uusien lääkkeiden kustannuksista ja liikalihavuuden kaltaisista elintavoista. Nämä korotukset kuitenkin tyrehtyivät vuosien 2010 ja 2017 välillä. Sen jälkeen NHS on saanut noin 1 prosentin korotuksen vuodessa. Mitä eroa seuraavalle parlamentille myönnettävällä 8 miljardilla punnalla on tähän kehityssuuntaan? Hyvin vähän. Ennusteiden mukaan menosuunnitelmat ovat hieman yli 1 prosentin suuruisia. Mutta konservatiivit eivät ole tässä asiassa yksin. Nuffield Trust -ajatushautomo on tutkinut kaikkien kolmen suuren puolueen esittämiä menosuunnitelmia - ja todennut, että niiden välillä on hyvin vähän eroja. Kaikki kolme jäävät selvästi alle 4 prosentin keskiarvon. Se selittää, miksi lisärahan lupauksista huolimatta konservatiivit ovat katsoneet tarpeelliseksi jatkaa palkkakaton säilyttämistä. Sitä ei mainita manifestissa - sen sijaan siinä puhutaan "eduista", kuten joustavasta työskentelystä ja uudesta tuesta mielenterveysongelmista kärsivälle henkilöstölle - mutta se on edelleen vahvasti osa heidän laajempaa NHS-politiikkaansa. Viime vaalien jälkeen silloinen liittokansleri George Osborne ilmoitti, että julkisen sektorin palkkakatto on 1 prosentti vuoteen 2019 asti. Kuten sairaanhoitaja huomautti suorassa televisiolähetyksessä, tämä on edelleen voimassa. Lue lisää Reality Checkistä Seuraa meitä Twitterissä.</w:t>
      </w:r>
    </w:p>
    <w:p>
      <w:r>
        <w:rPr>
          <w:b/>
        </w:rPr>
        <w:t xml:space="preserve">Tulos</w:t>
      </w:r>
    </w:p>
    <w:p>
      <w:r>
        <w:t xml:space="preserve">Kun Theresa May kohtasi perjantaina BBC:n kyselytunnin yleisön, yksi hankalimmista kysymyksistä tuli sairaanhoitajalta.</w:t>
      </w:r>
    </w:p>
    <w:p>
      <w:r>
        <w:rPr>
          <w:b/>
        </w:rPr>
        <w:t xml:space="preserve">Esimerkki 1.245</w:t>
      </w:r>
    </w:p>
    <w:p>
      <w:r>
        <w:t xml:space="preserve">Tiehankkeen odotetaan olevan täysin avoinna loppusyksystä. Aberdeen Cycle Forum sanoi, että reitin varrella pitäisi olla erillisiä pyöräteitä ja että pyöräilijöiden olisi voitava ylittää tie paremmin. Transport Scotlandin mukaan ohitustie vähentäisi liikennettä muilla reiteillä ja lisäisi pyöräilyn turvallisuutta. Kampanjoija Rachel Martin sanoi: "Luulen, että he luulevat pyöräilyn olevan vain vapaa-ajan harrastamista. Itse asiassa pyöräily on laillinen liikennemuoto. "Suorien, turvallisten ja eroteltujen pyöräteiden rakentaminen tärkeisiin kohteisiin, kuten lentokentälle, Deeside Waylle ja rannoille, voisi olla valtava siunaus alueelle, mutta olemme menettäneet tämän tilaisuuden, koska polkua ei rakennettu tien rakentamisen yhteydessä." Transport Scotland sanoi, että se oli myöntänyt kaupunginvaltuustolle avustusta pyöräilyinfrastruktuurin parantamiseen siellä, missä se katsoi sen tarpeelliseksi. Kaupunginvaltuusto sanoi hakeneensa rahoitusta ohitustien lieventämisohjelmasta "useille polku- ja pyöräteiden parannuksille" ympäri kaupunkia. Skotlannin ministerit antoivat 745 miljoonan punnan arvoisen, 45 kilometrin (28 mailin) Aberdeenin ohitustien rakentamiselle vihreää valoa vuonna 2009, mutta se viivästyi oikeustoimien vuoksi. Ensimmäinen pääosa - Parkhillin ja Blackdogin välinen osuus - avattiin kesäkuussa. Viikonloppuna järjestetyssä erityistapahtumassa tuhannet ihmiset pääsivät kävelemään ja pyöräilemään osan ohitusreitistä ennen sen avaamista. Heillä oli myös mahdollisuus nähdä rakenteita, kuten erityinen silta villieläimiä varten.</w:t>
      </w:r>
    </w:p>
    <w:p>
      <w:r>
        <w:rPr>
          <w:b/>
        </w:rPr>
        <w:t xml:space="preserve">Tulos</w:t>
      </w:r>
    </w:p>
    <w:p>
      <w:r>
        <w:t xml:space="preserve">Kymmenet pyöräilijät ovat järjestäneet Aberdeenissa mielenosoituksen, koska kaupungin uudella ohitustien varrella ei ole omia polkuja.</w:t>
      </w:r>
    </w:p>
    <w:p>
      <w:r>
        <w:rPr>
          <w:b/>
        </w:rPr>
        <w:t xml:space="preserve">Esimerkki 1.246</w:t>
      </w:r>
    </w:p>
    <w:p>
      <w:r>
        <w:t xml:space="preserve">Meyne Wyatt, 24, debytoi Nate Kinskinä 13. elokuuta. Jakso esitetään 27. elokuuta Yhdistyneessä kuningaskunnassa Channel 5 -kanavalla. Saippuasarjassa on aiemminkin esiintynyt alkuperäisväestön näyttelijöitä, mutta ei pääroolissa. Melbournen ulkopuolella sijaitsevaan kuvitteelliseen esikaupunkiin sijoittuvaa sarjaa on syytetty siitä, ettei se 29-vuotisen historiansa aikana ole heijastanut etnistä monimuotoisuutta. Aiemmin saippuasarjassa on esiintynyt muun muassa Tony Briggs 1980-luvun lopulla. Hän oli ensimmäinen aboriginaalinäyttelijä, joka esiintyi sarjassa. Vuonna 2012 Ramsay Streetille muutti eteläaasialainen perhe, Kapoorit, mutta heidät poistettiin saippuasarjasta vuotta myöhemmin. "Parhaat ihmiset" Ajay Kapooria näytellyt Sachin Joab kertoi Digital Spy -lehdelle viime vuonna: "Meille oli enemmänkin järkytys tietää, että ei ollut vain yksi monikulttuurinen näyttelijä, joka poistettiin sarjasta, vaan kaikki sarjan monikulttuuriset kokopäiväiset näyttelijät. "Kaikki neljä meistä erotettiin kokopäiväisen sopimuksemme ensimmäisen vuoden aikana, mikä tuntui massiiviselta askeleelta taaksepäin sarjan kulttuurisen monimuotoisuuden suhteen. "Australia on juuttunut jonkinlaiseen aikakapseliin... Jostain syystä täällä fiktiota tehdessä teollisuus haluaa sulkea pois ei-valkoiset ja ottaa mukaan vain valkoiset. Se on hyvin epärealistista, koska Australia on hyvin monikulttuurinen maa", hän lisäsi. Neighbours-sarjan tuottaja Jason Herbison sanoi Guardianille Wyattin valinnasta: "Vaikka kulttuurinen monimuotoisuus on ehdottomasti tärkeää, tapauksissa, joissa emme tarvitse tiettyä etnistä taustaa, toimeksiantomme agenteille on esittää parhaita mahdollisia henkilöitä, ja näin kävi tämän hahmon kohdalla." Länsi-Australian syrjäisessä Kalgoolien kaupungissa syntyneen Wyattin intohimo näyttelemiseen heräsi, kun hän kävi sisäoppilaitosta Perthissä. Hän valmistui maan National Institute of Dramatic Artsista (NIDA), ja hänet valittiin parhaaksi tulokkaaksi Sydneyn teatteripalkinnoissa vuonna 2011. Hän sai hiljattain valmiiksi Nicole Kidmanin, Joseph Fiennesin ja Guy Pearcen tähdittämän Strangerland-elokuvan, joka ilmestyy vuonna 2015. Hänen Neighbours-hahmollaan on jo yhteys kahteen Ramsay Streetin pitkäaikaiseen asukkaaseen, Susan ja Karl Kennedyyn. Susan oli aiemmin naimisissa Naten sedän kanssa.</w:t>
      </w:r>
    </w:p>
    <w:p>
      <w:r>
        <w:rPr>
          <w:b/>
        </w:rPr>
        <w:t xml:space="preserve">Tulos</w:t>
      </w:r>
    </w:p>
    <w:p>
      <w:r>
        <w:t xml:space="preserve">Australialainen saippuasarja Neighbours on valinnut ensimmäistä kertaa alkuperäisväestön näyttelijän päärooliin.</w:t>
      </w:r>
    </w:p>
    <w:p>
      <w:r>
        <w:rPr>
          <w:b/>
        </w:rPr>
        <w:t xml:space="preserve">Esimerkki 1.247</w:t>
      </w:r>
    </w:p>
    <w:p>
      <w:r>
        <w:t xml:space="preserve">Farage sanoi UKIP:n olevan "oma voimansa" ja torjui kaikki vaaliliitot konservatiivien kanssa parlamenttivaaleja varten. Hän kampanjoi kahden entisen konservatiivin kanssa: Mark Recklessin, joka on ehdolla UKIP:n ehdokkaana Rochesterissa, ja Douglas Carswellin, josta on tullut UKIP:n ensimmäinen valittu kansanedustaja. Tory- ja työväenpuolueen kansanedustajat ovat vaatineet vastausta UKIP:n nousuun. Mark Reckless, jonka ero Rochesterin ja Stroodin konservatiivien kansanedustajan paikalta johti täytevaaleihin, sanoi, että UKIP "tuo päätökset takaisin Westminsteristä" ja "antaa paikallisyhteisöille vallan". Carswell kehotti äänestäjiä "valitsemaan muutoksen". Hän kehui Recklessia hänen päätöksestään hakea äänestäjien hyväksyntää täytevaaleissa ja kritisoi muita puolueita UKIP:n ehdokasta vastaan suunnatusta "erittäin henkilökohtaisesta ja aggressiivisesta mustamaalauskampanjasta". Farage sanoi, että torstain äänestystulos Clactonissa, jonka Carswell voitti UKIP:n puolesta 12 404 äänellä, oli "aivan ilmiömäinen". Hän torjui jälleen konservatiivien väitteet, joiden mukaan konservatiivien kannatuksen UKIP:lle vaihtaneet äänestäjät olisivat vaarassa antaa vallan Labourille. Clactonissa todettiin, että "äänestäkää UKIP:tä, saatte UKIP:n", hän sanoi. Rochesterin täytevaalit on tarkoitus järjestää ensi kuussa, mutta päivämäärää ei ole vielä vahvistettu. Farage sanoi, että hänen puolueensa ei ole konservatiivien haara ja torjui kysymykset mahdollisesta vaalisopimuksesta heidän kanssaan. "Haluamme voittaa oman edustuksemme Westminsterissä ja uskomme, että vain siten voimme muuttaa perusteellisesti Britannian politiikkaa", hän sanoi. "UKIP:n tarkoitus ei ole myydä itseään, jotta yksi tai kaksi ihmistä saisi ministerin viran. "En luota David Cameroniin. En usko sanaakaan, mitä David Cameron sanoo, ja siksi olisi hedelmätöntä edes aloittaa mitään neuvotteluja." Reckless on toistanut, että UKIP haluaa "tasapainottaa" maahanmuuttoa, joka hänen mukaansa on pitänyt joidenkin työntekijöiden palkkoja alhaalla ja lisännyt kilpailua työpaikoista. Rochesterin ja Stroodin alueen työväenpuolueen ehdokas Naushabah Khan sanoi, että äänestäjillä on kiireellisempiä asioita, kuten "sairaala, joka ei toimi" ja "60 prosenttia peruskouluista, jotka eivät toimi". Liberaalidemokraattien ehdokas Geoff Juby sanoi, että hänen puolueensa "näyttää olevan kaduilla hieman enemmän" kuin työväenpuolue ja konservatiivit. Vihreiden ehdokkaana oleva Clive Gregory sanoi, että hänen äänestämisensä olisi "hyvä protestiääni", kun taas UKIP edustaa "samaa hölynpölyä kuin konservatiivit". Konservatiivit järjestävät täydellisen postiäänestyksen, jossa äänestäjät valitsevat ehdokkaansa. "Keskinäinen tuho" Kansallisesta tilanteesta kysyttäessä konservatiivien kansanedustaja Jacob Rees Mogg uudisti kehotukset, joiden mukaan hänen puolueensa pitäisi tehdä sopimus UKIP:n kanssa. Hän sanoi Times-lehdelle, että UKIP:n vaikutus työväenpuolueen äänimäärään Pohjois-Englannissa on ollut rohkaiseva. "Meidän pitäisi miettiä, mitä se tarkoittaa UKIP:n ja konservatiivien suhteen kannalta, koska konservatiivit voisivat saada enemmistön siltä pohjalta", hän sanoi. "Muuten onnistumme vain vastavuoroisesti varmistetussa tuhossa." Cameron toisti perjantaina varoituksensa, jonka mukaan UKIP:n äänestäminen voisi antaa parlamenttivaalit työväenpuolueelle. Tämä tarkoittaisi, että "ei toimia maahanmuuton suhteen, ei EU-kansanäänestystä ja - mikä tärkeintä - ette saa jatkoa suunnitelmalle, joka tuottaa menestystä taloudellemme ja turvallisuutta kansallemme", hän sanoi. Työväenpuolueen voitettua UKIP:n niukasti tämän viikon toisissa täytevaaleissa Heywoodissa useat puolueen kansanedustajat ovat kuitenkin ilmaisseet huolensa puoluejohtaja Ed Milibandin vaalistrategiasta. Entinen eläkeministeri Frank Field sanoi, että "hyvin monet" työväenpuolueen äänestäjät olivat tyytymättömiä puolueen toimintaan. "Jos eilisiltainen [torstain] äänestys on merkki UKIP:n vakavasta hyökkäyksestä työväenpuolueen laiminlyötyyn ydinäänestykseen, kaikki panokset ovat poissa turvallisemmista, saati sitten marginaalipaikoista seuraavissa vaaleissa", Field sanoi. "Ennen kuin saamme tämän keskeiseksi viestimme, olemme vaikeuksissa." Varjakansleri Ed Balls vakuutti, että Labourilla on vastaukset äänestäjien huolenaiheisiin. "Jos haluatte Euroopan uudistuksen, tiukat ja oikeudenmukaiset maahanmuuttosäännöt, kansallisen terveydenhuollon, joka on maksuton heti käyttöpaikalla, korkeamman vähimmäispalkan ja oikeudenmukaisia toimia elinkustannuskriisin ratkaisemiseksi, ei ole mitään järkeä äänestää konservatiivien äänestäjiä eikä UKIP-puoluetta", hän sanoi.</w:t>
      </w:r>
    </w:p>
    <w:p>
      <w:r>
        <w:rPr>
          <w:b/>
        </w:rPr>
        <w:t xml:space="preserve">Tulos</w:t>
      </w:r>
    </w:p>
    <w:p>
      <w:r>
        <w:t xml:space="preserve">UKIP-puolueen johtaja Nigel Farage on sanonut, että hänen puolueensa "tähtää kaikkiin", kun hän kampanjoi Kentissä ennen Rochesterin ja Stroodin täytevaaleja.</w:t>
      </w:r>
    </w:p>
    <w:p>
      <w:r>
        <w:rPr>
          <w:b/>
        </w:rPr>
        <w:t xml:space="preserve">Esimerkki 1.248</w:t>
      </w:r>
    </w:p>
    <w:p>
      <w:r>
        <w:t xml:space="preserve">Health and Safety Executive (HSE) -viraston raportin mukaan ei ollut todisteita siitä, että räjähdys olisi aiheutettu tahallisesti tai huolimattomuudesta. Bridge Streetin kulmassa sijainneet asunnot ja ravintola tuhoutuivat räjähdyksessä ja tulipalossa 3. tammikuuta 2010. Raportin mukaan kaasu syttyi murtuneesta putkesta ennalta arvaamattomassa vikaantumisessa. Maaperän syövyttävä luonne sekä läheisen tiiliseinän ja teleyksikön aiheuttama paine saattoivat aiheuttaa murtuman valurautaiseen runkoputkeen, HSE sanoi. Syyskuussa 2009 National Grid kirjoitti BT Legalille ja väitti, että teleyrityksen betonikammio oli asennettu virheellisesti olemassa olevan kaasuputken päälle. Lakia ei rikottu BT:n mukaan National Gridin väitteiden tueksi, joiden mukaan se oli syyllinen räjähdykseen, ei ollut olemassa "merkittäviä todisteita". HSE:n raportin mukaan mitään terveys- ja turvallisuuslakeja ei ollut rikottu, joten täytäntöönpanotoimia ei pitäisi toteuttaa. Yksikään Bridge Streetin asunnoissa asuneista ei ollut raportin mukaan ilmoittanut kaasun hajusta tai mistään epätavallisesta räjähdystä edeltävinä päivinä. Neljä Bridge Streetin 1-5 asunnoissa asuvaa ihmistä loukkaantui vakavasti, kun räjähdys tapahtui hieman ennen kello 11.30 GMT samana päivänä ja aiheutti tulipalon rakennusten edessä olevalla kävelytiellä. Heidät joko heitettiin ulos rakennuksesta tai heidät haudattiin romun alle. Myös kaksi kuusihenkisen perheen jäsentä loukkaantui vakavasti, kun lentävät muurimuurit osuivat heihin läheisellä Shrewsbury-hotellin parkkipaikalla. Asunnoissa asunut Sarah Pearse loukkaantui räjähdyksessä. Hän sanoi olevansa pettynyt siihen, ettei hän ole vieläkään saanut vastauksia HSE:n raportin jälkeen. "Emme ole vieläkään saaneet oikeastaan mitään oikeutta", hän sanoi. "Emme vieläkään tiedä, kuka on syyllinen. "Minulla oli 67 prosenttia ja olin sairaalassa melko pitkään. Sairaalassa sanottiin isälleni, että jos olisin ollut 10 vuotta vanhempi, en ehkä olisi selvinnyt hengissä. "Onneksi se tapahtui minulle eikä jollekin vanhemmalle ihmiselle." "Onneksi se tapahtui minulle eikä jollekin vanhemmalle ihmiselle." Räjähdys vaurioitti naapurirakennuksia ja muita alueen julkisia palveluja, kuten puhelinlinjoja ja liikennevaloja. Poliisin välittömästi sen jälkeen tekemät tutkimukset sulkivat pois mahdollisuuden, että räjähdys olisi johtunut rikollisesta toiminnasta tai terrorismista. HSE:n tutkimuksessa keskityttiin kaasunjakelujärjestelmän mahdolliseen vikaan ja todettiin, että valurautainen runkoputki oli upotettu hiekkaiseen ja soraiseen maaperään, joka oli luokiteltu "erittäin aggressiiviseksi" tai "kohtalaisen syövyttäväksi". Raportin mukaan National Grid Gasin ei voitu olettaa tienneen maaperätyypistä. Kaasuputkistoa käytettiin normaaleissa painearvoissa, eikä ollut merkkejä siitä, että 1900-luvun putki olisi pitänyt vaihtaa kiireellisesti, vaikka kansallisissa suunnitelmissa putkiverkostot oli tarkoitus vaihtaa aina, kun ne olivat 30 metrin etäisyydellä asuinrakennuksesta. Kirjanpito osoitti, että putkisto oli jatkuvasti luokiteltu vähäiseksi kaasuvuotoriskiksi, eikä lähihistoriassa ollut raportoitu yhtään vuotoa, joka olisi vaatinut korjauksia. "HSE:n tutkimuksessa päädyttiin siihen, että National Grid Gas on soveltanut oikein kaasuputkien huoltomenettelyjään osoitteessa 1-5 Bridge Street sijaitsevan matalapaineputkiston osalta", raportissa todettiin.</w:t>
      </w:r>
    </w:p>
    <w:p>
      <w:r>
        <w:rPr>
          <w:b/>
        </w:rPr>
        <w:t xml:space="preserve">Tulos</w:t>
      </w:r>
    </w:p>
    <w:p>
      <w:r>
        <w:t xml:space="preserve">Raportin mukaan ketään ei voida pitää vastuullisena Shrewsburyssa viime vuonna tapahtuneesta kaasuräjähdyksestä, jossa loukkaantui 12 ihmistä, joista kuusi vakavasti.</w:t>
      </w:r>
    </w:p>
    <w:p>
      <w:r>
        <w:rPr>
          <w:b/>
        </w:rPr>
        <w:t xml:space="preserve">Esimerkki 1.249</w:t>
      </w:r>
    </w:p>
    <w:p>
      <w:r>
        <w:t xml:space="preserve">Chartered Institute of Personnel and Developmentin mukaan julkisen sektorin työntekijät olivat kyseisenä aikana keskimäärin 9,6 päivää sairauslomalla, kolme päivää enemmän kuin yksityisen sektorin työntekijät. Useampi kuin joka kolmas työnantaja ilmoitti, että stressin aiheuttamat vapaat olivat lisääntyneet. Instituutin mukaan taantuma oli syynä stressin lisääntymiseen. Työnantajien mukaan ylimääräinen työmäärä, huoli yrityksen uudelleenjärjestelyistä ja kotiongelmat olivat johtaneet ahdistuksen ja masennuksen lisääntymiseen. Tutkimuksessa havaittiin myös, että yhä useammat työntekijät pyrkivät töihin, vaikka he olivat sairaita, koska he pelkäsivät menettävänsä työpaikkansa. "Yksityiseen sektoriin verrattuna useammat julkisen sektorin työntekijät työskentelevät haastavissa julkisissa tehtävissä, kuten sosiaalityössä, poliisivoimissa, opetuksessa ja sairaanhoitotyössä, joissa he joutuvat usein kohtaamaan ihmisiä vaikeissa ja tunnepitoisesti latautuneissa tilanteissa", sanoi tutkimuslaitoksen neuvonantaja Jill Miller.</w:t>
      </w:r>
    </w:p>
    <w:p>
      <w:r>
        <w:rPr>
          <w:b/>
        </w:rPr>
        <w:t xml:space="preserve">Tulos</w:t>
      </w:r>
    </w:p>
    <w:p>
      <w:r>
        <w:t xml:space="preserve">Stressistä johtuvat vapaat ovat lisääntyneet viime vuonna, ja ne ovat tutkimuksen mukaan suurempi ongelma julkisella kuin yksityisellä sektorilla.</w:t>
      </w:r>
    </w:p>
    <w:p>
      <w:r>
        <w:rPr>
          <w:b/>
        </w:rPr>
        <w:t xml:space="preserve">Esimerkki 1.250</w:t>
      </w:r>
    </w:p>
    <w:p>
      <w:r>
        <w:t xml:space="preserve">National Renewable Energy Centre (Narec) rakentaa 15 turbiinia Blythin rannikolle Northumberlandiin. Narecin mukaan aluetta käytettäisiin tulevan merituulivoimateknologian kustannustehokkaaseen testaamiseen realistisissa ympäristöolosuhteissa ennen kaupallista tuotantoa. Lupa on myönnetty myös maalle rakennettavalle sähköasemalle. Narecin toimitusjohtaja Andrew Mill sanoi, että 350 miljoonan punnan ja 99,9 MW:n laitos on "tärkeä virstanpylväs" ja että yhtiö neuvottelee nyt mahdollisten investointikumppaneiden kanssa. Shaun Nicholson merenkulkujärjestöstä, joka on laitoksen hyväksynyt julkinen elin, sanoi: "Blythin hanke on suurin paikka, jonka olemme hyväksyneet turbiinilaitteiden testausta varten. "Tarkastelemme taloudellisia hyötyjä sekä mahdollisia haitallisia vaikutuksia, kuten ympäristöön ja muihin merialueen käyttäjiin kohdistuvia vaikutuksia." Aiheeseen liittyvät Internet-linkit Narec Marine Management Organisation</w:t>
      </w:r>
    </w:p>
    <w:p>
      <w:r>
        <w:rPr>
          <w:b/>
        </w:rPr>
        <w:t xml:space="preserve">Tulos</w:t>
      </w:r>
    </w:p>
    <w:p>
      <w:r>
        <w:t xml:space="preserve">Yhdistyneen kuningaskunnan suurin tuulivoimaloiden testaamiseen tarkoitettu offshore-laitos on saanut rakennusluvan.</w:t>
      </w:r>
    </w:p>
    <w:p>
      <w:r>
        <w:rPr>
          <w:b/>
        </w:rPr>
        <w:t xml:space="preserve">Esimerkki 1.251</w:t>
      </w:r>
    </w:p>
    <w:p>
      <w:r>
        <w:t xml:space="preserve">St Sampsonin satama ja Belle Greve Bay on todettu tulvavaarallisimmiksi alueiksi, koska luonnollisia ja rakennettuja suojauksia ei ole. Tulvat näillä alueilla voivat katkaista saaren pohjois- ja eteläosan välisen rannikon päätien ja vahingoittaa asuin- ja liikekiinteistöjä. Kiinnostuneita yrityksiä on pyydetty tekemään tarjous kahden kuukauden sopimuksesta.</w:t>
      </w:r>
    </w:p>
    <w:p>
      <w:r>
        <w:rPr>
          <w:b/>
        </w:rPr>
        <w:t xml:space="preserve">Tulos</w:t>
      </w:r>
    </w:p>
    <w:p>
      <w:r>
        <w:t xml:space="preserve">Ensimmäinen vaihe 50 miljoonan punnan hankkeessa, jolla pyritään pysäyttämään tulvat Guernseyn rannikkoalueilla, saattaa alkaa elokuussa.</w:t>
      </w:r>
    </w:p>
    <w:p>
      <w:r>
        <w:rPr>
          <w:b/>
        </w:rPr>
        <w:t xml:space="preserve">Esimerkki 1.252</w:t>
      </w:r>
    </w:p>
    <w:p>
      <w:r>
        <w:t xml:space="preserve">Shaun Leyjuontaja, BBC Radio 4 Vuosien 1965 ja 1967 jaksoissa näyttelevät William Hartnell ja Patrick Troughton, kaksi ensimmäistä Tohtoria esittänyttä näyttelijää. Ne ovat yksi niistä yli sadasta jaksosta, joita BBC ei säilyttänyt. Ilmoitus tehtiin sunnuntaina British Film Institutessa (BFI) järjestetyssä Missing Believed Wiped -tapahtumassa. Lontoossa sijaitseva BFI on tehnyt yhteistyötä lähetystoiminnan harjoittajien ja elokuvakeräilijöiden kanssa monien eri televisiosarjojen kadonneiden tallenteiden palauttamiseksi. Televisio-ohjelmia alettiin nauhoittaa rutiininomaisesti vasta 1950-luvun lopulla. Sitä ennen ne lähetettiin suorana lähetyksenä. Vaikka nauhoittaminen tuli mahdolliseksi, videonauha oli niin kallista, että useimmat lähetysnauhat pyyhittiin, jotta niitä voitiin käyttää uudelleen. BBC tilasi 1970-luvulla historiantutkija Lord Briggsiltä raportin. Briggsin havaintojen perusteella televisio-ohjelmien arkistointia pyrittiin parantamaan. Vaikka alkuperäiset lähetysnauhat eivät säilyneet, ohjelmat siirrettiin filmille ulkomailla toimivia lähetystoiminnan harjoittajia varten, ja BFI ottaa toisinaan talteen juuri näitä kopioita. Doctor Who -ohjelmia myytiin 1960-luvulla ympäri maailmaa. Kaksi viimeisintä jaksoa löytyi eläkkeelle jääneen lähetysinsinööri Terry Burnettin yksityiskokoelmasta. Hän osti ne koulun juhlissa Hampshiressä 1980-luvulla. Burnettillä ei ollut aavistustakaan, ettei BBC:llä ollut tallenteita - vasta kun hän mainitsi ne satunnaisesti keskustelussa Ralph Montagulle, Radio Timesin kulttuuriperintöosaston johtajalle, niiden merkitys huomattiin. Airlock on syksyllä 1965 lähetetyn Galaxy Four -nimisen neliosaisen tarinan kolmas jakso. Hartnellin mukana ovat Peter Purves, joka myöhemmin juonsi Blue Peter -lastensarjaa, ja Maureen O'Brien, joka nykyään tunnetaan paremmin kirjailijana. Juoni käsittelee drahviinien, kloonattujen naaraiden rodun, epätoivoisia yrityksiä paeta planeetalta, joka on räjähtämäisillään. Tarina on myös Chumblies-nimellä tunnettujen pikkuruisten robottien ainoa esiintyminen sarjassa. Toinen uudelleen löydetty jakso on vedenalaisen uhan toinen osa vuoden 1967 alusta. Siinä hullu tiedemies yrittää palauttaa Atlantiksen tyhjentämällä valtameren maan ytimeen. Patrick Troughton, joka esiintyi vasta kolmatta kertaa Tohtorina, ei ilmeisesti ollut vaikuttunut tuotannosta. Tuoreessa elämäkerrassaan hänen poikansa Michael kertoo, että hän riiteli ohjaaja Julia Smithin kanssa - josta tuli EastEndersin alkuperäinen tuottaja - ja valitti katkerasti "naurettavista puvuista ja kala-ihmisten maskeerauksesta". Innes Lloyd, joka tuotti The Underwater Menace -elokuvan, myönsi myöhemmin, että "se näytti todellakin joltain 50-luvun amerikkalaiselta B-elokuvalta". Löytö on vain pieni lommo kadonneiden jaksojen määrässä, sillä 106 jaksoa, jotka lähetettiin vuosina 1964-1969, on edelleen etsinnässä. Sunnuntain tapahtumassa esitettiin myös muun muassa Dennis Potterin kirjoittama näytelmä Emergency Ward 9 sekä Peter Cookin ja Dudley Mooren komediasketsi.</w:t>
      </w:r>
    </w:p>
    <w:p>
      <w:r>
        <w:rPr>
          <w:b/>
        </w:rPr>
        <w:t xml:space="preserve">Tulos</w:t>
      </w:r>
    </w:p>
    <w:p>
      <w:r>
        <w:t xml:space="preserve">Doctor Who -fanit saavat uuden mahdollisuuden matkustaa ajassa taaksepäin, kun BBC:n pitkäaikaisesta sarjasta on löydetty kaksi kadonnutta jaksoa.</w:t>
      </w:r>
    </w:p>
    <w:p>
      <w:r>
        <w:rPr>
          <w:b/>
        </w:rPr>
        <w:t xml:space="preserve">Esimerkki 1.253</w:t>
      </w:r>
    </w:p>
    <w:p>
      <w:r>
        <w:t xml:space="preserve">Carrie GracieChina editor@BBCCarrieon Twitterin uutistoimisto Xinhua kertoo, että presidentti Xi Jinping on saavuttanut kovan voiton taistelussa puolueen ylimmän johdon herruudesta, ja että Zhouta tutkitaan vakavista kurinpidollisista rikkomuksista, mikä on lyhennelmä korruptiosta. "Olipa tiikeri kuinka suuri tahansa, niin kauan kuin se rikkoo lakia... ja rikkoo puolueen sääntöjä, tiikerin on vaikea paeta rautahäkistä." Näin totesi puolueen äänitorvi People's Daily uutisoidessaan Zhou Yongkangia koskevista tutkimuksista. Mutta hänen julkisen häpeänsä myötä Kiinan politiikka siirtyy kartoittamattomalle alueelle. Zhou on korkea-arvoisin poliitikko, joka on nöyryytetty tällä tavoin vuosikymmeniin. Viimeisten 35 vuoden aikana on ollut olemassa kirjoittamaton sopimus, jonka mukaan huipulle nousevat eivät hyökkää lähtevien kimppuun, jotta vältyttäisiin Maon aikakauden poliittiselta raakalaismaisuudelta. Zhou Yongkang vetäytyi voimakkaan turvallisuuskoneiston johtamisesta samaan aikaan vuonna 2012, kun Xi Jinping nousi puolueen johtoon. Kun presidentti Xi kuitenkin ilmoitti tänään Zhouta koskevasta tutkimuksesta, hän on repinyt Kiinan huippupolitiikan sääntökirjan, ja muut vaikutusvaltaiset veteraanit pelkäävät, että he saattavat olla seuraavat. Zhou Yongkangin katoaminen julkisuudesta Zhou Yongkang nousi köyhästä perheestä öljyinsinööriksi ja kiihtyi puolueen riveissä johtamaan Kiinan suurinta öljy-yhtiötä ja sitten 80 miljoonan asukkaan Sichuanin maakuntaa. Uransa kruunasi paikka puolueen ylimmässä pöydässä, puolueen politbyroon pysyvässä komiteassa. Kotikylänsä ulkopuolella hän ei koskaan voinut väittää olevansa Kiinan rakastetuin mies, mutta vuoteen 2012 asti hän saattoi väittää olevansa pelätyin. Kiinan virallisen uutistoimiston tämänpäiväisessä ilmoituksessa ei kerrota yksityiskohtaisesti Zhouta vastaan esitetyistä syytöksistä. Monet tarkkailijat kuitenkin uskovat, että hänen kohtalonsa saattoi sinetöityä, kun hänen suojattinsa Bo Xilai putosi vallasta sensaatiomaisen skandaalin seurauksena, joka liittyi hänen vaimonsa syytteeseen asettamiseen brittiläisen liikemiehen murhasta. Oli selvää, että Zhou Yongkang oli vaikeuksissa, kun hän katosi julkisuudesta viime vuoden lopulla. Sen jälkeen hänen nimeään ei ole mainittu valtion tiedotusvälineissä, mutta hänen poliittiset liittolaisensa öljyteollisuudessa, Sichuanin maakunnassa tai turvallisuusjärjestelmässä ovat yksi toisensa jälkeen joutuneet yhä kiivaamman korruption vastaisen kampanjan uhriksi. Perheenjäsenet, kuljettajat, henkivartijat ja suojatit ovat jääneet verkon varaan. Tämänpäiväinen ilmoitus oli vain ajan kysymys. Kiinan yksipuolueisessa poliittisessa järjestelmässä ei ole sellaista vaalikiertoa, joka antaisi tilaa uusille ihmisille ja uusille ajatuksille, ja korruption vastainen kampanja on usein ollut uudelle johtajalle kätevä keino neutralisoida kilpailijat ja lujittaa valtaansa. Xi Jinpingin tämänpäiväinen julkinen häpeätapaaminen näin korkean tason henkilön kanssa on kuitenkin merkki siitä, että hänen kampanjansa on erilainen. Kommunistisen puolueen johtajat ovat jo vuosia varoittaneet, että rehottava korruptio on suurin uhka puolueen selviytymiselle. On mahdotonta liioitella Kiinan poliittiseen luokkaan kohdistuvan yleisen kyynisyyden syvyyttä. Luvut ovat huikeita. Talouden kasvun myötä korkeat virkamiehet ovat ryöstäneet miljardien arvosta julkista omaisuutta, ja monet heistä ovat piilottaneet omaisuutensa ulkomaisille tileille ja ulkomaille. Kriitikot syyttävät Xi:tä tekopyhyydestä ja toteavat, että jotkut hänen omasta perheestään ovat rikastuneet näinä vuosina. Mutta Xi on ilmoittanut päättäväisesti taistelevansa "tiikereitä ja kärpäsiä vastaan", mikä on tuonut presidentille yleistä suosiota ja osoittanut jättiläismäiselle puolueelle ja hallituksen byrokratialle, että hän aikoo tosissaan puuttua eturistiriitoihin, erityisesti niihin, jotka saattavat haluta estää hänen suunnittelemiaan talousuudistuksia. Monia tuhansia virkamiehiä on jo tutkittu, eikä kampanja näytä hiipuvan. People's Daily -lehti totesi tänä iltana: "Tilanne on yhä synkkä ja monimutkainen....Korruption torjunta ei lopu. Zhou Yongkangin syrjäyttäminen ei ole loppu. Tämä on vain yksi askel, yksi vaihe. Kuka tahansa korruptoitunut saa rangaistuksen." Xi Jinpingille tämä on tärkeä henkilökohtainen voitto. Hän on lopettanut epävarmuuden siitä, pystyykö hän saamaan haltuunsa yhden kaikkien aikojen suurimmista "tiikereistä" ja osoittamaan olevansa kiistaton voimamies huipulla. Mutta eräässä kommentissa sosiaalisessa mediassa kysyttiin tänä iltana, oliko Zhou todella "tiikereiden kuningas vai kuka tahansa tiikeri"? Monet kiinalaiset spekuloivat vielä vapaana olevista "tiikereistä", entisistä tai nykyisistä johtajista, jotka suojelevat perheenjäseniään korruptoituneilla yritysimperiumeilla. Lisäksi tämänpäiväinen ilmoitus ei auta mitenkään pelastamaan itse puolueen mainetta. Näin merkittävän poliittisen iskun esittäminen virallisen uutistoimiston ja yleisradiouutisten yksirivisessä lausunnossa korostaa sitä, miten vähän Kiinan yleisö tai koko maailma saa tietää maailman toiseksi suurimman talouden sisäpolitiikasta.</w:t>
      </w:r>
    </w:p>
    <w:p>
      <w:r>
        <w:rPr>
          <w:b/>
        </w:rPr>
        <w:t xml:space="preserve">Tulos</w:t>
      </w:r>
    </w:p>
    <w:p>
      <w:r>
        <w:t xml:space="preserve">Kiinan kommunistinen puolue on ilmoittanut tutkinnasta, joka koskee yhtä sen vaikutusvaltaisimmista poliitikoista, entistä turvallisuuspäällikköä Zhou Yongkangia.</w:t>
      </w:r>
    </w:p>
    <w:p>
      <w:r>
        <w:rPr>
          <w:b/>
        </w:rPr>
        <w:t xml:space="preserve">Esimerkki 1.254</w:t>
      </w:r>
    </w:p>
    <w:p>
      <w:r>
        <w:t xml:space="preserve">Viisi asunnonomistajaa pelkää, että heidät voidaan lopulta häätää, kun miljardööri yrittää saada lisää maata Menie Estate -tilalle Aberdeenshireen. Vetoomus on jätetty Skotlannin parlamentille. Trumpin golfkentän rakennustyöt käynnistyivät viime vuoden heinäkuussa. Jotkut asukkaat vastustavat hanketta ja ovat kieltäytyneet myymästä maitaan. Eräs heistä, David Milne, sanoi: "Kehotamme kaikkien puolueiden kansanedustajia Holyroodissa tekemään kaikkensa tiukentaakseen suunnittelujärjestelmää." Monet kehityksen vastustajat ovat ostaneet osuuden yhden hehtaarin suuruisesta maa-alueesta, joka sijaitsee lomakeskusalueen ytimessä, yrittäessään häiritä sitä. Yhdysvaltalainen suurpäällikkö Trump toivoo voivansa rakentaa "maailman suurimman golfkeskuksen" Menieen, Aberdeenin pohjoispuolelle. Miljardööri on sanonut, että hankkeen kokonaiskustannukset ovat todennäköisesti noin 750 miljoonaa puntaa. Mestaruusgolfkentän lisäksi rakennushankkeeseen kuuluu 450 huoneen hotelli, 950 loma-asuntoa ja 500 asuintaloa.</w:t>
      </w:r>
    </w:p>
    <w:p>
      <w:r>
        <w:rPr>
          <w:b/>
        </w:rPr>
        <w:t xml:space="preserve">Tulos</w:t>
      </w:r>
    </w:p>
    <w:p>
      <w:r>
        <w:t xml:space="preserve">Perheet, jotka ovat huolissaan siitä, että he voivat menettää kotinsa Donald Trumpin golfkentän rakentamisen vuoksi, ovat jättäneet vetoomuksen, jossa vaaditaan tiukennettuja rakennuslakeja.</w:t>
      </w:r>
    </w:p>
    <w:p>
      <w:r>
        <w:rPr>
          <w:b/>
        </w:rPr>
        <w:t xml:space="preserve">Esimerkki 1.255</w:t>
      </w:r>
    </w:p>
    <w:p>
      <w:r>
        <w:t xml:space="preserve">Flora DruryBBC News Brittiläisen laulajan lyhytelokuva brittiläiselle hyväntekeväisyysjärjestölle Comic Reliefille on saanut "Rusty Radiator" -palkinnon, joka myönnetään "vuoden loukkaavimmalle ja stereotyyppisimmälle varainkeruuvideolle". Siinä Sheeran matkustaa Liberiaan ja tapaa kaksi nuorta poikaa, jotka nukkuvat veneessä rannalla. Heidän ahdinkonsa kosketti häntä niin paljon, että hän päätti toimia heti paikalla ja tarjoutui majoittamaan heidät hotelliin, kunnes heille löydetään pysyvämpi koti. Mainosta on katsottu yli kuusi miljoonaa kertaa, ja se oli osa rahankeräystä, jonka avulla kerättiin lopulta yli 80 miljoonaa puntaa (109 miljoonaa dollaria) eri puolilla maailmaa sijaitseviin kohteisiin, kuten Liberian lasten auttamiseen. Mainos osui hermoon ja sai ihmiset tarttumaan puhelimeen ja lahjoittamaan, joten mikä siinä on vikana? "Kyse ei oikeastaan ole siitä, mikä videossa oli vialla", ugandalainen valokuvaaja ja Rusty Radiatorin tuomari Edward Echwalu sanoi BBC:lle. "Vaan yleinen mentaliteetti, jonka mukaan heidän on tuotava länsimainen julkkis mukanaan. "Heillä ei ole aavistustakaan siitä, mitä mantereella on. Katsokaa häntä: hän kiintyi tilanteeseen emotionaalisesti, se kertoo minulle, että hänellä ei ollut aavistustakaan eikä hän ollut valmis kohtaamaan sellaista vastoinkäymistä, jonka kanssa ihmiset joissakin afrikkalaisissa kaupungeissa kamppailevat." Miksi hyväntekeväisyysjärjestöt sitten haluavat ottaa julkkiksia mukaan näihin videoihin? "Haluaisimme puhua suoraan yleisölle, mutta jos haluaisimme puhua tekemästämme upeasta työstä, aamiaistelevisiossa ei oteta minua mukaan puhumaan", ActionAidsin Mike Noyes sanoo. "Todellisuudessa, olipa kyseessä aamiaistelevisio, Cosmopolitan-lehti tai Daily Mail, julkisuuden yhdistelmä tekee siitä kiinnostavan ja helposti lähestyttävän." Sheerania on kuitenkin syytetty myös "valkoisen pelastajan" roolista - hän syöksyy ihmisten elämään ja tekee suuria eleitä, mutta joidenkin mielestä hän tekee kaiken itsestään eikä ymmärrä laajempaa tilannetta. Echwalu sanoi, että tässä videossa keskityttiin liikaa Sheeranin kokemukseen - aivan kuten ihmiset, jotka menevät vapaaehtoistyöhön eri puolille maailmaa ja käyttävät aikansa selfieiden lataamiseen sosiaaliseen mediaan. Echwalun mielestä se vie huomion pois siitä, mihin pitäisi keskittyä - niiden ihmisten kokemuksesta, joita heidän on tarkoitus auttaa. Echwalun mukaan videon kaltaisten videoiden vastustajat valittavat, että niistä puuttuu asiayhteys, jotta ihmiset ymmärtäisivät, mistä on kyse, ja Echwalu väittää, että ne ovat osa laajempaa kertomusta, joka ei kuvasta hänen tuntemaansa monimuotoista maanosaa. "Länsimaat ovat äärimmäisen väärässä tiedossa", hän sanoi. "Maanosalla on varmasti ongelmia, ja se on riippuvainen ulkomaisesta avusta. "Mutta jos ei ymmärrä maanosaa kovin hyvin, saattaa ajatella, että meidän pitäisi olla riippuvaisia ulkomaisesta avusta. Itse uskon vahvasti, että pärjäisimme hyvin ilman ulkomaista apua, jos meillä olisi asianmukainen johto." Miten siis tarkalleen ottaen luodaan video, joka sekä kunnioittaa aihetta että saa viestin perille? Echwalu, joka on viettänyt paljon aikaa Ugandassa suojaa hakevien pakolaisten kanssa, pitää vastausta yksinkertaisena - ihmisten inhimillistäminen. "Käytä ihmisten ääntä. Ei ketään lasta, joka ei osaa sanoa edes nimeään", hän sanoo. "Ihanteellinen tapa on kertoa tarinoita - myönteisiä tarinoita tavoitteista: olemme täällä, aloitamme uuden elämän, missä näet itsesi - sen pitäisi olla lähestymistapa. "Se tarkoittaa, että minun ei tarvitse olettaa. Kyllä, se voi olla selvää ja selvää [he olivat huonossa tilanteessa], mutta käyttäisin ihmisten ääniä." Batman-video saa tunnustusta Ruosteisten pattereiden järjestäjillä on toinenkin kategoria, Kultainen patteri -palkinto, "vivahteikkaimmalle, inspiroivimmalle ja ratkaisukeskeisimmälle varainhankintavideolle". Palkinnon sai War Child Hollandin Batman, jota tuomaristo luonnehti "voimakkaaksi" ja "tehokkaaksi humanitaarisen kriisin kuvaksi". Noyes on samaa mieltä. ActionAid International päätti siirtää pääkonttorinsa Johannesburgiin Etelä-Afrikkaan, jotta se voisi olla lähempänä yhteisöjä, joita se yrittää palvella, ja ymmärtää niitä paremmin. Tämä tarkoittaa myös sitä, että autettavien tarinat asetetaan etusijalle. Valitettavasti hyvien uutisten tarinat eivät aina vaikuta niin paljon kuin he haluaisivat. "Uskon, että mediamaisema on sellainen, että huonot uutiset ovat kiinnostavampia kuin hyvät uutiset", hän sanoo. "Haasteena on kertoa todellinen tarina arvokkaasti ja kunnioittavasti." Comic Reliefin johtaja Liz Warner kommentoi palkintoa ja totesi, että "Comic Reliefin kaltaiset järjestöt haastavat oikeutetusti Comic Reliefin kaltaiset järjestöt olemaan mahdollisimman vastuullisia, tuoreita ja merkityksellisiä, kun ne kertovat asioistamme. "Olemme aina pyrkineet vastaamaan tähän haasteeseen ja teemme niin jatkossakin, ehkä nyt hieman lisävoimin." Hän lisäsi: "Olemme kiitollisia Ed Sheeranille hänen ajastaan ja sitoutumisestaan, ihmisille, jotka ovat antaneet rahaa, ja ihmisille, jotka johtavat tukemiamme hankkeita. Ja toivomme todella, ettemme voita tätä palkintoa uudelleen." Ja Echwalu halusi myös tehdä selväksi, että hän tietää Sheeranilla olleen vain ja ainoastaan hyvät aikomukset. Echwalu sanoi: Shechwalu sanoi: "Se kosketti häntä, ja olen iloinen. Hän tarkoitti hyvää, mutta yhden lapsen ottaminen pariksi yöksi hotelliin? Pitkällä aikavälillä se ei ole mitään. Se ei auta niitä satoja muita, jotka jäivät jälkeen."</w:t>
      </w:r>
    </w:p>
    <w:p>
      <w:r>
        <w:rPr>
          <w:b/>
        </w:rPr>
        <w:t xml:space="preserve">Tulos</w:t>
      </w:r>
    </w:p>
    <w:p>
      <w:r>
        <w:t xml:space="preserve">Ed Sheeran on saavuttanut tänä vuonna valtavan menestyksen, mutta hänen tielleen on juuri osunut vielä arveluttavampi kunnia.</w:t>
      </w:r>
    </w:p>
    <w:p>
      <w:r>
        <w:rPr>
          <w:b/>
        </w:rPr>
        <w:t xml:space="preserve">Esimerkki 1.256</w:t>
      </w:r>
    </w:p>
    <w:p>
      <w:r>
        <w:t xml:space="preserve">Kansikuvasta on kehuttu kehopositiivisuuden voittoa, ja ihmiset ovat kertoneet, miten tärkeää on nähdä "näkyvästi lihava nainen" muotilehden etusivulla. Tess, joka on kokoa 26, kertoo itkeneensä, kun häntä pyydettiin kanteen. "Tuollainen lehti ei ole koskaan laittanut minunlaistani, oikeasti lihavaa ihmistä, lehden kanteen", hän kertoi BBC:n Victoria Derbyshirelle. "Se, että pääsen kiiltolehteen, jossa vartaloni todella näkyy, eikä ulkonäköäni ole muutettu, saa minut todella ylpeäksi. "Se ei merkinnyt paljon vain minulle, vaan myös työlleni, joka vaikuttaa miljooniin samanlaisiin vartaloihin kuin minä." 33-vuotias kirjoitti myös Instagramissa: "Jos olisin nähnyt omanlaiseni vartalon tässä lehdessä ollessani nuori tyttö, se olisi muuttanut elämäni." Monet ihmiset ovat kehuneet kantta Twitterissä. Jotkut kuitenkin väittävät, että se rohkaisee "epäterveellisiin vartaloihin". "Totta kai he ovat vihaisia siitä, että olen lihava, mutta se on joka päivä elämässäni", Tess vastasi kritiikkiin. "Todellisuudessa en ole kertaakaan käskenyt seuraajiani tai ketään lihomaan. "Sanon, että rakastan itseäni, ja koska se sattuu tulemaan lihavasta ja isommasta vartalosta kuin minun, ihmiset sitten rinnastavat sen sanomalla, että 'edistän liikalihavuutta ja että olen epäterveellinen'. "Vaikka kyse olisi siitä, mitä teen kehollani, se ei kuulu kenellekään." Todellinen edustus plus-kokoisista naisista? Sitä, että Tess on kokoa 26, voidaan pitää merkittävänä. Muotibloggaajat ovat viime aikoina arvostelleet joitakin tuotemerkkejä ja väittäneet, että "ylipainoisia naisia pyyhitään pois liikkeestä, jonka he ovat luoneet". Muotivaikuttaja Sophie Tassew sanoi Instagram-julkaisussaan, että monilla pluskokoisten naisten kampanjoissa käytetyillä naisilla on yksinkertaisesti "litteät vatsat ja isot takapuolet". Myös bloggaaja Stephanie Yeboah väittää tätä ongelmaksi. Hän sanoo huomanneensa viime vuosina, että "ainoat mallit, joita tuotemerkit näyttävät käyttävän plus-kokoisten vaatteiden mainostamiseen, ovat 12-16-kokoisia naisia, joilla on usein litteä vatsa, isot tissit ja isot peput". "He haluavat rahamme, mutta kieltäytyvät palkkaamasta ketään, joka edustaa meitä", hän sanoi Newsbeatille. "Kyse ei ole siitä, että tämä olisi mallin vika - vika on casting-agenteissa ja siinä, mitä he pitävät pluskokoisena." Viime vuosina useat tuotemerkit ovat laajentaneet pluskokoisten vaatteiden valikoimaansa ja varanneet Felicity Haywardin kaltaisia malleja. "Olen plus-kokoinen malli, minulla on iso peppu ja isot tissit, mutta minulla on myös vatsa ja isot lantiot", hän sanoi. Hän on työskennellyt kampanjoissa muun muassa Missguided-, Make Your Mark- ja L'Oreal Elvive -merkeille. "Naisia on kaikenkokoisia ja -muotoisia, ja heidän pitäisi olla edustettuina", hän lisäsi. "Alalla on ongelmia, kun tuotemerkit käyttävät kokoa 14 olevaa tyttöä ja pukevat hänet sitten pehmusteisiin - se on jotain, mikä on minulle ongelma. "Pitäisi käyttää oikeita vartaloita eikä vartaloita, jotka on pehmustettu kankaalla epärealistisen vartaloihanteen luomiseksi." Hän totesi, että hänellä on ongelma. Felicity sanoo, että on olemassa tuotemerkkejä, jotka käyttävät plus-kokoisia malleja ilman ilmapensselöintiä. "Vatsani näkyy kampanjoissa, ja olen tehnyt paljon kampanjoita, joita ei ole muokattu." Nyt kun Tessin vartalotyyppinen malli on päässyt suuren muotilehden kanteen, Stephanie toivoo, että muutkin seuraisivat esimerkkiä. "Minusta on uskomaton saavutus, että ensimmäistä kertaa näemme plus-kokoisen naisen valtavirtaisen lehden kannessa täysikokoisena kuvassa, jossa hänellä on muodonmukainen asu", hän sanoo. "Se on ehdottomasti jotain, mitä ylipainoiset naiset ovat tarvinneet jo pitkään, ja se on ensimmäinen askel kohti toivottavasti entistä monipuolisempaa valintaa vartalonmuotojen ja etnisten ryhmien suhteen." "Se on myös ensimmäinen askel kohti entistä monipuolisempaa valintaa vartalonmuotojen ja etnisten ryhmien suhteen. "Toivottavasti muut lehdet huomaavat sen ja alkavat reagoida sen mukaisesti." Seuraa Newsbeatia Instagramissa, Facebookissa ja Twitterissä. Kuuntele Newsbeatia suorana lähetyksenä klo 12:45 ja 17:45 joka arkipäivä BBC Radio 1:llä ja 1Xtra:lla - jos menetät meidät, voit kuunnella uudelleen täällä.</w:t>
      </w:r>
    </w:p>
    <w:p>
      <w:r>
        <w:rPr>
          <w:b/>
        </w:rPr>
        <w:t xml:space="preserve">Tulos</w:t>
      </w:r>
    </w:p>
    <w:p>
      <w:r>
        <w:t xml:space="preserve">Yhdysvaltalainen plus-kokoinen malli Tess Holliday on Cosmopolitanin uusimman numeron tähti.</w:t>
      </w:r>
    </w:p>
    <w:p>
      <w:r>
        <w:rPr>
          <w:b/>
        </w:rPr>
        <w:t xml:space="preserve">Esimerkki 1.257</w:t>
      </w:r>
    </w:p>
    <w:p>
      <w:r>
        <w:t xml:space="preserve">Sayfullo Saipov, 29, sanoi, että hänen tarkoituksenaan oli tappaa mahdollisimman monta ihmistä ja että Halloween-isku tuntui hyvältä. Uzbekistanilainen maahanmuuttaja, jota vastaan nostetaan liittovaltion terrorismisyytteet, sanoo saaneensa inspiraationsa niin sanotusta islamilaisesta valtiosta. Poliisi ampui häntä ja haavoitti häntä tapahtumapaikalla. Yhdysvaltain presidentti Donald Trump twiittasi, että hänen pitäisi saada kuolemantuomio. Saipovia vastaan nostetut syytteet ovat liittovaltion syytteitä, mikä tarkoittaa, että hallitus voi ohittaa New Yorkin osavaltion kuolemanrangaistuskiellon. Mitä epäilty sanoi? Saipov ilmestyi oikeuteen pyörätuolissa 24 tuntia sen jälkeen, kun hän oli tiistaina niittänyt pyöräilijöitä ja jalankulkijoita pyöräkaistalla Lower Manhattanilla. Kuusi ihmistä kuoli tapahtumapaikalla ja kaksi muuta sairaalassa. Kaksitoista ihmistä loukkaantui, joista neljä on edelleen kriittisessä tilassa. Syyttäjien mukaan Saipov puhui heille vapaasti ja luopui oikeudestaan välttää itsensä syyttämistä tutkintavankeudessa. Liittovaltion oikeuden papereiden mukaan hän sanoi: Saipovia syytettiin yhdestä syytekohdasta, joka koski aineellisen tuen ja resurssien tarjoamista IS:lle, ja toisesta syytekohdasta, joka koski väkivaltaa ja moottoriajoneuvojen tuhoamista. New Yorkin poliisin apulaispoliisipäällikkö John Miller sanoi, että epäilty näytti "noudattaneen lähes täsmälleen" IS:n ohjeita tällaisen iskun toteuttamisesta. FBI kertoo löytäneensä toisen uzbekkimiehen, 32-vuotiaan Mukhammadzoir Kadirovin, joka oli etsintäkuulutettu iskuun liittyen. Kuka on epäilty? Sayfullo Saipovin kerrotaan asuneen Tampassa, Floridassa, ennen kuin hän muutti Patersoniin, New Jerseyyn. Hän saapui Amerikkaan Uzbekistanista vuonna 2010 ja asuu maassa laillisesti. Uber vahvisti, että hän oli työskennellyt heidän kuljettajanaan. CBS News siteeraa tiedustelulähdettä, jonka mukaan hän oli Yhdysvaltain viranomaisten tiedossa sen jälkeen, kun hänen nimensä yhdistettiin FBI:n terrorismin vastaisten tutkimusten kohteisiin vuonna 2015. Lähteen mukaan hänellä oli jonkin verran yhteyksiä radikalisoituneiksi ääriaineksiksi katsottuihin henkilöihin, joista ainakin yksi oli uzbekki. On epäselvää, olivatko tutkinnan kohteena olevat henkilöt Yhdysvalloissa vai ulkomailla. Ei ole tiedossa, haastatteliko FBI tuolloin Saipovia, joka ei ollut tutkinnan pääkohteena. Mikä on ollut reaktio? New York on lisännyt poliisien läsnäoloa tärkeimmissä liikennekeskuksissa, ja sunnuntain New Yorkin maratonilla on ylimääräisiä poliiseja ja siviilipukuisia poliiseja. Presidentti Trump kertoi ryhtyvänsä toimiin monimuotoisuuslotto-ohjelman - maahanmuuttojärjestelmän, jolla epäilty saapui maahan - lopettamiseksi. Torstaina Yhdysvaltain presidentti kuitenkin perääntyi aiemmasta kehotuksestaan lähettää epäilty Yhdysvaltain sotilasvankilaan Guantanamo Bayhin Kuubaan ja totesi, että se kestäisi liian kauan. Hallinto sanoo, ettei se ole sulkenut pois mahdollisuutta lisätä Uzbekistania maiden luetteloon presidentin ehdottamassa matkustuskiellossa. New Yorkin pormestari ja New Yorkin osavaltion kuvernööri ovat molemmat ylistäneet newyorkilaisten sinnikkyyttä - ja kehottaneet ihmisiä olemaan "politisoimatta" kahdeksan ihmishenkeä vaatinutta tragediaa. Kuvernööri Andrew Cuomo ja pormestari Bill de Blasio ehdottivat myös, että New Yorkin tiukat asevalvontalait ovat varmistaneet, etteivät suuritehoiset aseet pääse terroristien käsiin. Miten hyökkäys eteni? Hyökkääjä vuokrasi kuorma-auton vähittäismyyjä Home Depotin New Jerseyn toimipisteestä tiistaina iltapäivällä ennen kuin hän ajoi New Yorkiin ja ajoi pyöräkaistalle, poliisi kertoi. Videokameroiden mukaan pakettiauto ajoi erittäin kovaa vauhtia ja näytti kohdistuvan pyöräilijöihin ja jalankulkijoihin. Kun kuorma-auto oli törmännyt koulubussiin, kuorma-auton kuljettaja nousi esiin ja heilutti ilmeisesti kahta asetta. Saipovin ampui ja haavoitti tapahtumapaikalla NYPD:n poliisi, joka sai silminnäkijöiden ilmoituksen hyökkäyksestä. Tapahtumapaikalta löydettiin veitsiä, maalipyssy ja ilmakivääri. Kyseessä oli kuolettavin terrori-isku kaupungissa sitten syyskuun 11. päivän 2001. Keitä olivat uhrit? Kuolleiden joukossa oli viiden argentiinalaisen ystävän ryhmä, joka juhli 30-vuotispäivää valmistumisestaan yliopistosta. Miehet - kaikki 48-49-vuotiaita - olivat Hernán Diego Mendoza, Diego Enrique Angelini, Alejandro Damián Pagnucco, Ariel Erlij ja Hernán Ferrucci. Belgian viranomaiset kertoivat, että myös 31-vuotias Anne-Laure Decadt Stadenista Flanderista sai surmansa. Kolme belgialaista haavoittui. Kaksi muuta uhria, molemmat yhdysvaltalaisia, on tunnistettu: Darren Drake, 32, ja Nicholas Cleves, 23.</w:t>
      </w:r>
    </w:p>
    <w:p>
      <w:r>
        <w:rPr>
          <w:b/>
        </w:rPr>
        <w:t xml:space="preserve">Tulos</w:t>
      </w:r>
    </w:p>
    <w:p>
      <w:r>
        <w:t xml:space="preserve">Kahdeksan ihmistä tiistaina surmanneen New Yorkin kuorma-autoiskun pääepäilty on kertonut tutkijoille alkaneensa suunnitella iskua vuosi sitten.</w:t>
      </w:r>
    </w:p>
    <w:p>
      <w:r>
        <w:rPr>
          <w:b/>
        </w:rPr>
        <w:t xml:space="preserve">Esimerkki 1.258</w:t>
      </w:r>
    </w:p>
    <w:p>
      <w:r>
        <w:t xml:space="preserve">Nick BryantBBC News, New York YK:n virkamiehet joutuvat vastaamaan näihin kysymyksiin yhä useammin, mutta myös yhä kiihkeämmin ja turhautuneemmin. On nimittäin vaikea muistaa aikaa, jolloin maailma olisi kohdannut niin monia ratkaisemattomilta vaikuttavia kriisejä ja jolloin niiden ratkaisemiseen ja sovitteluun tarkoitettu elin olisi näyttänyt niin perusteellisen kyvyttömältä. "Miksi YK ei pysty ratkaisemaan maailman ongelmia" oli syyttävä otsikko viikonloppuna New York Timesissa, sanomalehdessä, joka on eräänlainen YK:n diplomaattien seurakuntapumppu. Pelkkää kuumaa ilmaa? Diplomaattisista ponnisteluista ei toki ole puutetta. Helmikuussa YK:n turvallisuusneuvostolla oli ilmeisesti kiireisin kuukausi sitten perustamisensa vuonna 1946, lähinnä Krimin liittämistä koskevien kokousten vuoksi. Kahtena viime sunnuntaina neuvoston jäsenet ovat kokoontuneet keskiyöllä ikonisen hevosenkengän muotoisen pöydän ääreen. Viime viikolla Lähi-itää koskevissa neuvotteluissa turvallisuusneuvoston 15 jäsenen lisäksi istuntosalissa puhui yli 40 maan suurlähettiläät, ja kokous kesti koko päivän. Elokuusta, joka on yleensä hiljainen kuukausi YK:ssa, odotetaan poikkeuksellisen hektistä. Mutta mitä varten? Sekä Hamas että Israel eivät ole kuunnelleet vaatimuksia välittömästä ja ehdottomasta tulitauosta, jota turvallisuusneuvosto vaati yksimielisesti varhain maanantaiaamuna. Myöskään YK:n pääsihteerin Ban Ki-moonin sukkula- ja pikavalintadiplomatia ei ole toistaiseksi tuottanut konkreettisia tuloksia. Seitsemättä vuotta virassaan oleva itsekeskeinen eteläkorealainen vaikuttaa usein tehottoman organisaation tehottomalta johtajalta. Hänen lähes päivittäisistä Gazaa koskevista lausunnoistaan on vaarana tulla diplomaattinen vastine Muzakille - taustamelua, josta ihmiset ovat epämääräisesti tietoisia, mutta jota he eivät kuuntele keskittyneesti. Umpikuja ja toimintahäiriöt Suurin syy siihen, miksi Yhdistyneet Kansakunnat vaikuttaa niin tehottomalta, on kuitenkin se, että sen jäsenvaltiot ovat niin yhteistyöhaluttomia. YK on osiensa summa, ja kun nämä osat toimivat toisiaan vastaan, tuloksena on väistämättä umpikuja ja toimintahäiriöt. YK:n 39-kerroksinen päämaja East Riverin rannalla New Yorkissa voi tuntua nykyaikaiselta Baabelin tornilta. Mutta tämäkin on ensisijaisesti kansakuntien eikä Yhdistyneiden Kansakuntien vika. Yhdysvaltain entinen YK-suurlähettiläs Richard Holbrooke ilmaisi asian ehkä parhaiten. "Yhdistyneiden Kansakuntien syyttäminen, kun asiat menevät pieleen, on kuin syyttäisi Madison Square Gardenia, kun Knicks pelaa huonosti." Tuskinpa YK tekee mitään. Nykyisessä Gazan konfliktissa YK suojelee yli 180 000 ihmistä kouluissaan. Ainakin viisi YK:n työntekijää on saanut surmansa työskennellessään Gazassa. On myös tärkeää erottaa toisistaan YK:n järjestöt, kuten OCHA (Organisation for the Coordination of Humanitarian Affairs), jotka toimittavat apua ja lievittävät kärsimystä, ja YK:n elimet, kuten turvallisuusneuvosto, jotka säännöllisesti jarruttavat näitä pyrkimyksiä diplomaattisella eripuraisuudella. OCHA on jo kuukausien ajan halunnut toimittaa apua Syyrian rajojen yli ilman Assadin hallinnon lupaa, koska se uskoo, että näin voitaisiin lisätä apua noin kahdelle miljoonalle ihmiselle. Turvallisuusneuvoston päätöslauselman saaminen vaati kuitenkin kuukausia kestäviä neuvotteluja, koska Venäjä oli huolissaan Syyrian itsemääräämisoikeuden loukkaamisesta. Venäjän esteellisyys on toistuva ongelma. Usein turvallisuusneuvoston ulkopuolelle sijoitettu kansainvälinen lehdistö käyttää enemmän aikaa siihen, että se raportoi toimettomuudesta kuin toiminnasta. Veto-oikeuden jarruttama YK:n institutionaaliset puutteet pahentavat kiistatta sen toimintahäiriöitä. Veto-oikeuden antaminen turvallisuusneuvoston viidelle pysyvälle jäsenelle - Yhdysvalloille, Venäjälle, Ranskalle, Yhdistyneelle kuningaskunnalle ja Kiinalle - oli ilmeisesti resepti umpikujaan. Valitettavasti se oli kuitenkin hinta, joka oli maksettava, jotta sodanjälkeiset suurvallat saatiin mukaan ja jotta YK:lla oli mahdollisuus menestyä siinä, missä Kansainliitto epäonnistui. Yhdysvallat on käyttänyt veto-oikeuttaan 14 kertaa kylmän sodan päättymisen jälkeen, kun taas Venäjä on käyttänyt sitä yksitoista kertaa. Molemmat maat käyttävät veto-oikeuttaan suojellakseen liittolaisiaan: Yhdysvallat Israelia ja Venäjä Syyriaa viime aikoina. Monet päätöslauselmaluonnokset eivät pääse edes äänestykseen veto-oikeuden uhan vuoksi. Jäähdytys palaa Viime kuukausina turvallisuusneuvoston istuntosaliin on palannut kylmän sodan kylmyys, erityisesti sen jälkeen, kun Venäjä liitti Krimin. Siitä on tullut usein paikka, jossa puretaan epäkohtia ja vaihdetaan syytöksiä, eikä niinkään paikka, jossa harjoitetaan rakentavaa diplomatiaa, ja se on täynnä syövyttäviä solvauksia ja valmiita äänenpainoja. Malaysia Airlinesin lennon MH17 alasampuminen on vain pahentanut tunnelmaa. Kun venäläisiä on syytetty niin monin syyttävin sormin, istuntosali on tuntunut enemmänkin oikeussalilta. Tämä ei tarkoita sitä, että elin olisi ollut täysin tehoton. Sillä on ollut ratkaiseva rooli Syyrian vapauttamisessa kemiallisista aseista sen jälkeen, kun viime syyskuussa hyväksyttiin päätöslauselma, jossa vaadittiin niiden purkamista. Se suostui myös lähettämään sinikypäräiset rauhanturvajoukot Keski-Afrikan tasavaltaan, vaikka ne eivät ole vielä saapuneet sinne. Lisäksi on muitakin voimia, jotka selittävät osaltaan tätä maailmanlaajuista sekasortoa. Afganistanin ja Irakin pitkien sotien haavoittama Yhdysvallat on ymmärrettävästi haluton toimimaan maailmanlaajuisena poliisina ja levittämään sotilaallista voimaansa. Tästä on kuitenkin seurannut Obaman hallinnon diplomaattisen vaikutusvallan väheneminen Tel Avivissa, Kairossa, Kabulissa tai Bagdadissa. Vladimir Putin on käyttänyt hyväkseen tätä Yhdysvaltojen heikkouden hetkeä ja pyrkinyt laajentamaan Venäjän vaikutusvaltaa, vaikka se olisi merkinnyt kansainvälisen oikeuden ja normien polkemista, kuten Krimin liittämisen yhteydessä. Kylmän sodan päättymisen oletettavasti synnyttämä uusi maailmanjärjestys on väistynyt uuden maailmanjärjestyksen tieltä. YK on siis eräänlainen kaksinapainen järjestö, joka on samanaikaisesti aktiivinen ja passiivinen. Suurin syyllinen ovat kuitenkin jäsenvaltiot itse: kansakunnat, jotka ovat kaukana yhtenäisyydestä.</w:t>
      </w:r>
    </w:p>
    <w:p>
      <w:r>
        <w:rPr>
          <w:b/>
        </w:rPr>
        <w:t xml:space="preserve">Tulos</w:t>
      </w:r>
    </w:p>
    <w:p>
      <w:r>
        <w:t xml:space="preserve">Miksi Yhdistyneet Kansakunnat ei ole tehnyt enemmän Gazan väkivaltaisuuksien lopettamiseksi? Tai muuten Syyrian, Irakin, Keski-Afrikan tasavallan, Etelä-Sudanin, Libyan, Afganistanin tai Ukrainan konflikteja?</w:t>
      </w:r>
    </w:p>
    <w:p>
      <w:r>
        <w:rPr>
          <w:b/>
        </w:rPr>
        <w:t xml:space="preserve">Esimerkki 1.259</w:t>
      </w:r>
    </w:p>
    <w:p>
      <w:r>
        <w:t xml:space="preserve">John CampbellBBC News NI Economics &amp; Business Editor Valtiovarainministeriön mukaan tästä summasta 540 miljoonaa puntaa liittyy pandemiamenoihin ja 380 miljoonaa puntaa ministeriöiden perusmenoihin. Valtiovarainministeriön mukaan ministeriöiden kokonaismenot kasvavat kuitenkin vain 40 miljoonaa puntaa vuodesta 2020/21 vuoteen 2021/22. Tämä johtuu siitä, että Stormontin talousarviota on viime vuosina kasvatettu kertaluonteisilla maksuilla. Ne liittyivät sopimukseen, jolla palautettiin hajauttaminen, ja DUP:n ja konservatiivien väliseen sopimukseen vuonna 2017. Stormontin valtiovarainministeri Conor Murphy kuvaili menojen uudelleentarkastelua julkisten palvelujen "pysäytysbudjetiksi" aikana, jolloin toimeenpanovallan käyttäjiin kohdistuu paineita sekä Covid-19:n että Brexitin vuoksi. Hän jatkoi, ettei ilmoituksessa ollut "mitään pääomaa", jonka avulla ministerit voisivat "investoida talouden elpymiseen". Murphy sanoi, että sillä oli myös "vakavia vaikutuksia" julkisen sektorin palkkoihin. NHS:n työntekijöitä ja matalapalkkaisia lukuun ottamatta palkat jäädytetään suuressa osassa Englannin julkista sektoria tarkistuksen seurauksena. "On väärin yrittää jakaa julkisen sektorin työntekijöitä - kaikki julkisen sektorin työntekijät tarjoavat valtavia palveluja, ja tämä pandemia osoitti, että he ovat elintärkeitä toimintojen kannalta", valtiovarainministeri selitti. "Ei ole oikein tehdä eroa yhden ryhmän ja toisen ryhmän välille." Valtiovarainministeri sanoi, että hän keskustelee menoarviosta muiden toimeenpanevien ministerien kanssa torstaina. "Kriisien sarja" DUP:n valtiovarainministeriön tiedottaja Sammy Wilson sanoi, että on tärkeää, että ministeriöt, julkiset elimet, yritykset ja kansalaiset saavat "varmuuden menosuunnitelmien vaikutuksista". Keskiviikkona alahuoneessa puhunut Sunak sanoi, että Covid-19:n aiheuttama "taloudellinen hätätila" on vasta alkanut. Hänen mukaansa Yhdistyneen kuningaskunnan talouden odotetaan supistuvan 11,3 prosenttia tänä vuonna ja palaavan kriisiä edeltävään kokoonsa vasta vuoden 2022 lopussa, ja valtion lainanotto nousee korkeimmalle tasolleen sota-aikojen ulkopuolella talousvaikutusten käsittelemiseksi. SDLP:n johtaja Colum Eastwood luonnehti menoarviotarkastelua "synkäksi". Foylen kansanedustaja sanoi: "En ole koskaan nähnyt, että se olisi voinut olla niin hyvä: "Tässä menokatsauksessa on hyvin vähän sellaista, joka lohduttaisi Pohjois-Irlannin ihmisiä tai yrityksiä, jotka valmistautuvat pahimpaan brexit-ratkaisuun muutaman viikon kuluttua. "Olipa kyse sitten autokauppiaista, jotka ovat epävarmoja siitä, kuinka suuri veronkorotus heidän on maksettava, tai toimitusketjujen toimijoista, jotka odottavat yhä selvitystä kuljetus- ja logistiikkasäännöistä, meillä on edessämme joukko kriisejä, jotka on ratkaistava." Hän totesi, että "emme voi olla varmoja siitä, että se on mahdollista."</w:t>
      </w:r>
    </w:p>
    <w:p>
      <w:r>
        <w:rPr>
          <w:b/>
        </w:rPr>
        <w:t xml:space="preserve">Tulos</w:t>
      </w:r>
    </w:p>
    <w:p>
      <w:r>
        <w:t xml:space="preserve">Pohjois-Irlanti saa ensi vuonna 920 miljoonaa puntaa lisää julkisiin palveluihin menojen tarkistuksen seurauksena, liittokansleri Rishi Sunak ilmoitti.</w:t>
      </w:r>
    </w:p>
    <w:p>
      <w:r>
        <w:rPr>
          <w:b/>
        </w:rPr>
        <w:t xml:space="preserve">Esimerkki 1.260</w:t>
      </w:r>
    </w:p>
    <w:p>
      <w:r>
        <w:t xml:space="preserve">Noin 2 000 ihmistä osallistui prinssi Charlesin johtamaan kansallisen poliisin muistopäivän seremoniaan. Dale Creganin vuonna 2011 surmaaman konstaapeli Fiona Bonen perhe osallistui tilaisuuteen. Walesin prinssi sanoi, että "tämän päivän turvallisuushaasteet" korostavat poliisin merkitystä. "Väistämättömät riskit" Metropolitan Police -poliisin komissaari Sir Bernard Hogan-Howe ja sisäministeri Amber Rudd olivat myös läsnä. Poliiseja, joita muistettiin erityisesti jumalanpalveluksessa, oli muun muassa lokakuussa 2015 kuollut PC Dave Phillips. Kahden lapsen isä sai surmansa yrittäessään pysäyttää varastettua lava-autoa Wallaseysidessa, Merseysidessa, kun hän oli kyykistynyt jalkakäytävälle renkaita puhkaisevan pistoolin kanssa. Clayton Williamsin kuljettama kuorma-auto suuntasi suoraan poliisia kohti ja tappoi hänet törmäyksessä. Tuolloin 19-vuotias narkomaani todettiin syylliseksi taposta ja tuomittiin 20 vuodeksi nuorisorikollislaitokseen sekä elinikäiseen ajokieltoon. Phillipin kahdeksanvuotias tytär Abigail osallistui tilaisuuteen sytyttämällä kynttilän 34-vuotiaan poliisin muistoksi. Myös Walesin, Skotlannin ja Pohjois-Irlannin poliisivoimien jäsenet sytyttivät kynttilöitä seremonian aikana. Prinssi Charles, joka on kansallisen poliisin muistopäivän hyväntekeväisyysjärjestön suojelija, kirjoitti jumalanpalvelusjärjestykseen: "Monille meistä tämän päivän turvallisuushaasteet korostavat entisestään poliisin merkitystä ja heidän jatkuvaa sitoutumistaan meidän kaikkien suojelemiseen huolimatta väistämättömistä riskeistä, joita he kohtaavat päivittäin." Hyväntekeväisyysjärjestön perustaja Joe Holness sanoi: "Kansallinen poliisien muistopäivä yhdistää maan kansallisessa tunnustuksessa poliiseille, jotka ovat antaneet meille kaikkensa. Se on merkittävä muistopäivä, jolla varmistetaan, että kaatuneita poliisejamme ei saa eikä tulla unohtamaan."</w:t>
      </w:r>
    </w:p>
    <w:p>
      <w:r>
        <w:rPr>
          <w:b/>
        </w:rPr>
        <w:t xml:space="preserve">Tulos</w:t>
      </w:r>
    </w:p>
    <w:p>
      <w:r>
        <w:t xml:space="preserve">Lontoossa St Paul's Cathedralissa järjestetyssä jumalanpalveluksessa on muistettu poliiseja, jotka "maksoivat viimeisen uhrauksen" kuollessaan virkatehtävissään.</w:t>
      </w:r>
    </w:p>
    <w:p>
      <w:r>
        <w:rPr>
          <w:b/>
        </w:rPr>
        <w:t xml:space="preserve">Esimerkki 1.261</w:t>
      </w:r>
    </w:p>
    <w:p>
      <w:r>
        <w:t xml:space="preserve">Skotlannin palo- ja pelastuslaitos kertoi, että heidät kutsuttiin tulipaloon Bucksburnissa Inverurie Roadilla sijaitsevaan, käytöstä poistettuun peruskouluun keskiviikkona noin kello 21.30. Heidän mukaansa neljä paloautoa osallistui paloon, joka poltti rakennuksen katon. Koulu, joka ei ole ollut käytössä sitten vuoden 2013, oli tarkoitus purkaa.</w:t>
      </w:r>
    </w:p>
    <w:p>
      <w:r>
        <w:rPr>
          <w:b/>
        </w:rPr>
        <w:t xml:space="preserve">Tulos</w:t>
      </w:r>
    </w:p>
    <w:p>
      <w:r>
        <w:t xml:space="preserve">Palomiehet ovat torjuneet suuren tulipalon Aberdeenissa.</w:t>
      </w:r>
    </w:p>
    <w:p>
      <w:r>
        <w:rPr>
          <w:b/>
        </w:rPr>
        <w:t xml:space="preserve">Esimerkki 1.262</w:t>
      </w:r>
    </w:p>
    <w:p>
      <w:r>
        <w:t xml:space="preserve">Tuhopolttajat sytyttivät tuleen Masood Ahmedin pihatielle pysäköidyn auton sekä toisen kadulla olleen ajoneuvon. Pentland Roadilla Dewsburyssa sijaitsevassa talossa oli tuolloin kymmenen Ahmedin perheenjäsentä, mukaan lukien kaksi kahdeksan- ja neljävuotiasta lapsenlasta. Poliisin mukaan epäiltyjen uskotaan käyttäneen Peugeot 207 -autoa. Hyökkäys tapahtui varhain keskiviikkona, ja se tallentui valvontakameran kuviin. Poliisin mukaan epäiltyjen nähtiin juoksevan paikalta, ja poliisi on pyytänyt kaikkia, joilla on tietoa heistä tai autosta, ottamaan yhteyttä. Ylikomisario Jim Griffiths sanoi: "Tapaus on aiheuttanut ymmärrettävää huolta ja ahdistusta paitsi uhrille ja hänen perheelleen, myös laajemmalle yhteisölle." Hän sanoi, että hyökkäyksen uskottiin olevan yksittäinen, ja poliisit ovat rauhoitelleet aluetta. Aiheeseen liittyvät Internet-linkit Kotisivu - West Yorkshiren poliisi</w:t>
      </w:r>
    </w:p>
    <w:p>
      <w:r>
        <w:rPr>
          <w:b/>
        </w:rPr>
        <w:t xml:space="preserve">Tulos</w:t>
      </w:r>
    </w:p>
    <w:p>
      <w:r>
        <w:t xml:space="preserve">Poliisi, joka tutkii bensiinipommi-iskua kaupunginvaltuutetun kodin ulkopuolella hänen perheensä nukkuessa, on vedonnut silminnäkijöihin.</w:t>
      </w:r>
    </w:p>
    <w:p>
      <w:r>
        <w:rPr>
          <w:b/>
        </w:rPr>
        <w:t xml:space="preserve">Esimerkki 1.263</w:t>
      </w:r>
    </w:p>
    <w:p>
      <w:r>
        <w:t xml:space="preserve">Trump kuvaili päätöslauselmaa "tarpeettomaksi" ja "vaaralliseksi" yritykseksi heikentää hänen perustuslaillisia valtuuksiaan. Kyseessä on vasta toinen kerta, kun Trump on käyttänyt presidentin veto-oikeuttaan sen jälkeen, kun hän astui virkaansa vuonna 2017. Kongressin vastustus hänen Jemen-politiikkaansa kohtaan kasvoi viime vuonna sen jälkeen, kun saudien agentit tappoivat toimittaja Jamal Khashoggin Saudi-Arabian konsulaatissa Istanbulissa. Päätöslauselma hyväksyttiin edustajainhuoneessa huhtikuussa ja senaatissa maaliskuussa, mikä oli ensimmäinen kerta, kun molemmat kamarit tukivat sotavaltapäätöslauselmaa, joka rajoittaa presidentin mahdollisuuksia lähettää joukkoja toimintaan. "Tämä päätöslauselma on tarpeeton ja vaarallinen yritys heikentää perustuslaillisia valtuuksiani, mikä vaarantaa Yhdysvaltain kansalaisten ja urheiden palveluksessa olevien jäsenten hengen sekä tänään että tulevaisuudessa", Trump sanoi veto-oikeutta koskevassa viestissä. Edustajainhuoneen puhemies, demokraatti Nancy Pelosi oli yksi niistä, jotka tuomitsivat presidentti Trumpin liikkeestä. Jemeniä on tuhonnut konflikti, joka kärjistyi maaliskuussa 2015, kun kapinallinen Houthi-liike valtasi suuren osan maan länsiosasta ja pakotti presidentti Abdrabbuh Mansour Hadin pakenemaan ulkomaille. Saudi-Arabia ja kahdeksan muuta enimmäkseen sunniväestöön kuuluvaa arabivaltiota aloittivat ilmakampanjan, jonka tavoitteena oli Hadin hallituksen palauttaminen, koska ne olivat huolestuneita ryhmän noususta, jonka ne uskoivat saavan sotilaallista tukea alueelliselta shiialaisvalta Iranilta. Yhdysvallat on toimittanut liittoumalle miljardien dollarien arvosta aseita ja tiedustelutietoja. YK:n mukaan maassa on kuollut ainakin 7 000 siviiliä, ja 65 prosenttia kuolemantapauksista johtuu Saudi-Arabian johtaman liittouman ilmaiskuista. Yhdysvaltain senaattorit ovat syyttäneet Saudi-Arabian kruununprinssi Mohammed bin Salmania Khashoggin murhan määräämisestä, mutta saudiarabialaiset syyttäjät ovat vakuuttaneet, että kyseessä oli "roisto-operaatio" ja että agentit eivät toimineet hänen käskystään. Presidentti Trump käytti veto-oikeuttaan ensimmäisen kerran viime kuussa sen jälkeen, kun kongressi oli äänestänyt sen estämiseksi, että hän julistaisi kansallisen hätätilan Yhdysvaltain etelärajalle varmistaakseen rahoituksen rajamuurilleen.</w:t>
      </w:r>
    </w:p>
    <w:p>
      <w:r>
        <w:rPr>
          <w:b/>
        </w:rPr>
        <w:t xml:space="preserve">Tulos</w:t>
      </w:r>
    </w:p>
    <w:p>
      <w:r>
        <w:t xml:space="preserve">Yhdysvaltain presidentti Donald Trump on käyttänyt veto-oikeuttaan kongressin hyväksymään lakiesitykseen, jolla lopetetaan tuki Saudien johtamalle Jemenin sodalle.</w:t>
      </w:r>
    </w:p>
    <w:p>
      <w:r>
        <w:rPr>
          <w:b/>
        </w:rPr>
        <w:t xml:space="preserve">Esimerkki 1.264</w:t>
      </w:r>
    </w:p>
    <w:p>
      <w:r>
        <w:t xml:space="preserve">Julia Mulliganin kommentit tulivat sen jälkeen, kun käyntien määrä lisääntyi viikonloppuna huomattavasti, ja sakkoja annettiin 61 kappaletta. Pohjois-Yorkshiren poliisin palo- ja rikoskomissaari sanoi myös, että jotkut ihmiset haastoivat poliiseja kehottamalla heitä menemään kotiin. "[Mutta] en syytä yleisöä, [koska] tämä kaipaa selvennystä", hän sanoi. "Olemme ehdottomasti nähneet enemmän ihmisiä liikkeellä teillä, ja olemme nähneet suuren määrän ihmisiä kerääntyvän joihinkin kauneuskohteisiimme, erityisesti Malham Coveen. "Haluamme todella, todella toistaa viestin, että pysykää kotona ja pysykää paikallisina." Lisää tarinoita Yorkshiren eri puolilta Yorkshirea Mutta Mulligan sanoi, että ihmiset ovat "rohkaistuneet", koska he uskovat, että epäselvät ohjeet antavat heille "oikeutetun tekosyyn". "Ihmiset tuntevat olonsa oikeudenmukaisemmaksi, ja he ovat saaneet kopion annetuista ohjeista ja teippaavat ne tuulilasiinsa", hän sanoi. "He haastavat poliiseja, kun poliisit yrittävät rohkaista heitä palaamaan kotiin." Sakkoja jaettiin viikonlopun aikana henkilöille, jotka matkustivat Pohjois-Yorkshireen Länsi-Yorkshirestä, Lancashiresta, Cumbriasta ja Kentistä. Malhamissa annettiin seitsemäntoista sakkoa, joista 13 kirjoitettiin tunnin aikana, North Yorkshiren poliisi kertoi. Seuraa BBC Yorkshirea Facebookissa, Twitterissä ja Instagramissa. Lähetä juttuideoita osoitteeseen yorkslincs.news@bbc.co.uk.</w:t>
      </w:r>
    </w:p>
    <w:p>
      <w:r>
        <w:rPr>
          <w:b/>
        </w:rPr>
        <w:t xml:space="preserve">Tulos</w:t>
      </w:r>
    </w:p>
    <w:p>
      <w:r>
        <w:t xml:space="preserve">Poliisipäällikön mukaan Yorkshire Dalesin kävijöistä on tullut yhä uhmakkaampia, koska he ovat laittaneet autojen ikkunoihin sosiaalisia etäisyyssääntöjä, jotka "kaipaavat selvennystä".</w:t>
      </w:r>
    </w:p>
    <w:p>
      <w:r>
        <w:rPr>
          <w:b/>
        </w:rPr>
        <w:t xml:space="preserve">Esimerkki 1.265</w:t>
      </w:r>
    </w:p>
    <w:p>
      <w:r>
        <w:t xml:space="preserve">BBC Wales Liven tutkimuksen mukaan parlamentin jäsenten palveluksessa työskentelevät työntekijät tekivät kaksi seksuaalista väittämää BBC:n henkilökuntaa vastaan ja yhden poliitikkoa vastaan. Kuusi työntekijää kertoi kokeneensa työpaikkakiusaamista tai seksuaalista häirintää. BBC sanoi suhtautuvansa väitteisiin "vakavasti". Nimettömät syytökset esitettiin vastauksena kyselyyn, joka lähetettiin kaikille 247 parlamentin jäsenen tukihenkilölle osana BBC Wales Liven huhtikuussa tekemää tutkimusta. Kyselyssä kysyttiin seksuaalisesta häirinnästä ja kiusaamisesta Cardiff Bayssä sijaitsevassa Seneddissä ja vaalipiirien toimistoissa, ja siihen saatiin 30 vastausta. Walesin hallituksen ministeri Julie James sanoi, että "sopimaton käytös" on otettava esiin ja siihen on puututtava. Hän lisäsi: "Meidän on tarkasteltava nykyisiä asioita mutta myös historiallisia asioita, koska jos maineongelma on olemassa, meidän on puututtava myös siihen." Hän lisäsi: "Meidän on tarkasteltava nykyisiä asioita mutta myös historiallisia asioita, koska jos maineongelma on olemassa, meidän on puututtava myös siihen." Kolme vastaajista kertoi joutuneensa seksuaalisen väkivallan kohteeksi työpaikalla: Kyselylomake oli nimettömänä, eikä siinä mainittu nimiä. Näin ollen yksittäisiä väitteitä ei voitu todentaa. Muita väitteitä epäasiallisesta käytöksestä esitti kuusi työntekijää, jotka kertoivat kokeneensa työpaikkakiusaamista tai seksuaalista häirintää. Kritiikkiä esitettiin myös siitä, miten valituksia käsiteltiin. Muut vastaukset olivat myönteisempiä, ja niissä sanottiin, että ilmapiiri kokouksessa oli "ystävällinen, helposti lähestyttävä ja hyvin palkitseva" ja "paljon parempi kuin mitä tiedotusvälineissä on esitetty". Tiistaina puhemies Elin Jones sanoi, että Walesin edustajakokouksessa on "vakava" ongelma sopimattoman käytöksen suhteen. Assembly Commissionin (edustajakokousta hallinnoiva elin) henkilöstölle ja parlamentin jäsenille tekemän erillisen tutkimuksen mukaan 37 henkilöä oli kokenut sopimatonta käytöstä. Lisäksi 37 tällaista käytöstä kokenutta tai nähnyttä henkilöä ilmoitti, ettei ilmoittanut siitä. Kaikkiaan saatiin 128 vastausta, ja osallistumisprosentti oli 16,8 prosenttia eli noin joka kuudes. BBC Walesin poliittisen kirjeenvaihtajan Arwyn Jonesin analyysi On selvää, että asia on arkaluonteinen, koska Walesin hallituksen eronnut ministeri Carl Sargeant kuoli muutama päivä sen jälkeen, kun hän oli vaatinut, että hän puhdistaa nimensä "ei-toivotusta huomiosta, sopimattomasta koskettelusta tai kähmimisestä" tehtyjen syytösten vuoksi. Mutta ne, jotka puhuivat tuolloin kannattaen muiden naisten oikeutta tehdä valituksia Cardiff Bayn poliitikoista, ovat kohdanneet sosiaalisessa mediassa niin sanotun "hyökkäysten tulvan", eivätkä koe, että aiheesta voi keskustella. Miksi näin on siis käynyt? Osittain se johtuu "vastareaktion" pelosta, mutta on myös muita syitä. Saimme 30 vastausta, mikä on tyypillisesti alhainen määrä tällaiselle kyselylomakkeelle. Vaikka se ei olekaan edustava, se antaa meille kuitenkin käsityksen joidenkin walesilaisten poliitikkojen elämästä. Sitä vahvistavat myös parlamentin oman kyselylomakkeen tulokset. BBC Walesin johtaja Rhodri Talfan Davies vastasi BBC:n tutkimukseen seuraavasti: "Kyseessä ovat selvästikin vakavat syytökset, ja aiomme tarkastella hyvin huolellisesti lähetettyjä tietoja. Tällaisia väitteitä on ilmiömäisen vaikea todentaa, ne on annettu luottamuksellisesti, ja meidän on kunnioitettava sitä. "Olen ollut tässä työssä seitsemän vuotta, enkä ole koskaan kuullut tämänkaltaisia väitteitä ketään yksittäistä työntekijää vastaan, mutta emme ole itsetyytyväisiä - jos saamme tietoja, jotka voimme tutkia, teemme sen päättäväisesti ja perusteellisesti." "Emme ole koskaan kuulleet tällaisista väitteistä." Walesin edustajakokous viittasi lausunnossaan hiljattain hyväksyttyyn Dignity and Respect -politiikkaan, jonka mukaan kaikki edustajakokouksessa työskenteleviä tai siellä vierailevia henkilöitä koskevat valitukset tutkitaan. Se lisäsi: "Minkäänlaista epäasiallista käytöstä ei ole missään nimessä paikallaan parlamentissa. Wales Liven haastattelemien naisten kertomukset ja BBC:n tutkimuksen tulokset yhdessä omien tutkimustulostemme kanssa osoittavat selvästi, että on tehtävä paljon enemmän sen varmistamiseksi, että Walesin kansalliskokous on turvallinen ympäristö niille, jotka työskentelevät täällä, niille, jotka vierailevat täällä, ja kaikille, jotka ovat tekemisissä kanssamme. "Meidän on varmistettava, että ne, jotka joutuvat epäasiallisen käytöksen kohteeksi, missä muodossa tahansa, tuntevat voivansa hakea neuvoja ja tukea sekä tehdä valituksen, jos he niin haluavat." "Meidän on varmistettava, että ne, jotka joutuvat epäasiallisen käytöksen kohteeksi, voivat tehdä valituksen." BBC:n mukaan kaikki, joilla on lisätietoja, voivat ilmoittautua nimettömänä tai riippumattoman Expolink-järjestön kautta. Linkkejä järjestöihin, jotka tarjoavat tukea tässä artikkelissa käsitellyissä asioissa, löytyy BBC Action Line -palvelusta. Wales Live, BBC One Wales keskiviikkona klo 22.30 BST.</w:t>
      </w:r>
    </w:p>
    <w:p>
      <w:r>
        <w:rPr>
          <w:b/>
        </w:rPr>
        <w:t xml:space="preserve">Tulos</w:t>
      </w:r>
    </w:p>
    <w:p>
      <w:r>
        <w:t xml:space="preserve">Walesin hallituksen mukaan "nykyiset ja aiemmat" tapaukset olisi tutkittava sen jälkeen, kun uusia väitteitä seksuaalisesta väkivallasta, seksuaalisesta häirinnästä ja kiusaamisesta oli esitetty.</w:t>
      </w:r>
    </w:p>
    <w:p>
      <w:r>
        <w:rPr>
          <w:b/>
        </w:rPr>
        <w:t xml:space="preserve">Esimerkki 1.266</w:t>
      </w:r>
    </w:p>
    <w:p>
      <w:r>
        <w:t xml:space="preserve">Apulaispoliisipäällikkö Wayne Mawson ilmoitti asiasta Holyroodin valiokunnalle. Hän ilmoitti myös, että Fifessä aloitetaan pilottihanke, jossa kaikkien pysäytettyjen ja etsintöjen kohteeksi joutuneiden lasten vanhemmille annetaan kirje, jossa selitetään syyt. Viime vuonna tehtiin 640 000 pysäytystarkastusta, joista 25 000 koski lapsia. Skotlannissa rikosoikeudellisen vastuun ikäraja on tällä hetkellä kahdeksan vuotta - yksi alhaisimmista Euroopassa. Mawsonin Skotlannin parlamentin valiokunnalle antamat kommentit näyttivät viittaavan siihen, että pysäytys- ja etsintämenettelyjen muutos koskisi alle kahdeksanvuotiaita. Skotlannin poliisi selvensi myöhemmin, että nämä etsinnät päättyisivät kaikkien alle 12-vuotiaiden lasten osalta. Mawson, joka vastaa paikallisesta poliisitoiminnasta Skotlannin länsiosissa, kertoi Skotlannin parlamentin oikeusasioita käsittelevälle alivaliokunnalle, että käytännön lopettamisessa oli kyse "oikean asian tekemisestä". Kieli ja lähestymistapa Viime kuussa tiedonvapauspyyntö paljasti, että alle 16-vuotiaat lapset olivat syyllistyneet yli 40 000 rikokseen Skotlannissa kahden viime vuoden aikana. BBC Scotlandin saamien tietojen mukaan poliisit tekivät huhtikuun ja joulukuun 2013 välisenä aikana 2 912 etsintää kahdeksan- ja 12-vuotiaisiin lapsiin. Skotlannin poliisiviranomaista pyydettiin tarkistamaan lapsiin kohdistuvat pysäyttämiset ja etsinnät sen jälkeen, kun sen käytön lisääntyminen oli herättänyt huolta. Mawson sanoi uskovansa "täysin", että etsintäkuulutukset ovat tehokkaita tiettyjen rikosten vähentämisessä, mutta poliisi on sopinut, että sen on muutettava kielenkäyttöään ja lähestymistapaansa. Skotlannin liberaalidemokraattien oikeusasioiden tiedottaja Alison McInnes oli tyytyväinen päätökseen. "Olen iloinen, että sen jälkeen, kun viranomaiset olivat kuukausia painostaneet viranomaisia tekemään muutoksia lasten suojelemiseksi, Skotlannin poliisi on vihdoin myöntänyt, että tilanne oli kestämätön", hän sanoi. "Tämä on voitto lapsille ja heidän oikeuksilleen. Olemme koko ajan vaatineet, että heitä suojellaan. "Tämä vapaaehtoisen pysäyttämisen ja etsinnän ongelmien hyväksyminen osoittaa, että muutosta tarvitaan. Muutos ei voi pysähtyä tähän." Fifen uuden pilottihankkeen mukaan jokaisen pysäytetyn ja etsityn henkilön tiedot ja syy siihen kirjataan. Englannissa ja Walesissa lapset joutuvat vastuuseen rikoksista 10-vuotiaina. Saksassa, Italiassa ja Venäjällä ikäraja on 14 vuotta. Skotlannin ministerit ovat nostaneet rikosoikeudellisen vastuun ikärajan 12 vuoteen, mikä tarkoittaa, että kahdeksan- ja 12-vuotiaat lapset siirrettäisiin Scottish Children's Reporter Administrationin, mutta ei syyttäjänviraston käsiteltäväksi.</w:t>
      </w:r>
    </w:p>
    <w:p>
      <w:r>
        <w:rPr>
          <w:b/>
        </w:rPr>
        <w:t xml:space="preserve">Tulos</w:t>
      </w:r>
    </w:p>
    <w:p>
      <w:r>
        <w:t xml:space="preserve">Skotlannin poliisi aikoo lopettaa alle 12-vuotiaiden lasten suostumuksellisten pysäytystarkastusten käytännön.</w:t>
      </w:r>
    </w:p>
    <w:p>
      <w:r>
        <w:rPr>
          <w:b/>
        </w:rPr>
        <w:t xml:space="preserve">Esimerkki 1.267</w:t>
      </w:r>
    </w:p>
    <w:p>
      <w:r>
        <w:t xml:space="preserve">Maggie TaggartBBC News NI Monille muovinäytöt voivat olla avain. Valmistajien läpinäkyvien esteiden kysyntä on kuitenkin noussut kattoon. Koko Pohjois-Irlannissa valmistajat ja tavarantoimittajat työskentelevät kellon ympäri tyydyttääkseen tilausten valtavan kasvun. Ravintolat ovat voineet myydä take away -ruokaa, mutta nyt ne hiipivät varovasti kohti laajempaa avautumista. "Ei saanut treffejä" Länsi-Belfastissa sijaitsevassa Pizza Guyz -liikkeessä on istumapaikkoja istuville asiakkaille, mutta toistaiseksi näitä paikkoja käyttävät sen 10 jakelukuljettajaa. Lyhyen ajan kuluttua asiakkaat tulevat noutamaan tilauksia, mutta pitääkseen henkilökunnan ja asiakkaat turvassa omistaja Ciaran Kelly on asentanut tiskille läpinäkyvän näytön. Ongelmana on ollut löytää muovia ja joku, joka asentaa sen. "Aloitimme etsinnät neljä tai viisi viikkoa sitten ja huomasimme, että kaverit eivät joko olleet saaneet materiaaleja tai olivat lomalla eivätkä voineet antaa päivämäärää työn tekemiselle neljään tai viiteen viikkoon". Hän sanoi, että hän alkoi jo pelätä, että suojaa ei saada ajoissa paikalleen. Ciaran löysi lopulta liikkeen asentajan, joka on nyt asentanut katosta tiskiin ulottuvan suojuksen, johon on leikattu aukko pizzan ulos liu'uttamista ja maksun sisään liu'uttamista varten. "Kaikki, mitä saan, katoaa" Eräs suuri polykarboni- tai akryylilevyjen valmistaja Pohjois-Irlannissa on ollut niin kiireinen, että sillä on vuoroja 24 tuntia vuorokaudessa seitsemänä päivänä viikossa. Pieni itä-belfastilainen yritys, joka leikkaa ja muotoilee levyjä sopiviksi, on saanut runsaasti tilauksia. Andrew Flemingin työpaja tekee pitkää päivää vajaalla henkilökunnalla, mutta sillä on vaikeuksia saada riittävästi materiaalia kysyntään nähden. "Olen tilannut ehkä neljä kertaa enemmän perspexiä kuin tavallisesti, mutta kaikki, mitä saan, katoaa todella nopeasti asiakkailta", hän sanoi. "Englannissa sijaitseva tehdas työskentelee täysillä, mutta se ei pysy kysynnän perässä." Tarjotaan kaksinkertainen summa Myymäläasentaja Sean Treacy tietää, miten niukkaa ja kallista levyä on. Hän ennusti kiireen ja tilasi sitä aikaisin, mutta huomasi, että muut halusivat ostaa sitä häneltä hinnalla millä hyvänsä. "Olin hakemassa polykarbonaattilevyjä, ja kun olin lastaamassa pakettiautoa, toinen asiakas, joka ei ollut tilannut etukäteen, tarjosi minulle kaksinkertaista summaa siitä, mitä olin juuri maksanut", hän sanoo. Sean sanoo, että hän teki kunnolla ja kieltäytyi ylimääräisestä rahasta, jotta hän pystyi täyttämään asiakkaidensa tilaukset ajoissa Näytöt ovat todennäköisesti puoliksi pysyviä kiinnikkeitä, kun taas asiakkaat ja henkilökunta kokevat, että on olemassa Covid-19:n leviämisriski.</w:t>
      </w:r>
    </w:p>
    <w:p>
      <w:r>
        <w:rPr>
          <w:b/>
        </w:rPr>
        <w:t xml:space="preserve">Tulos</w:t>
      </w:r>
    </w:p>
    <w:p>
      <w:r>
        <w:t xml:space="preserve">Monet yritykset yrittävät avata ovensa uudelleen Covid-19-lukituksen jälkeen, ja ne yrittävät löytää turvallisimmat varotoimenpiteet henkilökunnalle ja asiakkaille.</w:t>
      </w:r>
    </w:p>
    <w:p>
      <w:r>
        <w:rPr>
          <w:b/>
        </w:rPr>
        <w:t xml:space="preserve">Esimerkki 1.268</w:t>
      </w:r>
    </w:p>
    <w:p>
      <w:r>
        <w:t xml:space="preserve">Se tulee sen jälkeen, kun kansanedustajat olivat tutkineet luottamusta 18-vuotiaan "ehkäistävissä olevan" kuoleman jälkeen. Vuonna 2013 Connor Sparrowhawk hukkui kylpyyn saatuaan epileptisen kohtauksen Oxfordissa. Hampshiren kansanedustaja Suella Fernandes sanoi, että keskustelu järjestetään kuun lopussa. Trustin toimitusjohtaja Katrina Percy puhui kansanedustajille Hampshiren kansanedustajien ryhmän kokouksessa tiistaina. "Vakavia huolenaiheita" Farehamin konservatiivinen kansanedustaja Suella sanoi kokouksen jälkeen: "Arvostan Katrina Percyn halukkuutta vastata kysymyksiimme, mutta kerroin hänelle, että olen edelleen vakavasti huolissani luottamuslaitoksen hallinnossa olevista puutteista, jotka ovat nyt tulleet esiin kahdessa tutkimuksessa. "CQC:n varoitusilmoitus on vakava asia, ja aika on vähissä, jotta trusti voi osoittaa, että sillä on oikea johto tarvittavien muutosten tekemiseen." Tammikuussa tehdyn tarkastuksen jälkeen Care Quality Commission (CQC) totesi, että potilaille aiheutui "pitkäaikaisia riskejä" ja että kuolemantapausten tutkimukset eivät olleet riittävän hyviä. Trustin tarkastelu sai alkunsa Connorin kuolemasta Slade Housessa Oxfordissa vuonna 2013. NHS Englandin tilaama raportti osoitti, että Southern Healthin 722 odottamattomasta kuolemantapauksesta neljän vuoden aikana vain 272 oli tutkittu. Percy on aiemmin pyytänyt anteeksi ongelmia, jotka tulivat ilmi hallituksen valvontaviranomaisten useiden tarkastusten jälkeen. Keskustelu on määrä järjestää sen jälkeen, kun CQC:n koko raportti on julkaistu, ja sen odotetaan valmistuvan kuun lopussa.</w:t>
      </w:r>
    </w:p>
    <w:p>
      <w:r>
        <w:rPr>
          <w:b/>
        </w:rPr>
        <w:t xml:space="preserve">Tulos</w:t>
      </w:r>
    </w:p>
    <w:p>
      <w:r>
        <w:t xml:space="preserve">Southern Health NHS Trustin hallintoon liittyvistä "jatkuvista huolenaiheista" keskustellaan parlamentissa, kuten on ilmoitettu.</w:t>
      </w:r>
    </w:p>
    <w:p>
      <w:r>
        <w:rPr>
          <w:b/>
        </w:rPr>
        <w:t xml:space="preserve">Esimerkki 1.269</w:t>
      </w:r>
    </w:p>
    <w:p>
      <w:r>
        <w:t xml:space="preserve">Viime marraskuussa tuomioistuin totesi, että 45-vuotiasta Nadeem Saddiquea, Clevelandin poliisin ampuma-asevirkailijaa, oli syrjitty. Poliisi suostui auttamaan häntä takaisin töihin, mutta hän jää nyt joulukuussa eläkkeelle sairauden vuoksi. Hänen saamastaan korvauksesta päätetään parhaillaan kuulemistilaisuudessa. Tony Blairia ja kuninkaallisen perheen jäseniä vartioinut poliisi Saddique sanoi, että korvaus kattaisi ansionmenetyksen, uudelleenkoulutuksen ja sairaudet, joista hän ja hänen perheensä olivat kärsineet kohtelun seurauksena. Clevelandin poliisi on tarjonnut hänelle vuoden palkkaa, hän sanoi. Teesside Magistrates' Courtissa istuva työtuomioistuimen tuomari päättää summasta. Viime vuonna järjestetyssä kuulemisessa Stocktonissa Teessiden osavaltiossa asuva poliisi Saddique väitti, että hänet pakotettiin pois poliisin ampuma-aseita käsittelevästä yksiköstä ja että työtoverit paheksuivat häntä. Hän oli poliisin tuliaseyksikön ainoa aasialainen jäsen ja koki tulleensa epäoikeudenmukaisesti kohdelluksi, kun hänet erotettiin VIP-tehtävistä, vaikka hän oli aiemmin auttanut kuninkaallisten ja entisen pääministerin vartioimisessa. Tuomioistuimelle kerrottiin muun muassa, että esimiesten kuultiin juonittelevan hänen pakottamistaan pois osastolta hänen ollessaan yötä pubissa. Lautakunta totesi, että "suurin osa hänen väitteistään oli perusteltuja". Korvauskäsittely jatkuu.</w:t>
      </w:r>
    </w:p>
    <w:p>
      <w:r>
        <w:rPr>
          <w:b/>
        </w:rPr>
        <w:t xml:space="preserve">Tulos</w:t>
      </w:r>
    </w:p>
    <w:p>
      <w:r>
        <w:t xml:space="preserve">Poliisimies, joka joutui virkaveljiensä uhriksi, koska hän on aasialainen, vaatii poliisivoimilta 628 000 punnan korvauksia.</w:t>
      </w:r>
    </w:p>
    <w:p>
      <w:r>
        <w:rPr>
          <w:b/>
        </w:rPr>
        <w:t xml:space="preserve">Esimerkki 1.270</w:t>
      </w:r>
    </w:p>
    <w:p>
      <w:r>
        <w:t xml:space="preserve">Laura KuenssbergPoliittinen päätoimittaja@bbclaurakon Twitter Alussa hän ylpeili sillä, ettei ole Westminsterin baarien ja klikkien luomus. Mutta se tarkoitti, että tällä hyvin yksityisellä poliitikolla oli vain vähän todellisia ystäviä, jotka olisivat voineet auttaa, kun asiat kääntyivät huonosti, eikä hänellä ollut holhousvaltaa eikä kykyä liehitellä tai vääntää kättä saadakseen ihmiset omaksumaan oman näkökantansa. Vain harvat hänen kabinettikollegoistaan tuntevat häntä vielä nykyäänkin hyvin, ja eräs heistä sanoi, että "kun asiat vaikeutuivat, piiri pieneni". Eräs toinen paljasti, että "luottamusta ja uskoa ei ollut". Toryjen vuosikymmeniä kestäneen Eurooppa-kriisin ratkaiseminen oli ehkä aina yhden johtajan ulottumattomissa. Mutta haavat ovat hänen johdollaan pikemminkin kipeytyneet kuin hävinneet. Myös hänen asettamansa brexit-politiikan ristiriitaisuudet nujersivat Mayn. Alussa vastahakoinen Remainer, hän halusi todistaa puolueelleen, että hän todella halusi meidät ulos. Niinpä hän asetti punaisia linjoja, jotka tukahduttivat suoraviivaisen sopimuksen mahdollisuuden. Tämä johti epämiellyttävään kompromissiin, joka ei innostaisi ketään sen jälkeen, kun maa oli tehnyt kansanäänestyksessä kaksijakoisen valinnan. Hänen suunnitelmansa osalta hänellä itsellään, saati sitten kabinetilla, ei koskaan ollut suurta halua myydä sitä. Kun May ilmoitti Downing Streetillä lähdöstään, hän vaati kompromissia. Hänen poliittiset vastustajansa ovat kuitenkin jo huomauttaneet, että hän kuunteli tätä pyyntöä aivan liian myöhään. Tämä hallinto on ollut rikki jo pitkään. Ajatus siitä, että muiden puolueiden kanssa voitaisiin päästä muutamassa viikossa aitoon kompromissiin - sen jälkeen, kun lähes kolme vuotta oli yritetty pitää kiinni konservatiivien strategiasta - oli aina kaukaa haettu. On myös syytä huomata, miten nopeasti hänen kabinettikollegansa kääntyivät, kun hänen kompromissinsa olisi merkinnyt sitä, että hänen olisi pitänyt äänestää sellaisen lainsäädännön puolesta, joka olisi saattanut mahdollistaa uuden kansanäänestyksen - äänet, jotka olisivat haitanneet heidän mahdollisuuksiaan johtajakisassa. Parlamentti oli tietysti myös Mayn ylivoimainen. Muistan aina vuoden 2017 parlamenttivaalien jälkeisen aamun, kun eräs korkea-arvoinen konservatiivien edustaja sanoi: "Tästä lähtien minä ja vain kuusi kaveria pystymme estämään mitä tahansa." Kuinka ennakoivaksi se osoittautuikaan. Parlamentin alahuoneesta on todellakin tullut paikka, jossa pienet poliittista puhtauttaan ajavat ryhmät ovat voittaneet pragmaattisuuden pyrkimykset. Mayn lähtö merkitsee myös kollektiivisen Westminsterin epäonnistumisen jakson päättymistä. Mikään ei juuri nyt viittaa siihen, että seuraava johtaja muuttaisi sen menestykseksi. Kukaan ei voi syyttää eronnutta pääministeriä siitä, ettei hän välitä tarpeeksi. Verratkaa hänen tuskaansa pulpetin lopussa lausunnossaan David Cameronin järkyttävän rentoon vihellykseen, kun hän palasi numero 10:een. Jopa tällä valtavan draaman hetkellä May halusi tuoda esiin muutoksia, joita hän on pystynyt tekemään: toimia perheväkivallan torjumiseksi, pyrkimyksiä puuttua rotusyrjintään, yrityksiä puuttua asuntopulaan. Hänen on kuitenkin tiedettävä, että hänen nimeään kantava luku historiassamme tulee kertomaan brexitistä ja hänen epäonnistumisestaan sen saavuttamisessa. Haasteiden laajuuden ja hänen poliittisten kykyjensä välillä oli ehkä aina epäsuhta: Theresa Mayn kannalta se oli lopulta ylivoimaista, ja yleisö ja hänen puolueensa eivät olleet kovin tyytyväisiä häneen. Lisää Maystä</w:t>
      </w:r>
    </w:p>
    <w:p>
      <w:r>
        <w:rPr>
          <w:b/>
        </w:rPr>
        <w:t xml:space="preserve">Tulos</w:t>
      </w:r>
    </w:p>
    <w:p>
      <w:r>
        <w:t xml:space="preserve">Hän oli vain häkeltynyt. Hän oli hukkua oman puolueensa erimielisyyksiin, joita hänellä ei yksinkertaisesti ollut poliittista kykyä paikata.</w:t>
      </w:r>
    </w:p>
    <w:p>
      <w:r>
        <w:rPr>
          <w:b/>
        </w:rPr>
        <w:t xml:space="preserve">Esimerkki 1.271</w:t>
      </w:r>
    </w:p>
    <w:p>
      <w:r>
        <w:t xml:space="preserve">Joe TidyCyberturvatoimittaja Fanien ylläpitämän Club Penguin Online -verkkopelin kävijämäärät kasvoivat koronaviruspandemian aikana, ja uusia pelaajia tuli yli miljoona. Rasistiset, homofobiset, antisemitistiset ja seksuaaliset viestit kulkevat kuitenkin vapaasti luvattomalla alustalla. Disney sanoi olevansa "kauhistunut" sivustosta ja määräsi sen suljettavaksi tai joutumaan oikeustoimiin. Club Penguin Online näytti olevan offline-tilassa perjantaina iltapäivällä. Yksi sivustoon osallistunut mies on pidätetty epäiltynä sopimattomien lastenkuvien hallussapidosta. Rikostutkijoiden mukaan lontoolainen mies on vapautettu takuita vastaan lisätutkimusten ajaksi. Fanien ylläpitämät kloonit Disneyn Club Penguin oli yksi ensimmäisistä lapsille suunnatuista sosiaalisista verkostoista. Se perustettiin vuonna 2005, ja sillä oli parhaimmillaan yli 200 miljoonaa pelaajaa. Alkuperäiselle sivustolle saattoi liittyä kuka tahansa, mutta sisällönsuodattimia ja ihmismoderaattoreita käytettiin estämään sopimattomien viestien tai henkilökohtaisten tietojen jakaminen. Disney kuitenkin sulki sivuston vuonna 2017. Siitä lähtien fanit ovat ylläpitäneet sivuston epävirallisia klooneja. Nämä yksityiset palvelimet käynnistettiin varastetulla tai kopioidulla lähdekoodilla, ja lapset löytävät ne helposti etsimällä internetistä. Club Penguin Online on suurin sosiaalisen verkoston epävirallisista ja luvattomista klooneista. Sen mukaan sen suosio on kasvanut räjähdysmäisesti koronaviruspandemian aikana, ja sillä on nyt seitsemän miljoonaa rekisteröitynyttä pelaajaa. Pingviini e-sex BBC perusti tilin Club Penguin Online -verkkopalvelun englannin-, espanjan- ja portugalinkielisiin versioihin. Se havaitsi: Disneyn alkuperäinen peli kielsi henkilökohtaisten tietojen jakamisen, mutta tämän kloonatun sivuston pelaajat jakavat avoimesti Snapchat-, Instagram- ja Discord-tilien tietoja. Myös Zoomin "tapaamista" mainostettiin ja koodeja ja salasanoja jaettiin avoimesti. Vaikka käyttäjien ikää on mahdotonta tarkistaa, monet kertoivat BBC:lle olevansa teini-ikäisiä, ja pelissä oli myös lapsia. Kaden, 14, kertoi BBC:lle, että pelissä oli alueita, joilla oli turvallista toimia - mutta suurin osa pelaajista oli suojaamattomissa "aikuisten" osioissa. Hän sanoi, että hänen näkemänsä keskustelut tekivät hänet erittäin epämukavaksi. "Kuka tahansa lapsi voi klikata näitä aikuisten osioita ja nähdä kaikkea sopimatonta", hän sanoi. "Olen nähnyt ihmisten mainostavan strippiklubi-igluja, olen nähnyt ihmisten kyselevän parittajia. Siellä kiroillaan paljon, ja minulta on kysytty paljon hulluja asioita. Se on todella saanut minut luopumaan näistä aikuisten palvelimista." Kadenin isä Rick kertoi BBC:lle, ettei hänellä ollut aavistustakaan, mitä pelissä tapahtui. "Olen järkyttynyt. Ajattelin, että jos hän on Club Penguinissa, hän on aika turvallisessa paikassa." Kaden on ollut hyvin huolissaan. Toinen pitkäaikainen Club Penguin -fani, teini-ikäinen Miranda, sanoi, että peli oli "muuttunut perheystävällisestä ja hauskasta hirviömäiseksi". Kylmä sota Club Penguin Online on suurin yksityinen palvelin, ja se käyttää Disneyn tuotemerkkiä. Eräs entinen työntekijä kertoi BBC:lle, että projekti oli tienannut noin 9 000 puntaa mainoksilla, kun taas suurin osa henkilökunnasta oli nuoria palkattomia vapaaehtoisia. Kilpailu Club Penguin Onlinen ja muiden pelin epävirallisten versioiden välillä oli kiihtynyt viimeisen puolen vuoden aikana. Palvelinten omistajat syyttivät toisiaan hakkeroinnista ja häirinnästä. Erään mukaan kyseessä oli myrkyllinen yhteisö, "kuin Game of Thrones pingviineillä". Club Penguin Online -vapaaehtoinen väittää, että häntä rohkaistiin tekemään hyökkäyksiä kilpaileville palvelimille, kun hän oli alaikäinen. "Selvitin ja julkaisin [käyttäjien] henkilökohtaisia tietoja, kuten osoitteita, heidän ulkonäköään ja perhetietojaan. Suoritin DDoS-hyökkäyksiä (distributed denial of service) muita käyttäjiä vastaan ja uhkailin ihmisiä. Tekemäni jutut olivat samanlaisia kuin mitä minulle tapahtui, mikä vaikutti koko perheeseeni, mutta tunnen nyt todella pahaa siitä." Nykyinen Club Penguin Online -henkilökunnan jäsen kiisti, että tällaista toimintaa olisi kannustettu. Joidenkin pelaajien mielestä myrkyllinen kulttuuri joillakin fanipalvelimilla on laajempi ongelma, johon on puututtava. Pelialan YouTuber Simi Adeshina, joka tunnetaan verkossa nimellä Tamago2474, sanoi: "Näitä yksityisiä palvelinpelejä pyörittävät ihmiset, jotka eivät ole oikeasti sellaisessa asemassa tai päteviä siihen. On ihan hyvä ja hyvä, että sinulla on yhteisö, jonka olet rakentanut, mutta kun saavutat tietyn koon, tulee piste, jossa sinun on käytettävä jonkinlaista ammattitaitoa." Disney on lähettänyt kaikille yksityisille palvelinpeleille tekijänoikeusilmoitukset ja antanut niille määräajan sulkea pelinsä tai joutua oikeustoimiin. Se sanoi lausunnossaan seuraavaa: "Walt Disney Company pitää lasten turvallisuutta ensisijaisen tärkeänä, ja olemme tyrmistyneitä väitteistä, jotka koskevat rikollista toimintaa ja vastenmielistä käytöstä tällä luvattomalla verkkosivustolla, joka käyttää Club Penguin -brändiä ja hahmoja laittomasti omiin tarkoituksiinsa". "Pidämme edelleen kiinni oikeuksistamme tätä ja muita Club Penguin -pelin luvatonta käyttöä vastaan."</w:t>
      </w:r>
    </w:p>
    <w:p>
      <w:r>
        <w:rPr>
          <w:b/>
        </w:rPr>
        <w:t xml:space="preserve">Tulos</w:t>
      </w:r>
    </w:p>
    <w:p>
      <w:r>
        <w:t xml:space="preserve">Disney on määrännyt Club Penguin -pelinsä luvattomat kopiot suljettaviksi sen jälkeen, kun BBC havaitsi, että lapset altistuvat yksiselitteisille viesteille.</w:t>
      </w:r>
    </w:p>
    <w:p>
      <w:r>
        <w:rPr>
          <w:b/>
        </w:rPr>
        <w:t xml:space="preserve">Esimerkki 1.272</w:t>
      </w:r>
    </w:p>
    <w:p>
      <w:r>
        <w:t xml:space="preserve">Se on jättänyt hakemuksen enintään 24,3 miljardin dollarin (15 miljardin punnan) suuruisen osakemäärän myymiseksi, mikä tekisi siitä Yhdysvaltojen suurimman teknologia-alan pörssilistautumisen. Facebookin listautumisanti, joka keräsi 16 miljardia dollaria vuonna 2012, oli internet-yhtiön edellinen suurin osakemyynti. Alibaba vastaa 80 prosentista kaikesta verkkokaupan myynnistä Kiinassa. Sen sivustoihin kuuluvat myös Taobao, Tmall ja AliExpress. Facebookin listautumisannin myötä sen markkina-arvo oli yli 100 miljardia dollaria. Alibaban listautuminen antaisi sille jopa 162 miljardin dollarin markkina-arvon. "Perustajamme ovat alusta alkaen pyrkineet luomaan kiinalaisten perustaman yrityksen, joka kuitenkin kuuluu koko maailmalle", sanoi hallituksen puheenjohtaja Jack Ma Securities and Exchange Commissionille tehdyssä viranomaisilmoituksessa. Alibaba päättää lopullisesta osakkeensa hinnasta ensi viikolla alkavan kansainvälisen roadshow'n jälkeen. Yhtiö myy listautumisannissa 123,1 miljoonaa osaketta 320,1 miljoonasta osakkeesta. Myyvät osakkeenomistajat, joihin kuuluvat Ma, Yahoo ja varatoimitusjohtaja Joe Tsai, tarjoavat loput. Kasvava internetin käyttö Kiinassa ja kasvava ja varakas keskiluokka auttoivat kesäkuun neljänneksen liikevaihtoa kasvamaan 46 prosenttia edellisvuodesta 2,54 miljardiin dollariin.</w:t>
      </w:r>
    </w:p>
    <w:p>
      <w:r>
        <w:rPr>
          <w:b/>
        </w:rPr>
        <w:t xml:space="preserve">Tulos</w:t>
      </w:r>
    </w:p>
    <w:p>
      <w:r>
        <w:t xml:space="preserve">Kiinan suurin sähköisen kaupankäynnin yritys Alibaba Group Holding sanoo, että se odottaa hinnoittelevansa listautumisensa 60-66 dollariin osakkeelta.</w:t>
      </w:r>
    </w:p>
    <w:p>
      <w:r>
        <w:rPr>
          <w:b/>
        </w:rPr>
        <w:t xml:space="preserve">Esimerkki 1.273</w:t>
      </w:r>
    </w:p>
    <w:p>
      <w:r>
        <w:t xml:space="preserve">Jayne McCormackBBC News NI:n poliittinen toimittaja Kansanedustaja sanoi, että se ei takaa kovan rajan välttämistä. Työväenpuolueen Stephen Kinnock sanoi, että hän ja muut kansanedustajat käyvät keskusteluja DUP:n kanssa yrittäen saada sen tuen tälle vaihtoehdolle. Kansanedustajat äänestävät myöhemmin maanantaina toistamiseen useista vaihtoehdoista, kun hallituksen erosopimus on ajautunut umpikujaan. Kinnock kannattaa ehdotusta Yhteismarkkinat 2.0, jonka mukaan Yhdistynyt kuningaskunta pysyisi tiiviisti sidoksissa EU:hun. Ei ole selvää, aikooko DUP äänestää minkään esitetyn vaihtoehdon puolesta. Puoluelähde sanoi, että se odottaa ja katsoo, mitkä vaihtoehdot puhemies John Bercow valitsee. He lisäsivät, että puolue äänestäisi tavalla, joka pitää kiinni sen periaatteista unionin suhteen, ja varmistaisi, että vuoden 2016 kansanäänestyksen tulosta kunnioitetaan. DUP:n brexit-tiedottaja Wilson sanoi, että puolue oli äänestänyt tyhjää viime viikolla yhteismarkkinat 2.0 -mallin puolesta ja tekisi todennäköisesti samoin uudelleen. Hän lisäsi, että hänen mielestään pehmeämpi brexit-vaihtoehto ei ollut "väistämätön" ja pääministeri Theresa Maylla oli vielä "mahdollisuus neuvotella kovaa EU:n kanssa". "He tarvitsevat sopimusta yhtä paljon kuin mekin", hän sanoi. Yhteismarkkinat 2.0, joka tunnetaan myös nimellä Norja Plus, ehdottaisi Euroopan vapaakauppaliiton (EFTA) jäsenyyttä ja "kattavaa tullijärjestelyä". Sen kannattajien mukaan tämä poistaisi tarpeen, että Irlannin rajaa koskeva backstop-järjestely tulisi koskaan voimaan. Niin sanottu backstop on vakuutussopimus, jonka tarkoituksena on välttää "kaikissa olosuhteissa" kovan rajan syntyminen Ison-Britannian ja Irlannin tasavallan välille. Kinnock kertoi BBC News NI:lle, että yhteismarkkinat 2.0:aa kannattavat parlamentin jäsenet käyvät "intensiivisiä keskusteluja" DUP:n kanssa. "He ymmärtävät, että kitkaton kauppa on se, mikä hoitaa backstopin ja tarkoittaa, että sitä ei koskaan tarvitsisi käyttää, ja siksi he äänestivät keskiviikkona tyhjää Common Market 2.0:sta", hän sanoi. "Mielestäni se oli hyvin mielenkiintoinen viesti siitä, että DUP ymmärtää, että Common Market 2.0 on tapa erota Euroopan unionista, mutta tehdä se tavalla, joka tarkoittaa, että backstopia ei tarvitse koskaan aktivoida." DUP:n johtaja Arlene Foster sanoi kuitenkin, että puolue "ei käy mitään keskusteluja työväenpuolueen kanssa". "Se on itse asiassa aika hassua, jos puhumme nyt muiden kansanedustajien kanssa, että olemme intensiivisissä neuvotteluissa näiden ihmisten kanssa", hän sanoi. DUP:n johtaja sanoi myös, että raportit, joiden mukaan seitsemän hänen kymmenestä kansanedustajastaan kannatti Mayn erosopimusta, eivät pidä paikkaansa. Kahdeksan vaihtoehtoa Yhdistyneen kuningaskunnan on nyt määrä lähteä EU:sta 12. huhtikuuta, kun parlamentin jäsenet hylkäsivät jälleen erosopimuksen. Maanantain äänestykset Westminsterissä eivät ole sitovia, mutta tarkoituksena on nähdä, mikä lopputulos, jos jokin, saa enemmistön. Samaan aikaan konservatiivien kansanedustaja Richard Drax on pyytänyt anteeksi DUP:ltä, että hän äänesti hallituksen erosopimuksen puolesta viime perjantaina, vaikka hän oli aiemmin vastustanut sopimusta kahdesti, kun siitä äänestettiin parlamentissa. Drax sanoi, että hän oli "pettänyt kollegani DUP:ssä". Sunnuntai-iltana Wilson sanoi, että hänen puolueensa ei äänestäisi pääministerin brexit-sopimuksen puolesta, vaikka tämä esittäisi sen alahuoneelle "tuhat kertaa". BBC News NI:lle puhuessaan hän sanoi, että puolueen kanta oli vakiintunut. Perjantaina DUP:n varajohtaja Nigel Dodds sanoi, että hän "pysyisi mieluummin EU:ssa kuin riskeeraisi Pohjois-Irlannin aseman" unionissa. Puolue on korostanut, että hallituksen sopimukseen sisältyvä Irlannin rajaa koskeva backstop rikkoo puolueen yhtä punaista linjaa, kun Pohjois-Irlantia kohdellaan eri tavalla kuin Isoa-Britanniaa. Puolue on väittänyt, että mahdolliset erot voivat vaarantaa Britannian unionin tulevaisuuden. "Väärällä puolella" Poissa Westminsteristä Sinn Féinin johtajat Mary Lou McDonald ja Michelle O'Neill ovat Brysselissä tapaamassa EU:n brexit-neuvottelijan Michel Barnieria. Tapaamisen jälkeen Mary McDonald sanoi, että backstopin olisi palattava "uudessa iteraatiossa, toisessa muodossa", jos Yhdistynyt kuningaskunta lähtisi ilman sopimusta, koska Yhdistyneellä kuningaskunnalla on kansainväliseen lainsäädäntöön kirjattuja sitoumuksia Irlantia kohtaan. Westminsterin "kaaos" oli saanut irlantilaiset tuntemaan "huolta, turhautumista, huolta ja tyrmistystä", hän lisäsi. Samaan aikaan Yhdistyneen kuningaskunnan maatalousministerit ovat varoittaneet, että jotkin alat kärsivät "huomattavasta stressistä ja häiriöistä", jos brexit toteutuu ilman sopimusta. Ministerit sanoivat myös, että hajautetuilla hallintoalueilla ei ole riittävästi rahaa selviytyä, ellei valtiovarainministeriö anna lisärahoitusta. Viime viikolla ryhmä ympäristö-, elintarvike- ja maaseutuministereitä eri puolilta Yhdistynyttä kuningaskuntaa osallistui Whitehallissa pidettyyn kokoukseen, josta julkaistiin myöhemmin lausunto. Pohjois-Irlantia edusti lordi Duncan. Mitä seuraavaksi? Maanantai 1. huhtikuuta: Kansanedustajat äänestävät uudelleen Brexit-vaihtoehdoista, jotta nähdään, pääsevätkö he yhteisymmärrykseen etenemistavasta Keskiviikko 3. huhtikuuta: Mahdollisesti toinen kierros niin sanottuja suuntaa-antavia äänestyksiä Keskiviikko 10. huhtikuuta: EU:n johtajien hätähuippukokous, jossa käsitellään Yhdistyneen kuningaskunnan mahdollista pyyntöä lisäajan pidentämisestä Perjantai 12. huhtikuuta: Jos Yhdistynyt kuningaskunta ei pyydä / EU ei myönnä lisäaikaa, Brexit-päivä 23.-26. toukokuuta: Euroopan parlamentin vaalit</w:t>
      </w:r>
    </w:p>
    <w:p>
      <w:r>
        <w:rPr>
          <w:b/>
        </w:rPr>
        <w:t xml:space="preserve">Tulos</w:t>
      </w:r>
    </w:p>
    <w:p>
      <w:r>
        <w:t xml:space="preserve">DUP ei tue vaihtoehtoista brexit-mallia Yhteismarkkinat 2.0, puolueen Sammy Wilson on sanonut.</w:t>
      </w:r>
    </w:p>
    <w:p>
      <w:r>
        <w:rPr>
          <w:b/>
        </w:rPr>
        <w:t xml:space="preserve">Esimerkki 1.274</w:t>
      </w:r>
    </w:p>
    <w:p>
      <w:r>
        <w:t xml:space="preserve">52 prosenttia osakkeenomistajista äänesti palkka- ja palkkioselvitystä vastaan, mikä oli harvinainen tapa vastustaa suuria palkkoja. Toukokuussa toimitusjohtajaksi astuneen Christopher Baileyn palkka on jopa 10 miljoonaa puntaa vuodessa. Yhtiö myönsi, että kyseessä on "paljon rahaa", mutta sanoi, että summa oli perusteltu, jotta Bailey pysyisi yrityksessä. Ei sitova Burberry sanoi, että äänestys oli "pettymys". Se ei kuitenkaan ole sitova, joten yhtiön ei ole pakko muuttaa politiikkaansa. Toukokuussa toimitusjohtajaksi nimitetyn Baileyn vuotuinen korvaus on 440 000 puntaa 1,1 miljoonan punnan palkan lisäksi. Hän sai nimityksensä yhteydessä myös 500 000 yhtiön osaketta, joiden arvo on tällä hetkellä yli 7 miljoonaa puntaa. Vaikka osakkeenomistajat äänestivät palkka- ja palkkioraporttia vastaan ja hylkäsivät Baileylle myönnetyn edellä mainitun palkkapaketin, Burberryllä oli myös parempia uutisia. Uudesta yleisestä palkkapolitiikasta järjestetty sitova äänestys hyväksyttiin 84 prosentilla osakkeenomistajien äänistä, ja Baileyn nimitys hyväksyttiin 99 prosentilla. Tavoitteet Sijoittajat olivat myös ilmaisseet huolensa 1,35 miljoonasta osakkeesta, jotka Bailey sai ennen toimitusjohtajaksi tuloaan ja joihin ei liittynyt tuloskriteereitä. Tämänhetkisen arvion mukaan näiden osakkeiden arvo olisi 19,5 miljoonaa puntaa, kun Bailey saa myydä ne vuosien kuluttua. Sillä välin hän voi yhtiön mukaan ansaita yli 10 miljoonaa puntaa vuodessa seuraavien viiden vuoden aikana, jos vähittäiskauppa saavuttaa tulostavoitteensa. Bailey säilytti asemansa luovan alan johtajana, kun hän siirtyi Angela Ahrendtsin tilalle toimitusjohtajaksi. 'Paljon rahaa' Investment Management Association (IMA) oli antanut Burberryn palkkapolitiikasta varoituksen 'keltainen yläreuna'. Tämä on toiseksi vakavin varoitus, jonka IMA, joka edustaa sijoitusten hallinnoinnin alaa, voi antaa. Lisäksi PIRC -Pensions and Investment Research Consultants- kehotti jäseniään äänestämään yhtiön palkka- ja palkkioselvitystä vastaan. Yhtiö kuitenkin puolusti Baileyn palkkapakettia ja sanoi, että viime vuonna hänelle tarjottiin korkeampaa palkkaa muualta. Hallitus oli sitä mieltä, että "on tärkeää, että Christopher pysyy yrityksessä", sanoi puheenjohtaja Sir John Peace. Hänen mukaansa Bailey hyötyisi osakepalkkiostaan vain, jos hän pysyisi Burberryllä viisi vuotta. Hän huomautti myös, että Bailey ei ollut saanut palkankorotusta toimitusjohtajaksi tultuaan puolen miljoonan tulosperusteisen lisäosakkeen lisäksi. "Tiedämme, että Christopherille maksettu summa on paljon rahaa, mutta suuri osa siitä on tulosperusteista - ja hän saa sen vain, jos Burberry menestyy hyvin. Tämä hyödyttää tietenkin myös osakkeenomistajia", Sir John sanoi. "Tiedämme myös, että hän voisi saada paljon suuremman palkkion Ison-Britannian ulkopuolella", hän lisäsi. On harvinaista, että protestoivat osakkeenomistajat ovat enemmistönä, sillä näin on tapahtunut vain kuusi kertaa vuoden 2000 jälkeen. Viimeisimpiin esimerkkeihin kuuluu vakuutusjätti Avivan tapaus. Vuonna 2012 sijoittajat äänestivät silloisen toimitusjohtajan Andrew Mossin palkkapakettia vastaan. Hän erosi pian sen jälkeen. Aiemmin tällä viikolla Burberry ilmoitti myynnin kasvaneen hyvin erityisesti Kiinassa. Kesäkuun loppuun päättyneen kolmen kuukauden aikana vähittäiskaupan liikevaihto oli 370 miljoonaa puntaa, mikä on lähes 10 prosenttia enemmän kuin vuotta aiemmin, ja vertailukelpoinen myynti kasvoi 12 prosenttia.</w:t>
      </w:r>
    </w:p>
    <w:p>
      <w:r>
        <w:rPr>
          <w:b/>
        </w:rPr>
        <w:t xml:space="preserve">Tulos</w:t>
      </w:r>
    </w:p>
    <w:p>
      <w:r>
        <w:t xml:space="preserve">Sijoittajat ovat antaneet iskun muotitalo Burberrylle äänestämällä pomon palkkapakettia vastaan Lontoossa pidetyssä yhtiökokouksessa.</w:t>
      </w:r>
    </w:p>
    <w:p>
      <w:r>
        <w:rPr>
          <w:b/>
        </w:rPr>
        <w:t xml:space="preserve">Esimerkki 1.275</w:t>
      </w:r>
    </w:p>
    <w:p>
      <w:r>
        <w:t xml:space="preserve">100 000 punnan hankkeessa siniset emalimerkit, joissa on valkoinen teksti, sijoitetaan rakennuksiin ympäri Aberystwythiä. Ceredigionin neuvosto on kuullut luonnonsuojelujärjestö Cadw:tä kylttien suunnittelusta, joka jäljittelee 1900-luvun alun kylttejä. Kaksikieliset kyltit asennetaan paikalleen seuraavien kuuden kuukauden aikana. Neuvoston mukaan vain muutamilla kaupungin kaduilla on vielä 1900-luvun alkupuolelta peräisin olevia kylttejä. Näihin kuuluvat Chalybeate Street ja Eastgate. Kyltit ovat osa 800 000 punnan hanketta, jolla pyritään parantamaan Aberystwythin ilmettä. Walesin hallituksen rahoittaman Aberystwythin kaupungin parannusavustuksen tavoitteena on muuttaa Aberystwythin katujen ulkoista ilmettä. Tyypillisiä hankkeita ovat olleet kattojen, savupiippujen ja ikkunoiden korjaaminen, kauppojen julkisivujen uusiminen sekä opasteiden ja koristelun parantaminen. Historioitsijoiden mukaan Aberystwythin kaupunginvaltuusto aloitti kaupungin talojen numeroimisen ja katujen nimeämisen 1830-luvulla. Kaupungin katujen järjestäminen aloitettiin 1880- ja 1890-luvuilla osana kaupungin kehittämissuunnitelmaa.</w:t>
      </w:r>
    </w:p>
    <w:p>
      <w:r>
        <w:rPr>
          <w:b/>
        </w:rPr>
        <w:t xml:space="preserve">Tulos</w:t>
      </w:r>
    </w:p>
    <w:p>
      <w:r>
        <w:t xml:space="preserve">Rantakaupunki korvaa 260 katukylttiään edvardiaanisen tyylin mukaisilla versioilla osana kaupungin ulkoasun muuttamista.</w:t>
      </w:r>
    </w:p>
    <w:p>
      <w:r>
        <w:rPr>
          <w:b/>
        </w:rPr>
        <w:t xml:space="preserve">Esimerkki 1.276</w:t>
      </w:r>
    </w:p>
    <w:p>
      <w:r>
        <w:t xml:space="preserve">West Midlandsin poliisi toivoo voivansa perustaa museon viktoriaaniseen vankilaan, jossa birminghamilaisia rikollisia pidettiin. Siellä on muun muassa vankien valokuvia ja harvinaisia poliisin virkapukuja. Heritage Lottery Fund -rahaston on tehtävä lopullinen päätös 963 300 punnan suuruisesta kokonaispalkkiosta. Museon mahdolliseksi sijoituspaikaksi on ehdotettu kaupungissa sijaitsevaa, 1890-luvulta peräisin olevaa lukitusta. Heritage-hankkeen johtaja Corinne Brazier sanoi: "Se on täynnä historiaa, ja siellä pidettiin todellisia Peaky Blinders -elokuvia ennen kuin he astuivat oikeuteen. "Tämä rahoitus auttaa meitä kehittämään suunnitelmiamme ensi vuoden aikana, jotta voimme luoda itsenäisen museon, josta tulee todellinen voimavara kaupungille." Lukituslaitos oli osa Steelhouse Lanen poliisiasemaa, jonka nimi oli Birmingham Central, ennen kuin se suljettiin viime vuonna.</w:t>
      </w:r>
    </w:p>
    <w:p>
      <w:r>
        <w:rPr>
          <w:b/>
        </w:rPr>
        <w:t xml:space="preserve">Tulos</w:t>
      </w:r>
    </w:p>
    <w:p>
      <w:r>
        <w:t xml:space="preserve">Suunnitelmat poliisimuseosta, jossa oikean Peaky Blinders -jengin rikollisia pidettiin vankina, ovat saaneet 145 000 puntaa lottorahaa.</w:t>
      </w:r>
    </w:p>
    <w:p>
      <w:r>
        <w:rPr>
          <w:b/>
        </w:rPr>
        <w:t xml:space="preserve">Esimerkki 1.277</w:t>
      </w:r>
    </w:p>
    <w:p>
      <w:r>
        <w:t xml:space="preserve">Kevin PeacheyHenkilökohtainen taloustoimittaja Ilmastonmuutosministeri Lord Duncan of Springbank kertoi kansanedustajien valiokunnalle, että kiistelty järjestelmä antaa "teknologialle mahdollisuuden olla ystävämme". Lopulta asukkaat voisivat valita reaaliaikaisia tariffeja, jotta laitteet kytkeytyisivät päälle silloin, kun energia on halvinta. Älykkäiden mittareiden asentaminen on ollut täynnä viivästyksiä ja ongelmia. Älymittari mittaa energiankulutusta samalla tavalla kuin perinteinen kaasu- tai sähkömittari. Toisin kuin edeltäjänsä, se lähettää tiedot suoraan energiantoimittajalle. Talonomistajat voivat seurata energiankulutustaan näytöltä, jonka pitäisi myös näyttää, kuinka paljon he ovat käyttäneet energiaa puntina ja penneinä. Teknologian "Star Trek -vaihe" antaisi asukkaille mahdollisuuden "pyörittää pyykkiä" edullisempina vuorokaudenaikoina sellaisten tariffien ansiosta, jotka mahdollistavat kustannusten muuttumisen puolen tunnin välein, kertoi Springbankin elinkeinoministeri lordi Duncan kansanedustajien liike-elämän valiokunnassa. Vaikka markkinointiin on käytetty miljoonia puntia, hän lisäsi: "Älykkäiden mittareiden arvosta ei tiedetä koko maassa vieläkään mitään." Hän totesi, että "älykkäiden mittareiden arvo on edelleen suhteellisen yleinen." Ovatko älymittarit pakollisia? Kuluttajat voivat kieltäytyä tarjoamasta älymittaria, jonka heidän energiantoimittajansa asentaa ilmaiseksi. Hallituksen tavoitteena on kuitenkin, että energiantoimittajien on asennettava älymittarit vähintään 85 prosenttiin asiakkaiden kodeista vuoden 2024 loppuun mennessä. Tämä tavoite oli käytännössä neljän vuoden viive alkuperäisestä suunnitelmasta, jonka mukaan toimittajien oli toteutettava kaikki kohtuulliset toimenpiteet mittareiden asentamiseksi vuoden 2020 loppuun mennessä. Viime kuussa hallitus paljasti myös, että se ennustaa vain puolella kotitalouksista olevan älymittari vuoteen 2020 mennessä ja että käyttöönoton kustannukset nousevat vuoden 2016 11 miljardista punnasta 13,5 miljardiin puntaan - vaikka parannetun teknologian avulla saavutettavat kokonaissäästöt nousevat 16,73 miljardista punnasta 19,56 miljardiin puntaan. Lordi Duncan myönsi, että matkan varrella on ollut "ongelmia", mutta ihmisille on potentiaalisesti "suuria kannustimia" suostua älymittarin asentamiseen. Hän lisäsi, että "vanhojen mittareiden" käyttäjille aiheutuu "erittäin suuria" ylläpitokustannuksia. Ovatko älykkäät mittarit yhä tyhmiä? Asiakkaat ovat olleet turhautuneita useiden häiriöiden vuoksi. "Älymittarini menettää yhteyden, sää näyttää vaikuttavan siihen, ja se piippaa koko ajan, ja ainoa tapa lopettaa se on poistaa paristot", Halifaxissa asuva Bryde Town kertoi BBC Newsille aiemmin tänä vuonna. Vielä oudompaa on, että muutama Englannissa näytti näyttöjä walesiksi. Eniten asiakkaita harmittaa se, että ensimmäiset mittarit muuttuvat "tyhmiksi", mikä tarkoittaa, että energiantoimittajan vaihtuessa mittari menettää älykkään toimintansa ja mittarin lukeminen on aloitettava uudelleen. Näitä ensimmäisen sukupolven SMETS1-mittareita on asennettu noin 14 miljoonaa - monet niistä British Gasin toimesta. Mary Starks sääntelyviranomaisesta Ofgemista sanoi, että energiantoimittajien odotetaan nyt asentavan toisen sukupolven mittarit, jotka toimivat edelleen, kun asiakkaat vaihtavat. Hän sanoi, että kaikkien SMETS1-mittareiden pitäisi olla jälleen älykkäitä ensi vuoden loppuun mennessä, kun ne kytketään keskitettyyn järjestelmään ilman, että asentajaa tarvitaan taloon. Valiokunta kuuli kuitenkin, että 14 miljoonasta ensimmäisen sukupolven mittarista vain 4 500 oli tähän mennessä vaihdettu.</w:t>
      </w:r>
    </w:p>
    <w:p>
      <w:r>
        <w:rPr>
          <w:b/>
        </w:rPr>
        <w:t xml:space="preserve">Tulos</w:t>
      </w:r>
    </w:p>
    <w:p>
      <w:r>
        <w:t xml:space="preserve">Älykkäät mittarit saavuttavat "Star Trek -vaiheen" - kun teknologia toimii kuluttajien taloudellisen hyödyn nimissä, ministeri on luvannut.</w:t>
      </w:r>
    </w:p>
    <w:p>
      <w:r>
        <w:rPr>
          <w:b/>
        </w:rPr>
        <w:t xml:space="preserve">Esimerkki 1.278</w:t>
      </w:r>
    </w:p>
    <w:p>
      <w:r>
        <w:t xml:space="preserve">Entisen elinkeinoministerin mukaan vaihtoehdon puuttuminen liittokansleri George Osbornen Northern Powerhouse -hankkeelle oli "valtava poliittinen virhe". Hänen mukaansa Labourilla ei ollut vaalipolitiikkaa, jonka avulla voitaisiin "tasapainottaa sekä taloutta että poliittista järjestelmää". Toukokuussa Osborne sanoi, että Pohjois-Englannille annettaisiin enemmän valtaa. Hän esitteli suunnitelmat asunto-, suunnittelu-, liikenne- ja poliisivallan siirtämisestä. Lordi Mandelson sanoi, että Labourin ehdotukset eivät olleet tarpeeksi radikaaleja. "Työväenpuolueen on otettava kiinni" "Me vetäydyimme taaksepäin ja annoimme pallon konservatiiveille ja koalitiolle", hän sanoi BBC:n Sunday Politics North West -ohjelmassa. "Ja mitä he tekivät? He käyttivät sitä... ja se oli vahva osa heidän vetovoimaansa sekä Luoteis-Englannissa että koko maassa. "Pelkäänpä, että työväenpuolueella on vielä pitkä matka kurottavaksi umpeen. Mutta se on saatava kiinni." Hän lisäsi: "Luulen, että George Osborne ymmärsi sen. Luulen, että hän sai sen, koska hän näki siinä vaalietua... ja me annoimme hänen tehdä niin. Se oli valtava poliittinen virhe." Lordi Mandelson, entisten pääministerien Tony Blairin ja Gordon Brownin hallitusten avainhenkilö, pyrkii parhaillaan Manchesterin yliopiston kansleriksi. Hän on ehdolla yhdessä kirjailija Lemn Sissayn ja Hallé-orkesterin Sir Mark Elderin kanssa. Lordi Mandelson sanoi haluavansa virkaan, "koska Manchesterista on tulossa Englannin jännittävin ja särmikkäin paikka". "Olkaamme rehellisiä, tällä alueella on tapahtumassa jotain hyvin jännittävää osana pohjoista voimataloa." Uusi kansleri julkistetaan 22. kesäkuuta. Sunday Politics North West, BBC One North West, sunnuntai 7. kesäkuuta klo 11:35 BST BBC North Westin poliittisen toimittajan Arif Ansarin analyysi Yleisvaalikampanjan aikana Labour kertoi äänestäjille, että sen hajauttamispolitiikka oli radikaalimpaa kuin George Osbornen "Northern Powerhouse". Ongelmana oli kuitenkin se, ettei kukaan pystynyt osoittamaan johdonmukaista strategiaa. Lordi Mandelsonista on tullut ensimmäinen työväenpuolueen johtohahmo, joka on myöntänyt, ettei sellaista yksinkertaisesti ollut olemassa. Entinen kauppaministeri oli selvästi turhautunut siihen, että oppositiossa olleet työväenpuolueen jäsenet eivät olleet kehittäneet politiikkaa, jota hän alkoi muotoilla hallituksessa. Hän on selvästi sitä mieltä, että puolue antoi poliittisen edun toreille, mitä hän kuvailee "valtavaksi poliittiseksi virheeksi". Ei ole ihme, että niin monet luoteisten neuvostojen johtajat ovat olleet halukkaita yhteistyöhön hallituksen kanssa huolimatta huomattavista leikkauksista, joita ne ovat joutuneet kärsimään. On vaikea kuvitella, miten työväenpuolue on menettänyt poliittisen aloitteen omassa alueellisessa ydinalueessaan. Työväenpuolue taistelee kovasti saadakseen sen takaisin, mutta siitä tulee yhä vaikeampaa, jos Northern Powerhouse -strategia alkaa tuottaa tulosta.</w:t>
      </w:r>
    </w:p>
    <w:p>
      <w:r>
        <w:rPr>
          <w:b/>
        </w:rPr>
        <w:t xml:space="preserve">Tulos</w:t>
      </w:r>
    </w:p>
    <w:p>
      <w:r>
        <w:t xml:space="preserve">Lordi Mandelson on arvostellut Labour-puoluetta siitä, että se ei ole onnistunut laatimaan uskottavaa strategiaa vallan hajauttamiseksi Lontoosta Pohjois-Englannissa.</w:t>
      </w:r>
    </w:p>
    <w:p>
      <w:r>
        <w:rPr>
          <w:b/>
        </w:rPr>
        <w:t xml:space="preserve">Esimerkki 1.279</w:t>
      </w:r>
    </w:p>
    <w:p>
      <w:r>
        <w:t xml:space="preserve">Maggie TaggartBBC News NI:n koulutuskirjeenvaihtaja Niihin kuuluvat Irlannin ainoa tanssitutkinto ja suosittu asuntojen hallintakurssi. Suurin osa tutkinnoista on kokopäiväisiä, mutta yliopisto on sanonut, ettei se voi vielä sanoa, kuinka monta opiskelijapaikkaa leikataan. Yliopisto reagoi Pohjois-Irlannin yleiskokouksen uhkaamaan suureen budjettileikkaukseen. Luennoitsijoiden sanotaan olevan järkyttyneitä ja vihaisia kursseihin kohdistuvien leikkausten laajuudesta. He olivat odottaneet vähennyksiä, mutta sanovat, että nämä muutokset on toteutettu ilman kuulemista ja että osa niistä on tehty ilman hyvää syytä. Yliopistot tarkistavat säännöllisesti tarjoamiaan kursseja, mutta nämä näyttävät liittyvän suoraan tuleviin budjettileikkauksiin. Ulsterin yliopiston esitteestä on poistettu 43 kokopäiväistä ja 10 osa-aikaista perustutkintokurssia. Niistä yksitoista on historian yhdistelmiä, 20 liittyy elokuvatutkimukseen ja kuusi poistuu tietojenkäsittely- ja insinööritieteiden tiedekunnasta. Henkilökunta on kuitenkin järkyttynyt eniten Irlannin ainoan tanssin perustutkinnon lakkauttamisesta - jota opetetaan Mageen kampuksella - ja ainoan asuntohallinnon tutkinnon lakkauttamisesta. Tutkinnon sanottiin olleen suosittu, ja 90 prosenttia sen suorittaneista löysi välittömästi työpaikan. Yliopisto sanoi valmistautuvansa työllisyys- ja oppimisministeriön budjettileikkauksiin ja kertoi ilmoittavansa tuleville opiskelijoille ajoissa, mille kursseille he eivät voi enää hakea tänä vuonna. Yliopiston mukaan se valitsi 53 kurssia opiskelijamäärien, työllistettävyyden ja opiskelijoiden tyytyväisyyden perusteella. University and Colleges Union sanoi nähneensä luettelon vasta nyt ja olevansa vihainen, koska sitä ei kuultu suunnitelmista. Vielä ei ole selvää, kuinka monta opiskelupaikkaa menetetään ja vaikuttaako se henkilöstön virkoihin. Selvennys lisätty 16. helmikuuta 2015: Limerickin yliopiston Irish World Academy tarjoaa useita tanssin koulutusohjelmia.</w:t>
      </w:r>
    </w:p>
    <w:p>
      <w:r>
        <w:rPr>
          <w:b/>
        </w:rPr>
        <w:t xml:space="preserve">Tulos</w:t>
      </w:r>
    </w:p>
    <w:p>
      <w:r>
        <w:t xml:space="preserve">Ulsterin yliopisto on leikannut yli 50 perustutkintokurssiaan, kuten BBC on saanut tietää.</w:t>
      </w:r>
    </w:p>
    <w:p>
      <w:r>
        <w:rPr>
          <w:b/>
        </w:rPr>
        <w:t xml:space="preserve">Esimerkki 1.280</w:t>
      </w:r>
    </w:p>
    <w:p>
      <w:r>
        <w:t xml:space="preserve">Miljoonat ihmiset ovat nähneet videon, jolla Staffordshire-bullterrieri hylättiin Stoke-on-Trentissä 17. joulukuuta. Sadat ihmiset ovat tarjonneet Snoopiksi nimetylle koiralle kodin. Eläinjärjestön mukaan Snoop on kuitenkin yhä toipumassa koettelemuksistaan, ja hänellä on edessään "pitkä tie". Se lisäsi, että tutkimukset sen selvittämiseksi, kuka jätti koiran tienvarteen, ovat "käynnissä". Kuvamateriaalissa näkyy, kuinka mies nousee autosta Snoopin kanssa hihnassa ja jättää sen sitten Timor Groven ja Pacific Roadin kulmaan Trenthamissa. Koira hyppäsi sitten auton ikkunaan, kun auto ajoi pois. Hylkäämisen jälkeen Snoop on herättänyt petivaatteineen valtavasti huomiota, ja muun muassa räppäri Snoop Dogg on tarjoutunut ottamaan koiran takaisin kotiinsa. Hyväntekeväisyysjärjestön mukaan kestää kuitenkin jonkin aikaa, ennen kuin Snoopia, jota hoidetaan RSPCA:n keskuksessa Shropshiressä, voidaan harkita adoptoitavaksi. Tiedottaja Rachel Butler sanoi: "Hoitohenkilökunta on havainnut, että sillä on vakava eroahdistus, mikä ei ole yllätys sen jälkeen, mitä sille tapahtui, joten sen kanssa yritetään lievittää sitä. "Arvioimme edelleen, millaiseen kotiin se sopisi." Butler lisäsi: "Se rakastaa leikkiä, joten opetamme sitä leikkimään kiltisti, sillä se innostuu liikaa. "Tiedämme, miten paljon Snoop kosketti ihmisten sydämiä joulun aikana, joten halusimme kertoa kaikille, miten hän voi. "Snoopilla on edessään pitkä tie, ja tiedämme, että ihmiset eivät unohda häntä nopeasti." Snoopia on kuvailtu "rakastettavaksi luonteeksi", joka nauttii ihmisten seurasta ja "halailusta". Seuraa BBC West Midlandsia Facebookissa ja Twitterissä ja tilaa paikalliset uutispäivitykset suoraan puhelimeesi.</w:t>
      </w:r>
    </w:p>
    <w:p>
      <w:r>
        <w:rPr>
          <w:b/>
        </w:rPr>
        <w:t xml:space="preserve">Tulos</w:t>
      </w:r>
    </w:p>
    <w:p>
      <w:r>
        <w:t xml:space="preserve">RSPCA:n mukaan koira, joka jätettiin tienvarteen viikkoa ennen joulua, kärsii "vakavasta eroahdistuksesta".</w:t>
      </w:r>
    </w:p>
    <w:p>
      <w:r>
        <w:rPr>
          <w:b/>
        </w:rPr>
        <w:t xml:space="preserve">Esimerkki 1.281</w:t>
      </w:r>
    </w:p>
    <w:p>
      <w:r>
        <w:t xml:space="preserve">Harsh V Pant King's College, Lontoo Aikaisemmin tässä kuussa menestyksekkäästi Japaniin tehdyn vierailun jälkeen pääministeri Narendra Modi toivottaa Kiinan presidentin Xi Jinpingin tervetulleeksi keskiviikkona. Tämän jälkeen hän vierailee Yhdysvalloissa syyskuun lopussa. Väitetään, että sekä Xin Intian-vierailu että Modin Washingtonin-vierailu ovat melkoisia iskuja. Kun otetaan huomioon Kiinan ja Intian välisten suhteiden viimeaikainen turbulenssihistoria, Kiinan presidentin vierailua Intiaan seurataan ja analysoidaan tarkasti. Gujaratin pääministerinä Modi on matkustanut Kiinaan viisi kertaa, enemmän kuin mihinkään muuhun maahan, ja Kiinan taloudellinen menestys on tehnyt häneen näkyvän vaikutuksen. Jotkut Pekingissä pitivät Modin toukokuussa saavuttamaa murskavoittoa parempien aikojen enteenä, ja häntä kuvailtiin Intian "Nixoniksi", joka vie Kiinan ja Intian väliset suhteet uusiin ulottuvuuksiin. Henkilökohtaiset suhteet Tämä alkuvaiheen innostus on nyt väistynyt realistisemman arvion tieltä, mutta Peking pitää Modia vahvana johtajana, joka pystyy tekemään tuloksia. Siksi Modin varhaista lähestymistä pidettiin olennaisen tärkeänä sen varmistamiseksi, ettei Delhi siirry nopeasti Kiinan-vastaiseen liittoutumaan laajemmalla Indo-Tyynenmeren alueella, kun Yhdysvallat suunnittelee strategista tasapainottamistaan alueella. Xi aloittaa vierailunsa Modin kotiosavaltiosta Gujaratista keskiviikkona Modin 64-vuotispäivänä, jolloin Intian pääministeri toivottaa hänet henkilökohtaisesti tervetulleeksi ja tarjoaa hänelle runsaan perinteisen illallisen Sabarmati-joen rannalla. Modi ja Xi ovat tavanneet jo aiemmin Brics-huippukokouksessa Brasiliassa, jossa he pystyivät kehittämään henkilökohtaisen suhteen, jota he haluaisivat käyttää tämän vierailun onnistumiseksi. Modin tavoin myös Xi on vahva kansallismielinen johtaja, jolla on kova linja kansallisessa turvallisuudessa, mutta joka on edelleen halukas tekemään yhteistyötä talouskysymyksissä. Modilla on huomattavasti enemmän tilaa diplomaattiseen liikkumiseen kuin hänen edeltäjällään Manmohan Singhillä, jota rajoitti poliittisen auktoriteetin puute ja puolueensa ulkopoliittinen taitamattomuus. Siinä missä kongressipuolue on lamaantunut lähes järjettömään pelkoon Kiinan herkkyyden loukkaamisesta ja vaarantanut samalla Delhin suhteet Japanin ja Yhdysvaltojen kaltaisiin kumppaneihinsa, Modi on ottanut itsevarmemman kannan heti virkaanastumisestaan lähtien. Hän on puhunut avoimesti Kiinan "ekspansiivisuudesta" ja ryhtynyt konkreettisiin toimenpiteisiin Intian suojaamiseksi Kiinan nopean sotilaallisen nykyaikaistamisen kielteisiltä vaikutuksilta, ja hän on myös tehnyt selväksi, että hän aikoo tehdä kaikkensa houkutellakseen kiinalaisia investointeja Intiaan. Modin energinen diplomatia ensimmäisten kuukausiensa aikana näyttää antaneen Kiinalle ymmärtää, että Delhi ei ole vailla vaihtoehtoja nopeasti muuttuvassa globaalissa geostrategisessa tilanteessa. Se on lisännyt Intian strategista liikkumavaraa, jota Modi haluaisi nyt hyödyntää sitoumuksissaan Pekingin kanssa. Kiinan presidentin mukana on yli 100 kiinalaista liikemiestä, mikä on merkki siitä, että Xi keskittyy vierailullaan kauppasuhteiden elvyttämiseen. Kiina ilmoittaa todennäköisesti useista merkittävistä investointihankkeista Intiassa, kun kiinalaiset yritykset alkavat Modin johdolla tarkastella Intiaa uudella mielenkiinnolla. Intia on vastustanut kiinalaisten osallistumista monilla talouden aloilla, mikä on vähentänyt kiinalaisten suorien ulkomaisten investointien virtausta Intiaan, vaikka maa tarvitsee niitä kipeästi. Kiinalaisia yrityksiä kannustetaan nyt investoimaan Intiaan avaamalla Intiassa erityisiä teollisuuspuistoja. Kiina on Intian suurin kauppakumppani, mutta sen kauppavaje kasvaa ja on noin 40 miljardia dollaria. Modi keskittyy edelleen korjaamaan tämän puutteen. Keskittyminen kauppa- ja talouskysymyksiin ei tarkoita sitä, että Modin hallituksella olisi varaa polkea pehmeästi strategisissa kysymyksissä. "Merellinen silkkitie" Intian ulkoministeri Sushma Swaraj teki viime viikolla selväksi, että Kiinan on kunnioitettava Intian aluevaatimusta Arunachal Pradeshista. "Jotta Intia suostuisi yhden Kiinan politiikkaan, Kiinan pitäisi vahvistaa yhden Intian politiikka", Swaraj totesi. Kiinan ja Intian suhteet kohtaavat useita haasteita - kiistanalaisesta rajakysymyksestä kasvavaan kaupan epätasapainoon. Yleisön käsitykset ovat muuttuneet kielteisiksi, koska Kiinan ja Intian keskinäinen epäluottamus on kasvanut viime vuosina. Intian sisäministeriön mukaan kiinalaiset joukot ovat tämän vuoden ensimmäisten 216 päivän aikana ylittäneet Intian rajan 334 kertaa. Kiinan kasvava merivoimien läsnäolo Intian valtamerellä on oma haasteensa Intialle. Xin vierailu Malediiveilla ja Sri Lankassa ennen Intiaan tuloaan korostaa Pekingin sitoutumista läheisten suhteiden kehittämiseen Intian valtameren saarivaltioiden kanssa. Kiinan suunnitelmat "merellisestä silkkitiestä", johon liittyy rajat ylittävä infrastruktuuri, lujittavat entisestään Pekingin asemaa alueella, sillä sekä Male että Colombo ovat tarttuneet Kiinan kutsuun liittyä tähän aloitteeseen. Myös Intia on saanut kutsun, mutta se suhtautuu hankkeeseen epäilevästi ja ei ole vielä päättänyt asiasta. Haasteet ovat valtavat, mutta niin on myös tämä mahdollisuus, jonka tarjoaa vahvan poliittisen johdon nousu Pekingissä ja Delhissä. Sekä Modi että Xi ovat tunnustaneet tämän. Nähtäväksi jää, pystyvätkö he tarttumaan nokkiinsa tällä viikolla. Harsh V Pant on kansainvälisten suhteiden professori King's Collegessa Lontoossa.</w:t>
      </w:r>
    </w:p>
    <w:p>
      <w:r>
        <w:rPr>
          <w:b/>
        </w:rPr>
        <w:t xml:space="preserve">Tulos</w:t>
      </w:r>
    </w:p>
    <w:p>
      <w:r>
        <w:t xml:space="preserve">Tämä on mielenkiintoinen kuukausi Intian diplomaattisessa päiväkirjassa.</w:t>
      </w:r>
    </w:p>
    <w:p>
      <w:r>
        <w:rPr>
          <w:b/>
        </w:rPr>
        <w:t xml:space="preserve">Esimerkki 1.282</w:t>
      </w:r>
    </w:p>
    <w:p>
      <w:r>
        <w:t xml:space="preserve">Hakujätti aikoo yhtenäistää 60 erilaista tietosuojakäytäntöä kaikissa tuotteissaan 1. maaliskuuta alkaen. EU:n sääntelyviranomaiset olivat kuitenkin vaatineet "taukoa", jotta ne voisivat analysoida muutoksia. Ranskan sääntelyviranomainen CNIL totesi, että käytäntö herättää syvää huolta ja että se ei vastaa Euroopan tietosuojadirektiivin vaatimuksia. Euroopan komissio esitteli äskettäin suunnitelmat uusista yleiseurooppalaisista tietosuojasäännöistä. Artiklan 29 mukainen tietosuojatyöryhmä - neuvoa-antava elin, jossa on edustajia kaikista EU:n tietosuojaviranomaisista - oli pyytänyt kansallista tieto- ja vapauskomissiota tutkimaan Googlen uutta politiikkaa sen jälkeen, kun se oli aiemmin tässä kuussa ilmaissut huolensa asiasta. "CNIL ja EU:n tietosuojaviranomaiset pahoittelevat sitä, että Google ei suostunut lykkäämään tämän uuden politiikan soveltamista, joka herättää perusteltua huolta Euroopan kansalaisten henkilötietojen suojasta", se totesi. Ranskan sääntelyviranomainen lisäsi olevansa "syvästi huolissaan tietojen yhdistämisestä eri palveluissa ja jatkaa tutkimuksiaan Googlen edustajien kanssa". Google on sanonut parantavansa käyttäjäkokemusta ja tekevänsä käytännöistään yksinkertaisempia ja helpommin ymmärrettäviä.</w:t>
      </w:r>
    </w:p>
    <w:p>
      <w:r>
        <w:rPr>
          <w:b/>
        </w:rPr>
        <w:t xml:space="preserve">Tulos</w:t>
      </w:r>
    </w:p>
    <w:p>
      <w:r>
        <w:t xml:space="preserve">Googlen uusi tietosuojakäytäntö saattaa Ranskan tietosuojaviranomaisen mukaan rikkoa Euroopan unionin tietosuojalakeja.</w:t>
      </w:r>
    </w:p>
    <w:p>
      <w:r>
        <w:rPr>
          <w:b/>
        </w:rPr>
        <w:t xml:space="preserve">Esimerkki 1.283</w:t>
      </w:r>
    </w:p>
    <w:p>
      <w:r>
        <w:t xml:space="preserve">West Midlandsin poliisille kuulunut "yhden paukahduksen harhautuskranaatti" oli jätetty vuokra-autoon ampumakoulutuskurssin jälkeen. Myymälän henkilökunta veti tietämättään tappia, jolloin se räjähti maaliskuussa. Independent Office for Police Conduct (IOPC) totesi, että poliisin olisi tehtävä tehokkaampia ampumatarvike- ja autotarkastuksia. Showroomin henkilökuntaan kuuluva oli löytänyt laitteen auton takapenkiltä ja olettanut sen olevan auton osa. Kollega alkoi purkaa sitä ja "veti tappia", jolloin laite "laukesi", IOPC sanoi. Virallisen elimen mukaan kädessä pidettävä melua aiheuttava laite - joka ei räjähdä - ei "aiheuttanut vakavia pitkäaikaisia terveyshaittoja". "Kohtuulliset toimenpiteet" Mutta se sanoi, että sen tutkimus "korosti tarvetta", että joukkojen olisi tarkistettava menettelyjään "koulutusmateriaalien varastoinnin, kuljetuksen ja käytön sekä käytön jälkeisen talteenoton" osalta. IOPC suositteli myös, että poliisi "puuttuu kahteen alueeseen, jotka vaativat parannuksia vastaavanlaisen tapahtuman toistumisen estämiseksi: ampumatarvikkeiden, myös käytettyjen ja käyttämättömien, tehokkaat tarkastusprosessit ja tehokkaat hakuprosessit ajoneuvojen palauttamiseksi vuokrausyrityksille". IOPC:n mukaan on ryhdytty "kohtuullisiin toimiin", jotta vuokra-auton varusteet saatiin takaisin, eikä kurinpitomenettelyä ollut syytä aloittaa ketään henkilöä vastaan. Raportissa todettiin, että poliisivoimat tukivat niiden havaintoja ja suosituksia. West Midlandsin poliisiin on otettu yhteyttä kommenttia varten.</w:t>
      </w:r>
    </w:p>
    <w:p>
      <w:r>
        <w:rPr>
          <w:b/>
        </w:rPr>
        <w:t xml:space="preserve">Tulos</w:t>
      </w:r>
    </w:p>
    <w:p>
      <w:r>
        <w:t xml:space="preserve">Poliisivoimia on kehotettu suorittamaan perusteellisempia tarkastuksia sen jälkeen, kun Crewessa sijaitsevassa autoliikkeessä räjähti koulutuskranaatti.</w:t>
      </w:r>
    </w:p>
    <w:p>
      <w:r>
        <w:rPr>
          <w:b/>
        </w:rPr>
        <w:t xml:space="preserve">Esimerkki 1.284</w:t>
      </w:r>
    </w:p>
    <w:p>
      <w:r>
        <w:t xml:space="preserve">Ofgemin mukaan asiakkaita johdettiin harhaan myyntitapahtumien aikana, koska Scottish Power ei ollut kouluttanut ja valvonut henkilökuntaansa riittävästi. Lämmin koti -alennuksen saaneet kuluttajat saavat noin 50 puntaa kukin. Rahaa maksetaan myös niille, joita on johdettu harhaan. Yhtiö on pyytänyt anteeksi vuosien 2009 ja 2012 välisenä aikana tapahtuneita virheitä. "Tämänpäiväinen ilmoitus on selkeä viesti energiantoimittajille siitä, mitä seurauksia lisenssivelvoitteiden rikkomisella on", sanoi Ofgemin täytäntöönpanosta vastaava vanhempi osakas Sarah Harrison. Muutokset Scottish Power maksaa 7,5 miljoonaa puntaa niille 140 000 asiakkaalleen, jotka kuuluvat hallituksen johtamaan "lämpimän kodin alennusohjelmaan", jonka tarkoituksena on tukea asiakkaita, jotka ovat todennäköisesti vaarassa joutua polttoaineköyhyyteen. Se arvioi, että jokainen saa noin 50 punnan suuruisen maksun. Se on myös perustanut 1 miljoonan punnan korvausrahaston asiakkaille, jotka uskovat, että heille on myyty väärin. Scottish Powerin mukaan kaikki havaitut puutteet on nyt korjattu. Se lopetti ovimyynnin vuonna 2011 ja on myös ottanut käyttöön riippumattomia tarkastuksia puhelinagenttiensa toiminnasta. Ofgemin mukaan sakon suuruus kuvastaa Scottish Powerin yhteistyötä tutkinnan aikana. "Ofgemin tutkimuksessa ei löytynyt todisteita Scottish Powerin strategiasta, jonka tarkoituksena olisi ollut tahallisesti myydä asiakkaille väärin, energiavalvontaviranomainen totesi lausunnossaan. Scottish Power ilmoitti kirjoittavansa 336 000 henkilölle, joita asia on saattanut koskea ja jotka voivat saada korvauksia. "Hyväksymme Ofgemin havainnot ja pyydämme varauksetta anteeksi niiltä asiakkailta, joita asia koski", sanoi Scottish Powerin Neil Clitheroe. "Tämä johtui vuonna 2009 käyttöön otetuista uusista säännöksistä. Olen pahoillani siitä, ettemme panneet niitä tuolloin asianmukaisesti täytäntöön. "Olen kuitenkin tyytyväinen siihen, että Ofgem on tehnyt selväksi, että se ei löytänyt todisteita Scottish Powerin strategiasta, jolla se olisi tahallisesti myynyt asiakkaille väärin. "Vuoden 2011 jälkeen olemme ryhtyneet määrätietoisiin toimiin ongelman ratkaisemiseksi: ovimyynti lopetettiin, ja kaikki puhelinmyyntihenkilöstö on asianmukaisesti koulutettu ja sitä valvotaan." Scottish Power ei ole ainoa energiantoimittaja, jolla on ollut ongelmia sääntelyviranomaisen kanssa ovimyynnin vuoksi. Huhtikuussa Ofgem totesi, että SSE oli syyllistynyt johtamispuutteisiin, jotka johtivat "pitkittyneeseen ja laajaan" vääränlaiseen myyntiin puhelimitse, myymälöissä ja ovimyynnissä. Sääntelyviranomainen määräsi ennätykselliset 10,5 miljoonan punnan sakot. Kaksi muuta tutkintaa - Npoweria ja E.Onia koskevat tutkimukset ovat käynnissä. Energiayhtiöt eivät enää myy energiaa ovelta ovelle, mikä on lukujen mukaan vähentänyt viime aikoina toimittajaa vaihtavien ihmisten määrää. Tiistaina tulivat voimaan myös Ofgemin uudet säännöt, jotka estävät energiayhtiöitä nostamasta hintoja määräaikaisten sopimusten aikana. Yrityksiä kielletään myös siirtämästä asiakkaita automaattisesti toiseen määräaikaiseen tarjoukseen, kun nykyinen sopimus päättyy. Ofgemin mukaan muutoksilla pyritään varmistamaan, että asiakkaat saavat itselleen parhaan mahdollisen energiasopimuksen. "Ofgemin pääjohtaja Andrew Wright totesi, että Ofgem aikoo helpottaa kuluttajien mahdollisuutta äänestää jaloillaan. Säännöt ovat osa uudistusten sarjaa, joka liittyy energiayhtiöiden uusiin käytännesääntöihin. "Uudistuksillamme pyritään antamaan kuluttajille välineet, joita he tarvitsevat löytääkseen itselleen parhaan energiasopimuksen", Wright lisäsi. Uudistus on seurausta Ofgemin tutkimuksesta, joka osoittaa, että jopa määräaikaisissa sopimuksissa energiantoimittajat voivat edelleen nostaa hintoja.</w:t>
      </w:r>
    </w:p>
    <w:p>
      <w:r>
        <w:rPr>
          <w:b/>
        </w:rPr>
        <w:t xml:space="preserve">Tulos</w:t>
      </w:r>
    </w:p>
    <w:p>
      <w:r>
        <w:t xml:space="preserve">Scottish Powerin on maksettava asiakkaille 8,5 miljoonaa puntaa sen jälkeen, kun sääntelyviranomainen Ofgem on tutkinut sen ovella ja puhelimitse tapahtuvaa myyntiä.</w:t>
      </w:r>
    </w:p>
    <w:p>
      <w:r>
        <w:rPr>
          <w:b/>
        </w:rPr>
        <w:t xml:space="preserve">Esimerkki 1.285</w:t>
      </w:r>
    </w:p>
    <w:p>
      <w:r>
        <w:t xml:space="preserve">Reevel AldersonBBC Skotlannin sosiaaliasioiden kirjeenvaihtaja Skotlannin hallitus aikoo kuulla suunnitelmista ottaa käyttöön "ilmoitusvelvollisuus", joka koskisi terveydenhuollon ja sosiaalialan työntekijöitä. Sosiaalityöntekijät haluavat varmistaa, että muutokset eivät estä haavoittuvassa asemassa olevia ihmisiä hakeutumasta palveluihin. Ministerien mukaan monet ihmiskauppatapaukset jäävät kuitenkin tällä hetkellä ilmoittamatta. Heidän mukaansa ehdotetun ilmoitusjärjestelmän avulla kerätyt tiedot antaisivat tarkemman kuvan ihmiskaupan laajuudesta ja laajuudesta Skotlannissa ja mahdollistaisivat täytäntöönpanotoimien ja tukipalvelujen tehokkaamman kohdentamisen. Sen avulla tunnistettaisiin ja tuettaisiin uhreja, tunnistettaisiin rikoksentekijät ja keskeytettäisiin heidän toimintansa sekä puututtaisiin ihmiskauppaa ja hyväksikäyttöä edistäviin olosuhteisiin. Piilotettu rikollisuus Oikeusministeri Humza Yousaf totesi kuulemisen käynnistämisen yhteydessä: "Ihmiskauppa on piilevä ja usein monimutkainen rikos, joten ongelman todellinen laajuus on tuntematon. "Uhrit saattavat olla haluttomia tunnustamaan omaa tilannettaan muun muassa ihmiskauppiaiden pelosta, epäluottamuksesta viranomaisia kohtaan ja tietämättömyydestä siitä, että on olemassa tahoja, jotka voivat tukea heitä turvallisuuden ja toipumisen saavuttamisessa. "Näillä suunnitelmilla luodaan Skotlannin viranomaisille lakisääteinen velvollisuus varmistaa, että Skotlannin poliisin saamat tiedot ovat julkisesti saatavilla. Tämä tiedustelutieto auttaa meitä viime kädessä suojelemaan ja tukemaan enemmän haavoittuvassa asemassa olevia ihmisiä." Tällä hetkellä ainoat saatavilla olevat tiedot Skotlannissa olevien ihmiskaupan uhrien määrästä saadaan Yhdistyneen kuningaskunnan kansallisesta siirtomekanismista (National Referral Mechanism, NRM), jonka avulla tunnistetaan mahdolliset ihmiskaupan uhrit ja varmistetaan, että he saavat asianmukaista tukea ja apua. Niistä uhreista, jotka eivät suostu osallistumaan NRM-järjestelmään, ei tallenneta tietoja. NRM:n käyttöönoton jälkeen rekisteröityjen uhrien määrä on kasvanut koko Yhdistyneessä kuningaskunnassa. Skotlannissa NRM:ään tehtyjen ilmoitusten määrä on kasvanut 130 prosenttia viimeisten kuuden raportoidun vuoden aikana. Syyskuussa 2018 Glasgow'n lentoasemalla aloitettiin kokeiluhanke, johon osallistuivat rajavartiolaitoksen ja Skotlannin poliisin kansallinen ihmiskauppayksikkö (NHTU) ja jonka tuloksena yksikköön tehtiin 40 lähetteen käsittelyä yhdeksän ensimmäisen kuukauden aikana. Skotlannin hallitus on julkaissut joitakin esimerkkejä siitä, miten julkiset elimet tekevät jo yhteistyötä poliisin kanssa ihmiskaupan torjumiseksi. Esimerkkeinä voidaan mainita palomiesten toiminta Glasgow'ssa, jossa 17-vuotias nainen oli hypännyt lukitun makuuhuoneen ikkunasta ja saanut selkärangan murtuman, lantion murtuman ja kyynärpään murtuman. He ilmoittivat asiasta poliisille, joka aloitti tutkinnan, jossa selvisi, että naista oli käytetty seksuaalisesti hyväksi Kiinassa ja Yhdistyneessä kuningaskunnassa. Sosiaalityöntekijät ovat tukeneet häntä. "Vihamielinen ympäristö" Apulaispoliisipäällikkö Gillian MacDonald oli tyytyväinen ehdotukseen lisätä poliisin saamien tietojen määrää. Hän sanoi: "Ilmoitusvelvollisuuden käyttöönotto on myönteinen askel, joka auttaa meitä kehittämään yhdessä muiden julkisten palvelujen kanssa yhteistä lähestymistapaamme eloonjääneiden suojelemiseksi. "Se auttaa myös uhreja pakenemaan ihmiskauppiaiden kynsistä, sillä pyrimme tekemään Skotlannista vihamielisen ympäristön tällaiselle epäinhimilliselle rikollisuudelle." Julkisten viranomaisten, kuten Skotlannin ambulanssipalvelun ja kansallisen palo- ja pelastuspalvelun, lisäksi uuteen järjestelmään voisivat kuulua myös NHS-virastot. NHS Scotlandin toimitusjohtaja Malcolm Wright sanoi: "Ihmiskaupan uhrit voivat olla syvästi traumatisoituneita ja epäluuloisia viranomaisia kohtaan, mikä voi vaikuttaa heidän kykyynsä hakea apua, tukea ja hoitoa tilanteesta johtuviin vammoihinsa. "Skotlannin NHS:n koko kliininen ja muu henkilökunta voi olla keskeisessä asemassa tunnistettaessa mahdollisia ihmiskaupan ja hyväksikäytön uhreja, jotka saattavat muuten jäädä huomaamatta tai näkymättömiin." Myös Skotlannin 32 paikallisviranomaisen henkilökunta, mukaan lukien niiden sosiaalityön osastot, voitaisiin sisällyttää ilmoitusvelvollisuusjärjestelmään. Skotlannin sosiaalityöntekijöiden liiton (SASW) kansallinen johtaja Alistair Brown suhtautui ehdotuksiin laajasti myönteisesti. Hän sanoi: "Olemme iloisia siitä, että muihin ilmoitusvelvollisuutta koskeviin ehdotuksiin verrattuna taakka ei näytä lankeavan suhteettomasti sosiaalityöntekijöille, mikä on tärkeää, sillä rikollisjengien pysäyttäminen on kaikkien asia. "On tärkeää korostaa, että koska kuuleminen on tähän mennessä ollut hyvin vähäistä, haluamme varmistaa, että palautteen perusteella jäsenet eivät koe, että nämä suunnitelmat estävät kaikkein haavoittuvimpia ihmisiä hakeutumasta palveluihimme. "Lisäksi on olennaista, että kaikki uudet raportointimenetelmät ovat nykyaikaisia, virtaviivaisia ja mahdollisimman tehokkaita, sillä omat tutkimuksemme osoittavat, että jäsenemme tekevät jo nyt keskimäärin 11 tuntia palkatonta työtä viikossa."</w:t>
      </w:r>
    </w:p>
    <w:p>
      <w:r>
        <w:rPr>
          <w:b/>
        </w:rPr>
        <w:t xml:space="preserve">Tulos</w:t>
      </w:r>
    </w:p>
    <w:p>
      <w:r>
        <w:t xml:space="preserve">Julkisen sektorin työntekijöille voitaisiin antaa suurempi rooli poliisin auttamisessa ihmiskaupan ja hyväksikäytön uhrien tunnistamisessa.</w:t>
      </w:r>
    </w:p>
    <w:p>
      <w:r>
        <w:rPr>
          <w:b/>
        </w:rPr>
        <w:t xml:space="preserve">Esimerkki 1.286</w:t>
      </w:r>
    </w:p>
    <w:p>
      <w:r>
        <w:t xml:space="preserve">Dominic CascianiHome affairs correspondent@BBCDomCon Twitter Arvio perustuu analyysiin politiikasta, jonka mukaan EU:n ulkopuolelta tulevan vanhemman maahantulo Yhdistyneeseen kuningaskuntaan estetään, jos hänen brittiläinen puolisonsa ansaitsee alle 18 600 puntaa vuodessa. Lasten asioista vastaava komissaari Anne Longfield sanoi, että Yhdistynyt kuningaskunta loi "Skype-perheitä", jotka oli pakotettu erilleen. Sisäministeriön mukaan säännöt ovat lailliset ja sopusoinnussa oikeuksien kanssa. Vuodesta 2012 lähtien maahanmuuttosäännöt ovat estäneet Euroopan unionin ulkopuolelta tulevien puolisoiden maahantulon, ellei heidän brittiläinen puolisonsa täytä vähimmäistulorajaa. "Syvä vaikutus" Tuloraja nousee 22 400 puntaan, jos lapsi ei ole Britannian tai Euroopan talousalueen (ETA) kansalainen, ja jokaisesta seuraavasta lapsesta peritään 2 400 punnan lisämaksu. Säännöt luotiin osana silloisen koalitiohallituksen pyrkimyksiä valvoa Euroopan ulkopuolelta tulevaa maahanmuuttoa, ja ministerit väittivät, että niiden avulla varmistettaisiin, etteivät saapuvat perheet olisi taakka Yhdistyneen kuningaskunnan veronmaksajille. Middlesexin yliopiston ja Joint Council for the Welfare of Immigrants -järjestön tutkijat arvioivat tutkimuksessaan, kuinka montaa lasta muutokset koskivat, tarkastelemalla niiden henkilöiden määrää, joilta on evätty viisumi tai lupa asettua maahan muutosten käyttöönoton jälkeen. Virallisia lukuja siitä, kuinka moni lapsi on kärsinyt, ei ole olemassa. Longfieldin mukaan politiikka on luonut perheitä, joissa lapset voivat puhua toiselle vanhemmalleen vain verkossa, mikä aiheuttaa kärsimystä ja ahdistusta. "Emme puhu rajoittamattomasta yhteydenpidosta, mutta meidän on palautettava sydämemme takaisin tähän politiikkaan ja otettava huomioon sääntöjen syvällinen vaikutus tähän ryhmään brittilapsia ja heidän perheitään", hän sanoi. Oikeudelliset haasteet Viime vuonna muutoksenhakutuomioistuin totesi, että säännöt ovat lailliset, vaikka ne rikkovat oikeutta perhe-elämään ja velvollisuutta suojella lasten etua. Korkeimman oikeuden odotetaan kuitenkin tutkivan asiaa ensi vuonna. Sisäministeriö totesi: "Toivotamme tervetulleiksi ne, jotka haluavat elää Yhdistyneessä kuningaskunnassa perheensä kanssa, tehdä kovasti töitä ja antaa panoksensa. Perhe-elämää ei kuitenkaan saa perustaa tänne veronmaksajien kustannuksella. "Vähimmäistulorajan taso kuvastaa tuloja, joiden kohdalla brittiläinen perhe lakkaa yleensä saamasta tuloihin liittyviä etuuksia. "Parlamentti on hyväksynyt tämän politiikan, ja tuomioistuimet ovat pitäneet sitä laillisena ja lasten hyvinvoinnin turvaamista ja edistämistä koskevan lakisääteisen velvollisuutemme mukaisena." Migrants' Rights Network -kampanjaryhmä kuitenkin sanoi: "Sisäministeriön antama vaikutelma on, että asia on ratkaistu tuomioistuimissa, mutta se ei suinkaan pidä paikkaansa. "Sisäministeriö ei ole pystynyt osoittamaan, että tämä politiikka todella säästää veronmaksajien rahaa. "Todellisuudessa monet ihmiset eivät pysty muuttamaan ulkomaille, ja perheet, jotka joutuvat jäämään erilleen, ovat vielä todennäköisemmin avun tarpeessa kuin silloin, jos molemmat puolisot pystyvät työskentelemään ja huolehtimaan lapsista Yhdistyneessä kuningaskunnassa."</w:t>
      </w:r>
    </w:p>
    <w:p>
      <w:r>
        <w:rPr>
          <w:b/>
        </w:rPr>
        <w:t xml:space="preserve">Tulos</w:t>
      </w:r>
    </w:p>
    <w:p>
      <w:r>
        <w:t xml:space="preserve">Ainakin 15 000 lasta on erotettu vanhemmistaan joihinkin maahanmuuttajiin vaikuttavien tulomääräysten vuoksi, kertoo Englannin lapsiasiavaltuutettu.</w:t>
      </w:r>
    </w:p>
    <w:p>
      <w:r>
        <w:rPr>
          <w:b/>
        </w:rPr>
        <w:t xml:space="preserve">Esimerkki 1.287</w:t>
      </w:r>
    </w:p>
    <w:p>
      <w:r>
        <w:t xml:space="preserve">RAC-säätiön mukaan määrä on kasvanut vuodessa lähes viidenneksen ja on huomattavasti korkeampi kuin kymmenen vuotta sitten. Sen mukaan autoilijat joutuvat maksamaan jopa 100 punnan maksun rikkomuksista, kuten ylitöistä. Hallitus tukee lakiehdotusta, jolla otetaan käyttöön uudet käytännesäännöt yksityiselle pysäköintialalle. Autoliikenteen tutkimusryhmä kertoi, että tilikaudella 2017-18 annettujen sakkojen määrä nousi 4,71 miljoonasta, mikä merkitsee lähes 20 prosentin kasvua edellisvuoteen verrattuna. Kymmenen vuotta sitten sakkoja annettiin 499 000 kappaletta. RAC-säätiön johtaja Steve Gooding sanoi: "Julkaisemme tämän analyysin joka vuosi, ja joka vuosi olemme hämmästyneitä paitsi kyseisistä luvuista myös siitä, että luvut kasvavat jatkuvasti. "Näin monen ihmisen jäljittäminen on varmasti suuri hallinnollinen tehtävä asianomaisille yrityksille, mutta numerot herättävät kysymyksiä: mikä on vialla?", sanoo hän. Ovatko brittiläiset autoilijat todella rikkoneet sääntöjä näin teollisessa mittakaavassa?" Tapaustutkimus: Kun Timothy Sheppard saapui Lingfieldin aseman pysäköintialueelle Surreyssä 28. joulukuuta viime vuonna, hän huomasi, että pysäköintilippuautomaatit olivat epäkunnossa. Eläkkeelle jäänyt mainosalan johtaja kertoi, että hänellä oli kiire ehtiä Lontooseen menevään junaan, ja hän kysyi rautatieaseman henkilökunnalta, mitä tehdä. "Hän sanoi minulle, että 'se ei ole meidän, me emme käytä sitä', mutta sanoi, että 'jos haluat ehtiä junaan, voit hoitaa asian, kun palaat'", Sheppard kertoo. Hän aikoi keksiä keinon maksaa 5,50 punnan pysäköintilipun palatessaan. Sen sijaan hän löysi kuitenkin 60 punnan sakkomaksun Indigo Park Solutions -nimiseltä yritykseltä, joka hoitaa Lingfieldin aseman pysäköintialuetta Southern Railwayn puolesta. Sheppard, 76, kertoi kirjoittaneensa Indigo Park Solutionsille ja selittäneensä, ettei ollut voinut ostaa lippua, koska kaikki automaatit eivät toimineet, ja liittäneensä mukaan 5,50 punnan maksun. Vaikka Indigo Park Solutionsilla oli Royal Mailin todiste ostoksesta, se ei ollut saanut kirjettä. Sillä välin se oli antanut asian perintätoimiston hoidettavaksi. Sheppard yritti kiistää pysäköintivirhemaksun British Parking Associationin kanssa. Jotta kuljettaja voisi käyttää tätä palvelua, hänen on kuitenkin ensin osoitettava, että hän valitti asiasta toimijalle - tässä tapauksessa Indigo Park Solutionsille - 28 päivän kuluessa alkuperäisen maksun päivämäärästä. Koska Indigo Park Solutions väitti, ettei se ollut saanut Sheppardin kirjettä, riitaa ei voitu käsitellä. Sheppard sanoo nyt, että Indigo Park Solutionsin puolesta toimiva perintäyhtiö vaatii 170 puntaa, josta 100 puntaa on sakkomaksu ja 70 puntaa "hallintokuluja". Kuukausia kestäneen ahdistuksen jälkeen tilanne on nyt kuitenkin ratkaistu, Indigo sanoo. Tiedottajan mukaan sakko peruttiin 18. huhtikuuta sen jälkeen, kun yksityiskohtia oli tarkistettu junayhtiö GTR:n kanssa. RAC perusti lukunsa ajoneuvojen omistajien tietoihin, jotka pysäköinninhallintayhtiöt ostivat DVLA:lta viime tilikaudella. RAC:n mukaan nämä yritykset saavat ostaa DVLA:lta auton omistajatietoja vain sakkojen määräämistä varten. Gooding sanoi, että kokonaismäärä voi olla vieläkin suurempi, koska "jotkut yritykset yksinkertaisesti vain lyövät vaatimuksen tuulilasiin". Tietojen mukaan ParkingEye Ltd, joka on ulkoistuskonserni Capitan omistama pysäköintialueiden hallinnointiyritys, oli viime vuonna DVLA:n suurin auton omistustietojen ostaja. Se osti 1,76 miljoonaa tietuetta, kun se edellisenä tilikautena osti 1,53 miljoonaa tietuetta. Seuraavana on Euro Car Park, joka hallinnoi yksityisiä pysäköintipaikkoja Yhdistyneessä kuningaskunnassa, Irlannissa ja Euroopassa. Se osti 406 323 tietuetta, kun se edellisellä kaudella oli 306 857 tietuetta. RAC:n mukaan luvut ovat kasvaneet sen jälkeen, kun autojen pysäköinti yksityisellä maalla kiellettiin vuonna 2012 vapauksien suojelua koskevan lain nojalla. Lain ansiosta yksityiset pysäköintiyritykset voivat ryhtyä toimiin ajoneuvon rekisteröidyn omistajan suhteen sen sijaan, että heidän tarvitsisi todistaa, kuka kuljettaja oli rikkomuksen tekohetkellä. Hallitus tukee konservatiivisen kansanedustajan Sir Greg Knightin lakialoitetta, jonka tarkoituksena on säätää yksityisen pysäköintialan sääntelyä. Sääntöjen noudattamatta jättäminen voisi tarkoittaa, että yritykset eivät saisi käyttää DVLA:n kuljettajatietoja eivätkä voisi antaa sakkoja, mikä asunto- ja paikallisyhteisöministeriön mukaan pakottaisi ne käytännössä poistumaan alalta. ParkingEyen tiedottaja sanoi: "ParkingEye on edelleen British Parking Associationin jäsen ja noudattaa sen tiukkoja käytännesääntöjä kaikissa pysäköintialueilla, joita hallinnoimme asiakkaidemme puolesta. "Pidämme tervetulleena kaikkia hallituksen lisälainsäädäntöjä, joilla pyritään edistämään johdonmukaisuutta ja parantamaan prosesseja koko yksityisellä pysäköintialalla."</w:t>
      </w:r>
    </w:p>
    <w:p>
      <w:r>
        <w:rPr>
          <w:b/>
        </w:rPr>
        <w:t xml:space="preserve">Tulos</w:t>
      </w:r>
    </w:p>
    <w:p>
      <w:r>
        <w:t xml:space="preserve">Hallituksen kuljettajatietojen analyysin mukaan pysäköinninvalvontayritysten Britanniassa myöntämien pysäköintivirhemaksujen määrä oli viime vuonna ennätykselliset 5,65 miljoonaa kappaletta.</w:t>
      </w:r>
    </w:p>
    <w:p>
      <w:r>
        <w:rPr>
          <w:b/>
        </w:rPr>
        <w:t xml:space="preserve">Esimerkki 1.288</w:t>
      </w:r>
    </w:p>
    <w:p>
      <w:r>
        <w:t xml:space="preserve">Nick HighamBBC News Ainoa paikka, jossa kieltä opetettiin, oli School of Oriental and African Studies, joka nykyään tunnetaan nimellä SOAS ja joka on osa Lontoon yliopistoa. Siellä suunniteltiin 18 kuukauden kurssi, joka oli tarkoitettu kielitaitoisille kuudesluokkalaisille. Heitä kutsuttiin nimellä Dulwich Boys, ja monista heistä tuli keskeisiä toimijoita Britannian ja Japanin välisissä sodanjälkeisissä suhteissa. Sodan syttyessä koulun japaninopetusmahdollisuudet olivat alkeelliset. "Täällä opetettiin japania", sanoo professori Ian Brown, joka kirjoittaa SOASin historiaa. "1930-luvun lopulla opettajia oli kaksi. Mutta japanin kielen luokat - kuten kaiken muunkin opetuksen luokat - olivat melko pieniä." Totuus oli, että eksoottisten kielten oppiminen ei ollut 1930-luvun keisarillisessa Britanniassa ensisijainen tavoite. "Brittiläiset investoinnit Japaniin olivat vähäisiä, eikä japanilaisia investointeja ollut Britanniassa", sanoo Sir Hugh Cortazzi, joka oppi japanin kielen SOASissa ja josta tuli Britannian suurlähettiläs Tokiossa 1980-luvulla. "Ja Japani oli tietysti eristänyt itsensä lännestä. Mutta luulen, että britit olivat myös hieman ylimielisiä." Japanin kielen puhujien puutetta vuonna 1942 pahensi Britannian ja Japanin välisen sodan katastrofaalinen alku. Vain muutamassa viikossa Yhdysvaltojen Tyynenmeren laivastoon Pearl Harborissa tehdyn yllätyshyökkäyksen jälkeen, joka toi Yhdysvallat mukaan sotaan, japanilaiset olivat aloittaneet menestyksekkään hyökkäyksen Britannian siirtomaahan Malayaan, ja Britannian valtava sotilastukikohta Singaporessa oli kaatunut. Useimmat niistä harvoista, jotka olivat oppineet japania SOASissa, olivat, mikä ei ollut yllättävää, ottaneet työpaikan Itä-Aasiassa. Singaporen kaatumisen myötä useimmat olivat joutuneet sotavangeiksi. Epätoivoinen sotaministeriö päätti julistaa toukokuussa 1942 alkaviksi 18 kuukauden intensiivikursseja varten stipendejä japanin, kiinan, turkin ja persian kielen (sillä kuka tiesi, mihin sota voisi seuraavaksi levitä) kuudesluokkalaisille. Yksi hakijoista oli Guy de Moubray, joka kuoli kesäkuussa 90-vuotiaana. Hän oli syntynyt Malaijalla, jossa hänen vanhempansa vielä asuivat, ja kävi Loretton koulua Edinburghin lähellä. "Vanhempani joutuivat sotavangeiksi helmikuussa 1942, ja tuolloin ilmoittauduin tähän stipendikokeeseen", hän sanoi SOASin nauhoittamassa haastattelussa, "osittain vanhempieni vuoksi, mutta osittain myös siksi, että halusin päästä pois koulusta vuotta aikaisemmin kuin muuten olisin tehnyt." Hän sanoi, että hän oli myös itse tehnyt sen. De Moubray oli yksi 30:stä japania opiskelevasta pojasta. Heidät majoitettiin Dulwich Collegessa Etelä-Lontoossa kahteen sisäoppilaitokseen. Hän ja muut "Dulwichin pojat" matkustivat joka päivä junalla Victoriaan ja sieltä bussilla (jos heillä oli varaa) tai kävellen SOASiin, joka sijaitsi väliaikaisesti St Jamesin metroaseman yläpuolella, vaikka se näyttääkin muuttaneen nykyiseen kotiinsa Bloomsburyyn Dulwichin poikien kurssin aikana. He olivat sekalainen joukko. Sandy Wilson oli yksi heistä, mutta hän jätti pian opinnot kesken - 1950-luvulla hänestä tuli kuuluisa The Boyfriend -musikaalin säveltäjänä. "Hän ei koskaan ottanut sitä vakavasti, hän kirjoitti jo lauluja", muistelee eräs aikalainen. Peter Parker, josta tuli myöhemmin British Railin puheenjohtaja, oli toinen - pojat valitsivat hänet prefektikseen. Jotkut kurssilaiset pitivät häntä dynaamisena ja synnynnäisenä johtajana - toiset taas pitivät häntä vaikeasti siedettävänä. "Omahyväinen ja omahyväinen", kuului yksi tuomio. Ronald Dore, toinen Dulwich-poika, muistaa, että ryhmä jakautui luonnollisesti kahtia - julkisten koulujen oppilaat pysyivät yhdessä, samoin kuin alemman keskiluokan keskikoulun oppilaat (joihin Dore kuului). Hänen mielestään se kuvasti sitä, miten luokkakenttäinen 1940-luvun Britannia oli. Dore, joka on nyt 90-vuotias, oli myös yksi ainakin neljästä kielikursseille osallistuneesta pojasta, joista tuli myöhemmin SOASin professoreita. Äkillinen virta älykkäitä, erittäin motivoituneita ja valtion rahoittamia opiskelijoita antoi SOASille tärkeän piristysruiskeen, joka oli elintärkeä koulun sodanjälkeiselle laajentumiselle. Vuonna 1942 suurin ongelma oli kuitenkin epätoivoinen opettajapula. Vain yksi kahdesta ennen sotaa toimineesta kurssilaisesta, Saburo Yoshitake, oli yhä virassa, ja hän lähti pian. "Osaston johtaja ja pääopettaja oli Frank Daniels", Dore muistelee. "Hän oli amiraaliston virkailija, joka oli lähetetty Japaniin, ja siellä hän alkoi hyvin ahkerasti opiskella japania ja hankki japanilaisen vaimon." Otome Daniels - jota pojat pitivät erittäin kauniina - opetti myös kurssilla. Hän ja hänen miehensä olivat olleet Japanissa sodan syttyessä, mutta olivat palanneet Britanniaan harvinaisen sotavankien vaihdon jälkeen. Kaksi toisen polven japanilaista kersanttia Kanadan armeijassa auttoi. Samoin auttoi Britannian entinen Tokion sotilasattasea, kenraali Sir Francis Piggott, joka erään pojan mukaan "opetti meille lähes evankeliuminomaisesti Japanin yleisesikunnan koko hierarkian nimikkeet". Oli myös opettajia, joilla oli vielä vähemmän ortodoksinen tausta. "Ihmisiä, jotka olivat asettuneet Sohoon lampunvarjostimien valmistajiksi... ja he puhuivat japania melko huonosti", Dore sanoo. Mukana oli myös joukko japanilaisia miehiä, jotka oli vapautettu internoinnista. Kaksi heistä oli japanilaisten sanomalehtien ja uutistoimistojen kirjeenvaihtajia. Opettajista oli niin kova pula, että Ron Dore löysi itsensä pian kurssinsa päätyttyä takaisin SOASin henkilökunnasta. Hänet oli kutsuttu armeijaan, mutta hän loukkaantui peruskoulutuksessa ja sai invaliditodistuksen. Hänen oppilaidensa joukossa oli Hugh Cortazzi, joka oli tuolloin RAF:n toisen luokan lentomies ja joka oli ilmoittautunut kuuden kuukauden pikakurssille varusmiehille. Palveluskursseja oli kaksi. Japanin kielen puhumisen ja lukemisen oppimista näin lyhyessä ajassa pidettiin liian vaikeana. Niinpä varusmiehet kouluttautuivat joko tulkeiksi, joiden tarvitsi osata vain puhuttua kieltä, tai kääntäjiksi, jotka osasivat lukea mutta eivät puhua japania. Aikanaan Dulwichin pojat kutsuttiin palvelukseen. Heidän ensimmäiset yrityksensä soveltaa oppimaansa eivät kuitenkaan aina onnistuneet. Guy de Moubray lähetettiin Burman rintamalle kuuntelemaan japanilaisten sotilaslähetyksiä. "Aina kun pääsimme uudelle rintamalinjalle, jonkun meistä oli kiivettävä tiikkipuuhun ja nostettava antenni niin korkealle kuin mahdollista", hän muisteli, "toivoen saavansa japanilaisen rykmentin radiolähetyksiä. Valitettavasti emme koskaan onnistuneet, vaikka yritimme yli kahden kuukauden ajan." Hän epäilee, että tiikkimetsä oli liian tiheä radiosignaalien läpäisemiseen. Myöhemmin hän oli ensimmäinen brittisotilas maissa, kun Singapore vapautettiin. Siellä hän löysi vanhempansa, joita hän ei ollut nähnyt 14-vuotiaana, elossa kolmen vuoden japanilaisvankeuden jälkeen. Dulwich Boysin todellinen vaikutus tuli sodan jälkeen. "Ilman näitä nuoria miehiä ei olisi Yhdistyneen kuningaskunnan ja Japanin välisiä suhteita", sanoo tohtori Christopher Gerteis, SOASin Japanin tutkimuskeskuksen nykyinen puheenjohtaja. "Tai jos niitä olisi ollut, ne olisivat jääneet 1930-luvun kaltaisen aristokraattisen luokan harteille". Nämä ovat ammattimaisia valtiomiehiä, tämä on se sukupolvi, joka rakensi Yhdistyneet Kansakunnat, joka rakensi kylmän sodan jälkeiset puitteet ja joka lopulta johti erittäin vahvan liberaalin demokratian luomiseen sodanjälkeiseen Japaniin." Hugh Cortazzi, joka on nyt 91-vuotias, vähättelee SOASin sota-aikana valmistuneiden opiskelijoiden vaikutusta Japanin sodanjälkeiseen jälleenrakentamiseen. "Brittien osallistuminen miehitykseen oli todella vähäistä", hän sanoo. "Meillä ei ollut mitään roolia sotilashallinnon suhteen, se oli täysin amerikkalaisten käsissä." Hänen oma uransa on kuitenkin osoitus siitä, että Dulwich Boysista ja heidän aikalaisistaan SOASissa tuli avainhenkilöitä englantilais-japanilaisissa suhteissa. Joistakin, kuten Cortazzista, tuli diplomaatteja. Monista, kuten Ron Doresta, tuli Japanin akateemisia asiantuntijoita. Ja sitten oli Sir Peter Parker. Erottuaan British Railin palveluksesta Parkerista tuli Mitsubishin johtaja. Hän johti 1980-luvulla hallitukselle tehtyä tutkimusta "vaikeiden" kielten opettamisesta yliopistoissa - japanin kielen professuuri Cambridgessa oli yksi epäsuora tulos. Cortazzin mukaan japanilaiset pitivät hänestä. "Luulen, että he kunnioittivat Peteriä. Hänellä oli suuri henkilökohtainen charmi, hän oli kiinnostunut japanilaisesta kulttuurista, ja hän toisti aina haikun kaikissa mahdollisissa tilaisuuksissa. Ja kun työskentelimme Japanin festivaalin perustamiseksi Britanniaan vuonna 1991, meille oli selvää, että ainoa henkilö, joka voisi todella toimia sen puheenjohtajana, oli Peter Parker." Ironista on ehkä se, että tarvittiin sota ja joukko nokkelia koulupoikia, jotta Britannian Japanin ymmärtäminen ja suhteet Japaniin paranivat näin merkittävästi. Tilaa BBC News Magazinen sähköpostiuutiskirje, niin saat artikkelit sähköpostiisi.</w:t>
      </w:r>
    </w:p>
    <w:p>
      <w:r>
        <w:rPr>
          <w:b/>
        </w:rPr>
        <w:t xml:space="preserve">Tulos</w:t>
      </w:r>
    </w:p>
    <w:p>
      <w:r>
        <w:t xml:space="preserve">Japanin antautumisesta ja toisen maailmansodan päättymisestä on kulunut 70 vuotta. Mutta kun sota Japanin kanssa syttyi vuoden 1941 lopussa, Britannia oli ollut surullisen valmistautumaton - eikä vähiten siksi, että lähes kukaan Britanniassa ei osannut japania.</w:t>
      </w:r>
    </w:p>
    <w:p>
      <w:r>
        <w:rPr>
          <w:b/>
        </w:rPr>
        <w:t xml:space="preserve">Esimerkki 1.289</w:t>
      </w:r>
    </w:p>
    <w:p>
      <w:r>
        <w:t xml:space="preserve">Emma JonesViihdetoimittaja Kolminkertainen Oscar-ehdokas Malick on kuuluisa moninkertaisista kerronnoistaan ja tajunnanvirtaelokuvistaan sekä improvisaatioistaan kuvauspaikalla - jopa niin, että Sean Penn, yksi Malickin vuoden 2011 Tree of Life -elokuvan tähdistä, tunnusti, ettei ollut koskaan ollut aivan varma, mitä oli tekemässä. Rickin kriisi ja hänen rakastamansa naiset ovat kuitenkin niin paljon kuin Bale sai käsikirjoituksesta, sillä näyttelijän mukaan "Terryssä on se hyvä puoli, ettei hän oikeastaan kerro, mistä elokuvassa on kyse". Bale, Dark Knight -elokuvasarjan tähti sekä tänä vuonna oman kolmannen Oscar-ehdokkuutensa The Big Short -rahoitusdraamasta ansainnut Bale työskenteli Malickin kanssa kymmenen vuotta sitten The New World -elokuvan parissa ja kertoo, että he olivat keskustelleet tämän projektin tekemisestä jo jonkin aikaa. "Luulen, että hän kypsytteli tätä hahmoa kymmenen vuoden ajan", hän sanoo. "Mutta minulle ei annettu tavanomaista käsikirjoitusta. Työstin hahmoa paljon, laadin hänen taustatarinansa. "Minulla ei ollut repliikkejä opeteltavana, mutta näin muita näyttelijöitä kuvauspaikalla, ja joskus heillä oli sivuja muistiinpanoja, ja yritin vaivihkaa vilkaista niitä. "Terry kutsuu sitä päähenkilön "torpedoimiseksi". Tapahtuisi niin, että muut näyttelijät ja jopa muut kuin näyttelijät elokuvassa tietäisivät esittää minulle erilaisia skenaarioita, ja minä vain antaisin todellisen vastauksen, joka perustuisi hahmon tuntemukseen. "Minulla ei ollut lainkaan hermoja improvisoinnin suhteen. Terryllä on tämä motto: 'Aloita ennen kuin olemme valmiita ja katso, mitä tapahtuu'. Me vain huomasimme, mitä tapahtui elokuvan edetessä." Knight of Cups -elokuvaa tehtiin muutaman viikon aikana Los Angelesissa vuonna 2012, ja elokuvassa pienen roolin näyttelevä Natalie Portman sanoo tunteneensa itsensä "siunatuksi" saadessaan tehdä yhteistyötä Malickin kanssa ennen kuin hän ohjasi viime vuonna oman esikoiselokuvansa A Tale of Love and Darkness. "Terry vain repii elokuvantekemisen säännöt ja heittää ne pois", hän sanoo. "Hän sallii virheiden tekemisen, ja mitä useimmat ohjaajat pitäisivät ongelmana, hän vain ottaa tilaisuuden vastaan. Käsikirjoituksen toteuttamisen tunnetta ei ollut lainkaan." "Knight of Cups" viittaa vertaukseen nuoresta prinssistä, joka on etsimässä helmeä - mutta saa alamaisiltaan unilääkettä ja "unohti olevansa kuninkaan poika, unohti helmen ja vaipui syvään uneen". Elokuvassa näytetään unenomaisesti loputtomia Hollywoodin kokouksia ja juhlia, mukaan lukien yksi yltiöpäisen ylellinen juhla, jonka isäntänä toimii Antonio Banderas, joka esiintyy cameona. Rick näyttää kävelevän unissakävelijänä läpi kokemuksen. Bale viittaa elokuvassa "henkiseen nukkumisen tunteeseen", mutta ei usko sen koskevan vain viihdeteollisuutta. "Los Angelesin kultakala-altaassa tuollainen tyhjyys on aivan liian ilmeistä", hän huomauttaa. "Mutta en usko, että se eroaa mistään muusta elämänalueesta. "Se viittaa keneen tahansa, joka on nähnyt kaiken ylistyksen, tuntee kaikki oikeat ihmiset, jolla on kaikki oikeat juhlakutsut - mutta silti hänellä voi olla suuri tyhjyys sisällään." Näyttelijä sanoo olevansa itse "onnekas ja onnekas perheeni suhteen", mutta on aiemmin puhunut lapsitähdeksi tulemisen aiheuttamista paineista niin nuorena - hän oli teini-ikäinen, kun hänen ensimmäinen elokuvansa Empire of the Sun julkaistiin vuonna 1987. "Huipulle voi päästä, vuoren huipulle", hän sanoo. "Kun sitä elää, tajuaa, ettei se olekaan sellaista kuin kuvitteli. Sitä elokuva tutkii, ja uskon, että monet ihmiset voivat samaistua siihen. "Matkan varrella on ehkä naurettu hirveän paljon, mutta on silti hiljaisuus, kun jää yksin ja miettii, että 'onko siinä kaikki?'. Elokuvassa on hyviä hetkiä, mutta lopussa ei koskaan ole mitään todella iloista. Se ei ole tyytyväisyyttä tai kokonaisuutta." Näytteltyään Moosesta Ridley Scottin vuonna 2014 ilmestyneessä raamatullisessa eepoksessa Exodus: Gods and Kings Bale sanoo suhtautuvansa Malickin "laajempaan hengellisyyden siveltimeen - sellaiseen, jossa on vähemmän oppeja, vähemmän organisaatiota, jotakin, joka on jokaiselle ihmiselle sisäsyntyistä ja jota ei tarvitse opettaa. "Tässä tarinassa on kyse paljolti siitä, että hahmo etsii jotakin, joka hänellä on koko ajan sisällään, mutta jota hän on jotenkin unohtanut ja laiminlyönyt. Hän etsii jotakin, mutta ei ole varma, mitä se on, vaikka maailma sanoisi, että 'olet saavuttanut'." Harvoin haastatteluja antava, erakoitunut ohjaaja houkuttelee edelleen tähtinimiä projekteihinsa - hän on aiemmin työskennellyt Ben Affleckin, Brad Pittin ja Jessica Chastainin kanssa, ja sekä Bale että Portman ovat sittemmin työskennelleet Malickin kanssa tulevassa Weightless-elokuvassa. Bale uskoo, että "elokuvien tekemisen sissityyli vetää minua puoleensa", ja kuvailee, kuinka hän pysähtyi nauhoittamaan Knight of Cups -elokuvan selostusta "tien varrella, istuessani kuorma-autossani ja tehdessäni sitä matkan varrella". "Joskus hän antoi minulle go-pro-kameran ja sanoi: 'Mene mereen ja kuvaa kohtaus', ja päivän päätteeksi annoin kaiken kuvamateriaalin takaisin Terrylle, ja ehkä se päätyisi elokuvaan". Ehkä se päätyi Terryn elokuvaan, ehkä ei. "Loppujen lopuksi kukaan muu ei tee samaa kuin Terry ja hänellä ei ole hänen kokemustaan. Se luottamuksen tunne, joka meillä kaikilla on häntä kohtaan, on ylivoimainen." Knight of Cups ilmestyy Yhdistyneessä kuningaskunnassa 6. toukokuuta.</w:t>
      </w:r>
    </w:p>
    <w:p>
      <w:r>
        <w:rPr>
          <w:b/>
        </w:rPr>
        <w:t xml:space="preserve">Tulos</w:t>
      </w:r>
    </w:p>
    <w:p>
      <w:r>
        <w:t xml:space="preserve">Terence Malickin uusimmassa elokuvassa Knight of Cups Christian Bale esittää Rickiä, Hollywood-kirjailijaa, joka menestyksensä huipulla huomaa olevansa henkisesti eksyksissä ja kyseenalaistavansa itsensä. Muistoja menneisyydestä tarjoavat Natalie Portman, Cate Blanchett ja Freida Pinto, jotka esittävät hänen elämässään merkittäviä naisia.</w:t>
      </w:r>
    </w:p>
    <w:p>
      <w:r>
        <w:rPr>
          <w:b/>
        </w:rPr>
        <w:t xml:space="preserve">Esimerkki 1.290</w:t>
      </w:r>
    </w:p>
    <w:p>
      <w:r>
        <w:t xml:space="preserve">Mark Sutherland, 36, alkoi keskustella James Boylen kanssa, jota hän luuli 13-vuotiaaksi pojaksi, treffisovellus Grindrissä. Glasgow Sheriff Court kuuli, että hän lähetti sitten paljastavia kuvia ja sopi tapaamisesta. Henkilö, jolle Sutherland puhui, oli kuitenkin Paul Devine, joka kuului Groom Resistance Scotland -nimiseen ryhmään. Glasgow Sheriff Court kuuli, että kaksi muuta järjestön jäsentä saapui Partickin linja-autoasemalle 31. tammikuuta tänä vuonna tapaamaan Sutherlandia ja oli hänen kanssaan poliisin saapumiseen asti. Sutherland tuomittiin yksimielisesti kahdesta seksuaalirikoksia koskevan lain mukaisesta syytteestä 18. ja 31. tammikuuta välisenä aikana, muun muassa siitä, että hän meni tapaamaan 13-vuotiaaksi luultua henkilöä tarkoituksenaan ryhtyä "laittomaan seksuaaliseen toimintaan". Todistajana Devine kertoi, kuinka valeprofiili luotiin "syötiksi" muiden houkuttelemiseksi. WhatsApp-viestejä Hän kertoi keskustelleensa Grindrissä Sutherlandin kanssa, jolla on samanlainen aiempi tuomio. Sen jälkeen he vaihtoivat numeroita ja lähettivät tekstiviestejä WhatsAppin avulla. Teininä esiintyneen Devinen ja Sutherlandin välillä vaihdetut viestit näytettiin valamiehistölle. Yhdessä varhaisimmista viesteistä Devine lähetti Sutherlandille viestin: "Olen vasta 13-vuotias". Oikeus kuuli, että Sutherland lähetti sitten paljastavan valokuvan ja kysyi: "Pidätkö?". Hän pyysi myös lasta lähettämään hänelle kuvan, mutta Devine vastasi, että hänen kameransa oli hajonnut eikä toiminut. Kun hänelle oli jälleen kerrottu pojan ikä, Sutherland kysyi: "Haluaisitko tavata joskus?". Syyttäjän sijainen Mark Allan kysyi: "Tuo on suora kysymys sinulle, joka esität 13-vuotiasta?" "Kyllä." Herra Devine vastasi: "En tiedä, mitä hän sanoi: "Kyllä." Lisäksi lähetettiin alastonkuva, jossa Sutherland peitti itsensä toisella kädellä ja otti toisella kädellä kuvan itsestään peilissä, sekä kuva hänen kasvoistaan. Viestit siirtyivät WhatsAppiin sen jälkeen, kun pari vaihtoi numeroita. Sutherland lähetti varoituksen, jossa luki "muista poistaa chat" ja "älä anna kenenkään nähdä numeroani". Aikaisempi tuomio Hän myös vapaaehtoisesti lähetti videon itsestään suorittamassa seksiä "lapselle". Ennen kuin he sopivat tapaavansa Partickin linja-autoasemalla, Sutherland lähetti lisää mauttomia viestejä. Puheessaan valamiehistölle Allan sanoi: "Hän tarjosi lapselle, jonka hän uskoi olevan lapsi, mitä voitte ajatella valikon tekoja, joista valita, ja teki täysin selväksi, että hänen aikomuksensa oli ottaa mukaan 13-vuotias, jonka hän uskoi olevan 13-vuotias." Sheriffi Martin Jones QC lykkäsi tuomion antamista ensi kuuhun ja toimitti Sutherlandin tutkintavankeuteen. Hän kertoi hänelle: "Voitte odottaa pitkää vankeusrangaistusta". Marraskuussa 2015 Sutherland sai 21 kuukauden vankeusrangaistuksen, kun hän oli lähettänyt 12-vuotiaalle tytölle kaksi vuotta aiemmin ilmeisiä kuvia ja sopimattomia viestejä. Poika kertoi kertoneensa Sutherlandille olleensa 12-vuotias, mutta yhteydenpito heidän välillään jatkui. Hän kertoi koulupojalle alueen, jolla hän asui, ja ehdotti, että he tapaisivat.</w:t>
      </w:r>
    </w:p>
    <w:p>
      <w:r>
        <w:rPr>
          <w:b/>
        </w:rPr>
        <w:t xml:space="preserve">Tulos</w:t>
      </w:r>
    </w:p>
    <w:p>
      <w:r>
        <w:t xml:space="preserve">Pedofiilia, joka uskoi tapaavansa koulupojan, uhkaa pitkä vankeustuomio sen jälkeen, kun omankädenoikeusryhmä sai hänet kiinni.</w:t>
      </w:r>
    </w:p>
    <w:p>
      <w:r>
        <w:rPr>
          <w:b/>
        </w:rPr>
        <w:t xml:space="preserve">Esimerkki 1.291</w:t>
      </w:r>
    </w:p>
    <w:p>
      <w:r>
        <w:t xml:space="preserve">Ballasallan lähellä sijaitsevalla Billown Farmilla työskentelevä Neil Taggart sanoi, että violetit luomukset oli laitettu sinne "saamaan ihmiset hymyilemään". Emojit ovat kuvia, joita käytetään ilmaisemaan ajatuksia tai tunteita digitaalisessa viestinnässä. Vuonna 2014 Taggart keräsi yli 3 000 puntaa Noble's Hospital -sairaalalle muuttamalla paalit Minionsiksi, Despicable Me -elokuvien hahmoksi. Taggart sanoi, ettei hän ole vielä päättänyt, käytetäänkö tämän vuoden luomuksia rahankeräykseen. Hän lisäsi, että hän oli luonut paaleistaan patsaita kuuden vuoden ajan, ja nyt meiltä kysytään joka vuosi, tekisimmekö sen uudelleen, joten tässä ne ovat, ja niitä on tulossa lisää.</w:t>
      </w:r>
    </w:p>
    <w:p>
      <w:r>
        <w:rPr>
          <w:b/>
        </w:rPr>
        <w:t xml:space="preserve">Tulos</w:t>
      </w:r>
    </w:p>
    <w:p>
      <w:r>
        <w:t xml:space="preserve">Mansaarelle on ilmestynyt olkipaaleita, joissa on hymiöitä, "piristääkseen ihmisiä kesän lopulla".</w:t>
      </w:r>
    </w:p>
    <w:p>
      <w:r>
        <w:rPr>
          <w:b/>
        </w:rPr>
        <w:t xml:space="preserve">Esimerkki 1.292</w:t>
      </w:r>
    </w:p>
    <w:p>
      <w:r>
        <w:t xml:space="preserve">Tony RoePoliittinen päätoimittaja, BBC East Midlands Mutta koska tiesin, että pääministeri aikoi kertoa puoluekokoukselle siirtymisestä keskustaan ja vetoamisesta "tavallisiin työväenluokan ihmisiin", lähdin Birminghamista puhetta edeltävänä iltana selvittääkseni, mitä todelliset äänestäjät työväenpuolueen tukikohdassa ajattelivat. Kutsumme heitä ammattikunnassa vox popiksi, latinan sanasta "vox populi", joka tarkoittaa kansan ääntä - yksi kysymys, joka esitetään satunnaisesti valituille ihmisille kadulla. Tavallisesti televisiossa ne ovat lyhyitä ja ytimekkäitä. Mutta Mansfieldin puhetaito ja vakaat näkemykset olivat niin kaunopuheisia, että niitä kannattaa kuunnella pitkään, koska ne kiteyttävät sen, mitä ihmiset ajattelevat politiikasta ja maasta juuri nyt. Ensimmäinen henkilö rollaattorillaan valitteli kodittomien, erityisesti entisten sotilaiden, määrää kaduilla. Näin hän kuitenkin sanoi Theresa Maysta: "Hän tarvitsee mahdollisuuden. "Mutta väärien lupausten antaminen ei auta meitä ulos tilanteesta, jossa olemme." Kärsivällisyyttä tarvitaan Seuraavaksi 75-vuotias entinen kaivostyöläinen, joka työskentelee edelleen puutarhurina. Ylpeänä hän oli työskennellyt tähän mennessä 60 vuotta eikä aio jäädä eläkkeelle. "Hän on mahtava, ja olen aina ollut työväenmies", hän sanoi. "Mutta tämä nainen on järkevä. Olen varma, että hän tekee meille hyvää työtä, ja meidän on oltava kärsivällisiä, ja olen varma, että loppujen lopuksi meillä kaikilla on parempi olla". "Hänellä on tietotaitoa. Olen varma, että hän tarkoittaa sitä, mitä hän sanoo, ja hän aikoo tehdä sen, ja hänellä on hyvä ryhmä ihmisiä ympärillään." Seuraavaksi kadunmies, joka on maahanmuuttovastaisella linjalla. Hän sanoi: "Mielestäni hänen pitäisi tehdä, mitä hän sanoo, ja tehdä se työväenluokan hyväksi, eli rajoittaa ulkomaalaisten tuloa tähän maahan. "Olen tehnyt kovasti töitä koko elämäni ajan, ja nämä ulkomaalaiset tulevat tänne ja käyttävät järjestelmäämme, eivätkä he maksa siitä mitään." "Mielestäni tämä kaupunki tarvitsee muutosta... siihen on laitettava enemmän rahaa." "Melko optimistinen" Torilla kojujen pitäjät olivat haluttomia puhumaan. Ei ainakaan kameran edessä. Brexit-äänestys herätti huolta, sillä EU:sta tulevan myydyn tavaran hintaa nostava laskeva punta uhkaa heidän tulevaisuuttaan. Seuraavana puhui nainen, joka yllättyi huomatakseen kannattavansa pääministerin sanoja. "Aluksi suhtauduin häneen hieman epäilevästi, mutta siinä, mitä hän sanoo, on paljon järkeä", hän sanoi. "Mutta toteuttaako hän sen käytännössä... Olen melko optimistinen. Kuten sanoin, olin aluksi hyvin skeptinen, koska en ole konservatiivien kannattaja." Lopuksi, vaikka puhuimmekin useammalle, pettymyksen kokeneelle miehelle, joka puhuu myös monien puolesta, politiikasta, Brexitistä ja jopa äänestysjärjestelmästä. Kaikki vastauksena samaan kysymykseen hänen ajatuksistaan Theresa Mayn puheesta, jossa hän vetosi tavallisiin työväenluokan ihmisiin. "Kallistun enemmän sosialismiin kuin konservatismiin", hän sanoi. "Politiikka on huonommassa tilassa kuin koskaan. "En ole koskaan ollut niin pettynyt poliittiseen tilanteeseen kuin tällä hetkellä. Jokainen puolue. "Brexit oli suuri pettymys. Vain hieman yli puolet kansasta halusi päätöstä, joten kansakunta on jakautunut. "Olen hyvin ylpeä siitä, että olen britti, mutta todellisuudessa en ole koskaan tuntenut oloani niin masentuneeksi politiikan suhteen kuin tällä hetkellä." Poliitikkojen on otettava tästä paljon huomioon. Sanat ja lupaukset ovat voimakkaita, mutta se, mitä lopulta toteutetaan, ratkaisee, kumpaa suuntaan ihmiset äänestävät. Sisäpolitiikka on yksi asia, ja hallitus voi valvoa sitä. Se voi päättää, mihin se investoi talouden auttamiseksi, kun se siirtyy kohti keskustaa ja samalla oikealle maahanmuuton suhteen. Me kansakuntana olemme ehkä äänestäneet 23. kesäkuuta järjestetyn kansanäänestyksen tuloksella hallinnan ottamisesta, mutta Brexitin vaikutuksia talouteen voi olla vaikea hallita. Mitä Mansfieldin asukkaat sitten ajattelevat?</w:t>
      </w:r>
    </w:p>
    <w:p>
      <w:r>
        <w:rPr>
          <w:b/>
        </w:rPr>
        <w:t xml:space="preserve">Tulos</w:t>
      </w:r>
    </w:p>
    <w:p>
      <w:r>
        <w:t xml:space="preserve">Nottinghamshiren Mansfieldissä on ollut työväenpuolueen kansanedustaja vuodesta 1922 lähtien, joten se tuskin on luonnollista toryjen aluetta.</w:t>
      </w:r>
    </w:p>
    <w:p>
      <w:r>
        <w:rPr>
          <w:b/>
        </w:rPr>
        <w:t xml:space="preserve">Esimerkki 1.293</w:t>
      </w:r>
    </w:p>
    <w:p>
      <w:r>
        <w:t xml:space="preserve">Michael BaggsNewsbeat-toimittaja Miljoonat ihmiset katsoivat Glee-sarjaa draaman, cover-versioiden, komedian - ja kahden LGBT-naisen välisen suhteen myönteisen kuvauksen vuoksi. Naya esitti cheerleader Santana Lopezia, joka huomasi olevansa lesbo, kun hän ihastui parhaaseen ystäväänsä Brittanyyn. Hänen ruumiinsa löydettiin Kaliforniassa sijaitsevasta järvestä katoamisen jälkeen viime viikolla, kun hän oli retkellä poikansa kanssa. Nuoret LGBT-naiset ovat puhuneet Radio 1 Newsbeatille siitä, millainen vaikutus Santanalla ja hänen juonenkäänteillään oli heihin, kun he katsoivat sarjaa varhaisnuoruudessaan. "Olin 12 tai 13, olin niin nuori ja ajattelin näitä asioita. Minua pelotti niin paljon sanoa niitä tai toimia niiden mukaan", 21-vuotias Claire Rowden, joka on biseksuaali, sanoo. "Se oli vain pieni koputus ovelle, joka sanoi: 'Hei, ei se mitään, se mitä tunnet, on totta, ja se on erityistä. Sitä ei tarvitse hävetä tai tuntea olonsa epämukavaksi'"." Hän kuvailee Nayan suoritusta homohuutosakin cheerleaderina "raikkaaksi tuulahdukseksi" aikana elämässään, jolloin hän tunsi olevansa "tukahdutettu" tullessaan toimeen oman seksuaalisuutensa kanssa. "Siksi edustaminen on niin syvästi tärkeää", hän sanoo. "Tämä edustus merkitsi minulle aivan kaikkea, koska en nähnyt häntä Nayana. Katsoin häntä Santana." Naya ei ollut homo, mutta puhui ylpeydestään esittää lesboa sarjassa. Nyt heteronäyttelijöiden valintaa LGBT-rooleihin paheksutaan. Nayan Glee-näyttelijätoveri Darren Criss lupasi vuonna 2018, ettei hän enää näyttele homohahmoja. "Siihen aikaan televisiossa ei ollut oikeastaan yhtään mitään, varsinkaan queer-naisia", sanoo Imogen Davis, joka on 25-vuotias ja homo. "En koskaan nähnyt televisiossa oikeastaan yhtään lesbohahmoa, joka ei olisi ollut vitsin kohde tai jossa hän ei olisi ollut jonkinlainen kodin tuhoaja tai jotain negatiivista. "En usko, että heteronäyttelijän valinta oli huono asia. Minusta se teki enemmän hyvää kuin pahaa." Imogen on nykyään muusikko, ja Glee ei ainoastaan auttanut häntä ymmärtämään seksuaalisuuttaan, vaan se antoi hänelle myös itseluottamusta musiikin pariin. Loppujen lopuksi Gleetä rakastettiin (ja pilkattiin) eniten sen kappaleiden takia. "Santana ei ainoastaan näyttänyt minulle, että oli OK mennä tätä luovan työn uraa, vaan myös olla homo ja olla avoin siitä, kuka olen, ja tehdä sitä samaan aikaan", Imogen sanoo. "Minulla ei ole aavistustakaan, missä olisin tai mitä uraa tekisin tai kuka olisin ilman tätä ohjelmaa." Hän sanoo, että Santanan "menestyminen ja kunnioitus" oli se, mikä näytti hänelle, että on "OK olla homo ja olla oma itseni". "Virheelliset hahmot" Kuten kaikki Glee-fanit muistavat, Santana ei ollut sarjan sankari. Toisinaan hän saattoi olla töykeä ja loukkaava muita Glee-klubin jäseniä kohtaan, etenkin sarjan alkusarjoissa. "Hän ei ollut täydellinen hahmo", sanoo Ellen Jones, joka on 21-vuotias ja homo. "Niin usein, kun näemme vähemmistöjä ruudussa, heidän on oltava täydellisiä. "Nämä ovat kaikki virheellisiä hahmoja, mutta ihmiset ovat virheellisiä. Se oli tapa sanoa, että kyllä, voit olla olemassa." Ellen sanoo, että nyt hän luultavasti suhtautuisi eri tavalla heteroseksuaalisen näyttelijän valintaan tällaiseen rooliin, mutta tuolloin "minulle riitti, että näin LGBT-hahmon valkokankaalla". Santanan vaikutus Clairen, Imogenin ja Ellenin kaltaisiin ihmisiin on vain yksi syy siihen, miksi näyttelijän kuolema on ollut monille ihmisille raskas. "Sitä ajattelee, että ihmiset, jotka olivat sinulle tärkeitä, kun vartuit - ja hän oli vain vähän minua vanhempi - ovat aina olemassa ja he ovat aina olemassa, kukoistavat ja elävät elämäänsä", Ellen lisää. "Mutta niin ei aina ole." Seuraa Newsbeatia Instagramissa, Facebookissa, Twitterissä ja YouTubessa. Kuuntele Newsbeatia suorana arkisin klo 12:45 ja 17:45 - tai kuuntele takaisin täällä.</w:t>
      </w:r>
    </w:p>
    <w:p>
      <w:r>
        <w:rPr>
          <w:b/>
        </w:rPr>
        <w:t xml:space="preserve">Tulos</w:t>
      </w:r>
    </w:p>
    <w:p>
      <w:r>
        <w:t xml:space="preserve">"Naya Riveran katsominen Gleessä oli kuin: Tuo olen minä, tuolla ylhäällä on vähän minua."</w:t>
      </w:r>
    </w:p>
    <w:p>
      <w:r>
        <w:rPr>
          <w:b/>
        </w:rPr>
        <w:t xml:space="preserve">Esimerkki 1.294</w:t>
      </w:r>
    </w:p>
    <w:p>
      <w:r>
        <w:t xml:space="preserve">Suurten kaupunkien houkutus Kun on kyse suurista luvuista, juuri kaupungit nostavat tilastoja. Lontoo houkutteli 64 miljoonaa kävijää, joten ei ole ihme, että se on Yhdistyneen kuningaskunnan 10 suosituimman vierailukohteen joukossa. Mutta 11. ja 12. sijat olivat molemmat Edinburghissa, jossa Skotlannin kansallismuseo ja Edinburghin linna keräsivät ensimmäistä kertaa yli kaksi miljoonaa käyntiä kumpikin vuonna 2017. Association of Leading Visitor Attractions -yhdistyksen johtajan Bernard Donoghuen mukaan ihmiset ovat jo pitkään halunneet tulla tänne, mutta uudet lentoreitit ja punnan arvon lasku ovat auttaneet. "Iso-Britannia ja erityisesti Skotlanti on tavoiteltava matkakohde", hän sanoo. "Se on käytännössä kaikkien ostoslistalla - he haluavat tulla tänne jossain vaiheessa". Uudet lentoreitit ja Skotlannin muuttuminen edullisemmaksi ovat lisänneet tätä mahdollisuutta." Hän uskoo myös, että Skotlanti on saamassa osinkoa vuosien ajan tehdyistä investoinneista tärkeimpiin nähtävyyksiin. "Esimerkiksi Skotlannin kansallismuseo. Ensimmäistä kertaa moneen vuoteen kaikki sen galleriat olivat avoinna vuosia kestäneen kunnostuksen jälkeen. Näin se pystyi esittäytymään maailmalle uudella tavalla", hän sanoi. Glasgow'n rakastettu Kelvingroven taidegalleria ja museo sekä vuonna 2011 avattu näyttävä Riversiden liikennemuseo houkuttelivat kumpikin yli 1,3 miljoonaa ihmistä oviensa läpi viime vuonna. Myös pienemmät yksityisomistuksessa olevat nähtävyydet suurimmissa kaupungeissa hyötyivät. Mary King's Closen - Edinburghissa sijaitsevan "ajassa pysähtyneiden katujen salakäytävän" - kävijämäärät kasvoivat 9 prosenttia yli 245 000:een. Tänä syksynä avataan uusi V&amp;A Dundee, josta tulee varmasti uusi "pakollinen kohde" monille matkailijoille. Outlander-ilmiö Matkailuala on jo pitkään tiennyt, miten suuri tv- tai elokuvahitti voi houkutella kävijöitä - ja Skotlanti on hyötynyt Outlanderin menestyksestä. 1940-luvun sairaanhoitajan seikkailut, jotka siirretään ajassa taaksepäin jaakobilaiskapinoihin Ylämailla, ovat valloittaneet miljoonien fanien mielikuvituksen maailmanlaajuisesti. Pienistä matkanjärjestäjistä ei ole pulaa, jotka ovat valmiita opastamaan heitä kuvauspaikoille tai ajan historian läpitunkemiin paikkoihin. Glenfinnanin muistomerkillä kaatuneille jakobiittiklaanilaisille vierailijamäärät kasvoivat viime vuonna 58 prosenttia, lähes 400 000 kävijään. Lähistöllä on toinenkin elokuvamatkailumahdollisuus - Glenfinnanin viadukti, joka on tullut tunnetuksi Harry Potter -elokuvien Tylypahka-pikajunasta. "Historic Environment Scotland on havainnut todella merkittävää kasvua joissakin kohteissaan - linnoissa, jotka ovat tavallisesti suosittuja, mutta joissa ei käy tuhansia ihmisiä. Esimerkiksi Outlander-sarjan menestys on lisännyt elokuvamatkailua", Bernard Donaghue sanoo. "Skotlannin Route 66" Kymmenen vuotta sitten se oli suhteellisen hyvin varjeltu salaisuus - kiertoreitti, joka kulkee usein yksiajorataisia teitä pitkin henkeäsalpaavien maisemien halki Skotlannin pohjoisosassa. Mutta ei enää. Nyt se tunnetaan nimellä North Coast 500, ja sitä markkinoidaan taitavasti yhtenä maailman suurimmista automatkoista. Tiet ovat nyt vilkkaampia. Superautot, matkailuautot ja turistibussit ovat tavallinen näky, ja ne ovat tuottaneet voittoa reitin varrella sijaitseville yrityksille. Eräässä tutkimuksessa arvioitiin, että ensimmäisenä vuonna sen käynnistämisen jälkeen vuonna 2015 NC500 houkutteli alueelle 29 000 ylimääräistä kävijää ja tuotti 9 miljoonan punnan tulot. "North Coast 500 -reitin kaltaiset asiat ovat loistava keino saada ihmiset liikkumaan pois keskusta-alueelta ja tutustumaan Skotlannin osiin, joita he eivät ehkä olisi aiemmin harkinneet", Bernard Donaghue sanoo. Entä minne kuljettajat menevät, kun pitää pysähtyä venyttelemään jalkojaan? Kenties Wester Rossissa sijaitsevaan Inverewe Gardeniin, jonka ikivanhoista puista ja eksoottisista kasveista nauttimaan pysähtyneiden ihmisten määrä kasvoi vuonna 2017 vaikuttavalla 110 prosentin kasvulla. Vuosi 2016 oli vaikea vuosi, sillä Ranskassa ja Belgiassa tehtyjen terrori-iskujen uskotaan olleen syynä Euroopasta tulevien matkailijoiden määrän suureen laskuun. Kansallinen matkailuorganisaatio VisitScotland oli vakaasti päättänyt, että kun matkailijamäärät elpyisivät, Skotlanti olisi korkealla prioriteettilistalla. VisitScotlandin matkailuinsinöörin Chris Greenwoodin mukaan vuonna 2017 keskityttiin historiaan, perintöön ja arkeologiaan. "Kun kävijät ajattelevat Skotlantia, he ajattelevat maisemaa, perintöä ja kulttuuria", hän selitti. "Ja he ajattelevat ihmisiä ja lämpimästi vastaanotettuja ihmisiä". "Tämä saa tukea mediasta, jos ajattelee Skotlantia käsitteleviä elokuvia ja televisio-ohjelmia, esimerkiksi Outlanderia. Tämän teeman yhteydessä markkinoidaan johdonmukaisesti perintöä ja nähtävyyksiä sekä historiaa. Tuotteiden esittely oli vahvaa ja houkutteli kävijöitä." Viime vuonna käynnistettiin uusi maailmanlaajuinen markkinointikampanja, jolla pyrittiin hyödyntämään kehittyviä markkinoita. Golf ja viski ovat jo pitkään olleet Skotlanti-brändin tärkeitä elementtejä, mutta viesti on laajempi. "Joissakin osissa potentiaaliset kävijät näkevät ikoniset tuotemerkit - tartan, golfviski - nämä tuotemerkit, jotka he yhdistävät Skotlannin perintöön. Monet ihmiset näkevät kuitenkin myös nykypäivän Skotlannin, näkevät ostosmahdollisuuksia Glasgow'ssa tai seikkailumahdollisuuksia Fort Williamissa", Chris selittää. "Näen, että Skotlannin matkailuala on yhtenäinen, ja se on tullut yhteen ja ymmärtänyt, mitä kävijät tarvitsevat - ja se on ketterä, ketterä ja kykenee mukautumaan siihen - ja se pitää Skotlannin kilpailukykyisenä tulevaisuudessa."</w:t>
      </w:r>
    </w:p>
    <w:p>
      <w:r>
        <w:rPr>
          <w:b/>
        </w:rPr>
        <w:t xml:space="preserve">Tulos</w:t>
      </w:r>
    </w:p>
    <w:p>
      <w:r>
        <w:t xml:space="preserve">Skotlanti on jo kuudetta vuotta peräkkäin ollut muuta Yhdistynyttä kuningaskuntaa parempi matkailijoiden houkuttelemisessa nähtävyyksiin. Edinburgh on Yhdistyneen kuningaskunnan paras matkakohde Lontoon ulkopuolella, mutta koko maa hyötyy matkailun renessanssista. Miksi Skotlanti on siis menestynyt ylivoimaisesti?</w:t>
      </w:r>
    </w:p>
    <w:p>
      <w:r>
        <w:rPr>
          <w:b/>
        </w:rPr>
        <w:t xml:space="preserve">Esimerkki 1.295</w:t>
      </w:r>
    </w:p>
    <w:p>
      <w:r>
        <w:t xml:space="preserve">Emma Jane KirbyBBC News Pariisin laitamilla sijaitsevassa mauttomassa intialaisessa ravintolassa Kassim Bakari kertoo minulle julman tarinan elämänsä pahimmasta päivästä. Kesäkuun 30. päivänä 2009 Yemenia Airwaysin lento, joka oli matkalla hänen kotimaahansa Komorien saarille, syöksyi taivaalta ja syöksyi Intian valtamereen. Koneessa oli 153 matkustajaa, mukaan lukien hänen vaimonsa ja teini-ikäinen Bahia-tyttärensä. Kaikki paitsi yksi saivat surmansa. Yhdeksän tuntia onnettomuuden jälkeen 13-vuotias Bahia löydettiin elossa, ruhjoutuneena ja palaneena, rungon palasista kiinni. "Se oli täysi painajainen. Menetin lasteni äidin", hän sanoi. "Mutta samaan aikaan minulla oli ilo siitä, että tyttäreni oli ainoa matkustaja, joka selvisi hengissä. "Kun näin Bahian sairaalassa... näin pienen tytön, joka katsoi vain isäänsä eikä sanonut mitään. "Kaiken sen jälkeen, mitä hän oli kärsinyt, hän ei osannut kertoa minulle yhtään mitään siitä, mitä hän oli kokenut." Kaksikymmentä kuukautta myöhemmin onnettomuudesta tiedetään yhä vain vähän. Hiljattain julkaistu alustava raportti on täynnä syytöksiä ja ristiriitaisuuksia. Komorien perheet ovat osoittaneet vihaista mieltään ja vaatineet totuuden selvittämistä. Kansainvälisen siviili-ilmailujärjestön (ICAO) sääntöjen mukaan tutkintaa johtaa yleensä se maa, jossa lento-onnettomuus tapahtui. Suuren lento-onnettomuuden tutkinta vaatii kuitenkin runsaasti teknistä asiantuntemusta, ja Komorien kaltaiselle pienelle maalle vaatimukset voivat olla ylivoimaisia. Kun kirjoitin Komorien siviili-ilmailuviranomaiselle, sähköpostiini tuli takaisin merkintä "postilaatikko täynnä". Resurssien puutteen lisäksi Bahia ja hänen isänsä eivät saa tietää totuutta, vaan he näyttävät olevan myös poliittisen riidan keskellä. Jo ennen onnettomuutta oli esitetty kysymyksiä lentoyhtiön turvallisuuskäytännöistä. Ranskan liikenneministeri oli kutsunut Jemenian laivastoa "lentäviksi roskiksiksi", mikä sai hänen jemeniläisen virkaveljensä raivostumaan. Kuukausi onnettomuuden jälkeen koneen mustat laatikot saatiin talteen. Ranskan ilmailututkimusviraston ja yhdysvaltalaisten tutkijoiden analyysin perusteella he päättelivät, että lentäjän virhe oli aiheuttanut onnettomuuden. Jemen ja sen lentoyhtiö kuitenkin torjuivat tulokset ja ovat vaatineet kolmatta käsittelyä Egyptissä. Riippumaton brittitutkija David Gleave pelkää, että politiikka on usein lento-onnettomuuksien tutkinnan tiellä. "Sanoisin, että useimmat tutkijat ovat hyvin kiinnostuneita siitä, mikä on totuus, mutta sitten politiikka tulee mukaan", hän sanoi. "Ei ole tuntematonta, että johtava tutkija vaihdetaan, jos vastaus ei mene oikeaan suuntaan, johon ministeri haluaa tutkinnan menevän. "Jos liikenneministeri on myös lentoyhtiötä edustava ministeri, hän saattaa haluta sanoa: 'No, minä menettäisin yleisön luottamuksen, jos kyseessä olisi lentäjän virhe, jos kyseessä olisi ohjusisku, voimme syyttää siitä jotakuta muuta', ja näin säilytetään luottamus lentoyhtiöön siinä vaiheessa." Ymmärtääkseni Komorien johtava tutkija, joka asettui ranskalaisten havaintojen puolelle, on nyt korvattu. "Poliittiset arkaluonteiset asiat" Eivät vain tutkijat myönnä, että politiikka voi joskus tulla tutkinnan tielle. "Poliittinen sekaantuminen on katastrofi", sanoo EU:n liikennekomissaari Siim Kallas. "Lento-onnettomuuksien tutkinnan on oltava kuivaa, teknistä tutkintaa, eikä siihen pitäisi puuttua poliittisesti eikä - miten sanoisin? - pienistä yksityiskohdista, joilla on poliittisia herkkyyksiä." Kysyin häneltä, uskooko hän, että onnettomuusraporttien poliittinen peukalointi voi hämärtää totuuden onnettomuuksista. Hän vastasi painokkaasti: "Ilmeisesti niin voi tapahtua, kyllä." Kun Jacqueline Mitchellin poika Anthony kuoli Kenya Airwaysin lento-onnettomuudessa Kamerunissa vuonna 2007, hän kauhistui tapaa, jolla Kamerunin viranomaiset hoitivat tutkinnan. Mustat laatikot saatiin talteen, mutta kuten hän itse näki vieraillessaan onnettomuuspaikalla, koneen runko jätettiin yksinkertaisesti mätänemään suohon, ja paikalliset ryöstivät sen. "[Onnettomuuspaikalla] ei ollut minkäänlaista turvatoimia näiden sotilaiden lisäksi, mutta he eivät tienneet, että olimme perheenjäseniä", hän sanoi. "Kuka tahansa olisi voinut mennä sinne ja viedä mitä tahansa. Näin yhden miehen kävelevän pois lentokoneen palan kanssa." "Inhimillinen erehdys" Doug Herlihy, yksi Kamerunin onnettomuuspaikan riippumattomista tutkijoista, sanoo, että elintärkeitä todisteita menetettiin, koska koneen keskeisiä osia ryöstettiin. "Kaikkia palasia ei voi koota takaisin yhteen... mutta jos joku olisi ollut johdossa objektiivisemmassa roolissa, hän olisi koonnut kriittiset osat takaisin yhteen ja tutkinut kriittisiä osia, jotka johtivat hallinnan menettämiseen lennon aikana", hän sanoi. Kun tutkimusraportti ilmestyi kolme vuotta myöhemmin, siinä syytettiin lentäjän virhettä. Itse asiassa nykyään "inhimillinen erehdys" on suurin syy useimpiin lento-onnettomuuksiin. Mutta kun lentäjät ovat kuolleet eivätkä pysty vastaamaan, British Airwaysin entinen lentäjä Terry Tozer, joka kirjoittaa parhaillaan kirjaa lentoturvallisuudesta, uskoo, että se on melko ylikäytetty johtopäätös. "Sanominen vain 'lentäjän virheeksi' on valtavan yksinkertaista ja hyvin kätevää, jos haluaa, ettei kukaan tutkisi asiaa laajemmin", hän sanoi. "Lentoyhtiön johdon ei ole kovin kätevää kohdata sitä tosiasiaa, että heidän lentäjillään on saattanut olla hyvin vähän koulutusta tai että he ovat saattaneet työskennellä uupumukseen asti tai että he ovat saattaneet koota miehistön, jonka molemmilla jäsenillä on hyvin vähän kokemusta kyseisestä lentokonetyypistä." EU on luvannut jatkaa avoimuuden lisäämistä, kun taas ICAO vakuuttaa valvovansa jäsenvaltioita entistä tarkemmin. Kassim Bakari on kuitenkin alkanut suhtautua kyynisesti siihen, saadaanko koskaan selville, mitä todella tapahtui. Onko hän oikeassa? Kun tutkimuksiin kohdistuu niin paljon poliittisia paineita, saadaanko niissä koskaan totuutta siitä, miksi lentokone putoaa? Esitin kysymyksen Doug Herlihylle, joka antoi tämän hyytävän vastauksen: "Todennäköisesti joissakin tapauksissa saadaan... mutta monissa korkean profiilin onnettomuuksissa emme todellakaan saa sitä selville." File on 4 esitetään BBC Radio 4:llä tiistaina 5. huhtikuuta klo 2000 BST ja sunnuntaina 10. huhtikuuta klo 1700 BST. Kuuntele uudelleen BBC iPlayerin kautta tai lataa podcast.</w:t>
      </w:r>
    </w:p>
    <w:p>
      <w:r>
        <w:rPr>
          <w:b/>
        </w:rPr>
        <w:t xml:space="preserve">Tulos</w:t>
      </w:r>
    </w:p>
    <w:p>
      <w:r>
        <w:t xml:space="preserve">Onko lento-onnettomuuksien tutkinnassa aina pyrittävä löytämään totuus, vai estävätkö poliittiset paineet joskus meitä ottamasta opiksi asioita, jotka parantaisivat matkustajien turvallisuutta?</w:t>
      </w:r>
    </w:p>
    <w:p>
      <w:r>
        <w:rPr>
          <w:b/>
        </w:rPr>
        <w:t xml:space="preserve">Esimerkki 1.296</w:t>
      </w:r>
    </w:p>
    <w:p>
      <w:r>
        <w:t xml:space="preserve">Lokkiasiantuntija Peter Rock tutki Severn-joen suistoaluetta ja kattoi myös Swansean, Gloucesterin, Bristolin ja Swindonin. Cardiffissa oli suurin populaatio, yli 6 000 lokkia. James Byrne RSPB Cymrusta sanoi: "Cardiffissa on niille paljon ruokaa ja pesäpaikkoja, mikä luo vetovoimatekijän." "Cardiffissa on paljon ruokaa ja pesäpaikkoja, ja se luo vetovoimatekijän." "Lisäksi on olemassa myös työntövoimatekijä, sillä muualla Yhdistyneessä kuningaskunnassa lokkien määrä vähenee valtavasti." Clive Bryant Cardiffin kaupungin tuholaistorjuntaosastolta sanoi, että lisääntyminen on aiheuttanut ongelmia sekä yrityksille että kotitalouksille. Hänen mukaansa kyseessä oli hankala ongelma, jonka ratkaisemiseen neuvostolla oli vain rajalliset resurssit. "Joissakin rakennuksissa, jopa liikerakennuksissa, ei ole pääsyä katolle, mikä antaa linnuille vapaat kädet", hän sanoi. "Ne voivat muuttua todella aggressiivisiksi kesällä, kun ne munivat." Tutkimuksessa tarkasteltiin 38:aa eri lokkiyhdyskuntaa Severn-joen suistoalueella Etelä-Walesissa ja Länsi-Englannissa. RSPB, raportin laatija ja Cardiffin kaupunginvaltuusto sanovat olevansa tyytyväisiä lisätutkimuksiin siitä, miksi lintukanta kasvaa. Lokit on todettu ongelmaksi myös muilla Walesin alueilla. Rhylissä The White Rose -ostoskeskus asensi aiemmin tänä vuonna parkkipaikan yläpuolelle vaijereita yli 1 000 lokin karkottamiseksi. Sen omistajat väittivät menettävänsä asiakkaita ja kutsuivat tuholaistorjunta-asiantuntijoita puuttumaan lokkien aiheuttamiin jätöksiin. Viime vuonna Aberystwythin yliopisto asensi kaiuttimet, jotka jäljittelivät ahdistuneiden lokkien ääntä, jotta nälkäiset lokit eivät häiritsisi ruokailijoita kahvilan lähellä.</w:t>
      </w:r>
    </w:p>
    <w:p>
      <w:r>
        <w:rPr>
          <w:b/>
        </w:rPr>
        <w:t xml:space="preserve">Tulos</w:t>
      </w:r>
    </w:p>
    <w:p>
      <w:r>
        <w:t xml:space="preserve">Lokkien määrä Cardiffissa on yli kaksinkertaistunut vuodesta 2006, mikä aiheuttaa ongelmia asukkaille ja yrityksille, todetaan valtuustolle laaditussa raporttiluonnoksessa.</w:t>
      </w:r>
    </w:p>
    <w:p>
      <w:r>
        <w:rPr>
          <w:b/>
        </w:rPr>
        <w:t xml:space="preserve">Esimerkki 1.297</w:t>
      </w:r>
    </w:p>
    <w:p>
      <w:r>
        <w:t xml:space="preserve">Tracy Menzies perusti Wickford Wombles -ryhmän Essexiin pitääkseen alueensa siistinä ja kerätäkseen varoja puiden istuttamiseen. Nyt hän käyttää osaa löydöistä lasten kouluttamiseen. "Kerromme lapsille: 'Tämä purkki on samanikäinen kuin vanhempanne, mutta voitte silti lukea kirjoituksen. Se on melkein yhtä koskematon kuin sinä päivänä, kun se pudotettiin"." Menzies lisäsi: "On kiehtovaa ajatella, että jotkin esineet istuvat pensasaidassa tai metsässä 40 vuotta ja saattavat vangita luonnonvaraisia eläimiä, vaikka suuri osa niistä olisi voitu kierrättää viikossa." Ympäristötietoisten puunhalaajien Facebook-ryhmä perustettiin kaksi vuotta sitten, ja sen jäsenet keskittyvät aluskasvillisuuden alueille, joille neuvoston työntekijöiden on vaikea päästä. Poimijoiden 750 hengen ryhmä on löytänyt kaikenlaista, kuten astmainhalaattoreita, silmälaseja, raskaustestejä, kasvonaamioita ja hanskoja, joiden määrä on viime kuukausina kasvanut Covid-19:n vuoksi, ja jopa satunnaisia 10 punnan seteleitä. Heidän uudenvuodenaaton etsinnöistään kertovassa viestissä luki: "Polkupyörä, ostoskori, vuonna 1996 hylätty tölkki, kaksi säkkiä yleistä roskaa, jotka on haettu joesta ja rannoilta... vain noin 20/30 metrin matka katettu... ja rahapalkkio!". Rakastan sitä, kun tällaista tapahtuu! Me ansaitsimme sen." Menzies kehotti ihmisiä miettimään, millaisia pakkauksia he ostavat ja miten he hävittävät ne. Hän sanoi: "Löytämämme roskan määrä on pettymys, kun ihmisten on helppo ratkaisu vain laittaa se roskiin, joka on usein aivan sen roskan pudotuspaikan vieressä." Etsi BBC News: East of England Facebookissa, Instagramissa ja Twitterissä. Jos sinulla on juttuehdotus, lähetä sähköpostia osoitteeseen eastofenglandnews@bbc.co.uk Aiheeseen liittyvät Internet-linkit Wickford Wombles Facebook-sivu.</w:t>
      </w:r>
    </w:p>
    <w:p>
      <w:r>
        <w:rPr>
          <w:b/>
        </w:rPr>
        <w:t xml:space="preserve">Tulos</w:t>
      </w:r>
    </w:p>
    <w:p>
      <w:r>
        <w:t xml:space="preserve">Roskien kerääjä toivoo, että 35 vuotta vanha hiilihappojuomatölkki ja 1980-luvun sipsipakkaus auttavat lapsia oppimaan ympäristöstä.</w:t>
      </w:r>
    </w:p>
    <w:p>
      <w:r>
        <w:rPr>
          <w:b/>
        </w:rPr>
        <w:t xml:space="preserve">Esimerkki 1.298</w:t>
      </w:r>
    </w:p>
    <w:p>
      <w:r>
        <w:t xml:space="preserve">Peterboroughin kaupunginvaltuusto alkoi käyttää hotelleja, kun hostellien vuoteet ja aamiaishuoneet olivat loppuneet kysynnän "piikin" jälkeen. Kuten Peterborough Telegraph -lehti ensimmäisenä kertoi, neuvosto ottaa haltuunsa 29 uutta asuntoa, eikä se enää käytä Travelodgesia, mutta jatkaa muiden tilapäismajoitusmuotojen käyttöä. Valtuuston johtaja John Holdich sanoi, että uudet kodit ovat "varsin edullisia". Noin 350 kotitaloutta on tällä hetkellä tilapäismajoituksessa, ja neuvosto on käyttänyt 29 uuteen asuntoon noin 4 miljoonaa puntaa. Holdich sanoi, että Travelodgen käyttäminen ei ollut hyväksi [siellä asuville] ihmisille eikä varsinkaan talousarviollemme, sillä se aiheutti meille noin 1,7 miljoonan punnan ylityksen. Neuvosto on käyttänyt 75 hostellihuonetta ja 133 muuta asuntoa St Michael's Gatessa ja Elizabeth Courtissa ihmisten majoittamiseen, ja loput 350 kotitaloutta on majoitettu aamiaismajoitukseen tai hotellimajoitukseen. Ed Walker asunnottomien hyväntekeväisyysjärjestö Hope into Actionista sanoi, että 29 uuden kodin ostaminen on varmasti halvempaa kuin majoittaminen yöpymismajoitukseen ja korkeiden laskujen maksaminen. "Jos se parantaa kykyämme siirtää ihmisiä hostelleista ja kodeista, se on hyvä asia", hän lisäsi.</w:t>
      </w:r>
    </w:p>
    <w:p>
      <w:r>
        <w:rPr>
          <w:b/>
        </w:rPr>
        <w:t xml:space="preserve">Tulos</w:t>
      </w:r>
    </w:p>
    <w:p>
      <w:r>
        <w:t xml:space="preserve">Neuvosto aikoo lopettaa Travelodge-huoneiden käytön kodittomien perheiden majoittamiseen.</w:t>
      </w:r>
    </w:p>
    <w:p>
      <w:r>
        <w:rPr>
          <w:b/>
        </w:rPr>
        <w:t xml:space="preserve">Esimerkki 1.299</w:t>
      </w:r>
    </w:p>
    <w:p>
      <w:r>
        <w:t xml:space="preserve">Tottenham Hale Retail Parkissa keskiviikkona klo 19.45 GMT tapahtuneesta välikohtauksesta on ilmoitettu Metropolitan Police -poliisille. Juutalainen turvapartio Shomrim kertoi, että yksi uhreista soitti sille. Tiedottajan mukaan uhrit eivät loukkaantuneet, mutta olivat "melko järkyttyneitä". Kuorma-autossa olleet miehet huusivat "Heil Hitler" heittäessään uhreja pienillä kaasukanistereilla, tiedottaja sanoi. Met Police -poliisin tiedottajan mukaan poliisit saivat keskiviikkoiltana puhelun mieheltä, joka väitti joutuneensa antisemitistisen huomautuksen uhriksi. He eivät ole vielä tavanneet väitettyä uhria keskustellakseen tapahtuneesta. Shomrim-vapaaehtoinen Michael Blayer sanoi: "Tämä käytös on kauhistuttavaa, uhrit olivat viattomia ostajia Tottenham Hale Retail Parkissa, ja heidän kohteekseen joutuivat, koska he olivat näkyvästi juutalaisia. "Sanallinen loukkaus oli kuvottavaa, ja uhreja kohti heitettiin pieniä esineitä, mikä sai heidät pelkäämään välittömän turvallisuutensa puolesta." Shomrim on vapaaehtoisista koostuva ryhmä, jonka tavoitteena on lisätä ihmisten turvallisuudentunnetta Pohjois-Lontoon alueilla, joilla on paljon juutalaisia. Antisemitistiset rikokset Lontoossa Marraskuu 2014 - marraskuu 2015 483 rikosta yhteensä 38 % enemmän kuin edellisenä vuonna 122 rikosta Hackneyssä - eniten rikoksia 118 rikosta Barnetissa, Luoteis-Lontoossa 39 rikosta Westminsterissä 28 rikosta Haringeyssä, jossa Tottenham Hale Retail Park sijaitsee Poliisin luvut osoittavat, että antisemitistinen rikollisuus lisääntyi Lontoossa vuonna 2015: marraskuusta 2014 marraskuuhun 2015 tehtiin 184 antisemitististä rikosta edellisvuotta enemmän. Metin mukaan antisemitistiset rikokset ovat kuitenkin edelleen "suhteellisen harvinaisia", sillä niiden osuus kaikista Lontoossa samana ajanjaksona tehdyistä rikoksista oli 0,07 prosenttia. Verrattain harvinaisen rikostyypin prosentuaaliset muutokset voivat usein olla epävakaita, tiedottaja lisäsi. Hän sanoi: "Antisemitististen rikosten määrä oli marraskuussa 2015 53 prosenttia pienempi kuin marraskuussa 2014."</w:t>
      </w:r>
    </w:p>
    <w:p>
      <w:r>
        <w:rPr>
          <w:b/>
        </w:rPr>
        <w:t xml:space="preserve">Tulos</w:t>
      </w:r>
    </w:p>
    <w:p>
      <w:r>
        <w:t xml:space="preserve">Paikalliset aktivistit ovat kertoneet, että kolmea juutalaista ostelijaa Pohjois-Lontoossa on heitelty kaasukanistereilla, kun miehet ovat huutaneet lava-autossa "Hitler on tulossa".</w:t>
      </w:r>
    </w:p>
    <w:p>
      <w:r>
        <w:rPr>
          <w:b/>
        </w:rPr>
        <w:t xml:space="preserve">Esimerkki 1.300</w:t>
      </w:r>
    </w:p>
    <w:p>
      <w:r>
        <w:t xml:space="preserve">Judith BurnsBBC Newsin koulutustoimittaja Yliopistojen ja korkeakoulujen ammattiliiton (UCU), Unisonin ja Uniten yhteiset toimet vaikuttavat todennäköisesti oppilaitoksiin eri puolilla Yhdistynyttä kuningaskuntaa. Ammattiliitot ovat hylänneet yhden prosentin palkkatarjouksen, joka niiden mukaan merkitsee 13 prosentin reaalipalkan leikkausta vuodesta 2008. Työnantajat väittävät, että tarjous on henkilöstön kannalta hyvä tulos. Ammattiliitot sanovat olevansa halukkaita tapaamaan viime hetken neuvotteluja varten, mutta ne eivät ole optimistisia, koska työnantajat ovat toistaiseksi kieltäytyneet osallistumasta neuvotteluihin, joiden tavoitteena on kiistan ratkaiseminen. UCU:n korkeakoulutuksen päällikkö Michael MacNeil sanoi, että "viha on levinnyt laajalle": "Henkilöstön viime vuosina kärsimät palkanalennukset ovat aiheuttaneet laajaa suuttumusta, ja kaikki saamamme raportit viittaavat siihen, että torstain lakko saa hyvin paljon tukea. "Olemme hämmästyneitä siitä, että työnantajat kieltäytyvät edelleen istumasta alas kanssamme ja yrittävät ratkaista asian ilman häiriöitä. Aikaa on jäljellä enää arvokkaita tunteja, mutta neuvottelutarjouksemme on edelleen avoinna." Unisonin korkeakoulutuksen johtaja Jon Richards syytti yliopistojen johtoa siitä, että se "istuu ennätyksellisen ylijäämän varassa, tuhlaa ylemmän johdon palkkoja mutta kieltäytyy maksamasta kunnollista palkkaa henkilöstölle, joka on tehnyt Yhdistyneen kuningaskunnan yliopistoista maailman parhaita". Yliopistoja työnantajina edustava Universities and Colleges Employers Association (UCEA) on pettynyt tarjouksen hylkäämiseen. UCEA:n tiedottaja sanoi, että alle 5 prosenttia korkeakoulujen työntekijöistä oli päättänyt äänestää lakon puolesta, ja ennusti, että lakon vaikutus opiskelijoihin olisi vähäinen. Tiedottaja sanoi, että UCEA teki viimeisen palkkatarjouksensa toukokuussa ja että se oli ollut mukana riitojenratkaisuprosessissa ammattiliittojen kanssa koko kesän ajan. "Olemme tavanneet toistuvasti viimeisten kuuden kuukauden aikana ja vasta viime viikolla." Tiedottaja lisäsi, että useimmissa korkeakouluissa palkkakustannukset nousevat tänä vuonna noin 3 prosenttia. "Monet työntekijät saavat myös anteliaita palkankorotuksia ja maksuja. Monet alalle pyrkivät pitävät näitä palkankorotuksia anteliaina." Hän lisäsi, että GMB-liitto oli suostunut hyväksymään palkkatarjouksen yliopistoissa työskenteleville jäsenilleen. Uniten äänestysprosentti oli 28, ja heistä 64 prosenttia (1 654 jäsentä) äänesti toiminnan puolesta. UCU:n äänestysprosentti oli 35 prosenttia, ja 62 prosenttia äänesti lakkotoimien puolesta. Unison ilmoitti, että äänestäneistä 54,4 prosenttia kannatti toimia ja 45,6 prosenttia vastusti niitä. UCU:n mukaan sen jäsenet ovat viimeksi lakkoilleet palkan vuoksi vuonna 2006.</w:t>
      </w:r>
    </w:p>
    <w:p>
      <w:r>
        <w:rPr>
          <w:b/>
        </w:rPr>
        <w:t xml:space="preserve">Tulos</w:t>
      </w:r>
    </w:p>
    <w:p>
      <w:r>
        <w:t xml:space="preserve">Yliopistojen henkilökunta on tarjoutunut tapaamaan työnantajia ja käymään viime hetken neuvotteluja torstaiksi suunnitellun yhden päivän palkkalakon välttämiseksi.</w:t>
      </w:r>
    </w:p>
    <w:p>
      <w:r>
        <w:rPr>
          <w:b/>
        </w:rPr>
        <w:t xml:space="preserve">Esimerkki 1.301</w:t>
      </w:r>
    </w:p>
    <w:p>
      <w:r>
        <w:t xml:space="preserve">Koulu oli yksi niistä 12:sta, joille edellinen opetusministeri lupasi uudet tilat vuonna 2004. Catriona Ruane haluaa, että koulu rakennetaan uudelleen osana usean koulun muodostamaa kokonaisuutta Omaghin entisellä Lisanellyn armeijan leirialueella. Loreto on hylännyt tämän ehdotuksen ja haluaa, että uusi 14 miljoonan punnan koulu rakennetaan sen nykyiselle paikalle. Opetusministeriön mukaan asiassa ei ole vastausta, koska Loreton tulevaisuudesta ei ole tehty lopullista päätöstä. Ministeriö totesi, että edellisen suoran hallituksen politiikka ei voi sitoa ministeriä. Oikeudellista tarkastelua on lykätty, ja se jatkuu 6. tammikuuta.</w:t>
      </w:r>
    </w:p>
    <w:p>
      <w:r>
        <w:rPr>
          <w:b/>
        </w:rPr>
        <w:t xml:space="preserve">Tulos</w:t>
      </w:r>
    </w:p>
    <w:p>
      <w:r>
        <w:t xml:space="preserve">Opetusministeri on haastettu oikeuteen siitä, että hallitus ei ole rakentanut uutta koulua Loreto Grammarille Omaghiin.</w:t>
      </w:r>
    </w:p>
    <w:p>
      <w:r>
        <w:rPr>
          <w:b/>
        </w:rPr>
        <w:t xml:space="preserve">Esimerkki 1.302</w:t>
      </w:r>
    </w:p>
    <w:p>
      <w:r>
        <w:t xml:space="preserve">Soutik BiswasIndian kirjeenvaihtaja Jonossa odottaessaan he huomasivat kaksi ruumissäkkiä paareilla. Pääkaupungissa Gandhinagarissa sijaitsevan sairaalan työntekijät kertoivat, että potilaat olivat kuolleet Covid-19:ään. Äiti ja tytär palasivat kotiin ja kertoivat näkemästään Rajesh Pathakille, joka toimittaa Sandesh-lehden paikallista painosta. Pathak soitti toimittajilleen samana iltana ja päätti tutkia asiaa tarkemmin. "Hallituksen lehdistötiedotteiden mukaan Gandhinagarissa ei ollut vielä yhtään Covid-19-kuolemantapausta", hän sanoi. Gujaratissa kirjattiin tuona päivänä virallisesti vain yhdeksän Covid-19:n aiheuttamaa kuolemantapausta. Seuraavana päivänä toimittajaryhmä alkoi soitella Covid-19-potilaita hoitaviin sairaaloihin seitsemässä kaupungissa - Ahmedabadissa, Suratissa, Rajkotissa, Vadodarassa, Gandhinagarissa, Jamnagarissa ja Bhavnagarissa - ja piti kirjaa kuolemantapauksista. Siitä lähtien 98-vuotias Gujarati-kielinen sanomalehti Sandesh on julkaissut päivittäin kuolleiden lukumäärän, joka on yleensä moninkertainen viralliseen lukuun verrattuna. "Meillä on lähteitämme sairaaloissa, eikä hallitus ole kiistänyt mitään raporttejamme. Tarvitsimme kuitenkin vielä omakohtaisen vahvistuksen", Pathak sanoo. Niinpä sanomalehti päätti tehdä vanhanaikaista kengännahkajournalismia. Huhtikuun 11. päivän iltana kaksi toimittajaa ja valokuvaaja kävivät Ahmedabadissa sijaitsevan 1 200-paikkaisen valtion omistaman Covid-19-sairaalan ruumishuoneella. He laskivat 17 tunnin aikana 69 ruumissäkkiä, jotka tulivat ulos yhdestä ainoasta uloskäynnistä, ennen kuin ne lastattiin odottaviin ambulansseihin. Seuraavana päivänä Gujarat laski virallisesti 55 kuolonuhria, joista 20 Ahmedabadissa. Huhtikuun 16. päivän yönä toimittajat ajoivat 150 kilometriä Ahmedabadin ympäri ja kävivät 21 polttohautausmaalla. Siellä he laskivat ruumispusseja ja polttopuita, tutkivat rekistereitä, keskustelivat polttohautaustyöläisten kanssa, katsoivat "lappuja", joilla kuolinsyy määritettiin, sekä ottivat valokuvia ja nauhoittivat videoita. He havaitsivat, että suurin osa kuolemantapauksista johtui "sairaudesta", vaikka ruumiita käsiteltiin tiukkojen käytäntöjen mukaisesti. Yön päätteeksi ryhmä oli laskenut yli 200 ruumista. Seuraavana päivänä Ahmedabadissa laskettiin kuitenkin vain 25 kuollutta. Koko huhtikuun ajan Sandeshin pelottomat toimittajat ovat laskeneet ahkerasti kuolleita seitsemässä kaupungissa. Huhtikuun 21. päivänä he laskivat 753 kuolonuhria, mikä on suurin yksittäisen päivän luku sen jälkeen, kun kuolettava toinen aalto pyyhkäisi läntisen osavaltion yli. Useina muina päivinä he laskivat yli 500 kuolonuhria. Toukokuun 5. päivänä lehti laski 83 kuolonuhria Vadodarassa. Virallinen luku oli 13. Gujaratin hallitus kiistää alimittaisen laskennan ja sanoo noudattavansa liittovaltion protokollia. Muiden sanomalehtien raportit ovat kuitenkin vahvistaneet väitetyn alilaskennan. Esimerkiksi englanninkielinen Hindu-sanomalehti kertoi saaneensa tietoja, joiden mukaan Covid-19-protokollien mukaisesti seitsemässä kaupungissa tuhkattiin tai haudattiin 689 ruumista 16. huhtikuuta, kun koko osavaltion virallinen kuolleiden määrä oli 94. Eräät asiantuntijat arvioivat, että pelkästään viime kuussa Gujarat saattoi laskea Covid-19-kuolemantapaukset 10-kertaisesti liian pieniksi. Pandemia pakotti ihmiset pysymään poissa sururituaaleista, ja sanomalehdet olivat täynnä kuolinilmoituksia. Osa kuolinilmoituksista näytti viittaavan siihen, että kuolleita oli laskettu liian vähän: Myöskään Bharuchin piirikunnan hautausmaalla lauantaina pidettyjen hautajaisten määrä ei vastannut virallista kuolemantapaustilastoa, kertoo Gujarat Samachar -lehti, toinen johtava paikallinen sanomalehti: Gujarat on tähän mennessä virallisesti rekisteröinyt yli 680 000 Covid-19-tartuntaa ja yli 8500 kuolemantapausta. Useista Intian kaupungeista, joihin pandemia on iskenyt pahoin, on raportoitu kuolemantapausten liian pienistä lukumääristä. Gujaratin aliarviointi vaikuttaa kuitenkin massiiviselta, ja se on jopa saanut osavaltion korkeimman oikeuden antamaan varoituksen osavaltion hallitukselle, jota johtaa pääministeri Narendra Modin hallitsema BJP-puolue. "Osavaltiolla ei ollut mitään voitettavaa todellisen kuvan salaamisella, ja näin ollen tarkkojen tietojen salaaminen ja salaaminen aiheuttaisi vakavampia ongelmia, kuten pelkoa, luottamuksen menettämistä ja paniikkia suuren yleisön keskuudessa", tuomarit totesivat huhtikuussa. Monet uskovat, että suurin osa Covid-19-kuolemista johtuu potilaan perussairauksista tai liitännäissairauksista. Eräs korkea-arvoinen byrokraatti, joka halusi pysyä nimettömänä, kertoi minulle, että Covid-19-kuolemantapauksiksi lasketaan vain ne potilaat, joiden testitulos on positiivinen viruksen suhteen ja jotka kuolevat "viruskeuhkokuumeeseen". Pääministeri Vijay Rupani sanoo, että "jokainen kuolema tutkitaan ja kirjataan kuolemantapausten tarkastuskomiteassa". Prabhat Jhan Toronton yliopistosta, joka johti Intian kunnianhimoista Million Death Study -tutkimusta, mukaan ruumiiden laskeminen ruumishuoneilla tai polttohautausmailla ja niiden laskeminen yhteen päivän virallisten lukujen kanssa voi olla epätarkkaa, koska viralliset tilastot ovat viiveellä. Yhdistyneen kuningaskunnan kaltaiset maat ovat vähentäneet koronaviruksen aiheuttamien kuolemantapausten virallista määrää tarkistettuaan kuolemantapausten laskentatapaa. Tutkimusten mukaan Covid-19-kuolemia on raportoitu maailmanlaajuisesti jopa 30-40 prosenttia liian vähän. "Raportointi- ja kirjaamisjärjestelmät ovat pandemian aikana ruuhkautuneet, joten viranomaisilta kestää usein aikaa päivittää [lukuja]. Heidän on kuitenkin päivitettävä ja kirjattava kaikki kuolemantapaukset. Ruumispussien laskeminen sairaaloissa ja polttohautausmailla on hyvä tapa painostaa viranomaisia kertomaan totuus", tohtori Jha sanoo. Toimittajille tämä on ollut ahdistava kokemus. Sandeshin valokuvaaja Hitesh Rathod kertoi vainajien laskemisen ahdistavasta kokemuksesta. "Ihmisiä otettiin sisään ja he tulivat ulos ruumissäkkeinä", hän sanoi. Hän löysi kuuden tunnin mittaisia jonoja ruumiita krematorioissa, mikä hänen mukaansa muistutti häntä "pitkistä jonoista pankkien ulkopuolella demonisoinnin jälkeen", eli Modin vuonna 2016 asettamasta kiistanalaisesta suuren nimellisarvon valuutan kieltämisestä. "Viisi vuotta myöhemmin löysin samanlaisia jonoja sairaaloiden, ruumishuoneiden ja krematorioiden ulkopuolella. Tällä kertaa jonoissa oli ihmisiä, jotka kamppailivat pysyäkseen hengissä, ja kuolleiden jonoja", hän sanoi. Ronak Shah, yksi Sandeshin toimittajista, kertoo, että häntä ravisteli kolmen pienen lapsen itku, joka lävisti hiljaisen yön, kun sairaalan kaiutinjärjestelmä ilmoitti heidän isänsä kuolemasta. "Lapset sanoivat tulleensa sairaalaan hakemaan isäänsä ja lähtemään kotiin. He palasivat hänen ruumiinsa kanssa seitsemän tuntia myöhemmin", Shah kertoo. Dipak Mashla, joka johti ryhmää polttohautauspaikalle, sanoo palanneensa kotiin "peloissaan ja järkyttyneenä". "Näin vanhempien tulevan kuolleiden lastensa ruumissäkkien kanssa, maksavan rahaa hautausurakoitsijalle ja sanovan: 'Ottakaa lapseni ja polttakaa hänet'. He pelkäsivät liikaa edes koskettaa ruumista." Imtiyaz Ujjainwala, ryhmän toinen toimittaja, uskoo, että alilaskennan laajuus on ollut huomattavasti suurempi, kun otetaan huomioon, että hän ja hänen kollegansa laskivat vain yhden sairaalan ruumiit. Hänen mukaansa Ahmedabadissa oli yli 171 yksityistä sairaalaa, joissa hoidettiin Covid-19-potilaita. "Eikä kukaan laske siellä." Lue lisää Covid-tietojamme</w:t>
      </w:r>
    </w:p>
    <w:p>
      <w:r>
        <w:rPr>
          <w:b/>
        </w:rPr>
        <w:t xml:space="preserve">Tulos</w:t>
      </w:r>
    </w:p>
    <w:p>
      <w:r>
        <w:t xml:space="preserve">Huhtikuun 1. päivänä Intian läntisessä Gujaratin osavaltiossa johtavan sanomalehden päätoimittajan vaimo ja tytär menivät valtion ylläpitämään sairaalaan saadakseen tyttärelleen Covid-19-testin.</w:t>
      </w:r>
    </w:p>
    <w:p>
      <w:r>
        <w:rPr>
          <w:b/>
        </w:rPr>
        <w:t xml:space="preserve">Esimerkki 1.303</w:t>
      </w:r>
    </w:p>
    <w:p>
      <w:r>
        <w:t xml:space="preserve">Parlamentin molemmat huoneet hyväksyivät lakiehdotuksen, joka koskee osmanien turkkilaisten tekemiä armenialaisten joukkomurhia. Ryhmä senaattoreita on kuitenkin pyytänyt perustuslakituomioistuinta tutkimaan sitä, mihin Turkki on tyytyväinen. Presidentti Nicolas Sarkozy ei ole vielä allekirjoittanut lakiesitystä, jota Turkki on luonnehtinut "rasistiseksi". Ranska on jo tunnustanut ensimmäisen maailmansodan aikaiset murhat kansanmurhaksi, mutta uuden lakiehdotuksen mukaan sen kieltämistä uhkaa vuoden vankeusrangaistus ja 45 000 euron (57 000 dollarin) sakko. Armenian mukaan jopa 1,5 miljoonaa ihmistä kuoli vuosina 1915-16, kun Osmanien valtakunta jakautui. Turkki, joka torjuu termin "kansanmurha", on sanonut, että kuolleiden määrä oli paljon pienempi. Lakiehdotuksen puolustajat korostavat, että se kattaa kaikki kansanmurhat. Lakiehdotusta vastustava vetoomus keräsi 76 senaattorin tuen, mikä on enemmän kuin 60 senaattorin vähimmäismäärä, joka vaaditaan perustuslakineuvoston pyytämiseen lakiehdotuksen käsittelyyn. Ranskalaisen uutistoimisto AFP:n mukaan vetoomusta johti ryhmä vasemmistosenaattoreita. Neuvosto on velvollinen antamaan tuomionsa kuukauden kuluessa, mutta tämä aika voidaan lyhentää kahdeksaan päivään, jos hallitus pitää asiaa kiireellisenä. Ankara varoitti aiemmin, että Turkki aikoo vastata tarkemmin määrittelemättömillä toimenpiteillä Ranskaa vastaan, jos lakiesityksestä tulee laki. Turkin Pariisin-suurlähetystön tiedottaja Engin Solakoglu kertoi AFP:lle tiistaina: "Ranskan ja Turkin väliset suhteet tulevat helpottumaan. "Oli olemassa riski, että välit saattavat katketa. Toistaiseksi tämä kuilu näyttää siltä, että se on vältetty." Turkin pääministeri Recep Tayyip Erdogan toivotti Ankarassa vetoomuksen tervetulleeksi, kertoi turkkilainen yksityinen televisiokanava NTV. "Tämä siirto on sen mukainen, mitä odotamme Ranskalta", häntä siteerattiin sanomalla. "Toivon, että perustuslakineuvosto tekee sen, mikä on tarpeen." Hän oli aiemmin kuvannut lakiesitystä "rasistiseksi ja syrjiväksi lähestymistavaksi". Turkin hallitus väittää, että sen arvioiminen, mitä Itä-Turkissa tapahtui vuosina 1915-16, pitäisi jättää historioitsijoiden tehtäväksi ja että Ranskan uusi laki rajoittaa sananvapautta. Murhia pidetään Armenian modernin historian keskeisenä tapahtumana, traagisena siteenä, joka yhdisti yhden maailman hajanaisimmista kansoista. Muiden valtioiden joukossa Argentiina, Belgia, Kanada, Ranska, Italia, Kanada, Uruguay, Venäjä ja Ranska tunnustavat ne virallisesti kansanmurhaksi, mutta Iso-Britannia, Yhdysvallat, Israel ja muut käyttävät eri terminologiaa. Ranskassa asuu arviolta 500 000 etnistä armenialaista, ja maassa asuu myös noin 550 000 Turkin kansalaista.</w:t>
      </w:r>
    </w:p>
    <w:p>
      <w:r>
        <w:rPr>
          <w:b/>
        </w:rPr>
        <w:t xml:space="preserve">Tulos</w:t>
      </w:r>
    </w:p>
    <w:p>
      <w:r>
        <w:t xml:space="preserve">Ranskan korkeimman oikeuden käsiteltäväksi on jätetty lakiesitys, jonka mukaan armenialaisiin kohdistuneen kansanmurhan kieltäminen on rikos.</w:t>
      </w:r>
    </w:p>
    <w:p>
      <w:r>
        <w:rPr>
          <w:b/>
        </w:rPr>
        <w:t xml:space="preserve">Esimerkki 1.304</w:t>
      </w:r>
    </w:p>
    <w:p>
      <w:r>
        <w:t xml:space="preserve">Jumalanpalveluksilla juhlistetaan Puolassa sijaitsevan Auschwitzin keskitysleirin vapauttamisen 75. vuosipäivää. Kolme Guernseyn juutalaista kuoli leirin kaasukammioissa, ja 21 Jerseyn saarelaismiestä vangittiin natsien leireille eri puolille Eurooppaa. Kanaalisaarten juutalaisyhteisön johtaja Stephen Regal kehotti saaren asukkaita olemaan "katsomatta muualle". Seppeleet laskettiin Jerseyn Lighthouse Memorial -muistomerkille, johon on merkitty 21 saarelaisen nimet. Guernseyn White Rockin muistomerkillä kuultiin lukuhetkiä ja rukouksia. Keitä olivat Kanaalisaarten uhrit? Regal sanoi, että natsihallinnon aikana tapahtuneiden kuolemantapausten pitäisi muistuttaa saarelaisia siitä, että vihan edessä on pidettävä yhtä. "He olivat meidän tavallisia naapureitamme", hän sanoi BBC:lle. "Heidät karkotettiin eri syistä, joista osa oli melko vähäpätöisiä, ja sitten heidät karkotettiin kuolemaan. On aivan käsittämätöntä, että sellaista voisi tehdä nykyään." "Jos seisomme yhdessä ja vastustamme tällaista totalitarismia ja vihaa, voimme välttää tuollaiset asiat tulevaisuudessa", Regal lisäsi. "Ei voi vain katsoa poispäin."</w:t>
      </w:r>
    </w:p>
    <w:p>
      <w:r>
        <w:rPr>
          <w:b/>
        </w:rPr>
        <w:t xml:space="preserve">Tulos</w:t>
      </w:r>
    </w:p>
    <w:p>
      <w:r>
        <w:t xml:space="preserve">Jerseyn ja Guernseyn saarelaiset ovat kokoontuneet muistamaan toisen maailmansodan holokaustissa kuolleita.</w:t>
      </w:r>
    </w:p>
    <w:p>
      <w:r>
        <w:rPr>
          <w:b/>
        </w:rPr>
        <w:t xml:space="preserve">Esimerkki 1.305</w:t>
      </w:r>
    </w:p>
    <w:p>
      <w:r>
        <w:t xml:space="preserve">Onnettomuuden uskotaan tapahtuneen Carr Lanella Thornerissa, lähellä Leedsiä, torstaina noin kello 01.00 GMT, mutta se havaittiin vasta tunteja myöhemmin. Poliisin mukaan ambulanssipalvelu kutsui poliisit kello 07.35 paikalle, kun Renault Clio oli törmännyt puuhun. Kaksi naista, molemmat 30-vuotiaita, julistettiin kuolleiksi tapahtumapaikalla, West Yorkshiren poliisin tiedottaja sanoi. Komisario Paul Conroy sanoi: "Pyydän kaikkia, jotka olivat Carr Lanen alueella Thornerissa eilen aamuyöllä noin kello 01:00 alkaen ja jotka näkivät ajoneuvon, ilmoittautumaan ja puhumaan meille. "Ymmärtääksemme ajoneuvo nähtiin viimeksi noin kello 00:50 Wyke Ridge Lanella matkalla Leedsistä poispäin."</w:t>
      </w:r>
    </w:p>
    <w:p>
      <w:r>
        <w:rPr>
          <w:b/>
        </w:rPr>
        <w:t xml:space="preserve">Tulos</w:t>
      </w:r>
    </w:p>
    <w:p>
      <w:r>
        <w:t xml:space="preserve">Kaksi naista on kuollut sen jälkeen, kun heidän kuljettamansa auto törmäsi puuhun.</w:t>
      </w:r>
    </w:p>
    <w:p>
      <w:r>
        <w:rPr>
          <w:b/>
        </w:rPr>
        <w:t xml:space="preserve">Esimerkki 1.306</w:t>
      </w:r>
    </w:p>
    <w:p>
      <w:r>
        <w:t xml:space="preserve">Julian SturdyBBC Look East Healthwatch Essex tutki yli 200 syöpäpotilasta ja heidän huoltajaansa, joita on hoidettu viimeisten kolmen vuoden aikana Colchesterin yleissairaalassa tai Essexin piirikunnan sairaalassa. Se havaitsi, että potilailta evättiin kivunlievitys henkilökunnan puutteen vuoksi, kun taas hoitajat "pelottelivat" toisia. Tutkimus teetettiin sen jälkeen, kun kävi ilmi, että syöpärekistereitä oli väärennetty. Terveydenhuoltoalan sääntelyviranomainen Monitor asetti Colchester Hospital University Foundation Trustin erityistoimenpiteisiin viime vuonna, kun sen syöpäpalveluja oli arvosteltu. Toimitusjohtajana toimiva tohtori Lucy Moore sanoi, että tutkimus oli "erittäin hyödyllinen", ja oli huolissaan siitä, että jotkut potilaat kokivat, ettei heitä ollut kuultu. "Sen mukaan suurin osa potilaista ja hoitajista oli tyytyväisiä tarjoamiimme hoitoihin ja huolenpitoon, ja siinä tunnustetaan, että olemme tehneet parannuksia vuonna 2014", hän sanoi. "Mutisevat" lääkärit Healthwatch Essex, joka on riippumaton järjestö, havaitsi, että kolmannes syöpäpotilaista ei ollut tyytyväinen hoitoonsa ja että monet kärsivät huonosta hoidosta. Raportissa viitattiin yksittäisiin tapauksiin kahdessa sairaalassa, jotka molemmat ovat trustin ylläpitämiä: "Potilaat kärsivät niin huomattavista kivuista, joita sairaala ei hoitanut, että he olivat turvautuneet soittamaan sukulaisille apua etsiessään." Myös tapaa, jolla diagnoosit paljastettiin, arvosteltiin, ja eräässä tapauksessa lääkäri "mutisi" niin paljon, että potilas ei heti tiennyt, että hänellä oli syöpä. Monet potilaat kuitenkin kiittelivät myös syöpäsairauksien erikoissairaanhoitajia, Essexin piirikunnan sairaalaa ja erikoissviittiä, jossa potilaita hoidetaan. Healthwatch Essex -järjestön toimitusjohtaja Tom Nutt totesi, että raportti osoittaa, miten tärkeää on kuunnella potilaita ja heidän hoitajiaan. Hän vaati parempaa koulutusta henkilökunnalle eettisistä kysymyksistä, enemmän syöpätukiryhmiä ja parempaa viestintää. Tapahtumien hallintaryhmä tekee parhaillaan virallista tarkastelua trustin syöpäpalveluista ja tarkastelee raportin havaintoja. Essexin poliisi tutkii edelleen väitteitä, joiden mukaan henkilökuntaa on kiusattu syöpätietojen peukalointiin.</w:t>
      </w:r>
    </w:p>
    <w:p>
      <w:r>
        <w:rPr>
          <w:b/>
        </w:rPr>
        <w:t xml:space="preserve">Tulos</w:t>
      </w:r>
    </w:p>
    <w:p>
      <w:r>
        <w:t xml:space="preserve">Syöpäpotilaat, jotka tarvitsivat epätoivoisesti kipulääkkeitä, joutuivat raportin mukaan soittelemaan sukulaisilleen sairaalasängystään saadakseen apua.</w:t>
      </w:r>
    </w:p>
    <w:p>
      <w:r>
        <w:rPr>
          <w:b/>
        </w:rPr>
        <w:t xml:space="preserve">Esimerkki 1.307</w:t>
      </w:r>
    </w:p>
    <w:p>
      <w:r>
        <w:t xml:space="preserve">Los Angelesin poliisi on vahvistanut, että Terry Bryant pidätettiin varkaudesta, kun patsas katosi kuvernöörin tanssiaisista. 47-vuotias pidätettiin, ja hänen takuusummakseen on asetettu 20 000 dollaria (14 400 puntaa). Hän saapuu oikeuteen myöhemmin. Patsas on sittemmin palautettu parhaan naispääosan voittajalle. Näyttelijättären edustaja kertoi USA Todaylle: "Fran ja Oscar ovat onnellisesti jälleen yhdessä ja nauttivat yhdessä In-N-Out-hampurilaisesta". LAPD:n mukaan Bryant oli lipunhaltija kuvernöörin tanssiaisiin, jotka ovat seremonian jälkeinen virallinen juhlaillallinen. McDormand oli kaiverruttanut nimensä patsaaseen jo tanssiaisissa ennen kuin patsas katosi. Näyttelijä oli juhlimassa parhaan naispääosan palkinnon voittoa roolistaan elokuvassa Three Billboards Outside Ebbing, Missouri. McDormand sai kiitospuheelleen riemukkaan vastaanoton, kun hän pyysi kaikkia naisehdokkaita nousemaan seisomaan. Hän päätti puheensa sanoihin: "Minulla on kaksi sanaa, jotka haluan jättää teille tänä iltana - inclusion rider." McDormand sai Oscarin roolistaan kostonhimoisesta äidistä, jonka viranomaiset jättävät pulaan sen jälkeen, kun hänen tyttärensä on raiskattu ja murhattu. Kyseessä on näyttelijän toinen Oscar, 21 vuotta sen jälkeen, kun hän sai ensimmäisen Oscarinsa Fargosta. Saatat myös pitää tästä: Seuraa meitä Facebookissa, Twitterissä @BBCNewsEnts tai Instagramissa bbcnewsents. Jos sinulla on juttuehdotus, lähetä sähköpostia osoitteeseen entertainment.news@bbc.co.uk.</w:t>
      </w:r>
    </w:p>
    <w:p>
      <w:r>
        <w:rPr>
          <w:b/>
        </w:rPr>
        <w:t xml:space="preserve">Tulos</w:t>
      </w:r>
    </w:p>
    <w:p>
      <w:r>
        <w:t xml:space="preserve">Mies on pidätetty epäiltynä Frances McDormandin Oscarin varastamisesta sunnuntaisen palkintoseremonian jälkeen.</w:t>
      </w:r>
    </w:p>
    <w:p>
      <w:r>
        <w:rPr>
          <w:b/>
        </w:rPr>
        <w:t xml:space="preserve">Esimerkki 1.308</w:t>
      </w:r>
    </w:p>
    <w:p>
      <w:r>
        <w:t xml:space="preserve">Silmäleikkaukset siirtyvät St Asaphissa sijaitsevasta HM Stanley Hospitalista Conwyn kreivikunnassa sijaitsevaan Abergelen sairaalaan. Terveydenhuollon johtajat sanovat, että tämä mahdollistaa palvelun laajentamisen. Hätätilanteiden hoito tapahtuu siellä, mutta siellä ei ole päivystyspalvelua. Kiireellistä apua tarvitsevia potilaita pyydetään soittamaan triage-hoitajalle ja varaamaan aika. Aukioloaikojen ulkopuolella hätätilanteissa on käännyttävä Glan Clwyd Hospitalin päivystysosastolle. Uusi yksikkö tarjoaa silmäpalveluja Conwyn, Denbighshiren ja Flintshiren asukkaille. Silmäpalveluja on tarjottu HM Stanley Hospitalissa lähes 60 vuoden ajan, ja viimeinen leikkaus tehtiin siellä torstaina.</w:t>
      </w:r>
    </w:p>
    <w:p>
      <w:r>
        <w:rPr>
          <w:b/>
        </w:rPr>
        <w:t xml:space="preserve">Tulos</w:t>
      </w:r>
    </w:p>
    <w:p>
      <w:r>
        <w:t xml:space="preserve">Terveydenhuollon virkamiesten mukaan Pohjois-Walesin potilaiden silmäpalveluiden muutos merkitsee sitä, että uusi yksikkö voi tarjota uusinta teknologiaa.</w:t>
      </w:r>
    </w:p>
    <w:p>
      <w:r>
        <w:rPr>
          <w:b/>
        </w:rPr>
        <w:t xml:space="preserve">Esimerkki 1.309</w:t>
      </w:r>
    </w:p>
    <w:p>
      <w:r>
        <w:t xml:space="preserve">Caroline ParkinsonTerveystoimittaja, BBC:n uutissivusto Professori Joy Lawn sanoo, että avainasemassa on "kenguruhoito", ei kallis tehohoito. Vuosittain 15 miljoonaa lasta, jotka syntyvät 37. raskausviikolla tai sitä ennen, aiheuttaa noin 10 prosenttia maailmanlaajuisesta tautitaakasta, ja miljoona heistä kuolee. Niistä, jotka jäävät henkiin, vajaalla 3 prosentilla on keskivaikea tai vakava vamma ja 4,4 prosentilla lievä vamma. Professori Lawn London School of Hygiene and Tropical Medicine (LSHTM) -yliopistosta sanoi: "Mutta 85 prosenttia ennenaikaisesti syntyneistä vauvoista syntyy kuusi viikkoa liian aikaisin tai vähemmän. He tarvitsevat apua ruokinnassa, lämpötilan säätelyssä ja ovat alttiimpia infektioille. "Heidän keuhkonsa ovat kypsymättömät vasta ennen 32 viikkoa, ja he tarvitsevat apua hengittämisessä." Hän lisäsi: "Ellei hengitysongelmia ole, kenguruhoito on itse asiassa parempi, koska se edistää imetystä ja vähentää infektioita." "Kenguruhoito on myös parempi vaihtoehto, koska se edistää imetystä ja vähentää infektioita". YK:n pääsihteeri Ban Ki-moon, joka johtaa naisten ja lasten terveydenhuollon parantamista edistävää Every Woman Every Child -liikettä, sanoi perjantaina ennen maailman ennenaikaisuuspäivää: "Kolme neljäsosaa niistä miljoonasta vauvasta, jotka kuolevat vuosittain ennenaikaisuuteen liittyviin komplikaatioihin, olisi voitu pelastaa kustannustehokkailla toimenpiteillä jopa ilman tehohoitolaitoksia." Duncan Wilbur brittiläisestä Bliss-hyväntekeväisyysjärjestöstä sanoi: "Kenguruhoito pelastaa ihmishenkiä Afrikassa, mutta se on myös uskomattoman tärkeää liian aikaisin syntyneille vauvoille kaikkialla maailmassa. "Täällä Yhdistyneessä kuningaskunnassa lääketieteellinen teknologiamme on erittäin kehittynyttä, mutta jo pelkkä kenguruhoito tai iholta iholle -hoito voi auttaa saamaan vauvan hengityksen ja sydämen sykkeen säännöllisemmäksi, helpottaa vauvan epämukavuutta tiettyjen lääketieteellisten toimenpiteiden aikana ja, mikä on erityisen tärkeää, edistää imetystä sekä vauvan ja vanhempien välistä sitoutumista." Raskausriskit Tutkimukset, jotka julkaistaan tänä viikonloppuna Pediatric Research -lehdessä, osoittavat, että pojat syntyvät 14 prosenttia todennäköisemmin ennenaikaisesti - ja ennenaikaisesti syntyneet pojat kuolevat tai vammautuvat tyttöjä todennäköisemmin. Yleisiä vammoja ovat oppimishäiriöt ja aivohalvaus. Professori Lawn sanoi: "Yksi osittainen selitys poikien useammalle ennenaikaiselle synnytykselle on se, että pojan kanssa raskaana olevilla naisilla on todennäköisemmin istukkavaivoja, pre-eklampsiaa ja korkeaa verenpainetta, jotka kaikki liittyvät ennenaikaisiin synnytyksiin." Hän lisäsi: "Poikavauvoilla on suurempi todennäköisyys saada infektioita, keltaisuutta, synnytyskomplikaatioita ja synnynnäisiä sairauksia, mutta poikavauvojen suurin riski johtuu ennenaikaisesta synnytyksestä. "Kahdella samalla ennenaikaisuusasteella syntyneellä vauvalla on suurempi riski kuolla ja vammautua kuin tytöllä. "Jo kohdussa tytöt kypsyvät nopeammin kuin pojat, mikä antaa etua, koska keuhkot ja muut elimet ovat kehittyneempiä."</w:t>
      </w:r>
    </w:p>
    <w:p>
      <w:r>
        <w:rPr>
          <w:b/>
        </w:rPr>
        <w:t xml:space="preserve">Tulos</w:t>
      </w:r>
    </w:p>
    <w:p>
      <w:r>
        <w:t xml:space="preserve">Johtavan asiantuntijan mukaan äidit, jotka kantavat vauvoja iholta iholle, voisivat vähentää merkittävästi ennenaikaisesta synnytyksestä johtuvia kuolemantapauksia ja vammautumisia maailmanlaajuisesti.</w:t>
      </w:r>
    </w:p>
    <w:p>
      <w:r>
        <w:rPr>
          <w:b/>
        </w:rPr>
        <w:t xml:space="preserve">Esimerkki 1.310</w:t>
      </w:r>
    </w:p>
    <w:p>
      <w:r>
        <w:t xml:space="preserve">Raab kertoi BBC:n Andrew Marr Show'ssa, että varasuunnitelmat olivat valmiina, jotta kukaan ei jäisi jumiin. Hän kuitenkin vaimensi toiveita hallituksen pelastustarjouksesta yritykselle. Ministerit eivät "järjestelmällisesti puutu asiaan", kun yritykset menevät konkurssiin, ellei kyseessä ole "hyvä strateginen kansallinen etu", hän sanoi. Raab sanoi, ettei hän halunnut heikentää pelastuskeskusteluja, joita Thomas Cook käy parhaillaan suurimman osakkeenomistajansa ja velkojiensa kanssa Lontoon Cityssä. Matkanjärjestäjän taloudelliset vaikeudet ovat lisääntyneet viime vuoden aikana, ja ne huipentuivat elokuussa jälleenrahoitussuunnitelmaan, jota johti sen suurin osakkeenomistaja, kiinalainen Fosun-yhtiö. Pankit haluavat nyt kuitenkin, että yhtiö hankkii lisää varoja, ja se voi joutua selvitystilaan lähipäivinä, ellei se löydä 200 miljoonaa puntaa. Siviili-ilmailuviranomaisella (CAA) on lentokoneita valmiustilassa siltä varalta, että Thomas Cook joutuu yön aikana konkurssiin. BBC:n tietojen mukaan näitä lentokoneita lennätetään parhaillaan kohteisiin, jotta brittituristit voidaan tarvittaessa lennättää kotiin maanantaina. Lähteen mukaan CAA on "hyvin valmistautunut". Thomas Cookin henkilökuntaa edustava Transport Salaried Staffs Association (TSSA) -ammattiliitto vaatii hallitusta ryhtymään pelastustoimiin, koska pelätään, että yhtiön kaatuminen voisi jättää noin 150 000 brittituristia pulaan. Thomas Cookin asiakkaita on muistutettu sosiaalisessa mediassa siitä, että heillä on Atol-suoja - rahasto, joka maksetaan alan maksujen avulla - "siltä varalta, että Thomas Cook joutuu konkurssiin". Matkatoimisto vakuutti sunnuntaina asiakkaille, että lennot jatkuvat normaalisti. Analyysi Katie Prescott, talouskirjeenvaihtaja Tämä kokous on ratkaiseva Thomas Cookin selviytymisen kannalta. Jos sopimukseen ei päästä, päätös yhtiön purkamisesta tehdään illalla pidettävässä hallituksen kokouksessa. On todennäköistä (kun otetaan huomioon Monarchin romahdus), että asiasta ilmoitetaan myöhään illalla, kun kaikki koneet ovat maassa. Yhtiön ei kuitenkaan tarvitse ilmoittaa mitään ennen kuin pörssit avautuvat maanantaina klo 07.00 BST. Nyt on sesonkiaika, jolloin Thomas Cookin on maksettava tavarantoimittajilleen juuri päättyneestä kiireisestä kesäkaudesta. Hotellitoimittajille maksetaan 60-90 päivän maksuajat, kun matkustajat ovat jo lähteneet lomalle. Painajaismainen skenaario on, että hotellinpitäjät, jotka eivät usko saavansa maksua, saattavat hylätä majoittujia. On kuitenkin syytä todeta uudelleen, että yritys on edelleen toiminnassa. Ihmiset lomailevat edelleen Thomas Cookin kanssa. Ja vaikka voimme olettaa, että yhtiö vähentää markkinointitoimia viime hetken tarjousten ympärillä, ennen kuin asiasta ilmoitetaan, liiketoiminta jatkuu normaalisti. Ulkoministeri sanoi, ettei hän halua, että varasuunnitelmista tulee "itseään toteuttava ennustus". Hän kertoi BBC:lle, että hallitus oli ottanut opikseen Monarch-lentoyhtiön romahtamisesta vuonna 2017. Britannian konsuliviranomaiset ulkomailla olivat valmiita auttamaan, hän sanoi. Hallituksen tiedottaja kuvaili tilannetta "huolestuttavaksi ajaksi lomailijoille ja työntekijöille". He lisäsivät: "Yksittäisten yritysten taloudellinen tilanne on kaupallinen asia, mutta hallitus ja siviili-ilmailuviranomainen seuraavat tilannetta tiiviisti." Näkymä Mallorcalta BBC:n Eurooppa-toimittaja Gavin Lee Thomas Cookin asiakkaat odottavat jännittyneinä, vaikuttaako tämä heidän lomaansa ja miten se vaikuttaa, ja jotkut sanovat jo joutuneensa "kauheisiin" tilanteisiin ulkomailla. Tunisiassa sijaitsevan hotellin asiakkaat kertovat, että heitä estettiin lauantaina poistumasta hotellista, elleivät he maksaneet ylimääräisiä maksuja - joissakin tapauksissa tuhansia puntia - sen kattamiseksi, mitä matkanjärjestäjä on lomakohteen mukaan velkaa. Mallorcalla tilanne on toinen. Liz Preston kertoi, että hänen koneensa lähti Gatwickista hurraa-huutojen saattelemana. "Se oli hetki, joka kuvasti helpotusta siitä, että voimme vielä lomailla, ja siitä, että se saattoi olla yksi viimeisistä lennoista koskaan", hän sanoi. Thomas Cookin henkilökunta oli rauhoittelemassa ja kehotti asiakkaita nauttimaan lomastaan, mutta neuvoi heitä seuraamaan uutisia, jos tilanne muuttuu ja paluulento vaikeutuu. Kentin Favershamista kotoisin oleva Richard Stevens sanoi olevansa "järkyttynyt" Thomas Cookin vaikeuksista, sillä hän on käynyt Thomas Cookin pakettimatkoilla vaimonsa ja kahden poikansa kanssa "aasinvuosia". Thomas Cookin romahduksen dominovaikutus tällä lomasaarella olisi merkittävä. Sadat pienemmät elinkeinot ovat riippuvaisia Thomas Cookin matkailijoiden läpivirrasta retkillä, vesiurheilussa sekä kahviloissa ja baareissa. Caledonia Tours on yritys, joka tarjoaa kiertomatkoja. Matkanjärjestäjä Lucas Pantone sanoo, että 80 prosenttia hänen liiketoiminnastaan tulee Thomas Cookilta. "Jos se menee konkurssiin", hän sanoo, "pidämme muutaman tunnin sisällä kriisikokouksen siitä, selviämmekö hengissä". Thomas Cookin asiakkaita on tällä hetkellä 600 000, joista 150 000-160 000 on brittiläisiä. Thomas Cook on yksi maailman suurimmista matkailuyrityksistä, ja se perustettiin vuonna 1841 järjestämään maltillisia päiväretkiä, ja sen vuosimyynti on nyt 9 miljardia puntaa. Se työllistää 22 000 työntekijää, joista 9 000 on Yhdistyneessä kuningaskunnassa, ja palvelee vuosittain 19 miljoonaa asiakasta 16 eri maassa. Heinäkuussa Thomas Cook laati liiketoimintasuunnitelman, jonka mukaan se tarvitsi 900 miljoonaa puntaa jälleenrahoitusta, kun se aiemmin arvioi tarvitsevansa 150 miljoonaa puntaa. Nämä 900 miljoonaa puntaa saataisiin kiinalaiselta Fosunilta, velkojaryhmältä ja joiltakin muilta sijoittajilta. Tämän jälkeen luotonantajaryhmä tilasi riippumattoman tutkimuksen. Sen rahoitusneuvonantajat sanoivat, että Thomas Cook tarvitsisi vielä 200 miljoonaa puntaa 900 miljoonan punnan lisärahoituksen lisäksi, mikä nostaisi jälleenrahoituksen kokonaistarpeen 1,1 miljardiin puntaan. Thomas Cook onnistui löytämään rahoittajan, joka tarjosi 200 miljoonan punnan lisärahoituksen, mutta BBC:n tietojen mukaan se on sittemmin vetäytynyt. Yritys on syyttänyt tulosvaroituksistaan useita ongelmia, kuten poliittisia levottomuuksia Turkin kaltaisissa lomakohteissa, viime kesän pitkittynyttä helleaaltoa ja asiakkaiden lykkäämiä lomavarauksia Brexitin vuoksi. Britannian lentäjien yhdistyksen pääsihteeri Brian Strutton sanoi: "Ministerien on astuttava esiin ja otettava vastuu matkustajien ja henkilöstön vuoksi. "On olemassa todellinen vaara, että pahimmassa tapauksessa kotiuttamisohjelmaan ei ole tehty asianmukaisia järjestelyjä, ja henkilökunta työskentelee edelleen tietämättä, onko heillä työtä tai saavatko he edes palkkaa tältä kuukaudelta." Varjo-elinkeinoministeri Rebecca Long Bailey sanoi, että "hallituksen on harkittava puuttumista asiaan ja pääomasijoituksen ottamista tämän kriisin välttämiseksi". Mitkä ovat sinun oikeutesi? Jos olet valmismatkalla, kuulut lentomatkojen järjestäjän lupajärjestelmän (Atol) piiriin. Järjestelmä maksaa majoituksesi ulkomailla, vaikka joudutkin ehkä muuttamaan toiseen hotelliin tai huoneistoon. Atol maksaa myös kotiinkuljetuksen, jos lentoyhtiö ei enää toimi. Jos sinulla on varattu loma tulevaisuudessa, järjestelmä maksaa sinulle myös korvauksen. Jos olet varannut pelkän lentomatkan, sinun on pyydettävä hyvitystä matkavakuutusyhtiöltäsi tai luotto- ja pankkikorttisi tarjoajalta. Kun Monarch Airlines -lentoyhtiö romahti vuonna 2017, hallitus järjesti kotiinkuljetuksen kaikille pulaan joutuneille matkustajille riippumatta siitä, kuuluivatko he Atolin piiriin vai eivät. Tässä on lisätietoja Atolin suojasta ja Kysymyksiisi vastattu Oletko Thomas Cookin asiakas tai työntekijä? Jos tässä esitetyt kysymykset ovat koskeneet sinua, voit ottaa yhteyttä lähettämällä sähköpostia osoitteeseen haveyoursay@bbc.co.uk. Liitä mukaan yhteystietonumero, jos olet valmis puhumaan BBC:n toimittajalle. Voit ottaa meihin yhteyttä myös seuraavilla tavoilla:</w:t>
      </w:r>
    </w:p>
    <w:p>
      <w:r>
        <w:rPr>
          <w:b/>
        </w:rPr>
        <w:t xml:space="preserve">Tulos</w:t>
      </w:r>
    </w:p>
    <w:p>
      <w:r>
        <w:t xml:space="preserve">Ulkoministeri Dominic Raab on sanonut, että hallitus on valmis lennättämään lomailijat takaisin Britanniaan, jos matkanjärjestäjä Thomas Cook kaatuu.</w:t>
      </w:r>
    </w:p>
    <w:p>
      <w:r>
        <w:rPr>
          <w:b/>
        </w:rPr>
        <w:t xml:space="preserve">Esimerkki 1.311</w:t>
      </w:r>
    </w:p>
    <w:p>
      <w:r>
        <w:t xml:space="preserve">Merseysiden poliisin mukaan koira tuhoutui sen jälkeen, kun Clifford Clarken kimppuun hyökättiin Richard Kelly Closessa, Clubmoorissa, lauantaina kello 20.40 BST. 27- ja 28-vuotiaat Clubmoorista kotoisin olevat naiset pidätettiin sen jälkeen, kun Clarke löydettiin hänen puutarhastaan. Hänen ruumiinsa ruumiinavaus on käynnissä. Poliisin mukaan koira oli hallitsemattomana, kun poliisit saapuivat talolle ja löysivät loukkaantuneen miehen puutarhasta. Screamsin mukaan herra Clarke julistettiin myöhemmin kuolleeksi sairaalassa. Koiran rotua ei ole vahvistettu, mutta lähistöllä asuvien asukkaiden mukaan se näytti Staffordshire-bullterrieriltä. Naapurit kertoivat huudoista, kun taas toiset luulivat, että kyseessä oli koiratappelu. Clarke, joka oli tiettävästi laittamassa ruokaa ennen hyökkäystä, kertoi naapureille, että koirat olivat vahingoittaneet hänen aitaansa. BBC:n tietojen mukaan naapurit olivat ilmoittaneet "hallitsemattomista koirista", jotka hyppivät alueen aitojen yli. Kaksi naista pidätettiin alun perin vaarallisia koiria koskevan lain pykälän nojalla, joka koskee sitä, että omistaja tai koirasta vastaava henkilö sallii koiran päästä yksityiselle alueelle, jossa se ei saa olla, ja eläin vahingoittaa ihmistä. Poliisi vapautti heidät myöhemmin takuita vastaan ja pyysi kaikkia, joilla on tietoja, ilmoittautumaan.</w:t>
      </w:r>
    </w:p>
    <w:p>
      <w:r>
        <w:rPr>
          <w:b/>
        </w:rPr>
        <w:t xml:space="preserve">Tulos</w:t>
      </w:r>
    </w:p>
    <w:p>
      <w:r>
        <w:t xml:space="preserve">Kahta naista kuulustellaan taposta epäiltynä sen jälkeen, kun 79-vuotias mies loukkaantui kuolettavasti "hallitsemattoman" koiran takia Liverpoolissa.</w:t>
      </w:r>
    </w:p>
    <w:p>
      <w:r>
        <w:rPr>
          <w:b/>
        </w:rPr>
        <w:t xml:space="preserve">Esimerkki 1.312</w:t>
      </w:r>
    </w:p>
    <w:p>
      <w:r>
        <w:t xml:space="preserve">Ympäristöministeri Jairam Rameshin mukaan hanke on rikkonut ympäristönsuojelulakeja ja herättänyt huolta paikallisten heimojen oikeuksista. Vedantan muita hankkeita Orissassa tutkitaan erikseen, hän sanoi. Yhtiö ei ole vielä kommentoinut päätöstä. Se sanoo tuovansa alueelle työpaikkoja, mutta heimojen mukaan suunnitelmat tuhoavat heidän pyhän maansa. Survival International -kampanjaryhmä kuvaili tiistain päätöstä "huikeaksi voitoksi" heimojen asukkaille. "Ei ennakkoluuloja" Ramesh sanoi, että Orissan Kalahandin alueella, jossa Vedanta haluaa louhia bauksiittia rakentamaansa alumiininjalostamoa varten, on rikottu "vakavasti ympäristönsuojelulakeja". "Ei ole mitään tunteita, ei politiikkaa, ei ennakkoluuloja... Olen tehnyt päätöksen puhtaasti oikeudellisen lähestymistavan pohjalta. Näitä lakeja rikotaan", hän sanoi lehdistötilaisuudessa Delhissä. Koska heimot olivat "täysin riippuvaisia" metsästä, heidän "elinympäristöjään ja asuinpaikkojaan koskevan suojelun rikkomista ei yksinkertaisesti voida hyväksyä", ministeri sanoi. Ramesh sanoi, että myös Vedantan on havaittu rikkovan "ympäristölupaa koskevia lakeja" alueella sijaitsevan alumiininjalostamon osalta. Hän lisäsi, että hallitus aloittaa oikeustoimet yhtiötä vastaan. Ympäristöministeriön päätös tehtiin sen jälkeen, kun hallitus oli viime viikolla julkaissut raportin, jossa todettiin, että kaivostoiminta alueella veisi kahdelta muinaiselta heimolta - Kutia ja Dongria Kondh - heidän oikeutensa yksityisen yrityksen hyväksi. Raportissa todettiin, että kaivos uhkaisi heimojen selviytymistä. Raportissa todettiin, että kaivoksella voi olla vakavia vaikutuksia myös turvallisuuteen, ja viitattiin Intian osissa vallitsevaan maolaisten kapinaan. Kapinalliset sanovat taistelevansa osittain suurten teollisuushankkeiden vuoksi siirtymään joutuneiden köyhien heimokansojen oikeuksien puolesta. "Pyhä" kukkula Brittiläinen Vedanta, jonka omistaa intialainen liikemies Anil Agarwal, haluaa louhia bauksiittia Niyamgiri-kukkuloiden vuoristosta, jota Dongria Kondh -heimo kunnioittaa. Yhtiö on ehdottanut 2,7 miljardin dollarin investointia alueelle ja sanoo, että hanke tuo työpaikkoja ja kehitystä yhdelle Intian köyhimmistä alueista. Se on aiemmin sanonut noudattaneensa kaikkia sääntöjä ja määräyksiä. Dongria Kondh -heimo sanoo, että kaivoshanke tuhoaa heidän pyhän kukkulansa ja elinkeinonsa. Viime viikolla Vedanta sanoi olevansa valmis siirtymään toiseen paikkaan. "Olemme valmiita tarkastelemaan vaihtoehtoisia sijainteja. Ilman tarvittavia lupia ja selvityksiä emme siirry tuumaakaan", Agarwal sanoi. Vedanta kohtaa esteitä myös tarjouksessaan hankkia määräysvalta öljy- ja kaasualan etsintäyhtiö Cairn Indiassa. Kyseessä on 9,6 miljardin dollarin arvoinen kauppa, joka voisi antaa konsernille osuuden Intian öljyvarannoista. Survival International on auttanut johtamaan Vedantan suunnitelmien vastaista korkean profiilin kampanjaa Intiassa, jossa maan käyttäminen teollisiin tarkoituksiin on erittäin kiistanalaista. "Tämä on voitto, jota kukaan ei olisi uskonut mahdolliseksi", Survivalin kampanjajohtaja Jo Woodman sanoi lausunnossaan. "Dongria-heimon kampanjasta tuli koetinkivi sille, voiko pieni, syrjäytynyt heimo vastustaa massiivista monikansallista yhtiötä, jolla on lobbareiden ja PR-yritysten armeija ja hallituksen korva", hän sanoi. Ryhmä on verrannut Dongria Kondhin ahdinkoa James Cameronin menestyselokuvan Avatarin kuvitteelliseen Na'vi-heimoon. Bianca Jaggerin, Michael Palinin ja Joanna Lumleyn kaltaiset julkkikset ovat vastustaneet kaivoshanketta. Helmikuussa Englannin kirkko myi osakkeensa Vedantassa ja totesi, että vastoin sen eettisiä sijoituspolitiikkoja se ei toimisi toisin.</w:t>
      </w:r>
    </w:p>
    <w:p>
      <w:r>
        <w:rPr>
          <w:b/>
        </w:rPr>
        <w:t xml:space="preserve">Tulos</w:t>
      </w:r>
    </w:p>
    <w:p>
      <w:r>
        <w:t xml:space="preserve">Intia on hylännyt kaivosyhtiö Vedantan kiistanalaiset suunnitelmat bauksiitin louhimisesta itäisessä Orissan osavaltiossa.</w:t>
      </w:r>
    </w:p>
    <w:p>
      <w:r>
        <w:rPr>
          <w:b/>
        </w:rPr>
        <w:t xml:space="preserve">Esimerkki 1.313</w:t>
      </w:r>
    </w:p>
    <w:p>
      <w:r>
        <w:t xml:space="preserve">Tämä kysymys herättää uudelleen makeisalan pulman, joka esitettiin ensimmäisen kerran vuonna 1991. Suklaalla päällystetyistä kekseistä peritään veroa, mutta kakuista ei. Valmistaja McVities oli aina luokitellut ne kakkuihin, ja veroviranomaiset halusivat tulojensa lisäämiseksi luokitella ne uudelleen kekseiksi. Oikeudenkäynti käytiin loistavan tuomarin, D. C. Potterin, edessä. McVitiesin kannalta tulos oli makea. Jaffa-kakulla on sekä kakkua että keksiä muistuttavia ominaisuuksia, mutta herra Potterin tuomio oli, että kaiken kaikkiaan Jaffa-kakku on kakku. Hän tutki kymmeniä mahdollisia kriteerejä. Tällaisia kriteerejä olivat esimerkiksi nimi. Niiden nimi on Jaffa Cakes, ei Jaffa Biscuits. Potter totesi, että tämä oli vähäinen seikka, vaikka hän totesi, että Jaffa Cakes on monella tapaa enemmän keksi kuin kakku. Ne on pakattu kuin keksit, ja niitä markkinoidaan kuin keksejä: ne löytyvät tavallisesti kauppojen keksihyllystä. Toisaalta niillä on kakkua muistuttavia perusominaisuuksia. Niissä on siis perinteisen sienikakun aineksia: munia, jauhoja ja sokeria. Jaffa-kakkujen vanhetessa niistä tulee kovia, toisin kuin kekseistä, jotka muuttuvat pehmeiksi. Onko koolla väliä? Jaffa-kakut ovat pikemminkin keksin kuin kakun kokoisia. Kakkuja syödään usein haarukalla, kun taas keksejä pidetään yleensä kädessä. Testatakseni koon merkitystä pyysin The Great British Bake Off 2013 -kilpailun voittajaa Frances Quinniä leipomaan maailman kaikkien aikojen jättimäisimmän jaffakakun, joka oli halkaisijaltaan 124 senttimetriä ja painoi 50 kiloa ja sisälsi 120 munaa ja 30 litraa hyytelöä. Cambridgen yliopiston Knightbridgen filosofian professori Tim Crane ei usko, että tämä XXXXXXXXXXXXXL Jaffa Cake on yhtään sen kakkumaisempi kuin normaalikokoinen Jaffa Cake -sisaruksensa. "Nykyään on myynnissä kaikenlaisia pieniä kakkuja, joista osa on paljon Jaffa Cakesia pienempiä", hän sanoo. "Eikä jättimäisessä keksissä ole mitään epäjohdonmukaista." Potterin päätöksen välitön seuraus oli taloudellinen. Mutta professori Crane sanoo, että kysymys "Kakku vai keksi?" koskettaa syvällistä filosofista ongelmaa. "Miten käsitteemme liittyvät todellisuuteen?" Mitkä maailmanluokittelumme näkökohdat ovat peräisin maailmasta itsestään ja mitkä meistä? 1900-luvun filosofin Ludwig Wittgensteinin ei tiedetä koskaan maistaneen Jaffa Cakea, vaikka on todisteita siitä, että hän oli mieltynyt pullaan. Hänen ajatuksensa ovat kuitenkin merkityksellisiä Jaffa-kakun arvoituksen kannalta. Meillä on kiusaus ajatella, että jokaisella käsitteellä on oltava tiukka määritelmä, jotta sitä voidaan käyttää. Wittgenstein kuitenkin huomautti, että on olemassa monia "sukua muistuttavia" käsitteitä, kuten hän niitä kutsui. Perheenjäsenet voivat näyttää samanlaisilta jakamatta yhtään ominaisuutta. Joillakin saattaa olla erikoiset poskiluut, toisilla korostunut nenä jne. Yhtä lailla jotkin käsitteet voivat toimia päällekkäisillä yhtäläisyyksillä. Otetaan esimerkiksi käsite "peli". Joihinkin peleihin liittyy pallo, joihinkin ei. Joihinkin liittyy joukkueita, joihinkin ei. Jotkut ovat kilpailullisia, jotkut eivät. Kaikilla peleillä ei ole mitään yhteistä ominaisuutta. Eikä "kakulle" tai "keksille" ole olemassa mitään tiukkaa määritelmää, joka pakottaisi meidät sijoittamaan Jaffa-kakun kumpaankaan kategoriaan. Lue lisää Pohdi jaffakakun filosofiaa BBC Radio 4:llä maanantaina 20. helmikuuta kello 20.00. Tai kuuntele myöhemmin täällä Toinen houkutus on uskoa, että kyse on vain semantiikan mielivaltaisesta kysymyksestä. Ajatuksen mukaan on pelkkä sanallinen konventio, nimetäänkö jaffakakku kakuksi vai keksiksi. Sillä ei ole mitään tekemistä todellisen maailman kanssa. Filosofiassa on jo pitkään tehty ero sellaisten väitteiden välillä, jotka ovat totta konvention tai kielen perusteella ("Kaikilla kolmioilla on kolme sivua"), ja sellaisten väitteiden välillä, jotka esittävät väitteen empiirisestä maailmasta ("On mahdollista syödä 13 jaffakakkua minuutissa"). Viime vuosisadan puolivälissä yhdysvaltalainen filosofi Willard Van Orman Quine kuitenkin kiisti, voiko näin jäykkää erottelua pitää yllä - ja Tim Crane on hänen kanssaan samaa mieltä siitä, että näin ei voi tehdä. "Tiedätkö, mikä on umiak?" "Tiedätkö, mikä on umiak?" Tim Crane kysyy? "Etkö? No, se on litteäpohjainen inuiittikanootti. Olenko siis kertonut sinulle jotain sanasta, vai olenko kertonut sinulle jotain maailmasta? No, luulen, että olet oppinut jotain molemmista." Ja jos on totta sanoa, että "jaffakakku on kakku" (tai "jaffakakku on keksi"), niin sekin kertoo meille jotain maailmasta, eli jaffakakun ominaisuuksista, sekä sanan "kakku" merkityksestä. Mutta voisivatko Jaffa-kakut olla jotain siltä väliltä, eivät kakkuja eivätkä keksejä? Tässä yhteydessä voi olla mielenkiintoista verrata Jaffa-kakkuja ihmisiin, vaikka ne eroavat toisistaan monin tavoin - useimmilla Jaffa-kakuilla ei esimerkiksi ole mielipidettä siitä, miten ne pitäisi tunnistaa, ja useimpien ihmisten päällä ei ole ohutta mutta herkullista suklaakerrosta. Viime aikoihin asti ihmiset eivät ole voineet vapaasti valita sukupuoltaan, vaan heitä on voitu kuvailla joko miehiksi tai naisiksi. Yhä useammat tieteen löydöt horjuttavat tätä binääristä kartoitusta. Ennen ajateltiin, että miehet määriteltiin Y-kromosomin perusteella. Nyt tiedämme, että se, kehittyykö alkio mieheksi, riippuu yhdestä geenistä: SRY-geenistä. On mahdollista, että henkilö, jolla on XY-kromosomit, näyttää naiselta, jos häneltä puuttuu tämä geeni. Vastaavasti henkilö, jolla on XX-kromosomit, voi olla miehen näköinen, jos hän kantaa tätä geeniä. On olemassa monia geenejä, jotka vaikuttavat miehen ja naisen väliseen kehitykseen. Genetiikka, hormonit ja kromosomit voivat kaikki yhdessä mutkistaa monimutkaista kuvaa. Tämän vuoksi, sanoo Lontoon University College Londonissa työskentelevä geneetikko Helen O'Neill, "meidän pitäisi mielestäni tarkistaa määritelmämme miehestä ja naisesta, sillä niiden välissä on monia asteita". Itse asiassa hänen mielestään meidän pitäisi joissakin tarkoituksissa, esimerkiksi passeissa, päästä eroon mies- ja naiserosta. Loppujen lopuksi olemme hänen mukaansa kaikki homo sapiens. Identiteetin moninaiset ilmaisut tuovat lisää monimutkaisuutta. Mx Pips Bunce, joka on naimisissa ja jolla on kaksi lasta ja joka työskentelee Credit Suissessa Global Markets Integration Components -yksikön johtajana, pitää itseään "sukupuoleltaan nestemäisenä". Joskus Pips herää ja päättää ilmaista itseään Pippana ja joskus Philinä. Maailma on tällä hetkellä rakennettu binääristä luokittelua varten, vaikka joidenkin tutkimusten mukaan jopa 4 prosenttia ihmisistä identifioi itsensä ei-binääriseksi. Kaksi ilmeistä ja hankalaa aluetta ovat kylpyhuoneet ja urheilu. Pips käyttää naisten vessoja Pippana ja miesten vessoja Philinä, kun taas jotkut ei-binäärisiksi tai transiksi identifioituvat ihmiset haluaisivat, että vessat olisivat intersukupuolisia. Aihe siitä, mitä vessoja transsukupuoliset ihmiset käyttävät, on erittäin kiistanalainen. Yhtä kiistanalaisia ovat intersukupuoliset urheilijat urheilussa, kuten Etelä-Afrikan 800 metrin olympiavoittaja Caster Semenya, joka kilpailee naisena. Onko mahdollista tai toivottavaa murtaa urheilun binääriset kategoriat - ehkäpä ottaa käyttöön uusia kategorioita? Ajatus ei ole järjetön. Nyrkkeily, jossa on eri painoluokkia - lentopaino, raskassarja jne. - on yksi monista urheilulajeista, jotka on jaettu vivahteikkaampiin ryhmiin kuin pelkkä mies/nainen. Mutta takaisin Jaffa-kakun mysteeriin. Kakku vai keksi? "Ehdottomasti kakkua", Tim Crane sanoo ja yhtyy herra Potterin arvioon. Tämä on väite maailmasta, ei vain kielestä. Jaffa Cake on pohjimmiltaan enemmän kakun kuin keksin kaltainen. Sen kakkupiirteet ovat elementaarisempia kuin keksipiirteet. Ja kun arvoitus on ratkaistu, Knightbridgen filosofian professori kutistaa maailman suurimman jaffakakun ottamalla jättimäisen palan. David Edmonds on BBC Radio 4:n The Philosopher's Arms -ohjelman tuottaja Seuraa Davidia Twitterissä.</w:t>
      </w:r>
    </w:p>
    <w:p>
      <w:r>
        <w:rPr>
          <w:b/>
        </w:rPr>
        <w:t xml:space="preserve">Tulos</w:t>
      </w:r>
    </w:p>
    <w:p>
      <w:r>
        <w:t xml:space="preserve">Se on herkullinen rakennelma, joka koostuu pienestä sienestä, jossa on suklaakorkki, joka peittää appelsiinihyytelöä. Se on luultavasti Britannian suurin keksintö höyrykoneen ja hehkulampun jälkeen. Mutta onko Jaffa Cake itse asiassa keksi, kysyy David Edmonds.</w:t>
      </w:r>
    </w:p>
    <w:p>
      <w:r>
        <w:rPr>
          <w:b/>
        </w:rPr>
        <w:t xml:space="preserve">Esimerkki 1.314</w:t>
      </w:r>
    </w:p>
    <w:p>
      <w:r>
        <w:t xml:space="preserve">Antonio Caraballon 10-vuotias poika Sami, joka asuu äitinsä kanssa Suomessa, lensi lauantaina Edinburghiin tapaamaan isäänsä. Caraballo odotti, että Sami eristäytyisi itse perheen kotona, ja täytti ennen lentoa tarvittavat paperit sen mukaisesti. Mutta saapuessaan rajaviranomaiset vaativat, että hänen oli eristettävä itsensä hotelliin. Koska Sami on lapsi, herra Caraballo on joutunut eristämään hänet karanteeniin, mikä on maksanut yhteensä yli 2 400 puntaa. Skotlannin hallituksen mukaan alle 11-vuotiaat lapset on vapautettu Covid-19-testistä Skotlantiin saavuttaessa, mutta ei karanteenihotellissa asumisesta. Sääntö tarkoittaa, että Sami viettää 14 päivän vierailustaan 10 päivää hotellihuoneessa, ja öljy- ja kaasuyhtiön avaintyöntekijänä työskentelevän Caraballon on tehtävä työnsä sieltä käsin. Caraballo kertoi BBC Scotlandille: "Sami asuu Suomessa äitinsä kanssa, ja yleensä näemme paljon toisiamme, mutta pandemian takia hän ei ole käynyt täällä viime kesän jälkeen. Emme nähneet häntä jouluna. "Meidän oli tasapainotettava riskejä, jotka liittyvät siihen, että poikani matkustaa maasta, jossa tapauksia on vähän, maahan, jossa tapauksia on paljon." Näin hän sanoi. "Toimme hänet tänne kuitenkin hänen oman hyvinvointinsa vuoksi. Nyt olen niin turhautunut hänen puolestaan." Samin vanhemmat olivat järjestäneet hänelle ylimääräisen viikon kouluvapaan, jonka hän sai Suomessa "hiihtolomana" tunnetun viikon mittaisen puolivuotisloman lisäksi. Koulu oli tyytyväinen, että Sami sai viettää aikaa perheensä kanssa. Caraballo saapui lauantaina lentokentälle noutamaan poikaansa, mutta sen sijaan, että hän olisi vienyt hänet kotiin eristykseen, hän päätti päivän karanteenihotellissa. "Sain puhelun raja-agentilta", hän sanoi. "Hän sanoi, ettei hän tarvitse Covid-testiä, mutta hänen oli mentävä hotelliin. He sanoivat, että koska lapseni on alaikäinen, aikuisen olisi mentävä hänen kanssaan. Meidän piti yrittää varata karanteenihotelli netistä, ja sitten vaimoni ja Samin kolmevuotias sisko Amelia näkivät hänet vain viiden sekunnin ajan, kun meidät kaksi saatettiin pois." Caraballo on yrittänyt valittaa päätöksestä, ja hotellin henkilökunta antoi hänelle neuvontapuhelimen, johon soittaa. Valitettavasti tämä osoittautui vääräksi numeroksi. Hänen on vaikea puhua kenenkään kanssa, joka voisi auttaa. "Kaikkein turhauttavinta on se, että kukaan ei tunnu olevan vastuussa", hän sanoi. "Ei ole ketään, jolle soittaa, eikä ketään, jolle puhua hotellissa." Koronavirusrajoituksiin, jotka koskevat matkustamista ja vierailuja muissa kotitalouksissa Skotlannissa, sisältyy poikkeus, joka koskee jaettua vanhemmuutta. Ihmiset saavat "matkustaa osallistuakseen yhteiseen vanhemmuuteen tai helpottaakseen sitä tai kahden laajennetun kotitalouden osan välillä". Caraballo katsoo, että kun lapsi vierailee vanhemman luona, pitäisi olla poikkeus tai mahdollisuus eristää itsensä kotona. Hän sanoi: "Luulimme tekevämme oikein, kun lennätimme hänet Edinburghiin. Jos hän olisi saapunut muualle Yhdistyneeseen kuningaskuntaan, siinä olisi ollut porsaanreikä." Yhdistyneen kuningaskunnan ja Skotlannin hallitusten asettamat erilaiset säännöt merkitsevät sitä, että Englannin lentokentille saapuvien ja Skotlantiin matkustavien ei tarvitse asua hotellissa karanteenissa, elleivät he tule punaisella listalla olevasta maasta. Tällä hetkellä kaikki suunnitelmat ovat jäissä, ja Samilla on hotelliyöpymisen jälkeen vain kolme päivää aikaa perheensä kanssa. Perheen "myöhäistä jouluillallista" on lykätty. Caraballon mukaan Sami on tylsistynyt ja turhautunut, mutta hän on sitkeä. Hän lisäsi: "Se on vain sääli. Hänen tuomisensa tänne oli tarkoitus piristää häntä." Skotlannin hallituksen tiedottaja sanoi: "Ymmärrämme, miten vaikeaa tämä on lapsiperheille, mutta kansainvälisten matkojen rajoitukset ovat välttämättömiä, jotta voidaan hallita uusien varianttien tuontiriskiä ja antaa rokotteiden käyttöönotolle parhaat mahdollisuudet tuoda meidät lähemmäs normaalioloja", sanoi Sami. "Kliiniset neuvot ovat selvät, että kattava järjestelmä, jossa karanteenia valvotaan, on olennaisen tärkeä uusien Covid-19-muunnosten vaikutusten minimoimiseksi. Tämä tarkoittaa sitä, että lasten on päästävä valvottuun eristykseen riippumatta siitä, ovatko he matkalla ilman saattajaa vai ilman saattajaa. Meidän on rajoitettava sitä, kuinka paljon poikkeuksia on käytössä, muuten politiikka ei ole tehokasta." Oletko tällä hetkellä hotellin karanteenissa? Jaa kokemuksesi lähettämällä sähköpostia osoitteeseen haveyoursay@bbc.co.uk. Liitä mukaan yhteystietosi, jos olet valmis puhumaan BBC:n toimittajalle. Voit ottaa yhteyttä myös seuraavilla tavoilla: Yhteystietosi Olen yli 16-vuotias Hyväksyn käyttöehdot Joissain tapauksissa valikoima kommenttejasi ja kysymyksiäsi julkaistaan, ja niissä näkyy nimesi ja sijaintisi sellaisena kuin annat ne, ellet toisin ilmoita. Yhteystietojasi ei koskaan julkaista. Et saa missään vaiheessa vaarantaa itseäsi tai muita, ottaa tarpeettomia riskejä tai rikkoa lakeja. BBC:llä on oikeus valita näistä vastauksista toimituksellisten tarpeiden perusteella ja verkkopalvelun ehtojen ja BBC:n toimituksellisten ohjeiden mukaisesti. Lisätietoja siitä, miten BBC käsittelee henkilötietojasi, löydät täältä. Jos luet tätä sivua etkä näe lomaketta, sinun on käytävä BBC:n verkkosivuston mobiiliversiossa lähettämässä kysymyksesi tai kommenttisi tai voit lähettää meille sähköpostia osoitteeseen HaveYourSay@bbc.co.uk. Ilmoita nimesi, ikäsi ja asuinpaikkakuntasi, kun lähetät kommenttisi.</w:t>
      </w:r>
    </w:p>
    <w:p>
      <w:r>
        <w:rPr>
          <w:b/>
        </w:rPr>
        <w:t xml:space="preserve">Tulos</w:t>
      </w:r>
    </w:p>
    <w:p>
      <w:r>
        <w:t xml:space="preserve">Isä haluaa, että Skotlannin hallitus harkitsee uudelleen Covid-karanteenisääntöjään sen jälkeen, kun hänen poikansa määrättiin eristettäväksi hotelliin 10 päiväksi.</w:t>
      </w:r>
    </w:p>
    <w:p>
      <w:r>
        <w:rPr>
          <w:b/>
        </w:rPr>
        <w:t xml:space="preserve">Esimerkki 1.315</w:t>
      </w:r>
    </w:p>
    <w:p>
      <w:r>
        <w:t xml:space="preserve">Rautatieonnettomuuksien tutkintaviraston (RAIB) mukaan alustavien tietojen mukaan matkustajat olivat "sinkoutuneet tai osittain sinkoutuneet" raitiovaunusta. Se lisäsi, että jarrua käytettiin kaksi ja puoli sekuntia ennen onnettomuutta, mikä viittaa siihen, että kuljettaja "menetti tietoisuutensa". Marraskuussa kyydissä oli yhteensä 70 matkustajaa eikä 60, kuten alun perin uskottiin. Raportin mukaan raitiovaunun nopeus oli 46mph - nopeampi kuin alun perin luultiin 43,5mph - ennen kuin se törmäsi 13mph-alueella lähellä Sandilands Junctionin aluetta Croydonissa. RAIB:n toisessa väliraportissa todettiin: "Seitsemästä kuolleesta matkustajasta yksi löytyi raitiovaunun sisältä, kaksi osittain raitiovaunun sisältä, kolme raitiovaunun alta ja yksi raitiovaunun läheltä raiteilta." Raportin mukaan jarrua olisi pitänyt käyttää, kun raitiovaunu saapui viimeiseen kolmesta tunnelista noin 180 metriä ennen vasemmalle kääntyvää risteystä, jotta vauhti olisi hidastunut riittävästi 13 mailin tuntinopeuteen. RAIB:n mukaan jarrun myöhäinen käyttö ja "hätäjarrutuksen puuttuminen" viittasivat kuitenkin siihen, että raitiovaunun kuljettaja Alfred Dorris - ainoa henkilökuntaan kuuluva henkilö junassa - oli "menettänyt tietoisuutensa" siitä, että hän oli lähestymässä nopeusrajoitusaluetta, jossa nopeus oli 13 km/h. Seitsemän kuollutta olivat Dane Chinnery, 19, Philip Logan, 52, Philip Seary, 57, Dorota Rynkiewicz, 35, ja Robert Huxley, 63, kaikki New Addingtonista, sekä Mark Smith, 35, ja Donald Collett, 62, molemmat Croydonista. Lisäksi 51 ihmistä vietiin sairaalaan, ja kahdeksan heistä sai vammoja, joita Lontoon ambulanssipalvelu kuvaili vakaviksi tai hengenvaarallisiksi. Lontoon liikenneasioista vastaava komissaari Mike Brown sanoi, että Lontoon liikennelaitoksen (TfL) ajatukset ovat "kaikkien traagisen raitiovaunun suistumisen uhrien luona". Hän lisäsi, että TfL tekee edelleen "kaikkensa tarjotakseen tukeaan". TfL lisäsi, että tammikuussa se asensi Chevron-merkit neljään paikkaan, joissa on merkittäviä mutkia, kuten Sandilandsiin, tarjotakseen kuljettajille visuaalisen lisävihjeen.</w:t>
      </w:r>
    </w:p>
    <w:p>
      <w:r>
        <w:rPr>
          <w:b/>
        </w:rPr>
        <w:t xml:space="preserve">Tulos</w:t>
      </w:r>
    </w:p>
    <w:p>
      <w:r>
        <w:t xml:space="preserve">Seitsemän Croydonissa raitiovaunun onnettomuudessa kuollutta ihmistä putosi ikkunoista, kun ne särkyivät, tutkijat kertoivat.</w:t>
      </w:r>
    </w:p>
    <w:p>
      <w:r>
        <w:rPr>
          <w:b/>
        </w:rPr>
        <w:t xml:space="preserve">Esimerkki 1.316</w:t>
      </w:r>
    </w:p>
    <w:p>
      <w:r>
        <w:t xml:space="preserve">Anthony ZurcherPohjois-Amerikan toimittaja@awzurcheron Twitter "Haluan kertoa teille tarinan." Elizabeth Warren aloitti virallisesti kampanjansa demokraattien vuoden 2020 presidenttiehdokkuuden tavalla, jolla voisi kuvitella entisen Harvardin professorin aloittavan. Historian oppitunnilla. Massachusettsin senaattori kertoi lauantaisessa tylyssä pakkasessa usean tuhannen hengen yleisölle Everett Millistä, paikasta, jonne he olivat kokoontuneet Lawrencessa, Massachusettsissa . Vuonna 1912 tekstiilitehtaassa järjestettiin lakko parempien palkkojen ja työolojen puolesta, ja lakko laajeni koskemaan 20 000 työntekijää, enimmäkseen naisia, tuolloin vilkkaassa teollisuuskaupungissa. Lawrencesta alkanut liike johti hallituksen määräämään vähimmäispalkkaan, ammattiyhdistysoikeuksiin, vapaapäiviin, ylityökorvauksiin ja uusiin turvallisuuslakeihin kaikkialla Yhdysvalloissa. "Lawrencen tarina kertoo siitä, miten todellista muutosta tapahtuu Amerikassa, Warren sanoi. "Se on tarina vallasta - meidän vallastamme - kun taistelemme yhdessä." Laajennettu avaus oli klassinen Warren. Se oli oppinut, informatiivinen ja hieman pitkäveteinen. Sekoitus Ivy Leaguen älykkyyttä ja työväenluokan vitsikkyyttä, jotka ovat peräisin hänen työväenluokan lapsuudestaan Oklahomassa. Nykyään Lawrencea ei ole paljon katsottavaa. Sen aikoinaan mahtipontiset tehtaat ovat kuluneet ja tummuneet nokea ja aikaa myöten. Korkeat tiiliset savupiiput seisovat kuin puiden kuoret kauan sitten kuolleessa metsässä. Kaupungin 80 000 asukkaasta 29 prosenttia elää köyhyysrajan alapuolella. Opioidien salakuljetus ja väärinkäyttö rehottavat. Vaikka Warren ei maininnutkaan nyky-Lawrencea varoittavana esimerkkinä, tausta kuvasi hänen viestinsä toista osaa - sitä, että Amerikan nykyinen taloudellinen rakenne on rikki, ja se on ryöstelevän suurpääoman ja välinpitämättömän hallituksen uhri. Hänen mukaansa keskiluokka kamppailee "vääristyneessä järjestelmässä, joka tukee rikkaita ja vaikutusvaltaisia ja potkii likaa kaikkien muiden niskaan". Jos tämä kuulostaa hieman tutulta, se johtuu ehkä siitä, että hänen mainitsemansa ongelmat ovat samankaltaisia kuin ne, joita Donald Trump korosti menestyksekkäässä vuoden 2016 presidentinvaalikampanjassaan. Hänen poliittiset reseptinsä ovat tietysti päinvastaisia - ja Warren on asemoinut itsensä usein presidentin politiikan arvostelijaksi. Hänen mukaansa hallituksen on otettava aktiivisempi rooli kapitalismin ylilyöntien hillitsemisessä ja tarjottava vankempi turvaverkko yhteiskunnan marginaalissa oleville. "Trump antoi ihmisille väärää toivoa", sanoo Brian Perry, Massachusettsin Weymouthista kotoisin oleva muurari, joka tuli Lawrenceen kuulemaan Warrenin puhetta. "Hän sanoi kaikkia oikeita asioita. Hän on vain valmistautumaton eikä ole kiinnostunut niiden korjaamisesta. Itse asiassa hän pahensi tilannetta. Hän aikoo muuttaa sen, ja hän on valmis tarjoamaan todellisia ratkaisuja." Warren ehdotti sunnuntaina muun muassa "suurta, rakenteellista muutosta", jolla puututaan rahan korruptoivaan vaikutukseen Washingtonissa, kasvavaan varallisuuseroon koko maassa ja vaalien toimintahäiriöihin, jotka uhkaavat vapaata ja oikeudenmukaista demokraattista prosessia. Warrenin keskeisin ehdotus on ainakin toistaiseksi 2 prosentin vero yli 50 miljoonan dollarin arvoisille kotitalouksille ja 3 prosentin vero yli miljardin dollarin omaisuudelle. Hän sanoi, että kyseessä on "ultramiljonäärivero, jolla varmistetaan, että rikkaat ihmiset alkavat tehdä oman osuutensa sen maan hyväksi, joka auttoi heitä rikastumaan". Progressiivinen mestari Juuri tällaiset puheet ovat tehneet Elizabeth Warrenista progressiivisen vasemmiston tähden yli vuosikymmenen ajan. Hän nousi kansalliseen julkisuuteen vuoden 2008 talousromahduksen jälkeen ajamalla Consumer Financial Protection Bureaun perustamista - valtion virastoa, joka toimisi Wall Streetin vahtikoirana ja julkisena puolestapuhujana. Vuonna 2010, kun kongressi oli hyväksynyt Dodd-Frankin rahoitusalan uudistusta koskevan lakiehdotuksen, hän auttoi Obaman hallintoa sen perustamisessa. Kaksi vuotta myöhemmin Warren ratsasti tämän huomion aallon mukana Yhdysvaltain senaattiin voittamalla republikaanien Scott Brownin, joka vain kaksi vuotta aiemmin oli voittanut ylimääräiset vaalit Edward Kennedyn loppukauden täyttämiseksi. Hänen videonsa, jossa hän selittää verotusta ja valtion velkaa, sai YouTubessa yli miljoona katsojaa. Hänen toimikautensa aikana hän sai mainetta siitä, että hän kuulusteli kovasanaisesti yritysjohtajia senaatin talousvaliokunnan istuimelta. Häntä pidettiin mahdollisena presidenttiehdokkaana vuonna 2016 ja Hillary Clintonin voimakkaana haastajana demokraattien ehdokkuudesta, mutta hän vetäytyi sanomalla, ettei häntä kiinnosta Valkoisen talon tehtävä. Nyt laskelmat ovat muuttuneet. Uudenvuodenaattona hänestä tuli ensimmäinen merkittävä demokraattiehdokas, joka ilmoitti suunnittelevansa presidenttiehdokkuutta. Hän lähti kampanjoimaan tärkeimpiin ennakkoäänestysvaltioihin Iowaan, New Hampshireen ja Etelä-Carolinaan sekä Puerto Ricoon. Iowan poliittisen analyytikon Pat Rynardin mukaan Warrenin tammikuinen vierailu hänen osavaltiossaan teki suuren vaikutuksen, mikä on osoitus siitä, että hänen suosionsa vasemmiston keskuudessa voi näkyä ääninä vuonna 2020. "Se oli todella silmiä avaavaa", hän sanoi. "Siellä oli valtavia, innostuneita väkijoukkoja, jotka tunsivat hänet hyvin ja pitivät hänen puheistaan keskiluokan puolesta taistelemisesta ja suurten pankkien vastustamisesta." Lauantaina Warren palasi kotiosavaltioonsa ilmoittaakseen virallisesti asettuvansa ehdolle - ja miten hän aikoo voittaa. "Siellä on paljon ihmisiä, joilla on rahaa ja valtaa sekä lobbaajien ja asianajajien armeijoita", hän sanoi. "Ihmiset sanovat, että on "äärimmäistä" tai "radikaalia" vaatia Amerikkaa, jossa jokaisella perheellä on jonkinlainen taloudellinen turva ja jokaisella lapsella on todellinen mahdollisuus menestyä. Sanon heille: "Valmistautukaa, sillä muutos on tulossa nopeammin kuin luulettekaan."" Lisää demokraattien vuoden 2020 kilpailusta Valkoisen talon esteet Warren kilpailee täyteen ahdetussa esivaalikentässä, jossa on jo neljä hänen senaattorikollegaansa, neljä muuta naista ja ainakin tusina muuta mahdollista ehdokasta. Kenelläkään ehdokkaalla ei ole sujuvaa tietä demokraattien ehdokkuuteen, ja todellisuudessa Warrenin ja palkinnon välissä on joitakin vaikuttavia esteitä. Viime perjantaina Boston Globe julkaisi pääkirjoituksen, jossa korostettiin kielteistä tarinaa, joka on varjostanut Warrenia siitä lähtien, kun hän seitsemän vuotta sitten asettui ehdolle senaattiin - hänen aiempia väitteitään alkuperäisamerikkalaisesta perinnöstä. Hän oli aiemmin väittänyt haastatteluissa, julkaisuissa ja Teksasin osavaltion asianajajaksi vuonna 1986 jättämässään hakemuksessa, että hänellä on Cherokee-intiaanien perimä - ja Harvardin yliopisto oli aikoinaan listannut hänet vähemmistöön kuuluvaksi palkatuksi. Warren sanoo, että hän vain kertoi, mitä hänen vanhempansa olivat hänelle kertoneet, eikä hän saanut mitään hyötyä tästä asemasta. The Globe ei ollut tyytyväinen. "Warren ei ole koskaan ollut minkään heimon jäsen", Globe kirjoittaa. "Hän on valkoinen. Identiteettiä koskevien faktojen kanssa leikkiminen on huono asia nykyisessä demokraattisen puolueen poliittisessa ilmapiirissä, jossa rotukysymykset ovat nousseet esiin." Viime vuonna Massachusettsin senaattori julkaisi DNA-testin tulokset, jotka osoittivat, että hänellä on jonkin verran intiaaniverta, mutta se ei poistanut kritiikkiä - ja johti itse asiassa heimojohtajien jyrkkään arvosteluun. Kiista on herättänyt myös presidentti Trumpin huomion, joka on usein pilkannut Warrenia nimellä "Pocahontas", joka viittaa englantilaisten uudisasukkaiden vangitseman Powhatan-heimon päällikön 1600-luvun tyttäreen. Lauantaiaamuna Trumpin kampanja julkaisi lehdistötiedotteen, jossa se moitti Warrenin "epärehellistä kampanjaa" ja kritisoi hänen politiikkaansa, jonka se sanoi "tappavan työpaikkoja ja murskaavan Amerikan keskiluokan". Kyseessä oli ensimmäinen kerta, kun Trumpin tiimi on hyökännyt suoraan demokraattiehdokasta vastaan kampanjansa avauspäivänä. Jopa Warrenin Lawrencen tilaisuudessa olleiden kannattajien keskuudessa oli jonkin verran levottomuutta kiistan suhteen - ei syytösten luonteen vuoksi vaan siksi, miten senaattori on reagoinut sen jälkeisiin seurauksiin. "Mielestäni hän on luultavasti hoitanut asian huonosti", sanoo Melissa Saalfield Concordista, Massachusettsista. "Se on valitettavaa, koska mielestäni se on hieman suistanut hänen kampanjansa raiteiltaan." Saalfield, joka kerää varoja paikalliselle sairaalalle, harmittelee, että vaikka skandaalit näyttävät "vierivän" Trumpilta, Warren ei tunnu pääsevän eroon tästä. Ja senaattoriin kohdistuva paine ja tarkkailu vain kiristyy, kun hän pääsee syvemmälle kampanjaan. "Epäilen, että on olemassa suurempi joukko, joka on päättänyt suistaa hänet raiteiltaan, koska hän on uhka", Saalfield sanoo. Osa joidenkin demokraattien varovaisuudesta Warrenin suhteen johtuu muistoista vuoden 2016 kampanjasta, jolloin tarina silloisen ulkoministerin Hillary Clintonin yksityisestä sähköpostipalvelimesta - jota monet pitivät ohimenevänä kiistana - vaivasi demokraattien ehdokasta vaalipäivään asti. Clintonin ja Warrenin ehdokkaiden samankaltaisuus - molemmat valkoisia naisia, jotka ovat ehdolla 60-vuotiaina, molemmilla on poliittisesti painottunut kampanja, ja molemmat ovat Donald Trumpin armottomia pilkkaajia - saattaa, reilusti tai epäreilusti, riittää koskettamaan raakoja hermoja ja antaa joillekin demokraateille taukoa. Paljon julkisuutta saaneessa Politicon artikkelissa kysyttiin, kummittelevatko Clintonin kampanjan "haamut" Warrenia. Artikkelia kritisoitiin siitä, että siinä maalattiin molemmat poliitikot seksistisesti, mutta siinä vihjattiin myös syvemmästä vaarasta, joka uhkaa Warrenin presidenttiehdokkuutta. "Kun naispoliitikot - erityisesti feminististä agendaa ajavat naispoliitikot - pyrkivät avoimesti valtaan, monet amerikkalaiset miehet ja jotkut amerikkalaiset naiset reagoivat "moraalisella närkästyksellä"," kirjoittaa Atlanticin Peter Beinart. Bernie-tekijä Clintonia ja Warrenia voi yhdistää toinenkin asia, nimittäin Bernie Sandersin ehdokkuuden aiheuttama uhka heidän kampanjalleen. Se ei ehkä aluksi vaikuta ilmeiseltä. Vermonttilainen senaattori asettui vuonna 2016 selvästi Clintonin vasemmalle puolelle ja tarjosi edistyksellistä ohjelmaa, kuten yleistä terveydenhuoltoa, ilmaista yliopisto-opetusta, laajoja ympäristösäännöksiä ja verorakennetta, jolla puututaan kasvavaan tuloeroon. Vuonna 2019 tämä kuulostaa paljon Warrenin ohjelmalta. Kahden uusenglantilaissenaattorin filosofisten näkemysten välillä on kuitenkin kitkaa. Jos Sanders, kuten on odotettavissa, lähtee mukaan kisaan, nämä erot voivat johtaa kiihkeään taisteluun demokraattien esivaaliäänestyksen progressiivisesta osasta. Progressiivisen kommentaattorin ja Kalifornian Berkeleyn yliopiston kirjoitusapulaisen Zaid Jilanin mukaan Warren on pragmatisti, kun taas Sanders on poliittinen vallankumouksellinen. Warren on palkannut Clintonin ja Obaman entisiä kampanjatyöntekijöitä, jotka ovat ystävällismielisiä valtaapitäville, kun taas Warren tarjoaa haasteen ulkopuolelta. Hän oli 1990-luvulla rekisteröitynyt republikaani, kun taas Sanders on ollut 1960-luvulta lähtien itseään "demokraattiseksi sosialistiksi" kutsuva. Hänen politiikkansa tavoitteena on tasoittaa kapitalismin karheita reunoja ja luoda kilpailukykyinen talousympäristö, kun taas mies haluaisi, että hallitus astuisi kuvaan ja johtaisi asioita. "Kun olet presidentti, sinulla on rajallinen määrä poliittista pääomaa ja aikaa saada asiat läpi", Jilani sanoo. "Asetat tärkeysjärjestykseen keskeiset näkemyksesi, ja hänen sydämessään on paljon enemmän kysymys siitä, voimmeko tehdä markkinoista oikeudenmukaiset." Jacobin-lehden päätoimittaja Bhaskar Sunkara oli lokakuussa 2018 Guardianissa julkaistussa kirjoituksessaan vielä suorempi. "Vaikka Warren on monien edistysmielisten asioiden liittolainen, paras mahdollisuutemme paitsi rakentaa parempaa politiikkaa myös muokata amerikkalaisen politiikan sukupolvea uudelleen on se, että Sanders asettuu ehdolle ja valloittaa sekä demokraattien esivaalien että presidenttikisan", hän kirjoittaa. Edessä on taistelu Jos Warren ei saa puolelleen joitakin Sandersia vuonna 2016 kannattaneita edistysmielisiä uskovia, taloudelliseen epätasa-arvoon ja uudistuksiin keskittyvä kampanja voi vaikeuksissa saada vetoapua. Hänen ajatuksensa voivat vetää muita ehdokkaita vasemmalle, mutta ehdokkaat, joilla on selkeämpi äänestäjäkunta demokraattisen puolueen sisällä, voivat kukoistaa, kun Warren kompastuu. Warren aikoo kuitenkin yrittää. Iowan Reynardin mukaan senaattori on kokoamassa huippuluokan kampanjaoperaatiota. "Kyse ei ole vain jostain pienestä investoinnista", hän sanoo. "Tämä on tiimi, jonka rakentaa voittaakseen." Menestys New Hampshiressa ja sen jälkeen vahva esitys New Hampshiressa, joka on hänen kotiosavaltionsa Massachusettsin naapurivaltio, voisi tyrmätä tarpeeksi muita ehdokkaita, jotta hänellä olisi selkeämpi tie seuraavissa osavaltioissa. Hän on käyttänyt yli vuoden kerätäkseen palveluksia ja rakentaakseen kampanjaverkostoa eri puolilla Yhdysvaltoja, ja varhainen menestys voisi antaa hänelle mahdollisuuden hyödyntää näitä investointeja. "Warren sanoi Lawrenissa lauantaina, että hänen kampanjansa epäilijöitä, pelkureita ja nojatuolikriitikoita tulee olemaan paljon. "Mutta olemme oppineet kauan sitten, että sitä ei saa, minkä puolesta ei taistele. Taistelemme tässä taistelussa elämämme, lastemme, planeettamme ja tulevaisuutemme puolesta, emmekä käänny takaisin." Vajaan vuoden kuluttua hänellä on tilaisuus todistaa epäilijöiden, pelkurien ja arvostelijoiden olevan väärässä. Seuraa Anthonya Twitterissä</w:t>
      </w:r>
    </w:p>
    <w:p>
      <w:r>
        <w:rPr>
          <w:b/>
        </w:rPr>
        <w:t xml:space="preserve">Tulos</w:t>
      </w:r>
    </w:p>
    <w:p>
      <w:r>
        <w:t xml:space="preserve">Massachusettsin senaattori Elizabeth Warren on ollut edistyksellisen vasemmiston suosikki jo yli vuosikymmenen ajan. Pystyykö hän muuttamaan poliittisen tietämyksensä ja liberaalien suosionsa menestykseksi presidentinvaalikampanjassa? Se ei välttämättä ole helppoa täyteen ahdetussa kentässä.</w:t>
      </w:r>
    </w:p>
    <w:p>
      <w:r>
        <w:rPr>
          <w:b/>
        </w:rPr>
        <w:t xml:space="preserve">Esimerkki 1.317</w:t>
      </w:r>
    </w:p>
    <w:p>
      <w:r>
        <w:t xml:space="preserve">ScotRailin mukaan Perthin signalointivika vaikutti 12 vuoroon Glasgow'sta ja Edinburghista Aberdeeniin ja Invernessiin. Suurin osa peruutuksista johtui kuitenkin muista reiteistä henkilöstö- tai huolto-ongelmien vuoksi. Viimeisimmät myöhästymiset ovat seurausta viikosta, jonka aikana on ollut häiriöitä, jotka liittyvät uuden "parannetun" aikataulun käyttöönottoon. ScotRail pyysi anteeksi merkinanto-ongelmia ja sanoi toimineensa nopeasti järjestääkseen junalippujen kelpoisuuden Stagecoachin bussiliikenteeseen. Käynnissä oleviin ongelmiin kuuluu tiettävästi huolto-ongelmia ja uusien junien myöhäinen saapuminen, mikä vaikutti henkilöstön koulutukseen. ScotRailin edustaja sanoi: "Olemme pahoillamme asiakkaillemme, jotka ovat kokeneet häiriöitä - suurin osa palveluistamme on toiminut, ja teemme kovasti töitä parantaaksemme tilannetta. "Kaikilla, jotka ovat myöhästyneet 30 minuuttia tai enemmän peruutuksen vuoksi, on oikeus saada korvausta viivästyskorvaustakuun kautta. Pidä vain lippusi tallessa ja hae korvausta verkkosivuillamme tai mobiilisovelluksessamme."" Hiljattain tehtyjen aikataulumuutosten, joihin sisältyi 100 uutta palvelua, kunnostetut Intercityn suurnopeusjunat ja upouudet Hitachin 385-luokan sähköjunat, oli tarkoitus tarjota "Skotlannin kaikkien aikojen paras rautatie". Uuden aikataulun alkuaikoja on kuitenkin varjostanut henkilöstöpula, ja monet työntekijät eivät ole olleet valmiita uusien palvelujen käyttöönottoon. Tämän vuoksi monia junia on peruttu, ja joistakin nykyisistä vuoroista on karsittu vaunuja, mikä on johtanut ylikuormitukseen. RMT-liiton mukaan taustalla oli se, että ScotRaililla ei ollut riittävästi henkilöstöä - ja se luotti siihen, että sen jäsenet tekivät ylitöitä. Skotlannin järjestäjä Mick Hogg kertoi BBC Radio Scotlandin Beattie-ohjelmassa: "Tosiasia on, että ScotRaililla ei ole resursseja koulutukseen ja Skotlannin junien kuljettamiseen. Hän lisäsi: "Jos henkilöstö kieltäytyy tekemästä ylitöitä, työnantaja ScotRaililla on ongelma. "Ketään ei voida pakottaa työskentelemään vapaa-aikanaan, lepopäivinään. ScotRail on hyvin riippuvainen siitä, että henkilöstö tekee ylitöitä." Viime viikolla ScotRail julkaisi uusia lukuja, joiden mukaan täsmällisyys on parantunut ja on parhaimmillaan sitten syyskuun. Hollantilaisen Abellion ylläpitämä junayhtiö kertoi, että 83,4 prosenttia junista täytti rautatiealan suorituskykystandardin, jonka mukaan junien on saavuttava alle viisi minuuttia aikataulusta myöhässä. Vuoden keskiarvo on nyt 87,3 prosenttia. Nämä viimeisimmät luvut eivät kuitenkaan heijasta viimeisimpiä peruutuksia. Network Railin mukaan vain viisi peruutusta oli suoraa seurausta maanantaisesta signalointivirheestä Perthissä, ja se oli korjattu kello 06.30 mennessä.</w:t>
      </w:r>
    </w:p>
    <w:p>
      <w:r>
        <w:rPr>
          <w:b/>
        </w:rPr>
        <w:t xml:space="preserve">Tulos</w:t>
      </w:r>
    </w:p>
    <w:p>
      <w:r>
        <w:t xml:space="preserve">Rautatieliikenteen matkustajat ovat joutuneet kohtaamaan jälleen yhden aamupäivän häiriöitä, kun yli 70 junavuoroa on peruttu.</w:t>
      </w:r>
    </w:p>
    <w:p>
      <w:r>
        <w:rPr>
          <w:b/>
        </w:rPr>
        <w:t xml:space="preserve">Esimerkki 1.318</w:t>
      </w:r>
    </w:p>
    <w:p>
      <w:r>
        <w:t xml:space="preserve">Valokuvat on ilmeisesti otettu laittomasti haltuun otetulla matkapuhelimella vankilassa Guys Marsh lähellä Shaftesburyä. Kuvat, jotka näyttävät myös kuvaavan huumeiden hallussapitoa, julkaistiin sosiaalisen median profiileissa, jotka on sittemmin poistettu käytöstä. Vankeinhoitolaitoksen tiedottaja kutsui kuvia "mahdottomiksi hyväksyä". Tiedottaja sanoi: "Annamme asian poliisin tutkittavaksi ja olemme poistaneet sosiaalisen median profiilit. "Tehostamme toimenpiteitä matkapuhelinten löytämiseksi ja estämiseksi vankiloissa, ja niiden kanssa löydetyt joutuvat istumaan lisäaikaa telkien takana." Uskotaan, että neljä kuudesta vangista, jotka on kuvattu sosiaalisen median viesteissä, on siirretty muihin vankiloihin C-luokan harjoitusvankilasta. Pohjois-Dorsetin parlamentin jäsen Simon Hoare sanoi, että raportit olivat "hyvin huolestuttavia". Hän sanoi: "Se ei ole totta: "Meidän on varmistettava, että vankilan järjestys ja hyvä hallinto säilytetään ja palautetaan mahdollisimman pian." Dorsetin poliisi vahvisti saaneensa ilmoituksen matkapuhelimen laittomasta hallussapidosta vankilassa. Tiedottaja sanoi: "Dorsetin poliisi on tietoinen viimeaikaisista mediaraporteista, jotka koskevat HMP Guys Marshia. Teemme tiivistä yhteistyötä johtajan ja henkilökunnan kanssa varmistaaksemme, että rikosepäilyt käsitellään asianmukaisesti." Matkapuhelimen käytöstä vankilassa voidaan nykyisin tuomita enintään kahden vuoden vankeusrangaistus.</w:t>
      </w:r>
    </w:p>
    <w:p>
      <w:r>
        <w:rPr>
          <w:b/>
        </w:rPr>
        <w:t xml:space="preserve">Tulos</w:t>
      </w:r>
    </w:p>
    <w:p>
      <w:r>
        <w:t xml:space="preserve">Tutkinta on aloitettu sen jälkeen, kun nettiin oli lähetetty kuvia vangeista, joilla oli mukanaan salakuljetettuja pihvejä ja fish and chip take away -annoksia.</w:t>
      </w:r>
    </w:p>
    <w:p>
      <w:r>
        <w:rPr>
          <w:b/>
        </w:rPr>
        <w:t xml:space="preserve">Esimerkki 1.319</w:t>
      </w:r>
    </w:p>
    <w:p>
      <w:r>
        <w:t xml:space="preserve">Kuori kaivettiin esiin rakennustöiden aikana Tata Steelin Port Talbotin tehtaalla torstaina klo 15.30 GMT. Pomminpurkajat ovat poistaneet laitteen, ja paikalle asetettu eristyssulku on nyt purettu, Etelä-Walesin poliisi kertoi. Tatan tiedottaja sanoi, että rakennustyöläiset evakuoitiin työmaalta, mutta tuotanto ei kärsinyt. Hän lisäsi: "Työmaalla työskentelevät rakennusmiehet löysivät jotain, joka näytti olevan räjähtämätöntä taisteluvälinettä toisesta maailmansodasta. "Hätäpalvelut hälytettiin, löydön ympärillä oleva alue evakuoitiin ja tehtiin turvalliseksi, ja pomminpurkajille ilmoitettiin asiasta." Työmaalla työskentelee noin 1 500 ihmistä, mutta vielä ei ole selvää, kuinka moni työskenteli tuolloin tai kuinka moni evakuoitiin. Etelä-Walesin poliisin mukaan tilapäinen evakuointi oli varotoimenpide, ja tehdas on nyt avattu uudelleen.</w:t>
      </w:r>
    </w:p>
    <w:p>
      <w:r>
        <w:rPr>
          <w:b/>
        </w:rPr>
        <w:t xml:space="preserve">Tulos</w:t>
      </w:r>
    </w:p>
    <w:p>
      <w:r>
        <w:t xml:space="preserve">Osa terästehtaan tehtaasta jouduttiin evakuoimaan sen jälkeen, kun toisen maailmansodan räjähtämätön pommi löydettiin.</w:t>
      </w:r>
    </w:p>
    <w:p>
      <w:r>
        <w:rPr>
          <w:b/>
        </w:rPr>
        <w:t xml:space="preserve">Esimerkki 1.320</w:t>
      </w:r>
    </w:p>
    <w:p>
      <w:r>
        <w:t xml:space="preserve">Palopäälliköt ovat sanoneet, että olisi nopeampaa ja tehokkaampaa lähettää erikoisryhmiä liikenneonnettomuuksiin. Palokuntayhdistys (FBU) sanoi kuitenkin, että suunnitelma oli "hulluutta", ja jotkut palomiehet joutuvat irtisanomisiin. Neljä paloautoa ja miehistöä vähennettäisiin helikopterin ja sen 800 000 punnan vuotuisten käyttökustannusten maksamiseksi. FBU:n John Drake sanoi: "Uskomme, että tämän helikopterin maksamiseksi erikoistuneet pelastuslaitteet viedään lopulta pois Avonin alueelta ja [niiden] työpaikat häviävät. "Aikana, jolloin julkista sektoria ja erityisesti palokuntaa painostetaan, tämä vaikuttaa järjettömältä." Avonin palopäällikkö Kevin Pearson sanoi: "On selvää, että jos poistaisimme vähitellen maantieajoneuvot ja ottaisimme käyttöön helikopterin, tarvitsisimme vähemmän väkeä. "Ajan mittaan pyrimme siis vähentämään palomiesten lukumäärää, jota tarvitsemme saman palvelutason tarjoamiseen, mutta tehokkuus on juuri sitä." FBU, joka väittää, että hallituksen menojen tarkistuksen seurauksena se joutuu irtisanomaan 48 työntekijää, on myös vihainen siitä, että 13 hengen valtuuskunta lähtee ensi kuussa Müncheniin kokeilemaan mahdollisia lentokoneita. Drake sanoi: "Olen varma, että Yhdistyneessä kuningaskunnassa on yrityksiä ja paikkoja, joissa voitaisiin tehdä samanlaisia kokeiluja." "Olen varma, että Yhdistyneessä kuningaskunnassa on yrityksiä ja paikkoja, joissa voitaisiin tehdä samanlaisia kokeiluja." Kokeilu tehdään ennen kuin helikopterista tehdään lopullinen päätös.</w:t>
      </w:r>
    </w:p>
    <w:p>
      <w:r>
        <w:rPr>
          <w:b/>
        </w:rPr>
        <w:t xml:space="preserve">Tulos</w:t>
      </w:r>
    </w:p>
    <w:p>
      <w:r>
        <w:t xml:space="preserve">Avonin palo- ja pelastuspalvelu pyrkii olemaan maan ensimmäinen prikaati, joka ostaa monimiljoonaisen helikopterin.</w:t>
      </w:r>
    </w:p>
    <w:p>
      <w:r>
        <w:rPr>
          <w:b/>
        </w:rPr>
        <w:t xml:space="preserve">Esimerkki 1.321</w:t>
      </w:r>
    </w:p>
    <w:p>
      <w:r>
        <w:t xml:space="preserve">Se siirsi alan kilpailu- ja markkinaviranomaisen (CMA) käsiteltäväksi, koska se ei usko markkinoiden toimivan tehokkaasti. Tutkinnassa on tarkoitus tarkastella kuuden suurimman toimittajan voittoja. "Tämä auttaa rakentamaan kuluttajien luottamusta energiamarkkinoihin", sanoi Ofgemin pomo Dermot Nolan. "Nyt on oikea aika siirtää energiamarkkinat CMA:n tutkittavaksi kuluttajien hyväksi. "Lähes yksimielinen kannatus on myönteinen, ja CMA:n tutkimus tarjoaa tärkeän tilaisuuden puhdistaa ilmaa." Maaliskuussa Ofgemin raportissa kyseenalaistettiin kilpailun tehokkuus markkinoilla ja suositeltiin täydellistä tutkimusta. Sen jälkeen sen oli lain mukaan kuultava muita osapuolia, joita asia koskee, ennen lopullisen päätöksen tekemistä. Yksi Ofgemin keskeisistä huolenaiheista on markkinarakenne, joka sallii suuryritysten toimia sekä energiantuottajina että kotitalouksien energiantoimittajina. Se haluaa, että CMA:n tutkimuksessa selvitetään, miten tämä toimii ja pitäisikö tämä suhde purkaa. "Se voisi johtaa merkittävään rakenteelliseen muutokseen alalla ja itse asiassa energiayhtiöissä." Ofgemin pääjohtaja Dermot Nolan sanoi BBC:n 5 live Money -ohjelmassa. Ja hän lisäsi: "Uskon, että väitteessä on hyviä ja huonoja puolia, mutta mielestämme viranomaisen on ehdottomasti tutkittava ja ratkaistava asia, ja toivomme, että se on keskeinen osa raporttia." Analyysi John Moylan, BBC News Mitä nyt tapahtuu? Kauan odotetuin kilpailututkimus vuosiin käynnistyy lähes välittömästi. CMA nimittää muutaman päivän kuluessa riippumattoman paneelin jäsenet, jotka johtavat tutkimusta. Viikkojen kuluessa julkaistaan työn aikataulu ja toimeksianto. Tutkimuksen laajuus on ratkaiseva. Joidenkin kuuden suuren yrityksen mielestä sen pitäisi olla laaja ja kattaa kaikki energialaskun osatekijät tukkuhinnoista vihreisiin maksuihin. Sääntelyviranomainen ei kuitenkaan ole vakuuttunut. Se on jälleen korostanut ydinkysymyksiä, jotka ovat aiheuttaneet luottamuksen murtumisen energiamarkkinoihin - tukku- ja vähittäismarkkinat ja niiden väliset yhteydet. Jos CMA havaitsee puutteita, jotka rajoittavat kilpailua, estävät uusien tulokkaiden pääsyn markkinoille ja pitävät hinnat korkeampina kuin ne olisivat muuten, sillä on valtuudet ryhtyä rakenteellisiin korjaustoimenpiteisiin. Tämä voi tarkoittaa kuuden suuren yrityksen hajottamista. Energiamarkkinat eivät ehkä enää koskaan ole entisensä. Ofgem haluaa myös, että CMA tutkii, onko suurten energiantoimittajien välillä riittävästi kilpailua ja onko kuluttajille, jotka eivät vaihda toimittajaa, asetettu korkeampia hintoja. Energy UK, joka edustaa suurimpia energiayhtiöitä, on tyytyväinen tutkimukseen. "Kilpailututkimus antaa meille mahdollisuuden lopettaa myrkyllinen keskustelu ja valottaa alan jo saavuttamaa edistystä", sanoi sen toimitusjohtaja Angela Knight. Hän lisäsi: "Markkinoilla on nyt enemmän yrityksiä kuin koskaan, vaihtaminen on lisääntymässä erityisesti pienempiin toimittajiin, ja ala tekee asiakkaiden yhteydenpidosta yritykseen helpompaa kuin koskaan". Vaihtaminen Aiemmin tässä kuussa Ofgem pääsi energiayhtiöiden kanssa sopimukseen siitä, että asiakkaiden on helpompi vaihtaa toimittajaa. Sopimuksen mukaan asiakkaat voivat vaihtaa energiantoimittajaa kolmen päivän kuluessa vuoden loppuun mennessä. Kaikille, jotka haluavat vaihtaa, on annettava kahden viikon harkinta-aika, jotta he voivat muuttaa mieltään, ennen kuin kolmen päivän prosessi alkaa. Seuraavan päivän vaihto pitäisi olla käytössä viimeistään vuoden 2018 loppuun mennessä. Tällä hetkellä vaihtoprosessi voi kestää viisi viikkoa, mukaan lukien kahden viikon peruutusaika. Kuluttajaryhmät olivat tyytyväisiä tämänpäiväiseen ilmoitukseen. "Tämä on käännekohta rikkinäisille energiamarkkinoille ja miljoonille ihmisille, jotka kamppailevat laskujen kiristymisen kanssa", sanoi Which-kuluttajaryhmän toiminnanjohtaja Richard Lloyd. "Tutkimuksessa ei saa jättää kiveäkään kääntämättä, jotta saadaan selville totuus energian hintojen takana, ja sen aikana Ofgemin on jatkettava uudistettua ja tiukempaa lähestymistapaa kuluttajien suojelemiseksi. Energiayhtiöiden ei myöskään pidä odottaa tutkimuksen tuloksia, vaan niiden on tehtävä nyt kiireellisiä muutoksia, jotta ne voivat palvella asiakkaitaan paremmin", hän sanoi.</w:t>
      </w:r>
    </w:p>
    <w:p>
      <w:r>
        <w:rPr>
          <w:b/>
        </w:rPr>
        <w:t xml:space="preserve">Tulos</w:t>
      </w:r>
    </w:p>
    <w:p>
      <w:r>
        <w:t xml:space="preserve">Yhdistyneen kuningaskunnan energiamarkkinoita koskeva tutkimus voi johtaa "merkittäviin rakenteellisiin muutoksiin", arvioi alan sääntelyviranomaisen Ofgemin pomo.</w:t>
      </w:r>
    </w:p>
    <w:p>
      <w:r>
        <w:rPr>
          <w:b/>
        </w:rPr>
        <w:t xml:space="preserve">Esimerkki 1.322</w:t>
      </w:r>
    </w:p>
    <w:p>
      <w:r>
        <w:t xml:space="preserve">Emma Forrest kuluttaa 3 000 kaloria päivässä - eli 200 teelusikallista sokeria - ja sanoo, että hän mieluummin menettää suhteensa kaksoissiskoonsa kuin luopuu juomista. 29-vuotias herää viisi kertaa yössä tyydyttääkseen mielihalunsa ja syö vain yhden aterian päivässä pitääkseen painonsa yhdeksässä kilossa. Nyt hän haluaa apua riippuvuuteensa. Entinen peliriippuvainen kuluttaa 250 puntaa viikossa sekä energia- että tavallisiin hiilihappojuomiin. 2 000 tölkkiä Hän kertoi BBC:n Kaye Adamsin ohjelmassa: "Se alkoi noin kolme ja puoli vuotta sitten. "Join ennen kolme tölkkiä, sitten kuusi, sitten yhä enemmän ja enemmän. Muistan juoneeni 20 tölkkiä päivässä. Ja nyt, jos en ota niitä, saan migreenin. "En ole koskaan saanut tölkkiä pois kädestäni. Istun juuri nyt kahden tölkin kanssa - yhden hiilihapollisen ja yhden energiajuoman. "Minulla on kotona 2 000 tölkin varasto, ja siskoni luona on koko ajan 48 tölkkiä." Bordersin Selkirkistä kotoisin olevalla Emmalla on jopa hyväksi havaittu suunnitelma lomamatkoja varten. "Meitä on viisi ja menemme Turkkiin. Otan mukaani laatikon ja täytän kaikkien muiden laatikot Irn Bru:lla." Emma sanoo, että hän tuntee olevansa riippuvainen niistä ja kokee tarvitsevansa juomia toimiakseen päivittäin. Hän sanoi: "En ole koskaan nähnyt, että olen niin pahoillani, että olen niin pahoillani: "Juominen saa minut tuntemaan itseni normaaliksi. En voi lopettaa. "Jos en juo niitä, saan migreenin ja tärisen. Niiden juominen saa minut tuntemaan itseni normaaliksi, kuten kaikki muutkin koko päivän, joka päivä. "Töissä en saa juoda niitä, mutta olen joskus salakuljettanut niitä kassalle." Emma työskentelee Tescossa, ja yllättäen hän kannattaa kieltoa, jonka mukaan supermarketit eivät saisi myydä energiajuomia alle 16-vuotiaille. Hän ei haluaisi nähdä, että nuoret pääsevät siihen vaiheeseen, johon hän on päässyt. Rakennettu suvaitsevaisuus "Inhoan nähdä lasten juovan niitä", hän sanoi. "Ne aiheuttavat niin paljon riippuvuutta. Jos he juovat sitä kymmenenvuotiaana, 16-vuotiaana he ovat jo riippuvaisia. Minulta kesti vain kolme vuotta päästä tähän vaiheeseen." Emma myöntää, että riippuvuus tekee hänestä kurjan: "En ole onnellinen. Olen saanut paljon surua tästä, ikään kuin se olisi jotain, mitä haluan tehdä. "En juo näitä juomia vain siksi, että minulla olisi jotain tekemistä. Minulle on muodostunut toleranssi tätä kohtaan. En voisi nousta ylös ja alkaa juoda 20 tölkkiä mehua päivässä." Entistä peliriippuvaista on varoitettu niin paljon sokeria ja kofeiinia nauttimisen terveyshaitoista. Yllättäen hän on kuitenkin saanut hammaslääkäriltään puhtaat paperit, eikä hän ole lihonut liikaa juomansa 3 000 kalorin päiväannoksen vuoksi. Hän on säilyttänyt yhdeksän kilon painonsa, mutta ei kaikkein järkevimmällä tavalla. Hän sanoi: "Syön vain yhden aterian päivässä. En syö aamiaista ja syön noin kello 15:00 ja se olen minä - eilen söin yhden patongin ja siinä kaikki. "Mutta minulla ei ole koskaan nälkä." Emma haluaa lopettaa tapansa. Hän lopetti peliriippuvuutensa kieltämällä itseään käymästä paikallisissa vedonlyöntiliikkeissä. Mutta hän pelkää, että hänen on mahdotonta välttää kauppoja, jotka myyvät näitä juomia. "Sanoisin vahvasti, koska olen ollut riippuvainen ennenkin, että olen ehdottomasti riippuvainen. "En usko, että se on valinta, minun on pakko saada sitä. "Olin riippuvainen uhkapelistä, ja nyt tämä on korvannut sen." Emma odottaa tapaamista riippuvuuspsykologin kanssa ja toivoo, että tämä antaisi hänelle voimaa lopettaa tapa lopullisesti. Käyttäytymispsykologi Judy James sanoo: "Kuulin Emmalta hyvin vähän muuta kuin syvää tyytymättömyyttä - hän ei saa riippuvuudestaan mitään positiivista, vaan pelon tunteen, ettei hän pärjäisi, jos hän lopettaisi sen. "Se kuulostaa riippuvuutta aiheuttavalta persoonallisuudelta, mutta se ei tarkoita, ettei hänellä olisi lainkaan toivoa. Hän voi vielä tehdä päätöksiä ja hän voi vielä hallita sitä. "Emman täytyy rakentaa itselleen hallinnan tunnetta. Hänen olisi hyvä puhua lääketieteen asiantuntijan kanssa ja selvittää hänelle näiden juomien lopettamisen pitkän aikavälin ennuste. "Päänsärky ja muut oireet häviävät. Hän pystyi selvästi lopettamaan pelaamisen. "Hänen on ajateltava, että hän voi käyttää samaa luonteenlujuutta, jota hän käytti uhkapelaamiseen. "Siitä on olemassa ulospääsy. Hänellä on voimaa lopettaa." Sugar Action -järjestön ravitsemusasiantuntija Kawther Hasham sanoo: "Joidenkin energiajuomien sokeripitoisuus on liian korkea. Seurauksena siitä on kehon painon nousu. Se lisää lihavuuden ja tyypin 2 diabeteksen riskiä. "Toinen tekijä on vaikutus hampaiden terveyteen. Mikään ihmisen ruokavaliossa ei vaikuta hampaisiin niin paljon kuin sokeri. Jos joku juo näin paljon hiilihappojuomia, hänellä on väistämättä hampaiden reikiintymistä. "Se on huolestuttavaa, koska ihminen tarvitsee muita ravintoaineita muista eri elintarvikeryhmistä, ja jo yhden aterian nauttiminen aiheuttaa huolta. Näissä juomissa ei ole lainkaan ravintoaineita, ne ovat vain tyhjiä kaloreita, joilla ei ole ravintoarvoa. "Kofeiini aiheuttaa riippuvuutta ja unettomuutta, unen puutetta ja palauttavan unen puutetta. "Tämän seurauksena hän luultavasti valvoo ja polttaa enemmän kaloreita, mutta se ei ole erityisen terveellistä."</w:t>
      </w:r>
    </w:p>
    <w:p>
      <w:r>
        <w:rPr>
          <w:b/>
        </w:rPr>
        <w:t xml:space="preserve">Tulos</w:t>
      </w:r>
    </w:p>
    <w:p>
      <w:r>
        <w:t xml:space="preserve">Nainen, joka juo 30 tölkkiä päivässä, sanoo, että hänen riippuvuutensa energiajuomiin on pahempi kuin pelaaminen.</w:t>
      </w:r>
    </w:p>
    <w:p>
      <w:r>
        <w:rPr>
          <w:b/>
        </w:rPr>
        <w:t xml:space="preserve">Esimerkki 1.323</w:t>
      </w:r>
    </w:p>
    <w:p>
      <w:r>
        <w:t xml:space="preserve">Steven McIntoshViihdetoimittaja Hänet nähdään lyyhistyneenä sohvalla. Parranajamaton. Uupunut. Bob kamppailee päänsä kanssa poikansa matematiikan läksyjen kanssa. Hänen teini-ikäisellä tyttärellään on romanttisia ongelmia. Ja hänen poikavauvansa tarvitsee jatkuvaa huomiota. "Tarvitsen vain vähän aikaa itselleni", hän sanoo. Olemme tottuneet kuulemaan tällaisia tunteita valkokankaalla esiintyviltä äideiltä, mutta harvemmin isiltä. Yksi syy siihen, miksi vuoden 2004 Ihmeperheen jatko-osa on herättänyt kriitikoiden huomion ja yleisön mielikuvituksen, on sen ytimessä oleva roolien vaihto. Tänä viikonloppuna Isossa-Britanniassa ensi-iltansa saavassa The Incredibles 2:ssa äiti Helen - tai Elastigirl supersankarin alter egon mukaan - lähtee taistelemaan rikollisuutta vastaan, kun taas isä Bob jää kotiin huolehtimaan perheestä. "Sukupuoliroolien vaihto on toteutettu selvästi herkästi ja tietoisella tavalla", Scott Mendelson kirjoitti Forbesissa. "Vaikka Bob aluksi kamppailee herra Äiti -roolinsa kanssa ja on hieman mustasukkainen siitä, että hänen vaimonsa elää hänen fantasiaansa, hän tottuu siihen nopeasti ja sopeutuu uusiin velvollisuuksiinsa perheen kasvattamisessa." The Incredibles 2:ssa Helenistä tulee kampanjan kasvot, jonka tarkoituksena on "tehdä supersankareista jälleen laillisia", ja hän taistelee uutta pahista vastaan, joka tunnetaan nimellä ScreenSlaver. Hänen miehensä holtittomuus ja taipumus sanoa, että "vakuutus korvaa sen", kun hän aiheuttaa verilöylyä rikollisuuden torjunnan nimissä, on juuri se syy, miksi Elastigirl, jonka lähestymistapa on vähemmän vahingollinen ja kallis, valitaan rakentamaan supersankareiden maine uudelleen. Hahmon äänenä toimiva näyttelijä Holly Hunter sanoo toivovansa, että elokuva avaa sekä yleisön että elokuva-alan toimijoiden mieliä. "Tämä on jotain, mitä tarvitsemme elokuvissamme, elämässämme, viitekehyksissämme ja tavoitteissamme", Hunter sanoo BBC Newsille. "Jos nainen voi johtaa, jos nainen voi olla ongelmanratkaisija huoneessa, uskon, että siitä voi seurata vain hyvää." Perheasetelma voi olla Hollywood-elokuvalle epätavallinen, mutta se ei ole lannistanut yleisöä. Viime kuussa ilmestyneestä Ihmeperhe 2:sta on jo tullut Yhdysvalloissa kaikkien aikojen eniten tuottanut animaatioelokuva, ja se on ohittanut edellisen ennätyksen, joka oli löytöretki Doryn hallussa. Sen menestys johtuu luultavasti siitä, että ensimmäisen ja toisen elokuvan välillä on 14 vuotta eroa. Sen lisäksi, että perheet ostavat lippuja pienille lapsille, nostalgia houkuttelee myös vuosituhannen vaihteen ihmisiä, jotka olivat lapsia ensimmäisen elokuvan ilmestyessä. Ensimmäisen elokuvan kanssa on jatkuvuutta - kaikki ääninäyttelijät ovat palanneet rooleihinsa, ja Brad Bird istuu jälleen ohjaajan tuolissa. Hunter sanoo kuitenkin: "Brad ei ole sanomaelokuvien tekijä, hän ei tee sanomaelokuvia, enkä usko, että se oli hänen tarkoituksensa tässä elokuvassa. "Mutta minusta tuntuu, että elokuvan lopputulos - oli se sitten tarkoituksellinen tai ei, sillä ei ole edes väliä - se huuma, jonka saa nähdessään naissankarin, on tavallaan tunteellinen." Hän jatkaa: "Luulen, että yleisö tuntee tietynlaisen elämyksen nähdessään naisen toimivan sankarillisesti. Ja silti pysyy naisena. Hän on edelleen nainen, ei nainen, joka yrittää olla mies. Hän on hyvin omassa elementissään." Miehen näkeminen kotona hoitamassa perhettään ei liene epätavallista vuonna 2018 - vaikka tilastojen mukaan he ovatkin yhä vahvasti vähemmistönä Yhdistyneessä kuningaskunnassa. Viimeisimpien ONS-lukujen mukaan kotiin jääviä isiä on noin 235 000, kun taas äitejä on 1,7 miljoonaa. Vaikka perheestä huolehtivia naisia on huomattavasti enemmän kuin miehiä, Hunterin mukaan kotona olevia isiä on selvästi niin paljon, että heitä on syytä olla Hollywoodissa enemmän. "Luulen, että on olemassa sellainen ruokahalu, joka on useimmille ihmisille sanaton, tavalla, jota ei ehkä edes tunnisteta, että on ruokahalu nähdä sitä, mutta meillä kaikilla on", hän sanoo. "Tuntuu tyydyttävältä nähdä vahva nainen, ja siksi Elastigirl vastaa mielestäni suurelta osin tuohon sosiaaliseen tarpeeseen, kulttuuriseen haluun." Viitaten Bob Parrin pyyntöön saada vähän "omaa aikaa" Hunter on valmis antamaan hänelle hieman periksi. "Kunnollinen vanhemmuus on todella sankarillista työtä", hän sanoo. "Joten jokainen, joka huolehtii lapsista, olipa kyseessä lastenhoitaja, isoäiti, veli tai sisko, haluaa päivän päätteeksi hieman 'omaa aikaa'. Se on armotonta, kaoottista ja käsittämätöntä työtä, kunnes sitä tekee." Hän sanoo: "Se on ihanaa. Ja sukupuoleton." The Incredibles 2 ilmestyy Britanniassa perjantaina. Seuraa meitä Facebookissa, Twitterissä @BBCNewsEnts tai Instagramissa bbcnewsents. Jos sinulla on juttuehdotus, lähetä sähköpostia osoitteeseen entertainment.news@bbc.co.uk.</w:t>
      </w:r>
    </w:p>
    <w:p>
      <w:r>
        <w:rPr>
          <w:b/>
        </w:rPr>
        <w:t xml:space="preserve">Tulos</w:t>
      </w:r>
    </w:p>
    <w:p>
      <w:r>
        <w:t xml:space="preserve">Yksi Ihmeperhe 2:n mieleenpainuvimmista dialogiriveistä tulee supersankariperheen isältä Bob Parrilta.</w:t>
      </w:r>
    </w:p>
    <w:p>
      <w:r>
        <w:rPr>
          <w:b/>
        </w:rPr>
        <w:t xml:space="preserve">Esimerkki 1.324</w:t>
      </w:r>
    </w:p>
    <w:p>
      <w:r>
        <w:t xml:space="preserve">Toby Belfield sai potkut Ruthinin koulusta Denbighshiressä helmikuussa. Walesin lapsiasiavaltuutettu kertoi, että eräs oppilas otti häneen yhteyttä marraskuussa 2019 ja ilmaisi huolensa siitä, että hänen valituksensa eivät olleet johtaneet Belfieldin erottamiseen. Mutta Sally Holland sanoi myös, että koulussa oli tapahtunut "kulttuurin muutos" johdon vaihtumisen jälkeen. Holland sanoi, että hän piti tytön lähestyttyä häntä kokouksen, jossa tämä kysyi, mitä Belfieldin suhteen voitaisiin tehdä. "Kokous toi esiin sääntelyn puutteet... neuvonnan ja raportoinnin sekä rekisteröinnin poistamisen välillä ei ollut mitään", Holland kertoi lasten seksuaalista hyväksikäyttöä koskevassa tutkimuksessa. "Pettymys on se, että tämä aukko on ollut tiedossa jo vuosia." Myös Walesin hallituksen, Care Inspectorate Walesin (CIW) ja Estynin edustajat antoivat todistajanlausuntonsa tutkimuksessa. Chris Jones, Walesin hallituksen oppijoiden tukemisesta vastaava apulaisjohtaja, sanoi pyytäneensä Ruthinin koululta toimintasuunnitelmaa vuonna 2016 Estynin ja CIW:n tekemien kohdennettujen tarkastusten jälkeen, jotka molemmat toivat esiin useita huolenaiheita turvaamisen suhteen. Hän myönsi, että nykyisessä järjestelmässä oli puutteita, mutta koulun sulkemisen lisäksi Welshin hallituksella ei ollut muita vaihtoehtoja. Tutkinnassa kuultiin todisteita siitä, että Belfieldillä oli hallitseva vaikutusvalta Ruthinissa, jossa opettajat pelkäsivät puhua avoimesti tarkastuksissa ja heitä estettiin liittymästä ammattiliittoihin. Koulun sosiaalista mediaa koskevat säännöt kielsivät muita henkilökunnan jäseniä kuin Belfieldiä ottamasta yhteyttä oppilaisiin näillä foorumeilla. Belfield erotettiin sen jälkeen, kun Estyn oli todennut, että oppilaat olivat "vaarassa joutua kärsimään", koska koulun turvallisuus oli puutteellista. Holland kertoi myös, että hän oli huolissaan siitä, että Belfield oli perustanut verkkokoulun irtisanomisensa jälkeen. Hän sanoi, ettei häntä voida poistaa opettajarekisteristä, koska hänellä ei ole opettajan kelpoisuutta. Tutkinta jatkuu.</w:t>
      </w:r>
    </w:p>
    <w:p>
      <w:r>
        <w:rPr>
          <w:b/>
        </w:rPr>
        <w:t xml:space="preserve">Tulos</w:t>
      </w:r>
    </w:p>
    <w:p>
      <w:r>
        <w:t xml:space="preserve">Tutkintalautakunta on kuullut, että naisoppilaille viestejä lähettäneen rehtorin tapaus on tuonut esiin puutteita riippumattomien koulujen sääntelyssä.</w:t>
      </w:r>
    </w:p>
    <w:p>
      <w:r>
        <w:rPr>
          <w:b/>
        </w:rPr>
        <w:t xml:space="preserve">Esimerkki 1.325</w:t>
      </w:r>
    </w:p>
    <w:p>
      <w:r>
        <w:t xml:space="preserve">Entinen toimitusjohtaja Mike Shearwood kertoi myös työtuomioistuimelle, että hänen mielestään hallituksen kokouspöytäkirjoja oli muutettu ja todisteita tuhottu. 56-vuotias mies kertoi lautakunnalle, että hänet oli erotettu sen jälkeen, kun hän oli ilmaissut huolensa asiasta. Clarks kiistää tämän ja sanoo, että Shearwood sai potkut käytöksensä vuoksi. Maanantaina lautakunta kuuli väitteitä, joiden mukaan Shearwood oli esittänyt seksistisiä, rasistisia ja homofobisia kommentteja. Shearwood vetoaa perusteettomaan irtisanomiseen, koska hänet pakotettiin lähtemään perheyrityksestä viime vuonna. Yrityksen taloudellista tilannetta käsitellessään hän sanoi: "Huoleni on, että olisimme maksukyvyttömiä ja meidän pitäisi mennä osakkeenomistajien luo, koska he menettäisivät omaisuutensa. "Mielestäni meillä oli velvollisuus kertoa osakkeenomistajille, joiden olisi pitänyt tietää, että yrityksen tila oli huono." Hän totesi, että hänellä oli velvollisuus kertoa osakkeenomistajille, että yrityksen tila oli huono. Työtuomari Derek Reed kysyi, miksi hän ei ollut lähestynyt osakkeenomistajia suoraan. Shearwood sanoi, että hän raportoi tehtävässään hallituksen puheenjohtajalle Tom O'Neilille, joka valvoi johtokuntaa, ja hän olisi saanut potkut, jos hän olisi mennyt suoraan osakkeenomistajille. 'Yritti vaikuttaa häneen' Tuomari Reed sanoi: "Jos sanotte, että O'Neil yritti salata asian, ja se oli väärin, miksi ette tehnyt oikein ja kertonut asiasta osakkeenomistajille?" Reed kysyi. "Väitätkö, että pelkäsit potkuja?" Shearwood vastasi: Shearwood vastasi: "Kyllä." Hän lisäsi: "Menetelmäni työskennellessäni hänen kanssaan oli yrittää vaikuttaa häneen ja saada hänet tekemään oikein." Hän kertoi paneelille, ettei ollut ottanut mitään asioita esille virallisessa hallituksen kokouksessa, koska oli huolissaan siitä, miten O'Neil reagoisi. Shearwood väitti myös, että O'Neil oli pyytänyt työntekijää Ed Hayesia muuttamaan kokouspöytäkirjoja ja tuhoamaan todisteita. Hayes erosi sittemmin. Clarksin mukaan syynä olivat hänen työmatkansa ja nuori perheensä. Yritys, jonka pääkonttori sijaitsee Streetissä, Somersetissa, sanoi lausunnossaan: "Clarks torjuu kaikki Shearwoodin esittämät väitteet ja pysyy Shearwoodin irtisanomista koskevassa päätöksessämme." Kuuleminen jatkuu.</w:t>
      </w:r>
    </w:p>
    <w:p>
      <w:r>
        <w:rPr>
          <w:b/>
        </w:rPr>
        <w:t xml:space="preserve">Tulos</w:t>
      </w:r>
    </w:p>
    <w:p>
      <w:r>
        <w:t xml:space="preserve">Clarks-kenkien entinen pomo on väittänyt, että yrityksen puheenjohtaja on salannut osakkeenomistajilta tietoja yrityksen talouden todellisesta tilasta.</w:t>
      </w:r>
    </w:p>
    <w:p>
      <w:r>
        <w:rPr>
          <w:b/>
        </w:rPr>
        <w:t xml:space="preserve">Esimerkki 1.326</w:t>
      </w:r>
    </w:p>
    <w:p>
      <w:r>
        <w:t xml:space="preserve">Entinen konservatiivi Alan Donnelly oli kiistänyt suudelleensa ja koskettaneensa miestä, joka työskenteli kaupungissa järjestetyssä tapahtumassa. Kolmipäiväisessä oikeudenkäynnissä kuultiin yhden uhrin esimiehen sanovan, että mies oli "vapiseva ja tärisevä", kun hän ilmoitti tapahtuneesta hänelle. Donnelly määrättiin maksamaan 800 puntaa, ja hän on kahdeksan kuukauden ajan sosiaalityön valvonnassa. Kun 65-vuotias todettiin joulukuussa syylliseksi seksuaaliseen väkivaltaan, hänet laitettiin seksuaalirikollisten rekisteriin, hän erosi skotlantilaisista konservatiiveista ja erotettiin kaikista neuvoston valiokunnista. Donnellyn eroa kaupunginvaltuutettuna on myös vaadittu. Hän sanoi oikeuden ulkopuolella puhuessaan: "Minulla on nyt paljon vaihtoehtoja, joita pitää ottaa ja harkita. "Minulle on ollut hyvin haastavat 15 kuukautta, ja aion ottaa lisää neuvoja ja jättää kaikki vaihtoehdot avoimiksi." Uhri, jonka nimeä ei voida mainita oikeudellisista syistä, kertoi Donnellyn lähestyneen häntä, kommentoineen häntä hyvännäköiseksi ja kyselleen, mistä hän oli kotoisin. 'Kohdata' tekonsa Todistaja kertoi Aberdeenin sheriffituomioistuimelle, että hänen työtoverinsa kertoi tunteneensa olonsa "seksuaalisesti hyväksikäytetyksi". Puolustusasianajaja David Sutherland sanoi, että hänen päämiehensä kanta oli yksinkertaisesti se, että väitteitä ei ollut tapahtunut, ja kiisti kaiken sopimattomuuden. Sheriffi Ian Wallace kuvaili todisteita kuitenkin "musertaviksi" ja oli vakuuttunut siitä, että kontakti oli seksuaalista. Sheriffi Wallace sanoi tuomion antamisen yhteydessä, että Donnellyn toiminta oli "täysin sopimatonta". Hän sanoi, että valvontamääräyksen pitäisi auttaa Donnellia "kohtaamaan" tekonsa. Donnelly kuului aiemmin hallitsevaan konservatiivien, työväenpuolueen ja itsenäisten puolueiden hallintoon. Valtuuston poliittisesta kokoonpanosta on tarkoitus keskustella maaliskuussa pidettävässä valtuuston kokouksessa. Aberdeenin kaupunginvaltuuston toinen johtaja ja konservatiivi Douglas Lumsden sanoi: "Mielestäni hänen pitäisi todella harkita asemaansa. Hän ei ole enää osa hallintoa." SNP:n ryhmäjohtaja Alex Nicoll sanoi: "En ole vielä valmis: "Mielestäni ainoa vaihtoehto, joka on nyt avoinna, on se, että hän tekee oikein ja eroaa." Libidemokraattien ryhmänjohtaja Ian Yuill sanoi: "Hän ei ole vielä valmis eroamaan: "Valtuutettu Donnellyn olisi pitänyt erota valtuustosta sinä päivänä, kun hänet tuomittiin."</w:t>
      </w:r>
    </w:p>
    <w:p>
      <w:r>
        <w:rPr>
          <w:b/>
        </w:rPr>
        <w:t xml:space="preserve">Tulos</w:t>
      </w:r>
    </w:p>
    <w:p>
      <w:r>
        <w:t xml:space="preserve">Aberdeenin entinen apulaisproviisori joutuu maksamaan korvauksia, kun hänet on todettu syylliseksi seksuaaliseen hyväksikäyttöön.</w:t>
      </w:r>
    </w:p>
    <w:p>
      <w:r>
        <w:rPr>
          <w:b/>
        </w:rPr>
        <w:t xml:space="preserve">Esimerkki 1.327</w:t>
      </w:r>
    </w:p>
    <w:p>
      <w:r>
        <w:t xml:space="preserve">Helen BriggsBBC News Ranskalaisten tutkijoiden mukaan neonikotinoidien torjunta-aineet vahingoittavat yksittäisiä mehiläisiä, mutta kokonaiset yhdyskunnat pystyvät toipumaan luonnossa. Tämä selittää laboratorio- ja kenttätutkimusten väliset erot, he raportoivat Royal Society -lehden Proceedings B -julkaisussa. Neonikotinoidien käyttöä kukkivilla viljelykasveilla koskeva Euroopan laajuinen kielto on määrä tarkistaa vuoden lopussa. Se otettiin käyttöön kaksi vuotta sitten. Keskustelu neonien käytöstä on keskittynyt ristiriitoihin laboratoriossa tehtyjen myrkyllisyysarviointien, joissa mehiläisille annostellaan keinotekoisesti hyönteismyrkkyä, ja maaseudulla tehtyjen kenttäkokeiden tulosten välillä. Suuri avoin kysymys on, ilmenevätkö laboratoriotutkimuksissa havaitut haitalliset vaikutukset todellisissa olosuhteissa ja aiheuttavatko ne populaatioiden vähenemistä. Ranskalaistutkijoiden mukaan uusi tutkimus tarjoaa selityksen "puuttuvalle linkille". He ovat seuranneet luonnossa merkittyjä mehiläisiä, mikä viittaa siihen, että käsiteltyjen viljelykasvien läheisyydessä ruokailevat mehiläiset kuolevat normaalia nopeammin. Mehiläisyhdyskunnat pystyvät kuitenkin korvaamaan kuolleet mehiläiset lisäämällä työmehiläisten määrää pesässä. Johtava tutkija, tohtori Mickael Henry Ranskan kansallisesta maataloustutkimuslaitoksesta INRAsta Avignonissa totesi, että neonilla käsitellyillä viljelykasveilla ruokailevan mehiläisen keskimääräinen elinajanodote on odotettua alhaisempi. Hän kertoi BBC Newsille: "Löysimme todisteita yksittäisten mehiläisten ongelmista pellolla, mutta pesäkkeet kompensoivat nämä ongelmat. "Pesän sisällä oleva populaatio pystyi kompensoimaan työläismehiläisten lisääntyneen menetyksen lisäämällä pesän poikastuotantoa." Tohtori Scott Hayward Birminghamin yliopistosta, joka ei osallistunut tutkimukseen, totesi, että työ "antaa uutta pontta neonien kieltämiseen" ja että vastaavia tutkimuksia tarvitaan nyt myös muista pölyttäjälajeista. Tohtori Christopher Connolly Dundeen yliopistosta yhtyi hänen kommentteihinsa. "On tärkeää muistaa, että kaikilla muilla hyönteispölyttäjillä ei ole hunajamehiläisten valtavaa puskurikapasiteettia, ja siksi ne ovat alttiimpia torjunta-aineiden vaikutuksille", hän sanoi. Tohtori Peter Campbell torjunta-ainevalmistaja Syngentalta sanoi, että vaikka tutkimus herättääkin avoimia kysymyksiä, "rauhoittavaa kyllä... pesäkkeiden tasolla ei vieläkään ole raportoitu vaikutuksia". Ja tohtori Alan Dewar Dewar Crop Protection Ltd:stä lisäsi: "Tämän työn johtopäätökset, jotka ovat hyvin yksinkertaisia verrattuna itse tutkimukseen, osoittavat, että mehiläiset tai ainakin hunajamehiläiset voivat kompensoida torjunta-aineiden haitallisia vaikutuksia ympäristössään." Hätänostomehiläiset ovat vähenemässä Euroopassa ja Pohjois-Amerikassa useiden tekijöiden, kuten torjunta-aineiden, elinympäristön häviämisen ja tautien vuoksi. Neonikotinoidit sisältävät synteettisiä kemikaaleja, jotka muistuttavat nikotiinia, joka kasvimyrkkynä on vahingollista hyönteisille. Yhdistyneessä kuningaskunnassa hallitus on väliaikaisesti poistanut neonikotinoidien torjunta-aineiden kiellon osissa Englantia. Kahta neonikotinoidien torjunta-ainetta voidaan käyttää neljässä kreivikunnassa rapsiviljelmillä National Farmers Unionin tekemän kiireellisen hakemuksen perusteella. Ympäristö-, elintarvike- ja maaseutuasioiden ministeriön mukaan EU:n komissio oli ottanut käyttöön neonikotinoideja koskevat varovaisuusrajoitukset joulukuusta 2013 alkaen, ja Yhdistynyt kuningaskunta oli pannut ne täysimääräisesti täytäntöön. Tiedottaja lisäsi: "Hallitus tekee torjunta-aineita koskevat päätökset sellaisten johtavien tutkijoiden ja riippumattomien asiantuntijoiden suositusten perusteella, jotka ovat tarkastelleet parasta saatavilla olevaa tieteellistä näyttöä. "Komissio on nyt aloittanut neonikotinoideihin ja mehiläisiin liittyvän tieteellisen tutkimuksen tarkastelun, ja Yhdistynyt kuningaskunta osallistuu tähän tarkasteluun täysimääräisesti."</w:t>
      </w:r>
    </w:p>
    <w:p>
      <w:r>
        <w:rPr>
          <w:b/>
        </w:rPr>
        <w:t xml:space="preserve">Tulos</w:t>
      </w:r>
    </w:p>
    <w:p>
      <w:r>
        <w:t xml:space="preserve">Tutkijat sanovat löytäneensä "puuttuvan linkin" keskusteluun torjunta-aineiden mehiläisille aiheuttamista riskeistä.</w:t>
      </w:r>
    </w:p>
    <w:p>
      <w:r>
        <w:rPr>
          <w:b/>
        </w:rPr>
        <w:t xml:space="preserve">Esimerkki 1.328</w:t>
      </w:r>
    </w:p>
    <w:p>
      <w:r>
        <w:t xml:space="preserve">Marilou Danleyn kommentit tulivat tunteja ennen kuin poliisi vihjasi Stephen Paddockin eläneen "salaista elämää". He sanoivat, että hän saattoi suunnitella pakenemista sen sijaan, että olisi ampunut itsensä hengiltä, mutta eivät antaneet tarkempia tietoja. Vielä ei tiedetä, miksi hän avasi tulen ulkoilmakonsertissa ja syyllistyi Yhdysvaltain modernin historian pahimpaan ammuskeluun. Clark Countyn sheriffi Joseph Lombardo kertoi lehdistötilaisuudessa seuraavaa: Hänen mukaansa Paddockin motiivit ja se, oliko hänellä mahdollisia rikoskumppaneita, jäivät kuitenkin arvoitukseksi. FBI:n Aaron Rouse sanoi, että toistaiseksi ei ole löydetty yhteyttä terrorismiin, mutta he jatkavat "kaikkien mahdollisuuksien tutkimista" sulkematta "mitään ovia", koska kyseessä on "jatkuva tutkimus". "Emme ymmärrä sitä vielä", sheriffi Lombardo sanoi toimittajille, mutta kyseenalaisti, olisiko hän voinut toteuttaa suunnitelmansa yksin. "On oletettava, että hänellä oli oltava apua jossain vaiheessa", hän sanoi. FBI:n kanssa keskiviikkona puhunut Danley ilmaisi järkyttyneisyytensä Paddockin tekemistä "hirvittävistä, sanoinkuvaamattomista väkivallanteoista". Paddock "ei koskaan sanonut minulle mitään tai ryhtynyt mihinkään toimiin", minkä hän ymmärsi varoitukseksi tulevasta, hän sanoi asianajajansa lukemassa lausunnossa. Danley lisäsi: "Rakastin häntä ja toivoin rauhallista yhteistä tulevaisuutta." Yhdysvaltain viranomaiset nimesivät Danleyn "kiinnostavaksi henkilöksi" tutkimuksissaan ja kertoivat ottaneensa häneen yhteyttä pian ampumisen jälkeen. Danley lensi tiistai-iltana Filippiineiltä vapaaehtoisesti takaisin Los Angelesiin puhuakseen FBI:n kanssa reilut kaksi viikkoa sen jälkeen, kun Paddock oli yllättänyt hänet "halvalla lipulla", jonka avulla hän olisi päässyt tapaamaan perhettään. Siellä ollessaan mies siirsi naiselle 100 000 dollaria (75 400 puntaa) selittäen, että tarkoituksena oli ostaa talo. "Olin kiitollinen, mutta rehellisesti sanottuna olin huolissani, että se oli hänen keinonsa erota minusta", hän sanoi. "Minulle ei tullut millään tavalla mieleen, että hän suunnitteli väkivaltaa ketään kohtaan." Hänen sisarensa kertoi aiemmin australialaiselle 7News -kanavalle, että Danley "lähetettiin pois... jotta hän ei olisi siellä häiritsemässä sitä, mitä mies suunnittelee". Paddock kirjautui Mandalay Bay -hotellin sviittiin 28. syyskuuta, ja hänen kerrotaan käyttäneen joitakin Danleyn henkilöllisyystodistuksia. Yhdysvaltain presidentti Donald Trump, joka vieraili kaupungissa keskiviikkona, sanoi joukkomurhien jälkeen, että "Amerikka on todella surukansa". Iskussa loukkaantui satoja ihmisiä. Presidentti Trump kiitti pelastuspalveluja, jotka taistelivat pelastaakseen mahdollisimman monta ihmistä, vaikka he olivat vaarassa itselleen. "Kun pahin ihmisyys iskee - ja se iski - paras ihmisyys vastaa", hän sanoi taputtaessaan loukkaantuneille poliiseille. "Kauhun syvyyksissä löydämme aina toivoa miehistä ja naisista, jotka vaarantavat henkensä meidän henkemme puolesta", hän lisäsi. Trump sanoi olleensa "sankareiden seurassa" käytyään tapaamassa ensivasteen antajia. "Sanat eivät voi kuvailla sitä urheutta, jota koko maailma todisti sunnuntai-iltana", hän sanoi. "Amerikkalaiset uhmasivat kuolemaa ja vihaa rakkaudella ja rohkeudella." Herättääkö isku lisää vaatimuksia asevalvonnasta? Ampuminen on herättänyt vaatimuksia Yhdysvaltain aselakien uudistamisesta. Trump, jota National Rifle Association on tukenut ja joka kampanjansa aikana puhui usein aseoikeuksien suojelemisesta, on kuitenkin yrittänyt välttää liian pitkälle kallistumista. Vierailtuaan Puerto Ricossa tiistaina hän sanoi, että "ehkä se [aika] tulee" keskustelulle. Lue lisää: First Lady Melania Trump liittyi presidentin seuraan tavatakseen keskiviikkona joitakin uhreja ja pelastushenkilöstöä. Trump kertoi toimittajille Las Vegasissa sijaitsevassa University Medical Centerissä: "Täytyy sanoa, että on hyvin ylpeä siitä, että on amerikkalainen, kun näkee, millaista työtä he ovat tehneet." Presidentin seuraan liittyivät edustajainhuoneen enemmistöjohtaja Kevin McCarthy, Nevadan kongressiedustaja Mark Amodei ja Nevadan senaattori Dean Heller, jonka äänestäjiä oli kuollut hyökkäyksessä.</w:t>
      </w:r>
    </w:p>
    <w:p>
      <w:r>
        <w:rPr>
          <w:b/>
        </w:rPr>
        <w:t xml:space="preserve">Tulos</w:t>
      </w:r>
    </w:p>
    <w:p>
      <w:r>
        <w:t xml:space="preserve">Sunnuntaina 58 ihmistä ampuneen Las Vegasin asemiehen tyttöystävä on sanonut, ettei hänellä ollut aavistustakaan siitä, mitä hänen "kiltti, huolehtiva ja hiljainen" kumppaninsa suunnitteli.</w:t>
      </w:r>
    </w:p>
    <w:p>
      <w:r>
        <w:rPr>
          <w:b/>
        </w:rPr>
        <w:t xml:space="preserve">Esimerkki 1.329</w:t>
      </w:r>
    </w:p>
    <w:p>
      <w:r>
        <w:t xml:space="preserve">Applen ja UnionPayn liitosta ilmoitettiin viime vuoden lopulla, mutta se edellytti vielä useita hyväksyntöjä. Shoppailijoita ympäri maailmaa kannustetaan käyttämään älypuhelimia korttien sijasta maksamiseen kaupoissa. Alibaban Alipay hallitsee tällä hetkellä Kiinan sähköisten maksujen markkinoita. Apple vahvisti laajentumisensa Kiinaan verkkosivuillaan. "Voit nyt tukea Apple Payta asiakkaillesi Kiinassa ja tarjota heille helpon, turvallisen ja yksityisen tavan maksaa China UnionPay -luotto- ja pankkikorteillaan", yritys sanoi. Applen johtaja Tim Cook ilmoitti myöhemmin Apple Payn lanseerauksesta Kiinassa varhain torstaina Weibo-tilinsä kautta. Useiden raporttien mukaan jopa 20 Kiinassa toimivaa luotonantajaa tukee Apple Payta, mukaan lukien Industrial and Commercial Bank of China (ICBC). ICBC ei kuitenkaan ollut vastannut kirjallisiin tiedusteluihin torstaina. Älypuhelimet ovat yleistyneet Kiinassa nopeasti, ja arviolta 68 prosentilla väestöstä on nyt älypuhelin, ja digitaalisista lompakoista on tulossa yhä suositumpi tapa maksaa tavaroista ja palveluista. UnionPayn liittouma Applen kanssa on osa sen suunnitelmia hyödyntää kasvavia markkinoita. Tutkimusyhtiö IDC:n analyytikko Bryan Ma sanoi kuitenkin BBC:lle, että Applella on todennäköisesti pienempi käyttäjäkunta Kiinassa verrattuna kilpailijoihin, kuten AliPayhin ja Tencentin WeChat Paymentiin. "Tämä johtuu osittain siitä, että Alibaban ja Tencentin maksujärjestelmiä käytetään useampiin asioihin, kuten rahansiirtoihin, kun taas Apple Pay saattaa toistaiseksi rajoittua vain vähittäismyyntipisteiden ja mahdollisesti App Storen maksutapahtumiin", hän selitti. "Apple Pay vetää kuitenkin luonnostaan puoleensa joitakin ihmisiä - erityisesti suurkaupungeissa asuvia ihmisiä - Applen brändin vuoksi. He voivat siis houkutella valikoitua asiakaskuntaa tällä tavalla." Ma sanoi, että toinen ongelma on se, että Apple Pay käyttää NFC-menetelmää (Near Field Communication) kosketuksettomaan viestintään eikä viivakoodin kaltaista QR-koodien kaltaista sähköistä maksumenetelmää. Ma sanoi, että Apple Payn kiinalaiset kilpailijat, kuten Alipay, käyttivät laajasti QR-koodeja, ja ne voisivat saavuttaa laajemmat markkinat, koska useammat puhelimet osaavat lukea niitä verrattuna puhelimiin, jotka osaavat lukea NFC-tunnisteita. Vuoteen 2017 mennessä maailmanlaajuisten mobiilimaksumarkkinoiden arvioidaan olevan noin 650 miljardin dollarin (1tn) arvoiset. Apple Payn lisäksi Googlen Android Pay on saatavilla yli miljoonassa paikassa Yhdysvalloissa, ja Samsung Pay lanseerattiin Etelä-Koreassa elokuussa, minkä jälkeen se lanseerattiin Yhdysvalloissa seuraavassa kuussa.</w:t>
      </w:r>
    </w:p>
    <w:p>
      <w:r>
        <w:rPr>
          <w:b/>
        </w:rPr>
        <w:t xml:space="preserve">Tulos</w:t>
      </w:r>
    </w:p>
    <w:p>
      <w:r>
        <w:t xml:space="preserve">Apple on vahvistanut, että sen liittouma Kiinan valtion omistaman pankkikorttiyhdistyksen, China UnionPayn, kanssa antaa lainanantajan kortinhaltijoille mahdollisuuden käyttää Apple Payta tästä viikosta alkaen.</w:t>
      </w:r>
    </w:p>
    <w:p>
      <w:r>
        <w:rPr>
          <w:b/>
        </w:rPr>
        <w:t xml:space="preserve">Esimerkki 1.330</w:t>
      </w:r>
    </w:p>
    <w:p>
      <w:r>
        <w:t xml:space="preserve">Sarah SmithSkotlannin päätoimittaja@BBCsarahsmithon Twitter Hänestä voi olla hyvin turhauttavaa, että Yhdistyneen kuningaskunnan hallituksen on annettava suostumuksensa uudelle äänestykselle, mutta hän hyväksyy, että se on todellisuutta. Ensimmäinen ministeri tietää myös, että on äärimmäisen epätodennäköistä, että kuka tahansa tuleva pääministeri antaisi suostumuksensa uudelle indyref-äänestykselle. Emme ehkä tiedä, kuka on seuraava konservatiivijohtaja, mutta voitte olla varmoja siitä, että kaikkien ehdokkaiden, jotka haluavat saada Skotlannin konservatiivijäsenten äänet, on ehdottomasti suljettava pois toisen kansanäänestyksen salliminen lähiaikoina. Miksi Sturgeon siis jatkaa valmisteluita kansanäänestystä varten, jota ei todennäköisesti järjestetä hänen haluamassaan aikataulussa eli ensi vuoden jälkipuoliskolla? Hän sanoo, että Yhdistyneen kuningaskunnan hallitus on tällä hetkellä sellaisessa kaaoksessa, ettei ole mahdollista ennustaa, millainen sen tuleva politiikka voisi olla. Hän varoittaa, että skotlantilaisilta äänestäjiltä evätään oikeus valita, haluavatko he asua itsenäisessä maassa, mikä ei ole ainoastaan epädemokraattista vaan myös poliittisesti kestämätöntä. Tämä on se argumentti, jota kuulette jatkuvasti SNP:ltä. Äänestysoikeuden epääminen paljastaa heidän mukaansa Skotlannin "demokratiavajeen". He toivovat herättävänsä turhautumista ja vihaa äänestäjissä, myös niissä, jotka eivät tällä hetkellä kannata itsenäisyyttä, sillä Lontoossa istuva pääministeri ei saisi määrätä heille, mitä he voivat ja mitä eivät voi tehdä. Niiden keskuudessa, jotka kannattavat intohimoisesti itsenäisyyttä, vallitsee kärsimättömyys ryhtyä toimeen. Valtavat marssit, joissa vaaditaan uutta kansanäänestystä, ovat melko yleinen ilmiö Skotlannin kaupungeissa, ja Nicola Sturgeonin on annettava innokkaimmille sotilailleen toivoa siitä, että toinen äänestys on tulossa. Tai ainakin, että hän tekee kaikkensa nopeuttaakseen sitä päivää, jolloin he saavat sanoa mielipiteensä. Vaarana on, että vaikka hän pystyykin vähitellen vakuuttamaan, että Westminsterin ei pitäisi antaa estää uutta itsenäisyysäänestystä, hän ei ehkä pysty tekemään sitä tarpeeksi nopeasti tyydyttääkseen monia kannattajiaan. Hän ei ehkä pysty siihen ennen seuraavia Skotlannin parlamentin vaaleja vuonna 2021.</w:t>
      </w:r>
    </w:p>
    <w:p>
      <w:r>
        <w:rPr>
          <w:b/>
        </w:rPr>
        <w:t xml:space="preserve">Tulos</w:t>
      </w:r>
    </w:p>
    <w:p>
      <w:r>
        <w:t xml:space="preserve">Nicola Sturgeon ei aio järjestää itsenäisyyskansanäänestystä, jota Westminster ei ole hyväksynyt.</w:t>
      </w:r>
    </w:p>
    <w:p>
      <w:r>
        <w:rPr>
          <w:b/>
        </w:rPr>
        <w:t xml:space="preserve">Esimerkki 1.331</w:t>
      </w:r>
    </w:p>
    <w:p>
      <w:r>
        <w:t xml:space="preserve">Wrexhamin Madog Rowlands kuristi Lauren Griffithsin, 21, asunnossaan Cathaysissa Cardiffissa huhtikuussa 2019. Valamiehistön jäsenet kuulivat, että Rowlands, 23, toimitutti myöhemmin sinne huumeita ja pizzaa ennen kuin soitti 999:lle päivää myöhemmin. Cardiffin kruununoikeudessa tuomari Daniel Williams vangitsi hänet vähintään 16 vuodeksi. Tuomari Daniel Williams sanoi, että Rowlands oli "harkinnut" Laurenin tappamista yli vuoden ajan. Shropshiren Oswestrystä kotoisin olevaa Griffithsiä kuvailtiin oikeudessa iloiseksi, kuplivaksi ja suosituksi. Sen sijaan hänen sulhastaan kuvailtiin itsekeskeiseksi ja säälimättömäksi. Rowlands kuristi Griffithsin kuoliaaksi, kääri hänen ruumiinsa teippiin ja kelmuun ja tilasi sitten huumeita ja pizzaa toimitettavaksi heidän Glynrhondda Streetin asuntoonsa. Oikeus kuuli, että pariskunnan oli määrä mennä naimisiin kuukausi surmansa jälkeen, ja he olivat suunnitelleet pakanallista seremoniaa. Griffithsin sanottiin olevan innoissaan siitä, että Rowlandsin kanssa pidettäisiin Stonehengessä seremonia, joka oli Rowlandsin uskomusten mukainen. Morsiamensa tappamisen jälkeen Rowlands lähetti huumediilerilleen tekstiviestin, jossa hän tilasi "ison tilauksen" kannabista ja ekstaasia. Hän nosti käteistä Griffithsin pankkitileiltä, tilasi huumeita, noutoruokaa Subwaysta ja Dominosta ja yritti perustaa Netflix-tilin puhelimellaan. Rowlands odotti oikeudenkäynnissä yli vuorokauden, ennen kuin soitti hätänumeroon tuomioistuimen kuuleman käsikirjoituksen avulla. Rowlands valehteli poliisille ja sanoi tappaneensa Griffithsin "vahingossa". Hän väitti puolustautuneensa ja menetti sitten tajuntansa. Oikeus kuuli, että Rowlands oli käynyt Griffithsin kimppuun täsmälleen samalla tavalla vuotta aiemmin ja myöntänyt poliisille yrittäneensä kuristaa hänet sen jälkeen, kun tämä oli rikkonut hänen kannettavan tietokoneensa. Valamiehille kerrottiin, että Griffiths ei halunnut osallistua oikeuteen hyökkäyksen jälkeen, vaan halusi sulhasensa "hakevan apua". Oikeudelle luettiin Griffithsin vanhempien, Alison Turnerin ja Jason Griffithsin, uhrilausunnot. Rouva Turner sanoi: "Perheenä olemme menettäneet arvokkaan tyttären ja siskon." Hän sanoi, että Laurenilla "oli tulevaisuudensuunnitelmia, jotka ovat valitettavasti menetetty lopullisesti". Hän lisäsi: "Meille on jäänyt vain kallisarvoiset muistot eräästä rakkaasta ihmisestä". 'Avuton pelastamaan häntä' Griffiths sanoi, että hänen elämänsä oli "muuttunut ikuisesti" heidän tyttärensä kuoleman jälkeen. "Tieto siitä, että oma lapsi on kuollut, on jo tarpeeksi kauheaa, mutta tieto siitä, että joku muu on riistänyt henkensä, vie asiat toiselle tasolle." Hän sanoi kuulleensa "asioita, joita yhdenkään vanhemman ei pitäisi koskaan kuulla lapsestaan". Hän lisäsi: "Laurenin kuoleman jälkeen minulla alkoi olla painajaisia ja univaikeuksia. Painajaiset päättyivät aina samaan, Laurenin kuolemaan ja siihen, etten pystynyt pelastamaan häntä." Aiheeseen liittyvät Internet-linkit HM Courts Service</w:t>
      </w:r>
    </w:p>
    <w:p>
      <w:r>
        <w:rPr>
          <w:b/>
        </w:rPr>
        <w:t xml:space="preserve">Tulos</w:t>
      </w:r>
    </w:p>
    <w:p>
      <w:r>
        <w:t xml:space="preserve">Morsiamensa murhannut ja tämän ruumiin käärinliinoihin käärinyt "synkkä ja itsekeskeinen manipuloija" on tuomittu elinkautiseen vankeuteen.</w:t>
      </w:r>
    </w:p>
    <w:p>
      <w:r>
        <w:rPr>
          <w:b/>
        </w:rPr>
        <w:t xml:space="preserve">Esimerkki 1.332</w:t>
      </w:r>
    </w:p>
    <w:p>
      <w:r>
        <w:t xml:space="preserve">Doris Shelleyn kimppuun hyökättiin tylpällä esineellä ja häntä potkittiin ja lyötiin hänen bungalowissaan Martleshamissa, Suffolkissa. Naapuri löysi hänet 11. helmikuuta 1993, ja hän kuoli 11 päivää myöhemmin. Poliisi uskoo, että joku tiesi "hauraan ja haavoittuvan vanhan naisen" tappaneen henkilön henkilöllisyyden. Kuolemaan johtanut pahoinpitely tapahtui vain runsaat 18 kuukautta sen jälkeen, kun leskirouva Shelley oli joutunut väkivaltaisen ryöstön uhriksi kotonaan. Poliisin mukaan hänen bungalowistaan varastettiin tuolloin 12 637 puntaa, ja toisen tapauksen aikana rikoksentekijä "etsi arvoesineitä vietäväksi". Alkuperäisen tutkinnan aikana tapauksen parissa työskenteli 70 virkamiestä, 10 000 punnan palkkio tiedoista ja Crimewatchin vetoomus, mutta useista pidätyksistä huolimatta ketään ei saatu kiinni. Andy Guy, Norfolkin ja Suffolkin poliisin suurrikostutkintaryhmän johtaja, sanoi: "Hän oli 82-vuotias, haavoittuva vanha nainen, joka asui yksin, oli aiemmin joutunut ryöstön uhriksi ja häneltä oli viety huomattava määrä rahaa. "Liittyykö se toiseen rikokseen?", kysyi hän. Ehkä." Poliisi kertoi, että se tutkii parhaillaan alkuperäisen tutkinnan aikana otettuja 397 todistusaineistoa. Niihin kuuluu kotitalousesineitä, joihin rikoksentekijä on saattanut koskea, rouva Shelleyn vaatteita ja pidätetyiltä henkilöiltä otettuja esineitä. "Kirkollinen erakko" Doris Shelley tuli Martleshamin entisen poliisin Frank Ryderin ovelle, kun hänen kimppuunsa hyökättiin ensimmäisen kerran. Eläinten ystävä oli ollut lukittuna kylpyhuoneeseen ja kiivennyt ulos ikkunasta. Hän jatkoi hyvinvointitarkastuksia tapauksen jälkeen, mutta vaikka hän asui edelleen Martleshamin poliisitalossa, hänet oli lähetetty Felixstoween, kun naisen kimppuun hyökättiin kuolettavasti. Ryder kuvaili parikymppisenä leskeksi jäänyttä rouva Shelleytä "hurjan itsenäiseksi" ja "lannistumattomaksi hengeltään". "Hän oli melkein kirkonmiesmäinen: 'Olen menettänyt mieheni, asun yksin, en anna sen voittaa itseäni ja pystyn siihen ilman kenenkään apua'", hän sanoi. Guy sanoi, että he yrittävät parantaa 25 vuotta sitten kerättyjä tietoja. "Tiede on kehittynyt, ja pystymme nyt hyödyntämään asioita, joita ei ollut saatavilla vuonna 1993", hän sanoi. "Tarkastelemme kaikkia näitä esineitä ja katsomme, onko niillä mahdollisuuksia saattaa Dorisin murhasta vastuussa oleva henkilö oikeuden eteen." Tutkintalinjoihin kuului myös hyökkäyksen yhdistäminen läheisessä Eykessä edellisenä vuonna tapahtuneeseen postinhoitajaan kohdistuneeseen pahoinpitelyyn, mutta poliisin mukaan nämä kaksi tapausta eivät liittyneet toisiinsa rikosteknisesti. Poliisin mukaan lähistöllä nähtiin myös punainen auto, mahdollisesti Ford Sierra. Rouva Shelleyn bungalow purettiin myöhemmin ja tontti myytiin. Rahat menivät Maailman luonnonsäätiölle, poliisi kertoi.</w:t>
      </w:r>
    </w:p>
    <w:p>
      <w:r>
        <w:rPr>
          <w:b/>
        </w:rPr>
        <w:t xml:space="preserve">Tulos</w:t>
      </w:r>
    </w:p>
    <w:p>
      <w:r>
        <w:t xml:space="preserve">Poliisi tutkii 25 vuotta sitten kotonaan raa'asti pahoinpidellyn 82-vuotiaan naisen selvittämätöntä murhaa, ja se aikoo tutkia satoja mahdollisia todisteita.</w:t>
      </w:r>
    </w:p>
    <w:p>
      <w:r>
        <w:rPr>
          <w:b/>
        </w:rPr>
        <w:t xml:space="preserve">Esimerkki 1.333</w:t>
      </w:r>
    </w:p>
    <w:p>
      <w:r>
        <w:t xml:space="preserve">Ostopäällikköindeksi (PMI) on kuukausittainen kyselytutkimus, johon osallistuu joukko yrityksiä, ja siinä seurataan sellaisia indikaattoreita kuin uudet tilaukset, työllisyys ja vienti. Sen mukaan NI:n yritystoiminta kasvoi elokuussa nopeimmin kuuteen vuoteen. Tutkimus osoitti, että nopeimmin laajenivat vähittäiskauppiaat, ja myös valmistajien ja palveluntarjoajien kasvu oli voimakasta. "Merkittävä nousu" PMI-tiedot tuottaa Ulster Bank. Pankin Pohjois-Irlannin pääekonomisti Richard Ramsey sanoi, että vähittäiskaupan "loistavaa kehitystä" olivat auttaneet hyvä sää sekä Belfastissa järjestetyt World Police &amp; Fire Games -tapahtuma ja Londonderryssä järjestetty All-Ireland Fleadh -tapahtuma. Hän sanoi, että koko palvelusektorin kehitys oli erityisen rohkaisevaa, koska se on talouden suurin osa-alue. "Palvelualan työllisyyden merkittävä kasvu elokuussa merkitsi sitä, että Pohjois-Irlannin yritykset raportoivat ensimmäisestä peräkkäisestä kuukausittaisesta henkilöstömäärän kasvusta sitten vuoden 2008 alun", hän lisäsi. Tutkimus osoittaa myös, että vaikeuksissa oleva rakennusala kamppailee edelleen - uudet tilaukset ja työllisyys laskivat elokuussa. Viralliset talouskasvuluvut vuoden 2013 toiselta neljännekseltä, jotka tunnetaan nimellä Composite Economic Index tai "Pohjois-Irlannin BKT", julkaistaan lokakuussa.</w:t>
      </w:r>
    </w:p>
    <w:p>
      <w:r>
        <w:rPr>
          <w:b/>
        </w:rPr>
        <w:t xml:space="preserve">Tulos</w:t>
      </w:r>
    </w:p>
    <w:p>
      <w:r>
        <w:t xml:space="preserve">Yrityksille tehdyn tutkimuksen mukaan Pohjois-Irlannin yksityisen sektorin elpyminen on pääsemässä vauhtiin.</w:t>
      </w:r>
    </w:p>
    <w:p>
      <w:r>
        <w:rPr>
          <w:b/>
        </w:rPr>
        <w:t xml:space="preserve">Esimerkki 1.334</w:t>
      </w:r>
    </w:p>
    <w:p>
      <w:r>
        <w:t xml:space="preserve">"Poikkeuksellisen harvinaisen" Submariner 5512:n osti Mansfieldin Shirebrook Collieryn lääkintämies vuonna 1964 noin 70 punnalla. Siinä on lyhytikäinen kellotaulumalli, joka tunnetaan nimellä 3-6-9 ja joka vaihdettiin usein huollon yhteydessä. Alkuperäinen omistaja jätti kellon perheelleen, joka sanoi olevansa "epäuskoinen" kellon arvon suhteen. Huutokaupanpitäjä David Hare kuvaili kelloa "vuosikellojen pyhäksi Graalin maljaksi". "Tämä on todella upea tulos kellosta, joka maksoi vain 70 puntaa 1960-luvun alussa", hän lisäsi. "Perhe on luonnollisesti ilahtunut, sillä kyseessä oli hyvin tunteellinen kappale." Alkuperäisen omistajan vävy, jota ei ole nimetty, sanoi ennen huutokauppaa: "Olemme yhä epäuskoisia tämän kellon mahdollisesta arvosta. "Kuvittelen, että sinusta tuntuisi samalta, jos olisit voittanut suuren voiton Premium Bondsissa." Alkuperäinen omistaja oli syntynyt Lontoossa, mutta muutti toisen maailmansodan aikana Mansfieldiin työskennelläkseen kaivoksissa osana Bevin Boys -ohjelmaa. Hän asui alueella, mutta matkusti usein Lontooseen, josta hän osti kellon 40-vuotissyntymäpäiväkseen. Hän kuoli vuonna 1995. Seuraa BBC East Midlandsia Facebookissa, Twitterissä tai Instagramissa. Lähetä juttuideoita osoitteeseen eastmidsnews@bbc.co.uk.</w:t>
      </w:r>
    </w:p>
    <w:p>
      <w:r>
        <w:rPr>
          <w:b/>
        </w:rPr>
        <w:t xml:space="preserve">Tulos</w:t>
      </w:r>
    </w:p>
    <w:p>
      <w:r>
        <w:t xml:space="preserve">Harvinainen Rolex, jota kuvaillaan "vintage-kellojen Graalin maljaksi" ja jonka omisti aikoinaan kaivostyöläinen, on myyty 175 000 punnalla.</w:t>
      </w:r>
    </w:p>
    <w:p>
      <w:r>
        <w:rPr>
          <w:b/>
        </w:rPr>
        <w:t xml:space="preserve">Esimerkki 1.335</w:t>
      </w:r>
    </w:p>
    <w:p>
      <w:r>
        <w:t xml:space="preserve">Josh MartinBusiness reportteri Muotikauppias oli sopinut järjestävänsä pop-up-tapahtuman yhdessä Penguinin kanssa, jotta Feministit eivät pukeudu vaaleanpunaiseen (ja muita valheita) -kirjan lanseeraus voitaisiin tukea YK:n hyväntekeväisyysjärjestö Girl Upia tukevien tuotteiden myynnillä. Pingviini sanoi, että sen tiimi oli "valmiina lähtöön", mutta "vain 20 minuuttia myöhemmin Topshop oli purkanut sen". Topshop sanoi päätöksensä johtuvan "tuotannollisesta ja luovasta näkökulmasta". Kirjan, joka kokoaa yhteen 50 naisen ajatuksia feminismistä, on koonnut kirjailija Scarlett Curtis, ohjaaja Richard Curtisin tytär. Curtis sanoi, että pop-up-tapahtuman suunnittelu julkaisun yhteydessä kesti "kuukausia". Suunnitteluvaiheessa ei hänen mukaansa ollut mitään merkkejä siitä, että kummankaan osapuolen johtajat olisivat olleet tyytymättömiä kumppanuuteen. Kuultuaan, että myynninedistämistila oli purettu, Curtis sanoi, että se oli "sydäntäsärkevää ja järkyttävää". Vaikka pop-up-tapahtuma päätettiin purkaa, vähittäiskaupan edustaja pyysi anteeksi ja sanoi tekevänsä 25 000 punnan lahjoituksen Girl Up -hyväntekeväisyysjärjestölle. "Olemme pahoillamme - tämä ei millään tavalla kuvasta kantaamme feminismiin. Tuemme edelleen täysin kirjan tunnelmia, Scarlett Curtisia, feminismiä ja tasa-arvoa." Penguinin tilaustoimittaja Naomi Colthurst twiittasi, että Topshopin päätös oli "todiste, jos todisteita tarvitaan, siitä, kuinka paljon työtä vielä tarvitaan, jotta feminismi olisi kaikkien saatavilla". Sir Philip Greenin Arcadia Groupin omistamaa Topshopia on arvosteltu Twitterissä käänteestä. Kustantamo sanoi etsivänsä vaihtoehtoisia paikkoja pop-upin järjestämiseen.</w:t>
      </w:r>
    </w:p>
    <w:p>
      <w:r>
        <w:rPr>
          <w:b/>
        </w:rPr>
        <w:t xml:space="preserve">Tulos</w:t>
      </w:r>
    </w:p>
    <w:p>
      <w:r>
        <w:t xml:space="preserve">Topshop poisti Lontoossa myymälän pop-upin, jota käytettiin edistämään feminismiä kustantaja Pingviinin kanssa 20 minuutin jälkeen.</w:t>
      </w:r>
    </w:p>
    <w:p>
      <w:r>
        <w:rPr>
          <w:b/>
        </w:rPr>
        <w:t xml:space="preserve">Esimerkki 1.336</w:t>
      </w:r>
    </w:p>
    <w:p>
      <w:r>
        <w:t xml:space="preserve">National Farmers' Union (NFU) ja Farmers for Action -ryhmä sanoivat, etteivät ne halua vieraannuttaa tukijoita. Noin 50 maidontuottajaa kokoontui Welshpool Livestock Marketilla. Viimeaikaisten mielenosoitusten jälkeen jotkin meijerit ovat peruneet suunnitelmansa vähentää tuottajille maidosta maksettavaa korvausta, mutta viljelijät haluavat pidemmän aikavälin ratkaisun. NFU Cymru ja Farmers' For Action kertoivat, että maidontuottajat Walesissa ja ympäri Yhdistynyttä kuningaskuntaa olivat päässeet yhteisymmärrykseen kampanjansa keskeyttämisestä. "Tämä on monumentaalinen urheilutapahtuma, josta Britannian pitäisi olla ylpeä", NFU Cymru -järjestön edustaja sanoi viitaten olympialaisiin. "NFU Cymru ei missään tapauksessa tukisi mitään toimia, jotka voisivat häiritä tätä historiallista tapahtumaa." NFU Cymru -järjestön jäsen ja maidontuottaja Maurice Jones, joka asuu Montgomeryn lähellä Powysissa, oli mukana kokouksessa Welshpoolissa. Vapaaehtoinen säännöstö Hän sanoi: Hän sanoi: "Yleisö on tällä hetkellä puolellamme. He suhtautuvat myötätuntoisesti maidontuotannon hinnan leikkauksiin." Hän totesi, että maidontuotannon hinta on laskenut. Supermarketit ovat palauttaneet elokuun 1. päivän hinnanalennukset. "Meidän on suojeltava suurta yleisöä ja osoitettava, että olemme todella heidän puolellaan tässä asiassa". Haluamme, että heidän tukensa jatkuu, ja jatkamme myös olympialaisten jälkeen. "Meidän on nostettava kaikkien tuottajien perushintaa. Keskitason markkinat, pienemmät supermarketit, eivät ole tulleet mukaan." Maidontuottajien ja maidonjalostajien välinen sopimusluonnos laadittiin viime viikolla Powysissa järjestetyssä Royal Welsh Show'ssa. Vapaaehtoiset käytännesäännöt antavat maidontuottajille enemmän neuvotteluvoimaa. Osapuolet neuvottelevat yksityiskohdista kesän aikana. Maanviljelijöiden vastalauseiden jälkeen jotkin suurimmista supermarketeista suostuivat korottamaan tuottajille maidosta maksamaansa korvausta.</w:t>
      </w:r>
    </w:p>
    <w:p>
      <w:r>
        <w:rPr>
          <w:b/>
        </w:rPr>
        <w:t xml:space="preserve">Tulos</w:t>
      </w:r>
    </w:p>
    <w:p>
      <w:r>
        <w:t xml:space="preserve">Walesin maidontuottajat ovat keskeyttäneet maidon hintaa koskevat protestit olympialaisten aikana.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docId:A31C613A63F70FEEE1D37F786D826D27</keywords>
  <dc:description>generated by python-docx</dc:description>
  <lastModifiedBy/>
  <revision>1</revision>
  <dcterms:created xsi:type="dcterms:W3CDTF">2013-12-23T23:15:00.0000000Z</dcterms:created>
  <dcterms:modified xsi:type="dcterms:W3CDTF">2013-12-23T23:15:00.0000000Z</dcterms:modified>
  <category/>
</coreProperties>
</file>