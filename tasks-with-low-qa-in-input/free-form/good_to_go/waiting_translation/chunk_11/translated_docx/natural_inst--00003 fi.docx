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1.1018</w:t>
      </w:r>
    </w:p>
    <w:p>
      <w:r>
        <w:t xml:space="preserve">Kaupan ulkopuolella oleva kone oli kohteena noin klo 01:20 BST, ja räjähdys kuultiin ympäri aluetta. Durhamin poliisin mukaan Neasham Roadilla tapahtunut räjähdys ei liittynyt terrorismiin, ja sen uskotaan varastaneen "suuren määrän käteistä". Asukas Harry Chown, 28, kertoi heränneensä "voimakkaaseen räjähdykseen, joka ravisteli taloani". Komisario Chris Knox sanoi, että kyseessä oli "tähän pankkiautomaattiin kohdistunut välikohtaus, eikä muita tiloja ole ollut kohteena". Hän sanoi: "Se on aiheuttanut suuren räjähdyksen ja melko merkittävää vahinkoa." Konstaapeli sanoi, että auton nähtiin poistuvan alueelta tuolloin, ja hän pyysi tietoja tai silminnäkijöitä. Vaikka henkilövahinkoja ei ole raportoitu, Knox sanoi, että räjähdyksen koon vuoksi on "hyvin mahdollista", että "joku rikoksentekijöistä on loukkaantunut räjähdyksen seurauksena". Chown sanoi: "Näyttää siltä, että varkaat ovat ylittäneet räjähdysaineiden määrän yrittäessään räjäyttää itsenäisen pankkiautomaatin. "Se on tuhottu, puita ja kylttejä on litistetty ja roskia on levinnyt kaikkialle". "Sosiaalisen median mukaan ihmiset kahden kilometrin päässä kuulivat sen, mikä selittää, miksi taloni tärisi niin rajusti vain 150 metrin päässä." Chown lisäsi, että räjähdys "työnsi" pankkiautomaatin sisältäneen kioskin "10 metrin päähän parkkipaikalle".</w:t>
      </w:r>
    </w:p>
    <w:p>
      <w:r>
        <w:rPr>
          <w:b/>
        </w:rPr>
        <w:t xml:space="preserve">Tulos</w:t>
      </w:r>
    </w:p>
    <w:p>
      <w:r>
        <w:t xml:space="preserve">Raha-automaatti on räjäytetty Darlingtonissa sijaitsevan Matalanin ulkopuolella.</w:t>
      </w:r>
    </w:p>
    <w:p>
      <w:r>
        <w:rPr>
          <w:b/>
        </w:rPr>
        <w:t xml:space="preserve">Esimerkki 1.1019</w:t>
      </w:r>
    </w:p>
    <w:p>
      <w:r>
        <w:t xml:space="preserve">Äänestys, joka ei ole sitova, seurasi uutisia siitä, että toimitusjohtajan palkka nousi viime vuonna 20 prosenttia, vaikka yritys teki ennätystappion. John Fallon tienasi 1,5 miljoonaa puntaa vuonna 2016, mukaan lukien 343 000 punnan bonus. Pearson, jonka osakekurssi on romahtanut viime kesästä lähtien, sanoi olevansa pettynyt äänestyksen tulokseen. "Otamme huomioon osakkeenomistajiemme palautteen ja jatkamme yhteistyötä heidän kanssaan varmistaaksemme, että palkitsemista koskeva lähestymistapamme heijastaa yhtiön pitkän aikavälin etuja", Pearson totesi lausunnossaan. Ennen perjantain yhtiökokouksessa pidettävää äänestystä Pearson ilmoitti, että Fallon oli sijoittanut koko verojen jälkeisen bonuksensa takaisin Pearsonin osakkeisiin. Lisäksi talousjohtaja Coram Williams oli ostanut 5 000 osaketta ja puheenjohtaja Sidney Taurel 20 000 osaketta Pearsonin toissijaisen listautumisen kautta New Yorkin pörssissä, yhtiö kertoi. Pearsonin mukaan siirto oli merkki siitä, että johtajat olivat "täysin linjassa konsernin pitkän aikavälin kasvunäkymien kanssa". Fallon sai bonuksensa, koska Pearson saavutti 630 miljoonan punnan liikevoittotavoitteensa, vaikka se teki 2,6 miljardin punnan tappion ennen veroja sen jälkeen, kun se oli alaskirjannut Yhdysvaltain omaisuutensa. Financial Timesin entinen omistaja Pearson ilmoitti, että Fallonin peruspalkka on jäädytetty ja pysyy sellaisena vuonna 2017. Uutinen palkanmaksusta oli herättänyt kritiikkiä Institute of Directors -järjestössä ja korkean palkkatason kampanjaryhmässä. Pitkään kärsineet sijoittajat ovat nähneet Pearsonin osakekurssin laskevan, kun sen Yhdysvaltain-toiminnan terveydestä on annettu tulosvaroituksia. Osakkeet kuitenkin nousivat perjantaina 12,4 prosenttia sen jälkeen, kun Pearson ilmoitti suunnitelmistaan leikata kustannuksia 300 miljoonalla punnalla vuodessa vuoden 2019 loppuun mennessä. Yhtiö käynnisti myös "strategisen tarkastelun" vaikeuksissa olevasta Yhdysvaltain koulukustannustoiminnastaan. Pearson on jo ilmoittanut, että se keskustelee yhteisyrityskumppaninsa Bertelsmannin kanssa 47 prosentin osuutensa myymisestä kirjakustantaja Penguin Random Housesta. Samaan aikaan 27 prosenttia maailman suurimman pörssilistatun hedge-rahaston Man Groupin sijoittajista hylkäsi sen vuoden 2016 palkka- ja palkkioraportin. Man sanoi kuitenkin, että se oli keskustellut suurimpien osakkeenomistajiensa kanssa ja tehnyt "olennaisia muutoksia palkka- ja palkkiopolitiikkansa täytäntöönpanoon" ja että monet sen osakkeenomistajista tunnustivat "positiiviset toimet, jotka oli toteutettu aiempien huolenaiheiden ratkaisemiseksi". Man lisäsi, että tämän seurauksena yhä harvempi sijoittaja oli hylännyt viimeisimmän palkka- ja palkkioraportin.</w:t>
      </w:r>
    </w:p>
    <w:p>
      <w:r>
        <w:rPr>
          <w:b/>
        </w:rPr>
        <w:t xml:space="preserve">Tulos</w:t>
      </w:r>
    </w:p>
    <w:p>
      <w:r>
        <w:t xml:space="preserve">Kaksi kolmasosaa koulutuskustantaja Pearsonin osakkeenomistajista on hylännyt yhtiön palkitsemisraportin.</w:t>
      </w:r>
    </w:p>
    <w:p>
      <w:r>
        <w:rPr>
          <w:b/>
        </w:rPr>
        <w:t xml:space="preserve">Esimerkki 1.1020</w:t>
      </w:r>
    </w:p>
    <w:p>
      <w:r>
        <w:t xml:space="preserve">Katherine SellgrenBBC Newsin koulutustoimittaja Toista vuotta peräkkäin käytetään opettajien arvosanoja Covid-19:n vuoksi peruutettujen kokeiden jälkeen. Ofqualin virkaatekevä johtaja Simon Lebus sanoi, että opettajien arvioita pidetään "melko luotettavina". Hän kuitenkin kehotti vanhempia olemaan painostamatta opettajia tai tekemästä heille "epämukavia" päätöksiä arvosanoista. Virkaatekevä sääntelypäällikkö antoi todistajanlausuntonsa tiistaina Commonsin koulutusvaliokunnalle (Commons Education Select Committee). Hän sanoi kansanedustajille: "Olemme luoneet järjestelmän, jossa on mielestäni hyviä kannustimia, jotta opettajien arvostelukyky voi kukoistaa, ja meidän kaikkien on tehtävä oma osuutemme sen tukemiseksi". Hän lisäsi: "Mielestäni on myös hyvin tärkeää, että vanhemmat antavat opettajille tilaa tehdä sitä, koska aina on olemassa huoli siitä, että vanhemmat sekaantuvat hirveästi asiaan ja opettajat tuntevat olonsa epämukavaksi ja että kiinnostus on tungettelevaa, joten mielestäni tämä on todella tärkeä asia." Hän lisäsi: "Mielestäni on myös hyvin tärkeää, että vanhemmat antavat opettajille tilaa tehdä sitä." Englannin kouluministeri Nick Gibb, joka myös esiintyi valiokunnassa, sanoi, ettei kokeista aiota luopua pysyvästi, kun kaksi vuotta oli peruttu arviointeja pandemian vuoksi. Gibb kiisti ehdotukset, joiden mukaan kokeista voitaisiin luopua asteittain, ja sanoi, että "voin ehdottomasti vahvistaa", että ne pidetään tulevina vuosina. "Olemme oppineet, että kokeet ovat oikeudenmukaisin tapa arvioida oppilaiden saavutuksia, kykyjä ja työtä, ja haluamme palata kokeisiin mahdollisimman pian." Gibb kertoi kansanedustajille, että tammikuun 4. päivään asti tentit järjestettiin - ja käytössä oli erilaisia järjestelmiä, joilla otettiin huomioon oppimisen keskeytyminen. "Vasta sen jälkeen, kun olimme päättäneet sulkea koulut useimmilta oppilailta tammikuusta alkaen, päätimme, että epäoikeudenmukaisuus oli liian suuri." Opettajien taakka Kysyttäessä opettajiin tänä vuonna kohdistuneista lisäpaineista, erityisesti GCSE- ja A-level-tutkintojen arvosanojen antamisesta, Gibb myönsi, että opettajat olivat "kantaneet valtavan taakan" ja että opetusministeriö oli "tietoinen työtaakasta". Ofqualin virkaatekevä puheenjohtaja Ian Bauckham sanoi, että opettajia pyydetään "tekemään enemmän kuin tavallisesti, sillä heillä on merkittävä rooli arvosanojen määrittämisessä". "Meidän on varmistettava, että tutkintolautakunnat antavat heille rakenteet ja kannustimet, jotta he voivat tehdä työnsä hyvin. "Ja luulen, että kun on selvää, että kaikkiin sovelletaan samaa laadunvarmistusta ja samoja tarkastuksia, se antaa luottamusta siihen, että kussakin tilanteessa toimitaan oikein." Hän sanoi, että nämä rakenteet auttavat opettajia olemaan taipumatta oppilaiden ja vanhempien asettamiin paineisiin, joita heihin epäilemättä kohdistuu. Baukham sanoi, että koulujen ylempien johtoryhmien tehtävänä on varmistaa, että opettajat saavat tarvitsemansa tuen ja rakenteen. Gibb kertoi myös, että oli "hyvä nähdä lasten palaavan kouluun" tällä viikolla Englannissa. Covid-testauksesta kysyttäessä ministeri sanoi, että negatiivinen PCR-testi ei kumoa positiivista sivuvirtaustestiä, jonka oppilas on tehnyt koulussa valvonnan alaisena, mutta kumoaa kotona tehdyn sivuvirtaustestin.</w:t>
      </w:r>
    </w:p>
    <w:p>
      <w:r>
        <w:rPr>
          <w:b/>
        </w:rPr>
        <w:t xml:space="preserve">Tulos</w:t>
      </w:r>
    </w:p>
    <w:p>
      <w:r>
        <w:t xml:space="preserve">Vanhempien ei pitäisi painostaa opettajia, vaan luottaa heidän arvostelukykyynsä, kun he myöntävät tänä kesänä GCSE- ja A-level-arvosanoja, sanoo Englannin tutkintovalvontaviranomainen.</w:t>
      </w:r>
    </w:p>
    <w:p>
      <w:r>
        <w:rPr>
          <w:b/>
        </w:rPr>
        <w:t xml:space="preserve">Esimerkki 1.1021</w:t>
      </w:r>
    </w:p>
    <w:p>
      <w:r>
        <w:t xml:space="preserve">Mielenosoittajat heittelivät kiviä ja polttivat renkaita, ja Israelin joukot käyttivät vastauksena kyynelkaasua ja eläviä ammuksia. Palestiinalaisvirkamiesten mukaan kolme mielenosoittajaa kuoli yhteenotoissa, ja toinen kuoli aiemmin lauantaina. Mielenosoitukset tukevat palestiinalaispakolaisten julistettua oikeutta palata esi-isiensä koteihin nykyisen Israelin alueella. YK:n mukaan ainakin 189 palestiinalaista ja yksi israelilaissotilas on saanut surmansa maaliskuun ja joulukuun 2018 välisenä aikana. YK:n tutkimuksen mukaan israelilaissotilaat ovat saattaneet syyllistyä sotarikoksiin mielenosoitusmarssien aikana - syytteen Israel torjuu. Tämä mielenosoituspäivä on vakava testi Israelin ja palestiinalaisten hallitsemaa Gazan kaistaa johtavan islamistiryhmä Hamasin väliselle hauraalle rauhalle, sanoo BBC:n Yolande Knell Jerusalemissa. Mitä tähän mennessä on tapahtunut? Israelin puolustusvoimat (IDF) arvioi mielenosoittajien määräksi noin 40 000, ja rajalle on sijoitettu useita tuhansia israelilaisia joukkoja. IDF:n mukaan räjähteitä oli heitetty raja-aitojen yli, ja Israelin joukot olivat vastanneet niihin "mellakoiden hajottamisvälineillä" ja elävillä luodeilla. Kolme palestiinalaista mielenosoittajaa, kaikki teini-ikäisiä poikia, on saanut surmansa ja yli 300 on haavoittunut, kertovat palestiinalaiset terveysviranomaiset. Terveysviranomaiset kertovat, että Israelin joukot ampuivat toisen miehen kuoliaaksi lähellä aitaa yöllä. Hamas oli sanonut yrittävänsä pitää väkijoukot turvallisen välimatkan päässä aidasta, ja egyptiläiset ja YK:n välittäjät yrittävät estää tilanteen kärjistymisen. Yhteenotot olivat laajuudeltaan rajallisia, eivätkä pelot kuolemantapausten suuresta määrästä ole toteutuneet. Mielenosoitukset hiljenivät illalla. Ne alkoivat jännittyneen viikon jälkeen, jolloin palestiinalaismilitantit ampuivat raketteja Israeliin ja Israelin ilmavoimat iskivät kymmeniin kohteisiin Gazassa. Palestiinalaislähteiden mukaan egyptiläiset välittäjät ovat kuitenkin edistyneet jonkin verran uuden tulitaukosopimuksen aikaansaamisessa palestiinalaisten ja Israelin välillä. Mitä aiempien mielenosoitusten aikana tapahtui? Palestiinalaiset ovat osallistuneet mielenosoituksiin rajan varrella 30. maaliskuuta 2018 lähtien osana kampanjaa, jota kutsutaan nimellä "suuri paluumarssi". Israelin hallitus nimeää Hamasin terroristiryhmäksi, joka sen mukaan on pyrkinyt käyttämään mielenosoituksia verukkeena päästäkseen sen alueelle ja tehdäkseen iskuja. Se sijoitti raja-aitaa pitkin sotilaita, jotka sen mukaan saivat käskyn käyttää elävää tulta vain silloin, kun se on ehdottoman välttämätöntä ja kun välitön uhka on olemassa. YK:n ihmisoikeusneuvosto perusti tutkintalautakunnan. Toimikunta totesi, että 189 palestiinalaisesta kuolonuhrista 35 oli lapsia, kolme oli selvästi merkittyjä ensihoitajia ja kaksi selvästi merkittyjä toimittajia. Tutkinnan mukaan oli perusteltua syytä uskoa, että israelilaiset tarkka-ampujat olivat ampuneet lapsia, lääkintämiehiä ja toimittajia, vaikka heidät oli selvästi tunnistettu sellaisiksi. Neljä israelilaissotilasta haavoittui mielenosoituksissa. Yksi israelilaissotilas sai surmansa mielenosoituspäivänä, mutta mielenosoituspaikkojen ulkopuolella, komissio totesi. Siviilien, jotka eivät suoraan osallistu vihollisuuksiin, tarkoituksellinen ampuminen on sotarikos, ellei siihen ryhdytä laillisesti itsepuolustukseksi. Israelin virkaatekevä ulkoministeri sanoi, että se hylkäsi havainnot suoralta kädeltä. "Ihmisoikeusneuvoston absurdin teatteri on jälleen kerran tuottanut raportin, joka on vihamielinen, valheellinen ja puolueellinen Israelia vastaan", Israel Katz sanoi. "Kukaan ei voi kieltää Israelilta oikeutta itsepuolustukseen ja velvollisuutta suojella kansalaisiaan ja rajojaan väkivaltaisilta hyökkäyksiltä."</w:t>
      </w:r>
    </w:p>
    <w:p>
      <w:r>
        <w:rPr>
          <w:b/>
        </w:rPr>
        <w:t xml:space="preserve">Tulos</w:t>
      </w:r>
    </w:p>
    <w:p>
      <w:r>
        <w:t xml:space="preserve">Kymmenettuhannet palestiinalaiset ovat osoittaneet mieltään Gazassa Israelin vastaisella rajalla viikoittaisten mielenosoitusten alkamisen vuosipäivänä.</w:t>
      </w:r>
    </w:p>
    <w:p>
      <w:r>
        <w:rPr>
          <w:b/>
        </w:rPr>
        <w:t xml:space="preserve">Esimerkki 1.1022</w:t>
      </w:r>
    </w:p>
    <w:p>
      <w:r>
        <w:t xml:space="preserve">Tuhannet ihmiset pakenivat, kun Chapala-niminen myrsky toi alueelle hurrikaanin kaltaisia tuulia, rankkasateita ja valtavia aaltoja. Kuolonuhreista ei ole raportoitu. Mukalla on al-Qaidan taistelijoiden hallinnassa, ja asukkaat varoittivat, että se oli huonosti varustautunut selviytymään katastrofista. Sunnuntaina hirmumyrsky iski Jemenin syrjäiselle Socotran saarelle ja tappoi ainakin yhden ihmisen. Chapalan uskotaan olevan voimakkain myrsky, jonka Jemen on nähnyt vuosikymmeniin. Myrsky iskee samaan aikaan, kun maassa vallitsee humanitaarinen kriisi, joka johtuu hallitukselle uskollisten joukkojen ja Houthi-kapinallisliikkeen välisestä sodasta. "Valtavat vahingot" Yhdysvaltain laivaston yhteinen taifuunivaroituskeskus (JTWC) ilmoitti tiistaina kello 09.00 GMT, että sykloni tuotti jopa 167 km/h puuskia, kun se laskeutui hetkeksi Mukallan länsipuolelle, ennen kuin se palasi takaisin Adeninlahdelle. Tunteja myöhemmin Chapala iski jälleen Jemenin rannikolle Balhafin länsipuolella, jossa sijaitsee Jemenin nesteytetyn maakaasun terminaali, ja sen odotettiin liikkuvan länsiluoteeseen. JTWC:n mukaan myrskyjärjestelmä hajoaisi nopeasti seuraavan vuorokauden aikana, koska se joutuisi kosketuksiin Jemenin keskisen ylängön karun ja kuivan maaston kanssa. Pyörremyrsky voi kuitenkin aiheuttaa osassa maata jopa 50 senttimetrin sademäärän kahdessa päivässä, mikä on 10 kertaa enemmän kuin vuotuinen keskiarvo. Hadramawtin maakunnan pääkaupungin Mukallan asukkaat kertoivat uutistoimisto Reutersille tiistaina, että sykloni oli tuhonnut merenrantakadun ja monia koteja. Vesi oli upottanut autoja kaduille, ja kymmeniä perheitä oli paennut sairaalasta kalliovyöryjen vaaran vuoksi, he lisäsivät. "Tuuli katkaisi sähköt kaupungista kokonaan, ja ihmiset olivat kauhuissaan", eräs mies sanoi. "Joidenkin asukkaiden oli pakko lähteä kodeistaan ja paeta korkeammille alueille, joissa tulvat olivat vähäisempiä." Jemenin kalastusministeri Fahd Kafain kertoi uutistoimisto AFP:lle, että Chapala oli aiheuttanut "valtavia" tuhoja ja että hän pelkäsi kuolonuhreja. YK:n Maailman terveysjärjestö (WHO) kertoi toimittaneensa traumapakkauksia 1 000 potilaalle Mukallassa, joka on ollut huhtikuusta lähtien al-Qaidan hallussa Arabian niemimaalla, ja toimittaneensa polttoainetta sairaaloihin ja ambulansseihin. WHO lisäsi, että syklonin vaikutukset tuntuisivat suuressa osassa Jemeniä, mutta ne olisivat todennäköisesti vakavampia Shabwassa ja Hadramawtissa. Näissä maakunnissa asuu yhteensä 1,8 miljoonaa ihmistä, joista yli 100 000 on maan sisäisiä pakolaisia ja 27 000 pakolaisia ja siirtolaisia. Chapala aiheutti aiemmin tuhoa Sokotralla, joka sijaitsee 368 kilometriä etelään Jemenin rannikolta Arabianmerellä. Ainakin yksi ihminen sai surmansa ja yli 200 loukkaantui, kun sykloni kulki saaren yli ja synnytti jopa 240 kilometrin tuntinopeuden puuskat, jotka vastaavat luokan 4 hurrikaania. Hadibun maakunnan pääkaupungin pormestari kertoi AFP:lle, että kymmenet talot ja kylät ovat vaurioituneet pahoin tai huuhtoutuneet pois. Socotralla asuu noin 50 000 ihmistä ja satoja eksoottisia kasvilajeja, joita ei löydy mistään muualta, kuten lohikäärmeenveripuut. Oletko sinä Jemenissä? Onko sinuun kohdistunut vahinkoa? Jos sinulla on tietoja jaettavaksi BBC:lle, voit lähettää sähköpostia osoitteeseen haveyoursay@bbc.co.uk. Ilmoita myös yhteystietosi, jos olet valmis puhumaan BBC:n toimittajalle. Voit ottaa meihin yhteyttä myös seuraavilla tavoilla:</w:t>
      </w:r>
    </w:p>
    <w:p>
      <w:r>
        <w:rPr>
          <w:b/>
        </w:rPr>
        <w:t xml:space="preserve">Tulos</w:t>
      </w:r>
    </w:p>
    <w:p>
      <w:r>
        <w:t xml:space="preserve">Harvinainen trooppinen sykloni on saapunut Jemenin etelärannikolle ja tulvittanut Mukallan satamakaupungin.</w:t>
      </w:r>
    </w:p>
    <w:p>
      <w:r>
        <w:rPr>
          <w:b/>
        </w:rPr>
        <w:t xml:space="preserve">Esimerkki 1.1023</w:t>
      </w:r>
    </w:p>
    <w:p>
      <w:r>
        <w:t xml:space="preserve">Yhdeksän kymmenestä ehdokkaasta osallistui yleisön edessä käytyyn 90 minuutin väittelyyn. Keskustelu järjestettiin MediaCityUKissa, ja se lähetettiin suorana BBC Radio Manchesterin kautta. Toisinaan kiihkeän keskustelun aikana yleisö kyseli ehdokkailta heidän asumiseen, liikenteeseen ja pormestarin palkkaan liittyvistä linjauksistaan. Vaalit kaupungin ensimmäisestä vaaleilla valitusta pormestarista järjestetään 3. toukokuuta. Työväenpuolueen ehdokas Ian Stewart kieltäytyi osallistumasta keskusteluun BNP:n ehdokkaan läsnäolon vuoksi. "Kaupungin rappio" Englantilaisdemokraattien ehdokas Michael Felse sanoi, että hänen "pääasiallista kantavana kohtanaan olisi leikata kunnallisveroa 50 prosentilla" ja kutsua takaisin 730 miljoonan punnan uudistamisohjelma, jotta voitaisiin arvioida, onko se vastinetta rahalle. Konservatiivien ehdokkaana oleva Karen Garrido sanoi, että hän "alentaisi kunnallisveroa vuosi vuodelta, mutta ei vahingoittaisi etulinjan palveluja", ja jos hänet valittaisiin, hän "julistaisi Salfordin avoimeksi liiketoiminnalle" ja tutkisi "mielikuvituksellisia tapoja tuoda yrityksiä kaupunkiin". UKIP:n ehdokas Bernard Gill sanoi, ettei hän ole "urapoliitikko tai ammattipoliitikko" vaan eläkeläinen, joka on "huolissaan kaupunkimme rappiosta". Hän sanoi, että eläkkeelle jäämistä varten säästäneet eläkeläiset olivat "joutuneet pettymään kansallisten ja paikallisten hallitusten toimesta". Itsenäinen ehdokas Paul Massey sanoi: "Olen täällä ihmisten puolesta. Kukaan ei enää luota poliitikkoihin, mutta jos salfordilaiset tukevat minua, olen äänenne." Hän sanoi olevansa huolissaan "yhteisöjen hajoamisesta" ja vetosi äänestäjiin, jotta he "yhdistyisivät takanani". Community Action Party -puolueen Michael Moulding sanoi, että vuosi 2011 oli ollut "Salfordin kauhea vuosi" elokuun mellakoiden ja Anuj Bidven ampumisen vuoksi. Jos hänet valitaan, hän lupasi "tarkastella uudelleen neuvoston pääjohtajan roolia". Vihreän puolueen Joe O'Neill sanoi, että hänen ohjelmansa "perustuu oikeudenmukaisuuteen ja haluun kaventaa rikkaiden ja köyhien välistä kuilua". Hän sanoi: "Puolustan julkisia palveluja, suojelen ympäristöä, vahvistan paikallista demokratiaa, puolustan monimuotoisuutta, parannan paikallisliikennettä ja edistän paikallistaloutta." BNP:n ehdokas Edward O'Sullivan sanoi: "Nollatoleranssi": "Kuuntelemme ihmisiä ja sitä, mitä he haluavat. Kun salfordilaiset tulevat luokseni, he sanovat, että he ovat vihaisia neuvoston asuntopolitiikasta. Hän sanoi, että hän lakkauttaisi "naurettavan tarjouskilpailujärjestelmän", joka on hänen mukaansa "epäoikeudenmukainen brittiläisiä kohtaan". Liberaalidemokraatti Norman Owen sanoi: "Tarvitsemme jonkun, joka vetää tämän kaupungin pois tilanteesta, jossa se on." Hän sanoi, että hän "nimittäisi puoluerajat ylittävän kabinetin" ja "varmistaisi, että jokaisen lapsen koulutuksella on merkitystä". Hän myös "torjuisi köyhyyttä ja puutetta" ja "kunnostaisi kulttuuriperintökohteita ja edistäisi matkailua". Työväenpuolueen Ian Stewart sanoi ennakkoon nauhoitetussa puheenvuorossa: "Haluan parasta Salfordin asukkaille ja heidän perheilleen. Tekisin Salfordista osuustoiminnallisen kaupungin. Haluan kehittää Salfordista ekokaupungin." Hän sanoi kehittävänsä vihreän yhteisöpankin, rakentavansa paikallisia ruokaosuuskuntia, ottavansa asukkaat mukaan asuntopäätöksiin ja ottavansa käyttöön "koko kaupungin kattavan kollektiivisen energianhankintajärjestelmän". Itsenäinen ehdokas Pat Ward sanoi: "Politiikkani on nollatoleranssi, lasten ja vanhusten auttaminen." Hän sanoi tarkistavansa, miten kunnallisveroa hallinnoidaan, ja uskoi, että "käytämme Salfordissa paljon rahaa tarpeettomiin hankkeisiin". Täydellinen luettelo määrittelemättömistä</w:t>
      </w:r>
    </w:p>
    <w:p>
      <w:r>
        <w:rPr>
          <w:b/>
        </w:rPr>
        <w:t xml:space="preserve">Tulos</w:t>
      </w:r>
    </w:p>
    <w:p>
      <w:r>
        <w:t xml:space="preserve">Salfordin pormestariehdokkaat ovat esittäneet politiikkansa BBC:n keskustelussa.</w:t>
      </w:r>
    </w:p>
    <w:p>
      <w:r>
        <w:rPr>
          <w:b/>
        </w:rPr>
        <w:t xml:space="preserve">Esimerkki 1.1024</w:t>
      </w:r>
    </w:p>
    <w:p>
      <w:r>
        <w:t xml:space="preserve">Mark Jackson, 54, kuoli onnettomuuspaikalla Hall Green Roadilla, Almond Tree Avenuen risteyksessä Wood Endissä, Coventryssä, 13. kesäkuuta. Jacksonin perhe sanoi olevansa "täysin järkyttyneitä" hänen kuolemastaan. 28-vuotias mies, joka pidätettiin epäiltynä kuoleman aiheuttamisesta vaarallisella ajotavalla, on vapautettu takuita vastaan, West Midlandsin poliisi kertoi. Jacksonin perhe sanoi lausunnossaan: "Mark oli rakastettu aviomies, isä, poika, veli ja ystävä, jota koko yhteisömme tulee kaipaamaan suuresti. "Hän oli ihana mies, joka aina riensi auttamaan kaikkia häntä tarvitsevia, ja olemme täysin järkyttyneitä menetyksestämme", sanoo Mark. "Haluamme kiittää kaikkia perheenjäseniämme ja ystäviämme, jotka ovat kerääntyneet ympärillemme tänä surullisena aikana."</w:t>
      </w:r>
    </w:p>
    <w:p>
      <w:r>
        <w:rPr>
          <w:b/>
        </w:rPr>
        <w:t xml:space="preserve">Tulos</w:t>
      </w:r>
    </w:p>
    <w:p>
      <w:r>
        <w:t xml:space="preserve">Poliisi on nimennyt moottoripyöräilijän, joka kuoli pyöränsä törmättyä autoon.</w:t>
      </w:r>
    </w:p>
    <w:p>
      <w:r>
        <w:rPr>
          <w:b/>
        </w:rPr>
        <w:t xml:space="preserve">Esimerkki 1.1025</w:t>
      </w:r>
    </w:p>
    <w:p>
      <w:r>
        <w:t xml:space="preserve">Stafford Garner, 46, löydettiin kotoaan Thurnscoesta 2. huhtikuuta, ja hän kuoli sairaalassa kolme päivää myöhemmin. Viisi murhasta epäiltynä pidätettyä miestä on vapautettu takuita vastaan. Garnerin äiti sanoi, että hänen poikansa kuolema "repi perheen hajalle" ja että heidän kaikkien on saatava tietää, mitä tapahtui, jotta he voivat jatkaa elämäänsä. Komisario Rob Platts South Yorkshiren poliisista sanoi, että Garner löydettiin vakavasti loukkaantuneena, kun ensihoitajat kutsuttiin hänen Monsal Streetillä sijaitsevaan asuntoonsa kello 16.40 2. huhtikuuta. Komisario Plattin mukaan kolmen lapsen isä oli "kunnossa" tiistaina 31. maaliskuuta, ja poliisi uskoo, että hänen kimppuunsa hyökättiin tuona päivänä. Platts sanoi, että monet ihmiset olivat tuolloin kotona lukkojen takana, mutta sanoi: "Uskon, että Thurnscoen alueelta on useita ihmisiä, jotka tietävät tarkalleen, mitä Staffordille on tapahtunut." Garnerin äiti Gail Hatton sanoi, että perhe toivoi, että puhuminen merkitsisi sitä, että joku yhteisön jäsenistä ilmoittautuisi ja antaisi tietoja. Hän sanoi: "Jos teillä on tietoa Staffordin kuolemasta, olkaa hyvä ja ilmoittautukaa. Perheemme on hajonnut hänen menettämisensä jälkeen. Hän oli niin kiltti, rakastava poika ja veli, ja nyt haluamme vain tietää, mitä hänelle tapahtui, jotta voimme yrittää jatkaa elämäämme eteenpäin." Hänen sisaruksensa lisäsivät lausunnossaan: "Kaipaamme veljeämme joka päivä. Ei tunnu todelliselta, että perheemme käy läpi tätä. "Tiedämme, että puhuminen voi olla vaikeaa, mutta pyydämme teitä ajattelemaan perhettämme. Voitte tehdä tässä jotain hyvää ja auttaa meitä pääsemään eteenpäin tästä kauheimmasta ajasta elämässämme." Seuraa BBC Yorkshirea Facebookissa, Twitterissä ja Instagramissa. Lähetä juttuideoita osoitteeseen yorkslincs.news@bbc.co.uk.</w:t>
      </w:r>
    </w:p>
    <w:p>
      <w:r>
        <w:rPr>
          <w:b/>
        </w:rPr>
        <w:t xml:space="preserve">Tulos</w:t>
      </w:r>
    </w:p>
    <w:p>
      <w:r>
        <w:t xml:space="preserve">Asunnostaan kuolemaan johtaneet päävammat saaneen "kiltin ja rakastavan" miehen sureva perhe on vedonnut yhteisöön hänen kuolemastaan.</w:t>
      </w:r>
    </w:p>
    <w:p>
      <w:r>
        <w:rPr>
          <w:b/>
        </w:rPr>
        <w:t xml:space="preserve">Esimerkki 1.1026</w:t>
      </w:r>
    </w:p>
    <w:p>
      <w:r>
        <w:t xml:space="preserve">Pubs of Ulsterin Colin Neillin mukaan kauppa laski 20-30 prosenttia vuoden vilkkaimpana aikana. Protesteja on esitetty 3. joulukuuta lähtien, kun Belfastin kaupunginvaltuusto äänesti lipun liputtamisesta vain määrättyinä päivinä kaupungintalolla. Joidenkin mielenosoitusten jälkeen on ollut väkivaltaisuuksia. "Kauppa on vähentynyt ehkä 30 prosenttia alussa, ehkä noin 20 prosenttia nyt", Neill sanoi BBC Radio Ulsterin Nolan Show'ssa. "Tilat lähettävät henkilökuntaa kotiin, ja tämä on kriittinen ajanjakso, jolloin teemme kolmanneksen vuoden liikevaihdostamme. Meidät isketään. "Suuri osa liiketoiminnastamme on iltataloutta, ja jos ihmiset ovat epävarmoja menemisestä ulos, me menetämme. Se on vakavaa, se on kriittistä." Hän sanoi, että yritykset ovat vasta toipumassa joulukuussa 2010 sattuneesta vesikriisistä, jolloin Pohjois-Irlannissa 40 000 kiinteistöä oli jossakin vaiheessa ilman juoksevaa vettä ankaran talvisään aikana. "Kaksi vuotta sitten jouluna olimme tuhoutuneita, mikä maksoi työpaikkoja ja aiheutti tilojen sulkemisia", Neill sanoi. "Nyt olemme jälleen kriittisessä vaiheessa, ja miehiltämme on kestänyt luultavasti kaksi vuotta vakauttaa pankkitilinsä, ja olemme jälleen häviämässä. "Ei ole meidän tehtävämme arvioida, mikä tässä on oikein ja mikä väärin, mutta voin vain sanoa, että sillä on vakavia vaikutuksia ja se maksaa työpaikkoja." Samaan aikaan eräs mies, jonka auto paloi Etelä-Belfastissa järjestetyn mielenosoituksen jälkeen, on sanonut, että kestää ainakin kuusi kuukautta ennen kuin hän saa korvauksia - jos saa niitä lainkaan. Dan Murphyn auton kimppuun hyökättiin hänen Shaw's Bridge -kotinsa ulkopuolella viime viikolla järjestetyn mielenosoituksen jälkeen. Hän sanoi, että hänen vakuutusyhtiönsä on sanonut, ettei se korvaa sitä, koska vakuutus ei kata "ilkivaltaa ja mellakointia". "Se paloi täysin loppuun, ja sen lisäksi, että minulle aiheutui luonnollisesti taloudellista vahinkoa, jouduin maksamaan sen pelastamisesta ja talteenotosta", Murphy sanoi. "Olen nyt kulkenut bussilla töihin ja joutunut vaihtamaan työvuoroa. "Työskentelen yleensä öisin, jolloin julkista liikennettä ei ole saatavilla, joten olen käyttänyt taksia ja minun on täytynyt vaihtaa työvuoroja, jotta voisin sopeutua siihen, joten myös kollegani joutuvat kärsimään tästä." Hän sanoi, että hän ei ole koskaan ollut töissä.</w:t>
      </w:r>
    </w:p>
    <w:p>
      <w:r>
        <w:rPr>
          <w:b/>
        </w:rPr>
        <w:t xml:space="preserve">Tulos</w:t>
      </w:r>
    </w:p>
    <w:p>
      <w:r>
        <w:t xml:space="preserve">Pohjois-Irlannin pubit ja ravintolat ovat joutuneet kärsimään ammattiliiton lippumielenosoituksista.</w:t>
      </w:r>
    </w:p>
    <w:p>
      <w:r>
        <w:rPr>
          <w:b/>
        </w:rPr>
        <w:t xml:space="preserve">Esimerkki 1.1027</w:t>
      </w:r>
    </w:p>
    <w:p>
      <w:r>
        <w:t xml:space="preserve">Jonathan AmosBBC:n tiedetoimittaja Ne on tehty yhdistämällä luotaimen korkean resoluution "mustavalkokameran" Lorrin ja sen matalamman resoluution värikameran, Ralphin, kuvia. Pluton ja Charonin välinen sävyero on selvä. Mutta silmään pistävät neljä tummaa pilkkua 2 300 km leveällä kääpiöplaneetalla. Kukin täplä on noin 500 kilometrin levyinen. Ei ole selvää, miksi ne ovat kooltaan ja etäisyydeltään niin samankokoisia. Ne sijaitsevat pääasiassa sillä pallonpuoliskolla, jota New Horizons ei näe 14. heinäkuuta tapahtuvan lähilennon aikana. Niitä pitäisi kuitenkin olla runsaasti tilaisuuksia tutkia kohtaamista edeltävinä päivinä. "Se on todellinen arvoitus - emme tiedä, mitä pilkut ovat, emmekä malta odottaa, että saamme sen selville", sanoo New Horizonsin päätutkija Alan Stern Southwest Research Institutesta. "Hämmentävää on myös Pluton värien ja ulkonäön pitkäaikainen ja dramaattinen ero verrattuna sen tummempaan ja harmaampaan kuuhun Charoniin." Jos Pluto ja Charon ovat kahden alkukantaisen kappaleen törmäyksen tulosta aurinkokunnan alkuvaiheessa, kuten tutkijat uskovat, niiden voisi odottaa näyttävän samankaltaisemmilta. New Horizonin ohilentotiedot antavat toivottavasti vastauksen. Yhdysvaltain avaruusjärjestö Nasa lähestyy nyt Plutoa ja sen viittä kuuta. Lähin lähestymishetki 14. päivä klo 11.49 GMT, jolloin luotain on vain 12 500 kilometrin päässä pinnasta. Se liikkuu liian nopeasti - 13,7 kilometrin sekuntinopeudella - siirtyäkseen kiertoradalle, ja se vain kiitää kääpiön ja sen satelliittien ohi keräten mahdollisimman paljon tietoa. Itse päivänä ei lähetetä kuvia Maahan, sillä avaruusalus on liian kiireinen suorittamaan ennalta ohjelmoitua havaintokampanjaansa. Sen sijaan ensimmäiset kuvat ohilennosta on tarkoitus esittää seuraavana päivänä, 15. heinäkuuta. Ohjaajat ovat päättäneet olla muuttamatta luotaimen kurssia. He olivat etsineet Pluton läheisyydestä jäisiä roskia, jotka voisivat aiheuttaa törmäysvaaran, mutta eivät löytäneet mitään ilmeistä. New Horizonsille annettiin aiemmin tällä viikolla käsky tehdä työntömoottoripoltto, jotta se kiihdyttäisi vauhtiaan hieman. Näin varmistetaan, että avaruusalus saavuttaa tarkan pisteen avaruudessa ja ajassa ennalta ohjelmoidun havaintosarjan suorittamiseksi. Luotain joutuu pyörimään ympäriinsä ottaakseen kuvia kaikista eri kohteista, ja jos sen navigointi on pienenkin poikkeaman verran, se katsoo kriittisellä hetkellä väärään suuntaan. Torstaina New Horizons oli vajaan 15 miljoonan kilometrin päässä Plutosta, mutta 4,7 miljardin kilometrin päässä Maasta. Valtava etäisyys luotaimen kotimaailmaan tarkoittaa, että radiosignaalin lähettäminen kestää noin 4,5 tuntia. BBC esittää maanantaina 20. heinäkuuta Plutoa käsittelevän Sky At Night -erikoisohjelman, jossa kerrataan kaikki New Horizonsin ohilennon tärkeät hetket. Jonathan.Amos-INTERNET@bbc.co.uk ja seuraa minua Twitterissä: @BBCAmos</w:t>
      </w:r>
    </w:p>
    <w:p>
      <w:r>
        <w:rPr>
          <w:b/>
        </w:rPr>
        <w:t xml:space="preserve">Tulos</w:t>
      </w:r>
    </w:p>
    <w:p>
      <w:r>
        <w:t xml:space="preserve">Amerikkalaisen New Horizons -lennon tiederyhmä on julkaissut kaksi värikuvaa kääpiöplaneetasta ja sen suurimmasta kuusta Charonista.</w:t>
      </w:r>
    </w:p>
    <w:p>
      <w:r>
        <w:rPr>
          <w:b/>
        </w:rPr>
        <w:t xml:space="preserve">Esimerkki 1.1028</w:t>
      </w:r>
    </w:p>
    <w:p>
      <w:r>
        <w:t xml:space="preserve">Dara Calleary torjui kritiikin siitä, että hallitusohjelmaluonnos ei "tarjoa ihmisille". Mal O'Hara NI:n vihreästä puolueesta sanoi kuitenkin, että sopimus on "mahdollisesti epäoikeudenmukainen siirtymä". "Olemme todella huolissamme siitä, miten tämä mahdollisesti vaikuttaa heikoimmassa asemassa oleviin", hän sanoi. Ehdotetussa koalitiossa Fianna Fáil ja Fine Gael jakaisivat vallan ensimmäistä kertaa Irlannin historiassa, ja Vihreä puolue tukisi sitä olennaisesti. Puhuessaan BBC News NI:n Good Morning Ulster -ohjelmassa Calleary kuvaili Irlannin koalitiohallituksen ohjelmaa sekä ilmasto- että sosiaalista kunnianhimoa osoittavaksi asiakirjaksi. "Meillä on merkittävä sosiaalinen asunto-ohjelma", hän sanoi. "Hankimme 50 000 sosiaalista asuntoa hallituskauden aikana. "Olemme taanneet, että sosiaaliturvamaksuja ei vähennetä. Aloitamme kansanäänestyksen oikeudesta asuntoon, mikä muuttaa asuntopolitiikkaa merkittävästi, ja harkitsemme myös useita kohtuuhintaiseen asuntotuotantoon liittyviä toimenpiteitä, jotta ihmiset saisivat mahdollisuuden omistaa oman talon", hän sanoi. Uusi koalitiohallitus aikoo myös investoida terveydenhuoltojärjestelmään pandemian aikana saatujen kokemusten perusteella, hän sanoi. Hän myönsi, että ajatus koalitiosta perinteisen kilpailijan Fine Gaelin kanssa oli vaikea joillekin hänen puolueensa jäsenille, mutta puolusti sitä voimakkaasti. "Se on paras mahdollisuus kaikille saarella. "Se vie saaren erittäin hyvälle tielle ilmaston.... mutta myös sosiaalipolitiikan ja niiden auttamisen osalta, joilla on haasteita elämässään", hän sanoi. Vihreän puolueen NI:n johtaja Clare Bailey vastustaa koalitiosopimusta. Hän on allekirjoittanut yhdessä seitsemän muun vihreän puolueen jäsenen kanssa julkilausuman, jossa sitä kutsutaan "verotuksellisesti konservatiivisimmaksi järjestelyksi sukupolveen". Lausunnossa sanottiin, että "parempi sopimus on mahdollinen" ja että ei-äänestys oli "askel kohti paremman sopimuksen varmistamista". Pohjois-Irlannin puolueen varajäsen O'Hara kertoi maanantaina Good Morning Ulster -ohjelmassa, että myös hän aikoo äänestää vastaan. "Vaikka ympäristötoimissa - erityisesti energia-alalla ja murtokaasun tuonnin kieltämisessä - on saavutettu merkittäviä etuja ja joitakin voittoja, se ei tarjoa muita toivomiamme järjestelmällisiä muutoksia talousmalliin liittyvissä kysymyksissä, verotulojen osalta eikä myöskään toivomiemme sosiaalisten muutosten osalta - erityisesti terveydenhuollon ja asumisen osalta", hän sanoi. "Olemme todella huolissamme siitä, miten tämä mahdollisesti vaikuttaa kaikkein heikoimmassa asemassa oleviin", hän lisäsi. O'Hara sanoi, että tämä on esitetty "tämä sopimus tai ei mitään", mutta huomautti, että pöydällä on muitakin vaihtoehtoja. Analyysi: Gareth Gordon, BBC News NI:n poliittinen kirjeenvaihtaja Näyttää siltä, että NI:n Vihreiden keskuudessa ei ole suurta aihetta lähteä hallitukseen Dublinissa - ja jos on, jäsenet eivät kerro sitä meille. NI:n vihreä puolue on Allianssipuolueen tavoin onnistunut hyvin pysymään erossa oranssista ja vihreästä politiikasta, erityisesti rajaa ympäröivissä kysymyksissä. Monet puolueen jäsenistä Pohjois-Irlannissa eivät äänestä perinteisten kansallismielisten tai unionistien linjoilla, ja he eivät ehkä ole ilmoittautuneet äänestämään peläten, että tämä saattaisi horjuttaa venettä, jos he uskaltautuisivat erilaiseen poliittiseen alueeseen. Vihreät tietävät hyvin, että koalitiohallitusten vähemmistökumppanit eivät pärjää hyvin, sillä heidän puolueensa käytännössä tuhoutui Dublinin hallituksessa lähes kymmenen vuotta sitten. Puolueen jäsenet saattavat vain olla huolissaan siitä, mitä seurauksia on odotettavissa, jos he päättävät palata koalitioon. Irlannin tasavallassa järjestettiin 8. helmikuuta parlamenttivaalit, joissa yksikään puolue ei päässyt lähellekään 80 paikan enemmistöä, jonka turvin se voisi hallita yksin. Neuvottelut koalition muodostamisesta viivästyivät koronaviruksen puhkeamisen vuoksi. Maanantaina 15. kesäkuuta Irlannin tasavallan Fianna Fáilin, Fine Gaelin ja Vihreän puolueen johtajat sopivat hallitusohjelmaluonnoksesta, mutta se edellyttää kaikkien kolmen puolueen jäsenten hyväksyntää. Pohjois-Irlannin vihreän puolueen jäsenet voivat äänestää sopimuksesta, mutta vain 195 jäsentä noin 800:sta oli ilmoittautunut siihen viime keskiviikon määräaikaan mennessä. Vihreällä puolueella oli 12 edustajaa, jotka valittiin Irlannin parlamenttiin (Dáil) helmikuun vaaleissa. Leo Varadkar on toiminut Irlannin pääministerinä helmikuusta lähtien, kun hänen Fine Gael -puolueensa vaalitulos oli pettymys. Ehdotetun koalitiosopimuksen mukaan Fianna Fáilin johtaja Micheál Martin toimisi taoiseachina joulukuuhun 2022 asti, jolloin Varadkar ottaisi tehtävän uudelleen vastaan. Sopimuksen ratifiointiin tarvitaan kahden kolmasosan enemmistö äänioikeutetuiksi rekisteröityneistä vihreistä. Kaikkien kolmen puolueen äänestys järjestetään, ja tulokset saadaan perjantaina.</w:t>
      </w:r>
    </w:p>
    <w:p>
      <w:r>
        <w:rPr>
          <w:b/>
        </w:rPr>
        <w:t xml:space="preserve">Tulos</w:t>
      </w:r>
    </w:p>
    <w:p>
      <w:r>
        <w:t xml:space="preserve">Fianna Fáilin varajohtaja on sanonut, että Irlannin uudesta koalitiohallituksesta sovittu sopimus on "paras mahdollinen vaihtoehto".</w:t>
      </w:r>
    </w:p>
    <w:p>
      <w:r>
        <w:rPr>
          <w:b/>
        </w:rPr>
        <w:t xml:space="preserve">Esimerkki 1.1029</w:t>
      </w:r>
    </w:p>
    <w:p>
      <w:r>
        <w:t xml:space="preserve">Hannah RichardsonBBC Newsin koulutustoimittaja Lastentarhanopettajat ja muut lastenhoitajat eivät enää tarvitse koulutusta siitä, miten lapset oppivat leikin avulla, kun kaksi keskeistä tutkintoa laaditaan. Leikki on keskeistä alle viisivuotiaiden oppimisessa, ja sen pitäisi olla tärkeässä asemassa kriteereissä, sanovat päiväkotiryhmät. Hallituksen mukaan opettaminen ja leikkiminen eivät ole ristiriidassa keskenään. Opetusministeriö on kuullut kahdesta uudesta lippulaivatutkinnosta, varhaiskasvattajan (EYE) ja varhaiskasvatuksen opettajan (EYT) tutkinnoista, joiden tarkoituksena on lisätä vauvojen ja pienten lasten parissa työskentelevien henkilöiden taitoja. Niitä vaaditaan Englannin päiväkodeissa syyskuusta 2014 alkaen. A-Level-standardin mukaisessa EYE-pätevyydessä sanotaan, että työntekijän on "huolehdittava lasten varhaiskasvatuksesta ja kehityksestä syntymästä viisivuotiaaksi" ja "ymmärrettävä, miten lapset oppivat ja kehittyvät". Häneltä edellytetään myös "tehokasta opetusta ja oppimista", jotta lapset voivat edistyä ja olla valmiita koulunkäyntiin. Vaikka varhaiskasvatusopetuksessa edellytetään, että opettajalla on selkeä käsitys synteettisestä ääntämisestä lukemisen opetuksessa ja asianmukaisista strategioista varhaismatematiikan opetuksessa, siinä ei mainita mitään strukturoitua leikkiä tukevista teorioista. Opetusministeriö totesi: "Lasten opettaminen ja leikkiminen eivät ole ristiriidassa keskenään. Hyvät päiväkodit tekevät molempia - opetus ja leikkiminen kulkevat käsi kädessä." Kolmen suuren päiväkoteja, esikouluja ja lastenhoitajia edustavan elimen mukaan leikin mainitsematta jättäminen on kuitenkin suuri puute. Pre-School Learning Alliancen toimitusjohtaja Neil Leitch sanoi: "Leikin kautta oppiminen on varhaiskasvatuksen hyvien käytäntöjen kulmakivi, sillä leikin avulla pienet lapset oppivat ja ymmärtävät maailmaa. "Ammattilaisten kyky tukea lasten leikkiä tällä tavoin on olennainen taito lasten kehityksen edistämisessä, ja se olisi tunnustettava näissä tutkinnoissa. Olemme hyvin pettyneitä siihen, että näin ei ole." Hän sanoi, että lastenhoitajan tehtävänä on luoda oikea ympäristö, jossa pienet lapset voivat tutkia ja oppia tavalla, joka laajentaa heidän mielenkiinnon kohteitaan heidän omaan tahtiinsa. "Siksi olemme huolissamme hallituksen ylhäältä alaspäin suuntautuvasta painostuksesta, joka voi johtaa varhaiskasvatuksen 'koululaistumiseen' kehityksen kannalta sopimattomien käytäntöjen seurauksena, kuten pienten lasten istuttaminen riveihin ja kynien piteleminen." "Tutki ja kehitä" Hän lisäsi: "Pelkään, että olemme siirtymässä tilanteeseen, jossa emme enää halua, että lapsemme ovat lapsia". Hän sanoi, että yhä useammin "hoputetaan lapsia" siihen pisteeseen, jossa he voivat tuottaa tulosta taloudelle sen sijaan, että noudatettaisiin akateemista näyttöä siitä, että oppiminen strukturoidun leikin ja itsensä kehittämisen kautta on paras tapa valmistaa lapsia menestyksekkääseen koulutukseen. Purnima Tanuku, National Day Nurseries Associationin toimitusjohtaja, sanoi, että "leikin pitäisi olla kriteerien jokaisella rivillä". "Lapset ja vauvat oppivat koko ajan, ja he oppivat leikin kautta - myös silloin, kun he menevät kouluun. Sitä ei voi erottaa toisistaan", hän sanoi. Lastenhoidon ja varhaisvuosien ammattiyhdistyksen Paceyn tiedottaja puolestaan sanoi: "Näihin tutkintoihin ei sisälly vaatimusta leikkiteorian tai leikkikäytäntöjen ymmärtämisestä". Tämä oli erityisen huolestuttavaa, koska Early Years Foundation Stage (EYFS), joka on virallinen ohjeistus siitä, miten alle viisivuotiaita lapsia hoidetaan ja kasvatetaan, on tarkoitettu perustumaan leikkiin. "Varhaiskasvatuksen opettajilta on edellytettävä, että he tietävät, että lapset oppivat hyvin jäsennellyn leikin avulla, kun heillä on mahdollisuus tutkia ja kehittää omia ideoitaan. "Odotus, että opettajat osaavat tarjota riittävästi leikkiä ilman, että heille annetaan pätevyysvuosien aikana mitään virallista tietoa tai ymmärrystä, johtaa siihen, että he epäonnistuvat lasten varhaisvuosina, jolloin leikin kautta oppiminen on olennainen osa heidän elämäänsä." Kansallisen opettajien liiton pääsihteeri Christine Blower sanoi: "Leikki on olennainen ja tarkoituksenmukainen osa varhaiskasvatusvaihetta, ja siksi on pettymys, ellei jopa käsittämätöntä, että hallitus on jättänyt sen pois kehysluonnoksestaan". "Rakenteellinen leikki on lapsille arvokasta monin tavoin. Ennen kaikkea se antaa heille mahdollisuuden kehittää itseluottamusta ja nauttia uusien taitojen oppimisesta. Hallituksen pitäisi lopettaa viestin lähettäminen, jonka mukaan leikki ei edistä lasten kehitystä." Kriteerit laatinut National College for Teaching and Leadership sanoi, että kasvattajien ja opettajien odotetaan täyttävän EYFS:n vaatimukset. "EYFS:ssä on vaatimus suunnitellusta, tarkoituksenmukaisesta leikistä, joten se sisältyy jo standardien ja kriteerien pisteytykseen."</w:t>
      </w:r>
    </w:p>
    <w:p>
      <w:r>
        <w:rPr>
          <w:b/>
        </w:rPr>
        <w:t xml:space="preserve">Tulos</w:t>
      </w:r>
    </w:p>
    <w:p>
      <w:r>
        <w:t xml:space="preserve">Asiantuntijoiden mukaan leikin rooli on jäämässä sivuun Englannin päiväkodeissa, koska hallitus on siirtynyt kohti muodollisempaa oppimista.</w:t>
      </w:r>
    </w:p>
    <w:p>
      <w:r>
        <w:rPr>
          <w:b/>
        </w:rPr>
        <w:t xml:space="preserve">Esimerkki 1.1030</w:t>
      </w:r>
    </w:p>
    <w:p>
      <w:r>
        <w:t xml:space="preserve">Lehdistössä julkaistiin viikonloppuna kommentteja, joiden oli määrä sisältyä työväenpuolueen varjo-maahanmuuttoministerin Chris Bryantin puheeseen ja joissa hyökättiin Tescoa ja Nextiä vastaan niiden työllistämiskäytäntöjen vuoksi. Kansanedustaja viittasi alun perin "häikäilemättömiin työnantajiin", mutta muutti myöhemmin kommenttia ja muita otteita kahden vähittäiskauppiaan valitettua asiasta. BBC Newsin verkkosivujen lukijat jakavat näkemyksiään ja kokemuksiaan ulkomaisista työntekijöistä. Dave, Pontefract Olen työskennellyt Nextillä yli 17 vuotta. Kokemukseni mukaan Next yrittää rekrytoida työntekijöitä paikallisesti mainostamalla ystäviä ja sukulaisia. Veljenpoikani on 20-vuotias, ja hän sai juuri työpaikan Nextiltä ystävien ja perheenjäsenten rekrytoinnin kautta. Kuten muutkin suuret yritykset, ne käyttävät vuokratyöntekijöitä työvoiman hankkimiseksi lyhytaikaisina ruuhkahuippuina. Minulla on Nextillä paljon ystäviä eri maista ympäri maailmaa. Heidän kova työnsä vuokratyövoiman avulla on palkittu vakituisella työsopimuksella. En ole rekrytointitoimistojen kannattaja nykymaailmassa. En näe tarvetta ottaa ulkopuolista osapuolta mukaan henkilöstön rekrytointiin - jos voit mainostaa verkossa, ihmiset hakevat avoimia työpaikkoja. Jos Chris Bryantin ehdotuksilla on jotain perää, miksi näin tapahtuu Nextin kaltaisessa paikassa, jossa on tunnustettu ammattiliitto? Minun kylässäni Nextin pitäisi saada kiitosta siitä, että se on tuonut työpaikkoja alueelle, jonka konservatiivien politiikka tuhosi 80-luvulla. Maassa oli monia muita alueita, joille ne olisivat voineet sijoittautua. EU:n kansalaisilla on oikeus muuttaa sinne, missä on töitä, jotta heidän elämänsä paranisi. Sitä me kutsumme vapaudeksi. Adrian, Lontoo Omistan rekrytointitoimiston, joka tarjoaa tilapäistä, ammattitaidotonta työvoimaa Lontoossa. Noin 90-95 prosenttia työvoimastamme on ulkomaalaisia. Vaikka ovemme ovat avoinna kaikille, joilla on laillinen oikeus työskennellä tässä maassa, tähän ilmeiseen epätasapainoon on kaksi syytä. Ensinnäkin hyvin harvat britit vastaavat ilmoituksiimme tai ilmoittautuvat töihin. Toiseksi ne, jotka ottavat meihin yhteyttä, ovat poikkeuksetta huonosti esiteltyjä, innostuksen ja joustavuuden puutteessa, ja jos heille annetaan mahdollisuus työskennellä meillä, he pettävät meidät paljon todennäköisemmin kuin muiden kansallisuuksien työntekijät. Vaikka syitä tähän voidaan pohtia, tosiasia on kuitenkin se, että rekrytointitoimistot menestyvät tai kaatuvat edustamaan lähettämiensä työntekijöiden laatuun. Meidän alallamme jokainen yritys, joka luottaa brittiläisiin ammattitaidottomiin työntekijöihin Lontoossa, olisi heti konkurssissa. Ongelmana on myös se, että monet toimistot, joita suuret asiakkaat yleensä painostavat, eivät piittaa lainkaan vuokratyöntekijöitä koskevista asetuksista. Käytäntö ei kuitenkaan syrji Yhdistyneen kuningaskunnan kansalaisia - se on yleistä väärinkäyttöä. Michael, Sheffield Olen sitä mieltä, että yritysten pitäisi työllistää ihmisiä suoraan sen sijaan, että ne turvautuisivat toimistojen apuun. Näin ne voivat valita, keitä ne haluavat palkata, ja ne tietävät, kuinka moni työntekijä on paikallinen ja kuinka moni muista maista. Olen varma, että myös työntekijät saisivat näin paremman sopimuksen, koska yritysten ei olisi niin helppoa löytää satunnaista työvoimaa. Olen kotoisin Slovakiasta ja olen asunut Yhdistyneessä kuningaskunnassa kahdeksan vuotta. Sinä aikana minulla ei ole koskaan ollut vakituista työpaikkaa - minulla on aina ollut tilapäinen työsopimus työvoimatoimistosta. Tällä hetkellä työskentelen vuokratyövoimaa välittävälle yritykselle nollatuntisopimuksella, enkä saa ylityökorvauksia, arkipyhäkorvauksia tai ylityökorvauksia arkipyhinä. Aiemmin työskentelin Etelä-Yorkshiressä sijaitsevassa jakelukeskuksessa, ja rekrytointitoimistot palkkasivat työntekijöitä suoraan Puolasta ja jopa mainostivat puolaksi. En usko, että kyse on vain ulkomaalaisista - luulen, että toimistot palkkaavat mieluummin ihmisiä, jotka eivät ole kotoisin alueelta. Näin he voivat valvoa ihmisiä helpommin. Jos työntekijät ovat muista maista, he eivät voi avata suutaan ja valittaa, koska he saattavat joutua palaamaan kotiin, jos he menettävät työnsä. Anna, Edinburgh Eläkkeellä olevana liikenainen, joka on palkannut puolalaisia, minulla on kokemusta siitä, mitä tapahtuu, ja olen nähnyt kaikenlaista. Viime vuonna olin lopettamassa yritystoimintaani ja sain tarjouksen siivoussopimuksesta ravintoloitsijan kanssa. He maksoivat 9 puntaa tunnilta, mikä ei ollut kannattavaa meille ja sen mukaan, mitä maksoimme henkilöstöllemme. Seuraavana päivänä töitä ilmoitettiin puolalaisella verkkosivustolla puolaksi 7 punnan tuntihinnalla - eikä kukaan muu päässyt kokeilemaan työn tekemistä. Koska puhun puolaa (vanhempani olivat maahanmuuttajia tässä maassa), tiedän, että monet suuret yritykset, kuten First buses ja Tesco, mainostavat Puolassa työntekijöitä puolaksi. Tähän liittyy niin monia muita kysymyksiä. Yritykseni palkkasi esimiehen, jolle maksettiin hyvä palkka, ja hänellä oli työsuhdeauto jne. Hänen miehensä tuli Puolasta töihin First buses -yhtiölle, ja he saivat sosiaalista asuntoa, vaikka heillä on kolme kiinteistöä Puolassa ja vaikka hänellä oli hyvä työpaikka. Näyttää siltä, että järjestelmässä ei ole mitään keinoa tarkistaa ulkomailta tulevien ihmisten antamia tietoja. Tiedän myös ihmisiä, jotka tulevat Puolasta ilmoittautumaan ja saavat sitten halvat Ryanairin lennot takaisin. Se järkyttää minua, koska siinä käytetään väärin järjestelmää, jota niin monet muut ihmiset todella tarvitsevat. Puolaan liittyy tämä pyhä ajatus kovasta työstä, joka on jotenkin päässyt brittiläisen liike-elämän psyykeen - mutta puolalaiset tekevät kovasti töitä, ja niin tekevät brititkin. Britit ovat laiskoja, ja niin ovat puolalaisetkin. Ihmiset ovat ihmisiä, ja samoja tyyppejä on kaikkialla. John, Tunbridge Wells Olen terveydenhuoltoalan työnantaja, ja lähes puolet työntekijöistäni on Itä-Euroopasta. Brittiläiset työntekijäni ovat ihania, mutta heidän löytämisekseen minun on täytynyt tehdä kovasti töitä. Minun on täytynyt rakentaa tähän osaan tiimiä työmoraali, joka näyttää olevan luontainen osa itäeurooppalaisten työntekijöitteni luonnetta. Työllistän kaksi itäeurooppalaista sairaanhoitajaa, jotka ovat työskennelleet meillä viisi vuotta ja neljä vuotta. Kumpikaan heistä ei ole koskaan ollut sairauslomalla tänä aikana. Itäeurooppalaiset työntekijäni ovat täsmällisiä, erittäin ahkeria ja oppivat nopeasti. He ovat niin hyviä, että monet muut lontoolaiset klinikat ovat yrittäneet ottaa heistä mallia. Pyydämme heitä olemaan puhumatta vieraalla kielellä keskenään asiakkaiden kuullen. Yhdellä työntekijällä oli vaikeuksia englannin kielen kanssa, joten ostimme hänelle kielikurssin, ja hän teki kovasti töitä sen eteen, ja nyt hän hallitsee sen erittäin hyvin. Luulin, että olemme liittyneet yhteismarkkinoihin, ja näillä yhteismarkkinoilla kaikkien työnäkymien pitäisi olla yhtäläiset. Jos paikalliset ihmiset olisivat valmiita tulemaan esiin, tekemään haastattelut ja laajemmat opinnot, jotka itäeurooppalaiset tekevät itsestäänselvyytenä, voisimme työllistää enemmän paikallisia ihmisiä.</w:t>
      </w:r>
    </w:p>
    <w:p>
      <w:r>
        <w:rPr>
          <w:b/>
        </w:rPr>
        <w:t xml:space="preserve">Tulos</w:t>
      </w:r>
    </w:p>
    <w:p>
      <w:r>
        <w:t xml:space="preserve">Kaksi Yhdistyneen kuningaskunnan suurinta vähittäiskaupan yritystä on joutunut arvostelun kohteeksi, koska ne ovat keskittyneet rekrytoimaan itäeurooppalaisia brittiläisten sijaan.</w:t>
      </w:r>
    </w:p>
    <w:p>
      <w:r>
        <w:rPr>
          <w:b/>
        </w:rPr>
        <w:t xml:space="preserve">Esimerkki 1.1031</w:t>
      </w:r>
    </w:p>
    <w:p>
      <w:r>
        <w:t xml:space="preserve">Uutisia muualta...... tiedotusvälineiden raportteja ympäri maailmaa, BBC:n seuranta Hryshkon kansallinen kasvitieteellinen puutarha ilmoitti myynnistä verkkosivuillaan, ja kasveja oli tarjolla 15-85 grivnian (1,14-6,46 dollaria; 0,70-4 puntaa) hintaan. Syynä ovat paheneva talouskriisi ja pelko kovasta talvesta. "Tämä on pakottanut meidät sulkemaan joitakin kasvihuoneita, vähentämään toisten lämmitettäviä pinta-aloja ja leikkaamaan kasvikokoelmaamme", tiedotteessa sanotaan. Ukrainassa ollaan huolissaan talvipolttoaineen saatavuudesta, sillä Venäjä uhkaa katkaista kaasutoimitukset, joista maa on riippuvainen. Kasvit ovat ilmeisesti vastustuskykyisiä loisia vastaan, ja joillakin niistä mainostetaan olevan "hienoja lääkinnällisiä ominaisuuksia". Kasvitieteilijät ovat valinneet kohteen monipuolisen kokoelman turvaamiseksi lajeja, joita on jo riittävästi. Tarjolla on kuitenkin erilaisia "koristeellisia, ympäristön kannalta kestäviä trooppisia ja subtrooppisia kasveja", kuten palmuja, kumikasveja, aloeta ja papaijaa. Jotkut ovat jopa tarpeeksi pieniä ikkunalaatikkoon, lausunnossa lisätään. Myynti on herättänyt tyrmistystä sosiaalisessa mediassa, ja jotkut Facebook-käyttäjät ovat tarjoutuneet auttamaan puutarhoja. Toinen käyttäjä, Oksana Haluha, ehdottaa, että "otamme kasvit väliaikaisesti kotiin ja tuomme ne sitten takaisin keväällä". Ukraina kärsii pitkittyneestä talouskriisistä, jonka syynä on pääasiassa poliittinen epävakaus, joka johtui venäläismielisen presidentin Viktor Janukovitšin helmikuussa syrjäyttäneistä joukkomielenosoituksista, Krimin liittämisestä Venäjään ja Venäjän tuesta itäosan kapinallisille. Käytä #NewsfromElsewhere -nimeä pysyäksesi ajan tasalla Twitterin kautta.</w:t>
      </w:r>
    </w:p>
    <w:p>
      <w:r>
        <w:rPr>
          <w:b/>
        </w:rPr>
        <w:t xml:space="preserve">Tulos</w:t>
      </w:r>
    </w:p>
    <w:p>
      <w:r>
        <w:t xml:space="preserve">Ukrainan pääkaupungin Kiovan kasvitieteellisissä puutarhoissa myydään trooppisia kasveja pilkkahintaan tänä talvena odotettavissa olevan energiakriisin vuoksi.</w:t>
      </w:r>
    </w:p>
    <w:p>
      <w:r>
        <w:rPr>
          <w:b/>
        </w:rPr>
        <w:t xml:space="preserve">Esimerkki 1.1032</w:t>
      </w:r>
    </w:p>
    <w:p>
      <w:r>
        <w:t xml:space="preserve">Devonin ja Cornwallin poliisin työntekijöiltä on vuosien 2010 ja 2013 välisenä aikana varastettu yli 25 esinettä, jotka on ilmoitettu varastetuiksi poliisin tiloissa. Myös kuntosalivyö, lahjakortti, mekko ja kaksi puhelimen laturia kirjattiin. Poliisivoimien mukaan se kannustaa henkilöstöä ilmoittamaan kaikista varkauksista niiden arvosta riippumatta. BBC Newsin tekemä tiedonvapauspyyntö paljasti, että poliisin tiloista oli varastettu 18 rikospäiväkirjaa, joissa työntekijän henkilökohtainen esine oli varastettu. Myös puhelimen latureita, pankkikortti, taskulamppu, merkkitakki, käteistä ja useita hygieniatarvikkeita, kuten hajuvettä, luomiväriä, luomiväriä, meikkivoidetta ja partavesiä, ilmoitettiin varastetuiksi. Kadonneiden ruokatavaroiden joukossa oli käyttämätön tuoppi rasvatonta maitoa, jonka kanteen oli merkitty nimikirjaimet. Poliisi kertoi, että yksi esine, ajoneuvon eturekisterikilpi, oli "osittain löydetty". Devonin ja Cornwallin poliisin tiedottaja sanoi: "Jotkin poliisin tiloissa varastetuiksi ilmoitetut esineet ovat arvoltaan vähäisiä, eivätkä ne oikeuta poliisitutkintaan. "Kannustamme koko henkilökuntaa ilmoittamaan varkauksista niiden arvosta riippumatta, joita on vain hyvin vähän, kuten arvata saattaa. "Avoimuuden ja läpinäkyvyyden hengessä nämä tiedot kirjataan ja annetaan yleisön saataville tiedonvapauspyyntöjen kautta."</w:t>
      </w:r>
    </w:p>
    <w:p>
      <w:r>
        <w:rPr>
          <w:b/>
        </w:rPr>
        <w:t xml:space="preserve">Tulos</w:t>
      </w:r>
    </w:p>
    <w:p>
      <w:r>
        <w:t xml:space="preserve">Poliisit ovat ilmoittaneet varastaneensa kaksi 1 punnan kolikkoa, keksipurkin ja tuopillisen maitoa asemiltaan.</w:t>
      </w:r>
    </w:p>
    <w:p>
      <w:r>
        <w:rPr>
          <w:b/>
        </w:rPr>
        <w:t xml:space="preserve">Esimerkki 1.1033</w:t>
      </w:r>
    </w:p>
    <w:p>
      <w:r>
        <w:t xml:space="preserve">Alex ReganBBC News Suuri osa alueesta eristettiin, jotta uhrien perheet ja pelastustyöntekijät saivat tilaa muistella 3. kesäkuuta 2017 tapahtumia. Vuosi sitten kolme miestä ajoi pakettiautolla jalankulkijoiden päälle sillalla ja laskeutui sitten vilkkaalle Borough Marketille tappaen kahdeksan ihmistä ja haavoittaen 48 muuta. Joillekin jäivät elämää muuttavat vammat. Lucy Fisher piti kädessään liljakimppua ja katseli, kun sadat ihmiset astuivat Southwarkin katedraaliin, joka sijaitsi muutaman metrin päässä paikasta, jossa hänen serkkunsa henki vietiin. James McMullan, 32, oli yksi kahdeksasta kuolleesta. "Se oli kauheaa aikaa", hän sanoi. Suurin osa uhreista oli turisteja tai Lontoossa työskenteleviä ulkomaalaisia. Jotkut osallistujat olivat lentäneet Britanniaan erityisesti jumalanpalvelusta varten ja pitelivät passiaan ja palveluskäskynsä toisessa kädessä ja kukkia toisessa. Southwarkin katedraalin ulkopuolella myös alueen pubit ja ravintolat pysyivät hiljaisina. Pubeissa työskentelevä henkilökunta - joka viime vuonna suojeli rohkeasti asiakkaita barrikadeilla - kieltäytyy keskustelemasta ahdistavista kokemuksista. Eräs johtaja sanoi: "En halua puhua siitä, mitä tapahtui: "Emme halua puhua tuosta illasta, haluamme vain yrittää päästä eteenpäin." James ja hänen tyttärensä Cara Länsi-Lontoosta tuntevat miehen, joka loukkaantui sinä yönä. "Käymme London Bridgellä melko usein, mutta matkustimme tänne erityisesti tänään muistotilaisuuden vuoksi ja osoittaaksemme kunnioitustamme", James sanoi. "Meidän on nostettava hattua Borough Marketin asukkaille ja niille, jotka olivat paikalla sinä iltana." Kun 700 vierasta muisteli uhreja katedraalissa, sadat muut kokoontuivat Southwarkin neulan ympärille. Boroughissa asuva televiestintämyyjä Rashid Hamaida oli paikalla, kun hyökkääjät iskivät. "Aluksi oli täysi sekasorto", hän sanoi. "Olit kauhuissasi, halusit vain päästä pois." Hänen vaimonsa Jane ja tyttärensä Alexis liittyivät väkijoukkoon osoittamaan kunnioitustaan. "Olemme ylpeitä siitä, että olemme brittejä, olemme ylpeitä siitä, että olemme lontoolaisia, olemme ylpeitä siitä, että olemme Boroughista", Jane sanoi. "Haluamme vain olla solidaarisia kaikille muille, jotka ovat kärsineet näistä terrori-iskuista." Debra, joka on asunut Etelä-Lontoossa koko ikänsä, kuvaili, kuinka hänen poikansa oli matkalla London Bridgen asemalle iskuyönä. "Yritin kuumeisesti saada häntä kiinni, jotta hän tulisi takaisin", hän sanoi. "Tänään oli välttämätöntä. Ihmiset tietävät, miten tärkeää on olla täällä." Tunnin mittaisen jumalanpalveluksen jälkeen vieraat kulkivat Southwark Needleen täysin hiljaisuudessa. Sitten uhrien perheet laskivat kukkia yli 1 000 ihmisen katsellessa ja muistellessa tapahtuneita kauheita tapahtumia. Jumalanpalveluksen jälkeen väkijoukko hajaantui, rikkoi kunnioittavan hiljaisuuden ja jatkoi tavallista päiväänsä. Katie Millerin ja Jen de Polon oli kuitenkin käytävä Wheatsheaf-pubissa, jossa aseistetut poliisit ampuivat kolme hyökkääjää. "Minusta se on hyvin tyypillistä Lontoossa ja brittikulttuurille", Katie sanoi. "Emme anna minkään tuollaisen estää meitä tekemästä sitä, mitä haluamme tehdä."</w:t>
      </w:r>
    </w:p>
    <w:p>
      <w:r>
        <w:rPr>
          <w:b/>
        </w:rPr>
        <w:t xml:space="preserve">Tulos</w:t>
      </w:r>
    </w:p>
    <w:p>
      <w:r>
        <w:t xml:space="preserve">Borough Market on yleensä hiljainen sunnuntaisin, mutta vuosi London Bridgen iskun jälkeen ihmiset kävelivät vielä hiljaisemmalla äänellä.</w:t>
      </w:r>
    </w:p>
    <w:p>
      <w:r>
        <w:rPr>
          <w:b/>
        </w:rPr>
        <w:t xml:space="preserve">Esimerkki 1.1034</w:t>
      </w:r>
    </w:p>
    <w:p>
      <w:r>
        <w:t xml:space="preserve">Richard Page erotettiin BBC:n haastattelusta, jossa hän sanoi, että on parempi, että mies ja nainen adoptoivat. Kent and Medway NHS and Social Care Partnership Trust (KMPT) erotti hänet myös toimivaan johtoon kuulumattomana johtajana. Aikaisemmassa oikeudenkäynnissä hän sanoi, että häneen "kohdistettiin mustamaalaus- ja uhrikampanja". Headcornista, Kentistä kotoisin oleva Page toimi tuomarina yli 15 vuotta ja on työskennellyt mielenterveyspalveluissa 20 vuotta. Vuonna 2014 hän hylkäsi homoparin adoptiohakemuksen. Tuomioistuin kuuli, että muut tuomarit ja tuomioistuimen virkailija olivat valittaneet Pagea siitä, että hän oli "puolueellinen samaa sukupuolta olevia pareja kohtaan, saattanut tuomariston huonoon maineeseen" ja että hän oli vaikuttanut todisteiden sijasta kristillisiin näkemyksiinsä. KMPT hyllytti Pagea sen jälkeen, kun hän oli tiedotusvälineille antamissaan haastatteluissa toistanut, että "jokaisen lapsen on parasta kasvaa perinteisessä perheessä, jossa on äiti ja isä", ja hänet erotettiin tuomarin virasta. Trustin silloinen puheenjohtaja Andrew Ling sanoi, että Pagen kommentit ja hänen jatkamisensa trustin jäsenenä vaikuttaisivat suuresti henkilöstöön ja potilaisiin, erityisesti lesboihin, homoihin, biseksuaaleihin ja transsukupuolisiin (LGBT). Page nosti kanteen, koska hän uskoo, että häntä on syrjitty kristittynä. Hän kiisti oikeudelle antamassaan todistajanlausunnossa olevansa homofobinen ja sanoi, että adoptiohakemuksen hylkäämisen syitä tässä tapauksessa oli kolme: yhdellä hakijoista oli aiemmin hylätty adoptiohakemus, eikä sen olosuhteista ollut mitään tietoa; lapsen sijaisvanhemmat, jotka olivat asuneet lapsella lähes kolme vuotta, halusivat myös adoptoida lapsen; ja hän epäili hakijoita "adoptioshoppailusta" Englannissa, jossa adoptioprosessi on helpompaa kuin joissakin maissa, ja suunnitteli, että lapsi vietäisiin sen jälkeen ulkomaille. Koska hän on itse sijaisvanhempi, hän lisäsi: "Minun on vaikea ymmärtää, miten kommenttini liittyvät asemaani NHS:ssä". NHS Improvementin tiedottaja sanoi: "Olisi täysin sopimatonta, että kommentoisimme asiaa, kun oikeudenkäynti on vielä kesken." Tuomioistuin jatkaa.</w:t>
      </w:r>
    </w:p>
    <w:p>
      <w:r>
        <w:rPr>
          <w:b/>
        </w:rPr>
        <w:t xml:space="preserve">Tulos</w:t>
      </w:r>
    </w:p>
    <w:p>
      <w:r>
        <w:t xml:space="preserve">Kristitty entinen tuomari, joka sai potkut samaa sukupuolta olevien adoptiota koskevien kommenttiensa vuoksi, haastaa NHS: n oikeuteen sen jälkeen, kun hänet on myös keskeytetty luottamusjohtajana .</w:t>
      </w:r>
    </w:p>
    <w:p>
      <w:r>
        <w:rPr>
          <w:b/>
        </w:rPr>
        <w:t xml:space="preserve">Esimerkki 1.1035</w:t>
      </w:r>
    </w:p>
    <w:p>
      <w:r>
        <w:t xml:space="preserve">Emery Mwazulu Diyabanza nappasi 1800-luvun hautajaishenkilökunnan Tšadista Quai Branly -museossa Pariisissa kesäkuussa. Hän kertoi sosiaalisessa mediassa tulleensa hakemaan Afrikan varastettua omaisuutta. Keskustelu siitä, pitäisikö siirtomaavallan aikana viety esineistö palauttaa, on lisääntynyt. Viittä tiistaina oikeuteen astunutta henkilöä syytetään rekisteröidyn taideteoksen varkauden yrityksestä. Syyttäjät ovat vaatineet 1 000 euron (907 punnan) sakkoa Diyabanzalle ja 500 euron sakkoa kullekin hänen väitetyille rikoskumppaneilleen. Diyabanzan kerrotaan tehneen vastaavia tekoja Marseillen ja Berg en Dalin museoissa Alankomaissa. Kesäkuussa tapahtuneen pidätyksensä jälkeen Diyabanza, 41, nosti kanteen Ranskan valtiota vastaan ja syytti sitä "varkaudesta ja valtion omaisuuden vastaanottamisesta". Hän on kritisoinut Ranskan hallituksen nopeutta artefaktien palauttamisessa Afrikan valtioille. Presidentti Emmanuel Macron lupasi tarkastella joidenkin afrikkalaisten kulttuuriaarteiden palauttamista vaalivoittonsa jälkeen vuonna 2017. Macronin vuonna 2018 teettämässä raportissa sanottiin, että ranskalaisissa museoissa oli noin 90 000 afrikkalaista teosta, mutta sen mukaan kaikkia ei ollut ryöstetty tai varastettu. Tähän mennessä seremoniamiekka on lähetetty takaisin Senegaliin, ja hallitus on luvannut palauttaa 26 teosta Beniniin, uutistoimisto AFP kertoo. Diyabanza sanoi: "Macron tunnustaa ryöstelyn, mutta hän päättää palautettavien teosten määrän ja sen, pitäisikö omistusoikeus siirtää meille." Hän sanoi: "Macron tunnustaa ryöstelyn, mutta hän päättää itse, kuinka paljon teoksia palautetaan ja pitäisikö omistusoikeus siirtää meille." Tuomiota oikeudenkäynnissä odotetaan ensi kuussa.</w:t>
      </w:r>
    </w:p>
    <w:p>
      <w:r>
        <w:rPr>
          <w:b/>
        </w:rPr>
        <w:t xml:space="preserve">Tulos</w:t>
      </w:r>
    </w:p>
    <w:p>
      <w:r>
        <w:t xml:space="preserve">Kongolainen aktivisti ja neljä muuta ovat joutuneet Ranskassa oikeuteen, koska heitä syytetään afrikkalaisen esineen varastamisesta museosta.</w:t>
      </w:r>
    </w:p>
    <w:p>
      <w:r>
        <w:rPr>
          <w:b/>
        </w:rPr>
        <w:t xml:space="preserve">Esimerkki 1.1036</w:t>
      </w:r>
    </w:p>
    <w:p>
      <w:r>
        <w:t xml:space="preserve">Hannah RichardsonBBC Newsin koulutus- ja sosiaalitoimittaja "Olemme aivan innoissamme", sanoo Sue Harte, Kaakkois-Lontoon Brockleyssä sijaitsevan John Stainer Community Primary Schoolin rehtori. "Olemme todella innoissamme", sanoo Sue Harte. Hän suostui lähettämään 16 kouluneuvoston jäsentä mielenosoitukseen eräänlaisena opintomatkana. Lupalaput on palautettu ja vanhemmat ovat ilmoittautuneet auttamaan, mutta tämä on hyvin erilainen retki. Lopulta koulun valtuuskunta on noin 150 hengen vahvuinen, ja he ovat intohimoisia ja hyvällä äänellä. Harte uskoo, että ilmastonmuutos on valtava ongelma, mutta hän haluaa myös, että nuoret tietävät demokraattisesta oikeudestaan protestoida. Tämä kuuluu Englannin koulujen brittiläisten arvojen opetussuunnitelmaan, ja se on hänen mukaansa pätevä tapa käyttää kouluaikaa. Kun punapukuiset juniorit pääsevät huutamaan hyvin mietittyjä huutojaan, muut koululaisryhmät kulkevat ohi ja vaihtavat energiaa ja huutoja. Äänet käyvät yhä kovemmiksi, kun yhä useammat ryhmät virtaavat kohti Millbankissa järjestettävää mielenosoitusta, ja "ilmasto-oikeudenmukaisuutta" huutavat huudot kaikuvat energialla, johon vain hyvin nuoret lapset pystyvät. He ovat yhdeksän- ja kymmenvuotiaita, ja he ovat innoissaan ja melko vihaisia - mutta hirvittävän hyvin käyttäytyviä. Aivan kuin he saisivat vihdoin käyttää ääntään jonkin sellaisen asian puolesta, josta he todella välittävät. Eräs oppilas, Lola, joka on tullut isänsä kanssa tukemaan koulun virallista valtuuskuntaa, sanoo: "Tulin omasta tahdostani. On niin tärkeää, että pysäytämme planeettamme tuhoutumisen." "Mitään ei tehdä" Hän tarttuu pieneen symboliseen valkoiseen lelukaniin ja lisää: "Meidän on ajateltava kaikkia niitä eläimiä, joita tapamme. Kyse ei ole vain ihmisistä, vaan eläinten elinympäristöistä - tuhoamme niiden koteja." Heather on tuonut mukanaan kolmevuotiaan tyttärensä Pollyn ja yksivuotiaan poikavauvan, joka on kiinnitetty hänen rintaansa. Hän ravistelee helistintä silloin tällöin laulujen tahdissa. "Olen tullut tänne, koska mitään ei tehdä... Tavoitteita asetetaan, mutta se ei ole prioriteetti", hän sanoo. "En halua joutua sanomaan lapsilleni, että jäin kotiin enkä tehnyt mitään. Tämä on todella tärkeää", hän lisää. Lolan isä Dominic, joka on pitkän linjan aktivisti, sanoo: "Kun puhuu, mutta ihmiset eivät kuuntele, joskus on pakko huutaa". Nämä nuoret oppivat epäilemättä, miten protestoida, mutta monet heistä kysyvät yhtä asiaa: "Kuunteleeko hallitus meitä?"</w:t>
      </w:r>
    </w:p>
    <w:p>
      <w:r>
        <w:rPr>
          <w:b/>
        </w:rPr>
        <w:t xml:space="preserve">Tulos</w:t>
      </w:r>
    </w:p>
    <w:p>
      <w:r>
        <w:t xml:space="preserve">"Ilmaston lämpeneminen ei ole siistiä, siksi olemme poissa koulusta", laulavat innokkaat alakoululaiset seisoessaan parlamentin varjossa.</w:t>
      </w:r>
    </w:p>
    <w:p>
      <w:r>
        <w:rPr>
          <w:b/>
        </w:rPr>
        <w:t xml:space="preserve">Esimerkki 1.1037</w:t>
      </w:r>
    </w:p>
    <w:p>
      <w:r>
        <w:t xml:space="preserve">Molemmat pyöräilijät olivat North Bendissä, noin 50 kilometrin päässä Seattlesta, kun hyökkäys tapahtui. Loukkaantunut mies haki apua matkapuhelimellaan. Puuma raahasi kuolleen pyöräilijän pois luolaansa, kertoi King Countyn sheriffin tiedottaja ylikonstaapeli Ryan Abbot. Villieläinviranomaisten mukaan kyseessä oli vasta toinen kuolemaan johtanut puuman hyökkäys Washingtonin osavaltiossa viimeisen sadan vuoden aikana. Eläimen paikantamiseen käytettiin jäljityskoiria tunteja hyökkäyksen jälkeen. Puumat - jotka tunnetaan myös nimellä puuma - ovat maailman neljänneksi suurin kissalaji, mutta ne hyökkäävät harvoin ihmisten kimppuun. Villieläinviranomaisten mukaan puumien hyökkäyksiä on kuitenkin raportoitu Länsi-Yhdysvalloissa ja Kanadassa viimeisten 20 vuoden aikana enemmän kuin 80 edellisen vuoden aikana.</w:t>
      </w:r>
    </w:p>
    <w:p>
      <w:r>
        <w:rPr>
          <w:b/>
        </w:rPr>
        <w:t xml:space="preserve">Tulos</w:t>
      </w:r>
    </w:p>
    <w:p>
      <w:r>
        <w:t xml:space="preserve">Washingtonin osavaltiossa Yhdysvaltain luonnonsuojeluviranomaiset ovat ampuneet puuman, joka tappoi pyöräilijän ja raateli toisen.</w:t>
      </w:r>
    </w:p>
    <w:p>
      <w:r>
        <w:rPr>
          <w:b/>
        </w:rPr>
        <w:t xml:space="preserve">Esimerkki 1.1038</w:t>
      </w:r>
    </w:p>
    <w:p>
      <w:r>
        <w:t xml:space="preserve">Channel 4:n elokuva- ja draamaohjelmista vastaavana johtajana Ross johti Film4:ää ja tuotti Oscar-palkittuja elokuvia, kuten Slumdog Millionaire ja 12 Years a Slave. Hän aloittaa virallisesti uudessa tehtävässään, kun Rufus Norris siirtyy Nationalin taiteelliseksi johtajaksi huhtikuussa 2015. Bafta myönsi Rossille vuonna 2013 palkinnon erinomaisesta panoksesta. Hän sai kunnianosoituksen Slumdogin ohjaajalta Danny Boylelta, joka luonnehti häntä esittelyssään "Britannian elokuvateollisuuden Paul Scholesiksi". Hän sanoi Rossin olevan "ujo nero", jonka "uskomattoman ponnistelun, päättäväisyyden ja uskon ansiosta teollisuutemme kukoistaa edelleen". National Theatre -teatterin hallitus ilmoitti olevansa "iloinen" Rossin nimityksestä ja lisäsi: "Tessan kansainvälistä kokemusta ja mainetta tuottajana ja johtajana ei tarvitse esitellä." Teatterin nykyinen toimitusjohtaja Nick Starr jättää tehtävänsä elokuussa ja taiteellinen johtaja Nicholas Hytner ensi huhtikuussa. Ross sanoi olevansa "uskomattoman innoissaan" uudesta työstään ja kutsui Nationalia "yhdeksi ikonisimmista ja merkittävimmistä kulttuurilaitoksistamme ja paikaksi, jota olen rakastanut nuoresta asti". Ross, joka toimi teatterin hallituksessa vuosina 2011-14, jatkoi: "Nicholas Hytnerin ja Nick Starrin johdolla se on ollut poikkeuksellinen ja inspiroiva koti teatteri- ja luoville yhteisöille, ja minulla on kunnia työskennellä Rufuksen kanssa sen seuraavan luvun rakentamiseksi." Sen jälkeen kun Ross tuli Channel 4:lle vuonna 2000 ja Film4:n johtajaksi vuonna 2003, hän on tilannut muun muassa elokuvia The Last King of Scotland, This is England, Shame ja The Iron Lady. Hän on myös tukenut elokuvia The Selfish Giant, Four Lions, Another Year, Submarine, Tyrannosaur ja Under the Skin, jonka pääosassa on Scarlett Johannsson ja joka on parhaillaan elokuvateattereissa. Rufus Norris sanoi olevansa "innoissaan ja otettu" siitä, että Ross olisi hänen "kumppaninsa". "Hän on poikkeuksellinen nainen: maailmanluokan tuottaja, väsymätön sekä uusien että vakiintuneiden taiteilijoiden tukija ja promoottori, loistava manageri ja liikenainen", hän sanoi. "Hän voimaannuttaa ja rohkaisee ihmisiä tekemään parhaan työnsä." Työskennellessään Channel 4:llä Ross tilasi myös palkittuja draamasarjoja, kuten menestyssarjat Shameless ja Sex Traffic. Hänet nimitettiin CBE:ksi vuoden 2010 uudenvuoden kunniamaininnassa yleisradiotoiminnan hyväksi tehdyistä ansioista. Channel 4:n toimitusjohtaja David Abraham sanoi Film4:n blogissa: "Tessa on antanut Channel 4:lle yhtä suuren panoksen kuin kukaan muu sen historiassa. "Haluan kiittää häntä henkilökohtaisesti hänen poikkeuksellisesta sitoutumisestaan, lahjakkuudestaan ja johtajuudestaan 13 merkittävän vuoden aikana." Hän lisäsi, että Tessa jätti "suuret saappaat täytettäväksi" yhdessä elokuvamaailman halutuimmista työpaikoista, mutta sanoi, että he aikovat rakentaa "Tessan luoman poikkeuksellisen maineen varaan".</w:t>
      </w:r>
    </w:p>
    <w:p>
      <w:r>
        <w:rPr>
          <w:b/>
        </w:rPr>
        <w:t xml:space="preserve">Tulos</w:t>
      </w:r>
    </w:p>
    <w:p>
      <w:r>
        <w:t xml:space="preserve">Channel 4:n ja Film4:n Tessa Ross, yksi Britannian vaikutusvaltaisimmista elokuva- ja tv-johtajista, lähtee ja siirtyy Kansallisteatterin uudeksi toimitusjohtajaksi.</w:t>
      </w:r>
    </w:p>
    <w:p>
      <w:r>
        <w:rPr>
          <w:b/>
        </w:rPr>
        <w:t xml:space="preserve">Esimerkki 1.1039</w:t>
      </w:r>
    </w:p>
    <w:p>
      <w:r>
        <w:t xml:space="preserve">Richard MorganBBC News NI:n taloustoimittaja Valmistaja, yksi Pohjois-Irlannin suurimmista työnantajista, on sanonut, että suurin osa leikkauksista tehdään Kanadassa. Siirto on vastaus "Covid-19:n aiheuttamiin haasteisiin". Ilmailu- ja avaruusalan yritys sanoi, että se tarkastelee Pohjois-Irlannin toimintojaan, mutta sillä ei ole "tällä hetkellä mitään ilmoitettavaa". Bombardierin mukaan sen päätös varmistaa, että se selviää koronaviruskriisistä vakaalla pohjalla. Yritys työllistää noin 3 600 ihmistä useissa toimipaikoissa Pohjois-Irlannissa. Toiminta lopetetaan Yhtiö sanoi Belfastin toimintoja koskevassa lausunnossaan: "Bombardier Aviation ilmoitti tänään, että se mukauttaa työvoimaansa vastaamaan nykyisiä markkinaolosuhteita, mikä heijastaa Covid-19:n aiheuttamia poikkeuksellisia keskeytyksiä ja haasteita teollisuudessa. "Tämän vuoksi tarkastelemme Pohjois-Irlannin toimintojamme koskevia vaatimuksia kaikkien lentokoneohjelmiemme osalta ja ilmoitamme mahdollisista vaikutuksista aikanaan." Bombardierin Belfastin toiminnot lopetettiin pandemian huippuvaiheessa, ja noin 50 prosentin henkilöstöstä uskotaan palanneen tehtaalle. Yhtiö sanoi, että se odottaa liikesuihkukoneiden toimitusten vähenevän 30 prosenttia koko alalla. Viime toukokuussa yhtiö ilmoitti, että se aikoo myydä Pohjois-Irlannin toimintansa osana liiketoiminnan uudelleenjärjestelyä.</w:t>
      </w:r>
    </w:p>
    <w:p>
      <w:r>
        <w:rPr>
          <w:b/>
        </w:rPr>
        <w:t xml:space="preserve">Tulos</w:t>
      </w:r>
    </w:p>
    <w:p>
      <w:r>
        <w:t xml:space="preserve">Bombardier on ilmoittanut suunnitelmista vähentää maailmanlaajuisesti 2 500 työntekijää ilmailualan osastollaan.</w:t>
      </w:r>
    </w:p>
    <w:p>
      <w:r>
        <w:rPr>
          <w:b/>
        </w:rPr>
        <w:t xml:space="preserve">Esimerkki 1.1040</w:t>
      </w:r>
    </w:p>
    <w:p>
      <w:r>
        <w:t xml:space="preserve">Ryhmä lähti matkaan torstaina ja pysähtyi jokaisessa Skotlannin jalkapalloseurassa. He tapasivat matkan varrella muutamia julkkiskannattajia, kuten tv-juontaja Lorraine Kellyn ja entisen snookerin maailmanmestarin John Higginsin. 42 in 42 -haaste järjestettiin varojen keräämiseksi JMA Trust -järjestölle. Hyväntekeväisyysjärjestö perustettiin viime vuonna 32-vuotiaana imusolmukesyöpään kuolleen Celticin ja Annan Athleticin fanin John Maurice Aitkenin muistoksi. Hänen veljensä Kevin ja Ciaran osallistuivat matkalle yhdessä ystävien ja entisten Annan Athleticin pelaajien Gordon Moffatin, Joe Cranstonin ja Gary McMenaminin kanssa. He asettivat varainkeruutavoitteekseen 5 000 puntaa, mutta ylitettyään maaliviivan ennen aikojaan Annanin Galabank-stadionilla Dumfries and Gallowayssa perjantai-iltana he ovat saaneet lahjoituksia kolminkertaisen määrän. Lorraine, snookeritähti ja Gersin maalivahti Kevin, 32, sanoi: "Saamamme tuki on ollut aivan uskomatonta, ja ihmiset, jotka ovat tulleet paikalle eri kentille, ovat todella pitäneet meidät liikkeellä. "Vaihdoimme kuljettajaa jokaisella pysähdyspaikalla, ja autossa oli toisinaan hieman kivistä - varsinkin yöllä, kun olimme väsyneitä ja kylmä. Kävimme silloin Invernessin ja Aberdeenin ympäristössä, eikä siellä ollut ketään, koska oli keskellä yötä. "Mutta sitten pääsimme perjantaina Dundee Unitediin, jossa Lorraine Kelly tapasi meidät Tannadicessa. Hän tiesi kaiken hyväntekeväisyystoiminnasta ja oli loistava - hänen tapaamisensa antoi meille todellisen sysäyksen. "Matkan varrella oli varmasti joitakin kohtia, joissa se oli melko tunteikasta, koska tiesin, miten paljon se olisi merkinnyt Johnille. Hän rakasti jalkapalloa, ja koko juttu olisi ollut hänen mieleisensä." Snooker-tähti Higgins tapasi ryhmän vieraillessaan Celtic Parkilla, ja Rangersin maalivahti Cammy Bell luovutti hyväntekeväisyyteen 1000 punnan lahjoituksen, kun ryhmä pysähtyi Ibroxilla. Joukkue on kerännyt lähes 9 000 puntaa sponsorointisivustollaan ja lisäksi 5 000 puntaa offline-tilassa, ja lisää varoja on tarkoitus kerätä puoliajalla Annanin ottelussa East Fifea vastaan lauantaina sekä huutokauppaamalla kummankin seuran lahjoittamia signeerattuja paitoja. Aitkenin perhe perusti viime vuoden lopulla hänen muistokseen JMA Trust -säätiön, jonka tarkoituksena on jäljitellä Aitkenin asenneilmapiiriä ja keskittyä niihin elämän osa-alueisiin, jotka olivat lähellä hänen sydäntään. Säätiö tarjoaa tukea sitä tarvitseville muun muassa terveyden, koulutuksen, työllisyyden ja urheilun aloilla ja auttaa myös taloudellisten vaikeuksien lievittämisessä.</w:t>
      </w:r>
    </w:p>
    <w:p>
      <w:r>
        <w:rPr>
          <w:b/>
        </w:rPr>
        <w:t xml:space="preserve">Tulos</w:t>
      </w:r>
    </w:p>
    <w:p>
      <w:r>
        <w:t xml:space="preserve">Viisi ystävää, jotka lähtivät hyväntekeväisyyshaasteeseen vierailla 42 jalkapallokentällä 42 tunnissa, ovat saaneet matkan päätökseen ja kolminkertaistaneet rahankeräystavoitteensa.</w:t>
      </w:r>
    </w:p>
    <w:p>
      <w:r>
        <w:rPr>
          <w:b/>
        </w:rPr>
        <w:t xml:space="preserve">Esimerkki 1.1041</w:t>
      </w:r>
    </w:p>
    <w:p>
      <w:r>
        <w:t xml:space="preserve">Katherine SellgrenBBC Newsin perhetoimittaja Chloe oli yksi noin 250:stä kampanjoijasta, jotka pukeutuivat Halloween-muumioiksi ja lähtivät tiistaina Lontoon kaduille kampanjoimaan työssäkäyvien äitien oikeuksien parantamiseksi. Pregnant Then Screwed -ryhmän järjestämiä mielenosoituksia järjestettiin eri puolilla Yhdistynyttä kuningaskuntaa Manchesterissa, Belfastissa, Cardiffissa, Newcastlessa ja Glasgow'ssa yhteensä kuusi. Chloelle äitiys merkitsi työpaikan vaihtoa. "Olin yrittänyt kovasti jatkaa työtäni itsenäisenä asianajajana, mutta se ei vain onnistu perheen ja lastenhoitoajan kanssa. "Niinpä tein hiljattain päätöksen työllistyä julkiselle sektorille, koska unelmaurani ei ole enää saatavilla." Hän sanoi: "Olen ollut hyvin huolissani. "Uskon todella tasa-arvoiseen vanhemmuuteen ja yhteishuoltajuuteen, ja uskon, että tällä hetkellä se on todella vaikeaa - tällä hetkellä naiset ovat ensisijaisia huoltajia, ja haluaisin, että tämä muuttuisi tyttärieni kannalta." "Potkut, irtisanomiset, alentamiset" Joeli Brearley, kahden lapsen äiti ja Pregnant Then Screwed -järjestön perustaja, on ottanut tehtäväkseen lisätä tietoisuutta syrjinnästä ja auttaa naisia, jotka ovat joutuneet syrjivän käytöksen uhreiksi. "Olen puhunut monien muiden äitien kanssa ja tajusin, että sitä [syrjivää käytöstä] tapahtuu koko ajan - potkuja, irtisanomisia, alentamisia, kiusaamista, häirintää. "Koko järjestelmä on sekaisin, se ei vain toimi työssäkäyvien vanhempien hyväksi. Haluamme, että hallitus puuttuu ongelman taustalla oleviin ongelmiin." Itsenäisenä koomikkona työskentelevän Hatty Ashdownin mukaan työssäkäyvät äidit kokevat usein parhaaksi olla mainitsematta, että heillä on lapsia. "Äideillä on epäterve pelko siitä, etteivät he halua heiluttaa venettä. "Jos minulle tarjotaan castingia, otan sen vastaan, enkä sano: 'Tarkistan vain lastenhoidon'. Minusta tuntuu, että jos sanon niin, minua ei laiteta listan kärkeen. "Olin haastattelussa, ja olin tietoinen siitä, etten maininnut, että minulla on lapsi, ja sitten haastateltava nainen kertoi, että hänellä on lapsi, joten minusta tuntui, että minäkin voin mainita, että minulla on lapsi." "Minulla oli haastattelu, ja olin tietoinen siitä, etten maininnut, että minulla on lapsi. "Minusta tuntuu, että minun on puolustettava ystäviäni, jotka eivät voi tulla tänään paikalle, koska he ovat hankalissa töissä ja pelkäävät puhua asiasta." Isät liittyivät kampanjaan Mielenosoituksiin eivät osallistuneet vain äidit - myös monet isät osoittivat tukeaan. Tim Todhunter, 10 kuukauden ikäisen vauvan isä, sanoo, ettei ole koskaan aiemmin osoittanut mieltään, mutta hänen mielestään äitien oikeuksia on suojeltava paremmin. "Tunnen monia naisia, jotka eivät ole voineet edetä urallaan, koska heitä pidetään äitinä melkein riskinä. "On kauheaa, että naiset joutuvat usein menettämään työpaikkansa tai heitä ei suosita työssään vain siksi, että heillä on vauva. "En ole koskaan ennen osallistunut mielenosoitukseen, mutta minusta tuntuu, että monet ihmiset ovat pysähtyneet ja kuunnelleet, ja toivottavasti pystymme työskentelemään muutoksen puolesta." Mitä muutoksia ryhmä haluaa nähdä? Pregnant Then Screwed vaatii mielenosoituksillaan viittä asiaa: Mitä hallitus sanoo asiasta? Yritys-, energia- ja teollisuusstrategiaosaston tiedottaja sanoi: "Yhdistyneen kuningaskunnan äitiyslomajärjestelmä on yksi maailman anteliaimmista, ja siihen oikeutetut työssäkäyvät vanhemmat voivat hyötyä jopa 50 viikon jaetusta vanhempainlomasta, oikeudesta pyytää joustavaa työaikaa ja 2 000 punnan verovapaasta lastenhoidosta lasta kohden." "Yhdistyneen kuningaskunnan äitiyslomajärjestelmä on yksi maailman anteliaimmista." Useimmilla äideillä on oikeus jopa 52 viikon vapaaseen ja jopa 39 viikon takuupalkkaan, mikä on lähes kolme kertaa enemmän kuin EU:n vähimmäisvaatimus, tiedottaja lisäsi. Hän kuitenkin korosti: "On kuitenkin selvää, että syrjintä työpaikalla on laitonta kaikissa muodoissaan, ja harkitsemme keinoja, joilla voimme varmistaa, että uudet ja odottavat äidit tuntevat saavansa asianmukaista tukea ja suojelua työpaikalla." BBC:n toimittajan Joice Etutun lisäraportti</w:t>
      </w:r>
    </w:p>
    <w:p>
      <w:r>
        <w:rPr>
          <w:b/>
        </w:rPr>
        <w:t xml:space="preserve">Tulos</w:t>
      </w:r>
    </w:p>
    <w:p>
      <w:r>
        <w:t xml:space="preserve">"En halua luopua urastani ollakseni myös vanhempi", sanoo kahden lapsen äiti Chloe Barton.</w:t>
      </w:r>
    </w:p>
    <w:p>
      <w:r>
        <w:rPr>
          <w:b/>
        </w:rPr>
        <w:t xml:space="preserve">Esimerkki 1.1042</w:t>
      </w:r>
    </w:p>
    <w:p>
      <w:r>
        <w:t xml:space="preserve">Kathleen Perryn Leicestershiren hoivakodissa järjestettiin torstaina sosiaalisesti etäiset juhlat, joihin kuului iso banderolli, lauluja, kukkia ja kermateetä. Hänen vanhin poikansa pastori Maurice Perry, 81, osallistui juhliin vaimonsa Ruthin kanssa istumalla ulkona, kun hänen äitinsä oli sisällä. Perry sanoi, että päivä oli "ihana" ja että hänen äitinsä näytti "upealta". Päivää ennen Perryn syntymäpäivää hän pyöräili punaisista verhoista onnittelulipun alla karanteenin päättymisen merkiksi. Hän ei joutunut sairaalaan, mutta joutui eristykseen kahdeksi viikoksi The Willows Care Home -hoitokotiin Shepshedissä. "Kaksi viikkoa tuntui pitkältä ajalta", hän sanoi. "Mutta sinä päivänä, kun pääsin eristyksestä, nautin päivästä kovasti. "Kiitos kaikille hoitokodin työntekijöille syntymäpäiväni johdosta. Olen hyvin väsynyt... mutta onnellinen!" Hän sanoi myös olevansa "tyytyväinen" kaikkiin kortteihinsa, erityisesti pormestarin lähettämään korttiin. Perry, joka asuu lähellä Bostonia Lincolnshiressä, sanoi: "Ovi oli meidän ja hänen välissämme, ja avasimme sen toisinaan muutamaksi minuutiksi. Ainakin hän tiesi, että olimme siellä. "Ikäisekseen hän on todella hämmästyttävä. " Rouva Perryllä oli taksiyritys miehensä kanssa, ja hänestä tuli yksi ensimmäisistä naispuolisista taksinkuljettajista Loughborough'ssa. Juhlissa soitettiin kaksi pariskunnan suosikkikappaletta, sillä he lauloivat niitä yhdessä tanssiklubillaan. Rouva Perryn nuorempi poika Michael, 76, asuu Llandudnossa, Pohjois-Walesissa, eikä päässyt juhliin, koska Walesin lukitusmääräykset estivät häntä poistumasta alueelta. Hän sanoi: "En voi uskoa, että tämä on totta: "Äidistä on pidetty todella hyvää huolta - hän on saanut runsaasti kukkia ja hänelle on järjestetty juhlat". Seuraa BBC East Midlandsia Facebookissa, Twitterissä tai Instagramissa. Lähetä juttuideoita osoitteeseen eastmidsnews@bbc.co.uk.</w:t>
      </w:r>
    </w:p>
    <w:p>
      <w:r>
        <w:rPr>
          <w:b/>
        </w:rPr>
        <w:t xml:space="preserve">Tulos</w:t>
      </w:r>
    </w:p>
    <w:p>
      <w:r>
        <w:t xml:space="preserve">104-vuotias nainen on juhlinut syntymäpäiväänsä vain päivää sen jälkeen, kun hänet oli päästetty pois eristyksestä sen jälkeen, kun hänen testinsä oli ollut positiivinen koronavirukselle viikkoja aiemmin.</w:t>
      </w:r>
    </w:p>
    <w:p>
      <w:r>
        <w:rPr>
          <w:b/>
        </w:rPr>
        <w:t xml:space="preserve">Esimerkki 1.1043</w:t>
      </w:r>
    </w:p>
    <w:p>
      <w:r>
        <w:t xml:space="preserve">Hallitseva Angolan vapautuksen kansanliike (MPLA) sai virallisten tulosten mukaan 23. elokuuta pidettyjen vaalien jälkeen valtavan enemmistön parlamentissa, mikä tarkoittaa, että hän seuraa Jose Eduardo Dos Santosia. Dos Santosin aikana oli yksi kultainen sääntö kaikille, jotka halusivat selviytyä poliittisesti Angolassa: Älä tee tavoitteitasi tunnetuksi. Presidentti Dos Santos pysyi vallassa varmistamalla, että kaikki mahdolliset haastajat syrjäytettiin nopeasti. Joao Lourenco, 63, joka tunnetaan nimellä JLo ja joka syntyi perheeseen, joka oli mukana siirtomaavallan vastaisessa politiikassa, oppi tämän läksyn kantapään kautta. Vuonna 1998 vapaussodan veteraani ja Angolan asevoimien kenraali valittiin MPLA:n pääsihteeriksi - merkki siitä, että hänen poliittinen onnensa oli nousussa. Kolme vuotta myöhemmin, kun presidentti Dos Santos vihjasi olevansa valmis luopumaan presidentin virasta, Lourenco ilmoitti olevansa kiinnostunut huipputehtävästä. Mutta MPLA:n voitto 27 vuotta kestäneestä sisällissodasta Angolan täydellisen itsenäisyyden kansallista liittoa (Unita) vastaan alkuvuodesta 2002 käynnisti Dos Santosin presidenttikauden uudelleen, ja kaikki puheet eläkkeelle jäämisestä unohdettiin pian. Seuraavana vuonna 2003 pidetyssä MPLA:n puoluekokouksessa Lourenco alennettiin. Vuonna 2012, kun Dos Santos lähestyi 70:tä vuotta, seuraajakysymys muuttui entistä kiireellisemmäksi. Kun presidentti nosti serkkunsa Manuel Vicenten varapresidentiksi, jotkut ulkomaiset tarkkailijat katsoivat tämän merkitsevän Vicenten nimittämistä seuraajaksi. Lourenco olisi kuitenkin tiennyt paremmin, että MPLA ei koskaan hyväksyisi Vicenten kaltaista poliittista ulkopuolelta tulevaa henkilöä presidentiksi ja että mies, jolla ei ole sotilaallista taustaa, oli riskialtis valinta maassa, jossa turvallisuusjoukot väijyvät politiikan varjossa. Lourenco sen sijaan saattoi luottaa siihen, että hänellä itsellään oli sekä puolueen että armeijan pätevyys ja että tämä riitti antamaan anteeksi hänen varovaisuutensa puutteensa kymmenen vuotta aiemmin. Hänen nimityksensä puolustusministeriksi vuonna 2014 oli merkki hänen kuntoutumisestaan. Hänen valintansa vuonna 2016 MPLA-puolueen varapuheenjohtajaksi ei jättänyt epäilystäkään siitä, että hän seuraisi nyt jo sairasta Dos Santosia. Dos Santosin pitkään jatkunut epäluulo mahdollisia kilpailijoita kohtaan on kuitenkin tehnyt Lourencolle tai kenellekään muulle lähes mahdottomaksi osoittaa aloitteellisuutta tai kasvattaa kannattajakuntaa. Tämän vuoksi on vaikea tietää, mitä odottaa Afrikan suurimpiin kuuluvan öljyntuottajamaan seuraavalta presidentiltä. Kuka on Joao Lourenco? Luopuuko Angolan Dos Santos todella vallasta? Vaikka Joao Lourenco on vain 12 vuotta presidentti Dos Santosia nuorempi, hänen on viime kuukausina täytynyt keksiä itsensä sukupolvenvaihdoksen tuojaksi. Vuonna 1954 syntynyt, armeijan ja vanhan MPLA:n poliittisen kulttuurin salaisuuksiin perehtynyt mies on yhtäkkiä löytänyt sosiaalisen median. Hän näyttää harvoin täysin mukavalta Facebook-kuvissaan, vaikka hän rentoutuu kotona vaimonsa, entisen hallituksen ministerin ja Maailmanpankin virkamiehen Ana Dias Lourencon kanssa. Vaikka Lourenco ei ole luonnostaan karismaattinen, hänen maanläheinen imagonsa on jyrkässä ristiriidassa yhtä karismaattisen Dos Santosin teennäisen käytöksen kanssa. MPLA:n viimeisen vaalitilaisuuden jälkeen Lourenco kuvattiin kävelemässä väkijoukon keskellä ja näyttämässä nuorille äänestäjille, miten he voivat tehdä ristinsä äänestyslippuun. Vaikka tapaus oli suunniteltu televisiokameroita varten, Lourenco osoitti yhdessä minuutissa enemmän tavallista kosketusta kuin hänen edeltäjänsä oli onnistunut vuosikymmeniin. Hän näyttää ottavan haltuunsa valtion, jossa presidentti Dos Santosin sukulaiset ja uskolliset ovat edelleen avainasemissa ja jossa Dos Santos itse on edelleen MPLA:n puheenjohtajana kuninkaantekijä. Lourenco saa kuitenkin tukea niiltä, jotka pitävät Dos Santosin hallinnon korruptiota rasitteena puolueen tulevaisuudelle. MPLA on ennennäkemättömän paineen alla. Vuoden 2003 jälkeisen öljybuumin aikana hallitus ei juurikaan monipuolistanut taloutta pois öljystä riippuvuudesta. Öljyn hinnan romahdus vuodesta 2014 lähtien on johtanut valuuttakurssien niukkuuteen, työpaikkojen menetyksiin ja elintarvikkeiden hintojen nousuun maassa, jossa suurin osa ihmisistä jo ennestään kamppailee toimeentulosta. Presidentiksi tultuaan Lourencon on vahvistettava riippumaton tukipohja MPLA:n sisällä. Mitä pikemmin Dos Santos eroaa puoluejohtajan tehtävästä, sitä parempi Lourencolle. Syöpähoidossa ainakin vuoden ajan olleen Angolan pitkäaikaisen johtajan terveys voi lopulta osoittautua ratkaisevaksi.</w:t>
      </w:r>
    </w:p>
    <w:p>
      <w:r>
        <w:rPr>
          <w:b/>
        </w:rPr>
        <w:t xml:space="preserve">Tulos</w:t>
      </w:r>
    </w:p>
    <w:p>
      <w:r>
        <w:t xml:space="preserve">Joao Lourencolla on edessään valtava haaste, sillä hänestä tulee Angolan ensimmäinen uusi presidentti 38 vuoteen.</w:t>
      </w:r>
    </w:p>
    <w:p>
      <w:r>
        <w:rPr>
          <w:b/>
        </w:rPr>
        <w:t xml:space="preserve">Esimerkki 1.1044</w:t>
      </w:r>
    </w:p>
    <w:p>
      <w:r>
        <w:t xml:space="preserve">Vaikka Florence on nyt luokiteltu ykkösluokan myrskyksi, se liikkuu hitaasti ja voi viipyä päiväkausia tuoden mukanaan "suuria määriä sadetta". Florence laskeutui maihin perjantaina, ja myrskyn keskus iski Pohjois-Carolinassa sijaitsevaan Wrightsville Beachiin, ja myrskyn myrskytuuli puhalsi jopa 150 kilometriä tunnissa. Kansallisen hurrikaanikeskuksen mukaan myrsky on edelleen erittäin vaarallinen, vaikka tuulen voimakkuus on vähitellen laskenut, koska ennustetaan suuria sademääriä ja myrskytulvia. Noin 10 miljoonaa ihmistä on nyt jonkinlaisessa myrskyvartiossa. Myrsky iskee itärannikolle Georgia, Pohjois- ja Etelä-Carolina, Virginia ja Maryland ovat julistaneet hätätilan, koska ennusteiden mukaan Florence kaataa alueelle historiallisen suuria sademääriä. Kymmenettuhannet kodit ovat jo nyt ilman sähköä, ja sateet ja merenpinnan nousu ovat tulvineet rannikkoalueita. Liittovaltion hätätilaviraston (Fema) mukaan suurimmassa vaarassa ovat alueen jokien, purojen ja alankoalueiden lähellä asuvat ihmiset. "Sisämaan tulvat tappavat valitettavasti paljon ihmisiä, ja juuri sitä tulemme kohta näkemään", sanoi Feman johtaja Brock Long. Evakuointivaroitus on voimassa 1,7 miljoonalle ihmiselle. FlightAware.com-sivuston mukaan yli 1 400 lentoa on peruttu, ja suurin osa rannikkoalueen lentokentistä on suljettu. Florence-hurrikaaniksi muuttunut sääjärjestelmä on kulkenut Afrikasta länteen kohti Yhdysvaltoja 29. elokuuta lähtien. Sen tuulen nopeus saavutti hurrikaanin tason Atlantin keskiosassa. Myrskytulvat voivat olla tuhoisia Suurimman hengenvaaran voivat aiheuttaa myrskytulvat, joiden ennustetaan yhä olevan jopa 4 metriä korkeita Cape Fearin ja Cape Lookoutin välillä Pohjois-Carolinassa. Meteorologit ovat varoittaneet, että joidenkin jokien virtaukset saattavat kääntyä päinvastaisiksi. Myrskytulvat syntyvät, kun hurrikaanin voimakkuuden aiheuttamat tuulet työntävät valtavia vesimääriä. Kun ne kohtaavat maata, vesi nousee rannikolle paljon korkeammalle kuin tavanomaiset vuorovedet. Myrsky voi aiheuttaa ennätyssademäärän Florencen ennustetaan tuovan jopa metrin (40 tuumaa) sadetta joillakin alueilla sen jälkeen, kun se on saapunut maahan. Perjantaiaamuun mennessä Pohjois-Carolinan rannikkokaupunki Atlantic Beach oli saanut jo 76 senttimetriä sadetta, kertoi Yhdysvaltain geologinen tutkimuslaitos. Rankkasateet voivat kestää huomattavan pitkään ja aiheuttaa katastrofaalisia tulvia myös sisämaassa, kuten Alabamassa, Tennesseessä, Kentuckyssa ja Länsi-Virginiassa. Kansallisen sääpalvelun ennustaja Brandon Locklear sanoi, että Pohjois-Carolinassa sataa todennäköisesti kahdeksan kuukauden sateet kahdessa tai kolmessa päivässä. Florencen tuulet ovat yhä voimakkaita Hurrikaanin tuulennopeudet ovat laskeneet kakkosluokan 96-110 mailin tuntinopeudesta ykkösluokkaan 74-95 mailin tuntinopeuteen. Meteorologien mukaan hurrikaanin voimalla puhaltavat tuulet ovat jopa 80 mailin päässä myrskyn keskuksesta. Florencea seurasi Atlantilla kaksi muuta myrskyä - hurrikaani Helene ja trooppinen myrsky Isaac. Helene liikkuu nyt kuitenkin koilliseen kohti Britanniaa ja Isaac länteen Karibianmeren yli. Miten hurrikaanit syntyvät Hurrikaanit Opas maailman tappavimpiin myrskyihin Hurrikaanit ovat rajuja myrskyjä, jotka voivat aiheuttaa tuhoa rannikkoalueilla ja uhata ihmishenkiä, koteja ja yrityksiä. Hurrikaanit kehittyvät ukkosmyrskyistä, joita lämmin, kostea ilma ruokkii niiden ylittäessä subtrooppisia vesiä. Lämmin ilma nousee myrskyksi. Ilma pyörteilee täyttääkseen myrskyn matalapaineen, imee ilmaa sisään ja ylöspäin ja vahvistaa matalapaineita. Myrsky pyörii maapallon pyörimisliikkeen ansiosta, ja lämpimän valtameren energia lisää tuulen nopeutta myrskyn kasvaessa. Kun tuulen nopeus nousee 119 kilometriin tunnissa, myrsky tunnetaan hurrikaanina Atlantilla ja itäisellä Tyynellämerellä tai taifuunina läntisellä Tyynellämerellä. "Kaikilla on suunnitelma, kunnes heitä lyödään kasvoihin. No, me saamme kohta turpiin." Floridan pormestari Bob Buckhorn ennen hurrikaani Irmaa (2017) Rauhallisemman sään keskisilmää ympäröi sademyrskyjen seinämä. tämän silmäseinämän alla on nopeimmat tuulet ja sen läpi nousevat rajut ilmavirtaukset. Silmän alle kasaantuu vesikumpu, joka purkautuu, kun myrsky saavuttaa maata. Nämä myrskytulvat voivat aiheuttaa enemmän vahinkoa tulvista kuin tuulet. "Kiireellinen varoitus veden nopeasta noususta SW FL:n rannikolla #Irman silmän kulkiessa. MOVE AWAY FROM THE WATER!" Twiitti kansalliselta hurrikaanikeskukselta Hurrikaanien kokoa mitataan pääasiassa Saffir-Simpson-asteikolla - muita asteikkoja käytetään Aasian ja Tyynenmeren alueella ja Australiassa. Tuulet 119-153km/hJoitakin pieniä tulvia, vähän rakenteellisia vahinkoja. Myrskytulva +1,2m-1,5m Tuulet 154-177km/hKattoja ja puita voi vaurioitua. Myrskyaalto +1.8m-2.4m Tuulet 178-208km/hTalot kärsivät vahinkoja, vakavia tulvia Myrskyaalto +2.7m-3.7m Hurrikaani Sandy (2012) aiheutti 71 miljardin dollarin vahingot Karibialla ja New Yorkissa Tuulet 209-251km/hJoitakin kattoja tuhoutui ja talojen rakenteet kärsivät suuria vahinkoja. Myrskytulva +4m-5,5m Hurrikaani Ike (2008) iski Karibian saarille ja Louisianaan, ja sitä syytettiin ainakin 195 kuolemantapauksesta Tuulet 252km/h+Suuria vahinkoja rakennuksille, vakavia tulvia sisämaassa. Myrskyaalto +5,5m Hurrikaani Irma (2017) aiheutti tuhoa Karibian saarilla jättäen tuhansia kodittomiksi "Kaikille, jotka luulevat voivansa selviytyä tästä myrskystä, minulla on uutisia: se on yksi suurimmista virheistä, joita voitte tehdä elämässänne." New Orleansin pormestari Ray Nagin ennen hurrikaani Gustavia, 2008 Klikkaa nuolta jatkaaksesi Ladataan ... Pyyhkäise edetäksesi</w:t>
      </w:r>
    </w:p>
    <w:p>
      <w:r>
        <w:rPr>
          <w:b/>
        </w:rPr>
        <w:t xml:space="preserve">Tulos</w:t>
      </w:r>
    </w:p>
    <w:p>
      <w:r>
        <w:t xml:space="preserve">Yhdysvaltain viranomaiset varoittavat, että Florence-hurrikaani voi tappaa "paljon ihmisiä" ja aiheuttaa "katastrofaalisia" tulvia, kun myrsky alkaa riepotella maan itärannikkoa.</w:t>
      </w:r>
    </w:p>
    <w:p>
      <w:r>
        <w:rPr>
          <w:b/>
        </w:rPr>
        <w:t xml:space="preserve">Esimerkki 1.1045</w:t>
      </w:r>
    </w:p>
    <w:p>
      <w:r>
        <w:t xml:space="preserve">Se saapui Swanseaan tiistaiaamuna, ja RNLI vei sen meritse Mumblesiin. Pääministeri Carwyn Jones tervehti viestikapulan kantajia Bridgendissä, ennen kuin se suuntasi Cardiffiin. Yli 130 ihmistä auttaa kantamaan viestikapulaa Walesin etapin aikana. "Kuningattaren sauva syntyi Walesissa Cardiffissa vuonna 1958 pidettyjen British Empire and Commonwealth Games -kisojen alkusoittona, ja se on edelleen rauhan ja harmonian symboli urheiluun osallistumisen kautta", pääministeri sanoi ennen sauvan saapumista. "Useat walesilaiset legendat kantavat kapulaa tällä viikolla, kun se ottaa uusia askelia kohti Gold Coastin Kansainyhteisön kisojen avajaisseremoniaa ensi huhtikuussa, jossa me kaikki toivomme parasta Walesin joukkueelle." Walesin ministeri Alun Cairns - joka on innokas maratonjuoksija - lisäsi: "Nämä juhlallisuudet tuovat urheilijoidemme omistautumisen, paikallisten sankareiden sydäntä lämmittävät tarinat ja Kansainyhteisön kisojen hengen suoraan paikallisyhteisöjemme sydämeen." Sauvakapula kulkee 350 mailia (563 kilometriä) Walesin halki, mikä tekee siitä pisimmän Walesissa tähän mennessä järjestetyn releetapahtuman. Kaiken kaikkiaan se vierailee 71 maassa ja kulkee 388 päivän aikana 321 868 kilometriä (200 000 mailia) ennen kuin se saapuu Australian Gold Coastille kisoja varten. Commonwealth Games Walesin puheenjohtaja Helen Phillips sanoi: "Kuningattaren viestikapulan saapuminen Walesiin tuo Gold Coastin Kansainyhteisön kisojen jännityksen ja odotuksen yhteisöihimme ja antaa walesilaisille mahdollisuuden tutustua tähän maailmanlaajuiseen symboliin ja keskittyä ensi vuonna Team Walesin menestykseen." Walesin viestikapulan ensimmäisenä päivänä kapulaa kantoivat kaduilla rugbylegenda Ryan Jones, Swansea Cityn Leon Britton, Casualty-tähti Suzanne Packer, paralympialaisten kuulantyöntäjä Julie Hamzah, olympiavoittaja Hannah Mills ja BBC:n Walesin Lucy Owen. Myös entinen nyrkkeilyn maailmanmestari Enzo Maccarinnelli oli mukana kantamassa kapulaa. "Vaikka minulla ei ollut mahdollisuutta kilpailla Kansainyhteisön kisoissa amatöörinyrkkeilijänä, pidän niitä erittäin tärkeänä osana amatööriurheilua, erityisesti nuorille nyrkkeilijöille, ja mahdollisuus edistää nyrkkeilyä kisoissa on minulle hyvin tärkeä asia", hän sanoi. Rugbynpelaaja, soutaja ja seikkailu-urheilija Elin Haf Davies Balasta, Gwyneddistä, lisäsi: "On hienoa, että walesilaiset joukkueet pääsevät kilpailemaan kansainvälisellä näyttämöllä kilpailussa, joka herättää niin paljon huomiota ympäri maailmaa. "Toivon, että walesilaiset joukkueet voivat lähteä Gold Coastin kisoihin ja voittaa suurimman määrän mitaleja joukkueen historiassa."</w:t>
      </w:r>
    </w:p>
    <w:p>
      <w:r>
        <w:rPr>
          <w:b/>
        </w:rPr>
        <w:t xml:space="preserve">Tulos</w:t>
      </w:r>
    </w:p>
    <w:p>
      <w:r>
        <w:t xml:space="preserve">Urheilutähdet ja yhteisön johtajat viettävät seuraavat neljä päivää merkkien lähtölaskentaa ensi vuoden Kansainyhteisön kisoihin, kun kuningattaren viestikapulan siirto saapuu Walesiin.</w:t>
      </w:r>
    </w:p>
    <w:p>
      <w:r>
        <w:rPr>
          <w:b/>
        </w:rPr>
        <w:t xml:space="preserve">Esimerkki 1.1046</w:t>
      </w:r>
    </w:p>
    <w:p>
      <w:r>
        <w:t xml:space="preserve">"Brelfiet" ovat esillä De Montfortin yliopistossa Leicesterissä sijaitsevassa näyttelyssä, jonka tarkoituksena on juhlistaa imetystä. Kätilöopiskelija Rebecca Telling järjesti näyttelyn saatuaan inspiraation lehden kannessa olleesta kuvasta imettävästä naisesta. Näyttelyssä on mukana myös opiskelijoiden ja maailmanlaajuisten taiteilijoiden panoksia. Kolmatta vuotta opiskeleva Telling, 21, sanoi, että hän löysi tutkimustensa aikana kokonaisen imetystaiteen liikkeen. "En tiennyt, että se oli olemassa, mutta kuvia ja maalauksia oli paljon", hän sanoi. "Ja kun tällaista taidetta ilmestyy yhä enemmän, se leviää maailmalle. "Juuri parin viime kuukauden aikana siitä on puhuttu enemmän." Telling sanoi toivovansa, että näyttely auttaa yhä useampia ihmisiä puhumaan avoimesti imetyksestä. "Halusimme, että imetystä juhlistetaan monin eri tavoin", Telling lisäsi. "Haluaisin nähdä, että tekemämme asiat menevät näyttelyn ulkopuolelle ja innostavat ihmisiä. "Toivon, että se tekee Leicesteristä imetysmyönteisemmän ja tietoisemman, ja haluaisin nähdä, että ihmiset, jotka eivät välttämättä ole olleet mukana imetyksessä, saisivat siitä inspiraatiota ja tajuaisivat, että se vaikuttaa meihin kaikkiin paljon muuhunkin kuin äitiin ja vauvaan." Seuraa BBC East Midlandsia Facebookissa, Twitterissä tai Instagramissa. Lähetä juttuideoita osoitteeseen eastmidsnews@bbc.co.uk.</w:t>
      </w:r>
    </w:p>
    <w:p>
      <w:r>
        <w:rPr>
          <w:b/>
        </w:rPr>
        <w:t xml:space="preserve">Tulos</w:t>
      </w:r>
    </w:p>
    <w:p>
      <w:r>
        <w:t xml:space="preserve">Sadat naiset ovat jakaneet omat "brelfiensä" eli imetysselfiensä taidenäyttelyä varten.</w:t>
      </w:r>
    </w:p>
    <w:p>
      <w:r>
        <w:rPr>
          <w:b/>
        </w:rPr>
        <w:t xml:space="preserve">Esimerkki 1.1047</w:t>
      </w:r>
    </w:p>
    <w:p>
      <w:r>
        <w:t xml:space="preserve">By Vicky BakerBBC News Tämä oli Yhdysvaltain presidentin Donald Trumpin neuvo yleisölle, jos he olivat huolissaan koronaviruksen tarttumisesta. Hän esitti kommenttinsa videoviestissä, joka julkaistiin pian sen jälkeen, kun hän oli maanantaina kotiutunut sairaalasta saatuaan hoitoa oman diagnoosinsa jälkeen. Mutta kuten monet ovat huomauttaneet, kyseessä oli mies, jolla oli käytössään helikopteri, suuri lääkäriryhmä ja kokeellisia lääkehoitoja. Miten kuva muuttuu Covid-19-tautia sairastavien amerikkalaisten osalta, jotka eivät asu Valkoisessa talossa? On vaikea määritellä "keskivertoamerikkalaista" näin monimuotoisessa maassa ja näin monimutkaisessa terveydenhuoltojärjestelmässä, mutta tässä on joitakin aloja, joilla presidentti sai erityiskohtelua, ja tarkastellaan, miten tämä vertautuu laajemman väestön kokemuksiin. Lääkäriryhmä ja ylellinen sviitti Presidentillä on lääkärikeskus Valkoisessa talossa, mutta maan ylipäällikkönä hänellä oli myös pääsy Walter Reedin kansalliseen sotilaslääketieteelliseen keskukseen läheisessä Bethesdassa, Marylandissa. Hänet siirrettiin sinne nopeasti diagnoosin jälkeen, ja hän asui kolme päivää sairaalan presidentin sviitissä, joka on yksi kuudesta huoneesta, jotka on varattu korkea-arvoisille sotilasvirkamiehille ja kabinetin jäsenille. Huoneessa oli ruokasali, toimistotilaa ja sohvia vierailijoiden vastaanottamista varten. "VIP-hoito on amerikkalaisen lääketieteen erityispiirre", luki Washington Postin artikkelissa, jossa käsiteltiin presidentin hoitoa. "Suurissa sairaaloissa eri puolilla maata on yksityisiä tiloja julkkiksille, superrikkaille ja vaikutusvaltaisille, potilaille, jotka haluavat olla suojassa julkisuudelta ja jotka saattavat vain tehdä suuren lahjoituksen, jos ovat tyytyväisiä hoitoonsa." Vertaa tätä eri puolilla maata sijaitseviin tehohoito-osastoihin, joissa vuoteet ovat loppuneet eri aikoina pandemian aikana. Floridan, Texasin ja Arizonan sairaalat ovat kaikki kamppailleet maksimitäyttöasteen kanssa kesällä. Esimerkiksi Houstonissa sijaitseva Texas Medical Center valmisteli Covid-"sotahuonetta" ja käytti erilaisia strategioita tilan säästämiseksi, kuten henkilöstön uudelleenjärjestelyjä, sänkyjen sijoittamista lähemmäs toisiaan ja tavanomaisten sänkyjen käyttämistä hätäkäyttöön. Teksasilainen Fiana Tulip menetti äitinsä taudille heinäkuussa. Hän kertoi BBC:lle, että hänen äitinsä pelkäsi tuolloin Dallasin ylikuormitettuja sairaaloita. "Äitini - terveydenhuollon työntekijä, joka vaaransi henkensä joka ikinen päivä - ei halunnut mennä sairaalaan, koska siellä oli pahempaa, koska se oli täynnä, koska hän ei saisi tarvitsemaansa hoitoa, ja hän tiesi sen, koska hän työskenteli sairaalassa", Tulip sanoi. Tapausten määrä on sittemmin laskenut alle tämän huippulukeman, mutta on pelättävissä, että ne voivat nousta uudelleen talven aikana. Presidentti oli myös onnekas, että Walter Reedin sairaalan huipputeknologia oli niin lähellä. Yhdysvaltain maaseudulla asuvat ihmiset saattavat joutua matkustamaan pitkiä matkoja saadakseen hoitoa. Pohjois-Carolinan yliopiston tutkimuksen mukaan 120 maaseudun sairaalaa on suljettu viime vuosikymmenen aikana. "Maaseudulla on paljon vähemmän hoitavia lääkäreitä (20 lääkäriä 10 000:ta kohti verrattuna 70:een 10 000:ta kohti metropoleissa), pienempiä sairaaloita, joissa on vähemmän erikoispalveluhenkilökuntaa, ja enemmän vakuuttamattomia ihmisiä (14 prosenttia, kun suurissa metropoleissa vastaava luku on 7 prosenttia)", sanoo Iowan osavaltionyliopiston maaseudun sosiologian professori David J Peters. "Etälääketieteen käyttö tämän puutteen korjaamiseksi on rajallista, sillä lähes 55 prosentilla maaseudun kotitalouksista ei ole laajakaistainternetyhteyttä (verrattuna 35 prosenttiin suurkaupungeissa). Maaseutualueet ovat haavoittuvia myös siksi, että niillä ei ole pääsyä osavaltioiden väliseen järjestelmään, mikä tekee potilaiden, terveydenhuollon tarjoajien ja tarvikkeiden kuljettamisesta vaikeaa ja aikaa vievää." Matkustaminen helikopterilla Presidentillä ei ollut tällaisia kuljetushuolia. Hän matkusti sairaalaan yksityisellä helikopterilla Marine One, joka nousi ilmaan Valkoisen talon nurmikolta. Matka kesti 10 minuuttia. Autollakin matka olisi kestänyt vain noin puoli tuntia. Neiti Tulip sanoi, että hänen äitinsä kuoleman jälkeen oli vaikeaa katsoa, kun presidentti "hyppäsi helikopteriin etupihallaan". Hän sanoi, että hänen äitinsä yritti suostutella perheenjäseniä olemaan soittamatta ambulanssia hänen puolestaan, koska hän ei halunnut rasittaa heitä vakuutusasioilla. Eri puolilla Yhdysvaltoja monet amerikkalaiset pelkäävät soittaa ambulanssin, jos heidän vakuutuksensa ei kata kustannuksia. Eräs Kansasin maaseudulla asuva mies kertoi paikalliselle radioasemalle KCUR-FM:lle, että hän sai 80 000 dollarin laskun ambulanssista, kun hän sairastui vakavasti koronaviruksen aiheuttamiin komplikaatioihin huhtikuussa. Lasku ratkaistiin myöhemmin, eikä hänen tarvinnut maksaa sitä, mutta vasta sen jälkeen, kun palveluntarjoaja ja hänen vakuutuksenantajansa olivat käyneet laajoja neuvotteluja. Tällaiset stressaavat vaihtokaupat, joihin usein liittyy paljon paperityötä ja puhelinsoittoja, ovat Yhdysvalloissa tavallisia sairaalassaolon jälkeen. Presidentillä ei ole ollut tällaisia huolia. Sairaalaan pääsy Presidentti otettiin Walter Reedin sairaalaan alle 24 tuntia sen jälkeen, kun hänen testituloksensa oli ilmoitettu. Vaikka hänen tilastaan oli tullut ristiriitaisia viestejä, hänen lääkärinsä sanoi, että hänellä oli "lieviä" oireita. "Potilaat otetaan yleensä hoitoon vain, jos heidän tilansa on mahdollisesti kriittinen", sanoo Anthony Almojera, ensihoitaja New Yorkissa. "Heitä kehotetaan menemään kotiin ja tulemaan sairaalaan vain, jos heille tulee hengenahdistusta." "Pandemian huippuvaiheessa jätimme kotiin ihmisiä, jotka eivät täyttäneet tiettyjä kriittisiä kriteerejä", hän lisää. Tosin hän sanoo, että paine on sittemmin hellittänyt kaupungissa, koska tapausten määrä on laskenut. Philadelphiassa sijaitsevan Thomas Jeffersonin yliopistosairaalan tartuntatautien erikoislääkäri John Zurlo sanoo kuitenkin, että sairaalaan ottamista koskevat päätökset voivat olla harmaata aluetta. "Jos otamme hypoteettisen 74-vuotiaan, jolla on perussairauksia ja kuumetta, sairaalahoito voisi olla perusteltua", hän sanoo. "Vakuutusyhtiöt tarkastavat kuitenkin kaikki sairaalahoitoon ottamiset. Ne saattavat kysyä: 'Miksi hänen piti tulla kolmeksi päiväksi?' Sairaalan on perusteltava se." Hän toteaa, että sairaalassa ei ole riittävästi aikaa. "Mutta alhainen veren happipitoisuus on riittävä syy, jopa nuoremmalla ihmisellä", hän lisää, ja presidentin lääkäri viittasi siihen, että hänen happipitoisuutensa oli laskenut kahdesti. Tohtori Zurlo varoittaa kuitenkin käyttämästä ilmaisua "sisäänkirjautuminen" sairaaloihin viitattaessa. "Lääkärini kanssa neuvoteltuani kirjauduin tänään iltapäivällä Morristown Medical Centeriin", twiittasi New Jerseyn kuvernööri Chris Christie - presidentin läheinen yhteistyökumppani, joka on myös testannut itsensä positiiviseksi viime viikon aikana. Tohtori Zurlo sanoo: "Ne eivät ole hotelleja. Teidät on otettava sisään. Vakuutusyhtiö ei maksa tarpeetonta sairaalahoitoa. Joten ellet ole ultrarikas - eikä edes Christie ole sellainen VIP - niin tavalliset kuolevaiset eivät voi tehdä tätä." Eräs tällainen tavallinen kuolevainen, Juan Rios, joka työskentelee lääkärinä New Yorkissa, sanoo, että hänellä ei ollut vaikeuksia päästä sairaalaan, kun hänen hengityksensä heikkeni ja hän sairastui Covid-19:n ohella keuhkokuumeeseen aiemmin tänä vuonna, mutta hänestä tuntui, että häntä kiidätettiin ulos toipumisen aikana. "He halusivat kotiuttaa minut alhaisella happipitoisuudella, enkä tuntenut oloani mukavaksi lähteä kotiin, joten minun oli saatava yksityislääkärini mukaan, jotta voisin jäädä ylimääräiseksi päiväksi tai kahdeksi sairaalaan", hän sanoo. Kokeelliset lääkkeet Presidentti Trumpia ei olisi kotiutettu ennen kuin hän oli valmis. Mutta millaista hoitoa hän sai sairaalahoitona? Lääkäreiden mukaan häntä on hoidettu useilla eri lääkkeillä: Ihmiset olivat lähinnä yllättyneitä vasta-ainehoidon käytöstä, sillä se luokitellaan vielä kokeelliseksi. Kliiniset kokeet ovat meneillään, ja presidentti on yksi harvoista kokeilujen ulkopuolella olevista ihmisistä, joille hoito annetaan niin sanotun "myötätuntokäytön" puitteissa. Kalifornian yliopiston San Franciscon lääketieteen laitoksen professori ja puheenjohtaja Robert Wachter kertoi Washington Postille, ettei hän ollut yllättynyt: "Hän on Yhdysvaltojen presidentti. Se, että hän saa kaikkein voimakkaimmat hoidot ... vaikka emme ole vielä päässeet pisteeseen, jossa on tarpeeksi näyttöä, jotta se olisi kaikkien saatavilla maassa, ei minusta tunnu pahalta." Mutta tarjottaisiinko näitä samoja hoitoja tavallisille potilaille? Tohtori Zurlon mukaan deksametasoni on "halpaa ja saatavilla". "Sairaalassamme on myös paljon Remdesiviriä. Saimme yhtiöltä suuren ilmaistoimituksen, ja sitä on edelleen runsaasti. Kuvittelen, että monissa sairaaloissa sitä on nyt myös, ainakin kaupunkialueilla..... Ja jos olet tarpeeksi sairas joutuaksesi sairaalaan, olet oikeutettu kaikkiin näihin hoitoihin." Poikkeuksena on hänen mukaansa tietty vasta-ainehoito, jonka Trump kävi läpi ja joka ei ole vieläkään massojen saatavilla. Hänen mukaansa sen sijaan voidaan kokeilla toista hoitoa - toipumisplasmahoitoa. Parasta parhaista "Meillä on parhaat lääketieteelliset laitteet. Meillä on parhaat lääkkeet, jotka kaikki on kehitetty hiljattain", Trump sanoi kotiutumisen jälkeisellä motivoivalla videollaan. Monet hänen kannattajistaan sanoivat, että puhe oli inspiroiva. Hänen optimismillaan on jonkinlainen perusta, sillä Covid-19:n lääketieteellinen tutkimus on nyt paljon edistyneempää kuin pandemian alussa, mutta kriitikot ovat silti sitä mieltä, että kommentit olivat sävykkäitä eivätkä osoittaneet empatiaa niitä kohtaan, joilla on ollut paljon vaikeampaa taudin kanssa. "Vaikka onkin oikein sanoa, että Yhdysvalloissa on maailman parhaita terveydenhuoltopalveluja, ne eivät ole kaikkien amerikkalaisten saatavilla yhtä lailla", professori Peters sanoo. "Köyhillä, vähemmistöillä ja maaseudulla asuvilla amerikkalaisilla on huonommat mahdollisuudet terveydenhuoltoon, ja heidän terveydentilansa on huonompi." Rios, joka on nyt palannut töihin oman sairaalajaksonsa jälkeen, on myös kriittinen: "Hänen on todella helppo sanoa näin, kun hän saa maailman parasta hoitoa. Hänellä oli kaikki käytössään. En usko, että hän olisi halunnut saada perushoitoa, kuten minä ja monet muutkin."</w:t>
      </w:r>
    </w:p>
    <w:p>
      <w:r>
        <w:rPr>
          <w:b/>
        </w:rPr>
        <w:t xml:space="preserve">Tulos</w:t>
      </w:r>
    </w:p>
    <w:p>
      <w:r>
        <w:t xml:space="preserve">"Älä pelkää sitä. Sinä voitat sen."</w:t>
      </w:r>
    </w:p>
    <w:p>
      <w:r>
        <w:rPr>
          <w:b/>
        </w:rPr>
        <w:t xml:space="preserve">Esimerkki 1.1048</w:t>
      </w:r>
    </w:p>
    <w:p>
      <w:r>
        <w:t xml:space="preserve">RMT on julkaissut asiakirjoja, joiden mukaan 76 asemaa voisi jäädä ilman henkilökuntaa puoleksi tunniksi. He sanovat, että tämä rikkoo pormestarin lupauksia, kun hän sanoi, että "yksikään asema ei jäisi ilman henkilökuntaa missään vaiheessa". Transport for London (TfL) kiisti RMT:n väitteet. RMT- ja TSSA-ammattiliittojen jäsenet ovat viime kuukausina järjestäneet neljä 24 tunnin lakkoa 800 lipunmyyntipisteen työpaikan vähentämistä koskevien suunnitelmien vuoksi. RMT väittää, että sen viimeisimmistä Lontoon metron toimintasuunnitelmista tekemät tutkimukset osoittavat, että 30,5 prosenttia asemista on suunniteltu miehittämättömiksi matkustajien aukioloaikoina. RMT:n pääsihteeri Bob Crow sanoi: "Valheiden ja harhaanjohtavien lausuntojen aika metroleikkausten todellisista vaikutuksista on nyt saatava loppumaan, kun karu todellisuus on nyt mustavalkoisesti esitetty. "Nämä eivät ole RMT:n lukuja - ne tulevat suoraan LU:n omista operatiivisista asiakirjoista." TfL:n tiedottaja sanoi: "Olemme olleet täysin selvillä ja toistamme jälleen, että ehdotettujen muutosten myötä kaikki LU:n asemat ovat edelleen miehitettyjä. "Itse asiassa niillä asemilla, joille TfL on ottanut entisen Silverlinkin asemat, asemat, jotka aiemmin olivat miehittämättömiä, ovat nyt miehitettyjä koko päivän. "Muutoksiin liittyy myös takuu siitä, ettei pakollisia irtisanomisia tule."</w:t>
      </w:r>
    </w:p>
    <w:p>
      <w:r>
        <w:rPr>
          <w:b/>
        </w:rPr>
        <w:t xml:space="preserve">Tulos</w:t>
      </w:r>
    </w:p>
    <w:p>
      <w:r>
        <w:t xml:space="preserve">Kolmasosa Lontoon metron asemista on miehittämättömiä osan päivästä, jos ehdotetut työpaikkojen vähentämiset hyväksytään, Rail Maritime and Transport (RMT) -liitto on väittänyt.</w:t>
      </w:r>
    </w:p>
    <w:p>
      <w:r>
        <w:rPr>
          <w:b/>
        </w:rPr>
        <w:t xml:space="preserve">Esimerkki 1.1049</w:t>
      </w:r>
    </w:p>
    <w:p>
      <w:r>
        <w:t xml:space="preserve">Channel 4 News ja Guardian kertoivat, että voimassa olevia sääntöjä muutettiin vuonna 2007, jotta Yhdysvallat voi säilyttää satunnaisesti kerätyt tiedot briteistä, joita ei epäillä rikollisesta toiminnasta. Raportit perustuvat ilmiantaja Edward Snowdenin vuotamiin asiakirjoihin. Ulkoministeriö sanoi, ettei se kommentoi tällaisia "spekulaatioita". Seitsemän vuosikymmentä vanhan Britannian ja Yhdysvaltojen välisen tiedustelutietojen yhteiskäyttöä koskevan sopimuksen mukaan Britannian ja Yhdysvaltojen tiedustelupalvelujen ei pitäisi kerätä tietoja toisistaan ilman lupaa. Ennen vuotta 2007 Yhdysvallat ei olisi voinut pitää brittiläistä matkapuhelinnumeroa tai sähköpostiosoitetta hallussaan, jos se olisi jossakin muussa operaatiossaan törmännyt siihen. Asiakirjojen mukaan sääntöjen muuttumisen jälkeen Yhdysvallat sai kuitenkin säilyttää nämä tiedot analysoidakseen niitä nimenomaan "yhteyksien ketjuttamista" varten. Tämä tarkoittaa eri puhelinnumeroiden tai sähköpostiosoitteiden välisten yhteyksien tarkastelua. BBC:n turvallisuuskirjeenvaihtaja Gordon Corera sanoi, että tämä ei ole aivan sama asia kuin sähköpostien lukeminen tai matkapuhelujen kuuntelu, johon tarvitaan edelleen lupa. Hänen mukaansa asiakirjat herättävät kuitenkin kysymyksiä päätöksen motiiveista ja siitä, missä määrin yleisöllä on oikeus tietää tällaisista ohjelmista. Väitetään myös, että vuonna 2005 laaditussa muistiossa otettiin esille mahdollisuus, että Yhdysvallat voisi tarkkailla Britannian kansalaisia ilman Britannian lupaa, kun sen katsottiin olevan Yhdysvaltain kansallisen edun mukaista. Ei ole kuitenkaan selvää, onko ehdotusta noudatettu. Ulkoministeriö sanoi lausunnossaan, ettei se kommentoi "tiedusteluasioihin liittyviä spekulaatioita". "Jos olet terroristi, vakava rikollinen, joukkotuhoaseiden levittäjä, ulkomaisen tiedustelun kohde tai jos toimintasi muodostaa todellisen uhan Yhdistyneen kuningaskunnan kansalliselle tai taloudelliselle turvallisuudelle, on mahdollista, että viestintäsi seurataan", lausunnossa lisättiin. "Jos et ole, ja jos et ole yhteydessä johonkin näistä henkilöistä, sinua ei tarkkailla. Tämä pätee itse asiassa riippumatta siitä, oletko britti, oletko ulkomaalainen ja missä päin maailmaa tahansa." Entinen NSA:n urakoitsija Edward Snowden pakeni kesäkuussa Venäjälle vuodettuaan tiedotusvälineille yksityiskohtia Yhdysvaltain tiedustelupalvelun laajasta internet- ja puhelinvalvonnasta. Yhdysvallat on etsintäkuuluttanut Snowdenin, jolle on myönnetty väliaikainen turvapaikka Venäjältä, vakoilusta.</w:t>
      </w:r>
    </w:p>
    <w:p>
      <w:r>
        <w:rPr>
          <w:b/>
        </w:rPr>
        <w:t xml:space="preserve">Tulos</w:t>
      </w:r>
    </w:p>
    <w:p>
      <w:r>
        <w:t xml:space="preserve">Raporttien mukaan Yhdistynyt kuningaskunta antoi Yhdysvaltain kansallisen turvallisuusviraston säilyttää tavallisten brittien matkapuhelinnumerot ja sähköpostiosoitteet vuodesta 2007 lähtien.</w:t>
      </w:r>
    </w:p>
    <w:p>
      <w:r>
        <w:rPr>
          <w:b/>
        </w:rPr>
        <w:t xml:space="preserve">Esimerkki 1.1050</w:t>
      </w:r>
    </w:p>
    <w:p>
      <w:r>
        <w:t xml:space="preserve">Parikymppinen uhri raahattiin pensaikkoon ja löydettiin kierrätysastioiden läheltä sen jälkeen, kun hänet oli pahoinpidelty Victoria Parkissa maanantai-iltana, kertoo poliisi. Hän on edelleen kriittisessä tilassa sairaalassa. Poika, jonka nimeä ei voida mainita oikeudellisista syistä, saapui Leicesterin nuorisotuomioistuimeen, ja hänet vangittiin. Hän saapuu uudelleen Leicester Crown Courtiin 21. heinäkuuta.</w:t>
      </w:r>
    </w:p>
    <w:p>
      <w:r>
        <w:rPr>
          <w:b/>
        </w:rPr>
        <w:t xml:space="preserve">Tulos</w:t>
      </w:r>
    </w:p>
    <w:p>
      <w:r>
        <w:t xml:space="preserve">17-vuotiasta poikaa syytetään murhayrityksestä, ryöstöstä ja kahdesta raiskauksesta sen jälkeen, kun naisen kimppuun hyökättiin puistossa Leicesterissä.</w:t>
      </w:r>
    </w:p>
    <w:p>
      <w:r>
        <w:rPr>
          <w:b/>
        </w:rPr>
        <w:t xml:space="preserve">Esimerkki 1.1051</w:t>
      </w:r>
    </w:p>
    <w:p>
      <w:r>
        <w:t xml:space="preserve">Avon ja Somersetin poliisin poliisipäällikkö ja poliisi- ja rikoskomissaari (PCC) sanoi, että vuoteen 2021/22 mennessä tarvitaan vielä 17 miljoonan punnan säästöt. Heidän mukaansa poliisi ei voi jatkaa lisärahoitusleikkauksia ilman erittäin vakavia seurauksia. Sisäministeriön mukaan poliisi on kuitenkin saanut tänä vuonna 4,5 miljoonaa puntaa lisärahoitusta. Poliisi- ja paloministeri Nick Hurdille lähetetyssä kirjeessä ja raportissa poliisipäällikkö Andy Marsh ja poliisipäällikkö Sue Mountstevens totesivat, että poliisivoimat on joutunut tekemään 65 miljoonan punnan leikkaukset vuodesta 2010 lähtien ja että 17 miljoonan punnan lisärahoitus on tarpeen talousarvion tasapainottamiseksi. He sanoivat, että poliisin vaatimukset ovat kasvaneet, mukaan lukien ääriliikkeiden ja järjestäytyneen rikollisuuden aiheuttama uhka. Marsh sanoi, että "monimutkaisten ja arkaluonteisten" rikosten, kuten seksuaalisen hyväksikäytön, ihmisiin kohdistuvan väkivallan, perheväkivallan, raiskausten ja viharikosten määrä on noussut 20 000:sta 40 000:een viimeisten seitsemän vuoden aikana. Hän lisäsi, että poliisin käsiteltäväksi joutuvien "ei-rikollisten" asioiden, kuten kadonneiden ihmisten, määrä on myös kasvanut huomattavasti. Hän sanoi, että tarvittavat säästöt vastaavat 300 poliisivirkailijaa, ja ensimmäisenä kärsisivät palvelut, kuten partiointi, lähipoliisitoiminta ja puhelujen käsittely. Mountstevens sanoi: "Olemme saavuttaneet pisteen, jossa tarpeeksi on tarpeeksi, eikä Avon ja Somersetin poliisitoimintaa voida enää venyttää." Hänen mukaansa on "tärkeää", että hallitus "tietää, mitä meillä on edessämme paikallisesti, ja ymmärtää nykytilanteen seuraukset ja vaikutukset siihen palveluun, jota pystymme sen seurauksena tarjoamaan". Sisäministeriön tiedottajan mukaan hallitus on vuodesta 2015 lähtien "suojellut poliisin kokonaismenoja reaalisesti". He lisäsivät, että Avon ja Somersetin poliisi oli saanut tänä vuonna 4,5 miljoonaa puntaa enemmän rahoitusta kuin vuosina 2015/16, ja hallitus oli ilmoittanut lisärahoituksesta terrorismin vastaiseen poliisitoimintaan.</w:t>
      </w:r>
    </w:p>
    <w:p>
      <w:r>
        <w:rPr>
          <w:b/>
        </w:rPr>
        <w:t xml:space="preserve">Tulos</w:t>
      </w:r>
    </w:p>
    <w:p>
      <w:r>
        <w:t xml:space="preserve">Poliisin päällikön mukaan ääriliikkeiden ja järjestäytyneen rikollisuuden aiheuttamien uhkien lisääntyminen on saanut poliisivoimat "käännekohtaan" vuosien rahoitusleikkausten jälkeen.</w:t>
      </w:r>
    </w:p>
    <w:p>
      <w:r>
        <w:rPr>
          <w:b/>
        </w:rPr>
        <w:t xml:space="preserve">Esimerkki 1.1052</w:t>
      </w:r>
    </w:p>
    <w:p>
      <w:r>
        <w:t xml:space="preserve">Sen mukaan kyseessä oli ensimmäinen kuukausi tänä vuonna, jolloin uudet kiinteistöjen myyntiä koskevat ohjeet lisääntyivät. RICS:n mukaan 67 prosenttia pohjoisirlantilaisista katsastajista ilmoitti hintojen nousseen viimeisten kolmen kuukauden aikana. Tämä oli enemmän kuin millään muulla Yhdistyneen kuningaskunnan alueella. Se totesi kuitenkin, että koska markkinoille tulee yhä enemmän potentiaalisia ostajia, "kysynnän ja tarjonnan välillä vallitsee edelleen epätasapaino, joka vaikuttaa hintojen nousuun". RICS:n Pohjois-Irlannin edustaja Samuel Dickey sanoi odottavansa, että markkinoille tulee lisää kiinteistöjä "tulevina kuukausina", minkä hän sanoi "helpottavan hintapaineita ja tukevan kauppojen kasvua". "Pohjois-Irlannissa kirjattiin maaliskuussa Yhdistyneen kuningaskunnan alueista korkein hintatasapaino, ja siellä on korkeimmat hintaodotukset seuraavien kolmen kuukauden aikana", hän lisäsi. "Epätasapaino" "Tämä kuvastaa sitä, että paikalliset markkinat ovat edelleen elpymässä. Toisin kuin muilla Yhdistyneen kuningaskunnan alueilla, asuntojen keskihinnat ovat täällä edelleen huomattavasti alle huippunsa, ja niiden on vielä pitkä matka kuljettava ennen kuin ne palaavat samalle tasolle. "Vaikka uudet myyntitoimeksiannot lisääntyivät viime kuussa, myös uudet ostotiedustelut lisääntyvät voimakkaasti, mikä luo käytännössä tilanteen, jossa meillä on alikapasiteettia ja hinnat nousevat sen seurauksena. Mutta kun markkinoille tulee lisää kiinteistöjä, epätasapainon pitäisi korjaantua." 69 prosenttia Pohjois-Irlannin kiinteistövälittäjistä arvioi, että he odottavat hintojen nousevan edelleen kolmen seuraavan kuukauden aikana. Nettomääräisesti 35 prosenttia Pohjois-Irlannin katsastajista ilmoitti, että kaupat lisääntyivät maaliskuussa, ja 61 prosenttia odotti niiden lisääntyvän kolmen kuukauden kuluessa.</w:t>
      </w:r>
    </w:p>
    <w:p>
      <w:r>
        <w:rPr>
          <w:b/>
        </w:rPr>
        <w:t xml:space="preserve">Tulos</w:t>
      </w:r>
    </w:p>
    <w:p>
      <w:r>
        <w:t xml:space="preserve">Pohjois-Irlannin asuntomarkkinat olivat maaliskuussa muita Yhdistyneen kuningaskunnan alueita paremmat, ilmenee uusimmasta Royal Institution of Chartered Surveyors (RICS) -tutkimuksesta.</w:t>
      </w:r>
    </w:p>
    <w:p>
      <w:r>
        <w:rPr>
          <w:b/>
        </w:rPr>
        <w:t xml:space="preserve">Esimerkki 1.1053</w:t>
      </w:r>
    </w:p>
    <w:p>
      <w:r>
        <w:t xml:space="preserve">Beth RoseBBC News Elisabeth Frinkin patsas, Horizontal Birdman 1, vietiin Maddox Streetillä sijaitsevasta Beaux Arts -galleriasta. Vuonna 1962 valmistunut teos on rajoitettu painos, jonka alapuolelle on merkitty Frink 10/10. Varkaus tapahtui Lontoon keskustassa sijaitsevassa galleriassa noin kello 17.30 BST 26. kesäkuuta, mutta rikoksen yksityiskohdat on vasta nyt julkistettu. Gallerian osaomistaja Patricia Singh kertoi, että epäilty oli kävellyt galleriassa ennen varkautta. Hän sanoi: "Se oli korkealla hyllyllä, joten oletimme sen olevan turvassa, ja huoneessa oli koko ajan joku. "Minua harmittaa kovasti, että meidän pitäisi olla valppaampia, mutta kyllä sitä oppii." Rouva Singh sanoi, että teos - joka on 40,5 senttimetriä pitkä ja 12 senttimetriä korkea - oli taiteilijan varhainen teos ja siksi harvinainen. Se on gallerian omistuksessa. Hän sanoi: "Poliisi on saanut kaikki tietomme, ja hän oli valvontakameran kuvissa. "Varastettua teosta on hyvin vaikea myydä, koska se on rekisteröity, ja huutokauppakamareilla on lakisääteinen velvollisuus tarkistaa se ennen kuin ne laittavat sen verkkoon, ja se on tunnettu teos." Scotland Yardin mukaan epäiltyä kuvataan valkoihoiseksi mieheksi, joka on noin 180-senttinen ja jolla on keskipitkät, sivuilta harmaantuneet hiukset. Hänellä oli silmälasit, vaaleansininen paita ja tumma puku, ja hänellä oli mukanaan musta urheilukassi. Konstaapeli Kevin Eade sanoi: "Vaikuttaa siltä, että epäilty on nimenomaan kohdistanut hyökkäyksensä tähän kohteeseen ja valinnut hetken. "Hän käytti aikaa ensin taidegalleriassa kiertelemiseen ja puhui johtajan kanssa ennen patsaan varastamista."</w:t>
      </w:r>
    </w:p>
    <w:p>
      <w:r>
        <w:rPr>
          <w:b/>
        </w:rPr>
        <w:t xml:space="preserve">Tulos</w:t>
      </w:r>
    </w:p>
    <w:p>
      <w:r>
        <w:t xml:space="preserve">Varas on kävellyt ulos Mayfairin taidegalleriasta 40 000 punnan arvoinen harvinainen patsas sanomalehden alle piilotettuna.</w:t>
      </w:r>
    </w:p>
    <w:p>
      <w:r>
        <w:rPr>
          <w:b/>
        </w:rPr>
        <w:t xml:space="preserve">Esimerkki 1.1054</w:t>
      </w:r>
    </w:p>
    <w:p>
      <w:r>
        <w:t xml:space="preserve">Räjähdys tapahtui Chevronin jalostamolla Pembroke Dockissa torstaina. Ylikomisario Gwyn Thomas sanoi, että räjähdys tapahtui 730 kuutiometrin varastosäiliössä, jossa tehtiin huoltotöitä. Myös viereinen säiliö vaurioitui. Hän sanoi, että poliisi tiedottaa uhrien omaisille ja että tutkinta on käynnissä "traagisesta työtapahtumasta". Milford Havenin rannikkovartijat ilmoittivat, että "räjähdys oli niin suuri, että ikkunat tärisivät" ja "ilmassa oli mustaa savua" hieman kello 18.20 BST:n jälkeen. Ylikomisario Thomas sanoi: "Poliisitutkinta on nyt käynnissä yhdessä Health and Safety Executiven kanssa, ja ensimmäiset merkit osoittavat, että kyseessä oli traaginen työtapaturma. "Poliisit ovat varmistaneet tapahtumapaikan, ja kollegat Keski-Walesin ja Länsi-Walesin palo- ja pelastuslaitokselta työskentelevät saadakseen paikan turvalliseksi, jotta räjähdyksen syyn moniviranomaistutkimus voidaan aloittaa." Apulaispalopäällikkö Chris Davies sanoi, ettei yleisölle ole vaaraa terveydelle tapahtuman seurauksena. "Voimme vahvistaa, että kaikki räjähdyksen seurauksena ilmakehään vapautunut materiaali haihtui välittömästi. Tuuli puhalsi rannikolta poispäin asuinalueilta", hän sanoi. Health and Safety Executive sanoi, että on liian aikaista spekuloida räjähdyksen syyllä. 'Massiivinen pamaus' Keski-Walesin ja Länsi-Walesin palo- ja pelastuspalvelu lähetti paikalle 10 moottoria, ja se sai tapahtuman hallintaan puolessatoista tunnissa. Wales Air Ambulance kertoi, että mies oli kuljetettu ilmakuljetuksella Morristonin sairaalaan Swanseaan vakavien palovammojen vuoksi. Silminnäkijät kertoivat kuulleensa "massiivisen pamauksen" ja nähneensä mustia savupilviä räjähdyksen jälkeen. Phil Horne oli tapahtumahetkellä takapihallaan Milford Havenissa, vesistön vastakkaisella puolella. "Kuulin suuren räjähdyksen, käännyin ympäri ja näin suuren tulipallon katoavan taivaalle", hän sanoi. "Se nousi noin puoliväliin jalostamon savupiippua." Liz Herbert, joka myös asuu sataman toisella puolella, sanoi: "Kuulin valtavan pamahduksen ja näin valtavan paksun mustan savupilven. "Se oli todella pelottavaa." Chevron sanoi torstai-iltana antamassaan lausunnossa: "Hätäpalvelut kutsuttiin paikalle, ja ne vastasivat välittömästi ja ovat edelleen paikalla. Tulipalo on sammutettu. "Ryhdymme asianmukaisiin toimiin tilanteen korjaamiseksi. Olemme edelleen selvittämässä koko henkilökuntaa." Milford Havenin satamaviranomainen sanoi olevansa tietoinen tapauksesta, mutta se ei vaikuta laivojen liikenteeseen vesiväylällä. Se sanoi, että sillä on kaksi luotsivenettä valmiustilassa, jos niitä tarvitaan, mutta niiden apua ei ole pyydetty. Jalostamo tunnettiin aiemmin nimellä Texaco, myöhemmin nimellä Chevron-Texaco ja noin vuodesta 2005 lähtien nimellä Chevron. Maaliskuussa Chevron vahvisti, että teksasilainen öljy-yhtiö Valero Energy oli sopinut ostavansa jalostamon 730 miljoonalla dollarilla (446 miljoonalla punnalla) ja maksavansa lisäksi 1 miljardin dollarin (611 miljoonan punnan) öljyvarastoista, bensiinistä ja muista tuotteista. Tehdas, joka pystyy jalostamaan 220 000 tynnyriä raakaöljyä päivässä bensiiniksi ja muiksi tuotteiksi, ei ole vielä vaihtanut omistajaa.</w:t>
      </w:r>
    </w:p>
    <w:p>
      <w:r>
        <w:rPr>
          <w:b/>
        </w:rPr>
        <w:t xml:space="preserve">Tulos</w:t>
      </w:r>
    </w:p>
    <w:p>
      <w:r>
        <w:t xml:space="preserve">Dyfed Powysin poliisin mukaan neljä ihmistä kuoli Länsi-Walesissa sijaitsevan öljynjalostamon räjähdyksessä ja tulipalossa.</w:t>
      </w:r>
    </w:p>
    <w:p>
      <w:r>
        <w:rPr>
          <w:b/>
        </w:rPr>
        <w:t xml:space="preserve">Esimerkki 1.1055</w:t>
      </w:r>
    </w:p>
    <w:p>
      <w:r>
        <w:t xml:space="preserve">Gerry HoltBBC News "Brittiläinen lehdistö teki edessänne näkyvän 'legendan', joten ehkä minun pitäisi kysyä teiltä, kuka minä olen." Näin sanoi 82-vuotias Ronnie Biggs harvinaisessa julkisessa esiintymisessään, kun hän kääntyi toimittajia vastaan, jotka ovat viettäneet suuren osan viimeisistä 48 vuodesta seuraten ja tutkien häntä. Biggsin osallistuminen vuoden 1963 suureen junaryöstöön - jossa jengi ryösti postijunan ja vei 2,6 miljoonaa puntaa - ja hänen myöhempi vankilapakonsa, joka käynnisti maailmanlaajuisen takaa-ajojahdin, tekivät hänestä tunnetun, joka on kiehtonut lehdistöä lähes puoli vuosisataa. Hänen elämänsä pakoilevana rikollisena täytti vuosikymmenten aikana monia lehtien palstoja, samoin kuin hänen paluunsa Britanniaan vuonna 2001 kohtaamaan oikeutta, hänen paluunsa vankilaan ja kiistelty päätös vapauttaa hänet terveyssyistä vuonna 2009. Tuolloin hänen perheensä väitti, että hän oli vakavasti sairas keuhkokuumeeseen eikä todennäköisesti toipunut. "Ronnie Biggsin viimeinen luku on päättymässä. Hän vetäytyy nyt kokonaan julkisesta elämästä", hänen poikansa Michael sanoi tuolloin. Kaksi vuotta myöhemmin hän oli kuitenkin jälleen median huomion keskipisteenä, kun hän julkaisi päivitetyn version omaelämäkerrastaan yksityisellä jäsenkerholla Shoreditchissä, Itä-Lontoossa. Millaisena hän uskoo brittiyleisön näkevän hänet kaiken tämän jälkeen? Puhuessaan poikansa Michaelin avustuksella, koska hän ei useiden aivohalvausten vuoksi pysty enää puhumaan, hän kiisti, että häntä pidettäisiin rikollisena. "Olen rakastettava veijari", Biggs sanoi osoittaen kirjaimia erityisesti tehtyyn julisteeseen. Aiemmin toimittajat olivat odottaneet Biggsin saapumista Shoreditch Housen valoisaan yläkerran huoneeseen Elviksen Jailhouse Rockin ja Thin Lizzyn Jailbreakin soidessa ja cockney-aksenttien lörpötellessä. Kun Biggs vihdoin saapui sisään - lähes tunnin myöhässä - hänen sisääntulonsa muistutti rock-tähden sisääntuloa. Biggsillä oli mustat aurinkolasit ja pääkallon ja ristiluun muotoiset hammasraudat sekä terävä musta puku ja sininen solmio, ja hän nautti huomiosta, kun valokuvaajat lähestyivät hänen pyörätuoliaan. "Ronnie, tännepäin, Ronnie", he huusivat. "Keskellä Ronnie - vilkuta Ron, peukut pystyyn Ron." Kun hauras Biggs vastasi pyyntöihin hymyillen, hänen poikansa vitsaili: "Seuraavaksi hän tanssii steppiä." Biggs aloitti tilaisuuden poikansa lukemalla lausunnolla ja kiitti kieli poskessa osallistujia "kaukaa ja kaukana", myös Australiasta ja Brasiliasta, jossa hän vietti 13 068 päivää pakomatkalla. Hän lisäsi: "En voi uskoa, että tämä on ensimmäinen lehdistötilaisuuteni Britanniassa, mutta se on, ja pyydän anteeksi, etten pitänyt sellaista sen jälkeen, kun menin Wandsworthin muurin yli (viitaten hänen pakoonsa Wandsworthin vankilasta huonekalupakettiautossa vain 15 kuukauden jälkeen kaltereiden takana)". Hän selitti, kuinka hän olisi halunnut saada oman äänensä kuuluviin tilaisuudessa, mutta lisäsi: "Ulkonäöstäni huolimatta marmorini ovat kaikki tallella - tai niin monta kuin minun iässäni ja terveyteni huomioon ottaen pitäisi olla." Häneltä kysyttiin kuuluisuuteen johtaneista teoista ja kysyttiin, toivoisiko hän, että hän voisi palata takaisin ja tehdä asiat toisin. Katuiko hän elokuun 8. päivän 1963 tapahtumia? Hän vastasi lapullaan "kyllä". Jos voisit palata ajassa taaksepäin, tekisitkö kaiken uudelleen? Hän pudisti päättäväisesti päätään. "En." Tuntuiko hänestä mitenkään epämiellyttävältä, että kirja oli lopulta rikoksesta hyötymistä? Biggsin poika vastasi: "Tämä ei ole rikoksesta hyötymistä, vaan hänen elämästään hyötymistä. Kyllä, hän teki rikoksen, mutta isäni elämässä on paljon muutakin kuin Suuri junaryöstö." Poika kuitenkin myönsi, että ilman ryöstöä Biggsillä ei olisi koskaan ollut sellaista joskus loistavaa ja jännittävää elämää kuin hänellä oli. Sen sijaan hän olisi todennäköisesti jatkanut rakentajana Redhillissä. Michael jatkoi: "En ihaile isääni Suurena junaryöstäjänä tai rikollisena, vaan perheellisenä miehenä, joka hänestä tuli." Hän sanoi, ettei isäni aikomuksena ollut tulla Ronnie Biggsiksi. Biggsillä ei ollut mahdollisuutta elättää itseään Brasiliassa, joten lehdistöstä tuli hänen keinonsa selviytyä, hän sanoi. "Isäni oli luultavasti 80-luvun Jordan", vitsaili Michael, jonka syntymä esti isänsä luovuttamisen Brasiliasta takaisin Britanniaan. Yksi nimi, joka nousi esiin kerta toisensa jälkeen, oli Jack Mills. Hän oli junankuljettaja, joka jäi kiinni ryöstöstä. Jotkut jengiläiset hakkasivat hänet pahasti, eikä hän koskaan toipunut. Hän kuoli vuonna 1970 leukemiaan. Biggsin poika vastasi kysymykseen, voisiko kirjasta saatavat tulot mennä hänen perheelleen: "Emme ole vielä keskustelleet siitä, mutta se voisi olla mahdollista." Hänen perheensä sanoi, että kirja - nimeltään Odd Man Out: The Last Straw - oli Biggsille mahdollisuus vastata "moniin väärinkäsityksiin" ryöstöstä. Hän on työstänyt kirjaa siitä lähtien, kun hän vapautui vankilasta vuonna 2009. Michael Biggs uskoo, että hänen isäänsä on syytetty väärin perustein muiden väkivaltaisista teoista. Itse asiassa miestä, joka Biggsin mukaan tappoi Millsin, ei ole koskaan saatu kiinni. Tuomitut jengiläiset eivät vieläkään suostu luovuttamaan häntä, ja hän on edelleen yksi kolmesta ryöstäjästä, joita ei ole koskaan saatu kiinni. Michael lisäsi: "Isäni haluaa korjata asian (kirjalla). Tämä on hänen viimeinen esiintymisensä lehdistössä. Hän vetäytyy julkisesta elämästä sataprosenttisesti." Poika kuvaili isänsä terveydentilaa ja sitä, kuinka hän sai rintatulehduksia kolmen tai neljän viikon välein. Hän ei myöskään hallitse suutaan ja kurkkuaan, hän sanoi. Hän sanoi, että Biggsillä, joka on kotoisin Lambethistä, Etelä-Lontoosta, oli viimeinen toive, että hänen tuhkansa levitettäisiin Brasilian ja Lontoon välillä. Mutta miksi suuri junarosvo on yhä niin kiehtova, kun rikoksesta on kulunut lähes puoli vuosisataa? Daily Mailin toimittaja David Jones, joka on seurannut entisen karkurin tarinaa vuosien ajan ja tapasi hänet Riossa vuonna 2000, uskoo tietävänsä vastauksen. "Hän on se, joka kukkoili ja huijasi viranomaisia. Kaikki haluavat ajatella, että he voisivat tehdä samoin", hän virnistää. "He pitävät häntä rakastettavana veijarina - ja he ovat kolme neljännestä oikeassa."</w:t>
      </w:r>
    </w:p>
    <w:p>
      <w:r>
        <w:rPr>
          <w:b/>
        </w:rPr>
        <w:t xml:space="preserve">Tulos</w:t>
      </w:r>
    </w:p>
    <w:p>
      <w:r>
        <w:t xml:space="preserve">84-vuotiaana kuollut Ronnie Biggs esiintyi harvoin julkisuudessa vuonna 2011 ja sanoi, että hänen mielestään yleisö näki hänet "rakastettavana veijarina", ei rikollisena.</w:t>
      </w:r>
    </w:p>
    <w:p>
      <w:r>
        <w:rPr>
          <w:b/>
        </w:rPr>
        <w:t xml:space="preserve">Esimerkki 1.1056</w:t>
      </w:r>
    </w:p>
    <w:p>
      <w:r>
        <w:t xml:space="preserve">Päivitykseen kuuluu myös kuva Albuquerquessa, New Mexicossa sijaitsevasta kuvauspaikasta, jossa sarjan ensimmäisen 10-jaksoisen kauden tuotanto alkoi aiemmin tässä kuussa. Kanava lisäsi myös, että Better Call Saulin toinen kausi on jo tilattu. AMC:n mukaan ilmoitukset olivat ensimmäinen useista suunnitelluista päivityksistä. Breaking Badin luoja Vince Gilligan ohjaa Better Call Saul -sarjan ensi-illan yhdessä Breaking Bad -kollegansa, Saul Goodman -hahmon luoneen Peter Gouldin kanssa. Lisäksi vahvistettiin, että sarjan ensimmäinen osa saa ensi-iltansa alkuvuodesta 2015, ja toinen osa tulee ruutuihin vuonna 2016. Tarkemmat päivämäärät tulevat myöhemmin, mutta sarjan on tarkoitus liittyä The Walking Deadin ja Talking Deadin joukkoon, sillä niitä esitetään kummankin seuraavan kahden vuoden kolmen ensimmäisen kuukauden aikana. AMC:n johtaja Charlie Collier sanoi: "Better Call Saulin tuotanto on käynnissä, emmekä voisi olla ylpeämpiä tai innostuneempia tähänastisesta työstä. "Yhdymme faneihin, jotka odottavat tätä sarjaa innokkaasti, ja tänään vahvistamme iloksemme, että ensimmäinen Saul-tilauksemme on kahdelle kaudelle ja yhteensä 23 jaksolle. "Kun otetaan käyttöön mikä tahansa sarja, etenkin sellainen, jolla on Breaking Badin kaltainen DNA, on otettava huomioon lukemattomia tekijöitä sen varmistamiseksi, että sarja saa ansaitsemansa käynnistyksen. Ei mitään puolittaisia toimenpiteitä." Gilliganin ja Gouldin lisäksi useat Breaking Badin käsikirjoittajat ovat palanneet työskentelemään Better Call Saulin parissa, kuten Thomas Schnauz ja Gennifer Hutchison. Myös Bradley Paul on liittynyt käsikirjoittajatiimiin, samoin kuin Gordon Smith, joka toimi Breaking Badin käsikirjoittajien avustajana. Seuraa @BBCNewsbeat Twitterissä ja Radio1Newsbeat YouTubessa.</w:t>
      </w:r>
    </w:p>
    <w:p>
      <w:r>
        <w:rPr>
          <w:b/>
        </w:rPr>
        <w:t xml:space="preserve">Tulos</w:t>
      </w:r>
    </w:p>
    <w:p>
      <w:r>
        <w:t xml:space="preserve">Breaking Badin esiosan Better Call Saulin tekijät ovat antaneet faneille ensisilmäyksen sarjaan.</w:t>
      </w:r>
    </w:p>
    <w:p>
      <w:r>
        <w:rPr>
          <w:b/>
        </w:rPr>
        <w:t xml:space="preserve">Esimerkki 1.1057</w:t>
      </w:r>
    </w:p>
    <w:p>
      <w:r>
        <w:t xml:space="preserve">Jalkapallon maailmanjärjestö Fifa oli vaatinut muutosta Brasilian lainsäädäntöön, joka kieltää alkoholin käytön jalkapallo-otteluissa. Uudessa lakiehdotuksessa, jossa asetetaan useita sääntöjä MM-kisoja varten, ei mainita mitään rajoituksia alkoholin myynnille. Kirjeenvaihtajien mukaan osavaltioiden kuvernöörit saattavat silti kieltää oluen myynnin tapahtuman aikana. Oluen myynti on ollut Brasiliassa kiellettyä jalkapallo-otteluissa vuodesta 2003 lähtien. Kielto otettiin käyttöön osana toimenpiteitä, joilla pyrittiin torjumaan kilpailevien fanien välistä väkivaltaa ja huliganismia. Aiemmin tänä vuonna Fifan pääsihteeri Jerome Valcke teki selväksi, että oikeus oluen myyntiin on kirjattava MM-kisoja koskevaan lainsäädäntöön Brasilian kongressissa. Vieraillessaan tarkastamassa ottelupaikkoja 12 brasilialaisessa kaupungissa, joissa ottelut pelataan, hän oli järkähtämätön. "Alkoholijuomat ovat osa Fifan MM-kisoja, joten niitä saa olla. Anteeksi, jos kuulostan hieman ylimieliseltä, mutta siitä emme neuvottele", hän sanoi. "Sen, että meillä on oikeus myydä olutta, on oltava osa lakia." Panimo Budweiser on Fifan suuri sponsori. Sisäpolitiikka Terveysministeri Alexandre Padilha ja muut kongressin jäsenet vaativat kiellon säilyttämistä. Kongressi hyväksyi kuitenkin viime kuussa uuden MM-kisoja koskevan lain, jonka presidentti Rousseff allekirjoitti ilman mainintaa alkoholin myyntikiellosta. Analyytikot ovat huomauttaneet, että alkoholijuomien myyntikielto on kirjattu lainsäädäntöön joissakin niistä yhdeksästä osavaltiosta, joissa MM-kisat pelataan. Koska alkoholin myyntiä ei mainita lainsäädännössä, se jättää tilaa opposition osavaltioiden kuvernööreille ja pormestareille pitää kiinni omasta kiellostaan. Kongressin oppositiopoliitikot ovat reagoineet vihaisesti lakiesityksen lopulliseen versioon ja syyttäneet keskushallintoa siitä, että se pelaa politiikkaa Fifan kanssa ja siirtää mahdollisesti epäsuositun päätöksen heille.</w:t>
      </w:r>
    </w:p>
    <w:p>
      <w:r>
        <w:rPr>
          <w:b/>
        </w:rPr>
        <w:t xml:space="preserve">Tulos</w:t>
      </w:r>
    </w:p>
    <w:p>
      <w:r>
        <w:t xml:space="preserve">Brasilian presidentti Dilma Rousseff on allekirjoittanut lakiesityksen, joka periaatteessa sallii oluen myynnin vuoden 2014 jalkapallon MM-kisojen aikana.</w:t>
      </w:r>
    </w:p>
    <w:p>
      <w:r>
        <w:rPr>
          <w:b/>
        </w:rPr>
        <w:t xml:space="preserve">Esimerkki 1.1058</w:t>
      </w:r>
    </w:p>
    <w:p>
      <w:r>
        <w:t xml:space="preserve">Albert Roadilla sijaitsevaan Kings Theatreen tehdään laajennus, joka sisältää uusia baareja, ravintolan ja harjoitustiloja. Portsmouthin kaupunginvaltuusto vahvisti lainaavansa teatterille 3 miljoonaa puntaa 4,8 miljoonan punnan uudistusta varten. Kings Theatre Trustin mukaan se "turvaa teatterin pitkän aikavälin tulevaisuuden". Kolme teatterin viereistä liikettä puretaan, jotta nelikerroksisen rakennuksen rakentaminen on mahdollista. Teatterin ylimmässä kerroksessa sijaitsevasta Tower Roomista tehdään juhlatila, jossa on uusi kattobaari. Paikalle rakennetaan myös toinen baari. Parannettujen tilojen odotetaan tuovan teatterille 250 000 punnan tulot vuodessa. Tunnettu arkkitehti Frank Matcham rakennutti 1 600-paikkaisen Grade II* -luokituksen saaneen teatterin vuonna 1907. Kings Theatre Trust on hallinnoinut sitä vuodesta 2003 lähtien vapaaehtoisena hyväntekeväisyysjärjestönä. Toimitusjohtaja Paul Woolf sanoi, että suunnitelmat "pysyvät uskollisina rakennuksen perinnölle". "Meistä tulee vakava nähtävyys. Uusissa tiloissa voimme tarjota yhteisölle paljon enemmän", hän sanoi. Portsmouthin kaupunginvaltuusto myöntää 300 000 punnan avustuksen sekä 3 miljoonan punnan lainan. Paikallinen viranomainen, joka omistaa rakennuksen, maksaa myös 350 000 puntaa kiireellisiin korjauksiin. Valtuuston kulttuuriasioista vastaava kabinettijäsen Steve Pitt sanoi, että rahoitus "tukee Portsmouthin kulttuurista uudistumista". Aiheeseen liittyvät Internet-linkit Kings Theatre Portsmouthin kaupunginvaltuusto</w:t>
      </w:r>
    </w:p>
    <w:p>
      <w:r>
        <w:rPr>
          <w:b/>
        </w:rPr>
        <w:t xml:space="preserve">Tulos</w:t>
      </w:r>
    </w:p>
    <w:p>
      <w:r>
        <w:t xml:space="preserve">Portsmouthissa sijaitsevan edvardiaanisen teatterin saneeraus on tarkoitus toteuttaa kaupunginhallituksen myöntämän 3 miljoonan punnan lainan turvin.</w:t>
      </w:r>
    </w:p>
    <w:p>
      <w:r>
        <w:rPr>
          <w:b/>
        </w:rPr>
        <w:t xml:space="preserve">Esimerkki 1.1059</w:t>
      </w:r>
    </w:p>
    <w:p>
      <w:r>
        <w:t xml:space="preserve">Essexin Harwichista kotoisin oleva 15-vuotias Jack Mitchell kuoli 13. maaliskuuta 2016 keuhkoinfektioon ja keuhkokuumeeseen. John Doak, Delgate Avenue, Spalding, Lincolnshire, ilmestyi Old Bailey -oikeuteen videoyhteyden välityksellä Oxfordin kruununoikeudesta ja tunnusti syyttömyytensä yhteen murhasyytteeseen. Tuomari Edis määräsi neljä viikkoa kestävän oikeudenkäynnin 22. kesäkuuta Chelmsford Crown Courtissa. Doakille myönnettiin jatkuva ehdollinen takuu.</w:t>
      </w:r>
    </w:p>
    <w:p>
      <w:r>
        <w:rPr>
          <w:b/>
        </w:rPr>
        <w:t xml:space="preserve">Tulos</w:t>
      </w:r>
    </w:p>
    <w:p>
      <w:r>
        <w:t xml:space="preserve">Mies on kiistänyt murhanneensa teini-ikäisen poikansa, joka kuoli vammoihin, joita hän väitetysti sai vauvana.</w:t>
      </w:r>
    </w:p>
    <w:p>
      <w:r>
        <w:rPr>
          <w:b/>
        </w:rPr>
        <w:t xml:space="preserve">Esimerkki 1.1060</w:t>
      </w:r>
    </w:p>
    <w:p>
      <w:r>
        <w:t xml:space="preserve">Kehitys on kolmas vaihe 80 miljoonan punnan suunnitelmassa, jolla Edinburghissa sijaitseva viktoriaaninen rakennus kunnostetaan. Wellcome Trustin tuki keskittyy biolääketieteeseen, mukaan lukien genetiikka ja proteesit. Kuusi galleriaa ovat osa 14,1 miljoonan punnan hanketta, jossa esitellään National Museums Scotlandin eri kokoelmia. Tavoitteena on tehdä museosta kansainvälinen tiedeviestinnän ja vuoropuhelun keskus. Skotlantilaisia tarinoita Uusissa gallerioissa käytetään aitoja esineitä kertomaan tarinoita tiedemiehistä, teknologioista ja insinööreistä, myös niistä, joilla on yhteyksiä Skotlantiin. Biolääketieteen painotuksessa käsitellään genetiikkaa, kuten Dolly-lammasta. Myös proteesien, kehon implanttien ja uusien lääkkeiden edistysaskeleet - kuten skotlantilaisen farmakologin ja Nobel-palkinnon saajan Sir James Blackin työ, joka kehitti beetasalpaajat - ovat esillä. Gallerian sisältöä ohjaa riippumattomista asiantuntijoista koostuva tieteellinen neuvoa-antava paneeli, johon kuuluu muun muassa Edinburghin yliopiston lääketieteellisen ja eläinlääketieteellisen korkeakoulun vararehtori ja johtaja professori Sir John Savill sekä lääketieteellisen tutkimusneuvoston toimitusjohtaja. Galleriat sisältävät sisältöä perheille ja kouluille, jotka voivat osallistua työpajoihin ja verkko-oppimisohjelmiin. Tieteellistä uraa harkitsevat vanhemmat oppilaat pääsevät tapaamaan tiedemiehiä ja teollisuuden asiantuntijoita. Oppimiskeskuksessa järjestetään tiedepohjaisia tapahtumia, kuten keskusteluja ja esitelmiä, joissa asiantuntijat keskustelevat tutkimuksestaan ja tarkastelevat ajankohtaisia tieteeseen liittyviä kysymyksiä. Avustuksella rahoitetaan osa hanketta, jossa Skotlannin kansallismuseoiden tiede- ja teknologiakokoelmille sekä koristetaiteen, muotoilun ja muodin kokoelmille perustetaan 10 uutta galleriaa. Näytteille asetetaan yli 3 500 esinettä, ja näyttelytilaa lisätään yli 40 prosenttia. Hanke rahoitetaan Heritage Lottery Fund -rahastosta, Skotlannin hallitukselta sekä muista avustuksista ja lahjoituksista. National Museums Scotland pyrkii varmistamaan loputkin varat gallerioiden avaamista varten vuonna 2016. Skotlannin kansallismuseon 80 miljoonan punnan suuruisen kunnostussuunnitelman toinen vaihe saatiin päätökseen vuonna 2011, jolloin avattiin 16 uutta luonto- ja maailmankulttuurigalleriaa.</w:t>
      </w:r>
    </w:p>
    <w:p>
      <w:r>
        <w:rPr>
          <w:b/>
        </w:rPr>
        <w:t xml:space="preserve">Tulos</w:t>
      </w:r>
    </w:p>
    <w:p>
      <w:r>
        <w:t xml:space="preserve">Wellcome Trust antaa 1,3 miljoonaa puntaa Skotlannin kansallismuseolle, jotta se voi rahoittaa kuusi uutta tiede- ja teknologiagalleriaa, jotka avataan vuonna 2016.</w:t>
      </w:r>
    </w:p>
    <w:p>
      <w:r>
        <w:rPr>
          <w:b/>
        </w:rPr>
        <w:t xml:space="preserve">Esimerkki 1.1061</w:t>
      </w:r>
    </w:p>
    <w:p>
      <w:r>
        <w:t xml:space="preserve">UKIP teki voittoja eri puolilla maakuntaa ja varmisti, että konservatiivit menettivät kokonaisvaltaisen hallinnan. Torrit saivat vain 36 paikkaa, kun edellisissä vaaleissa ne saivat 61 paikkaa. Bostonissa kolme saman perheen jäsentä oli UKIP:n ehdokkaita, ja neljäs jäi niukasti voittajaksi. EU:n vastainen puolue voitti Lincoln Hartsholmenissa yhden äänen erolla, kun äänet laskettiin uudelleen. UKIP:n piirikunnanvaltuutettuja on nyt yhteensä 16, kun taas työväenpuolueella on 12 valtuutettua. Konservatiivien varajohtaja Eddy Poll voitti UKIP:n Richard Fairmanin Spaldingissa. "Aika on koittanut" Muita merkittäviä pudokkaita ovat muun muassa Kelly Smith, joka vastasi talousasioista, ja Graham Marsh, joka vastasi aikuisten palveluista. Myös äiti ja kaksi tytärtä juhlivat UKIP:n voittoa. Sue Ransome, 61, ja hänen tyttärensä Felicity ja Elizabeth Ransome, 27 ja 26, saivat kolme paikkaa Bostonissa. Neljän lapsen äiti vei Boston Eastin paikan 675 äänellä, Felicity Boston Coastalin 826 äänellä ja Elizabeth Boston Fishtoftin 837 äänellä. Hänen miehensä Don asettui ehdolle Boston Southissa, samoin kuin heidän vanhin tyttärensä Jodie Sutton, 36, Boston Ruralissa - molemmat tulivat toiseksi. Ransome, joka hävisi Lincolnshiren itsenäisille puolueille Boston Southissa, sanoi: "Olen tottunut siihen, että olen aina morsiusneito, mutta nyt minulla on sentään muutama morsian mukanani. "Kaikki ovat saaneet tarpeekseen, ja toivottavasti voimme tarjota jotain erilaista - ja käyttää Lincolnshiren veroja Lincolnshiren asukkaiden hyväksi." Konservatiivien valtuutettu Peter Bedford, joka menetti paikkansa UKIP:n ehdokkaalle, kutsui äänestystä protestiäänestykseksi. Bedford, joka johtaa myös Bostonin kaupunginvaltuustoa, sanoi: "Se oli protesti keskushallinnon politiikkaa vastaan - se on pettymys, mutta me palaamme takaisin."</w:t>
      </w:r>
    </w:p>
    <w:p>
      <w:r>
        <w:rPr>
          <w:b/>
        </w:rPr>
        <w:t xml:space="preserve">Tulos</w:t>
      </w:r>
    </w:p>
    <w:p>
      <w:r>
        <w:t xml:space="preserve">Yhdistyneen kuningaskunnan itsenäisyyspuolue on saanut historiansa ensimmäiset paikat Lincolnshiren kreivikunnanvaltuustossa ja syrjäyttänyt sen varajohtajan.</w:t>
      </w:r>
    </w:p>
    <w:p>
      <w:r>
        <w:rPr>
          <w:b/>
        </w:rPr>
        <w:t xml:space="preserve">Esimerkki 1.1062</w:t>
      </w:r>
    </w:p>
    <w:p>
      <w:r>
        <w:t xml:space="preserve">Tim MastersViihteen ja taiteen kirjeenvaihtaja, BBC News Blackman, Noughts &amp; Crosses -sarjan bestseller-kirjailija, julkistettiin uudeksi palkinnon saajaksi tiistaina. Hän seuraa tehtävässä Gruffalo-kirjailija Julia Donaldsonia, joka on ollut virassa vuodesta 2011. "Olen ollut ammattikirjailija yli 20 vuotta, joten minusta tuntuu, että nyt on aika antaa jotain takaisin", Blackman sanoi. Hän kehotti myös opettajia ja vanhempia käyttämään vähintään 10 minuuttia päivässä lukemiseen lasten kanssa. Waterstonesin sponsoroima ja 15 000 punnan stipendi myönnetään joka toinen vuosi merkittävälle lastenkirjailijalle tai -kuvittajalle. Aiempiin lastenkirjapalkinnon saajiin ovat kuuluneet Anthony Browne, Michael Rosen, Michael Morpurgo, Jacqueline Wilson ja Quentin Blake. Blackman kertoi BBC:lle, että yksi hänen tärkeimmistä hankkeistaan on verkkosivusto, jolla teknologiaan ja sosiaaliseen mediaan uppoutuneet nuoret vastaavat kirjoihin luovasti. "Kosketin tietokonetta ensimmäisen kerran 19-vuotiaana, mutta se on erottamaton osa heidän elämäänsä", hän sanoi. "Haluaisin rohkaista heitä ilmaisemaan itseään musiikin, taiteen, elokuvan tai minkä tahansa muun välineen avulla ja lataamaan sen verkkosivulle tiettyjen tarinoiden innoittamana." Blackman aloitti työelämänsä tietokoneohjelmoijana ennen kuin hänen kirjailijanuransa lähti käyntiin. Hän on entinen tv-draaman Byker Grove käsikirjoittaja ja kirjoittanut yli 60 lasten- ja nuortenkirjaa, muun muassa Hacker, Cloud-Busting, Thief! ja Pig-Heart Boy. Hänelle luovutettiin lasten kirjailijamitali Lontoon keskustassa King's Placessa järjestetyssä seremoniassa. "Rakkaus kirjoihin on avannut minulle niin monia ovia. Tarinat ovat inspiroineet minua ja opettaneet minua pyrkimään", Blackman sanoi. "Toivon voivani välittää jokaiselle tapaamalleni lapselle rakkauteni ja innostukseni lukemista ja tarinoita kohtaan. Ja koska minusta ei olisi koskaan tullut kirjailijaa, jos en olisi lapsena saanut lähikirjastoa, aion jatkaa Julia Donaldsonin upeaa ja väsymätöntä työtä kansakuntamme yleisten kirjastopalvelujen puolesta." Hän kehotti opettajia ja vanhempia käyttämään vähintään 10 minuuttia päivässä kirjan jakamiseen oppilaidensa ja lastensa kanssa, jotta "useammat lapset lukisivat enemmän". Hän muisteli, kuinka hän nautti siitä, että opettajat lukivat hänen luokalleen tarinoita koulussa. "Siitä tuli jotain, mitä me kaikki todella odotimme. Se oli osasyynä siihen, että aloin rakastaa tarinoita", hän kertoi BBC:lle. Noughts &amp; Crosses -sarjassaan Blackman käsitteli rotuun ja etniseen identiteettiin liittyviä kysymyksiä kuvaamalla maailmaa, jossa mustat eli Crossit ovat hallitsevaa eliittiä ja valkoiset eli Noughit ovat vähemmistönä. "Malorie Blackmanin tarinat ovat mukaansatempaavia ja rohkeita, ja ne tavoittavat nuoria, jotka muuten saattaisivat viettää kaiken aikansa videopelien ja internetin parissa", sanoi Channel 4 Newsin juontaja Krishnan Guru-Murthy, joka on palkintolautakunnan jäsen. "Valintalautakunta on yksimielinen siitä, että hänestä tulee loistava ja intohimoinen lastenlaureaatti."</w:t>
      </w:r>
    </w:p>
    <w:p>
      <w:r>
        <w:rPr>
          <w:b/>
        </w:rPr>
        <w:t xml:space="preserve">Tulos</w:t>
      </w:r>
    </w:p>
    <w:p>
      <w:r>
        <w:t xml:space="preserve">Uusi lasten kruununvoittaja Malorie Blackman toivoo, että teknologian avulla nuoret saadaan sitoutumaan kirjoihin.</w:t>
      </w:r>
    </w:p>
    <w:p>
      <w:r>
        <w:rPr>
          <w:b/>
        </w:rPr>
        <w:t xml:space="preserve">Esimerkki 1.1063</w:t>
      </w:r>
    </w:p>
    <w:p>
      <w:r>
        <w:t xml:space="preserve">Birkenheadissa sijaitseva Woodchurch High School ilmoitti vanhemmille lähettämässään kirjeessä, että oppilaat eivät saa käyttää Monclerin, Pyrenexin ja Canada Goose -merkkisiä takkeja. Rehtori Rebekah Phillips sanoi, että oppilaat ja vanhemmat tukevat tätä päätöstä. Jotkut ihmiset ovat kuitenkin kutsuneet kieltoa Twitterissä "täysin naurettavaksi". Koulun kieltämiin merkkeihin kuuluu lasten kokoja, joiden myyntihinta on 400-1 000 puntaa. Kielto otetaan käyttöön joululoman jälkeen. Vertaispaine rouva Phillips sanoi: "Olemme kouluna hyvin huolissamme kouluympäristömme köyhyysturvasta, ja siksi tapasimme oppilasryhmiä ja teimme päätöksen heidän kanssaan neuvotellen. "Oppilaat puhuivat meille perheisiin kohdistuvista paineista ja itseensä kohdistuvista paineista käyttää tiettyjä merkkitakkeja. Muutama vuosi sitten otimme samasta syystä käyttöön koululaukun. "Vanhemmat ovat lähestyneet meitä ja pyytäneet meitä ottamaan käyttöön kiellon jo ennen kuin kirjoitimme kirjeen." "Meille on tullut vanhempia, jotka ovat pyytäneet meitä ottamaan käyttöön kiellon jo ennen kirjeen kirjoittamista." Sosiaalisessa mediassa reaktiot ovat olleet ristiriitaisia, ja ihmiset ovat kirjoittaneet sekä koulun merkkikieltoa tukevia että vastustavia viestejä. Eräs Twitter-käyttäjä kirjoitti: "Aivan naurettavaa kieltää nuo takit. On tosiasia, että on köyhiä lapsia, pääse yli siitä." Saatat olla myös kiinnostunut:</w:t>
      </w:r>
    </w:p>
    <w:p>
      <w:r>
        <w:rPr>
          <w:b/>
        </w:rPr>
        <w:t xml:space="preserve">Tulos</w:t>
      </w:r>
    </w:p>
    <w:p>
      <w:r>
        <w:t xml:space="preserve">Merseysidessä sijaitseva koulu on kieltänyt oppilaita käyttämästä kalliita merkkitakkeja, jotta oppilaat eivät enää häpeäisi köyhyyttä.</w:t>
      </w:r>
    </w:p>
    <w:p>
      <w:r>
        <w:rPr>
          <w:b/>
        </w:rPr>
        <w:t xml:space="preserve">Esimerkki 1.1064</w:t>
      </w:r>
    </w:p>
    <w:p>
      <w:r>
        <w:t xml:space="preserve">Aberdeenshiren kaupunginvaltuutetut hylkäsivät Blackdogin aluetta koskevan hakemuksen viime vuonna. Aberdeenin lahdella sijaitsevan kokeellisen tuulipuiston kehittäjät ovat valittaneet asiasta Skotlannin hallitukselle. Yhdysvaltalainen liikemies Donald Trump vastustaa 11 tuulivoimalan rakentamista ja väittää, että se pilaisi näkymät hänen golfkeskuksestaan. European Offshore Wind Deployment Centre (EOWDC) on 230 miljoonan punnan hanke. Aberdeen Offshore Wind Farm Limited pyrkii liittymään verkkoon vuonna 2017.</w:t>
      </w:r>
    </w:p>
    <w:p>
      <w:r>
        <w:rPr>
          <w:b/>
        </w:rPr>
        <w:t xml:space="preserve">Tulos</w:t>
      </w:r>
    </w:p>
    <w:p>
      <w:r>
        <w:t xml:space="preserve">Aberdeenin rannikolle tuulipuiston rakentamista toivovat kehittäjät valittavat päätöksestä, jolla hylättiin sähköasemaa koskeva suunnitteluhakemus.</w:t>
      </w:r>
    </w:p>
    <w:p>
      <w:r>
        <w:rPr>
          <w:b/>
        </w:rPr>
        <w:t xml:space="preserve">Esimerkki 1.1065</w:t>
      </w:r>
    </w:p>
    <w:p>
      <w:r>
        <w:t xml:space="preserve">Celia HattonBBC News, Peking Yang Yangin seuraaja Wang Yi siirtyi uuteen tehtäväänsä ulkoministerinä oltuaan kolme vuosikymmentä Kiinan diplomaattien riveissä sekä Japanin että Yhdysvaltojen suurlähettiläänä. Viimeksi Wang vastasi Pekingin monimutkaisista suhteista Taiwaniin. Kiinan ulkopuoliset tahot odottavat Yang Jiechin ja Wang Yin ymmärtävän Kiinan kantaa moniin kansainvälisiin kysymyksiin. He eivät kuitenkaan välttämättä saa selkeitä vastauksia. Maan sisällä Kiinan ulkoministeriö on vain yksi niistä ryhmistä, jotka vaikuttavat Kiinan kansainväliseen asialistaan, mukaan luettuna sen jatkuvasti kasvava armeija ja suuret valtionyhtiöt, joilla on merkittäviä sijoituksia ulkomailla. Kenties tärkeintä on, että kommunistisen puolueen ylemmillä tasoilla olevat tahot voivat ohittaa ulkoministeriön toiveet. Yang Jiechillä on edeltäjänsä Dai Bingguon tavoin suhteellisen matala asema kommunistisessa puolueessa, vaikka hän on lähellä valtion hierarkian huippua. "Hän ei ole politbyroon jäsen - eli hänellä ei ole korkeaa poliittista asemaa kommunistisessa puolueessa - ja on epäselvää, vaikuttaako tämä hänen tehokkuuteensa", selittää Washingtonissa sijaitsevan George Washingtonin yliopiston valtio-opin ja kansainvälisten asioiden professori David Shambaugh. Yang Jiechi ja Wang Yi joutuvat ponnistelemaan tullakseen kuulluiksi, kun he osallistuvat vaikutusvaltaisen Central Foreign Affairs Leading Groupin kokouksiin, eli Kiinan kansainvälisestä agendasta vastaavan eliittikomitean kokouksiin. Xi Jinpingin johtamaan ryhmään kuuluu poliittisia raskassarjalaisia, kuten pääministeri Li Keqiang ja puolustusministeri, kansan vapautusarmeijan kenraali Chang Wanquan. "Kiinan ulkoministeriön asema ei voi kilpailla Yhdysvaltojen [ulkoministeriön] kanssa. Lopulliset päätökset tekee puheenjohtaja Xi Jinping", selittää Zhou Yongsheng, Japanin tutkimuksen professori Kiinan ulkoasiainyliopistossa Pekingissä. Heikko vai ylimielinen? Älykäs poliitikko Xi noudattaa ulkopolitiikassa myös omaa henkilökohtaista agendaansa. Jotkut väittävät, että Xi on sotilaskomission johtajaksi tultuaan lisännyt strategisesti jännitteitä Etelä- ja Itä-Kiinan merillä saadakseen armeijan ympärilleen samalla kun hän lujittaa valtaansa. Viime kuukausina Xi on useissa kommenteissaan kehottanut Kansan vapautusarmeijaa valmistautumaan "voittamaan sotia". Kiinan uusi johtaja on myös halukas vahvistamaan kansan tukipohjaa. Kiinan kansalaiset ovat yhä innokkaampia esittämään omia ajatuksiaan erityisesti siitä, että Kiinan on vastustettava Washingtonia ja Tokiota. "Kiinan ulkopolitiikkaa on arvosteltu kotimaassa, koska näyttää siltä, että Kiina on ollut hyvin heikko käsittelemään kuumia kysymyksiä", selittää Kiinan ulkoasiainyliopiston ulkopolitiikan tutkimuksen professori Su Hao. "Mutta kansainvälisesti Kiinaa on syytetty ylimielisyydestä. Kiinan ulkopolitiikasta käytetään termejä kuten 'itsevarma' ja 'aggressiivinen'." Ehkä tämä on Yang Jiechin ja Wang Yin vaikein tehtävä: heidän on esiteltävä Kiinan ulkopolitiikkaa kansainvälisellä näyttämöllä, vaikka heillä on toisinaan ollut vain vähäinen rooli näiden päätösten tekemisessä.</w:t>
      </w:r>
    </w:p>
    <w:p>
      <w:r>
        <w:rPr>
          <w:b/>
        </w:rPr>
        <w:t xml:space="preserve">Tulos</w:t>
      </w:r>
    </w:p>
    <w:p>
      <w:r>
        <w:t xml:space="preserve">Yang Jiechi on vihdoin noussut Kiinan korkeimpaan ulkopoliittiseen virkaan 38 vuoden diplomaattisen uran päätteeksi. Toimittuaan kuusi haastavaa vuotta ulkoministerinä Yangista on tullut ulkoasioiden hallinnoinnista vastaava valtioneuvos.</w:t>
      </w:r>
    </w:p>
    <w:p>
      <w:r>
        <w:rPr>
          <w:b/>
        </w:rPr>
        <w:t xml:space="preserve">Esimerkki 1.1066</w:t>
      </w:r>
    </w:p>
    <w:p>
      <w:r>
        <w:t xml:space="preserve">Kahden lapsen isän Steven McMylerin, 34, kimppuun hyökättiin Wiganin seurakunnan kirkon alueella 6. elokuuta sen jälkeen, kun hän oli juonut läheisessä pubissa Lewis Peaken kanssa. Manchester Crown Court kuuli, kuinka Peake, 29, sai Michael Wilsonin, 20, ja kaksi 14- ja 17-vuotiasta teiniä suostuttelemaan McMylerin ryöstämään hänet, mikä johti hänen kuolemaansa. Syyttäjä Mark Ford QC kuvaili heitä "opportunistisiksi saalistajiksi". Peake yritti ensin suostutella kahta nuorta The Raven -pubin ulkopuolella auttamaan McMylerin ryöstämisessä, ja hänen kerrottiin luvanneen heille 100 puntaa, oikeus kuuli. Hänet hylättiin, mutta kun Jordan Short, Michael Wilson ja kaksi teini-ikäistä tulivat kirkkomaalle Liverpoolista, Peake yritti uudelleen, oikeudelle kerrottiin. Syyttäjä Ford sanoi, että syytetyt eivät aikoneet tappaa McMyleriä, mutta "eivät varmasti epäröineet käyttää väkivaltaa ryhmänä". McMyler kuoli myöhemmin sairaalassa. Pidätettäessä Peake kiisti osallistuneensa ryöstöön ja väitti olleensa uhri sen jälkeen, kun liverpoolilaisryhmä oli vienyt häneltä 200 puntaa sen jälkeen, kun nuorin, tuolloin 13-vuotias syytetty oli lyönyt häntä pullolla päähän. Teini-ikäisten syytettyjen asianajajat kertoivat valamiehistölle, että heidän päämiehensä olivat "väärässä paikassa väärään aikaan" eivätkä osallistuneet ryöstöön. Oikeudenkäynnissä kuultiin, että McMyler oli halunnut tehdä "puhtaan pesäeron" ja matkustaa Thaimaahan, mutta päätti luopua siitä, kun hän tajusi, että hänen oli eristettävä itsensä kahdeksi viikoksi Covid-19-pandemian vuoksi. Hän palasi Lontoosta kotiinsa 6. elokuuta iltapäivällä, ja hänellä oli yhä matkalaukku mukanaan. Peake palasi myöhemmin paikalle, kun McMyler makasi tajuttomana "kasvot purppuranpunaiset", ja vei hänen puhelimensa ja matkalaukkunsa. Kelloa ei ole koskaan löydetty. Valamiehistö tuomitsi Peaken, Wilsonin ja heidän teini-ikäiset kanssasyytetynsä taposta todettuaan, että he olivat tahallaan auttaneet tai rohkaisseet hyökkäystä. Short joutuu oikeuteen myöhemmin. Kaikki neljä todettiin myös syyllisiksi salaliittoon ryöstöä varten. James Streetillä Boltonissa asuva Peake, Northfield Closessa Kirkbyssä asuva Wilson ja kaksi nuorta, joiden henkilöllisyyttä ei voida oikeudellisista syistä paljastaa, saavat tuomionsa 11. kesäkuuta. Seuraa BBC North Westin toimintaa Facebookissa, Twitterissä ja Instagramissa. Voit myös lähettää juttuideoita osoitteeseen northwest.newsonline@bbc.co.uk Aiheeseen liittyvät Internet-linkit HM Courts &amp; Tribunals Service</w:t>
      </w:r>
    </w:p>
    <w:p>
      <w:r>
        <w:rPr>
          <w:b/>
        </w:rPr>
        <w:t xml:space="preserve">Tulos</w:t>
      </w:r>
    </w:p>
    <w:p>
      <w:r>
        <w:t xml:space="preserve">Neljä ihmistä on tuomittu taposta, jossa mies potkittiin kuoliaaksi 11 000 punnan kultaisen Rolex-kellonsa takia.</w:t>
      </w:r>
    </w:p>
    <w:p>
      <w:r>
        <w:rPr>
          <w:b/>
        </w:rPr>
        <w:t xml:space="preserve">Esimerkki 1.1067</w:t>
      </w:r>
    </w:p>
    <w:p>
      <w:r>
        <w:t xml:space="preserve">Joseph Nuwashaba, 22, on maan rikostutkintaviraston (CID) vankina. Vielä ei ole selvää, mitä hän aikoi tehdä paketilla tai mistä ja miten hän hankki pään. CID:n lähde kertoi, että lapsi ilmoitettiin kadonneeksi Masakassa, pääkaupungin Kampalan lounaispuolella sijaitsevassa Masakassa sunnuntaina. Myös päätön ruumis on löydetty kyseisestä kaupunginosasta. Tutkijat pyrkivät selvittämään, voiko se liittyä päähän, joka Nuwashaballa oli mukanaan, kun hänet pidätettiin, kertoo BBC:n Patience Atuhaire Kampalassa. Uganda koki 1990-luvulla ja 2000-luvun alussa lasten kidnappausten ja murhien aallon. Heidän ruumiinosiaan uskottiin käytettävän rituaaleissa.</w:t>
      </w:r>
    </w:p>
    <w:p>
      <w:r>
        <w:rPr>
          <w:b/>
        </w:rPr>
        <w:t xml:space="preserve">Tulos</w:t>
      </w:r>
    </w:p>
    <w:p>
      <w:r>
        <w:t xml:space="preserve">Ugandan parlamentin portilla on pidätetty mies, jolla oli mukanaan paketti, jossa oli lapsen katkaistu pää.</w:t>
      </w:r>
    </w:p>
    <w:p>
      <w:r>
        <w:rPr>
          <w:b/>
        </w:rPr>
        <w:t xml:space="preserve">Esimerkki 1.1068</w:t>
      </w:r>
    </w:p>
    <w:p>
      <w:r>
        <w:t xml:space="preserve">Barbara Plett UsherBBC News, Washington Hänen päätavoitteensa on yrittää vakuuttaa heidät siitä, että Iranin ydinohjelman hillitsemistä koskeva mahdollinen sopimus ei heikentäisi heidän perinteistä liittoaan. Saudi-Arabian kuningas Salmanin viime hetken päätös olla osallistumatta huippukokoukseen on kuitenkin korostanut Washingtonin ja Persianlahden maiden välisiä jännitteitä presidentti Obaman Lähi-idän politiikasta. Ne ovat alkaneet suhtautua epäluuloisesti Valkoiseen taloon sen jälkeen, kun Obama aluksi suhtautui myötämielisesti arabimaiden kansannousuihin, ja ne ovat turhautuneita Obaman haluttomuuteen puuttua tiiviimmin Syyrian konfliktiin. Nyt he suhtautuvat syvästi varauksellisesti Iranin kanssa tehtävään ydinvoima-asioissa tapahtuvaan liennytykseen, kun sunniarabien ja shiialaisen Teheranin välinen kilpailu alueellisesta herruudesta on yhä enemmän sektaarinen. He pelkäävät, että pakotteiden poistaminen antaisi Iranille mahdollisuuden lisätä tukeaan Syyrian, Irakin, Libanonin ja Jemenin aseistetuille shiialaisryhmille. Niinpä ne hakevat vahvempia turvatakuita. "Aiemmin olemme selvinneet herrasmiessopimuksella", Arabiemiraattien suurlähettiläs Yousef al Otaiba kertoi hiljattain Washingtonin foorumissa. "Nyt tarvitsemme mielestäni jotain kirjallista, jotain institutionalisoitua." "He haluavat kuulla, että olemme läsnä ja välitämme", sanoi Robert Malley, Obaman Lähi-idän yhteyshenkilö. Huippukokouksessa keskitytäänkin vahvistamaan ja nykyaikaistamaan Yhdysvaltojen pitkäaikaista turvallisuussuhdetta Persianlahden yhteistyöneuvoston (GCC) kuuden suurvallan - Saudi-Arabian, Yhdistyneiden arabiemiirikuntien, Kuwaitin, Bahrainin, Qatarin ja Omanin - kanssa. Se ei kuitenkaan johda niiden pyytämään viralliseen puolustussopimukseen, jota kongressi tuskin hyväksyisi. Sen sijaan Yhdysvaltojen virkamiesten mukaan siinä ilmaistaan selvästi, että Yhdysvallat on edelleen sitoutunut suojelemaan niitä ulkoisilta uhkilta, todennäköisesti ei-sitovassa julkilausumassa. Yhdysvallat aikoo myös uudistaa pyrkimyksensä yhdistää Persianlahden hajanaiset armeijat ohjuspuolustusjärjestelmään Iranin hyökkäysten torjumiseksi. Toistaiseksi sisäinen kilpailu on estänyt tämän. Washington haluaa myös kehittää parempia strategioita terrorismin torjumiseksi, tehdä yhteistyötä tietoverkko- ja meriturvallisuuden alalla ja järjestää yhteisiä sotaharjoituksia. Persianlahden yhteistyöneuvoston johtajien odotetaan pyrkivän uusiin asekauppoihin, mutta he eivät saa joidenkin toivomia kehittyneitä F-35-hävittäjiä. Ne on luvattu Israelille, jonka sotilaallista ylivoimaa amerikkalaiset ovat sitoutuneet suojelemaan. Yhdysvaltain virkamiehet huomauttavat, että he ovat jo varmistaneet Persianlahden arabimaiden, joiden yhteinen vuotuinen puolustusbudjetti on 135 miljardia dollaria, pääsyn joihinkin edistyneimpiin amerikkalaisiin aselajeihin. Iranin budjetti on arviolta 10-17 miljardia dollaria. Yleinen käsitys on, että tämä asialista ei riittänyt houkuttelemaan useimpia arabijohtajia huippukokoukseen - neljä arabijohtajaa lähettää varajäsenet. Kaksi heistä on sairauden vuoksi - Oman ja Arabiemiirikunnat - mutta kuningas Salmanin poissaolo on painavin. Saudi-Arabian ja Yhdysvaltojen virkamiehet vakuuttavat, ettei kyseessä ole snubbaaminen. He sanovat, että kuninkaan tilalle tulevat saudiprinssit ovat niitä, jotka käsittelevät pöydällä olevia turvallisuuskysymyksiä. He korostavat, että monarkki halusi valvoa humanitaarista tulitaukoa Jemenissä, jossa häntä on painostettu hillitsemään arabimaiden ilmakampanjaa Iranin tukemia Houthi-heimon jäseniä vastaan. Pommitukset ovat saaneet Iranin syyttämään Riadia vastakkainasettelun valitsemisesta. Se on "epädemokraattinen, heimohallitus", jonka ei pidä pitää Jemeniä takapihanaan, Iranin ylimmän johtajan ulkopoliittinen neuvonantaja Ali Akbar Velayati sanoi Financial Timesille. Hän torjui huippukokouksen "Iranofobian" osoituksena, joka ei vaikuttaisi ydinneuvotteluihin tai arabien yrityksiin heikentää Irania. Jemenin ja Syyrian konfliktit ovat esityslistalla. Obaman vieraat haluavat myös kartoittaa laajemmin hänen näkemyksiään Yhdysvaltain roolista alueellisessa valtataistelussa. He ovat huolissaan siitä, että hän pyrkii laajempaan lähentymiseen Iranin kanssa heidän kustannuksellaan. Yhdysvaltain virkamiehet korostavat, että ydinsopimus on yksittäinen toimenpide, eikä se estä heitä reagoimasta Iranin huonoon käytökseen. Presidentti Obama on kuitenkin myös puhunut toivovansa, että sopimus antaisi maltillisille tahoille islamilaisessa tasavallassa voimaa ja aloittaisi uuden aikakauden Yhdysvaltojen ja Iranin suhteissa. Hän varoo asettumasta puolelleen lahkojen välisessä konfliktissa. Hän on loukannut sunnijohtajia vihjaamalla äskettäisessä haastattelussa, että sisäinen tyytymättömyys voi olla suurempi uhka autoritaarisille arabivaltioille kuin Iranin hyökkäys. Huippukokous voi parhaimmillaan auttaa parantamaan yhteisten tavoitteiden koordinointia, mutta se ei ratkaise vanhojen liittolaisten välisiä perustavanlaatuisia erimielisyyksiä.</w:t>
      </w:r>
    </w:p>
    <w:p>
      <w:r>
        <w:rPr>
          <w:b/>
        </w:rPr>
        <w:t xml:space="preserve">Tulos</w:t>
      </w:r>
    </w:p>
    <w:p>
      <w:r>
        <w:t xml:space="preserve">Lähi-idän myllerryksessä presidentti Barack Obama on kutsunut Persianlahden arabijohtajat Camp Davidin retriittiin tällä viikolla vakuuttaakseen heille, että Yhdysvallat ei aio vähentää sitoutumistaan heidän turvallisuuteensa.</w:t>
      </w:r>
    </w:p>
    <w:p>
      <w:r>
        <w:rPr>
          <w:b/>
        </w:rPr>
        <w:t xml:space="preserve">Esimerkki 1.1069</w:t>
      </w:r>
    </w:p>
    <w:p>
      <w:r>
        <w:t xml:space="preserve">Ensimmäisissä julkisissa lausunnoissaan sen jälkeen, kun Lugo oli perjantaina asetettu viraltapanon kohteeksi ja erotettu virastaan, hän tuomitsi "kansalaisia ja demokratiaa vastaan tehdyn vallankaappauksen". Hän esiintyi varhain aamulla yllättäen eräällä Asuncionin televisiokanavalla. Lugo syrjäytettiin, koska hän käsitteli tappavia maataisteluita, mikä herätti alueellisten naapurimaiden tuomiot. Senaatti äänesti 39-4 viraltapanosta sen jälkeen, kun maanviljelijöiden ja poliisin välisissä yhteenotoissa kuoli viime viikolla ainakin 17 ihmistä. "Diktatuurin paluu" Lugo esiintyi valtion rahoittaman julkisen televisiokanavan aamutelevisio-ohjelmassa. Avoimen mikrofonin ohjelmaan oli kerääntynyt pitkä jono ihmisiä, jotka olivat vihaisia viraltapanosta. "Emme tunnusta ketään toista presidenttiä", 200 hengen väkijoukko huudahti. Lugo viittasi Brasilian, Argentiinan ja Uruguayn suurlähettiläiden vetäytymiseen ja syytti Federico Francon johtamaa uutta Paraguayn hallitusta maan "eristämisestä". "He ovat vastuussa köyhyydestä ja diktatuurin paluusta Paraguayssa", Lugo sanoi. Hän lisäsi: "Kansakuntamme kutsuu meitä rauhanomaiseen lakkoon, ja Paraguayn kansalaisena liityn tänään tähän lakkoon." Lugo sanoi: "Kyseessä on epäilemättä vallankaappaus, parlamentaarinen vallankaappaus, vallankaappaus kansalaisia ja demokratiaa vastaan, ja meidän on huudettava se kaikkiin tuuliin." Franco, joka vannoi virkavalansa heti viraltapanon jälkeen, kiisti vallankaappauksen tapahtuneen. "Maa on rauhallinen. Minut valittiin (varapresidentiksi) vuonna 2008 kansanäänestyksellä. Toiminta on normaalia, eikä mielenosoituksia ole", hän sanoi. Franco nimitti Jose Felix Fernandezin ulkoministeriksi ja sanoi lähettävänsä hänet "Argentiinaan, Brasiliaan ja Uruguayhin tapaamaan viranomaisia ja selittämään heille, ettei demokratiaa ole rikottu". Viraltapano aiheutti mielenosoituksia eri puolilla aluetta. Kuuba kutsui sitä "parlamentaariseksi vallankaappaukseksi", Chile sanoi, että se "ei ollut asianmukaisen oikeudenkäynnin vähimmäisvaatimusten mukainen", ja Kolumbia sanoi, että se oli oikeudellisten menettelyjen väärinkäyttöä. Yhdysvallat kehotti "kaikkia paraguaylaisia toimimaan rauhanomaisesti, rauhallisesti ja vastuullisesti".</w:t>
      </w:r>
    </w:p>
    <w:p>
      <w:r>
        <w:rPr>
          <w:b/>
        </w:rPr>
        <w:t xml:space="preserve">Tulos</w:t>
      </w:r>
    </w:p>
    <w:p>
      <w:r>
        <w:t xml:space="preserve">Fernando Lugo on tuominnut erottamisensa Paraguayn puheenjohtajuudesta "parlamentaarisena vallankaappauksena" ja sanonut, että hän liittyisi niihin, jotka vaativat "rauhanomaista lakkoa".</w:t>
      </w:r>
    </w:p>
    <w:p>
      <w:r>
        <w:rPr>
          <w:b/>
        </w:rPr>
        <w:t xml:space="preserve">Esimerkki 1.1070</w:t>
      </w:r>
    </w:p>
    <w:p>
      <w:r>
        <w:t xml:space="preserve">Brian MilliganHenkilökohtaisen rahoituksen toimittaja Citizens Advicen raportissa sanotaan, että jotkut neuvostot lisäävät lisämaksuja tai ryhtyvät oikeustoimiin sen sijaan, että järjestäisivät hallittavissa olevia takaisinmaksusuunnitelmia. Tämä on johtanut siihen, että taloudellisissa vaikeuksissa olevat ihmiset ajautuvat entistä syvemmälle miinukselle. Paikallishallinnon tiedottajan mukaan kunnat tekevät parhaansa suojellakseen tällaisia ihmisiä, mutta niiden on kerättävä veroja. Monissa tapauksissa kunnallisveron maksajia, jotka jättävät kuukausittaisen maksun maksamatta, vaaditaan maksamaan koko vuoden jäljellä olevat kustannukset kerralla. Citizens Advice haluaa, että tämä käytäntö lopetetaan. "On tietenkin oikein, että ihmiset maksavat kunnallisveronsa takaisin, mutta ulosottomiesten kutsuminen paikalle, lisämaksujen lisääminen tai pakottaminen maksamaan loppuvuoden kunnallisvero kerralla voi pahentaa tilannetta kaikkien kannalta", sanoo Citizens Advicen toimitusjohtaja Gillian Guy. Yhdessä hyväntekeväisyysjärjestön paljastamassa tapauksessa joku, joka oli velkaa kaupungille 27 puntaa, huomasi, että hänen velkansa oli noussut 417 puntaan, kun maksuja oli peritty ja ulosottomiehet oli kutsuttu paikalle. Local Government Association (LGA) sanoi olevansa samaa mieltä siitä, että ulosottomiesten käyttö on viimeinen keino. Se totesi, että ennen kuin näin tapahtuu, ihmisille olisi pitänyt kirjoittaa ja auttaa heitä vaihtoehtoisten maksusuunnitelmien laatimisessa. "Valtuustoilla on velvollisuus asukkaitaan kohtaan kerätä verot, jotta tärkeät palvelut eivät kärsi", sanoi LGA:n edustaja. "Ymmärrämme kuitenkin, että ajat ovat vaikeita, ja neuvostot tekevät parhaansa suojellakseen niitä, joita asia koskee eniten, joko ottamalla käyttöön vaikeuksiin tarkoitettuja rahastoja tai suhtautumalla myötämielisesti ja rakentavasti tapaan, jolla keräämme maksamattomia veroja." Se sanoi, että se on tehnyt yhteistyötä Citizens Advicen kanssa niiden sääntöjen osalta, jotka koskevat sitä, milloin ulosottomiehiä pitäisi tai ei pitäisi käyttää.</w:t>
      </w:r>
    </w:p>
    <w:p>
      <w:r>
        <w:rPr>
          <w:b/>
        </w:rPr>
        <w:t xml:space="preserve">Tulos</w:t>
      </w:r>
    </w:p>
    <w:p>
      <w:r>
        <w:t xml:space="preserve">Englannin paikallisviranomaisia syytetään siitä, että ne lähettävät liian nopeasti ulosottomiehiä perimään kunnallisverovelkoja.</w:t>
      </w:r>
    </w:p>
    <w:p>
      <w:r>
        <w:rPr>
          <w:b/>
        </w:rPr>
        <w:t xml:space="preserve">Esimerkki 1.1071</w:t>
      </w:r>
    </w:p>
    <w:p>
      <w:r>
        <w:t xml:space="preserve">Mike ThomsonToday-ohjelma, Port-au-Prince Jean löydettiin muurahaisten peittämänä pahvilaatikosta, joka oli puoliksi täytetty sadevedellä lähellä vilkasta Port-au-Princen toria. "Hän oli puolikuollut", kertoo pääkaupungin laitamilla sijaitsevan orpokodin johtaja Nicole Dieudonne. "Jos laatikossa ei olisi ollut reikää, hän olisi hukkunut". Epätoivoisten äitien Jean, joka hengittää kauheasti, on yksi monista lapsista, jotka on tuotu orpokodin ovelle viime tammikuun maanjäristyksen jälkeen. Nicole kertoo, että vastaanottojen määrä on kasvanut 30 prosenttia tänä aikana, eikä hän useinkaan pysty ottamaan lisää lapsia. Hän lisää, että monet äidit ovat yhä epätoivoisempia, koska hänen kertomansa koskettavat häntä silminnähden. "Tiedän ihmisiä, jotka ovat jättäneet lapsensa ojiin, torille, kadulle, pusikkoon, minne tahansa", hän kertoo. "Viime viikolla eräs äiti käveli lapsensa kanssa ja etsi jotakuta, jolle antaa hänet. Mutta hän ei löytänyt ketään, joka olisi ottanut lapsen, joten hän tappoi hänet, hän tappoi tuon lapsen." Lähes 5 000 lasta on rekisteröity kadonneeksi yhteydestään perheisiinsä - lista on kasvanut 60 prosenttia maanjäristyksen jälkeen. Noin neljäsosa lapsista on nyt yhdistetty vanhempien tai sukulaisten kanssa, mutta suurin osa muista joutuu orpokoteihin. Noin puolet näistä kodeista, toisin kuin se, jossa vierailin, ei ole rekisteröity paikallisviranomaisille. Unicefin lastensuojeluasiantuntija Christina Torseinin mukaan tilanne on hyvin huolestuttava, ja joissakin kodeissa on raportoitu hyväksikäytöstä. "Sen lisäksi, että kodit eivät ole akkreditoituja, niissä on huonoja standardeja, aliravitsemusongelmia, lasten hyväksikäyttöä ja seksuaalista väkivaltaa. On oltava melko rehellinen siitä, mikä on valitettava todellisuus." Ihmiskaupan uhka Haitin lasten ahdinko on pahentunut huomattavasti maanjäristyksen jälkeen. Monien tilanne oli kuitenkin synkkä myös ennen katastrofia. Vuosikymmenien ajan monet lapset on annettu pois muihin, yleensä tuntemattomiin perheisiin vanhempien toimesta, jotka ovat liian köyhiä ruokkiakseen ja vaatettaakseen heidät. Monet näistä lapsista, jotka tunnetaan nimellä restavekit, eivät käy koulua, joutuvat tekemään raskaita kotitöitä ilman palkkaa ja heitä hakataan ja pahoinpidellään usein. Juuri ennen maanjäristystä Haitissa arvioitiin olevan 250 000 restavek-lasta. On todennäköistä, että tämä määrä on kasvanut huomattavasti viimeisen vuoden aikana. Sitten on vielä lapsikauppiaiden aiheuttama uhka. Noin 2 000 lapsen uskotaan vuosittain joutuvan tällaisten ihmisten uhriksi, jotka yleensä salakuljettavat heidät ulkomaille. Maanjäristyksen jälkeinen kaaos on helpottanut työtä entisestään, vaikka poliisi ja lastensuojelujärjestöt ovatkin tehostaneet toimiaan. Haitilla on jo pitkään ollut myös väkivallan kulttuuri, joka on luonut oman osansa orvoista. 11-vuotias Leslie Joseph istuu hiljaa markiisin alla katselemassa muiden lasten leikkejä. "Äitini ja isäni työskentelivät maatilalla, kun he tulivat tappamaan heidät", hän muistelee. "He raahasivat heidät pois ja puukottivat heidät kuoliaaksi macheteilla. En voinut tehdä mitään. Olin liian pieni." Leslie oli viidenvuotias, kun tämä tapahtui aivan hänen silmiensä edessä. Hän ei tiedä, keitä tappajat olivat tai miksi he tekivät sen. Nyt hän viettää loppuelämänsä täällä 40 tai 50 muun orvon kanssa. Vauvabuumi Toinen orpojen määrää lisäävä tekijä on täällä syntyvien lasten määrän kasvu. YK:n väestörahaston raportin mukaan maan syntyvyys on kolminkertaistunut maanjäristyksen jälkeen. Tämä saattaa selittää nimen, joka on annettu synnytyssairaalalle, jossa vierailin lähellä kaupungin pahamaineista Cite Soleilin slummialuetta. Se on tullut tunnetuksi nimellä "vauvatehdas". "Meillä on 30-40 synnytystä päivässä", kertoo Lääkärit ilman rajoja -kätilö Felipe Rojas Lopez. "Se tekee noin 1 200 synnytystä kuukaudessa. Joka päivä meillä on täysi kapasiteetti. En ole koskaan työelämässäni nähnyt sairaalaa, joka toimii tällä volyymilla." Kätilöt ja lääkärit eivät ole ainoita, jotka kamppailevat pysyäkseen perässä. Monet äidit kotiutuvat tunteja tai jopa minuutteja synnytyksen jälkeen ja lähtevät pois ilman vauvojaan, kun henkilökunta ei ole paikalla. Vasemmalla puolellani pieni vauva on MSF:n projektikoordinaattori Tara Newellin sylissä. "Hän on kolmen viikon ikäinen. Hän on ollut kanssamme koko sen ajan", hän kertoo minulle. "Hän on täysin terve ja rakastaa halimista, mutta hänen äitinsä hylkäsi hänet tänne heti syntymäpäivänään. Näin käy aika usein." Kukaan ei tiedä varmasti, kuinka monta lasta on jätetty elämään Haitin köyhtyneille kaduille. Lasten hyväntekeväisyysjärjestöt arvioivat, että heitä voi olla 3 000 tai enemmän. Maanjäristys on taas paisuttanut heidän lukumääräänsä. Jotkut ovat löytäneet suojaa jostakin monista suurista pakolaisleireistä, joissa asuu edelleen noin miljoona ihmistä. Näiden lasten kohdalla voi hyvinkin olla kyse siitä, että he joutuvat paistinpannulta tuleen. Amnesty Internationalin juuri julkaiseman raportin mukaan jopa viisivuotiaita lapsia ja satoja naisia raiskataan maanjäristyksen uhreja varten perustetuilla leireillä. Orpokodissa Nicole Dieudonne sanoo olevansa kiitollinen avusta, jota hänen maansa on saanut maanjäristyksen jälkeen kaikkialta maailmasta. Hän vaatii kuitenkin, että Haitin on tulevaisuudessa luotettava lapsiinsa. "Toivoa on, jos haitilaiset pitävät yhtä, jos he ottavat lapset pois kaduilta ja opettavat heille, miten työskennellä ja kunnioittaa muita. Mutta jos he eivät tee niin, Haiti tuhoutuu."</w:t>
      </w:r>
    </w:p>
    <w:p>
      <w:r>
        <w:rPr>
          <w:b/>
        </w:rPr>
        <w:t xml:space="preserve">Tulos</w:t>
      </w:r>
    </w:p>
    <w:p>
      <w:r>
        <w:t xml:space="preserve">Yläkerran ikkunasta tihkuvassa hämärässä myöhäisiltapäivän valossa muurahaisen puremien arvet näkyvät selvästi pienen poikavauvan selässä.</w:t>
      </w:r>
    </w:p>
    <w:p>
      <w:r>
        <w:rPr>
          <w:b/>
        </w:rPr>
        <w:t xml:space="preserve">Esimerkki 1.1072</w:t>
      </w:r>
    </w:p>
    <w:p>
      <w:r>
        <w:t xml:space="preserve">Paul Sutton, joka oli ollut virkavapaalla South East Coast Ambulance Servicestä (Secamb), jatkaa nyt "muita kiinnostuksen kohteita". Viime vuonna kävi ilmi, että trustissa toteutettiin salainen ja kiistanalainen kokeilu, jossa avun lähettäminen joihinkin puheluihin viivästyi. Arvioinnin mukaan puutteet trustin johtamisessa johtivat "riskialttiiseen" hankkeeseen. Pilottihankkeelle ei ollut hallituksen jäsenten, NHS:n 111-neuvontapuhelimen tai komission jäsenten hyväksyntää. Jopa 20 000 potilaan ambulanssit viivästyivät. Miten puhelujen käsittelyä muutettiin Secamb tarjoaa NHS 111 -palveluja koko alueella ja vastaa 999-puheluihin. Osa 111-puheluista siirrettiin 999-järjestelmään, jotta Secambilla olisi enemmän aikaa kiireellisempiin puheluihin. Kyseiset puhelut kuuluivat toiseksi vakavimpaan luokkaan - luokkaan A Red 2 - joka kattaa aivohalvauksen tai kouristuskohtauksen kaltaiset tilat, mutta jotka eivät ole yhtä kriittisiä kuin tilanteet, joissa ihmiset eivät reagoi. NHS:n sääntöjen mukaan hengenvaarallisiksi luokiteltuihin puheluihin on saatava ambulanssi kahdeksan minuutin kuluessa. Luottamus antoi itselleen 10 minuuttia lisäaikaa joidenkin puheluiden käsittelyyn "uudelleenohjaamalla" potilaita 999-järjestelmässä. Secambin mukaan prosessi pysyvän korvaajan löytämiseksi aloitetaan välittömästi, ja sillä välin Geraint Davies jatkaisi virkaatekevänä toimitusjohtajana. Secambin puheenjohtaja Tony Thorne erosi, kun Deloitten raportti julkaistiin. Arvioinnissa todettiin, että "johtoryhmän jäsenet pyrkivät tarkoituksellisesti esittämään järjestelmänsä myönteisessä valossa huolimatta sen hallinnollisista puutteista ja riskeistä". Lisäksi siinä todettiin: "Toimitusjohtaja teki lopullisen päätöksen pilottihankkeen toteuttamisesta ja oli koko ajan ratkaisevassa johtoasemassa". Potilasturvallisuus Peter Kyle, Hoven ja Portsladen kansanedustaja, antoi tunnustusta ambulanssihenkilöstön ammattitaidolle "etulinjasta huipulle". Hän sanoi keskittyvänsä jatkossakin siihen, että Secamb toteuttaa uudistukset, jotka koskevat sen hallintoa ja johtamista, jotta potilasturvallisuus voidaan varmistaa tulevaisuudessa. Potilasjärjestön toimitusjohtaja Katherine Murphy sanoi: "Kaikki päätökset, joilla alennetaan kiireellisen luokan ambulanssipuheluita suorituskykytavoitteiden hieromiseksi, ovat valitettavia. "Tämä järjestelmä oli vaarallinen... On oikein, että Secambin johtajat joutuvat vastuuseen toimistaan. "Luottamuksen pitäisi pyytää anteeksi kaikilta, joita asia koskee, ja NHS: n pitäisi varmistaa, että tämä ei koskaan enää tapahdu missään luottamuksessa."</w:t>
      </w:r>
    </w:p>
    <w:p>
      <w:r>
        <w:rPr>
          <w:b/>
        </w:rPr>
        <w:t xml:space="preserve">Tulos</w:t>
      </w:r>
    </w:p>
    <w:p>
      <w:r>
        <w:t xml:space="preserve">Skandaalin kohteeksi joutuneen NHS-luottokunnan toimitusjohtaja, joka joutui voimakkaan tarkastelun kohteeksi hätäkutsujen vuoksi, on jättänyt työnsä.</w:t>
      </w:r>
    </w:p>
    <w:p>
      <w:r>
        <w:rPr>
          <w:b/>
        </w:rPr>
        <w:t xml:space="preserve">Esimerkki 1.1073</w:t>
      </w:r>
    </w:p>
    <w:p>
      <w:r>
        <w:t xml:space="preserve">Banksyn seinämaalaus, joka kuvaa ompelukoneen ääressä olevaa poikaa tekemässä Union Jack -lippua, katosi Whymark Avenuelta aiemmin tässä kuussa. Se oli tarkoitus huutokaupata Miamissa myöhemmin, mutta huutokauppatalo kertoi BBC:lle, että myynti keskeytettiin. Kadun seinustalle, josta kuva oli poistettu, oli ilmestynyt uusi seinämaalaus. Slave Labour - seinämaalaus, joka poistettiin, ilmestyi seinälle Wood Greenissä, Pohjois-Lontoossa, viime toukokuussa, vähän ennen kuningattaren timanttisen juhlavuoden juhlallisuuksia. Se katosi Poundlandin myymälän kyljestä viime viikonloppuna, ja sen odotettiin saavan jopa 450 000 puntaa Miamissa järjestettävässä huutokaupassa. Fine Art Auctions Miami (FAAM) vahvisti BBC:lle, että Banksyn seinämaalaus oli vedetty pois myynnistä. Tiedottaja ei kuitenkaan kertonut syytä vetäytymiselle. "Vaikka Banksyn erien kuusi ja seitsemän myyntiin ei liity minkäänlaisia oikeudellisia kysymyksiä, FAAM sai lähettäjänsä vakuuttuneiksi siitä, että nämä erät on vedettävä pois huutokaupasta ja otettava takaisin näiden teosten valta", hän sanoi. "Hellyyttä" ja "pettymystä" Aiemmin Haringeyn neuvosto kertoi saaneensa tietää, että myynti keskeytettiin viime hetkellä. Haringeyn neuvoston johtaja Claire Kober sanoi, että oli "todellinen kunnia yhteisölle", että heidän kampanjointinsa näytti "auttaneen estämään tämän taideteoksen myynnin". "Jatkamme kaikkien vaihtoehtojen tutkimista, jotta saisimme Banksyn takaisin yhteisöön, jonne se kuuluu", hän sanoi. Näytti siltä, että 400 000 dollarin (262 450 punnan) lähtötarjous oli tehty ennen kuin taideteoksen huutokauppa keskeytettiin. Pohjois-Lontoon seinälle ilmestynyt uusi seinämaalaus kuvaa nunnapukuista naista, mutta ei ole tiedossa, onko se Banksyn tekemä. BBC Oxfordin tuottaja Andy Gordon oli lauantaina sukulaisten luona, kun hän nappasi uusimman lisäyksen Whymark Avenuelle Haringeyssä. "Luulimme menevämme vain katsomaan aukkoa seinässä ja yllätyimme, kun huomasimme, että seinään oli ilmestynyt jotain muuta. "Wood Greenissä oli ilmeisesti paljon kiintymystä sitä kohtaan, ja monet ihmiset olivat hyvin pettyneitä, kun heidän Banksynsä katosi." Hänen mukaansa uusi seinämaalaus oli ilmestynyt täsmälleen samaan kohtaan kuin Banksyn teos. Paikallisvaltuutettu Alan Strickland sanoi, että asukkaat olivat olleet "todella järkyttyneitä ja hämmästyneitä" poikaa esittävän seinämaalauksen katoamisesta. "Banksy antoi tuon taideteoksen yhteisöllemme, ja ihmiset tulivat kaikkialta Lontoosta katsomaan sitä", hän sanoi. Banksyn teos on ollut vuosien varrella useiden varkauksien kohteena. Toukokuussa 2010 kaksi teosta varastettiin lontoolaisesta galleriasta sen jälkeen, kun mies oli käyttänyt liikennemerkkiä rikkoakseen rakennuksen julkisivun lasi-ikkunan. Vuotta myöhemmin Lontoon keskustassa sijaitsevan hotellin seinältä revittiin Sperm Alarm -niminen teos, joka ilmestyi eBayhin 17 000 punnan hintaan. Sitä ei koskaan saatu takaisin.</w:t>
      </w:r>
    </w:p>
    <w:p>
      <w:r>
        <w:rPr>
          <w:b/>
        </w:rPr>
        <w:t xml:space="preserve">Tulos</w:t>
      </w:r>
    </w:p>
    <w:p>
      <w:r>
        <w:t xml:space="preserve">BBC:n mukaan Banksyn taideteos, joka oli viety lontoolaiselta kadulta ja joka oli ilmoitettu huutokaupattavaksi Yhdysvalloissa, on vedetty pois myynnistä.</w:t>
      </w:r>
    </w:p>
    <w:p>
      <w:r>
        <w:rPr>
          <w:b/>
        </w:rPr>
        <w:t xml:space="preserve">Esimerkki 1.1074</w:t>
      </w:r>
    </w:p>
    <w:p>
      <w:r>
        <w:t xml:space="preserve">Aaron Reilly ja Joshua Brock löydettiin tajuttomina Pryzmistä Plymouthista varhain lauantaina.Teinit, jotka poliisin mukaan luulivat ottaneensa ekstaasia, kuolivat myöhemmin sairaalassa. Klubi evakuoitiin, ja Devonin ja Cornwallin poliisi pidätti 18-vuotiaan miehen. Hänet on vapautettu tutkinnan ajaksi, poliisi kertoi. Newton Abbotista kotoisin olevan Reillyn perhe kuvaili häntä "rakastetuksi pojaksi, veljeksi, pojanpojaksi ja poikaystäväksi", joka rakasti rullalautailua ja tietokonepelejä. "Yksi typerä virhe" Hänen nuorempi veljensä Kian sanoi: "Olin niin ylpeä kaikesta, mitä hän saavutti, mutta olin niin kateellinen hänen lahjakkuudestaan. "En voi uskoa, että hänet vietiin minulta ja perheeltäni yhden typerän erehdyksen takia, kun hän vain yritti pitää hauskaa illalla parhaiden kavereidensa kanssa." Kian jatkaa: "En voi uskoa, että hänet vietiin minulta ja perheeltäni yhden typerän erehdyksen takia." Okehamptonista kotoisin olevaa Brockia kuvailtiin "rakastavaksi pojaksi Stevelle ja Sandralle, inspiroivaksi veljeksi Liamille ja Demelzalle ja uskolliseksi kaveriksi kaikille ystävilleen". "Joshua opiskeli kolmatta vuotta lentokonetekniikan diplomi-insinööriksi Flyben koulutusakatemiassa Exeterissä, kun hänen elämänsä katkesi lyhyeen", perhe sanoi lausunnossaan. "Hän oli ystävällisin ja avuliain ihminen, jonka voisi toivoa tapaavansa, ja hänellä oli loistava huumorintaju. "Hänen tärkein harrastuksensa oli kunnon ylläpitäminen ja terveellinen ruokailu, joten se, mitä tuona yönä tapahtui, ei sovi hänen luonteeseensa, sillä hän vastusti aina huumeiden käyttöä missään muodossa. Yksi hulluuden hetki johti tähän tragediaan." Lauantaina yökerho kuvaili kuolemaa "traagiseksi ja hyvin surulliseksi" ja lisäsi, että henkilökunta tekee yhteistyötä poliisin tutkinnan kanssa.</w:t>
      </w:r>
    </w:p>
    <w:p>
      <w:r>
        <w:rPr>
          <w:b/>
        </w:rPr>
        <w:t xml:space="preserve">Tulos</w:t>
      </w:r>
    </w:p>
    <w:p>
      <w:r>
        <w:t xml:space="preserve">Kunnianosoitukset on annettu kahdelle 19-vuotiaalle miehelle, jotka kuolivat ilmeisesti otettuaan huumeita yökerhossa.</w:t>
      </w:r>
    </w:p>
    <w:p>
      <w:r>
        <w:rPr>
          <w:b/>
        </w:rPr>
        <w:t xml:space="preserve">Esimerkki 1.1075</w:t>
      </w:r>
    </w:p>
    <w:p>
      <w:r>
        <w:t xml:space="preserve">Bush, joka toimi Yhdysvaltain 41. presidenttinä vuosina 1989-1993, kuoli myöhään perjantaina 94-vuotiaana. Sully-koira matkustaa arkun mukana lennolla Texasista Washingtoniin ja takaisin tällä viikolla. Bushin ruumiin on määrä levätä valtiollisen surupäivän edellä tällä viikolla. Arkku lennetään Teksasista Washingtoniin Air Force One - joka on väliaikaisesti nimetty edesmenneen presidentin kunniaksi Special Air Mission 41 -lentokoneella ja palaa takaisin keskiviikkona, ja Sully seuraa ruumista koko ajan. Bushin tiedottaja Jim McGrath twiittasi kuvan, jossa Sully on Bushin arkun vieressä sunnuntaina: "Tehtävä suoritettu." Sosiaalisen median käyttäjät kiittivät Sullya hänen palveluksistaan ja kommentoivat hänen ja koirien uskollisuutta yleensä omistajiaan kohtaan. Sully on saanut nimensä liikennelentäjä Chesley "Sully" Sullenbergerin mukaan, joka laskeutti matkustajakoneen Hudson-joelle vuonna 2009 ja pelasti kaikki koneessa olleet 155 matkustajaa ja miehistön jäsentä. Kaksivuotias labradorinnoutaja määrättiin aiemmin tänä vuonna palveluskoiraksi herra Bushille, joka käytti pyörätuolia elämänsä viimeisinä vuosina. Sully on hyvin koulutettu koira, joka osaa useita käskyjä, kuten avata ovia ja hakea esineitä, kuten puhelimen, kun se soi. Sully toimii nyt palveluskoirana, joka auttaa haavoittuneiden sotilaiden terapiatyössä. Sullylla on oma Instagram-tili; tässä se on kuvattu "avustamassa äänestyksessä", kun herra Bush äänesti viime kuussa Yhdysvaltain presidentinvaaleissa. Kaikki Yhdysvaltain presidentit eivät kuitenkaan ole pitäneet koirista: John F. Kennedy oli allerginen koirille, eikä Donald Trumpilla ole koiraa. Presidentti Bush oli saanut hoitoa erääseen Parkinsonin taudin muotoon ja joutunut sairaalaan veritulehduksen vuoksi huhtikuussa. Hän kuoli Houstonissa, Texasissa. Hänet haudataan presidentin kirjastoon Teksasissa seitsemän kuukautta sitten kuolleen yli 70 vuotta täyttäneen vaimonsa Barbara Bushin viereen.</w:t>
      </w:r>
    </w:p>
    <w:p>
      <w:r>
        <w:rPr>
          <w:b/>
        </w:rPr>
        <w:t xml:space="preserve">Tulos</w:t>
      </w:r>
    </w:p>
    <w:p>
      <w:r>
        <w:t xml:space="preserve">Presidentti George HW Bushin palveluskoirana toiminut labradorinnoutaja on kuvattu lepäämään hänen arkkunsa vieressä liikuttavan kunnianosoituksen merkeissä.</w:t>
      </w:r>
    </w:p>
    <w:p>
      <w:r>
        <w:rPr>
          <w:b/>
        </w:rPr>
        <w:t xml:space="preserve">Esimerkki 1.1076</w:t>
      </w:r>
    </w:p>
    <w:p>
      <w:r>
        <w:t xml:space="preserve">Dave HowardNewsbeat-toimittaja Varoitusten jälkeen on näytettävä, että monet teini-ikäiset eivät pidä pahoinpitelynä sitä, että se tapahtuu parisuhteessa ja että se koskee vain tuntemattomia. Mainoksia esitetään kuukauden ajan verkossa, elokuvateattereissa ja nuorisolle suunnatuissa tv-ohjelmissa, kuten E4:n Skins-ohjelmassa. Mainoksissa pariskunta nähdään makuuhuoneessa, kun alakerrassa juhlitaan. Poika haluaa viedä asiat pidemmälle. Tyttö sanoo: "En halua", mutta poika jatkaa silti. Tunnelma muuttuu, ja pojan kaksoisolento ilmestyy katsomaan kauhuissaan näkymättömän esteen takaa. "Hänellä on mielessään yksi asia", näyttelijä Sam Gittins, 18, sanoo. "Hän ei ajattele tytön tunteita, suostumusta tai mitään sellaista." Alastonkuvia 18-vuotias Issy Brazier-Jones, joka esittää tyttöä, lisää: "Tytöt, teinit, naiset - he joko pelkäävät tai eivät edes tiedä, missä raja kulkee. Missä se ylitetään?" Virallisten lukujen mukaan kolmannes teinitytöistä ja noin joka kuudes poika sanoo kokeneensa seksuaalista väkivaltaa kumppanin taholta. Noin viidesosa 16-20-vuotiaista oli myös sitä mieltä, että pojan on todennäköisesti hyväksyttävää harrastaa seksiä tytön kanssa, jos hän on käyttänyt tyttöön aikaa ja rahaa. Newsbeat katsoi mainoksen ensimmäistä kertaa 19-vuotiaan Tasnimin, joka ei ole hänen oikea nimensä, kanssa. Kun hän oli 14-vuotias, hän joutui suhteeseen miehen kanssa, joka hakkasi häntä säännöllisesti saadakseen hänet harrastamaan seksiä hänen kanssaan. "He eivät kuuntele", hän sanoo. "Sitten he sanovat: 'Ai, en ole koskaan kuullut sinun sanovan ei. Et koskaan sanonut ei. Sinulle se kelpasi.'" Hän harrasti seksiä poikaystävänsä kanssa ensimmäisen kerran, koska pelkäsi, että mies jättäisi hänet, jos hän ei tekisi niin. Mies sanoi myös, että hän levittäisi alastonkuvia hänestä, jos tämä tekisi poliisille rikosilmoituksen. "Hän hakkasi minua ja raiskasi minut, kun olin tajuton", hän sanoo. "Entä jos hän ottaisikin minusta kuvia?" Lopulta hän puhui ammattilaisille, jotka saivat hänet ensimmäistä kertaa tajuamaan, että hänet raiskattiin toistuvasti. Hänen tarinansa on liian kuvaava, jotta sitä voisi käsitellä yksityiskohtaisemmin, mutta juuri siihen uudella mainoksella pyritään puuttumaan. Tasa-arvoministeri Lynne Featherstone sanoi, että mainoksella "pyritään hälventämään myyttejä, jotka voivat johtaa raiskauksen hyväksymiseen parisuhteessa". Uhrien avustajien mukaan se on alku, mutta heidän mukaansa liian monet raiskauksesta syytetyt miehet pääsevät vapaaksi ja että hyväksikäyttöpalvelut tarvitsevat lisää rahoitusta. Tasnim lisää: "Heidän pitäisi mennä kouluihin opettamaan tytöille raiskauksista. "On ihan okei olla neitsyt. On OK olla harrastamatta seksiä poikaystävän kanssa."</w:t>
      </w:r>
    </w:p>
    <w:p>
      <w:r>
        <w:rPr>
          <w:b/>
        </w:rPr>
        <w:t xml:space="preserve">Tulos</w:t>
      </w:r>
    </w:p>
    <w:p>
      <w:r>
        <w:t xml:space="preserve">Hallituksen mainoksessa yritetään saada teini-ikäiset miettimään, missä kulkee raja suostumuksellisen seksin ja raiskauksen välillä.</w:t>
      </w:r>
    </w:p>
    <w:p>
      <w:r>
        <w:rPr>
          <w:b/>
        </w:rPr>
        <w:t xml:space="preserve">Esimerkki 1.1077</w:t>
      </w:r>
    </w:p>
    <w:p>
      <w:r>
        <w:t xml:space="preserve">Sharpnessin alueen asukkaat sanovat, että laitokseen liittyvä haju "tekee heidän elämästään kurjaa". Colin Brown laitosta operoivasta New Earth Solutionsista antoi lupauksen toisessa kahdesta kokouksesta tiistai-iltana. Hän sanoi myös, että piipun rakenteen muuttamista tutkitaan parhaillaan. Asukkaat olivat sanoneet, että hajun syynä olivat jätteitä kuljettavat kuorma-autot, joita ei ollut peitetty kunnolla, ja laitoksen savupiipusta tuleva haju. Vuonna 2008 avattu laitos vastaanottaa vuosittain yli 100 000 tonnia ruoka- ja puutarhajätettä. Sharpnessin venesatamaa pitävä Brian Williams väitti, ettei kokouksissa saavutettu "kovinkaan paljon". Hän sanoi: "Osallistuin molempiin kokouksiin eilen illalla ja kuuntelin tehtaan, neuvoston ja ympäristöviraston lausunnot. Minulle on selvää, että se, mitä he tekevät tällä hetkellä, on täysin niiden lupasääntöjen mukaista, joiden mukaan heidän on toimittava". "Kuulemani tarinat olivat kuitenkin mielestäni melko järkyttäviä... Minusta on selvää, että nämä ihmiset elävät suuren stressin alla ja että heidän ympäristöään tuhotaan täysin." New Earth Solutionsin tiedottaja sanoi, että kaikki laitoksesta lähtevä materiaali peitettiin erityisesti konttiin sovitetuilla pressuilla, mutta eri urakoitsijat toivat jätettä sisään. Savupiipun suunnittelu Hän sanoi, että jotkut heistä käyttivät verkkopeitteitä, ja yhtiö varmistaisi nyt, että kaikki käyttävät pressua. New Earth Solutionsin operatiivinen johtaja Brown sanoi, että keskusteluja oli jatkettu julkisen kokouksen jälkeen. Hän sanoi: "Tutkimme parhaillaan mahdollisia muutoksia savupiipun rakenteeseen. "Toiseksi olen sitoutunut siihen, että kaikki työmaalle tulevat ja sieltä lähtevät materiaalit kuljetetaan kuuden viikon kuluessa peltikuormissa." Hän sanoi, että 30. marraskuuta New Earth Solutions ja ympäristövirasto, joka valvoo työmaata, raportoivat savupiipun suunnittelusta.</w:t>
      </w:r>
    </w:p>
    <w:p>
      <w:r>
        <w:rPr>
          <w:b/>
        </w:rPr>
        <w:t xml:space="preserve">Tulos</w:t>
      </w:r>
    </w:p>
    <w:p>
      <w:r>
        <w:t xml:space="preserve">Gloucestershiressä sijaitseva kompostointilaitos on luvannut, että orgaanista jätettä laitokseen kuljettavat kuorma-autot varustetaan pressupeitteillä.</w:t>
      </w:r>
    </w:p>
    <w:p>
      <w:r>
        <w:rPr>
          <w:b/>
        </w:rPr>
        <w:t xml:space="preserve">Esimerkki 1.1078</w:t>
      </w:r>
    </w:p>
    <w:p>
      <w:r>
        <w:t xml:space="preserve">Britannian humanistiliiton mukaan yli 40 koulussa on tällaisia seksuaalikasvatusperiaatteita. Kiistelty 28 §:n mukainen lainsäädäntö poistettiin kymmenen vuotta sitten. Koulutusministeriön tiedottajan mukaan koulujen ei pitäisi "edistää mitään seksuaalista suuntautumista". Walesin hallitus sanoo tutkivansa väitteet "kiireellisesti". Newhamin kaupunginhallitus totesi, että erästä sen koulua kohtaan esitetty kritiikki oli "valitettavan sopimatonta ja epätarkkaa". British Humanist Association (BHA) sanoo, että se on tunnistanut 19 koulua, joiden seksuaalikasvatuspolitiikka näyttää sen mukaan "toistavan" 1980-luvun lopulla käyttöön otetun ja vuonna 2003 kumotun 28 pykälän sanamuotoa. Se sanoo, että 22 koulussa käytetään lisäksi kieltä, jota se kuvailee "hyödyttömän epämääräiseksi". Tämä entinen lainsäädäntö, jota homoseksuaalien oikeuksia puolustavat kampanjoijat vastustivat, määräsi, että neuvostot "eivät saa tarkoituksellisesti edistää homoseksuaalisuutta tai julkaista materiaalia, jonka tarkoituksena on edistää homoseksuaalisuutta". "On yksinkertaisesti mahdotonta hyväksyä, että yli kymmenen vuotta sen jälkeen, kun haitallinen 28 § kumottiin, nämä koulut jatkavat samanlaisten toimintalinjojen noudattamista, kun taas toisissa kouluissa on liian epämääräisiä lausuntoja tästä asiasta", sanoi BHA:n Pavan Dhaliwal. "Kaikkien tunnistettujen koulujen on kiireesti tarkistettava seksuaali- ja ihmissuhdekasvatuspolitiikkansa varmistaakseen, että kaikkia oppilaita kohdellaan heidän seksuaalisesta suuntautumisestaan tai sukupuoli-identiteetistään riippumatta yhtäläisellä kunnioituksella ja ymmärryksellä ja että homofobinen ja transfobinen kiusaaminen kitketään." Koulujen joukossa oli myös Bristolissa sijaitseva Colston's Girls' School, joka on nyt ilmoittanut peruuttavansa politiikkansa, jonka mukaan hallintoelin "ei salli homoseksuaalisuuden edistämistä". "Politiikka peruutettiin välittömästi, ja parhaillaan valmistellaan korvaavaa politiikkaa, joka julkaistaan aikanaan koulun verkkosivustolla", sanoi koulun tiedottaja. Hänen mukaansa koulu on sitoutunut "ympäristöön, joka edistää tasa-arvoa ja kunnioittaa ja juhlistaa kaikkien kouluyhteisön jäsenten monimuotoisuutta". Pohjois-Lontoossa sijaitsevaa Crest-akatemiaryhmää arvosteltiin politiikasta, jossa todettiin: "Akatemiat ja hallintoelin eivät salli homoseksuaalisuuden edistämistä". Ryhmän tiedottaja sanoi, että kyseessä oli "huolimattomuus", joka ei vastannut akatemioiden eetosta, ja että toimintaperiaatteet päivitetään uuteen lukukauteen mennessä. Swindon Academy on nyt muuttanut politiikkaa, jossa oli todettu: "Henkilökunnalla on velvollisuus käydä asiallisia keskusteluja homoseksuaalisuudesta, mutta ei edistää sitä". Akatemian sponsorina toimivan United Learningin lausunnossa sanottiin: "Inhoamme kaikenlaista syrjintää." Toinen Walesin kouluista, Tasker Milward Pembrokeshiressä, pyysi anteeksi sitä, että sen verkkosivustolla oli "vanha käytäntö", joka viittasi lakkautettuun Section 28 -säädökseen. Kouluja vastaan on esitetty myös kiistanalaisia syytöksiä, jotka perustuvat väitteisiin siitä, että toimintaperiaatteiden kieltä saatetaan tulkita väärin. BHA:n luettelossa "erittäin huolestuttavista" kouluista on myös Hallsvillen ala-asteen koulu Newhamissa, Itä-Lontoossa, jota se arvostelee siitä, että se on käyttänyt lausetta: "Seksuaalisen suuntautumisen suoraa edistämistä ei pitäisi olla". BHA:n tiedottajan mukaan tämä voidaan tulkita väärin niin, että se muistuttaa kieliasultaan 28 pykälää eikä ole neutraali kannanotto. Peruskoulun seksuaalikasvatuspolitiikassa täsmennetään myös, että "homofobiaa olisi vastustettava aina ja kaikkialla, kun se ilmenee kouluissa". Newhamin neuvoston tiedottaja sanoi, että Hallsvillen sisällyttäminen tähän luetteloon oli "valitettavan väärin ja epätarkkaa". "Hallsvillen seksuaalikasvatuspolitiikassa tehdään selväksi, että seksuaalista suuntautumista ei saa suoraan edistää. Tämä on DfE:n ohjeiden mukaista, joiden mukaan koulujen politiikat eivät saa syrjiä epäoikeudenmukaisesti seksuaalisen suuntautumisen perusteella tai edistää mitään seksuaalista suuntautumista." Opetusministeriön tiedottaja sanoi, että se "tutkii näitä kouluja". "Näiden koulujen homoseksuaalisuuden korostaminen ei ole hyväksyttävää. "Kaikki koulut voivat laatia oman seksuaalikasvatuspolitiikkansa, mutta niiden on varmistettava, etteivät ne syrji epäoikeudenmukaisesti seksuaalisen suuntautumisen perusteella. "Seksuaali- ja ihmissuhdekasvatusohjeistuksessamme tehdään selväksi, että koulujen ei pidä edistää mitään seksuaalista suuntautumista."</w:t>
      </w:r>
    </w:p>
    <w:p>
      <w:r>
        <w:rPr>
          <w:b/>
        </w:rPr>
        <w:t xml:space="preserve">Tulos</w:t>
      </w:r>
    </w:p>
    <w:p>
      <w:r>
        <w:t xml:space="preserve">Kymmeniä kouluja Englannissa ja Walesissa syytetään siitä, että ne ovat käyttäneet seksuaalikasvatuksen opetussuunnitelmissaan kieltä, joka muistuttaa kumottua "Section 28" -säännöstöä, joka kielsi homoseksuaalisuuden edistämisen.</w:t>
      </w:r>
    </w:p>
    <w:p>
      <w:r>
        <w:rPr>
          <w:b/>
        </w:rPr>
        <w:t xml:space="preserve">Esimerkki 1.1079</w:t>
      </w:r>
    </w:p>
    <w:p>
      <w:r>
        <w:t xml:space="preserve">Starbucks UK:n toimitusjohtaja Kris Engskov ilmoitti, että yhtiö maksaisi "huomattavan määrän veroja vuosina 2013 ja 2014 riippumatta siitä, onko yhtiö kannattava". Eräs veroasiantuntija kuvaili toimenpidettä "ennennäkemättömäksi". HM Revenue and Customs reagoi sanomalla, että yhtiövero "ei ole vapaaehtoinen vero". "Yleisö odottaa, että yritykset maksavat oikeudenmukaisen osuutensa", veroviranomaiset lisäsivät, "ja HMRC haastaa tarvittaessa tuomioistuinten välityksellä kaikki rakenteet tai veronmaksut, jotka eivät ole Yhdistyneen kuningaskunnan verolainsäädännön mukaisia." Amazon ja Google, jotka ovat myös joutuneet arvostelun kohteeksi, koska ne maksavat vain vähän veroja Yhdistyneelle kuningaskunnalle, pysyivät kuitenkin lujana. Engskovin mukaan ylimääräinen vero voi olla 20 miljoonaa puntaa seuraavien kahden vuoden aikana. Bill Dodwell, tilintarkastusyhtiö Deloitten veropolitiikasta vastaava johtaja, sanoi BBC:lle epäilevänsä, että luku on "järkevä, kun otetaan huomioon liiketoiminnan laajuus ja aiemmat tappiot". "Tämä on ennennäkemätöntä, että yritys ilmoittaa tällaisesta muutoksesta", hän sanoi. Starbucksin "vitsi" Starbucksin ilmoitus tuli sen jälkeen, kun yleisö oli suuttunut siitä, miten vähän yhtiöveroa se maksaa Yhdistyneessä kuningaskunnassa, ja jotkut ihmiset sanoivat boikotoivansa Starbucksin myymälöitä. Yhtiö on maksanut vain 8,6 miljoonaa puntaa yhtiöveroa 14 vuoden aikana, jona se on toiminut Yhdistyneessä kuningaskunnassa, eikä mitään viimeisten kolmen vuoden aikana, vaikka sen myynti Yhdistyneessä kuningaskunnassa oli lähes 400 miljoonaa puntaa vuonna 2011. Starbucks on raportoinut veronalaista voittoa vain kerran 15 vuoden aikana, jona se on toiminut Yhdistyneessä kuningaskunnassa, ja usein se on raportoinut tappioita. "Se on poikkeuksellista", liberaalidemokraattien valtiovarainministeriön edustaja Stephen Williams sanoi BBC:lle. "Ihmiset ovat vitsailleet, että jotkut monikansalliset yritykset näyttävät luulevan, että veronmaksu on vapaaehtoista. Starbucks on juuri vahvistanut tämän vitsin. "Vero on oikeudellinen velvoite, joka on maksettava tietyn maan verosääntöjen mukaisesti. Se ei ole hyväntekeväisyyslahjoitus, jonka tarkoituksena on saada jonkinlaista brändiarvoa. Mutta niin näyttää Starbucks kuitenkin tekevän." Konservatiivien kansanedustaja Richard Bacon, joka on julkisten tilien valiokunnan jäsen, ilmaisi yllättyneensä tästä toimenpiteestä. "He ovat huomanneet, että yleisö on tyrmistynyt siitä, että Starbucksin kaltainen suuri yritys... ei maksa lainkaan yhtiöveroa. "He ovat ymmärtäneet, että kyseessä on PR-ongelma, ja se on PR-vastaus. Valtiovarainministeriön kannalta on mukavaa saada hieman lisää rahaa, mutta se ei ole pitkäaikainen ratkaisu kohtaamaamme ongelmaan." Starbucks myönsi, että verokysymykseen liittyvä vihamielisyys ja tunteet olivat "yllättäneet meidät hieman" ja että siirto oli yritys palauttaa luottamus asiakkaisiinsa. "Siitä lähtien, kun aloitimme liiketoimintamme täällä, olemme aina järjestäneet veroasiat lain kirjaimen mukaisesti", Engskov sanoi. "[Mutta] näinä vaikeina aikoina asiakkaamme odottavat selvästi, että teemme enemmän verotuksen alalla", hän sanoi. Engskov lisäsi, että yrityksen oli vaikea tehdä voittoa Yhdistyneessä kuningaskunnassa, jossa on "maailman kilpailluimmat espressomarkkinat", vaikka "kaksi miljoonaa asiakasta käy viikoittain satojen myymälöiden kautta Yhdistyneessä kuningaskunnassa". Engskovin mukaan ylimääräiset veromaksut rahoitetaan siten, että "rojalteista tai yritysten välisiin maksuihin liittyvistä maksuista ei tehdä verovähennyksiä". Dodwell sanoi uskovansa, että kahvilaketju ei vaatisi joitakin vähennyksiä, joita se olisi muuten voinut vaatia. "Emme tiedä yksityiskohtia - se on yrityksen ja HM Revenue and Customsin välinen asia", hän sanoi. Lisää protesteja UK Uncut, ryhmä, joka protestoi yritysten veronkiertoa vastaan Yhdistyneessä kuningaskunnassa, sanoi, että Starbucksin ilmoitus ei riitä ja että Starbucksin myymälöissä järjestetään 40 "toimintaa" maan eri puolilla. "Rahaa ei vielä ole, eikä lehdistötiedotteissa annetuilla onttoilla lupauksilla rahoiteta naisten turvakoteja tai lapsilisiä", ryhmä sanoi. "Se, että tarjoudutaan maksamaan veroja, jos ja kun se sopii, ei estä veronkiertäjää olemasta veronkiertäjä. Tämänpäiväinen ilmoitus on vain epätoivoinen yritys torjua julkista painostusta. "Starbucksin arvioima 10 miljoonaa puntaa on 5 miljoonaa puntaa vähemmän kuin sen lähimmän kilpailijan Costa-kahvin maksama vero." Starbucksilla on 760 toimipistettä eri puolilla Yhdistynyttä kuningaskuntaa, ja sen mukaan se tuo vuosittain 300 miljoonaa puntaa Yhdistyneen kuningaskunnan talouteen. Kilpailija Costalla on 1 479 kahvilaa. Amazon sanoi lausunnossaan: "Amazon maksaa kaikki sovellettavat verot jokaisella lainkäyttöalueella, jolla se toimii." Ja Google sanoi: "Verot ovat veroja, jotka eivät ole verovelvollisia: Google sanoi: "Noudatamme kaikkia Yhdistyneen kuningaskunnan verosääntöjä. Panostamme merkittävästi Yhdistyneen kuningaskunnan talouteen paikallis-, palkka- ja yritysverojen kautta." Bacon sanoi, että Starbucksin siirto vaikuttaa todennäköisesti myös muihin yhdysvaltalaisiin jättiläisiin. "Epäilen, että yritykset tekevät niin, kun ne näkevät nimensä julkisuudessa, eivätkä pidä siitä ja ryhtyvät sitten toimiin", kansanedustaja sanoi. "En usko, että monet ihmiset lopettavat Googlen käytön... ja luultavasti monet ihmiset käyttävät jouluostoksiinsa edelleen Amazonia. "Mutta Starbucksin ongelma on, että jokaisella High Streetillä on kahviloita." Yritykset maksavat yhtiöveroa Yhdistyneessä kuningaskunnassa tekemästään voitosta, eivät tuloistaan tai tuotoistaan. Siksi väitetään, että monikansalliset yritykset siirtävät rahaa muihin maihin vähentääkseen Yhdistyneeseen kuningaskuntaan maksettavan veron määrää. Chartered Institute of Taxationin johtaja John Whiting sanoi BBC:lle, että Starbucks yrittää suojella imagoaan. "Mielestäni tämä osoittaa, että niin suuret kuin pienetkin yritykset välittävät maineestaan", hän sanoi. "Starbucksin voi sanoa olevan riippuvainen kahvistaan...., mutta todella tärkeää on se, mitä ihmiset ajattelevat heistä, luottamus. Pitävätkö he mielikuvasta, jonka he antavat?"</w:t>
      </w:r>
    </w:p>
    <w:p>
      <w:r>
        <w:rPr>
          <w:b/>
        </w:rPr>
        <w:t xml:space="preserve">Tulos</w:t>
      </w:r>
    </w:p>
    <w:p>
      <w:r>
        <w:t xml:space="preserve">Kahvilaketju Starbucks on suostunut maksamaan enemmän yritysveroa Yhdistyneessä kuningaskunnassa sen jälkeen, kun yleisö oli paheksunut sen vähäistä veronmaksua.</w:t>
      </w:r>
    </w:p>
    <w:p>
      <w:r>
        <w:rPr>
          <w:b/>
        </w:rPr>
        <w:t xml:space="preserve">Esimerkki 1.1080</w:t>
      </w:r>
    </w:p>
    <w:p>
      <w:r>
        <w:t xml:space="preserve">Bethan LewisBBC Walesin koulutus- ja perhekirjeenvaihtaja Tänä kesänä tulokset määräytyvät opettajien toimesta sen jälkeen, kun kokeet peruttiin, mutta monet koulut ovat suunnitelleet arviointeja kerätäkseen todisteita arvosanoja varten. Rehtorit ja oppilaat ovat puhuneet järjestelmän aiheuttamista paineista, sillä koulujen ja oppilaitosten on päätettävä arvosanoista. Qualifications Walesin mukaan järjestelmä tarjoaa "joustavuutta" ja oikeudenmukaisuutta. Huhtikuun lopussa Covid-tapaus johti siihen, että Cardiffissa sijaitsevan Ysgol Gyfun Gymraeg Bro Edernin kuudennen luokan oppilaat lähetettiin kotiin kesken tärkeiden kokeiden. Useimmat oppilaat pystyivät palaamaan kouluun sen jälkeen, kun lähikontaktit oli tunnistettu, ja vain 18 oppilasta joutui eristykseen. Rehtori Iwan Pritchard sanoi, että tämä vaikutti arviointiin, vaikka koulu olikin ottanut käyttöön järjestelyjä, joiden avulla kaikki tekemättä jääneet työt voitiin tehdä. "Olemme ottaneet käyttöön järjestelmän, jonka avulla oppilaat voivat suorittaa arviointejaan lukukauden viimeisellä viikolla. "Käytämme myös paljon live-oppimista, joten poissaolevat oppilaat pääsevät oppitunneille verkossa", sanoo hän. "Se tarkoittaa kuitenkin sitä, että osastot eivät voi oikeasti arvioida ja standardoida arviointejaan oikein, ennen kuin jokainen oppilas on suorittanut arvioinnit. "Se vaikuttaa siis oppilaisiin, opettajiin ja koulujen johtajien työaikatauluun ennen kesäkuun alussa julkaistavia tuloksia." Jotkut rehtorit ja ammattiliitot ovat esittäneet huolenaiheita keskusten määrittelemistä arvosanoista, ja jotkut rehtorit ja ammattiliitot ovat väittäneet, että se luo kohtuuttomia paineita toimittaa todisteita koulujen ja oppilaitosten oppilaille antamien arvosanojen tueksi. Käytännössä se on merkinnyt sitä, että monien koulujen oppilaat ovat tehneet useita arviointeja pääsiäislomasta lähtien. Koulut julkistavat alustavat tulokset kesäkuussa, ja lähipäivinä odotetaan lisätietoja kiistellyn valitusjärjestelmän toiminnasta. Eräs Flintshiressä asuva äiti, joka ei halunnut nimeään mainita, sanoi, että luokitusprosessi oli aiheuttanut "paljon stressiä" hänen tyttärelleen, joka opiskelee A-level-tasoa, ja pojalleen, joka suorittaa GCSE-tutkintoa. Hänen poikansa joutui eristäytymään sen jälkeen, kun hänen luokkatoverinsa testitulos oli positiivinen Covidille. "Hän oli seitsemän päivää sisällä, aloitti arvioinnit ja lähetettiin sitten kotiin", hän sanoi. "Hän ei tiedä, tuleeko vai meneekö hän. Poikani on periaatteessa tenttimässä - okei, ne ovat vanhoja tenttipapereita, mutta ne ovat tenttivaatimuksia, joita odotettiin kaksi vuotta sitten. "En ymmärrä, miten se voisi olla reilua, kun heillä ei ole ollut sitä tukea, jota lapset saivat silloin. "Poikani on kärsinyt pahasti. Aina kun hän oli sopeutumassa koulussa oppimiseen, hänet lähetettiin kotiin ja sitten hän palasi kouluun - hän on viettänyt vuoden yrittäen jatkuvasti sopeutua johonkin uuteen. "Se on vaikuttanut hänen mielenterveyteensä ja oppimiskykyynsä." Koulut ja oppilaitokset ovat ilmoittaneet paljon vähemmän Covid-tapauksia, mikä heijastaa viruksen hyvin vähäistä esiintymistä yhteisössä, vaikka yksittäiset tapaukset voivat johtaa siihen, että suurempien ryhmien on eristettävä itsensä. Toisen asteen oppilaat ovat tehneet Covid-pikatestejä, jotta voidaan yrittää tunnistaa lisää tapauksia silloin, kun ihmisillä ei ole oireita. Viimeisimmissä, 12. toukokuuta julkaistuissa Public Health Walesin tiedoissa kirjattiin 152 positiivista tapausta kaikissa kouluissa ja oppilaitoksissa edellisen 21 päivän aikana, mikä on huomattavasti vähemmän kuin joulukuun huippu. Qualifications Walesin puheenjohtaja David Jones sanoi, että kaikki toimivat "hyvin haastavissa" olosuhteissa, ja jotkut nuoret joutuvat edelleen eristyksiin. "Mielestäni tärkein asia, joka on sisällytetty tämän kesän lähestymistapaan, on joustavuus", hän sanoi. "Joustavuus on tarpeen, jotta opettajien ja luennoitsijoiden taakkaa voitaisiin ainakin minimoida ja jotta voitaisiin keskittyä myös oppijoiden hyvinvointiin". "Olen varma, että tänä vuonna omaksumamme lähestymistapa, johon on liittynyt valtavasti yhteistyötä koko järjestelmässä, on oikeudenmukainen ja antaa meille hyvät mahdollisuudet varmistaa, että annamme nuorille kaikki mahdollisuudet siirtyä seuraavaan vaiheeseen". "En kuitenkaan aliarvioi sitä, kuinka vaikeaa se on, kuinka vaikeita seuraavat neljä tai viisi kuukautta tulevat olemaan." Tammikuussa 17-vuotias Cai Parry kampanjoi virallisten arviointien poistamisen puolesta. Tämä järjestelmä - joka alun perin korvasi kokeet - hylättiin myös, kun koulut pysyivät vuoden alussa suljettuina, mutta hänen mukaansa oppilaat joutuivat tekemään erilaisia kokeita, joista osa ei eronnut kokeista. "Minun oppilaitoksessani olemme tehneet kaikki sisäiset arvioinnit - joistakin niistä voisimme katsoa muistiinpanoja - joistakin emme", hän sanoi. "Joskus meillä on ollut kurssityyppisiä elementtejä, mutta käsittääkseni arviointitapoja on ollut paljon erilaisia riippuen siitä, mikä korkeakoulu tai koulu on kyseessä." Pritchardin mukaan oppilaiden hyvinvointi oli kaiken kaikkiaan kärsinyt, vaikka kaikki olivat tehneet parhaansa. "Stressi, jonka koko tilanne on aiheuttanut joillekin oppilaille, vaikuttaa heihin kuukausien ja vuosien ajan", hän sanoi. "Se on asia, joka meidän koulujen ja koulutusjärjestelmän on todella tunnustettava ja johon meidän on tartuttava - ja otettava käyttöön keinoja, joilla voimme puuttua joihinkin hyvinvointiongelmiin, joita oppilaat tulevat osoittamaan vielä monien kuukausien ajan."</w:t>
      </w:r>
    </w:p>
    <w:p>
      <w:r>
        <w:rPr>
          <w:b/>
        </w:rPr>
        <w:t xml:space="preserve">Tulos</w:t>
      </w:r>
    </w:p>
    <w:p>
      <w:r>
        <w:t xml:space="preserve">Tärkeisiin A-level- ja GCSE-kokeisiin osallistuvien oppilaiden on eristettävä itsensä, koska kouluissa on havaittu positiivisia Covid-tapauksia.</w:t>
      </w:r>
    </w:p>
    <w:p>
      <w:r>
        <w:rPr>
          <w:b/>
        </w:rPr>
        <w:t xml:space="preserve">Esimerkki 1.1081</w:t>
      </w:r>
    </w:p>
    <w:p>
      <w:r>
        <w:t xml:space="preserve">South Central Ambulance Service (SCAS) järjesti hiljattain rekrytointikampanjan Puolassa avoinna olevien työpaikkojen täyttämiseksi. Unison sanoi, että investointeja tarvitaan lisää, koska ensihoitajiin kohdistuu yhä suurempia paineita ja monet haluavat jättää palvelun. SCAS vakuutti, että työvuorot täytetään, mutta myönsi, että ongelma on olemassa. Berkshiren, Buckinghamshiren, Hampshiren ja Oxfordshiren alueen kattava palvelu sanoi, että potilaat eivät ole vaarassa, koska vuokratyöntekijät täyttävät kaikki aukot. South Centralin ensihoitaja Gavin Bashford, joka on Unisonin jäsen, sanoi, että lisääntynyt kysyntä ja henkilökunnan lähteminen ovat aiheuttaneet paineita palvelulle. "Meillä voi olla suuria viiveitä 999-puheluihin vastaamisessa, kolme, neljä tai viisi tuntia ei ole harvinaista, ja henkilöstöön kohdistuvat paineet ovat melko suuret." Sarah O'Donoghue, Unisonin kaakkoisen alueen järjestäjä, sanoi: "[Ulkomaalaisten rekrytointi] on lyhyen aikavälin ratkaisu, ja se vie maasta koulutettuja ensihoitajia. Meidän on investoitava täällä, jotta voimme varmistaa, että vastaamme ensihoitajien tarpeisiin. "Niihin, jotka [työskentelevät], kohdistuu valtavia paineita, ja monet heistä lähtevät." Ian Teague SCAS:n koulutusryhmästä myönsi, että työtaakka on kasvanut ja että ensihoitajien kouluttaminen kestää nyt kauemmin. "Ensihoitajan työ on haluttua, jokaista 30 opiskelupaikkaa kohden yliopistoon tulee 500 hakijaa, mutta niiden ihmisten määrä, jotka lähtevät yliopistosta ja ryhtyvät töihin, on laskussa. "Rekrytointi ulkomailta on osa useita järjestelmiä, joita tutkimme parhaillaan." "Ensihoitajien rekrytointi ulkomailta on osa useita järjestelmiä, joita tutkimme parhaillaan."</w:t>
      </w:r>
    </w:p>
    <w:p>
      <w:r>
        <w:rPr>
          <w:b/>
        </w:rPr>
        <w:t xml:space="preserve">Tulos</w:t>
      </w:r>
    </w:p>
    <w:p>
      <w:r>
        <w:t xml:space="preserve">Ammattiliitto on leimannut "lyhytaikaiseksi ratkaisuksi" ensihoitajien palkkaamisen ulkomailta yli 200 viran täyttämiseksi Etelä-Englannissa.</w:t>
      </w:r>
    </w:p>
    <w:p>
      <w:r>
        <w:rPr>
          <w:b/>
        </w:rPr>
        <w:t xml:space="preserve">Esimerkki 1.1082</w:t>
      </w:r>
    </w:p>
    <w:p>
      <w:r>
        <w:t xml:space="preserve">Yhdistyneen kuningaskunnan omistajat voivat saada vaurioituneet dieselajoneuvot korjatuksi, mutta Yhdysvalloissa he voivat myös vaatia jopa 10 000 dollaria (7 400 puntaa). Liikennevaliokunta totesi myös, että hallitus on toiminut liian hitaasti tutkiessaan, pitäisikö VW:tä asettaa Yhdistyneessä kuningaskunnassa syytteeseen skandaalin vuoksi. Hallitus vakuutti painostavansa yritystä "varmistamaan, että se ryhtyy toimiin". Valiokunnan puheenjohtajana toimiva työväenpuolueen kansanedustaja Louise Ellman sanoi VW:n toimineen "kyynisesti" päästötestejä huijatakseen. "Volkswagenin meille antamat todisteet eivät olleet uskottavia, mutta hallitukselta on puuttunut tahto saattaa VW vastuuseen toimistaan", hän sanoi. Analyysi: Richard Westcott, BBC:n liikennekirjeenvaihtaja VW:tä koskevien yksityiskohtien ohella tässä raportissa korostetaan myös BBC:n hiljattain esille ottamaa asiaa. Siinä puhutaan "viimeaikaisista paljastuksista", joiden mukaan autonvalmistajat ovat johtaneet sääntelyviranomaisia harhaan tai käyttäneet hyväkseen säännösten porsaanreikiä "merkittävässä määrin". Periaatteessa säännöt sallivat valmistajien alentaa tai sammuttaa päästöjen puhdistusjärjestelmät tiettyinä aikoina moottorin suojelemiseksi. Testiluvut viittaavat siihen, että jotkut tekevät niin, kun ulkolämpötila laskee alle 17 celsiusasteen, mikä on suurin osa vuodesta Britanniassa. Valmistajat perustelevat sitä sillä, että kylmä sää voi vahingoittaa komponentteja, mutta epäillään, että näin saadaan enemmän kilometrejä litraa kohti. Se tarkoittaa, että auto on mahdollisesti saastuttavampi kuin sen pitäisi olla, ja kyse on miljoonista ajoneuvoista. "On olemassa todellinen vaara, että VW pääsee huijaamaan päästötestejä Euroopassa, jos sääntelyviranomaiset eivät toimi." "Se on todellinen vaara, että VW pääsee pälkähästä Euroopassa, jos sääntelyviranomaiset eivät toimi." Saksalaisjätti tarjoutuu korjaamaan tai ostamaan takaisin dieselajoneuvot, joita asia koskee Yhdysvalloissa, ja maksamaan omistajille 5 000-10 000 dollarin korvaukset. Yhdistyneessä kuningaskunnassa autojen omistajille on kuitenkin tarjottu vain korjausta. Valikoiva valiokunta kehotti sääntelyviranomaisia varmistamaan, etteivät omistajat jää tyhjän päälle VW:n teknisen ratkaisun vuoksi, joka on sen mukaan kehitetty mahdollisimman halvalla. Ellman sanoi, että "toimia ei voida hyväksyä": "Ajoneuvojen omistajilta on evätty hyväntahtoisuusmaksut. Näin on tehty siitä huolimatta, että VW on aiheuttanut paljon epävarmuutta omille asiakkailleen, joiden jäännösarvot ovat laskeneet ja joille korjaukset ovat aiheuttaneet haittaa." Näin on tehty siitä huolimatta, että VW on aiheuttanut paljon epävarmuutta omille asiakkailleen, joiden jäännösarvot ovat laskeneet ja joille korjaukset ovat aiheuttaneet haittaa." Liikenneministeriön (DfT) edustaja sanoi, että se on suhtautunut VW:n "tuomittaviin toimiin erittäin vakavasti", ja lisäsi: "Jatkamme VW:n painostamista varmistaaksemme, että se ryhtyy toimiin." Volkswagen ilmoitti ottaneensa yhteyttä kaikkiin 200 000 brittiläiseen auton omistajaan, joita ongelma koskee, ja kehotti heitä viemään autonsa lähimmälle jälleenmyyjälle. "Lähes 50 000 ajoneuvoa Yhdistyneessä kuningaskunnassa on nyt saanut teknisen toimenpiteen, ja määrä kasvaa edelleen, kun uusien ajoneuvojen teknisiä toimenpiteitä kehitetään, testataan tarkasti ja sitten hyväksytään asianomaisilla liikenneviranomaisilla", VW:n tiedottaja sanoi. Kansanedustajat sanoivat myös, että DfT ei ole pyrkinyt tiukempiin päästörajoihin uusissa testeissä, jotka sisältävät todellista ajoa. "Olemme huolissamme siitä, että valmistajilla on aivan liian suuri vaikutusvalta siihen, miten tyyppihyväksyntäuudistukset pannaan täytäntöön", Ellman lisäsi. DfT:n tiedottajan mukaan ensi vuonna käyttöön otettava reaaliajopäästötesti on "vankka ja sillä on todellista merkitystä". VW myönsi viime syyskuussa, että 482 000 sen Yhdysvalloissa myytyä dieselajoneuvoa oli varustettu tappiolaiteohjelmistolla, jolla moottorit voitiin testin aikana kytkeä puhtaampaan tilaan. VW ilmoitti, että Yhdistyneessä kuningaskunnassa lähes 1,2 miljoonaa ajoneuvoa oli kärsinyt tästä, mutta kiisti, oliko ohjelmisto Euroopan unionissa käytössä oleva ohituslaite. Toukokuussa yhtiö yli kaksinkertaisti dieselpäästöskandaalin vuoksi tekemänsä varaukset 16,2 miljardiin euroon (12,6 miljardiin puntaan).</w:t>
      </w:r>
    </w:p>
    <w:p>
      <w:r>
        <w:rPr>
          <w:b/>
        </w:rPr>
        <w:t xml:space="preserve">Tulos</w:t>
      </w:r>
    </w:p>
    <w:p>
      <w:r>
        <w:t xml:space="preserve">Parlamentaarikot ovat todenneet, että Volkswagenin laiminlyönti maksaa korvauksia päästöskandaalin kohteeksi joutuneiden autojen brittiläisille omistajille on "syvästi epäoikeudenmukaista".</w:t>
      </w:r>
    </w:p>
    <w:p>
      <w:r>
        <w:rPr>
          <w:b/>
        </w:rPr>
        <w:t xml:space="preserve">Esimerkki 1.1083</w:t>
      </w:r>
    </w:p>
    <w:p>
      <w:r>
        <w:t xml:space="preserve">Carl YappBBC Wales News Vuonna 1943 Powysin Llanwrtyd Wells otti vastaan 120 lapsipakolaista entisestä Tšekkoslovakiasta. He olivat juutalaispakolaisia, jotka olivat joutuneet pakenemaan kotimaastaan natsien vainon vuoksi. Noin 10 000, pääasiassa juutalaista lasta Tšekkoslovakiasta, Saksasta ja Itävallasta saapui Yhdistyneeseen kuningaskuntaan osana Kindertransport-nimellä tunnettua järjestelmää. Marraskuun 21. päivänä tulee kuluneeksi 80 vuotta siitä, kun Yhdistyneen kuningaskunnan hallitus suostui siihen, että lapset voivat hakea turvapaikkaa Yhdistyneestä kuningaskunnasta. Lady Milena Grenfell-Baines oli yhdeksänvuotias saapuessaan Yhdistyneeseen kuningaskuntaan kesällä 1939. Hän oli mukana yhdessä Sir Nicholas Wintonin järjestämässä junassa, jolla autettiin lapsia pakenemaan natsien miehittämästä Tšekkoslovakiasta. Lady Grenfell-Bainesista tuli myöhemmin Llanwrtyd Wellsissä sijaitsevan tšekkoslovakialaisen lukion oppilas sen jälkeen, kun Tšekin maanpaossa oleva hallitus vuokrasi suuren talon, joka oli aikoinaan ollut osa perheen maatilaa. Hän muisteli päivää, jolloin hän jätti perheensä taakseen, ja sanoi: Kun lähdimme, pidimme toisistamme kädestä kiinni ja sanoimme: "Emme aio itkeä". "Vanhemmat yrittivät pitää meidät hyvin iloisina vilkuttaen hyvästiksi." Monet lapset eivät enää koskaan nähneet perhettään, mutta Lady Grenfell-Bainesin isä oli jo päässyt turvaan Yhdistyneeseen kuningaskuntaan, ja vuonna 1940 hänen äitinsä saapui Yhdistyneeseen kuningaskuntaan Norjan kautta. Vuonna 1943 Lady Grenfell-Baines lähetettiin kouluun Llanwrtyd Wellsissä. "Se oli aivan ihanaa. Olimme siellä kuin perhe", hän sanoi. "Sinne saapui joukko ulkomaalaisia, joten esittäytyaksemme päätimme antaa heille konsertin ja lauloimme paljon tšekkiläisiä ja slovakialaisia lauluja, mutta päädyimme lopulta laulamaan Hen Wlad Fy Nhadau, joka on isieni maa walesiksi, ja he ottivat meidät omakseen"." Entisten oppilaiden ja Llanwrtyd Wellsin väliset läheiset siteet jatkuvat tänäkin päivänä. Sen lisäksi, että entiset tšekkipakolaiset vierailevat edelleen kaupungissa ja vanhassa koulussaan, he lahjoittivat kultakimpaleen, joka on osa pormestarin virkaketjua, ja Llanwrtyd on ystävyyskaupunki Tšekin tasavallassa sijaitsevan Cesky Krumlovin kaupungin kanssa. Llanwrtydin kaupunginvaltuutettu Peter James, joka pitää esitelmiä entisen tšekkiläisen koulun ja sen oppilaiden historiasta, sanoi, että vaikka lapset joutuivat eroon kodeistaan ja perheistään, he menestyivät myöhemmin elämässään. "He palaavat takaisin ja ovat niin nöyriä. Mutta he menettivät perheensä ja kotimaansa, ja kun he palaavat Llanwrtydiin, he nauravat ja vitsailevat aina", hän sanoi. Jotkut entisistä pakolaisista ovat kertoneet Jamesille, että palattuaan he "palaavat kotiin". Monet Llanwrtyd Wellsissä opiskelleet voivat kiittää edesmennyttä Sir Nicholas Wintonia henkensä pelastamisesta. Hän järjesti 669 lapsen pelastamisen natsien miehittämästä Tšekkoslovakiasta. Viime vuosina, kun hänen sankaritekonsa tulivat julkisuuteen, hän vieraili Llanwrtyd Wellsissä erään vanhan koulun tapaamisen yhteydessä. Sir Nicholasin tytär Barbara, joka on myös hänen elämäkertakirjoittajansa, sanoi, että monet lapsikuljetukseen osallistuneet maksoivat kovan hinnan vapaudestaan. "Juutalaispakolaisten yhdistys teki hiljattain tutkimusta, ja se kirjoitti monille tuhansille lastenkuljettajille ja sai takaisin valtavan määrän vastauksia, yli 1 000 ihmistä", hän sanoi. "Sen perusteella he päättelivät, että yli 50 prosenttia ei koskaan nähnyt kumpaakaan vanhempaansa uudelleen. Useimmat heistä menettivät lähes koko perheensä."</w:t>
      </w:r>
    </w:p>
    <w:p>
      <w:r>
        <w:rPr>
          <w:b/>
        </w:rPr>
        <w:t xml:space="preserve">Tulos</w:t>
      </w:r>
    </w:p>
    <w:p>
      <w:r>
        <w:t xml:space="preserve">Sen sanotaan olevan Britannian pienin kaupunki, mutta jotkut saattavat väittää, että sillä on suurin sydän.</w:t>
      </w:r>
    </w:p>
    <w:p>
      <w:r>
        <w:rPr>
          <w:b/>
        </w:rPr>
        <w:t xml:space="preserve">Esimerkki 1.1084</w:t>
      </w:r>
    </w:p>
    <w:p>
      <w:r>
        <w:t xml:space="preserve">James GallagherTerveys- ja tiedetoimittaja, BBC News Lontoon King's College London -yliopiston tutkimusryhmä totesi, että elimistön auringonvalossa tuottaman D-vitamiinin alhainen määrä on yhteydessä oireiden pahenemiseen. Sen uusimmat tutkimukset osoittavat, että vitamiini rauhoittaa astman immuunijärjestelmän yliaktiivista osaa. Potilaiden hoitoa D-vitamiinilla ei kuitenkaan ole vielä testattu. Astmaa sairastavien voi olla vaikea hengittää, kun hengitystiet tulehtuvat, turpoavat ja ahtautuvat. Useimpia ihmisiä hoidetaan steroideilla, mutta lääkkeet eivät tehoa kaikkiin. Auringonpaiste "Tiedämme, että ihmiset, joilla on korkea D-vitamiinipitoisuus, pystyvät paremmin hallitsemaan astmaansa - tämä yhteys on melko silmiinpistävä", sanoo tutkija, professori Catherine Hawrylowicz. Hänen ryhmänsä tutki vitamiinin vaikutusta erääseen elimistön kemikaaliin, interleukiini-17:ään. Se on tärkeä osa immuunijärjestelmää ja auttaa torjumaan infektioita. Se voi kuitenkin aiheuttaa ongelmia, kun sen pitoisuudet nousevat liian korkeiksi, ja sen on todettu olevan vahvasti yhteydessä astmaan. Tässä Journal of Allergy and Clinical Immunology -lehdessä julkaistussa tutkimuksessa D-vitamiini pystyi alentamaan interleukiini-17:n tasoja, kun sitä lisättiin 28 potilaalta otettuihin verinäytteisiin. Tutkimusryhmä tekee nyt kliinisiä kokeita selvittääkseen, voisiko aurinkovitamiinin antaminen potilaille helpottaa heidän oireitaan. He tutkivat potilaita, jotka eivät reagoi steroideihin, koska he tuottavat interleukiini-17:ää seitsemän kertaa enemmän kuin muut potilaat. Professori Catherine Hawrylowicz kertoi BBC:lle: "Uskomme, että D-vitamiinihoito voisi saada steroidiresistentit potilaat reagoimaan steroideihin tai antaa niille, jotka pystyvät hallitsemaan astmaansa, käyttää vähemmän steroideja." Hän sanoi, että auringon peittämisen ja aurinkovoiteen käytön kulttuuri on saattanut lisätä astmalukuja, mutta "viesti on varovainen, koska liika aurinko on haitaksi". Malayka Rahman hyväntekeväisyysjärjestö Asthma UK:sta sanoi: "Suurimmalle osalle astmaa sairastavista nykyiset lääkkeet ovat tehokas tapa hoitaa astmaa, mutta tiedämme, etteivät ne tehoa kaikkiin, minkä vuoksi uusien hoitomuotojen tutkimus on elintärkeää. Tiedämme myös, että monet astmaa sairastavat ovat huolissaan lääkkeiden sivuvaikutuksista, joten jos D-vitamiinin osoitetaan vähentävän tarvittavien lääkkeiden määrää, sillä olisi valtava vaikutus ihmisten elämänlaatuun". "Odotamme innolla kliinisen tutkimuksen tuloksia."</w:t>
      </w:r>
    </w:p>
    <w:p>
      <w:r>
        <w:rPr>
          <w:b/>
        </w:rPr>
        <w:t xml:space="preserve">Tulos</w:t>
      </w:r>
    </w:p>
    <w:p>
      <w:r>
        <w:t xml:space="preserve">Tutkijoiden mukaan astmapotilaiden auringonottoon käyttämä aika voi vaikuttaa sairauteen.</w:t>
      </w:r>
    </w:p>
    <w:p>
      <w:r>
        <w:rPr>
          <w:b/>
        </w:rPr>
        <w:t xml:space="preserve">Esimerkki 1.1085</w:t>
      </w:r>
    </w:p>
    <w:p>
      <w:r>
        <w:t xml:space="preserve">Yli 2 500 ihmistä on käyttänyt I Can -keskuksia Glan Clwydin, Gwyneddin ja Wrexham Maelorin sairaaloissa sen jälkeen, kun kokeilu aloitettiin aiemmin tänä vuonna. Keskukset tarjoavat tukea A&amp;E-osastoilla oleville potilaille, jotka eivät välttämättä tarvitse hoitoa tai vuodepaikkaa. Niissä työskentelee sekä vapaaehtoisia että palkattua henkilökuntaa, joista monet ovat itse kokeneet mielenterveysongelmia. Betsi Cadwaladr University Health Boardin mukaan palvelu antaa ihmisille mahdollisuuden keskustella mielenterveysasioista muualla kuin osastoilla. Se toivoo, että järjestelmän laajentaminen yleislääkärin vastaanotoille ja yhteisökeskuksiin antaa ihmisille mahdollisuuden saada tukea lähellä kotia, jos he eivät tarvitse hoitoa. I Can -henkilökunta auttoi 23-vuotiasta Shannon Dohertya, joka joutui maaliskuussa Wrexham Maelor Hospitaliin ja työskentelee siellä nyt palkattuna ohjaajana. Hän kertoi: "Joskus on niin, että hän ei voi tehdä mitään, mutta hän voi tehdä mitä tahansa: "Minut esiteltiin I Can -tiimille ja minut vietiin pois sairaalan osastoympäristöstä. "Se oli vain mahdollisuus olla aito ja avoin sen sijaan, että minua olisi katsottu alaspäin ja tuomittu. "On mukavaa, että henkilökunnalla ja vapaaehtoisilla on elävää kokemusta, koska he näkevät sen omakohtaisesti ja tietävät, millaista se on. "I Can -keskuksessa vapaaehtoistyötä tehdessäni olen havainnut, että monilla tukemillamme asiakkailla ei ole enää yhteisöllisyyden tai kuulumisen tunnetta, ja luulen, että se on melko yleistä. "Se on muuttanut elämäni, ja tuntuu mahtavalta, että minua arvostetaan kokemukseni vuoksi." "Se on ollut todella mullistavaa. Se on antanut minulle motivaation pyrkiä parempaan, pyrkiä ylöspäin ja varmistaa, etteivät muut joudu kokemaan samaa kuin minä." Lesley Singleton terveyslautakunnasta sanoi: "Uskon, että rohkaisemme ihmisiä puhumaan mielenterveydestään paljon enemmän. "Näin ollen näemme, että yhä useammat ihmiset kärsivät näistä ongelmista, ja väistämättä he hakeutuvat yöaikaan ensiapuun, jossa valot ovat päällä, saadakseen apua". "Se ei tarkoita, että diagnosoitavat mielisairaudet lisääntyisivät, mutta yleensä kyse on kriisistä, joka vaikuttaa heidän mielenterveyteensä, ja minä voin tarjota tätä tukea." Järjestelmää laajennetaan lähikuukausina yleislääkärin vastaanotoille ja yhteisökeskuksiin. Helen Alefounder, Rysseldene Surgery Colwyn Bayssä, Conwyssa, sanoi: "Uskon, että kun se kasvaa ja kun koulutamme potilaita ja henkilökuntaa muista saatavilla olevista palveluista, tämä tulee ehdottomasti leviämään, ja se on täysin oikea tapa edetä. "Kaikki päätyy lääketieteen alalle, vaikka sen ei todellakaan tarvitsisi. Hän lisäsi: "Jos voimme laittaa nämä palvelut tukemaan perusterveydenhuollon etuovea, tukemaan A &amp; E -järjestelmien etuovea, niin voimme ohjata nämä potilaat sinne, missä heidän todella on oltava saadakseen tarvitsemansa tuen ja hoidon." ""</w:t>
      </w:r>
    </w:p>
    <w:p>
      <w:r>
        <w:rPr>
          <w:b/>
        </w:rPr>
        <w:t xml:space="preserve">Tulos</w:t>
      </w:r>
    </w:p>
    <w:p>
      <w:r>
        <w:t xml:space="preserve">Pohjois-Walesin kolmessa sairaalassa toimiva "elämää muuttava" mielenterveyspalvelu laajennetaan yleislääkärin vastaanotoille.</w:t>
      </w:r>
    </w:p>
    <w:p>
      <w:r>
        <w:rPr>
          <w:b/>
        </w:rPr>
        <w:t xml:space="preserve">Esimerkki 1.1086</w:t>
      </w:r>
    </w:p>
    <w:p>
      <w:r>
        <w:t xml:space="preserve">Insaf AbbasBBC News Illinoisin yliopiston opiskelijalehden mukaan ensimmäinen luotu sivu, "Illini White Student Union", perustettiin vastauksena mustien opiskelijoiden solidaarisuusralliin 18. marraskuuta. Sivu kuvaili itseään "Illinoisin yliopiston valkoisten opiskelijoiden uudeksi sivuksi", joka on sitoutunut työskentelemään "Black Lives Matters -aktivistien kampuksella kohtaamaa terrorismia (opiskelijoita) vastaan". Sivun kerrottiin pyytäneen opiskelijoita lähettämään kuvia "valkoisten vastaisista", jotka olivat osallistuneet mielenosoitukseen, ja Facebook poisti sen nopeasti. Sivu aloitti kuitenkin trendin, ja Facebookiin ilmestyi ainakin 30 White Student Union -sivua. Monet niistä ovat peräisin Daily Stormerin, valkoisen ylivallan sivuston, joka "yrittää säilyttää länsimaisen sivilisaation", julkaisusta. Postauksessa kehotettiin lukijoita tekemään sivuja "eri yliopistoille" kostoksi Illinoisin yliopiston sivun poistamisesta - vaikka he eivät olisikaan opiskelijoita. Toiset ovat linkitetty samanlaiseen viestiin 4Chanissa, joka on ilmoitustaulusivusto, joka antaa käyttäjille mahdollisuuden kommentoida nimettömänä. Postaus kannusti ihmisiä luomaan sivuja "länsimaisen maailman vasemmistolaisimpiin korkeakouluihin ja yliopistoihin", ja se on sittemmin poistettu. Väärennetyt kuvat Missourin yliopiston White Student Union -sivulla - joka on nyt poistettu - väitettiin, että ryhmä oli kokoontunut kampuksella keräämään rahaa Generation Identitaire -ryhmälle, joka on ranskalaisen nativistisen liikkeen nuorisosiipi, ja Students for Western Civilization -ryhmälle, joka haluaa "järjestäytyä länsimaisten kansojen etujen puolesta ja edistää niitä". Sen käyttämässä kuvassa, jossa näkyy kolme vaaleanpunaisiin paitoihin pukeutunutta tyttöä, oli kuitenkin kolme eri yliopiston opiskelijayhdistyksen jäsentä, jotka keräsivät rahaa itsemurhatietoisuutta edistävällä leivonnaismyynnillä. Jaynie Coffmanille, opiskelijayhdistyksen PR-vastaavalle, lähetettiin linkki kuvaan. "En voinut uskoa, että tämä järjestö käytti kuvaamme johonkin niin kauheaan. He muokkasivat sisarkuntamme kirjaimet pois paidoistaan", hän sanoi. "Meidän sisarkuntamme on siellä ja yhdistetty tähän ryhmään. Jos meihin ei olisi otettu yhteyttä kuvamme käytöstä, se olisi voinut olla internetissä tuhansien ihmisten nähtävillä ilman mitään selitystä." New Yorkin yliopiston hallinto tuomitsi myös koulun nimeä käyttäen perustetun White Student Union -sivun ja sanoi, että se oli käyttänyt NYU:n logoa "laittomasti ja ilman lupaa". Yliopiston School of Social and Cultural Analysis -yliopiston professori Maria Josefina Saldana-Portillo kutsui sivua "parodiaksi", jonka tarkoituksena oli "vähätellä mustien opiskelijaliikkeiden kieltä". "Valkoisten vastainen hyväksikäyttö" Mutta vaikka useimpia sivuja pyörittävät internetin "trollit", joidenkin sivujen ylläpitäjinä ovat opiskelijat, jotka pyrkivät lopettamaan "valkoisten vastaiset uskomukset" kampuksillaan. BBC puhui useiden heistä kanssa. Vaikka he pyysivät pysymään nimettöminä, he suostuivat videokeskusteluun ja yhteydenottoon yliopistonsa sähköpostiosoitteita käyttäen. Yksi opiskelija, joka tunnetaan vain nimellä Ajay, ylläpitää Iowa State White Student Unionin Facebook-sivua. Hän sanoo perustaneensa sivun koettuaan rotusyrjintää kampuksella. "Kampuksella ollessani osallistun eri etnisten tukiryhmien kokoontumisiin kuullakseni heidän viestinsä. Usein he käskevät minun lähteä, koska olen siellä vain pilkatakseen heitä, tai sanovat, etten ymmärrä, koska en ole kokenut rasismia", hän sanoi. Ryhmä piti kokouksen kampuksella, hän lisäsi, ja aikoo ottaa yhteyttä yliopiston presidenttiin saadakseen virallisen tunnustuksen. Vaikka Harvardin yliopiston sivu on saanut enemmän vastareaktioita, sen ylläpito vakuuttaa, että sen tavoitteet ovat samat. Eric - ei hänen oikea nimensä - opiskelee biologiaa yliopistossa. Hän loi sivun kahden ystävänsä kanssa ja toivoo sen kasvavan viralliseksi liitoksi. Ryhmä on kokoontunut kolme kertaa, ja siihen kuuluu kolme jäsentä, "kaikki valkoihoisia eurooppalaisia - tosin olemme koordinoineet toimintaa myös korealaisen ystäväni kanssa", hän sanoo. Ryhmä keskusteli siitä, miten saada virallinen tunnustus kampuksella, ja yritti löytää myötämielisiä professoreita. Monet etnisten vähemmistöjen opiskelijat sanovat, että sivut ovat saaneet heidät tuntemaan olonsa turvattomaksi kampuksella. Kanadassa asuva opiskelija Rowa Mohamed kertoo, että hänen yliopistonsa nimeä käyttävä sivu jakoi hänen tietonsa sen jälkeen, kun hän oli valittanut viranomaisille. "Tunnen oloni turvattomaksi kävellessäni yksin kampuksella, ja olen aina muiden kanssa. Koska he säilyttävät nimettömyytensä ahdistellessaan minua, en koskaan tiedä, kuka se voisi olla", hän sanoi. "En ole viihtynyt tunneilla. Se on todella lisännyt ahdistustani, ja olen joutunut turvautumaan vahvasti värillisiin ystäviini saadakseni lohtua ja suojelua kampuksella." Sivun - joka kutsuu itseään "Western White Student Union" - uskotaan olevan yksi ensimmäisistä Kanadassa. Myös Australiassa on raportoitu muista. Joanna Thompson, Illinois'n yliopiston kriminologian, lain ja oikeuden laitoksen lehtori, sanoo, että tiedotusvälineiden kuvaukset mustista ihmisistä "väkivaltaisina eläiminä" vaikuttavat osaltaan valkoisten opiskelijayhdistysten perustamiseen. "Nuoret näkevät nykyään niin paljon, ei vain uutisista vaan myös sosiaalisesta mediasta", hän sanoi. "Jos heitä pommitetaan negatiivisilla mielikuvilla mustista, pelko voi johtaa siihen, että he tarvitsevat tilan, jossa he tuntevat olonsa turvalliseksi ja jossa he voivat saada takaisin rotuhierarkian kärkipaikan."</w:t>
      </w:r>
    </w:p>
    <w:p>
      <w:r>
        <w:rPr>
          <w:b/>
        </w:rPr>
        <w:t xml:space="preserve">Tulos</w:t>
      </w:r>
    </w:p>
    <w:p>
      <w:r>
        <w:t xml:space="preserve">Facebookiin on ilmestynyt kymmeniä "White Student Union" -sivuja, jotka väittävät edustavansa valkoisia opiskelijoita yhdysvaltalaisissa yliopistoissa. Monet osoittautuivat huijauksiksi, mutta joidenkin takana ovat oikeat opiskelijat, jotka toivovat voivansa puuttua "valkoisten vastaiseen uskomukseen" kampuksilla.</w:t>
      </w:r>
    </w:p>
    <w:p>
      <w:r>
        <w:rPr>
          <w:b/>
        </w:rPr>
        <w:t xml:space="preserve">Esimerkki 1.1087</w:t>
      </w:r>
    </w:p>
    <w:p>
      <w:r>
        <w:t xml:space="preserve">Suurlähettiläs Bill Taylor todisti syytteeseenpanoa koskevassa tutkimuksessa, että hänelle kerrottiin, että Trump halusi Ukrainan tutkivan entisen varapresidentin Joe Bidenin liiketoimia. Taylor sanoi, että suhteet Ukrainaan olivat "pohjimmiltaan heikentyneet". Presidentti Trump vakuuttaa, ettei Ukraina-politiikassa ole ollut tällaista diiliä tai palvelusten vaihtoa. Valkoisen talon lehdistösihteeri Stephanie Grisham vastasi viimeisimpään kongressin todistukseen lausunnossaan: "Presidentti Trump ei ole tehnyt mitään väärää - tämä on äärivasemmistolaisten lainsäätäjien ja radikaalien valitsemattomien byrokraattien koordinoitu mustamaalauskampanja, joka käy sotaa perustuslakia vastaan". Eräs demokraatti kutsui Taylorin todistusta "kaikkein raskaimmaksi kuulemakseni todistukseksi". Taylor, uradiplomaatti, joka on toiminut Yhdysvaltain Ukrainan-lähettiläänä kesäkuusta lähtien, on viimeisin todistaja, joka todistaa lainsäätäjien edessä demokraattien johtamassa tutkimuksessa, joka koskee presidentti Trumpin epäiltyä vallan väärinkäyttöä. Jäljennös Trumpin 25. heinäkuuta Ukrainan uudelle presidentille Volodymyr Zelenskille soittamasta puhelusta osoittaa, että hän kehotti tätä tutkimaan Bideniin ja hänen poikaansa Hunteriin kohdistuneet, diskreditoidut korruptiosyytökset. Vaikka Bidenilla oli varapresidenttinä keskeinen rooli Yhdysvaltain Ukrainaa koskevassa politiikassa, Hunter Biden liittyi ukrainalaisen kaasuyhtiön Burisman hallitukseen. Yhtiötä oli tutkinut Ukrainan entinen pääsyyttäjä Viktor Shokin. Mitä Taylor sanoi? Taylor kertoi lainsäätäjille, että presidentti oli tehnyt selväksi, että hän halusi julkisesti ilmoitetun tutkinnan Bideneistä ja Ukrainan väitetystä sekaantumisesta Yhdysvaltain vuoden 2016 vaaleihin. "Suhteemme Ukrainaan oli pohjimmiltaan heikentynyt Yhdysvaltojen epäsäännöllisen, epävirallisen kanavan, poliittisen päätöksenteon ja elintärkeän turvallisuusavun epäämisen vuoksi sisäpoliittisista syistä", Taylor sanoi avauspuheenvuorossaan, jonka yhdysvaltalaiset tiedotusvälineet välittivät. "Epäviralliseen" kanavaan kuuluivat Yhdysvaltain Ukrainan-lähettiläs Kurt Volker, EU:n suurlähettiläs Gordon Sondland, energiaministeri Rick Perry ja Trumpin henkilökohtainen asianajaja Rudy Giuliani. Taylorin mukaan heinäkuun puoliväliin mennessä oli ilmeistä, että Zelenskyn ja Trumpin haluama tapaaminen "oli sidottu Burisman tutkimiseen ja Ukrainan väitettyyn sekaantumiseen Yhdysvaltain vuoden 2016 vaaleihin". "Oli myös selvää, että tätä ehtoa ohjasi epäsäännöllinen poliittinen kanava, jonka olin ymmärtänyt olevan Giulianin ohjaama." Taylor totesi myös kuulleensa Valkoisen talon budjetti- ja hallintohenkilöstön jäsenen sanovan, että häntä oli käsketty olemaan luovuttamatta apua Ukrainalle, ja tajusi, että "yksi Ukrainalle antamamme vahvan tuen keskeisistä pilareista oli uhattuna". "Sanoin 9. syyskuuta suurlähettiläs Gordon Sondlandille lähettämässäni viestissä, että turvallisuusavun pidättäminen vastineeksi avusta Yhdysvaltojen sisäpoliittisessa kampanjassa olisi "hullua"", Taylor sanoi. "Uskoin siihen silloin, ja uskon siihen edelleen." Taylorin huomautukset näyttävät olevan ristiriidassa Sondlandin aikaisemman lainsäätäjille antaman lausunnon kanssa, jossa hän sanoi, ettei hänellä ollut ollut "mitään keskusteluja" ulkoministeriön tai Valkoisen talon virkamiesten kanssa Bidensin tutkinnasta. He kutsuvat sitä "quid pro quoksi" Tekstiviestit osoittivat, että Bill Taylorilla oli ongelmia sen kanssa, miten Valkoinen talo harjoitti ulkopolitiikkaansa Ukrainan suhteen. Tiistaina hän kertoi kongressille syyn siihen - tuhoisin yksityiskohdin. Suuri osa Taylorin avauspuheenvuorosta tukee muita raportteja Valkoisen talon pyrkimyksistä saada Ukraina aloittamaan tutkimuksia, jotka voisivat olla vahingollisia demokraateille ja erityisesti varapresidentti Joe Bidenille. Ukrainan vt. suurlähettiläs kuitenkin täsmensi kuvaa ja lisäsi uusia näkökulmia. Eräässä kohdassa Taylor kertoo keskustelusta, jonka hän kävi Gordon Sondlandin kanssa, joka oli yksi hänen mukaansa "epäsäännöllisen, epävirallisen Yhdysvaltain poliittisen päätöksenteon kanavan" koordinaattoreista. Sondland kertoi hänelle, että "kaikki" - myös sotilaallinen apu ja vierailu Valkoiseen taloon - riippui siitä, että Ukrainan presidentti antaisi julkisen lausunnon siitä, että hän määräisi nämä tutkimukset. Latinan kielessä tätä kutsutaan "quid pro quoksi". Presidentin puolustajat yrittävät horjuttaa Taylorin uskottavuutta, vaikka uradiplomaatti onkin vakuuttava todistaja. He saattavat lopulta väittää, että vaikka Taylorin väitteet pitäisivät paikkansa, se kuuluu silti presidentin ulkopoliittiseen toimivaltaan. Tämä on tietenkin parlamentin jäsenten - ja ehkä senaattoreidenkin, jotka joutuvat syytteeseen - päätettävissä. Kuka on Bill Taylor? William B Taylor Jr, 72, toimi alun perin Yhdysvaltain Ukrainan-suurlähettiläänä vuosina 2006-2009 presidentti George W. Bushin valitsemana. Virka, jota hän kuvaili "erityiseksi", oli vain yksi työpaikka vuosikymmeniä kestäneessä hallituksen palveluksessa. Hän on valvonut avustus- ja jälleenrakennusohjelmia Lähi-idässä, Afganistanissa ja Itä-Euroopassa. Kun ulkoministeri Mike Pompeo pyysi häntä Ukrainaan, Taylorin vaimo oli yksi niistä, jotka kehottivat häntä kieltäytymään. Mutta hänen läheiset suhteensa maahan saivat hänet suostumaan. Tayloria pidetään sarjamuistiinpanojen tekijänä, ja häntä arvostetaan korkealle ulkoministeriössä ja työtovereiden keskuudessa. Hänen todistustaan olisi vaikea hylätä epätarkkana. Bushin entinen avustaja Nicholas Burns kutsui häntä "rehelliseksi ihmiseksi" ja "todelliseksi patriootiksi". Taylorilla on myös huomattava sotilaallinen tausta: hän on valmistunut West Pointista ja palveli muun muassa Vietnamissa kuuluisassa 101. ilmarynnäkködivisioonassa "Screaming Eagles". Mistä viraltapanotutkimuksessa on kyse? Demokraattien hallitsemassa edustajainhuoneessa kolme valiokuntaa tutkii väitteitä presidentin väärinkäytöksistä. Demokraatit syyttävät häntä siitä, että hän on painostanut Ukrainaa laittomasti keräämään tietoja poliittisesta kilpailijastaan. Kiivasta keskustelua käydään kuitenkin siitä, onko Trump syyllistynyt viraltapanokelpoiseen rikokseen - hän itse sanoo, ettei ole tehnyt mitään väärää. Jos edustajainhuone löytää riittävät todisteet, viraltapanopykälät pannaan äänestykseen. Jos ne hyväksytään, menettely siirtyy oikeudenkäyntiin senaatissa, jota Trumpin republikaanit hallitsevat. Mikä on reaktio? Demokraattien kongressiedustaja Debbie Wasserman Schultz kuvaili Taylorin esiintymistä "kaikkein tuomitsevimmaksi todistukseksi, jonka olen kuullut". "Hän veti hyvin konkreettisen suoran linjan presidentti Trumpista ulkomaanavun pidättämiseen ja [presidentin] tapaamisesta kieltäytymiseen." Demokraattikollegat toistivat tämän ajatuksen ja kehuivat Taylorin "huolellista" muistiinpanojen tekemistä. Kongressiedustaja Tom Malinowski sanoi, että se oli "perusteellisin" selvitys, joka täytti "yksityiskohtia, jotka jotkut muut todistajat jotenkin unohtivat". Mutta Yhdysvaltain entinen vt. oikeusministeri Matthew Whitaker sanoi Fox Newsissa: "Vallan väärinkäyttö ei ole rikos. "Kiteytetään se pohjimmiltaan, perustuslaki on hyvin selkeä, että tämän täytyy olla melko törkeää käytöstä." Republikaanien kongressiedustaja Mark Meadows, Trumpin vankka liittolainen, kertoi toimittajille, ettei hän ole kuullut "mitään, mikä olisi edistänyt vastiketta tai lupausta mistään ulkomaanavun kanssa".</w:t>
      </w:r>
    </w:p>
    <w:p>
      <w:r>
        <w:rPr>
          <w:b/>
        </w:rPr>
        <w:t xml:space="preserve">Tulos</w:t>
      </w:r>
    </w:p>
    <w:p>
      <w:r>
        <w:t xml:space="preserve">Yhdysvaltain huippudiplomaatin mukaan presidentti Trump asetti Ukrainalle annettavan sotilasavun vapauttamisen ehdoksi lupauksen siitä, että poliittinen kilpailija tutkitaan.</w:t>
      </w:r>
    </w:p>
    <w:p>
      <w:r>
        <w:rPr>
          <w:b/>
        </w:rPr>
        <w:t xml:space="preserve">Esimerkki 1.1088</w:t>
      </w:r>
    </w:p>
    <w:p>
      <w:r>
        <w:t xml:space="preserve">Jotkut Yhdistyneen kuningaskunnan suurimmista tuottajista ovat sanoneet, että heillä on vaikeuksia tuottaa riittävästi rakastettua ja vihattavaa vihannesta. Lincolnshire toimittaa lähes kaksi kolmasosaa kaikista Yhdistyneessä kuningaskunnassa tuotetuista iduista, ja viljelijät raportoivat jopa 60 prosentin tappioista. Bostonin lähellä sijaitsevan RM Capps Ltd:n viljelijä Mike Capps sanoi, että "vahinko on ollut huomattava". Hän sanoi: "Meillä on ollut suurin koskaan näkemämme kasa vahingoittuneita ituja." "Yhdellä pellolla olemme itse asiassa heittäneet pois noin 60 prosenttia sadosta, joten olemme alle tuotantokustannusten", hän sanoi. Aiemmin tällä viikolla kerrottiin, että yksi Kanaalisaarten suurimmista vihannesten viljelijöistä menetti koko joulutarjontansa timanttikoiraan. Lisää tästä ja muista paikallisista tarinoista Lincolnshiren eri puolilta Lincolnshireä Timanttikoi tunnetaan myös kaalikoi nimellä, ja se vaikuttaa kukkakaalien ohella myös tähän satoon. Tieteelliset ponnistelut ovat nyt käynnissä, jotta koi voitaisiin ymmärtää paremmin ja selvittää, miten sitä voitaisiin torjua. Tohtori Steve Foster Rothamstedin tutkimuskeskuksesta sanoi: "Timanttikoi tunnetaan supertuholaisena, koska se on tunnettu kyvystään kehittää vastustuskykyä monille torjunta-aineille." "Se on myös tunnettu siitä, että se voi kehittyä vastustuskykyiseksi monille torjunta-aineille." AHDB Horticulture - maataloustutkimusyrityksen puolesta laaditussa raportissa todettiin, että timanttikirvoja vaelsi runsaasti toukokuun lopulla. Nämä koiperhoset munivat melko pian Yhdistyneeseen kuningaskuntaan saapumisensa jälkeen, ja niiden toukat olivat aiheuttaneet huomattavaa vahinkoa joillakin paikkakunnilla. Raportissa todettiin, että heinäkuussa oli toinen sukupolvi aikuisia timanttikoiraa. Muita invaasiosta kärsineitä alueita olivat Suffolk, Skotlanti ja Pohjois-Irlanti. Timanttikoi</w:t>
      </w:r>
    </w:p>
    <w:p>
      <w:r>
        <w:rPr>
          <w:b/>
        </w:rPr>
        <w:t xml:space="preserve">Tulos</w:t>
      </w:r>
    </w:p>
    <w:p>
      <w:r>
        <w:t xml:space="preserve">Ruusukaalit saattavat olla tänä vuonna uhattuna Britannian joulupöydissä - syynä on ruusukaalia syövien koiperhosten hyökkäys kesällä.</w:t>
      </w:r>
    </w:p>
    <w:p>
      <w:r>
        <w:rPr>
          <w:b/>
        </w:rPr>
        <w:t xml:space="preserve">Esimerkki 1.1089</w:t>
      </w:r>
    </w:p>
    <w:p>
      <w:r>
        <w:t xml:space="preserve">Highlandin sään uskottiin rajoittaneen jättiläiskärsämön leviämisen vain muutamiin paikkoihin alueella. Se kasvaa muun muassa Nairn-joen varrella. Rikkaruohoa vasten harjaantuminen voi aiheuttaa iho-ongelmia. Highland Council on saanut Scottish Natural Heritage -järjestöltä avustusta jättiläisruohon hävittämiseen Auldearn Burn -joelta Nairnin lähellä ja Munlochysta. Paikallisviranomainen on aiemmin tehnyt töitä viktoriaanisen ajan puutarhureiden Highlandsiin tuoman kasvin torjumiseksi. Uusimmat ponnistelut johtuvat valtuustossa vallitsevasta huolesta, että lämpimät lämpötilat saattavat edistää rikkakasvin leviämistä.</w:t>
      </w:r>
    </w:p>
    <w:p>
      <w:r>
        <w:rPr>
          <w:b/>
        </w:rPr>
        <w:t xml:space="preserve">Tulos</w:t>
      </w:r>
    </w:p>
    <w:p>
      <w:r>
        <w:t xml:space="preserve">Highland Councilin mukaan ilmastonmuutos voi edistää mahdollisesti haitallisen vieraskasvin leviämistä.</w:t>
      </w:r>
    </w:p>
    <w:p>
      <w:r>
        <w:rPr>
          <w:b/>
        </w:rPr>
        <w:t xml:space="preserve">Esimerkki 1.1090</w:t>
      </w:r>
    </w:p>
    <w:p>
      <w:r>
        <w:t xml:space="preserve">Yksi hankalimmista ongelmista, joka kohtaa nuoren parin, on heidän suhteensa pian häiden jälkeen. Näin on erityisesti silloin, kun mies on perheensä taloudellinen kulmakivi. Perhe odottaa, että mies jatkaa heidän tukemistaan aivan samalla tavalla kuin ennen uutta asemaansa aviomiehenä ja siten oman ydinperheen päänä. Veljet ja sisaret Jos mies ei täytä heidän odotuksiaan, he kääntyvät miehen vaimoa vastaan - ja syyttävät häntä siitä, että hän yrittää kääntää heidän poikansa tämän veljiä ja sisaria vastaan. Vaimo puolestaan muistuttaa poikaa jatkuvasti hänen uusista velvollisuuksistaan kotona ja varoittaa, että hänen perheuskollisuutensa ja oman kodin tarpeiden välille on vedettävä raja. Mieheltä vaaditaan viisautta ja diplomatiaa, jotta hän pystyy navigoimaan tiensä näiden ristiriitaisten vaatimusten läpi. Muuten hän on vaarassa joko horjuttaa kotinsa tasapainoa tai herättää sisarustensa ja laajemman perheensä suuttumuksen. Kumpikaan ei lupaa hyvää hänen ja hänen lastensa pitkän aikavälin onnellisuudelle ja hyvinvoinnille. Etelä-Afrikka oli apartheidin vuosina lähes kaikkien mustien afrikkalaiskansojen kokoontumispaikka. Ne kaikki pitivät poliittisena ja moraalisena velvollisuutenaan liittyä taisteluun sorrettujen veljiensä ja sisartensa vapauttamiseksi. Kun koko länsi suhtautui taisteluun parhaimmillaankin välinpitämättömästi, Afrikan kansakunnat käyttivät diplomaattisia lihaksiaan kaikilla kansainvälisillä foorumeilla valkoisen rodullisen ylivallan harjoittajia ja heidän tukijoitaan vastaan. Jotkut niistä menivät niinkin pitkälle, että ne antoivat sekä taloudellista että sotilaallista tukea Etelä-Afrikan vapaustaistelijoille, erityisesti Afrikan kansalliskongressille (ANC). Näiden ponnistelujen eturintamassa olivat itäisen ja eteläisen Afrikan maat, jotka tulivat tunnetuiksi etulinjan valtioina. Nigeria - vaikka se sijaitsi kaukana lännessä - osallistui myös taloudellisesti ja diplomaattisesti, joten se otettiin kunniajäseneksi etulinjan valtioksi. Apartheidin vastainen taistelu loi ainutlaatuisen suhteen eteläafrikkalaisten ja lähes kaikkien muiden afrikkalaisten välille. Heistä tuli veljiä ja sisaria todellisessa mielessä. Ei ollut yllättävää, että apartheidin voittamisen jälkeen afrikkalaisia virtasi uuteen Etelä-Afrikkaan. Mutta ongelmat alkoivat. Tarjolla olevia työpaikkoja ei voinut kiertää. Eteläafrikkalaiset syyttivät maahanmuuttajia siitä, että nämä veivät heidän työpaikkansa, ja heistä tuli vihamielisiä. Heidän Zimbabwesta, Mosambikista, Nigeriasta ja muista Afrikan maista tulleet veljensä joutuivat solvausten, fyysisten hyökkäysten, poliisikiusaamisen ja joukkokarkotusten kohteeksi. Keltaisen kuumeen aiheuttama riita Nigerian kannalta huipentuma oli se, että nigerialaisilta evättiin 2. maaliskuuta pääsy maahan. Etelä-Afrikan maahanmuuttoviranomaiset sanoivat, että heidän keltakuumatodistuksensa olivat väärennettyjä, mutta he eivät esittäneet mitään todisteita päätelmänsä tueksi. Nigeria vastasi nopeasti. Eteläafrikkalaiset käännytettiin pois Lagosin lentokentällä - Nigeriassa työskentelevät joutuivat yhtäkkiä kyselemään paljon maahanmuuttopapereistaan. Intohimo oli niin kiihkeää, että jotkut nigerialaiset jopa kehottivat hallitustaan vaatimaan Etelä-Afrikasta tulevilta matkustajilta todistuksia siitä, etteivät he ole sairastaneet HIV:tä/aidsia. He perustelivat väärin perustein, että Etelä-Afrikka oli merkittävä epidemian keskus - tartuntaluvut olivat noin 11 prosenttia koko maassa - kun taas keltakuume oli hävitetty Nigeriasta. Onneksi terve järki voitti molemmin puolin hyvin nopeasti, kuuden päivän kuluessa. Molemmat hallitukset ovat nyt sopineet keskenään, mutta samaa ei voida sanoa kansalaisista. Diplomatian on jotenkin ulotuttava poliitikkojen ja teknokraattien ulkopuolelle, jos veljeyden todellista merkitystä halutaan jälleen kerran arvostaa. Apartheidin jälkeinen muukalaisviha ei voi tuottaa hyviä hedelmiä. Muutama vuosi sitten nigerialaiset huusivat "Ghana Must Go" ja ajoivat ghanalaisia joukoittain pois maasta. Nyt ghanalaiset viihtyvät hyvin kotimaassaan, mutta nigerialaiset pyrkivät taloudelliseen maanpakoon kyseisestä maasta. Mikään tila ei ole pysyvä. Jos haluat kommentoida Sola Odunfan uusinta kolumnia, käytä alla olevaa lomaketta.</w:t>
      </w:r>
    </w:p>
    <w:p>
      <w:r>
        <w:rPr>
          <w:b/>
        </w:rPr>
        <w:t xml:space="preserve">Tulos</w:t>
      </w:r>
    </w:p>
    <w:p>
      <w:r>
        <w:t xml:space="preserve">Sarjassamme afrikkalaisten toimittajien näkemyksiä nigerialainen kirjailija Sola Odunfa pohtii muukalaisvihan lisääntymistä apartheidin jälkeisessä Etelä-Afrikassa sen jälkeen, kun ryhmä nigerialaisia, joita syytettiin väärennetyistä keltakuumerokotustodistuksista, palautettiin äskettäin kotimaahansa.</w:t>
      </w:r>
    </w:p>
    <w:p>
      <w:r>
        <w:rPr>
          <w:b/>
        </w:rPr>
        <w:t xml:space="preserve">Esimerkki 1.1091</w:t>
      </w:r>
    </w:p>
    <w:p>
      <w:r>
        <w:t xml:space="preserve">Yhdistyneen kuningaskunnan hallituksen mukaan Venäjän sotilastiedustelupalvelu GRU oli "Georgian itsemääräämisoikeuden heikentämisyrityksen" takana. Ulkoministeri Dominic Raab luonnehti sitä "täysin mahdottomaksi hyväksyä". Venäjän ulkoministeriö kiisti osallisuuden, kertoi uutistoimisto RIA. Britannian kansallinen kyberturvallisuuskeskus (NCSC) totesi, että GRU oli "lähes varmasti" hyökkäysten takana. Hyökkäykset koskivat muun muassa Georgian presidentin verkkosivuja ja maan kansallista televisiolähetystoimintaa. Sen mukaan hyökkäys oli ensimmäinen merkittävä esimerkki GRU:n kyberhyökkäyksistä sitten vuoden 2017. Aiemmat GRU:n verkkohyökkäykset Lähde: GRU:n verkkohyökkäykset: Britannian mukaan Venäjä oli pyrkinyt "kylvämään eripuraa ja häiritsemään tavallisten georgialaisten elämää". "Venäjän hallituksella on selkeä valinta: jatkaa tätä aggressiivista käyttäytymismallia muita maita vastaan tai ryhtyä vastuulliseksi kumppaniksi, joka kunnioittaa kansainvälistä oikeutta", Raab sanoi. Myös Yhdysvaltain ulkoministeri Mike Pompeo tuomitsi iskut: "Yhdysvallat kehottaa Venäjää lopettamaan tämän käytöksen Georgiassa ja muualla." Monissa tapauksissa verkkosivujen etusivut korvattiin entisen presidentin Mihail Saakašvilin kuvalla ja kuvatekstillä "I'll be back". Tämä on viimeisin osa Britannian jatkuvaa painostuskampanjaa Venäjän tiedustelupalvelua vastaan sen jälkeen, kun entinen venäläisvakooja Sergei Skripal myrkytettiin Salisburyssa kaksi vuotta sitten. Tavoitteena on yrittää estää Venäjän toiminta paljastamalla se. Huomionarvoista tässä syytöksessä on se, että se liittyy tapahtumiin, jotka tapahtuivat suhteellisen hiljattain, lokakuussa 2019. Yksi kohteista oli georgialaiset yleisradioyhtiöt. GRU:n kohdistamat hyökkäykset lähetystoiminnan harjoittajia vastaan juontavat juurensa ainakin vuoteen 2015 ja ranskalaisen TV5Monde-kanavan tuhoamiseen. Se aiheutti huolta siitä, mitä he saattaisivat tehdä muita lähetystoiminnan harjoittajia vastaan muissa maissa. Tämän katsotaan olevan osa Venäjän hybridisodankäynnin taktiikkaa eli harmaan vyöhykkeen toimintaa, jonka tarkoituksena on horjuttaa maiden vakautta. Yhdistyneen kuningaskunnan kannalta ongelmana on kuitenkin se, että toistaiseksi ei ole juurikaan nähtävissä merkkejä siitä, että GRU:ta olisi peloteltu. Keskeinen testi on Yhdysvaltain tämänvuotiset vaalit ja se, yrittääkö se puuttua niihin, kuten sitä syytettiin vuonna 2016. "Hyökkäyksen laajuus on jotain, mitä emme ole nähneet aiemmin", sanoi brittiläisen Surreyn yliopiston kyberturvallisuusasiantuntija Alan Woodward Georgian hyökkäyksen aikaan. Venäjän ja Georgian lyhyen konfliktin aikana vuonna 2008 Georgia syytti Moskovaa kyberhyökkäyksistä hallitustaan vastaan, vaikka Venäjä kiisti tämän. Sota syttyi sen jälkeen, kun Georgia yritti vallata takaisin Etelä-Ossetian, joka oli käynyt separatistisotaa Georgiaa vastaan 1990-luvulla. Venäjän joukot tunkeutuivat sen jälkeen maahan ja ottivat haltuunsa Georgian alueet Etelä-Ossetian ja Abhasian. Kuka on Mikheil Saakašvili? Mihail Saakašvili toimi Georgian presidenttinä kaksi kautta vuosina 2004-2013. Hän luopui Georgian kansalaisuudestaan vuonna 2015, jolloin hänestä tuli Ukrainan Odessan alueen kuvernööri. Hänet karkotettiin Ukrainasta vuonna 2018 riideltyään edeltäjänsä kanssa - mutta hänen Ukrainan kansalaisuutensa palautettiin toukokuussa 2019. Saakašvili on etsintäkuulutettu Georgiassa rikossyytteiden perusteella, joiden hän väittää olevan poliittisesti motivoituja.</w:t>
      </w:r>
    </w:p>
    <w:p>
      <w:r>
        <w:rPr>
          <w:b/>
        </w:rPr>
        <w:t xml:space="preserve">Tulos</w:t>
      </w:r>
    </w:p>
    <w:p>
      <w:r>
        <w:t xml:space="preserve">Georgian, Ison-Britannian ja Yhdysvaltojen mukaan Venäjä teki viime vuonna valtavan verkkohyökkäyksen, joka tuhosi yli 2 000 verkkosivustoa Georgiassa.</w:t>
      </w:r>
    </w:p>
    <w:p>
      <w:r>
        <w:rPr>
          <w:b/>
        </w:rPr>
        <w:t xml:space="preserve">Esimerkki 1.1092</w:t>
      </w:r>
    </w:p>
    <w:p>
      <w:r>
        <w:t xml:space="preserve">Oscar-ehdokkuuden saanut Can You Ever Forgive Me? -elokuvan tähti on yhdysvaltalaisen näyttelijän ja laulajan elinikäinen fani. Tiistaina Grant jakoi sosiaalisessa mediassa lapsuudenkirjeen, jossa hän tarjosi Streisandille "kahden viikon lomaa tai pidempääkin" hänen perheensä kotona. Streisand vastasi twiittiin ja kiitti Grantia "ihanasta kirjeestä", jonka hän lähetti 14-vuotiaana. Grant lähetti kirjeen yhdysvaltalaistähdelle ensimmäisen kerran, kun hän varttui Swazimaassa, jota nykyään kutsutaan eSwatiniksi. Hän jakoi kirjeen sosiaalisessa mediassa tiistaina yhdessä valokuvan kanssa, jossa hän on Streisandin kodin ulkopuolella Kaliforniassa. Kirjeessä Grant kirjoitti: "Et tunne minua vielä, mutta kirjoitan tarjotakseni sinulle ideaa, jota voisit harkita. Nimeni on Richard ja asun pienessä afrikkalaisessa kuningaskunnassa nimeltä Swazimaa Kaakkois-Afrikassa." Hän kertoi, että hänen perheensä oli ollut innokkaita faneja siitä lähtien, kun hän oli nähnyt tytön Oscar-palkitun esityksen vuoden 1968 Funny Girl -elokuvassa, ja omisti kaikki hänen levynsä. "Luin lehdestä, että tunsit olosi hyvin väsyneeksi ja paineistuneeksi kuuluisuutesi ja epäonnistuneen romanssisi Ryan O'Nealin kanssa. Haluaisin tarjota teille kahden viikon tai pidemmän loman talossamme, joka on hyvin kaunis, jossa on uima-allas ja upeat näkymät Ezulwinin laaksoon." 'Hätäinen vastaus' Hän jatkoi: "Kukaan ei häiritse teitä, ja vakuutan teille, ettei teitä tungeksita kadulla, sillä elokuvianne esitetään vain yhdessä elokuvateatterissamme kolmen päivän ajan, joten kovin moni ei tiedä, kuka olette, joten ei ole mitään mahdollisuutta joutua tungettelun kohteeksi. Harkitkaa tätä hengähdystaukoa vakavasti. Olette aina tervetulleita." Grant kuittasi kirjeensä "odottaen pikaista vastausta" - mutta hän ei saanut sitä tuolloin. Hän löysi kuuluisuuden näyttelijänä 15 vuotta myöhemmin Withnail &amp; I -elokuvasta, ja sai vihdoin tiistaina vastauksen kirjeeseensä, kun Streisand vastasi hänen twiittaukseensa. Oscar-, Grammy-, Emmy- ja Tony-palkittu tähti kiitti Grantia "ihanasta kirjeestä" ja kutsui häntä "loistavaksi" uusimmassa elokuvassaan. Grant, joka on nyt 61-vuotias, jakoi itkuisen vastauksensa Streisandin twiittiin. Näyttelijä sanoi, että hän oli "tunteiden vallassa" ja kutsui hetkeä "minun 'Viesti pullossa' -ihmeekseni". Grant oli viime viikolla ehdolla ensimmäiseen Oscar-ehdokkuuteensa parhaasta miessivuosasta elämäkerrallisessa rikosdraamassa Can You Ever Forgive Me? Grantin ja Streisandin sananvaihto on saanut Twitter-käyttäjiltä lämpimän vastaanoton. Heidän joukossaan oli muun muassa Absolutely Fabulous -näyttelijä Julia Sawalha, joka näytteli Grantin rinnalla mainossarjassa vuonna 2002. Seuraa meitä Facebookissa, Twitterissä @BBCNewsEnts tai Instagramissa bbcnewsents. Jos sinulla on juttuehdotus, lähetä sähköpostia osoitteeseen entertainment.news@bbc.co.uk.</w:t>
      </w:r>
    </w:p>
    <w:p>
      <w:r>
        <w:rPr>
          <w:b/>
        </w:rPr>
        <w:t xml:space="preserve">Tulos</w:t>
      </w:r>
    </w:p>
    <w:p>
      <w:r>
        <w:t xml:space="preserve">Näyttelijä Richard E Grant liikuttui kyyneliin sen jälkeen, kun Barbra Streisand vastasi hänen 47 vuotta sitten lähettämäänsä kirjeeseen.</w:t>
      </w:r>
    </w:p>
    <w:p>
      <w:r>
        <w:rPr>
          <w:b/>
        </w:rPr>
        <w:t xml:space="preserve">Esimerkki 1.1093</w:t>
      </w:r>
    </w:p>
    <w:p>
      <w:r>
        <w:t xml:space="preserve">Espanjan raportoidun lobbauksen jälkeen EU:n Brexit-neuvottelustrategia on, että Gibraltariin vaikuttavat päätökset ohitetaan Espanjan hallituksen kautta. Työväenpuolueen Keir Starmer sanoi, että Gibraltarin ei pitäisi olla "neuvotteluvaltti". Ulkoministeri Boris Johnson on vakuuttanut, että Iso-Britannia tukee Gibraltaria "järkkymättömästi ja kivenkovaa". Johnson keskusteli perjantaina Gibraltarin pääministerin kanssa vakuuttaakseen hänelle, että Yhdistyneen kuningaskunnan hallitus tukee häntä edelleen. Johnson tapasi Fabian Picardon, joka sanoi, että Espanja syrjii aluetta "tarpeettomasti, perusteettomasti ja sietämättömästi". EU:n lähde kertoi BBC:lle, että Gibraltaria koskevan kysymyksen sisällyttäminen 50 artiklan voimaantuloa koskevaan asiakirjaan oli tapahtunut Espanjan lobbauksen jälkeen. Theresa May ei kuitenkaan ollut maininnut Gibraltaria kertaakaan 2 200-sanaisessa kirjeessään, jolla hän aloitti Brexit-prosessin. Lordi Boswell, ylähuoneen EU-valiokunnan puheenjohtaja, sanoi, että hallitus ei saa antaa vaikutelmaa, että Gibraltar olisi "jälkikäteen ajateltu". Varjo Brexit-ministeri Sir Keir on sanonut Brexit-ministeri David Davisille, että Gibraltarin suvereniteettia ja etuja on suojeltava. Gibraltarin ja Lounais-Englannin työväenpuolueen europarlamentaarikko Clare Moody sanoi BBC Radio Fourin Today-ohjelmassa, että hallituksen tehtävänä on "edustaa Gibraltarin kansaa". Hän sanoi: "Olin hämmästynyt, että he eivät tehneet sitä keskiviikkona lähettämässään kirjeessä. "Minua huolestuttaa, että olemme aloittamassa yksityiskohtaisimpia neuvotteluja, joita olemme tunteneet vuosikymmeniin. "Jos hallitus on jättänyt huomiotta Gibraltarin edut, jotka ovat olennainen osa Euroopan unionin jäsenyytemme perustuslaillisia järjestelyjä, niin mitä muuta he aikovat jättää huomiotta?" Gibraltarin kauppakamarin puheenjohtaja Christian Hernandez sanoi ohjelmassa, että Britannian hallituksen on "pysyttävä lujana Espanjan kiusaamisen edessä". "Emme halua olla riippumattomia Yhdistyneestä kuningaskunnasta. "Olemme tehneet hyvin selväksi viimeisten sadan vuoden aikana, viimeisten 20 vuoden aikana ja viimeisten 15 vuoden aikana, että haluamme perustuslaillisen suhteen Yhdistyneeseen kuningaskuntaan, jossa olemme edelleen osa Yhdistynyttä kuningaskuntaa, emmekä tavoittele itsenäisyyttä", hän lisäsi. Espanja on pitkään kiistänyt Britannian 300 vuotta kestäneen Gibraltarin hallinnan. Gibraltarilaiset, joita on noin 30 000, hylkäsivät vuonna 2002 järjestetyssä äänestyksessä 99 prosentilla 1 prosentista 1 prosenttiin ajatuksen siitä, että Yhdistynyt kuningaskunta jakaisi suvereniteetin Espanjan kanssa. Espanja on kuitenkin jatkanut aluevaatimustensa esittämistä. Viime kesäkuussa järjestetyn EU-kansanäänestyksen jälkeen - jossa Gibraltar äänesti EU:ssa pysymisen puolesta 96 prosentilla ja 4 prosentilla - Espanjan silloinen ulkoministeri ehdotti, että jaettu suvereniteetti voisi antaa gibraltarilaisille mahdollisuuden säilyttää osan EU:n jäsenyyden tuomista eduista ja antaa Espanjalle mahdollisuuden "asettaa lippunsa" sinne. Hänen seuraajansa Alfonso Dastis sanoi kuitenkin tammikuussa, että Espanja ei aio asettaa Gibraltaria neuvottelujen keskipisteeksi ja että Gibraltar voi halutessaan lähteä EU:sta. Analyysi: Miksi tämä tapahtuu nyt? Matthew Cole, BBC Newsin politiikkatoimittaja Kansanäänestyksen jälkeisinä kuukausina monet korkeat espanjalaiset virkamiehet vähättelivät vihjauksia siitä, että brexitiä käytettäisiin Espanjan Gibraltaria koskevien vaatimusten ajamiseen. Eräs Espanjan pääministeriä lähellä oleva lähde jopa kertoi minulle, että Mariano Rajoy "ei ole seikkailija" eikä pyrkisi hyödyntämään brexitiä, koska se "ei ole hänen tyylinsä". Ehkäpä juuri EU:n neuvoston puheenjohtajan Donald Tuskin perjantaina ilmoittama brexit-neuvottelujen järjestys on siis tarjonnut tilaisuuden, jota Espanja ei halua jättää käyttämättä. Brexit-eroa koskevat keskustelut tulevat ensin. Sitten keskustelut Britannian tulevasta kauppasopimuksesta blokin kanssa. Kun Britannia lopulta pääsee neuvottelemaan tulevasta kauppasopimuksestaan EU:n kanssa, sillä voi olla vaikutusvaltaa Espanjaan, joka haluaa suojella liike-elämän etuja ja investointeja Britanniassa - kuten Santander-pankin etuja. Tämä voisi siis selittää, miksi espanjalaiset nostavat Gibraltaria koskevan kysymyksen esiin nyt ja yrittävät saada sen ratkaistua osana Brexit-erosopimusta. Toistaiseksi Britannia toivoo, että muut EU:n jäsenet päättävät, että Espanjan tukeminen tässä asiassa on vähäinen prioriteetti - eivätkä vaadi, että se on osa lopullista sopimusta. Eurooppa-neuvoston luonnoksessa Brexit-neuvottelujen suuntaviivoiksi mainittiin Gibraltaria koskevat tulevat järjestelyt yhtenä 26 keskeisestä periaatteesta. Se kirjoitti: "Sen jälkeen kun Yhdistynyt kuningaskunta eroaa unionista, mitään EU:n ja Yhdistyneen kuningaskunnan välistä sopimusta ei voida soveltaa Gibraltarin alueeseen ilman Espanjan ja Yhdistyneen kuningaskunnan välistä sopimusta." Guardian siteerasi Brysselin virkamiehiä sanomalla, että EU puolustaa jäsentensä etuja. "Se tarkoittaa nyt Espanjaa", eräs EU:n korkea-arvoinen virkamies sanoi lehdelle. "Kaikki sopimuksen laajentaminen [eron jälkeen] Gibraltariin... edellyttää Espanjan tukea. [Tekstissä] tunnustetaan, että tässä kiistassa on kaksi osapuolta." Gibraltar: keskeiset tosiasiat "häpeällistä" Mutta Picardo sanoi: "Tämä luonnos viittaa siihen, että Espanja yrittää päästä eroon siitä, että se panttaa EU:n ja Gibraltarin välisen tulevan suhteen tavanomaisen pakkomielteensä vuoksi kotimaamme suhteen. "Tämä on häpeällinen yritys Espanjalta manipuloida Eurooppa-neuvostoa omien, kapea-alaisten poliittisten etujensa vuoksi. "Brexit on jo tarpeeksi monimutkainen ilman, että Espanja yrittää mutkistaa sitä entisestään." Yhdistyneen kuningaskunnan Gibraltaria käsittelevän parlamentaarisen All-Party Parliamentary Group on Gibraltar -ryhmän puheenjohtaja Lopresti sanoi, ettei Gibraltarin tulevaisuudesta voida neuvotella. Hän aikoo ottaa asian esille Naton pääsihteerin kanssa, jonka jäseniä sekä Yhdistynyt kuningaskunta että Espanja ovat. Hän sanoi: "On häpeällistä, että EU on yrittänyt antaa Espanjalle tosiasiallisen veto-oikeuden Britannian suvereenin alueen tulevaisuuteen, mikä on vastoin Gibraltarin asukkaiden tahtoa." Työväenpuolueen kansanedustaja Mary Creagh, Open Britain -kampanjaryhmän kannattaja, sanoi, että gibraltarilaisia uhkaa kohdella "pelinappuloina" Brexit-prosessissa. Pendelöintikysymys Gibraltarin hallitus on sulkenut pois kaikenlaisen itsemääräämisoikeuden vesittämisen vastineeksi siitä, että se pääsisi edelleen Euroopan sisämarkkinoille tai saisi muita EU-jäsenyyteen liittyviä etuja. Keskeisiä kysymyksiä Gibraltaria koskevissa Brexitin jälkeisissä neuvotteluissa ovat todennäköisesti rajavalvonta - tuhannet työntekijät pendelöivät alueelle ja sieltä pois Espanjan mantereelta päivittäin - ja lentokentän laskeutumisoikeudet.</w:t>
      </w:r>
    </w:p>
    <w:p>
      <w:r>
        <w:rPr>
          <w:b/>
        </w:rPr>
        <w:t xml:space="preserve">Tulos</w:t>
      </w:r>
    </w:p>
    <w:p>
      <w:r>
        <w:t xml:space="preserve">Yhdistynyt kuningaskunta on sanonut puolustavansa Gibraltarin etuja sen jälkeen, kun alue syytti Espanjaa Brexitin käyttämisestä alueellisten tavoitteidensa edistämiseen.</w:t>
      </w:r>
    </w:p>
    <w:p>
      <w:r>
        <w:rPr>
          <w:b/>
        </w:rPr>
        <w:t xml:space="preserve">Esimerkki 1.1094</w:t>
      </w:r>
    </w:p>
    <w:p>
      <w:r>
        <w:t xml:space="preserve">Toukokuussa Nottinghamin kaupunginvaltuusto hylkäsi ensimmäisen hakemuksen 15 miljoonan punnan myöntämisestä suunnitelmiin. Viranomaiset keskittyvät nyt interaktiiviseen näyttelyyn vuoden 1831 mellakoista, jotka tapahtuivat sen jälkeen, kun vaaliuudistus hylättiin. Linnan edellinen rakennus tuhoutui levottomuuksien aikana. Parempi edustus David Trimble, vapaa-ajasta, kulttuurista ja matkailusta vastaava kaupunginvaltuutettu, sanoi: "Ei ole epätavallista, että meidän kaltaisissamme tarjouksissa on tehtävä lisätyötä ja kehitettävää ennen näin suuren palkinnon saamista. "Haluamme nähdä upean uuden museon ja uuden vierailijakeskuksen, josta Nottingham voi olla todella ylpeä ja joka herättää sen historian eloon." Alkuperäisessä tarjouksessa oli vahva Robin Hood -teema. Linnan työryhmän, johon myös neuvosto kuuluu, mukaan Heritage Lottery Fund (HLF) halusi kuitenkin vahvistaa tarjousta. "HLF tunnusti linnan merkityksen ja piti sosiaalista protestia ja kapinaa kautta aikojen käsittelevästä teemasta", ryhmä sanoi. Newcastlen herttuan kotina toiminut rakennus poltettiin maan tasalle Nottinghamissa ja Bristolissa vuonna 1831 tapahtuneiden Reform Bill -mellakoiden aikana. Ne seurasivat parlamentin päätöstä olla antamatta maan kaupungeille parempaa edustusta. Vuotta myöhemmin hyväksyttiin kuitenkin uudistuslaki, jonka uskotaan olleen osittain vastaus levottomuuksiin. Linna kunnostettiin lopulta vuonna 1875 paikallisen arkkitehdin Thomas Chambers Hinen toimesta.</w:t>
      </w:r>
    </w:p>
    <w:p>
      <w:r>
        <w:rPr>
          <w:b/>
        </w:rPr>
        <w:t xml:space="preserve">Tulos</w:t>
      </w:r>
    </w:p>
    <w:p>
      <w:r>
        <w:t xml:space="preserve">Nottinghamin linnan 26 miljoonan punnan saneerausta varten haetaan lottorahaa, ja tarkoituksena on keskittyä kaupungissa noin 180 vuotta sitten tapahtuneisiin mellakoihin.</w:t>
      </w:r>
    </w:p>
    <w:p>
      <w:r>
        <w:rPr>
          <w:b/>
        </w:rPr>
        <w:t xml:space="preserve">Esimerkki 1.1095</w:t>
      </w:r>
    </w:p>
    <w:p>
      <w:r>
        <w:t xml:space="preserve">David Browne, Jim Rodgers ja Bob Stoker ovat kertoneet puolueensa johdolle harkitsevansa kantaansa, jos McCreaa vastaan ei ryhdytä toimiin. McCreaa haastateltiin BBC Radio Ulsterin Nolan Show'ssa perjantaiaamuna. Hän sanoi, että liiton lipun liehuttaminen on Belfastin neuvoston asia, mutta hän on samaa mieltä siitä, että lipun pitäisi liehua vain määrättyinä päivinä. Neuvoston veteraanit uskovat, että Lagan Valleyn kansanedustaja McCrea on ollut ristiriidassa puoluejohtaja Mike Nesbittin kanssa eikä noudata puolueen perussääntöä unionin tukemisesta. Stoker sanoi, että hän ja hänen neuvoston kollegansa harkitsevat vakavasti kantaansa ja haluavat, että puolue käsittelee Basil McCreaa kiireellisesti. Toinen lähde kertoi BBC:lle, että valtuutetut kokivat, että muita oli kohdeltu häikäilemättömästi, kun taas McCea oli ohjaamaton ohjus, joka oli päästetty vapaaksi. UUP sanoi lausunnossaan: "Mike Nesbitt teki Ulster Unionistisen puolueen kannan täysin selväksi torstaina. "On perustavanlaatuinen kysymys, joka koskee ihmisten identiteetin poistamista Britannian kansalaisina. "Basil McCrean haastattelu otetaan epäilemättä esille, kun puolueen johtokunta kokoontuu huomenna." "Kulttuuri-identiteetti" Belfastin kaupunginvaltuuston kansallismieliset olivat halunneet, että unionilippu riisutaan kokonaan, mutta äänestivät lopulta Alliance-puolueen kompromissin puolesta, jonka mukaan lippu liehuu määrättyinä päivinä. Äänestystulos oli 29-21, ja unionistit syyttivät Sinn Feinia, SDLP:tä ja Allianssia kulttuuri-identiteetin loukkaamisesta. Lojalistien mielenosoituksia ja levottomuuksia on ollut sen jälkeen. Parlamentin puolueiden on määrä pitää maanantaina ylimääräinen istunto keskustellakseen esityksestä, jossa tuomitaan Alliance-poliitikkojen koteihin ja toimistoihin tehdyt hyökkäykset. Pääministeri on vaatinut, että lojalistien mielenosoitukset liiton lipusta keskeytetään, jotta niitä ei käytettäisi väkivaltakampanjan käynnistämiseen. Allianssin mukaan molempien suurimpien unionistipuolueiden on kannettava vastuu lippukysymyksen lietsomisesta. DUP:n Sammy Wilson syytti Allianssia "Pandoran lippaan avaamisesta". Stormontin pääpuolueet esiintyivät kuitenkin yhtenäisesti ja sopivat maanantaina järjestettävästä ylimääräisestä kokouksen istunnosta, jossa kaikki osapuolet voisivat ilmaista vastustavansa väkivaltaa. Kirjallisessa lausunnossaan Peter Robinson kritisoi edelleen kansallismielisten päätöstä vaatia Belfastin kaupunginvaltuuston ammattiyhdistyslipun poistamista. Pääministeri kuvaili sitä "eripuraiseksi ja provosoivaksi". Vähäiset ongelmat Robinson vaati myös, että viimeaikaiset väkivaltaiset hyökkäykset lopetetaan välittömästi, ja sanoi, että lippumielenosoitukset olisi keskeytettävä rauhanomaisen yhteiskunnan luomiseksi laajemmin. Ballymenassa oli torstai-iltana vähäisiä ongelmia, kun pieni joukko lojalisteja hyökkäsi poliisin Land Rovereita ja autoja vastaan Linenhall Streetillä. He pakenivat, kun mellakkapoliisi tuli paikalle. Poliisi pysyi alueella, kunnes liikenne alkoi liikkua vapaasti kaupungin keskustassa. PSNI kertoi, että lojalistien mielenosoittajat olivat tukkineet joitakin teitä Pohjois- ja Etelä-Belfastissa. Puhuessaan BBC:n Pohjois-Irlannin The View -ohjelmassa torstai-iltana DUP:n Nigel Dodds sanoi, että hänen puolueensa ryhtyy toimiin esityksen tekemiseksi Pohjois-Irlannin yleiskokoukselle lippujen liehuttamisesta Stormontissa. Hän tuomitsi viimeaikaiset väkivaltaisuudet valitettaviksi. Dodds sanoi, että hänen puolueensa ei ole pyytänyt ihmisiä tulemaan kaduille vaan lobbaamaan. Hän kuitenkin lisäsi: "Emme aio perääntyä päättäväisyydessämme varmistaa, että Pohjois-Irlannin brittiläisyys ei heikkene." Hän sanoi, että "emme aio perääntyä". Allianssin johtaja Naomi Long sanoi, että hänen puolueensa valtuutetut olivat käyttäytyneet Belfastissa vastuullisesti, kun he ottivat vastaan tasa-arvoon liittyviä neuvoja ja äänestivät siitä, että liiton lippu liehuu määrättyinä päivinä. "DUP on päättänyt viedä tämän kampanjan Stormonttiin ja luoda lisää vaikeuksia", hän sanoi. "Pohjimmiltaan väkivalta on väärin. Tässä on kyse siitä, oletko demokratian ja oikeusvaltion puolesta vai sitä vastaan." Hän sanoi, että kaikki päätökset liiton lipun liehuttamisesta kenotafin päällä Belfastin kaupungintalon ulkopuolella olisi käsiteltävä neuvoston erillisenä asiana. Se ei muuttaisi päätöstä, joka on tehty unionilipun liputtamisesta kaupungintalolla määrättyinä päivinä. Aiemmin Allianssin johtaja David Ford pyysi, että kokous kutsuttaisiin välittömästi takaisin, ja SDLP:n Pat Ramsey ja kaksi Ulster Unionistien kokousedustajaa, Basil McCrea ja John McCallister, kannattivat pyyntöä. Sinn Fein piti kuitenkin parempana, että ylimääräinen istunto pidettäisiin maanantaina ennen muiden suunniteltujen asioiden käsittelyä, koska erimielisyyttä aiheuttava keskustelu Stormontissa saattaisi lietsoa jännitteitä viikonlopun aikana.</w:t>
      </w:r>
    </w:p>
    <w:p>
      <w:r>
        <w:rPr>
          <w:b/>
        </w:rPr>
        <w:t xml:space="preserve">Tulos</w:t>
      </w:r>
    </w:p>
    <w:p>
      <w:r>
        <w:t xml:space="preserve">UUP:n kolme Belfastin kaupunginvaltuutettua vaativat Basil McCrealle kurinpitoseuraamuksia, koska hän kannatti ammattiliiton lipun liehuttamista vain määrättyinä päivinä.</w:t>
      </w:r>
    </w:p>
    <w:p>
      <w:r>
        <w:rPr>
          <w:b/>
        </w:rPr>
        <w:t xml:space="preserve">Esimerkki 1.1096</w:t>
      </w:r>
    </w:p>
    <w:p>
      <w:r>
        <w:t xml:space="preserve">Celticin entisen pelaajan ja managerin muistomessu pidetään Glasgow'n keskustassa sijaitsevassa St Aloysius' Churchissa kello 11.30. Saattue kulkee sen jälkeen Celtic Parkille, jonne fanit ovat kokoontuneet, ennen kuin se siirtyy yksityiseen hautajaisiin. McNeill, joka oli elänyt dementian kanssa vuodesta 2010 lähtien, kuoli 79-vuotiaana 22. huhtikuuta. Ennen hautajaisia, jotka lähetetään suorana lähetyksenä suurella näytöllä Celtic Parkin ulkopuolella, McNeillin perhe kiitti kaikkia, jotka olivat lähettäneet ystävällisiä viestejä viime viikon aikana. Lausunnossa sanottiin: "Ne ovat piristäneet meitä valtavasti tänä vaikeana aikana. "Isäämme kohtaan osoitettu rakkaus ja kiintymys on suorastaan uskomatonta, emmekä unohda sitä koskaan". "Isämme otti aina aikaa faneille ja tiesi, kuinka tärkeitä he ovat, joten haluaisimme lähettää avoimen kutsun auttaa meitä kunnioittamaan häntä." Entinen Hoopsin kapteeni nautti loistavasta urasta Parkheadin seurassa, jossa hänestä tuli ensimmäinen britti, joka nosti Euroopan cupin voitettuaan Inter Milanin 2-1 Lissabonissa vuonna 1967. Hän johti Celticin yhdeksään peräkkäiseen mestaruuteen ja voitti seitsemän Skotlannin cupia ja kuusi liigacupia, minkä jälkeen hän toimi kaksi kertaa managerina. Entinen skotlantilaispuolustaja, joka voitti 29 maajoukkuekapselia, johti 1970- ja 80-luvuilla myös Clydea, Aberdeenia, Manchester Cityä ja Aston Villaa. Kymmenettuhannet fanit ovat jo osoittaneet kunnioitustaan McNeillille hänen patsaallaan Celtic Parkin ulkopuolella. Jalkapalloseurat ympäri maata järjestivät myös minuutin aplodit kunnianosoituksena ennen otteluita viime viikonloppuna. Celticin pelaajat käyttävät McNeillin entistä numeroa viisi shortseissaan, kun he kohtaavat Heartsin Skotlannin cupin finaalissa Hampden Parkilla lauantaina 25. toukokuuta.</w:t>
      </w:r>
    </w:p>
    <w:p>
      <w:r>
        <w:rPr>
          <w:b/>
        </w:rPr>
        <w:t xml:space="preserve">Tulos</w:t>
      </w:r>
    </w:p>
    <w:p>
      <w:r>
        <w:t xml:space="preserve">Tuhannet ihmiset tulevat Glasgow'n kaduille Celticin ja Skotlannin legendan Billy McNeillin hautajaisiin.</w:t>
      </w:r>
    </w:p>
    <w:p>
      <w:r>
        <w:rPr>
          <w:b/>
        </w:rPr>
        <w:t xml:space="preserve">Esimerkki 1.1097</w:t>
      </w:r>
    </w:p>
    <w:p>
      <w:r>
        <w:t xml:space="preserve">Vineet KhareBBC Reality Check Sen kaupungit natisevat jo nyt huonon infrastruktuurin ja riittämättömien julkisten palvelujen rasituksen alla. Hallitus on käynnistänyt suuren investointiohjelman valittujen kaupunkien nykyaikaistamiseksi eri puolilla maata. Ennen 11. huhtikuuta alkavia Intian vaaleja BBC Reality Check tutkii tärkeimpien poliittisten puolueiden väitteitä ja lupauksia. Lupaus: Vuonna 2015 Intian hallitus sitoutui investoimaan 100 "älykaupunkiin" viiden vuoden aikana. Tuomio: Hankkeen aikataulu on viivästynyt, koska kaikkia kaupunkeja ei valittu ohjelman alussa, ja vain pieni osa myönnetyistä varoista on tähän mennessä käytetty. Mikä on älykäs kaupunki? Hallitus tekee selväksi, ettei älykkäälle kaupungille ole yhtä ainoaa määritelmää. Se on kuitenkin luvannut myöntää varoja elämänlaadun parantamiseen 100 valitussa kaupungissa uusinta teknologista kehitystä hyödyntäen. Hallituksen älykkäitä kaupunkeja koskevan operaation puitteissa valittiin 100 kaupunkia eri puolilta maata, ja viimeinen erä valittiin vasta vuonna 2018. Nämä viivästykset ovat johtaneet siihen, että hanke on jäänyt alkuperäisestä määräajasta, jota on nyt pidennetty vuoteen 2023. Ohjelman mukaan jokaiselle älykkäälle kaupungille on tarkoitus myöntää vuosittaista liittovaltion tukea, ja osavaltioiden ja paikallisten kaupunkien elinten on osallistuttava siihen jonkin verran. Lue lisää Reality Checkistä Onko hanke tuottanut tulosta? Helmikuuhun 2019 mennessä hallitus oli hyväksynyt 5 151 hanketta noin 2 000 miljardin rupian (noin 29 miljardin dollarin) arvosta Smart Cities Mission -ohjelman puitteissa. Sen mukaan 715 hanketta on nyt saatu päätökseen, ja toiset 2 304 ovat käynnissä. Virallisten tietojen mukaan myönnetyn rahoituksen ja hankkeiden todellisten menojen välillä on kuitenkin merkittävä ero. Älykkäitä kaupunkeja koskevaan ohjelmaan oli myönnetty yhteensä noin 166 miljardia rupiaa (2,39 miljardia dollaria) vuosina 2015-2019. Tämän vuoden tammikuussa hallitus kuitenkin myönsi, että vain 35,6 miljardia rupiaa (0,51 miljardia dollaria) oli käytetty - noin 21 prosenttia kokonaismäärästä. Myös rahojen käytöstä on esitetty huolta. Tähän mennessä hyväksytyistä hankkeista noin 80 prosenttia käytetään kaupunkien sisäisten alueiden kehittämiseen eikä koko kaupungin kehittämiseen. Eräs kansalaisjärjestö, Housing and Land Rights Network, on nimittänyt Smart Cities Mission -hanketta "älykkäiden erillisalueiden ohjelmaksi". Joidenkin analyytikoiden mukaan operaatiossa keskitytään uusiin hankkeisiin eikä niinkään kaupunkialueiden nykyisten paikallisyhteisöjen valmiuksien parantamiseen. Heidän mukaansa polkupyörien yhteiskäyttömahdollisuuksien tarjoaminen tai puistojen rakentaminen ei välttämättä riitä, ellei mietitä, miten ne voidaan integroida osaksi yleistä kaupunkisuunnittelua. "Täytäntöönpanosta vastaavien virastojen välisen koordinoinnin puute on merkittävä syy siihen, että tavoitellut hyödyt eivät vieläkään näy yleisölle", todetaan parlamentin valiokunnan mietinnössä. Hallitus sanoo, että se on tarjonnut koulutuskursseja nykyisten paikallisten elinten valmiuksien lisäämiseksi, mutta ei ole selvää, miten hyvin ne ovat onnistuneet. Hallituksen mukaan hankkeen vauhti on kiihtynyt merkittävästi viimeisen vuoden aikana. "Lokakuun 2017 jälkeen valmistuneiden hankkeiden määrä on kasvanut 479 prosenttia", se kertoi Intian parlamentille joulukuussa. Asunto- ja kaupunkiasioista vastaava valtiosihteeri Hardeep Singh Puri kertoi BBC:lle, että hankkeen puitteissa on jo toiminnassa 15 integroitua komento- ja valvontakeskusta. "Jos saamme 50 näistä valmiiksi joulukuuhun 2019 mennessä vaaditusta 100:sta, näkemykseni on, että tämä on yksi nopeimmin toteutetuista tämänkaltaisista hankkeista kaikkialla maailmassa." Lue lisää Reality Checkistä Lähetä meille kysymyksesi Seuraa meitä Twitterissä.</w:t>
      </w:r>
    </w:p>
    <w:p>
      <w:r>
        <w:rPr>
          <w:b/>
        </w:rPr>
        <w:t xml:space="preserve">Tulos</w:t>
      </w:r>
    </w:p>
    <w:p>
      <w:r>
        <w:t xml:space="preserve">Intian kaupunkiväestö kasvaa nopeasti, ja sen odotetaan saavuttavan 600 miljoonan asukkaan rajan seuraavan vuosikymmenen aikana.</w:t>
      </w:r>
    </w:p>
    <w:p>
      <w:r>
        <w:rPr>
          <w:b/>
        </w:rPr>
        <w:t xml:space="preserve">Esimerkki 1.1098</w:t>
      </w:r>
    </w:p>
    <w:p>
      <w:r>
        <w:t xml:space="preserve">Jimmy BlakeNewsbeatin toimittaja Komediakaksikko Noel Fielding ja Julian Barratt seuraavat roolissa Elton Johnia, Dave Grohlia ja St Vincentiä. "Rima on asetettu uudelle korkeudelle", Julian kertoo Radio 1 Newsbeatille. "En halunnut sen muuttavan minua, mutta luulen, että se on saattanut muuttaa minua", Noel Fielding lisää. "Se on ehdottomasti antanut minulle uutta puhtia." Tämä on komediakaksikon ensimmäinen virallinen esiintyminen The Booshina yli viiteen vuoteen. Sen jälkeen kun BBC:n tv-ohjelma päättyi vuonna 2007, he ovat tehneet teatterikiertueen ja esiintyneet muutamilla festivaaleilla eri puolilla maailmaa. Vaikka kaksikko sanookin, että he haluaisivat julkaista live-esiintymisiä ja levyn New Yorkissa nauhoittamistaan kappaleista "jossain vaiheessa", Record Store Day -tehtävänsä ovat toistaiseksi The Mighty Booshin ainutkertainen esiintyminen. Voidaan kuitenkin sanoa, että he ottavat roolinsa vakavasti. Noel ja Julian sanovat, että heidän tehtävänään on saada kansa "hidastamaan tahtia ja ottamaan fyysisesti". Julian muistelee, miten hän löysi musiikkia Jumbo Recordsista Leedsissä: "Kyse on siitä, että juttelee tiskin takana olevien ihmisten kanssa, ihmisten kanssa, joihin törmää kaupassa... se on maaginen matka, pyhiinvaellusmatka". Hän sanoo, että kun nykyään "digitaalinen virtahana käynnistyy ja musiikki vain tulee ulos", fyysisten levyjen kanssa ei ole niin. "Levyjen kanssa on päästävä yli tästä vaivannäöstä - se saa sinut valitsemaan eri tavalla. "Taistelet huomiosta, ja siksi on tärkeää, että tällaisia paikkoja on olemassa." Noel sanoo, että on myös mukavaa käydä läpi jonkun levykokoelmaa. "Jos olisit treffeillä tai olisit juuri tavannut jonkun, voisit vilkaista hänen kokoelmiaan ja ajatella, että 'Voi, tämä ei tule toimimaan'." Ison-Britannian suurlähettiläiden kunniaksi aiemmin ilmoitettiin, että kaksikon alkuperäinen radiosarja on ensimmäistä kertaa saatavilla vinyylinä. Ohjelma sai ensiesityksensä vuonna 2001 BBC London Livessä, ennen kuin se lopulta esitettiin BBC Radio 4:llä. "Se esitettiin iltapäivällä urheilukierroksen jälkeen... se juontaja vihasi ohjelmaamme", Julian kertoo. Noel lisää: "Hän puhui siitä, miten Spurs pelasi, ja sitten hän sanoi: 'Anyway, now we've got...'. En edes tiedä, mikä tämä on'. "Sitten ohjelmamme alkoi, ja siellä näkyi paljon vihaisia jalkapallofaneja." Kuten The Mighty Booshin fanit saattoivat odottaa, heillä on myös surrealistisempi suurlähettilästarjonta. "Voimme tulla ihmisten kotiin ja tarjota henkilökohtaista palvelua", Noel tarjoaa. "Työnnämme vinyylilevyjä ihmisten kasvoihin ja saamme heidät haistelemaan ja tunnustelemaan levyjä. "Saatamme myös sulattaa vinyyliä ja tehdä siitä kenkiä. Voisimme tehdä myös hattuja ja rintaneuloja? "Olemme täällä teitä varten, olemme täällä kaikkia vinyyli- ja levykauppoja varten. No... kaikkia itsenäisiä levykauppoja Yhdistyneessä kuningaskunnassa." Record Store Day järjestetään 13. huhtikuuta. Seuraa Newsbeatia Instagramissa, Facebookissa, Twitterissä ja YouTubessa. Kuuntele Newsbeatia suorana lähetyksenä klo 12:45 ja 17:45 joka arkipäivä BBC Radio 1:llä ja 1Xtra:lla - jos menetät meidät, voit kuunnella uudelleen täällä.</w:t>
      </w:r>
    </w:p>
    <w:p>
      <w:r>
        <w:rPr>
          <w:b/>
        </w:rPr>
        <w:t xml:space="preserve">Tulos</w:t>
      </w:r>
    </w:p>
    <w:p>
      <w:r>
        <w:t xml:space="preserve">The Mighty Boosh on ilmoitettu vuoden 2019 Ison-Britannian lähettiläiksi Record Store Day -tapahtumaan, jolla juhlistetaan itsenäisiä levykauppoja ympäri maata.</w:t>
      </w:r>
    </w:p>
    <w:p>
      <w:r>
        <w:rPr>
          <w:b/>
        </w:rPr>
        <w:t xml:space="preserve">Esimerkki 1.1099</w:t>
      </w:r>
    </w:p>
    <w:p>
      <w:r>
        <w:t xml:space="preserve">James GallagherTerveystoimittaja, BBC Newsin verkkosivusto On kiistanalaista, voivatko ihmiset tulla riippuvaisiksi seksuaalisesta käyttäytymisestä, kuten pornon katselusta. Cambridgen yliopiston tutkijat tekivät aivoskannauksia 19 miehelle, jotka katsoivat pornovideoita. He osoittivat, että samat aivojen palkitsemiskeskukset aktivoituivat kuin silloin, kun addiktiot näkevät haluamansa huumeen. Kaksi tutkimukseen osallistuneista miehistä oli menettänyt työpaikkansa pornografisen materiaalin katsomisen vuoksi töissä. Neljä heistä sanoo, että porno oli porttihuume seuralaispalveluihin ja fetisseihin. Heillä kaikilla oli pakkomielle seksuaalisista ajatuksista ja käyttäytymisestä, mutta on epävarmaa, ovatko he "riippuvaisia" samalla tavalla kuin tupakoitsija on riippuvainen nikotiinista. Jotkut tutkijat väittävät, että heidän piirteensä muistuttavat enemmän impulssinhallinta- tai pakko-oireista häiriötä. Aivoskannaukset Tutkijaryhmä käytti toiminnallista magneettikuvausta havainnoidakseen pornovideoiden katselun aiheuttamia muutoksia aivotoiminnassa. He vertasivat pakonomaisesta seksuaalisesta käyttäytymisestä kärsivien ja terveiden ihmisten aivoja. PLoS One -lehdessä julkaistut tulokset osoittivat suurempaa aivotoimintaa kolmessa aivojen osassa: ventraalisessa striatumissa, dorsaalisessa anteriorisessa cingulaarissa ja amygdalassa. Nämä kaikki ovat alueita, jotka kiihtyvät addikteilla, kun he näkevät haluamansa huumeen. Tohtori Valerie Voon Cambridgen yliopistosta kertoi BBC:lle: "Tämä on ensimmäinen tutkimus, jossa tutkitaan näistä häiriöistä kärsiviä ihmisiä ja heidän aivotoimintaansa, mutta en usko, että ymmärrämme nyt tarpeeksi, jotta voisimme sanoa, että kyseessä on selvästi riippuvuus. "Emme tiedä, ovatko jotkin näistä vaikutuksista alttiita, eli jos sinulla on enemmän toimintaa näillä alueilla, oletko todennäköisemmin alttiimpi kehittämään näitä käyttäytymismalleja, vai onko se itse pornografian vaikutus - sitä on hyvin vaikea sanoa." Hän lisäsi, että mitä aikaisemmin ihmiset altistuivat huumeille, sitä todennäköisemmin heistä kehittyi addikteja. Tohtori Voon varoitti kuitenkin, ettei ole riittävästi näyttöä, jotta voitaisiin antaa neuvoja siitä, miten teinit katsovat pornoa internetistä. "Valheita ja petosta" Seksiriippuvuuden ja pakonomaisuuden hoitoyhdistyksen puheenjohtaja Paula Hall sanoi, että internet tarjoaa nykyään taukoamatta seksuaalisia uutuuksia. Hän kertoi BBC News -sivustolle: "Näen yhä enemmän nuoria miehiä, jotka eivät pysty ylläpitämään erektiota, koska he ovat tuhonneet ruokahalunsa pornografialla, heidän kiihottumiskynnyksensä nousee niin korkeaksi, ettei pelkkä kuolevainen enää tee sitä. "Vahingot parisuhteelle voivat olla valtavia, valheet ja petokset, seksiä ei harrasteta kumppanin kanssa, koska heillä on ilmeisesti alhainen seksuaalinen halu, koska he ovat koko ajan internetissä. "He saattavat lakata osallistumasta perhetoimintaan, koska heillä on mahdollisuus pitää talo omana tietonaan, ja pornosta se usein alkaa, ja se on eräänlainen porttihuume seksityöntekijöihin." "Pornon käyttö voi olla vaarallista." Hänen mukaansa on kuitenkin edelleen kiistanalaista sanoa, että tällaiset ihmiset ovat riippuvaisia, ja alaa on tutkittu huonosti. Wellcome Trust -hyväntekeväisyysjärjestön neurotieteen ja mielenterveyden johtaja John Williams sanoo: "Pakonomainen käyttäytyminen, kuten pornon katselu liiallisessa määrin, ylisyöminen ja uhkapelaaminen, on yhä yleisempää. "Tämä tutkimus vie meidät askeleen pidemmälle sen selvittämisessä, miksi toistamme käyttäytymistä, jonka tiedämme olevan mahdollisesti vahingollista. "Olipa kyse sitten seksiriippuvuudesta, päihteiden väärinkäytöstä tai syömishäiriöistä, tämän tutkimuksen tärkeä tavoite on tietää, miten ja milloin on parasta puuttua asiaan kierteen katkaisemiseksi."</w:t>
      </w:r>
    </w:p>
    <w:p>
      <w:r>
        <w:rPr>
          <w:b/>
        </w:rPr>
        <w:t xml:space="preserve">Tulos</w:t>
      </w:r>
    </w:p>
    <w:p>
      <w:r>
        <w:t xml:space="preserve">Ensimmäisessä tutkimuksessa, jossa tutkittiin "seksiaddiktien" aivotoimintaa, on havaittu huomattavia yhtäläisyyksiä huumeriippuvaisten ihmisten kanssa.</w:t>
      </w:r>
    </w:p>
    <w:p>
      <w:r>
        <w:rPr>
          <w:b/>
        </w:rPr>
        <w:t xml:space="preserve">Esimerkki 1.1100</w:t>
      </w:r>
    </w:p>
    <w:p>
      <w:r>
        <w:t xml:space="preserve">Anthony ZurcherPohjois-Amerikan toimittaja@awzurcheron Twitter Ennen kokousta demokraatit varoittivat Trumpia varovaisuudesta venäläisen virkaveljensä kanssa - jotkut ehdottivat, että Yhdysvaltain presidentin ei olisi viisasta edes järjestää tällaista tilaisuutta, kun otetaan huomioon, että perjantaina 12 venäläistä sotilasupseeria on asetettu syytteeseen tietoverkkosodankäynnistä Yhdysvaltoja vastaan vuoden 2016 vaalien aikana. Monet republikaanit olivat toisaalta varovaisen toiveikkaita sen suhteen, että presidentti vastaisi Putinille useissa asioissa. Kongressiedustaja Steve Scalise, republikaanien edustajainhuoneen johtaja, sanoi, että Trump aloitti neuvottelut "amerikkalaisten vahvuudesta Venäjän aggression torjumiseksi". Asiat menivät ... hieman toisin. Seuraavassa on joitakin keskeisiä asioita. 'Olemme kaikki syyllisiä' Trumpia painostettiin ensimmäisessä amerikkalaistoimittajan kysymyksessään selittämään, miksi hän oli aiemmin päivällä twiitannut, että Yhdysvallat on syyllinen Yhdysvaltojen ja Venäjän suhteiden nykyiseen kireään tilaan. Vastauksessaan hän piti kiinni aiemmista kommenteistaan ja sanoi pitävänsä "molempia maita vastuussa". Hän sanoi, että molemmat osapuolet olivat "tehneet joitakin virheitä" - mutta kieltäytyi mainitsemasta erityisesti sellaisia asioita kuin Venäjän sotilaallinen osallistuminen Ukrainaan ja sen Krimin liittäminen, Novichok-kemikaali-isku Etelä-Englannissa ja venäläisten syytteeseen asettaminen Yhdysvaltain vaaleihin sekaantumisesta. Sen sijaan hän vaati, ettei hänen kampanjansa ja Venäjän välillä ollut "minkäänlaista salaliittoa", ja sekoitti syytteet vaalien sekaantumisesta - josta on nostettu syytteitä Venäjän kansalaisia vastaan - todisteisiin salaliitosta, jota Muellerin tutkimus ei ole vielä väittänyt. Kun Trumpilta kysyttiin, aikooko hän tuomita suoraan Venäjän ja Putinin vaalitoimintaan sekaantumisesta, hän sanoi, että hänen tiedusteluviranomaisensa - mukaan lukien tiedustelupalvelun johtaja Dan Coats - ovat kertoneet hänelle, että "he uskovat sen olevan Venäjä". Putin, hän jatkoi, kertoi juuri hänelle, ettei se ole Venäjä. "En näe mitään syytä, miksi se olisi", Trump totesi lopuksi ja ilmeisesti kallistui venäläisten syyttömyyden vakuuttelujen puoleen oman hallituksensa päätelmien sijaan. Tämä on asettanut Yhdysvaltain tiedusteluyhteisön tuttuun tilanteeseen, kun otetaan huomioon Trumpin aiempi kritiikki. Se on kuitenkin sitoumus, josta Trumpin nimittämät johtajat, jotka ovat olleet virassaan yli vuoden, ovat nyt vastuussa. Coats on antanut lausunnon, jonka mukaan hänen tiedusteluyhteisönsä pysyy "tosiasioihin perustuvissa arvioissaan" Venäjän sekaantumisesta ja heidän "jatkuvista, laajalle levinneistä pyrkimyksistään heikentää demokratiaamme". Myöhemmin maanantaina presidentti yritti Twitterin välityksellä tasoittaa rähmällään olevia höyheniä. Mueller on asettanut syytteeseen yli kaksi tusinaa venäläistä, mutta Trump ei ole vieläkään vakuuttunut siitä, että he ovat syyllisiä - ja herättänyt sen sijaan kysymyksiä demokraattien tietokonepalvelimien turvallisuudesta ja FBI:n puolueellisuudesta. Trumpin oikeusministeriö ja herra Muellerin erikoisasiamiesryhmä jauhavat eteenpäin - maanantai-iltapäivän ilmoitus venäläisnaisesta, jota vastaan nostettiin syyte siitä, että hän on tuntematon ulkomainen agentti, on osoitus siitä. Mutta myös Trumpin kampanja heidän työnsä mustamaalaamiseksi jatkuu lannistumatta. Never Trumpersin närkästys Ei ole yllättävää, että Trumpin esitys sai vasemmiston puolelta sekaisin tuomiota ja pilkkaa. Senaatin demokraattinen vähemmistöjohtaja Chuck Schumer kutsui esitystä "häpeälliseksi esitykseksi", joka oli "ajattelematon, vaarallinen ja heikko". Barack Obaman aikana CIA:n johtajana toiminut John Brennan sanoi Trumpin syyllistyneen maanpetokseen. Samaan aikaan konservatiivit, jotka eivät ole koskaan Trumpia nähneet, olivat nopeita "minä sanoin sinulle niin". Poliittinen konsultti (ja Jeb Bushin neuvonantaja) Mike Murphy kutsui tätä "synkäksi päiväksi" twiitattuaan useita solvauksia. Entinen republikaanien vuoden 2008 presidenttiehdokas John McCain sanoi, että kyseessä oli "yksi häpeällisimmistä amerikkalaisen presidentin esityksistä kautta aikojen". "Presidentti Trumpin naiiviuden, itsekkyyden, väärän vastaavuuden ja itsevaltiaiden sympatian aiheuttamaa vahinkoa on vaikea laskea", Arizonan republikaanisenaattori ja asevoimien komitean puheenjohtaja kirjoitti lausunnossaan. "Mutta on selvää, että Helsingin huippukokous oli traaginen virhe." Konservatiivien levottomuus Ehkä merkittävintä on se, miten Trump nähdään niiden republikaanien keskuudessa, jotka ovat - tai olivat tulossa - suhtautumaan Trumpiin myötämielisemmin. Abby Huntsman, konservatiivinen kommentaattori ja Yhdysvaltain Venäjän-suurlähettilään Jon Huntsmanin tytär, twiittasi, että "mikään neuvottelu ei ole sen arvoinen, että heität oman kansasi ja maasi bussin alle". Newt Gingrich kutsui Trumpin tiedustelupalveluja koskevia lausuntoja "hänen presidenttikautensa vakavimmaksi virheeksi". Etelä-Carolinan senaattori Lindsey Graham, joka vaihtelee Trumpin arvostelijan ja Trumpin luottomiehen välillä, oli taas edellisen leirissä ja kutsui huippukokousta "hukkaan heitetyksi tilaisuudeksi", "huonoksi päiväksi Yhdysvalloille", joka on merkki heikkoudesta Venäjälle. New York Postin kolumnisti Karol Markowicz, joka muutama kuukausi sitten oli kirjoittanut siitä, miten Trumpia kannattavien ja vastustavien konservatiivien on hillittävä retoriikkaansa, oli suorasukainen. "Voit rakastaa Trumpia, voit olla innoissasi siitä, että hän kukisti Hillaryn, voit olla oikeassa siinä, että Obaman ulkopolitiikka oli pelleilyä, mutta sano se tähän: tämä oli hirvittävää, eikä yhdenkään amerikkalaisen presidentin pitäisi koskaan käyttäytyä näin." Drudge Reportissa oli otsikko, jossa räksytettiin, että "Putin dominoi" huippukokousta. Jopa Fox News -kaapeliverkoissa, jotka ovat yleensä Trumpin suurin puolustaja ja kaikukopio, kommentaattorit vaikuttivat levottomilta. Neil Cavuto kutsui presidentin esitystä "häpeälliseksi" ja sanoi, että se "heittää meidät paljon taaksepäin". "Koko maassa vallitsee tänä iltana kasvava yksimielisyys ... siitä, että presidentti heitti Yhdysvallat bussin alle", sanoi Fox Newsin Valkoisen talon kirjeenvaihtaja John Roberts. Wall Street Journalin toimituskunnan jäsen Mary Kissel sanoi Fox Newsin yleisölle, että huippukokouksessa "ei saavutettu mitään". "Presidentti vaikutti siltä, että hän halusi lisää tapaamisia ja meni Putinin luokse ja pyysi Putinin apua, vaikka meidän pitäisi olla siinä tilanteessa, että Putin tulee luoksemme ja pyytää meitä hellittämään", hän sanoi. "Valitettavasti presidentti Putin saavutti suuren propagandavoiton." Tämä kaikki voi tietysti mennä ohi. Sisäpoliittiset taistelut - korkeimman oikeuden vahvistus ja välivaalien vaalikilpailut - ovat edessä, joten puolueelliset taistelulinjat voivat muodostua nopeasti uudelleen. Hetken aikaa oli kuitenkin aavistus epäilyä ja huolta sekä mahdollisuus, että jossain vaiheessa tulevaisuudessa, kun poliittinen tarkoituksenmukaisuus ei ole enää etusijalla, Trump voi kohdata merkittävämpiä erimielisyyksiä riveissään. 'Ensimmäinen tärkeä askel' Trump ja hänen kannattajansa eivät näe asiaa näin. Heidän mielestään huippukokous pitäisi nähdä alkuna laajemmille ponnisteluille maailman kahden suurimman ydinasevaltion suhteiden korjaamiseksi. "Tasavaltamme varhaisimmista päivistä lähtien Yhdysvaltain johtajat ovat ymmärtäneet, että diplomatia ja sitoutuminen on parempi vaihtoehto kuin konflikti ja vihamielisyys", hän sanoi. Putin yhtyi näihin näkemyksiin ja kutsui huippukokousta "ensimmäiseksi tärkeäksi askeleeksi". Koska huippukokouksesta ei ole saatu konkreettisia tuloksia, johtajat pitävät tätä ensimmäisenä monista tulevista tapaamisista. Kun otetaan huomioon Yhdysvaltojen reaktio eri puolilta poliittista kenttää, tulevien tapaamisten järjestäminen voi kuitenkin olla vaikeaa. Viikon ulkomailla vietetyn viikon jälkeen Trump antoi maanantaina armoniskun Yhdysvaltojen ulkoasioissa erittäin häiritsevälle viikolle. Eurooppalaiset liittolaiset ovat levottomia. Yhdysvaltojen ja Venäjän suhteet ovat epävarmat. Yhdysvaltain poliittinen maailma - ja jopa Valkoisen talon oma viestintäryhmä - on levoton. Mitä seuraavaksi? Sitä ei tiedetä.</w:t>
      </w:r>
    </w:p>
    <w:p>
      <w:r>
        <w:rPr>
          <w:b/>
        </w:rPr>
        <w:t xml:space="preserve">Tulos</w:t>
      </w:r>
    </w:p>
    <w:p>
      <w:r>
        <w:t xml:space="preserve">Vladimir Putinin ja Donald Trumpin välinen Helsingin huippukokous on päättynyt, ja lähes kaksi tuntia suljettujen ovien takana ja vielä yksi tunti lehdistön edessä, joten materiaalia on paljon selvitettävää.</w:t>
      </w:r>
    </w:p>
    <w:p>
      <w:r>
        <w:rPr>
          <w:b/>
        </w:rPr>
        <w:t xml:space="preserve">Esimerkki 1.1101</w:t>
      </w:r>
    </w:p>
    <w:p>
      <w:r>
        <w:t xml:space="preserve">Buckinghamshiren High Wycombesta kotoisin oleva Chloe Middleton kuoli viime viikolla. Hänen tätinsä Emily Mistry kertoi Facebookissa, että Middleton "menehtyi Covid-19:ään", ja kehotti muita "tekemään oman osuutensa" leviämisen estämiseksi. BBC:n tietojen mukaan Middletonia ei testattu koronaviruksen varalta, koska häntä ei otettu sairaalaan potilaaksi. Hallituksen lukujen mukaan suurimmalla osalla koronavirukseen kuolleista potilaista oli jo ennestään sairauksia. On oltu huolissaan siitä, että nuoremmat ihmiset jättivät huomiotta varoitukset sen leviämisestä ja uskoivat, että tartunta oli vaaraksi vain vanhuksille. Middletonin perhe kehotti kuitenkin Facebookissa julkaisemissaan viesteissä yleisöä noudattamaan turvallisuusohjeita ja suhtautumaan virukseen "vakavasti". "Murtunut" Hänen äitinsä Diane Middleton kirjoitti: "Miettikää uudelleen. "Omasta kokemuksesta puhuen tämä niin sanottu virus on vienyt 21-vuotiaan tyttäreni hengen." Neiti Mistry lisäsi: "Kaunis, hyväsydäminen 21-vuotias veljentyttärentyttäreni on menehtynyt Covid-19:een. "Hänellä ei ollut mitään perussairauksia." Hän sanoi perheen olevan "uskomattoman murtunut". "Tämän viruksen todellisuus on vasta paljastumassa silmiemme edessä", hän lisäsi. "Pyydän teitä noudattamaan hallituksen ohjeita. "Tehkää osanne. Suojelkaa itseänne ja muita. Virus ei leviä, vaan ihmiset levittävät virusta." Middletonin sisko Amy Louise lisäsi, että "ihmisten oli jo aika ottaa tämä vakavasti, ennen kuin liian moni ihminen joutuu tähän tuhoisaan tilanteeseen". Sairaalassa viikonloppuna positiivisen testituloksen jälkeen kuollutta 18-vuotiasta miestä hoidettiin "merkittävien terveysongelmien vuoksi". Kuinka tappava coronavirus on? Iäkkäät ja huonokuntoiset kuolevat todennäköisemmin, jos he saavat koronaviruksen. Yhdistyneen kuningaskunnan johtavan lääketieteellisen neuvonantajan, professori Chris Whittyn mukaan jopa iäkkäiden ihmisten keskuudessa "suurimmalla osalla tauti on lievä tai keskivaikea". Hän huomautti myös, että jotkut nuoret ihmiset ovat päätyneet tehohoitoon, joten he eivät saisi pitää sitä "vähäpätöisenä infektiona". Lontoon Imperial Collegen nykyisten arvioiden mukaan yli 80-vuotiaiden kuolleisuus on lähes kymmenkertainen keskimääräiseen verrattuna ja alle 40-vuotiaiden paljon pienempi. Iän lisäksi myös diabetesta, korkeaa verenpainetta tai sydän- tai hengitysongelmia sairastavien katsotaan olevan suuremmassa vaarassa. Lue lisää: Kuinka tappava koronavirus on? Päivitys 1. huhtikuuta 2020: Tätä juttua on päivitetty sen selventämiseksi, että Middletonia ei testattu koronaviruksen varalta.</w:t>
      </w:r>
    </w:p>
    <w:p>
      <w:r>
        <w:rPr>
          <w:b/>
        </w:rPr>
        <w:t xml:space="preserve">Tulos</w:t>
      </w:r>
    </w:p>
    <w:p>
      <w:r>
        <w:t xml:space="preserve">Perheen mukaan 21-vuotias nainen, jolla ei ollut perussairauksia, on kuollut sairastuttuaan koronavirukseen.</w:t>
      </w:r>
    </w:p>
    <w:p>
      <w:r>
        <w:rPr>
          <w:b/>
        </w:rPr>
        <w:t xml:space="preserve">Esimerkki 1.1102</w:t>
      </w:r>
    </w:p>
    <w:p>
      <w:r>
        <w:t xml:space="preserve">Edinburghissa järjestetään torstaina huippukokous, jossa yhdistetään järjestöt, joilla on selkeä rooli joko rikosten torjunnassa tai uhrien tukemisessa. Oikeusministeri Kenny MacAskill isännöi tilaisuutta, jonka tarkoituksena on kartoittaa ja sopia lisätoimista jo toteutettujen toimenpiteiden lisäksi. MacAskill kutsui ihmiskauppaa "kauhistuttavaksi rikokseksi". Hän sanoi: "On täysin mahdotonta hyväksyä, että uhreja käytetään edelleen hyväksi pakkotyöhön, seksiin tai kotiorjuuteen. Haluamme tehdä kaikkemme kitkeäksemme sen, missä ja milloin tahansa sitä esiintyy. "Torstai on Euroopan ihmiskaupan vastainen päivä, joten on hyvin ajankohtaista, että tämä huippukokous järjestetään. "Odotan innolla, että voimme keskustella asiasta yhteistyökumppaneiden kanssa ja esittää konkreettisia toimenpiteitä, joilla voimme vahvistaa lähestymistapaamme tämän kauhistuttavan rikoksen torjumiseksi." "Kauheaa hyväksikäyttöä" Huippukokoukseen osallistuu muun muassa tasa-arvo- ja ihmisoikeuskomission (EHRC) Skotlannin oikeudellisista asioista vastaava johtaja Lynn Welsh. Hän sanoi: "En ole koskaan nähnyt tällaista: "Lähes vuosi sen jälkeen, kun EHRC:n uraauurtava tutkimusraportti ihmiskaupasta Skotlannissa julkaistiin, odotamme innolla osallistuvamme tähän huippukokoukseen. "Sen pitäisi olla tärkeä virstanpylväs kattavan skotlantilaisen ihmiskauppastrategian kehittämisessä, jolla puututaan tähän kauheaan ihmisoikeusloukkaukseen." Myös Skotlannin ammattiliittojen kongressin puheenjohtaja Agnes Tolmie osallistuu kokoukseen. Hän sanoi: "En ole koskaan nähnyt, että hän olisi ollut täällä: "Ihmiskauppaa ei voida sallia missään sivistyneessä yhteiskunnassa. Meidän on tehtävä kaikkemme torjuaksemme ihmisten rikollista hyväksikäyttöä pakkotyössä, kotiorjuudessa ja seksuaalisessa hyväksikäytössä", sanoi hän. "Haluamme, että kaikki Skotlannissa ihmiskauppaa torjuvat virastot varmistavat, että tämän hirvittävän rikoksen uhrien tukemiseksi on olemassa asianmukaiset tukimekanismit."</w:t>
      </w:r>
    </w:p>
    <w:p>
      <w:r>
        <w:rPr>
          <w:b/>
        </w:rPr>
        <w:t xml:space="preserve">Tulos</w:t>
      </w:r>
    </w:p>
    <w:p>
      <w:r>
        <w:t xml:space="preserve">Skotlannin hallituksen on tarkoitus tarkastella keinoja, joilla ihmiskauppaa voitaisiin torjua Skotlannissa.</w:t>
      </w:r>
    </w:p>
    <w:p>
      <w:r>
        <w:rPr>
          <w:b/>
        </w:rPr>
        <w:t xml:space="preserve">Esimerkki 1.1103</w:t>
      </w:r>
    </w:p>
    <w:p>
      <w:r>
        <w:t xml:space="preserve">Orchard Community Primary School halusi, että kaikki 295 oppilasta palaisivat kouluun ennen kesälukukauden loppua. Castle Doningtonissa sijaitseva koulu käyttää kahta telttaa "oppimistiloina" 6. luokan oppilaille. Rehtori Fiona Shields sanoi, että henkilökunnan oli ajateltava "laatikon ulkopuolelta", jotta kaikki lapset saataisiin takaisin viimeisiksi viikoiksi. Castle Doningtonin jalkapalloseura lahjoitti teltat koulun avunpyynnön jälkeen. Leicestershiren koulu, joka on pysynyt avoinna koko koronaviruspandemian ajan avainhenkilöiden lapsille, sai varhaiskasvatuksen, ensimmäisen ja kuudennen luokan oppilaat palaamaan kesäkuun alussa. Rouva Shields sanoi, että "majoituskysymykset rajoittivat hieman", jotta kaikki vuosiluokat saatiin takaisin ovista. "Oppilaamme ovat osoittaneet huomattavaa luonnetta ja kestävyyttä viime kuukausien aikana ja sopeutuneet kotiopetukseen loistavasti, mutta mikään ei voita sitä, että he ovat palanneet kouluun elintärkeiden sosiaalisten vuorovaikutustilanteiden ja oppimisen vuoksi", hän sanoi. "Olen erittäin ylpeä siitä, miten koko kouluyhteisömme on pitänyt yhtä ja tukenut toisiaan tänä haastavana aikana." Hän sanoi toivovansa, että kouluun paluu opettaa lapsille jälleen yhden arvokkaan läksyn. "Olivatpa ajat kuinka vaikeita tahansa, toivomme, että lapset oppivat, että jokaiseen ongelmaan löytyy ratkaisu, varsinkin jos teemme yhteistyötä", hän lisäsi. Seuraa BBC East Midlandsia Facebookissa, Twitterissä tai Instagramissa. Lähetä juttuideoita osoitteeseen eastmidsnews@bbc.co.uk.</w:t>
      </w:r>
    </w:p>
    <w:p>
      <w:r>
        <w:rPr>
          <w:b/>
        </w:rPr>
        <w:t xml:space="preserve">Tulos</w:t>
      </w:r>
    </w:p>
    <w:p>
      <w:r>
        <w:t xml:space="preserve">Koulun pelikentälle on pystytetty telttoja väliaikaisiksi luokkahuoneiksi, jotta kaikki oppilaat voivat palata.</w:t>
      </w:r>
    </w:p>
    <w:p>
      <w:r>
        <w:rPr>
          <w:b/>
        </w:rPr>
        <w:t xml:space="preserve">Esimerkki 1.1104</w:t>
      </w:r>
    </w:p>
    <w:p>
      <w:r>
        <w:t xml:space="preserve">Kuninkaallinen pariskunta rentoutuu nurmikolla Aberdeenshiressä sijaitsevalla kauneuspaikalla kuvassa, jonka Wessexin kreivitär otti vuonna 2003. Herttua makaa selinmakuulla ja nojaa kyynärpäähänsä, hattu tasapainoilee hänen polvellaan. Hänen hautajaisensa pidetään Windsorin linnassa lauantaina kello 15.00 BST. Herttuan lapset kulkevat ruumisauton perässä kulkueessa. Kuvassa, joka on otettu aurinkoisena päivänä Coyles of Muickissa lähellä Aberdeenshiren Ballaterin kaupunkia, kuningatar ja prinssi Philip näyttävät täysin rauhallisilta ja hymyilevät lämpimästi kuvan ottaneelle miniälleen Sophielle. Kuningatar - pukeutuneena tartan-hameeseen, puseroon ja villatakkiin sekä helminauhaan - istuu matolla miehensä kanssa. Coyles of Muick seisoo Glen Muickin sisäänkäynnin yläpuolella ja tarjoaa kävelijöille katkeamattoman näkymän Lochnagarin vuorelle. Se on lähellä kuningattaren yksityistilaa Balmoralia, jossa pariskunta viettää perinteistä kesälomaansa. Kuningatar on antanut äskettäin monarkille lahjoitetun corgi-pennun nimeksi Muick, ja sen dorgi-pennun leikkikaveri on nimeltään Fergus - toinen skotlantilainen nimi. Alueen on maalannut Walesin prinssi, jonka Birkhallin kesäloma-asunto on lähellä aluetta, jossa kuningatar ja Philip kuvattiin. Samaan aikaan Mike Tindall, joka on naimisissa kuningattaren ja prinssi Philipin tyttärentyttären Zara Tindallin kanssa, on osoittanut Edinburghin herttualle kunnioitusta "omistautuneena perheenisänä, jota tulemme ikuisesti kaipaamaan, mutta jota aina rakastamme". Englannin entinen rugby-pelaaja julkaisi Instagramissa kuvan kuninkaallisen perheen henkilökohtaisista valokuva-albumeista, jossa herttua on Tindallien vanhimman tyttären Mian kanssa. Cambridgen herttuattaren ottamassa kuvassa Mia ja hänen isoisoisoisänsä syövät yhdessä penkillä puumökin edessä. Taustalla herttuan oikealla puolella näkyy puoliksi humalassa oleva tuoppi olutta. "Viikko on ollut hyvin surullinen, mutta se on antanut meille aikaa muistella hienoja muistoja ja tarinoita, sekä henkilökohtaisia että yhteisiä", Tindall sanoi. Rouva Tindall synnytti kolmannen lapsensa vain kolme viikkoa sitten ja antoi pojalleen nimen Lucas Philip, jonka toinen nimi kunnioittaa sekä herttuan että herra Tindallin isän nimeä. Viikolla prinssi Philipin 99-vuotiaana tapahtuneen kuoleman jälkeen useat kuninkaallisen perheen jäsenet ovat julkaisseet ennen näkemättömiä valokuvia. Näin seuraat hautajaisia BBC:n TV:ssä ja radiossa The Funeral of HRH The Prince Philip, Duke of Edinburgh: BBC One, lauantaina 17. huhtikuuta klo 12.30-16.20 ja 20.10-21.10. Hautajaiset lähetetään myös klo 14.00-16.10 Radio 4:ssä ja Radio 5 Livessä, BBC World Service Englishissä, BBC Radio Skotlannissa ja BBC Radio Ulsterissa - sekä BBC Radio Walesissa ja BBC:n paikallisradiossa alkamisajankohdan vaihdellessa hieman.</w:t>
      </w:r>
    </w:p>
    <w:p>
      <w:r>
        <w:rPr>
          <w:b/>
        </w:rPr>
        <w:t xml:space="preserve">Tulos</w:t>
      </w:r>
    </w:p>
    <w:p>
      <w:r>
        <w:t xml:space="preserve">Kuningatar on jakanut yhden suosikkikuvistaan 73 vuotta kestäneen miehensä Edinburghin herttuan kanssa tämän hautajaisten aattona.</w:t>
      </w:r>
    </w:p>
    <w:p>
      <w:r>
        <w:rPr>
          <w:b/>
        </w:rPr>
        <w:t xml:space="preserve">Esimerkki 1.1105</w:t>
      </w:r>
    </w:p>
    <w:p>
      <w:r>
        <w:t xml:space="preserve">Puhelimitse Tanskan ulkoministerin Jeppe Kofodin kanssa käydyssä puhelinkeskustelussa Pompeo "ilmaisi arvostavansa Tanskan yhteistyötä" Yhdysvaltojen liittolaisena. Kofod oli tyytyväinen "rehelliseen, ystävälliseen ja rakentavaan keskusteluun". Se tapahtui sen jälkeen, kun Trump oli sanonut Tanskan pääministerin olleen "ilkeä" torjuessaan hänen ajatuksensa Grönlannin ostamisesta. Mette Frederiksen oli kutsunut hänen pyrkimyksiään ostaa Tanskan autonominen alue "absurdiksi". Hän sanoi olevansa "pettynyt ja yllättynyt" siitä, että mies oli perunut vierailunsa. Matkan oli määrä tapahtua 2. syyskuuta Tanskan kuningatar Margrethe II:n kutsusta. Yhdysvaltain ulkoministeriön mukaan Pompeo ja Kofod kävivät keskiviikkona ystävällisen puhelinkeskustelun presidentin matkan "lykkäämisestä". "Ministeri ilmaisi arvostavansa Tanskan yhteistyötä yhtenä Yhdysvaltojen liittolaisena ja Tanskan panosta yhteisten globaalien turvallisuusprioriteettien käsittelyssä", sanoi tiedottaja Morgan Ortagus lausunnossaan. "Ministeri ja ulkoministeri Kofod keskustelivat myös yhteistyön lujittamisesta Tanskan kuningaskunnan - Grönlanti mukaan lukien - kanssa arktisella alueella." Kofod sanoi, että keskustelut olivat vahvistaneet maiden välistä vahvaa sidettä. Yhdysvallat ja Tanska "ovat läheisiä ystäviä ja liittolaisia, joilla on pitkä historia aktiivisesta sitoutumisesta eri puolilla maailmaa", hän kirjoitti Twitterissä. Miten pääsimme tänne? Vaikka Trump kehui Tanskaa "hyvin erityiseksi maaksi", hän sanoi tiistaina twiitissään, että hänen suunniteltua vierailuaan ei enää toteutettaisi, koska Frederiksenillä ei ollut "mitään kiinnostusta keskustella Grönlannin ostamisesta". Trump oli aiemmin vahvistanut tiedot, joiden mukaan hän olisi kiinnostunut Tanskan autonomisen alueen ostamisesta. Puhuessaan toimittajille Valkoisen talon nurmikolla keskiviikkona iltapäivällä hän otti nokkiinsa Frederiksenistä ja kutsui hänen suunnitelmiaan "järjettömiksi". "Minusta pääministerin lausunto, että se oli absurdi, että se oli absurdi ajatus, oli ilkeä", hän sanoi. "Minusta se oli sopimaton lausunto. Hänen olisi tarvinnut vain sanoa ei, emme olisi kiinnostuneita." "Hän ei puhu minulle. Hän puhuu Amerikan yhdysvalloille. Yhdysvalloille ei puhuta tuolla tavalla, ainakaan minun alaisuudessani", hän lisäsi. Aiemmin keskiviikkona Frederiksen oli kertonut toimittajille, että johtaja Kim Kielsen oli "selvästi torjunut" ajatuksen luonnonvaroiltaan rikkaan arktisen saaren myymisestä, ja "jaan tietysti tämän kannan". Miten tanskalaiset reagoivat peruuntuneeseen vierailuun? Tanskan populistisen kansanpuolueen johtaja Kristian Thulesen Dahl luonnehti peruutusta "farssiksi". "Mitä tämä mies oikein ajattelee? Ja perusteilla, jotka ovat aprillipilan arvoisia", hän twiittasi. Tanskan konservatiivinen kansanedustaja Rasmus Jarlov syytti Trumpia kunnioituksen puutteesta maataan kohtaan. Entinen ulkoministeri Kristian Jensen sanoi, että Trumpin siirto oli johtanut "täydelliseen kaaokseen". Vasemmistolaisen punavihreän liiton tiedottaja Pernille Skipper sanoi: "Trump elää toisella planeetalla." Tanskan parlamentin populistinen entinen puhemies Pia Kjaersgaard sanoi sen osoittavan "töykeää käytöstä Tanskan kansaa ja kuningatarta kohtaan, joka kutsui hänet". Miksi Grönlanti voisi houkutella Yhdysvaltoja? Trumpin kerrotaan kiinnostuneen Grönlannista osittain sen luonnonvarojen, kuten hiilen, sinkin, kuparin ja rautamalmin vuoksi. Vaikka Grönlannissa on runsaasti mineraaleja, se saa kaksi kolmasosaa budjettituloistaan Tanskasta. Grönlannissa on paljon itsemurhia, alkoholismia ja työttömyyttä. Yhdysvallat on jo pitkään pitänyt strategisesti tärkeänä saarta, joka sijaitsee suoran reitin varrella Euroopasta Pohjois-Amerikkaan. Se perusti kylmän sodan alussa sinne Thulen ilmavoimien ja tutkien tukikohdan, joka nykyään kattaa avaruuden valvonnan ja muodostaa Yhdysvaltojen ballististen ohjusten varhaisvaroitusjärjestelmän pohjoisimman osan. Samaan aikaan uusia arktisia merireittejä on avautumassa, kun ilmastonmuutosta syytetään jään sulamisen kiihtymisestä alueella. Myös Kiina on viime aikoina kiinnostunut alueesta. Asutko sinä Grönlannissa? Miten suhtaudutte presidentti Trumpin ehdotukseen, että hän haluaa ostaa alueen? Kerro meille sähköpostitse osoitteeseen haveyoursay@bbc.co.uk. Ilmoita myös yhteystietosi, jos olet valmis puhumaan BBC:n toimittajan kanssa. Voit ottaa meihin yhteyttä myös seuraavilla tavoilla:</w:t>
      </w:r>
    </w:p>
    <w:p>
      <w:r>
        <w:rPr>
          <w:b/>
        </w:rPr>
        <w:t xml:space="preserve">Tulos</w:t>
      </w:r>
    </w:p>
    <w:p>
      <w:r>
        <w:t xml:space="preserve">Yhdysvaltain ulkoministeri Mike Pompeo on ylistänyt Tanskaa Grönlantia koskevan julkisen riidan keskellä, jonka seurauksena presidentti Donald Trump perui vierailunsa maahan.</w:t>
      </w:r>
    </w:p>
    <w:p>
      <w:r>
        <w:rPr>
          <w:b/>
        </w:rPr>
        <w:t xml:space="preserve">Esimerkki 1.1106</w:t>
      </w:r>
    </w:p>
    <w:p>
      <w:r>
        <w:t xml:space="preserve">Analyytikot Kantar Worldpanelin mukaan Aldin markkinaosuus oli 5,6 prosenttia 12 viikon aikana 8. marraskuuta asti, kun taas Lidlin osuus oli 4,4 prosenttia. Sainsbury's oli neljästä suuresta supermarketketjusta ainoa, jonka myynti ja markkinaosuus kasvoivat. Kantarin mukaan Sainsbury's on ohittanut Asdan ja noussut Yhdistyneen kuningaskunnan toiseksi suurimmaksi supermarketketjuksi. Tesco on edelleen Yhdistyneen kuningaskunnan suurin supermarket 27,9 prosentin markkinaosuudellaan, kun taas Sainsbury'silla on 16,6 prosenttia ja Asdalla 16,4 prosenttia. Asdan myynti laski viimeisellä neljänneksellä 3,5 prosenttia edellisvuodesta, enemmän kuin minkään sen pääkilpailijan. Luvut julkistetaan ennen Asdan kolmannen neljänneksen tulosten julkistamista. Asdan toimitusjohtaja Andy Clarke oli kuvaillut supermarketin myynnin 4,7 prosentin laskua edellisellä vuosineljänneksellä yrityksen "pohjalukemiksi". Ison-Britannian supermarkettien osuus päivittäistavaramarkkinoista Lähde: Asda: Kantar Worldpanel (12 viikkoa 8. marraskuuta 2015) Laajeneva vaikutusalue Alennusmyymäläketjut ovat vähitellen syöneet suurimpien supermarkettien markkinaosuutta, ja ne ovat aiheuttaneet neljän suurimman ketjun välillä kiivaan hintataistelun. Kantor Worldpanelin viimeisimpien lukujen mukaan Aldin myynti kasvoi 16,5 prosenttia viimeisimmällä neljänneksellä vuotta aiemmasta, kun taas Lidlin myynti kasvoi 19 prosenttia. Yhdistyneen kuningaskunnan suurimman supermarketketjun Tescon myynti sen sijaan laski 2,5 prosenttia vuotta aiemmasta, ja Morrisonsin myynti laski 1,7 prosenttia. Kantar Worldpanelin vähittäiskaupan ja kuluttajatutkimuksen johtaja Fraser McKevitt sanoi: "Aldin ja Lidlin osuus markkinoista oli vain 5 prosenttia, ja niillä kesti aiemmin yhdeksän vuotta kaksinkertaistaa yhteenlaskettu osuutensa 2,5 prosentista. "Viimeisten 12 viikon aikana nämä kaksi vähittäiskauppaa ovat houkutelleet miljoona uutta asiakasta viime vuoteen verrattuna, ja keskimääräinen ostosmäärä matkaa kohti on kasvanut 4 prosenttia 18,85 puntaan, mikä on 78 penniä enemmän kuin koko vähittäiskaupan keskiarvo. "Alennusmyymälät eivät näytä pysähtymisen merkkejä, ja koska ne aikovat avata satoja myymälöitä, ne laajentavat huomattavasti tavoitettavuuttaan Britannian väestön keskuudessa." Muualla Waitrosen myynti kasvoi 2,7 prosenttia ja Co-operativen 1,5 prosenttia. The Co-operativen markkinaosuus kasvoi 6,2 prosentista 6,3 prosenttiin, mikä on ensimmäinen vuosittainen osuuskasvu sitten vuoden 2011, jolloin Somerfield-ketjun oston hyödyt olivat vielä tuntumassa.</w:t>
      </w:r>
    </w:p>
    <w:p>
      <w:r>
        <w:rPr>
          <w:b/>
        </w:rPr>
        <w:t xml:space="preserve">Tulos</w:t>
      </w:r>
    </w:p>
    <w:p>
      <w:r>
        <w:t xml:space="preserve">Aldi ja Lidl ovat kaksinkertaistaneet yhteisen osuutensa päivittäistavaramarkkinoista 10 prosenttiin vain kolmessa vuodessa, osoittavat alan luvut.</w:t>
      </w:r>
    </w:p>
    <w:p>
      <w:r>
        <w:rPr>
          <w:b/>
        </w:rPr>
        <w:t xml:space="preserve">Esimerkki 1.1107</w:t>
      </w:r>
    </w:p>
    <w:p>
      <w:r>
        <w:t xml:space="preserve">Mark SavageBBC:n musiikkitoimittaja Tähden lausunto tuli oikeudenkäyntiasiakirjassa, jossa hän nimitti trust-yhtiön ottamaan vastuulleen hänen taloutensa. Edunvalvonta tarkoittaa, että tuomioistuimen määräämä edunvalvoja valvoo laulajan henkilökohtaisia ja taloudellisia päätöksiä sekä hänen terveydenhuoltoaan. 38-vuotias hakee parhaillaan useita muutoksia järjestelyyn. Monet fanit ovat arvelleet, että häntä pidetään vastoin tahtoaan tai varastetaan, mikä on johtanut #FreeBritney-nimellä tunnettuun ruohonjuuritason liikkeeseen. Los Angelesin ylioikeuteen maanantaina jätetyistä papereista käy kuitenkin ilmi, että Spears haluaa asetelman pysyvän voimassa. "Tämä on vapaaehtoinen edunvalvonta. Conservatee haluaa käyttää oikeuttaan nimittää omaisuudenhoitaja", kirjoitti hänen asianajajansa Samuel Ingham III BBC:n haltuunsa saamassa asiakirjassa. Järjestely on ollut voimassa Spearsin surullisenkuuluisista julkisista romahduksista lähtien yli kymmenen vuotta sitten. Suurimman osan tuosta ajasta hänen isänsä Jamie Spears on toiminut hänen laillisena holhoojanaan ja valvonut hänen mielenterveyshoitoaan ja muita hänen elämäänsä ja uraansa liittyviä asioita. Hän vetosi viime vuonna terveydellisiin huolenaiheisiin, ja tilalle tuli tilapäisesti Jodi Montgomery, joka on lisensoitu ammatillinen edunvalvoja. Laulaja ei ollut juurikaan pyrkinyt muuttamaan järjestelyn ehtoja ennen kuin hänen lakimiehensä jättivät Los Angelesissa elokuussa paperit, joiden mukaan tähti uskoi, että holhousta "on muutettava olennaisesti, jotta se vastaisi hänen nykyisessä elämäntyylissään tapahtuneita suuria muutoksia ja hänen esittämiään toiveita". Näihin muutoksiin kuului muun muassa "halu olla esiintymättä tällä hetkellä" ja isän poistaminen hänen huoltajakseen. 'Vastustaa voimakkaasti' Maanantain hakemus vahvisti tätä väitettä nimeämällä Jamie Spearsin mahdollisen sijaisen. "Britney vastustaa jyrkästi sitä, että hänen isänsä jatkaisi hänen kuolinpesänsä ainoana edunvalvojana", hänen asianajajansa sanoi. "Pikemminkin, luopumatta millään tavalla oikeudestaan hakea tämän edunvalvonnan lopettamista tulevaisuudessa, hän pitää vahvasti parempana sitä, että tähän tehtävään nimitetään pätevä yritystoiminnan edunvalvoja." Tähti pyysi, että Bessemer Trust Company, newyorkilainen varainhoitoyhtiö, ottaisi hänen taloutensa hallintaan - oikeuden asiakirjojen mukaan arviolta 57,4 miljoonaa dollaria (42,5 miljoonaa puntaa), josta noin 2,7 miljoonaa dollaria (2 miljoonaa puntaa) käteistä. Asiakirjoissa todettiin myös, että Spearsilla ei ole kehitysvammaisuutta, eikä hän ole tällä hetkellä Kalifornian osavaltion sairaaloiden osaston tai Kalifornian kehitysvammapalvelujen osaston potilas. Kuuleminen edunvalvonnasta on määrä järjestää lokakuussa. Viime kuussa tuomari Brenda Penny myös jatkoi Spearsin toiveiden mukaisesti edunvalvonnan nykyistä versiota 1. helmikuuta 2021 asti. Sillä välin Jamie Spears on pyrkinyt siihen, että tapauksen tulevat käsittelyt salataan hänen tyttärensä ja tämän kahden lapsen suojelemiseksi. "Tällaiset tiedot kiihdyttäisivät epäilemättä laajaa julkisuutta ja mahdollisuutta saada pääsy hänen tai hänen lastensa luokse, kuten tämän edunvalvonnan ympärillä sen alusta lähtien ollut julkisuus ja lukuisat häirintätapaukset osoittavat", hänen asianajajansa sanoi. "Tämä julkisuus olisi erittäin vahingollista edunvalvottavan terveydelle ja hyvinvoinnille sekä hänen alaikäisten lastensa terveydelle ja hyvinvoinnille." Myös American Civil Liberties Union on ottanut kantaa tapaukseen ja sanonut tukevansa Britneyta, jos tämä pyytää apua edunvalvonnan lopettamiseksi. "Vammaisilla ihmisillä on oikeus elää itseohjautuvaa elämää ja säilyttää kansalaisoikeutensa", järjestö sanoi twiitissä. "Jos Britney Spears haluaa saada kansalaisoikeutensa takaisin ja päästä eroon edunvalvonnasta, olemme täällä auttamassa häntä." Seuraa meitä Facebookissa tai Twitterissä @BBCNewsEnts. Jos sinulla on juttuehdotus, lähetä sähköpostia osoitteeseen entertainment.news@bbc.co.uk.</w:t>
      </w:r>
    </w:p>
    <w:p>
      <w:r>
        <w:rPr>
          <w:b/>
        </w:rPr>
        <w:t xml:space="preserve">Tulos</w:t>
      </w:r>
    </w:p>
    <w:p>
      <w:r>
        <w:t xml:space="preserve">Britney Spears on kuvannut edunvalvontaa, joka on hallinnut hänen elämänsä eri osa-alueita vuodesta 2008 lähtien, "vapaaehtoiseksi" järjestelyksi.</w:t>
      </w:r>
    </w:p>
    <w:p>
      <w:r>
        <w:rPr>
          <w:b/>
        </w:rPr>
        <w:t xml:space="preserve">Esimerkki 1.1108</w:t>
      </w:r>
    </w:p>
    <w:p>
      <w:r>
        <w:t xml:space="preserve">Fanit ovat tuominneet valokuvan, jossa tiettävästi näkyy väärennetty maihinnousukortti, joka on jaettu verkossa ennen Bluebirdsin ja katkeran kilpailijan Swansean kohtaamista sunnuntaina. Sala, 28, kuoli, kun lentokone, jossa hän oli matkalla, syöksyi maahan tammikuussa. Etelä-Walesin poliisi kertoi, että sen tutkinta liittyy pahansuopaa viestintää koskevan lain mukaiseen rikokseen. Poliisi sanoi työskentelevänsä molempien seurojen kanssa lähteen tunnistamiseksi. Swansea antoi perjantaina lausunnon, jonka mukaan "kuva on häpeällinen, eikä se edusta tätä jalkapalloseuraa tai kannattajiamme millään tavalla". Swansea isännöi Cardiffia Championshipin ottelussa sunnuntaina puoliltapäivin. "Meillä on nollatoleranssipolitiikka kaikenlaista syrjivää, tuomittavaa tai epäsosiaalista käyttäytymistä kohtaan, ja tätä noudatetaan tiukasti ennen sunnuntain Etelä-Walesin derbyä, sen aikana ja sen jälkeen", Swansean lausunnossa sanottiin. Poliisin lausunnossa sanottiin: "Muistutamme ihmisiä olemaan jakamatta kuvaa, sillä he saattavat syyllistyä rikokseen."</w:t>
      </w:r>
    </w:p>
    <w:p>
      <w:r>
        <w:rPr>
          <w:b/>
        </w:rPr>
        <w:t xml:space="preserve">Tulos</w:t>
      </w:r>
    </w:p>
    <w:p>
      <w:r>
        <w:t xml:space="preserve">Poliisi tutkii "häpeällistä" kuvaa, jossa pilkataan Cardiff Cityn hyökkääjä Emiliano Salan kuolemaa.</w:t>
      </w:r>
    </w:p>
    <w:p>
      <w:r>
        <w:rPr>
          <w:b/>
        </w:rPr>
        <w:t xml:space="preserve">Esimerkki 1.1109</w:t>
      </w:r>
    </w:p>
    <w:p>
      <w:r>
        <w:t xml:space="preserve">Kaupunki siirtyy kakkostason lukitusrajoituksiin, kun koko Englannin laajuinen lukitus päättyy tiistaina keskiyöllä. Kotitalouksien sekoittuminen sisätiloissa on edelleen kielletty, mutta pubit voivat avata jälleen, jos ne tarjoilevat huomattavia aterioita. Pormestari Sadiq Khan sanoi, että Lontoon siirtyminen kakkostasolle on oikea päätös, koska tartuntaluvut ovat laskussa useimmissa kaupunginosissa. "Lontoolaiset ovat tehneet juuri sen, mitä heiltä on pyydetty tämän pandemian alusta lähtien", Khan sanoi. "Emme saa olla itsetyytyväisiä - tiedämme, miten nopeasti virus voi levitä." Kampaamot ja muut "henkilökohtaisen hoidon" muodot voivat myös avata ovensa uudelleen 2. joulukuuta kello 00.01 GMT alkaen. Urheilutapahtumissa ja elävän musiikin tilaisuuksissa sallitaan rajoitettu määrä katsojia. Harrow Eastin konservatiivinen kansanedustaja Bob Blackman sanoi olevansa "iloinen" siitä, että Lontoo sijoittuu kakkostasolle. Hän oli yksi monista kansanedustajista, jotka olivat vaatineet Lontoon jakamista paikallisempiin alueisiin, joilla on erilaiset lukitusrajoitukset. Hän sanoi olevansa pettynyt siihen, että Lontoota ei ole tarkasteltu kaupunginosittain. Hän lisäsi kuitenkin, että Lontoon siirtäminen toisen tason rajoituksiin "antaa pääkaupungin majoitus- ja ravitsemisalalle mahdollisuuden aloittaa jälleenrakennus vaikeiden aikojen jälkeen". Hampsteadin ja Kilburnin työväenpuolueen kansanedustaja Tulip Siddiq sanoi, että "pitkittynyt kakkostaso on monille erittäin haastava. Siddiq, joka edustaa aluetta, jolla on Lontoon alhaisin Covid-tartuntojen määrä, sanoi: "Vaalipiirini yritykset ovat iloisia siitä, että Lontoossa ei sovelleta tiukimpia rajoituksia. "Kaupunkimme tarvitsee selkeän reittikartan näistä rajoituksista, mikä edellyttää hallitukseltamme johtajuutta, jotta testi- ja jäljitysjärjestelmän ongelmat voidaan korjata." Society of London Theatre (Solt) sanoi, että ilmoitus oli "helpotus" pääkaupungin teattereille ja West Endille. Kakkostason rajoitusten mukaan teatterit ja tapahtumapaikat voivat avata ovensa sosiaalisella etäisyydellä ja uusien Covid-turvaohjeiden mukaisesti.</w:t>
      </w:r>
    </w:p>
    <w:p>
      <w:r>
        <w:rPr>
          <w:b/>
        </w:rPr>
        <w:t xml:space="preserve">Tulos</w:t>
      </w:r>
    </w:p>
    <w:p>
      <w:r>
        <w:t xml:space="preserve">Lontoolaiset saavat tavata ulkona kuuden hengen ryhmissä 2. joulukuuta alkaen, hallitus on ilmoittanut.</w:t>
      </w:r>
    </w:p>
    <w:p>
      <w:r>
        <w:rPr>
          <w:b/>
        </w:rPr>
        <w:t xml:space="preserve">Esimerkki 1.1110</w:t>
      </w:r>
    </w:p>
    <w:p>
      <w:r>
        <w:t xml:space="preserve">Se tapahtui lähellä The Outback-yökerhoa Queen Streetillä, Wolverhamptonissa, klo 04:22 GMT. West Midlandsin poliisin mukaan 22-vuotias uhri sai yhden puukoniskun selkäänsä. Hän on sairaalassa vakavassa mutta vakaassa tilassa. Kaksi 18- ja 19-vuotiasta miestä ja kaksi 15-vuotiasta poikaa, kaikki kaupungista, on pidätetty epäiltynä tahallisesta vammantuottamuksesta. Kaikki neljä ovat edelleen pidätettyinä, poliisi kertoi. Ylikonstaapeli Neil Bason poliisiyksiköstä sanoi: "Uskomme, että kyseessä oli kohdennettu hyökkäys, joka ei uhannut suurta yleisöä, mutta lähetämme alueelle lisää poliiseja rauhoittamaan tilannetta viikonlopun aikana. "Tällä hetkellä tutkimuksemme jatkuvat, ja poliisit ovat alueella tekemässä valvontakameratutkimuksia ja rikosteknisiä tutkimuksia." Silminnäkijöitä pyydetään ottamaan yhteyttä West Midlandsin poliisiin.</w:t>
      </w:r>
    </w:p>
    <w:p>
      <w:r>
        <w:rPr>
          <w:b/>
        </w:rPr>
        <w:t xml:space="preserve">Tulos</w:t>
      </w:r>
    </w:p>
    <w:p>
      <w:r>
        <w:t xml:space="preserve">Mies on loukkaantunut vakavasti puukotuksen jälkeen kaupungin keskustassa.</w:t>
      </w:r>
    </w:p>
    <w:p>
      <w:r>
        <w:rPr>
          <w:b/>
        </w:rPr>
        <w:t xml:space="preserve">Esimerkki 1.1111</w:t>
      </w:r>
    </w:p>
    <w:p>
      <w:r>
        <w:t xml:space="preserve">30-vuotias mies vietiin sairaalaan loukkaannuttuaan Southwell Closessa, Kirkby-in-Ashfieldissä, maanantai-iltana. Poliisi uskoo, että kaksi tummiin vaatteisiin pukeutunutta miestä ampui miestä ennen kuin pakenivat paikalta. 26-vuotias mies on pidätetty epäiltynä ampuma-aseen hallussapidosta ja törkeästä vammantuottamuksesta. Uhrin vammojen ei uskota olevan hengenvaarallisia tai hengenvaarallisia. Tämä viimeisin tapaus on jatkoa heinäkuussa Nottinghamin St Ann'sin alueella tapahtuneelle epäillylle ampumiselle ja kesäkuussa tapahtuneelle kolmelle ampumiselle läheisessä Radfordissa ja Old Basfordissa. Komisario Kevin Broadhead Nottinghamshiren poliisista sanoi: "Kirkby-in-Ashfieldin alueella suoritettuun etsintään käytettiin runsaasti voimavaroja, muun muassa aseistettuja poliiseja ja poliisihelikopteria, ja olen tyytyväinen, että meillä on nyt yksi epäilty pidätettynä. "Tärkein tavoitteemme on turvallisuutenne, ja toivon, että pidätys rauhoittaa paikallista yhteisöä." Hän lisäsi, että ylimääräisiä poliiseja pysyy alueella tutkimusten jatkuessa. "Emme suvaitse aseita Nottinghamshiren kaduilla, ja kehotan teitä ilmoittamaan meille kaikesta, mitä olette nähneet tai kuulleet." Seuraa BBC East Midlandsia Facebookissa, Twitterissä tai Instagramissa. Lähetä juttuideoita osoitteeseen eastmidsnews@bbc.co.uk.</w:t>
      </w:r>
    </w:p>
    <w:p>
      <w:r>
        <w:rPr>
          <w:b/>
        </w:rPr>
        <w:t xml:space="preserve">Tulos</w:t>
      </w:r>
    </w:p>
    <w:p>
      <w:r>
        <w:t xml:space="preserve">Miestä ammuttiin reiteen hyökkäyksessä kadulla Nottinghamshiressä, kertoi poliisi.</w:t>
      </w:r>
    </w:p>
    <w:p>
      <w:r>
        <w:rPr>
          <w:b/>
        </w:rPr>
        <w:t xml:space="preserve">Esimerkki 1.1112</w:t>
      </w:r>
    </w:p>
    <w:p>
      <w:r>
        <w:t xml:space="preserve">Kuvasta, jossa mies seisoo panssarivaunun edessä Pekingin Tiananmenin aukiolla, tuli yksi 1900-luvun kuuluisimmista valokuvista. Ilmapallot ovat esillä Chiang Kai-Shekin muistohallissa Taipeissa. Raportointi tukahduttamistoimista on Kiinassa tiukasti sensuroitu. Kuvasta, jossa valkoiseen paitaan pukeutunut mies - jota ei ole koskaan virallisesti tunnistettu - seisoo panssarivaunujen saattueen edessä, on tullut rauhanomaisen vastarinnan symboli kaikkialla maailmassa. Myöhemmin kaksi miestä veti hänet pois paikalta. Mitä hänelle tapahtui, ei tiedetä. Kiinan hallitus ei ole koskaan kertonut, kuinka monta mielenosoittajaa kuoli, vaikka arviot vaihtelevat sadoista tuhansiin. Ilmapallot luonut taiteilija Shake sanoi, että hänen mielestään on tärkeää, ettei 4. kesäkuuta 1989 tapahtunutta sortoa unohdeta koskaan. "Taiwanilaisena toivon, että voin auttaa Kiinaa saavuttamaan demokratian jonain päivänä", hän sanoi uutistoimisto Reutersille. "Mielestäni on tärkeää, että Taiwanin kansa jatkaa keskustelua tästä aiheesta - estää ihmisiä unohtamasta tätä tapahtumaa ja muistuttaa Taiwanin kansaa siitä, että Kiinan hallinto on vaarallinen." "Tämä asia on jo huuhtoutunut pois [Kiinan] autoritaarisesta poliittisesta näkemyksestä", hän lisäsi ja totesi, että sekä Hongkong että Taiwan muistivat tapahtumaa. Taiwan on käytännössä toiminut itsenäisenä kansakuntana vuodesta 1950 lähtien, mutta Kiina pitää sitä kapinallisalueena, joka on yhdistettävä mantereeseen.</w:t>
      </w:r>
    </w:p>
    <w:p>
      <w:r>
        <w:rPr>
          <w:b/>
        </w:rPr>
        <w:t xml:space="preserve">Tulos</w:t>
      </w:r>
    </w:p>
    <w:p>
      <w:r>
        <w:t xml:space="preserve">Taiwanilainen taiteilija on luonut jättimäisen puhallettavan kuvion ikonisesta "tankkimies"-kohtauksesta sen kunniaksi, että Kiinan demokratiaa tukevien mielenosoitusten verisestä tukahduttamisesta on kulunut 30 vuotta.</w:t>
      </w:r>
    </w:p>
    <w:p>
      <w:r>
        <w:rPr>
          <w:b/>
        </w:rPr>
        <w:t xml:space="preserve">Esimerkki 1.1113</w:t>
      </w:r>
    </w:p>
    <w:p>
      <w:r>
        <w:t xml:space="preserve">East Dunbartonshiren kansanedustajan löysi hänen kumppaninsa romahdettuaan kotonaan kesäkuussa. Hän on sittemmin käynyt läpi kaksi "hengenpelastavaa" leikkausta. Callaghan, 28, twiittasi kuvan itsestään pitelemässä kainalosauvoja ilmassa lähdettyään Glasgow'n Queen Elizabeth -yliopistosairaalasta. Hän kirjoitti: "Hän on ollut todella pahoillani: "Neljän kuukauden sairaalahoidon jälkeen minut on tänään kotiutettu. Tulen kotiin. "NHSGGC PDRU:n ihmeelliselle tiimille - joka on nyt toinen perheeni - kiitos, en voi koskaan, ikinä korvata sitä teille. "Minut kärrättiin tänne. Nyt kävelen ulos. Minäkin olen vasta aloittamassa." Callaghan valittiin parlamentin alahuoneeseen vuoden 2019 parlamenttivaaleissa. Hän syrjäytti liberaalidemokraattien silloisen johtajan Jo Swinsonin niukalla 149 äänen enemmistöllä. Hänen romahdettuaan kesäkuussa hänen toimistonsa lausunnossa sanottiin, että se "liittyi aiemmin hallittavissa olleeseen sairauteen". Hän on aiemmin puhunut siitä, että hänellä diagnosoitiin melanooma 19-vuotiaana, mutta hän on ollut syövästä vapaa kuusi vuotta.</w:t>
      </w:r>
    </w:p>
    <w:p>
      <w:r>
        <w:rPr>
          <w:b/>
        </w:rPr>
        <w:t xml:space="preserve">Tulos</w:t>
      </w:r>
    </w:p>
    <w:p>
      <w:r>
        <w:t xml:space="preserve">SNP:n kansanedustaja Amy Callaghan on päässyt sairaalasta neljä kuukautta aivoverenvuodon jälkeen.</w:t>
      </w:r>
    </w:p>
    <w:p>
      <w:r>
        <w:rPr>
          <w:b/>
        </w:rPr>
        <w:t xml:space="preserve">Esimerkki 1.1114</w:t>
      </w:r>
    </w:p>
    <w:p>
      <w:r>
        <w:t xml:space="preserve">Sean Rigg, 40, joka oli kärsinyt skitsofreniasta 20 vuotta, pidätettiin elokuussa 2008 ja vietiin Brixtonin poliisiasemalle Etelä-Lontoossa. Tunteja myöhemmin "riehakas ja lahjakas" muusikko oli kuollut, kuuli valamiehistö. Marcia Rigg-Samuel, 48, sanoi, että poliisi kertoi perheelle, että hän oli "yhtäkkiä romahtanut ja kuollut", mutta ei muuta. Southwark Coroner's Court kuuli, että Rigg oli pidätetty epäiltynä järjestysrikkomuksista ja poliisin kimppuun käymisestä Balhamissa. Rigg, joka oli perustanut oman levy-yhtiön ja julkaissut CD-levyn, joutui lääkärin vastaanotolle sairastuttuaan poliisiasemalla, ja hänelle annettiin elvytystä, kun hänen tilansa huononi, kuulustelussa kerrottiin. "Vapaamielinen" mies Hänet vietiin myöhemmin ambulanssilla sairaalaan, jossa hänet todettiin kuolleeksi. Rigg-Samuel kertoi valamiehistölle, että hän oli tavannut veljensä pari viikkoa ennen tämän kuolemaa ja että tämä vaikutti olevan hyvässä kunnossa. Hän sanoi: "Poliisi tuli kotiimme ja kertoi, että hänet oli pidätetty ja viety Brixtonin poliisiasemalle ja että hän oli yhtäkkiä romahtanut ja kuollut. "He sanoivat, ettei heillä ole enempää tietoa. Emme kuulleet heistä enää koskaan." Rigg-Samuel kuvaili veljeään "hurmaavaksi ja rakastavaksi ihmiseksi" ja sanoi, että hän sai ensimmäisen diagnoosin 20-vuotiaana ja että hän oli usein keskeyttänyt lääkityksensä, minkä vuoksi hänet pidätettiin useita kertoja ja määrättiin mielenterveyslain mukaiseen osastoon. Rigg-Samuelin mukaan hänellä oli tapana matkustaa ulkomailla ja hän oli ollut vaikeuksissa poliisin kanssa Thaimaassa, Sveitsissä ja Pariisissa, mutta joka kerta hänet vapautettiin ja lähetettiin takaisin Yhdistyneeseen kuningaskuntaan sairautensa vuoksi. Professori Tom Fahy, joka työskentelee South London and Maudsley NHS Foundation Trustissa ja oli Riggin konsultti, kertoi tutkinnassa, että muusikko uskoi olevansa "vapaamielinen, nuori musta mies" ja että kaikki hoito oli "tarpeetonta". "Kun hän sairastui, hänestä tuli usein vainoharhainen, ja joskus hänen uskomuksensa muuttuivat melko suurisuuntaisiksi", hän sanoi. "Hän uskoi, että hänellä oli paljon rahaa, että hän oli kuuluisa tai että mielenterveyspalvelut vehkeilivät häntä vastaan. "Joskus hän reagoi näihin uskomuksiin provosoivalla tavalla, ja toisinaan hänestä tuli väkivaltainen", hän sanoi. Tutkinta jatkuu.</w:t>
      </w:r>
    </w:p>
    <w:p>
      <w:r>
        <w:rPr>
          <w:b/>
        </w:rPr>
        <w:t xml:space="preserve">Tulos</w:t>
      </w:r>
    </w:p>
    <w:p>
      <w:r>
        <w:t xml:space="preserve">Nainen on kertonut tutkinnassa järkyttyneensä, kun poliisit kertoivat perheelle hänen mielisairaan veljensä "äkillisestä" kuolemasta poliisin huostassa.</w:t>
      </w:r>
    </w:p>
    <w:p>
      <w:r>
        <w:rPr>
          <w:b/>
        </w:rPr>
        <w:t xml:space="preserve">Esimerkki 1.1115</w:t>
      </w:r>
    </w:p>
    <w:p>
      <w:r>
        <w:t xml:space="preserve">Keith Bennettin äiti Winnie Johnson kuoli perjantaina taisteltuaan saadakseen Bradyn paljastamaan poikansa hautapaikan. Keithin jäännöksiä ei ole koskaan löydetty, ja ohjelmassa esitetyt väitteet ovat johtaneet poliisitutkintaan siitä, onko Brady paljastanut niiden sijainnin. Channel 4 sanoi, että kun se oli kuullut rouva Johnsonin perhettä, ohjelma esitettäisiin "heidän suostumuksellaan". Suur-Manchesterin poliisi tutkii, onko Brady, 74, antanut Keithin haudasta tietoja hänen mielenterveysasiamiehelleen Jackie Powellille, joka on kotoisin Etelä-Walesin Carmarthenshirestä. Poliisin tiedottaja sanoi, että ilman uusia todisteita Saddleworth Moorissa ei enää suoriteta etsintöjä. Keith, joka murhattiin vuonna 1964, on ainoa Bradyn uhreista, jota ei ole löydetty Manchesterin lähellä sijaitsevan nummen etsinnöissä. Brady ja hänen rakastajattarensa Myra Hindley murhasivat viisi lasta vuosina 1963-1965. Channel 4:n tiedottaja sanoi, että dokumentti "esitetään suunnitellusti Winnie Johnsonin perheen kanssa käytyjen neuvottelujen jälkeen ja heidän suostumuksellaan". "Winnien surullisen poismenon johdosta tehdään muutoksia, mutta muuten elokuva pysyy ennallaan", hän sanoi. Yhden Bradyn toisen uhrin veli sanoi, että rouva Johnsonin kampanjan ruumiin löytämiseksi on "jatkuttava ja jatkuttava". Terry Kilbride, jonka vanhemman veljen Johnin Brady murhasi vuonna 1963, sanoi, että nyt on "perheiden tehtävä saada jotain aikaan". Hän sanoi, että rouva Johnson oli ollut "viimeinen, viimeinen jäljellä oleva äiti, joten se on poikien ja tyttärien tehtävä, ja se jatkuu ja jatkuu ja jatkuu, kunnes Keith löytyy". "Minä aion ja tiedän, että Alan Bennett [Keithin veli] aion - hänen äitinsä taisteli 46 vuotta tämän asian puolesta eikä koskaan saanut tulosta", hän sanoi. Hän lisäsi, ettei hän "ymmärrä, miksei poliisi tee uutta etsintää", mutta sanoi uskovansa, että väitteet, joiden mukaan Brady oli paljastanut tietoja 12-vuotiaan Keithin haudasta, eivät johda mihinkään. "Se on juoni, ajatusleikki. Se on vain Bradyn peliä", hän sanoi. "Jos Brady avaa suunsa, hän tietää tarkalleen, missä Keith on - vaikka se maisema on siirtynyt, hänellä on hyvä käsitys. "Minun mielipiteeni on, että hän ei aio kertoa, hän vie asian hautaan, mutta on perheiden tehtävä saada jotain aikaan Keithin hyväksi, kertoi hän sitten meille tai ei." Brady nappasi Keithin, kun hän oli matkalla isoäitinsä talolle.</w:t>
      </w:r>
    </w:p>
    <w:p>
      <w:r>
        <w:rPr>
          <w:b/>
        </w:rPr>
        <w:t xml:space="preserve">Tulos</w:t>
      </w:r>
    </w:p>
    <w:p>
      <w:r>
        <w:t xml:space="preserve">Moors-murhaaja Ian Bradysta kertova dokumentti esitetään, vaikka yhden uhrin äiti on kuollut.</w:t>
      </w:r>
    </w:p>
    <w:p>
      <w:r>
        <w:rPr>
          <w:b/>
        </w:rPr>
        <w:t xml:space="preserve">Esimerkki 1.1116</w:t>
      </w:r>
    </w:p>
    <w:p>
      <w:r>
        <w:t xml:space="preserve">Simon ReadBusiness reportteri Ne toimivat sen jälkeen, kun rahoitusalan sääntelyviranomaiset olivat kehottaneet niitä keskeyttämään maksuja Covid-19:n aiheuttaman epävarmuuden vuoksi. Prudential Regulation Authority (PRA) oli tyytyväinen "harkittuun päätökseen". "Vakuutusyhtiöiden olisi kiinnitettävä erityistä huomiota tarpeeseen suojella vakuutuksenottajia ja ylläpitää turvallisuutta ja vakautta", se totesi. "Pääomaa tai merkittäviä riskinhallintakysymyksiä koskevien päätösten on perustuttava erilaisiin skenaarioihin, myös hyvin vakaviin." Englannin keskuspankki kirjoitti maaliskuun lopussa pankeille ja vakuutusyhtiöille ja pyysi niitä keskeyttämään osingonmaksut ja pitämään hallussaan käteistä, jota ne saattavat tarvita kriisin aikana. Lloyds, Royal Bank of Scotland, Barclays, HSBC ja Standard Chartered pitivät hallussaan yhteensä 15,6 miljardia puntaa, joita osakkeenomistajat olivat odottaneet. Keskiviikkona vakuutusyhtiöt pidättivät miljoonia, jotka ne olivat luvanneet osakkeenomistajille osinkoina. Aviva oli julistanut vuotuiseksi osingoksi 30,9 penniä osakkeelta, RSA 23,1 penniä ja Direct Line 21,6 penniä. "Sääntelyviranomainen haluaa selvästi, että vakuutuksenantajat säilyttävät pääomansa lähikuukausina, ja kun otetaan huomioon tänä aamuna tehtyjen osinkojen leikkausten määrä, epäilemme, että alalla on käytetty viime hetken painostusta, jotta se saataisiin kuriin", sanoi William Ryder, Hargreaves Lansdownin osakeanalyytikko. Kilpaileva vakuutusyhtiö Legal &amp; General ei kuitenkaan välittänyt Englannin keskuspankin neuvoista ja ilmoitti viime viikolla, että se aikoo pitää kiinni vuoden 2019 lopullisesta osingostaan. Vahva pääoma-asema Osingoista väliaikaisesti luopuvat vakuutusyhtiöt sanoivat kaikki, että niiden pääoma-asema on edelleen vahva. Aviva sanoi: "Hallitus on tehnyt tämän päätöksen COVID-19:n yrityksille, kotitalouksille ja asiakkaille asettamien ennennäkemättömien haasteiden sekä maailmantalouteen kohdistuvien epäsuotuisten ja erittäin epävarmojen vaikutusten vuoksi." RSA:n puheenjohtaja Martin Scicluna sanoi: "Tämä on vaikea päätös, eikä vähiten sen osakkeenomistajiin kohdistuvan alkuvaikutuksen vuoksi. "Mikään yritys ei ole olemassa tyhjiössä, ja tällä hetkellä katsomme, että on RSA:n pitkän aikavälin etujen mukaista pidättäytyä osingonmaksusta ja maksimoida mahdollisuutemme tukea asiakkaita heidän vakuutustensa ehtojen mukaisesti sekä osallistua alan aloitteisiin, joilla tuetaan avustustoimia." William Ryder huomautti, että pääomavahvuudestaan huolimatta vakuutuksenantajiin - kuten pankkeihinkin - kohdistuu paljon taloudellisia paineita. "Tulevat kuukaudet eivät tule olemaan tavanomaisia", hän sanoi. "Liikennevakuutuskorvaukset ovat laskussa tyhjien teiden ansiosta, mutta on mahdollista, että muut korvaukset voivat nousta tulevaisuudessa." Aiemmin tällä viikolla yrityksiä varoitettiin luopumasta "tarpeettomasti" osingoista, koska se vaikuttaisi kielteisesti eläkesäästäjiin. Investment Association kirjoitti FTSE 350 -listalla noteeratuille yrityksille ja kehotti niitä, jotka leikkaavat osinkoja, aloittamaan uudelleen "heti kun se on järkevää". Se huomautti, että osingot ovat tärkeä tulovirta monille säästäjille, eläkeläisille ja institutionaalisille sijoittajille, kuten eläkerahastoille ja hyväntekeväisyysjärjestöille. "COVID-19-pandemiaan reagoiminen on aiheuttanut todellista rasitusta koko taloudessa, joten on oikein, että sijoittajat auttavat vakauttamaan laivaa", sanoi Chris Cummings, Investment Associationin toimitusjohtaja. Hän kuitenkin varoitti, että yritykset, jotka eivät toimi reilusti, joutuvat vastuuseen. "Miljoonat eläkesäästäjät luottavat siihen, että sijoitamme heidän rahansa viisaasti, ja se tarkoittaa, että meidän on suhtauduttava asiaan pitkällä aikavälillä, tuettava yrityksiä, jotka toimivat oikein, ja saatettava ne, jotka eivät toimi oikein, vastuuseen."</w:t>
      </w:r>
    </w:p>
    <w:p>
      <w:r>
        <w:rPr>
          <w:b/>
        </w:rPr>
        <w:t xml:space="preserve">Tulos</w:t>
      </w:r>
    </w:p>
    <w:p>
      <w:r>
        <w:t xml:space="preserve">Vakuutusyhtiöt Aviva, RSA, Direct Line ja Hiscox ovat luopuneet suunnitelmista maksaa osinkoja osakkeenomistajille koronaviruskriisin aikana.</w:t>
      </w:r>
    </w:p>
    <w:p>
      <w:r>
        <w:rPr>
          <w:b/>
        </w:rPr>
        <w:t xml:space="preserve">Esimerkki 1.1117</w:t>
      </w:r>
    </w:p>
    <w:p>
      <w:r>
        <w:t xml:space="preserve">Kiina on sanonut, että sen tavoitteena on laskeutua Kuuhun 2030-luvulla, mutta Apollo 17 -lennon jälkeisinä vuosikymmeninä yksikään ihminen ei ole palannut kävelemään Kuuhun. Entisen yhdysvaltalaisen astronautin Alan Beanin lauantaina tapahtuneen kuoleman vuoksi elossa on enää neljä miestä, jotka voivat kuvailla, millaista on astua Kuun pinnalle. Tässä he kertovat kokemuksistaan kirjoituksin ja haastatteluin. Charles Duke: Charles Duke toimi avaruusaluksen kommunikaattorina - tai CAPCOMina - Apollo 11 -lennon aikana, kun Neil Armstrongista tuli ensimmäinen ihminen, joka käveli Kuun pinnalla. Pohjois-Carolinassa syntynyt Duke oli lennonjohdon ääni, ja arviolta 600 miljoonaa televisionkatsojaa kuuli hänen eteläisen aksenttinsa. "Joukko miehiä on muuttumassa siniseksi. Me hengitämme taas", hän sanoi kuuluisasti laskeutumisen varmistuttua. Muutaman vuoden sisällä hän johtaisi omaa kuunlentoaan. "Haluaisitteko lähteä kanssani Kuuhun?" hän kysyi lapsiltaan ennen Apollo 16 -lentoa vuonna 1972. Kuumoduulin lentäjänä hän olisi osa retkikuntaa, jonka tehtävänä olisi tutkia ja ottaa näytteitä Kuun karuilla ylängöillä sijaitsevalta alueelta. Kun hänen lapsensa sanoivat, että he haluaisivat kovasti tulla mukaan, Duke lupasi ottaa mukaansa perhekuvan. "Olin aina suunnitellut jättäväni sen [sinne]", hän kertoi Business Insiderille vuonna 2015. "Joten kun pudotin sen, halusin vain näyttää lapsille, että todella jätin sen Kuuhun." Vuonna 1999 herra Duke puhui Nasalle siitä, että hän aikoisi ajaa Kuun pinnalla kuunmönkijällä. "Otin kuvia ja kuvailin maastoa, jonka yli ajoimme", hän sanoi. "Auto oli uskomaton. Se oli sähkökäyttöinen, nelivetoinen ja se kiipesi 25 asteen rinteeseen." "Niin kauas kuin silmä näki - oli vain kuun pinnan kumpuilevaa maastoa. Se oli todella vaikuttava näky. Ainoa, mitä kadun koko matkan aikana, oli se, että emme ottaneet tarpeeksi kuvia, joissa oli ihmisiä." David Scott: Syntynyt 6. kesäkuuta 1932 San Antoniossa, Texasissa. David Scott valmistui Yhdysvaltain ilmavoimista ennen kuin hän liittyi Nasaan vuonna 1963. Hän lensi avaruudessa kolme kertaa, ja Apollo 15:n komentajana hän oli seitsemäs ihminen, joka käveli Kuun pinnalla, ensimmäinen, joka ajoi sen päällä, ja viimeinen amerikkalainen, joka lensi yksin Maan kiertoradalla. "Muistan... nostaneeni käteni kohti pistettä, jossa Maa roikkui mustalla taivaalla", hän kirjoitti kirjassaan Two Sides of the Moon. "Nostamalla hitaasti kättäni, kunnes jäykkä, hansikkaalla suojattu peukaloni nousi pystyyn, huomasin, että peukaloni pystyi kokonaan peittämään planeettamme näkyvistä, Yksi pieni ele ja Maa oli poissa", hän lisäsi. Scott sanoo, että häneltä kysytään usein, miten hän oli kuussa ja muuttiko se häntä millään tavalla. "Kuvailen Kuun vuorten majesteettisuutta", hän sanoo, "vulkaanisen laavan kerroksia tai kivien kimaltelevien kristallien kauneutta". Hän lisää: "Vain taiteilija tai runoilija voisi välittää avaruuden todellisen kauneuden." Harrison Schmitt: Syntynyt 3. heinäkuuta 1935 Santa Ritassa, New Mexicossa, syntyneellä Harrison Schmittillä oli erilainen tausta kuin ikätovereillaan. Geologi ja akateemikko ei palvellut ilmavoimissa, vaan toimi sen sijaan astrogeologina, joka aluksi opasti Nasan astronautteja heidän geologisilla kenttäretkillään, ennen kuin hänestä tuli Nasan tiedemies-astronautti vuonna 1965. Hänet määrättiin elokuussa 1971 lentämään viimeiselle Apollo 17 -lennolle, jossa hän korvasi Joe Englen kuukapselin lentäjänä. Schmitt laskeutui Kuuhun komentaja Gene Cernanin kanssa joulukuussa 1972. Miehistö otti kuuluisan "Blue Marble" -valokuvan, josta on tullut yksi historian toistetuimmista ja tunnistettavimmista valokuvista. Nasan haastattelussa vuonna 2000 Schmitt sanoi, että kuun valonvalo antoi vaikuttavia yksityiskohtia. Hän sanoi: "Piirteet näkyivät hyvin selvästi. "Minulla oli mahdollisuus nähdä tämä upea laakso, jossa olimme, laakso, joka oli syvempi kuin Grand Canyon... Molemmin puolin oli 6-7000 jalkaa korkeita vuoria, 35 mailia pitkä ja noin neljä mailia leveä, ja olimme laskeutuneet sinne." Schmitt sanoi, että yksi vaikeimmista asioista tottua oli avaruuden pimeys. "Suurin ongelma, joka valokuvaajilla on avaruudesta otettujen kuvien tulostamisessa, on mielestäni se, että he löytävät keinon tulostaa mustaa, täysin mustaa. Näytettävissä diakuvissa on varmasti hieman sinistä taustaa, eikä koskaan saada aikaan sellaista kontrastia kuin kuussa, koska taivas oli musta." Edwin 'Buzz' Aldrin: Buzz Aldrinista tuli Nasan astronautti vuonna 1963, ja hän oli mukana Apollo 11 -lennolla vuonna 1969, joka oli ensimmäinen avaruusmatka, jolla astronautit lähetettiin Kuuhun. Operaation aikana hänellä oli mukanaan Neil Armstrong, joka otti ensimmäiset askeleet Kuussa, ja muutamaa minuuttia myöhemmin häntä seurasi Aldrin itse. He viettivät Kuun pinnalla yhteensä 21 tuntia ja 36 minuuttia. Heidän avaruusaluksensa, Eagle-kuumoduuli, laskeutui Kuun alueelle nimeltä Rauhanmeri, jossa he ryhtyivät tutkimaan kuun pintaa. Armstrongin ottamat valokuvat Aldrinista, kun hän kiipeää alas ohjaamastaan Eagle-aluksesta ja kävelee Kuun pinnalla, ovat kuuluisia ympäri maailmaa. Vuonna 1998 Aldrin kuvaili Kuun pinnan olevan hienojakoisen tummanharmaan "talkkimaista pölyä" peittävä, jossa oli hajallaan erilaisia kiviä, kallioita ja lohkareita. "Jos sitä tutkii mikroskoopilla, näkee, että se koostuu pienistä, jähmettyneistä, höyrystyneiden kivien pisaroista, jotka ovat syntyneet äärimmäisen nopeista iskuista", hän sanoi Scholasticin julkaisemassa haastattelussa. Hän sanoi, että hänen terminsä "upea lohduttomuus" viittasi osittain saavutukseen olla siellä ja osittain "elottomuuden aikakausiin". Aldrin kuvaili painottomuutta myös "yhdeksi avaruuslentojen hauskimmista ja nautinnollisimmista, haastavimmista ja palkitsevimmista kokemuksista". "Ei ehkä kovin kaukana trampoliinista, mutta ilman jousitusta ja epävakautta", hän sanoi. Kuumatkansa jälkeen Aldrin on toistuvasti ehdottanut: "Jonain päivänä lähetämme ihmisiä Marsin pinnalle".</w:t>
      </w:r>
    </w:p>
    <w:p>
      <w:r>
        <w:rPr>
          <w:b/>
        </w:rPr>
        <w:t xml:space="preserve">Tulos</w:t>
      </w:r>
    </w:p>
    <w:p>
      <w:r>
        <w:t xml:space="preserve">Yhdysvaltain viimeinen Kuuhun suuntautunut Apollo 17 -lento lähti matkaan hieman ennen puoltayötä 7. joulukuuta 1972. Sen miehistö vietti Kuun pinnalla kolme päivää keräten näytteitä ja tehden kokeita.</w:t>
      </w:r>
    </w:p>
    <w:p>
      <w:r>
        <w:rPr>
          <w:b/>
        </w:rPr>
        <w:t xml:space="preserve">Esimerkki 1.1118</w:t>
      </w:r>
    </w:p>
    <w:p>
      <w:r>
        <w:t xml:space="preserve">Andrew Watt, 31, jonka kerrottiin kuolleen sydämen vajaatoimintaan, löydettiin kuolleena Pays de la Loiresta viime vuonna. Hänen Selkirkistä kotoisin oleva perheensä ilmaisi huolensa kohtelusta, ruumiin luovuttamisen viivästymisestä ja elinten puuttumisesta, kun ruumis palautettiin. Nyt presidentti Sarkozy on kirjoittanut heille ja luvannut, että asia tutkitaan perusteellisesti. Hänen kuolemansa jälkeen kesti kolme kuukautta, ennen kuin Wattin ruumis palautettiin Yhdistyneeseen kuningaskuntaan. Hänen sydämensä ja aivonsa palautettiin lopulta kuuden kuukauden kuluttua. Hänen äitinsä Julie Sheppard oli tyytymätön tapaan, jolla häntä kohdeltiin Ranskassa, ja hän kirjoitti presidentti Sarkozylle pyytäen apua. Hän on nyt saanut presidentin toimistosta kirjeen, jossa hän ilmaisee "vilpittömät osanottonsa". Kirjeessä lisätään: "Hän ymmärtää tuskanne laajuuden ja ymmärtää, että tarvitsette oikeuslaitoksen tehokasta toimintaa. "Voitte siis olla varma, että olemme kiinnittäneet kirjeeseenne huomiota ja että olen ilmoittanut asiasta oikeusministerille ja pyytänyt häntä tutkimaan olosuhteet huolellisesti ja ilmoittamaan meille mahdollisista jatkotoimenpiteistä". "Teille tiedotetaan asiasta välittömästi, kun asian käsittely jatkuu." Sheppard sanoi olevansa iloinen vastauksen saamisesta. "Olemme toiveikkaita, että vihdoinkin saatamme olla saamassa vastauksia", hän sanoi. Hän toivoo, että uusissa tutkimuksissa testataan ranskalaisten alkuperäistä päätelmää, jonka mukaan hänen poikansa sydänkohtaus liittyi lääkkeeseen, jota hän käytti mielenterveysongelmiin. Aiheeseen liittyvät Internet-linkit Penumbra</w:t>
      </w:r>
    </w:p>
    <w:p>
      <w:r>
        <w:rPr>
          <w:b/>
        </w:rPr>
        <w:t xml:space="preserve">Tulos</w:t>
      </w:r>
    </w:p>
    <w:p>
      <w:r>
        <w:t xml:space="preserve">Ranskan presidentti Nicolas Sarkozy on määrännyt tutkinnan virkamiesten "järkyttävästä" käytöksestä nuoren skotlantilaisen kuoleman jälkeen.</w:t>
      </w:r>
    </w:p>
    <w:p>
      <w:r>
        <w:rPr>
          <w:b/>
        </w:rPr>
        <w:t xml:space="preserve">Esimerkki 1.1119</w:t>
      </w:r>
    </w:p>
    <w:p>
      <w:r>
        <w:t xml:space="preserve">Elokuvan kuvaukset alkavat Skotlannissa maanantaina. Oscar-voittaja näyttelee Eric Lomaxia, skottilaista, jota riivaavat muistot siitä, että hänet pakotettiin vankina työskentelemään Thaimaan ja Burman välisen rautatien rakentamisessa toisen maailmansodan aikana. Kuvaukset tapahtuvat muun muassa Edinburghissa ja North Berwickissä. Näyttelijät ja kuvausryhmä siirtyvät myöhemmin Thaimaahan ja Queenslandiin, Australiaan. Näyttelijä Nicole Kidman näyttelee Pattia, joka yrittää auttaa Lomaxia. Firth on tavannut Eric ja Patti Lomaxin kahdesti, ja sanoi tapaamisten auttaneen häntä valmistautumaan rooliin. Hän sanoi: "Hän ei ole koskaan nähnyt, että hän on ollut mukana: "He ovat molemmat uskomattoman sitoutuneita ja saivat minut tuntemaan itseni tervetulleeksi. "Minusta he molemmat olivat ihastuttavia, vaikka tunsin välillä olevani hieman häkeltynyt tarinan valtavuudesta. "Minulle oli tärkeää tavata heidät, se keskittyi minuun, ja se oli jotain hyvin raitistavaa, mutta tarina on myös niin suuri ja kertoo omaa sukupolveani edeltävästä sukupolvesta, että se voi tuntua hieman abstraktilta ja saavuttamattomissa olevalta, mutta Ericin tapaaminen teki siitä henkilökohtaisemman ja inhimillisemmän"." Firth vihjasi, että Ericin hahmo on mies, joka ei tiedä, minne on menossa, kun hän käsittelee sota-ajan kokemustensa tunnekuohuja. Hän sanoi: Hän etsii tietä kotiin, jota Patti voisi edustaa." Hän sanoi: "Hän etsii tietä kotiin, jota Patti voisi edustaa." Teinitrippi Kidman "hioo" englantilaista aksenttiaan ottaakseen Pattin roolin, ja aikoo tavata hänet kuvausten aikana, koska hän ei ole vielä tehnyt niin. Oscar-voittaja odottaa innolla Skotlannin ja Edinburghin uudelleen löytämistä kuvausten aikana, sillä hän on käynyt maassa teini-ikäisenä. Hän kertoi: "Hän on ollut siellä kerran, kun hän on käynyt siellä kerran teini-iässä: "Tein road tripin poikaystäväni kanssa, kun olin 18-vuotias, joten siitä on aikaa, mutta kävin Ullapooliin asti. "Näyttelijän työssä on hienoa se, että pääsee asumaan kaupunkiin tietyksi ajaksi, joten sitä odotan innolla. "Olen kuullut, että täällä on hienoja ravintoloita, joten tulen olemaan paljon liikkeellä, vaikka työskentelemme kuusi päivää viikossa." Elokuvassa nähdään myös War Horse -tähti Jeremy Irvine, The Girl With The Dragon Tattoo -elokuvasta tuttu Stellan Skarsgard ja japanilainen tähti Hiroyuki Sanada.</w:t>
      </w:r>
    </w:p>
    <w:p>
      <w:r>
        <w:rPr>
          <w:b/>
        </w:rPr>
        <w:t xml:space="preserve">Tulos</w:t>
      </w:r>
    </w:p>
    <w:p>
      <w:r>
        <w:t xml:space="preserve">Näyttelijä Colin Firth on sanonut olevansa "hieman häkeltynyt" uusimman elokuvansa Rautatieläisen miehen tarinan valtavuudesta.</w:t>
      </w:r>
    </w:p>
    <w:p>
      <w:r>
        <w:rPr>
          <w:b/>
        </w:rPr>
        <w:t xml:space="preserve">Esimerkki 1.1120</w:t>
      </w:r>
    </w:p>
    <w:p>
      <w:r>
        <w:t xml:space="preserve">Conor MacauleyBBC NI:n maatalous- ja ympäristökirjeenvaihtaja Monet niistä olivat kookkaita kutuikäisiä kaloja. Andrew Moore Three Mile Water Conservation and Anggling Association -järjestöstä sanoi, että saastumisella olisi suuri vaikutus jokeen. Seitsemän mailia pitkä joki kulkee Ballyrobertista, Newtownabbeyn läheltä, Belfast Loughiin Whiteabbeyn kohdalla. Maatalous-, ympäristö- ja maaseutuasioiden ministeriön (Daera) tiedottajan mukaan kalakuoleman syytä ei vielä tiedetä. Aktiivinen ryhmä kalastajia ja luonnonsuojelijoita on viime vuosina elvyttänyt jokea siivoamalla ja kunnostamalla elinympäristöjä. "Oli aika järkyttävää kuulla", Moore sanoi. "Joella on viime aikoina mennyt melko hyvin veden laadun suhteen, ja olemme välttäneet kalakuolemia. "Kyseinen alue sijaitsi tuottavalla jokiosuudella, ja kuolleiden kalojen määrä hidastaisi joen kehitystä melkoisesti, koska kyseessä on melko merkittävä osa taimenista, jotka kutevat joessa." NI:n ympäristöviraston virkailijat ovat olleet paikalla yrittäen selvittää saastumisen lähdettä. Myös vedenpinnan on oletettu olleen alhainen viimeaikaisen kuivan sään vuoksi. Daeran tiedottajan mukaan Pohjois-Irlannin ympäristövirasto (Northern Ireland Environment Agency, NIEA) sai maanantai-iltana yleisöltä ilmoituksen joessa olevista kuolleista kaloista. Tämän jälkeen NIEA lähetti joelle vedenlaatutarkastajan arvioimaan ympäristövaikutuksia. "Kalastukseen kohdistuvat täydelliset vaikutukset ovat edelleen selvityksen alla, ja tutkinta jatkuu", tiedottaja lisäsi.</w:t>
      </w:r>
    </w:p>
    <w:p>
      <w:r>
        <w:rPr>
          <w:b/>
        </w:rPr>
        <w:t xml:space="preserve">Tulos</w:t>
      </w:r>
    </w:p>
    <w:p>
      <w:r>
        <w:t xml:space="preserve">Viranomaiset käsittelevät kalakuolemaa sen jälkeen, kun Antrimin kreivikunnassa sijaitsevasta Three Mile Water -vesistöstä Monkstownissa löydettiin useita satoja taimenia.</w:t>
      </w:r>
    </w:p>
    <w:p>
      <w:r>
        <w:rPr>
          <w:b/>
        </w:rPr>
        <w:t xml:space="preserve">Esimerkki 1.1121</w:t>
      </w:r>
    </w:p>
    <w:p>
      <w:r>
        <w:t xml:space="preserve">Pääministeri Peter Harwood sanoi, että oli kaksi sopivaa hakemusta, mutta nämä ihmiset asuivat saaren ulkopuolella. Osavaltiot sopivat lykkäyksestä, jotta talousarvio voitaisiin laatia, jotta saaren ulkopuolelta kotoisin olevat henkilöt voitaisiin ottaa huomioon. Lisäksi sovittiin, että viisi poliittista jäsentä voisi työskennellä tarkistuksen parissa ennen riippumattomien jäsenten valintaa. Valiokunta laatii myös raportin kahden saaren ulkopuolelta tulevan jäsenen nimittämisen vaikutuksista ja siihen liittyvistä kustannuksista, joka toimitetaan valtioille syyskuussa. Jotkut jäsenet kritisoivat tätä päätöstä ja kyseenalaistivat paikallisen rekrytoinnin laajuuden ja sen, oliko viisasta maksaa ulkopuolisille jäsenille palkkiota, kun kaikissa osavaltioissa tehdään merkittäviä leikkauksia. Valiokunnan puheenjohtajana toimiva varapuheenjohtaja Harwood korosti, että on tärkeää nimittää henkilöitä, joilla on oikeat tiedot ja kokemus. Hän on puheenjohtaja pääministerin asemansa vuoksi, ja myös varapuheenjohtaja Matt Fallaize on mukana valiokunnassa hallitustehtävänsä vuoksi - hän on osavaltioiden kokouksen ja perustuslakivaliokunnan puheenjohtaja. Keskiviikkona valtiovarainministeri Gavin St Pier valittiin ilman vastalauseita poliittisen neuvoston edustajaksi. Myös varapuhemiehet Richard Conder ja Mark Dorey valittiin valiokuntaan. He saivat 38 ja 34 ääntä, kun taas ainoa toinen ehdokas Lester Queripel sai 12 ääntä.</w:t>
      </w:r>
    </w:p>
    <w:p>
      <w:r>
        <w:rPr>
          <w:b/>
        </w:rPr>
        <w:t xml:space="preserve">Tulos</w:t>
      </w:r>
    </w:p>
    <w:p>
      <w:r>
        <w:t xml:space="preserve">Yritykset värvätä Guernseyn asukkaita saaren hallintojärjestelmää tarkistavaan erityiskomiteaan ovat epäonnistuneet.</w:t>
      </w:r>
    </w:p>
    <w:p>
      <w:r>
        <w:rPr>
          <w:b/>
        </w:rPr>
        <w:t xml:space="preserve">Esimerkki 1.1122</w:t>
      </w:r>
    </w:p>
    <w:p>
      <w:r>
        <w:t xml:space="preserve">Adam Evans piti myös "piippaavia ääniä" pitäessään askelmittaria pojan lähellä vihjatakseen, että tämä oli pedofiili. Fysiikan opettaja sai potkut törkeästä väärinkäytöksestä Fazakerleyn lukiosta Liverpoolissa viime vuoden huhtikuussa. Teaching Regulation Agency (TRA) totesi Evansin syyllistyneen ammatilliseen käyttäytymiseen, jota ei voitu hyväksyä, mutta hänet säästettiin ammattikiellolta. Coventryssa järjestetyssä kuulemistilaisuudessa kerrottiin, että Evans teki smurffivitsin nähtyään oppilaan sormet tahrittuina sinisellä musteella. "Seksuaalinen luonne" Evans, jonka uskotaan olevan parikymppinen, myönsi myös tehneensä yksiselitteisiä huomautuksia suklaapatukkaa syövästä oppilaasta ja keskustelleensa 15-vuotiaan pojan ja 14-vuotiaan tytön välisestä seksuaalisesta kontaktista. Kun eräs oppilas lausui sanan "pedometer" väärin muotoon "pissamittari", Evans reagoi pitämällä laitetta ylhäällä ja pitämällä piippaavaa ääntä. Tämä sai pojan vastaamaan: "Herra, kutsutteko minua pedoksi?" "Kyllä." TRA:n pääjohtaja Alan Meyrick sanoi, ettei hän aio kieltää suosittua ja arvostettua opettajaa, vaikka tämä oli "kommentoinut sopimattomia ja seksuaalisia kommentteja oppilaiden kuullen". "Evans myönsi käyttäneensä huumoria opetusvälineenä, mutta tällä oppitunnilla hän oli stressin vuoksi arvioinut vakavasti väärin, mikä oli sopivaa", TRA sanoi. Lautakunta katsoi, että "valituksen kohteena ollut käytös rajoittui yhteen oppituntiin ja oli Evansin virhearviointi, vaikkakin merkittävä, sen jälkeen, kun häneen oli kohdistunut pitkiä aikoja paineita sekä ammatillisesti että henkilökohtaisesti". Evans, joka valmistui opettajaksi syyskuussa 2016, mutta oli jo ylennetty luonnontieteiden varajohtajaksi, sanoi olevansa "inhottava" itseään kohtaan ja "järkyttynyt" siitä, että yksi oppilas halusi välttää hänen oppituntejaan. Aiheeseen liittyvät Internet-linkit Fazakerley High School Teaching Regulation Agency (opetuksen sääntelyvirasto)</w:t>
      </w:r>
    </w:p>
    <w:p>
      <w:r>
        <w:rPr>
          <w:b/>
        </w:rPr>
        <w:t xml:space="preserve">Tulos</w:t>
      </w:r>
    </w:p>
    <w:p>
      <w:r>
        <w:t xml:space="preserve">Luonnontieteiden opettaja, joka vitsaili oppilaasta, joka harrasti seksiä smurffin kanssa, on välttynyt luokkahuonekiellolta.</w:t>
      </w:r>
    </w:p>
    <w:p>
      <w:r>
        <w:rPr>
          <w:b/>
        </w:rPr>
        <w:t xml:space="preserve">Esimerkki 1.1123</w:t>
      </w:r>
    </w:p>
    <w:p>
      <w:r>
        <w:t xml:space="preserve">19-vuotiaan naisen kimppuun hyökättiin Clarendon Roadin varrella Southseassa noin kello 22.00 BST lauantaina. Hampshire Constabularyn mukaan nainen ei tuntenut hyökkääjää. Rikoskomisario Emma Crute sanoi: "Tapaus sattui vilkkaana lauantai-iltana juhlapyhäviikonlopun alkaessa, ja uskomme, että liikkeellä oli paljon ihmisiä, jotka saattoivat nähdä jotain." Hän lisäsi, että poliisit ovat tehneet kotikäyntejä ja tarkistaneet alueen valvontakameroita.</w:t>
      </w:r>
    </w:p>
    <w:p>
      <w:r>
        <w:rPr>
          <w:b/>
        </w:rPr>
        <w:t xml:space="preserve">Tulos</w:t>
      </w:r>
    </w:p>
    <w:p>
      <w:r>
        <w:t xml:space="preserve">Nainen on raiskattu kujalla Portsmouthissa.</w:t>
      </w:r>
    </w:p>
    <w:p>
      <w:r>
        <w:rPr>
          <w:b/>
        </w:rPr>
        <w:t xml:space="preserve">Esimerkki 1.1124</w:t>
      </w:r>
    </w:p>
    <w:p>
      <w:r>
        <w:t xml:space="preserve">Kaupunginhallituksen mukaan useat työntekijät ovat nyt eristämässä itseään, mikä tarkoittaa, että henkilökuntaa ei ole riittävästi kaikkien reittien kattamiseen. Se sanoi pyrkivänsä asettamaan etusijalle kierrätykseen kelpaamattoman jätteen keräyksen mustiin astioihin. Kierrätysjätettä ja puutarhajätettä ei todennäköisesti kerätä. Worcesterin kaupunginvaltuusto on pyytänyt ihmisiä jättämään mustat jäteastiat ulos tavanomaisena suunniteltuna päivänä. Se on pyytänyt ihmisiä pitämään kierrätys- ja puutarhajätteelle tarkoitetut vihreät ja ruskeat roskat toistaiseksi paikoillaan ja laittamaan ne ulos seuraavana suunniteltuna päivänä. Paikallisviranomaiset pyrkivät julkaisemaan tarkistetun aikataulun lähipäivinä. Seuraa BBC West Midlandsia Facebookissa, Twitterissä ja Instagramissa. Lähetä juttuideasi osoitteeseen: newsonline.westmidlands@bbc.co.uk</w:t>
      </w:r>
    </w:p>
    <w:p>
      <w:r>
        <w:rPr>
          <w:b/>
        </w:rPr>
        <w:t xml:space="preserve">Tulos</w:t>
      </w:r>
    </w:p>
    <w:p>
      <w:r>
        <w:t xml:space="preserve">Worcesterin roskien keräys on keskeytyksissä seuraavien kahden viikon ajan, kun yksi jätteidenkerääjistä on saanut positiivisen Covid-19-testin.</w:t>
      </w:r>
    </w:p>
    <w:p>
      <w:r>
        <w:rPr>
          <w:b/>
        </w:rPr>
        <w:t xml:space="preserve">Esimerkki 1.1125</w:t>
      </w:r>
    </w:p>
    <w:p>
      <w:r>
        <w:t xml:space="preserve">Sian Gwenllianin kommentit tulivat Arrivan ilmoitettua, että se lopettaa bussiliikenteen Llanberisin ja Caernarfonin välillä Gwyneddissä myöhemmin tässä kuussa. Bussiyhtiö pyysi anteeksi ja sanoi, ettei mikään muu paikallisliikenne ole uhattuna. Gwyneddin kunta sanoi harkitsevansa joidenkin bussipalvelujen tarjoamista "mahdollisena tulevaisuuden vaihtoehtona". Plaid Cymru -puolueen Gwenllian on kehottanut Walesin hallitusta löytämään "uuden mallin" bussiliikenteelle. Arriva vahvisti lakkauttavansa Llanberisin ja Caernarfonin välisen linjan 88 liikennöinnin 23. syyskuuta alkaen "alhaisen matkustajamäärän vuoksi", vaikka liikennöinti jatkuu sunnuntaisin. Caernarfonin lähellä sijaitsevassa Talysarnissa asuva Jan Chipps sanoi, että ne kyläläiset, joilla ei ole omaa autoa, kokevat olevansa yhä enemmän "eristyksissä", ja hän pelkäsi, että maaseutuyhteisöt jäisivät "kuolemaan", jos bussipalveluja ei suojella. "On kuin olisi toisen luokan kansalainen, jos ei ole autoa", hän sanoi. Chipps lisäsi: "Maaseutualueiden asukkaat ovat todella riippuvaisia busseista päästäkseen töihin tai kouluun, mutta olemme nähneet, että [kylämme] palveluita on leikattu melko dramaattisesti. "Se lisää näiden maaseutuyhteisöjen taloudellista taantumaa." Gwenllianin mukaan asia vaikuttaa maaseutualueisiin kaikkialla Walesissa. "Meidän on painostettava, jotta paikallisviranomaisille annetaan oikeudet ja vastuu päättää aikatauluista sekä siitä, milloin ja missä bussit kulkevat", hän sanoi. "Mutta Walesin hallituksen pitäisi nyt alkaa miettiä kunnolla, miten tukea uusien kunnallisten linja-autoyhtiöiden perustamista, jotta painopiste siirtyy voitoista palvelun tarjoamiseen kaikille." Hallitus sanoi, ettei se voi pakottaa liikenteenharjoittajaa ajamaan tiettyä palvelua ilman tukea. Se on kuitenkin jo hyväksynyt 25 miljoonan punnan harkinnanvaraisen avustuksen, jolla autetaan viranomaisia tukemaan "sosiaalisesti tarpeellisia" liikennepalveluja vuosina 2018-19, tiedottaja sanoi. "Tämä on vain yksi monista rahoitusvirroista, joita käytämme tukeaksemme kestävää linja-autoverkkoa, ja se on merkittävä saavutus, kun otetaan huomioon Yhdistyneen kuningaskunnan hallituksen haastavat budjettiratkaisut", tiedottaja sanoi. Gwyneddin neuvosto vahvisti, että se tutkii mahdollisen korvaavan bussiliikenteen järjestämistä numerolle 88. "Vaikka asiaa ollaan valmiita harkitsemaan, on tärkeää huomata, että on useita asioita ja sitoumuksia, joita on tarkasteltava yksityiskohtaisesti, sekä huomattavia taloudellisia investointeja ja aikaa, ennen kuin näin merkittävä muutos voidaan ottaa käyttöön koko kreivikunnassa", neuvoston tiedottaja sanoi.</w:t>
      </w:r>
    </w:p>
    <w:p>
      <w:r>
        <w:rPr>
          <w:b/>
        </w:rPr>
        <w:t xml:space="preserve">Tulos</w:t>
      </w:r>
    </w:p>
    <w:p>
      <w:r>
        <w:t xml:space="preserve">Pohjois-Walesin maaseutualueiden bussipalvelut olisi saatettava julkiseen omistukseen, on eräs parlamentin jäsen todennut.</w:t>
      </w:r>
    </w:p>
    <w:p>
      <w:r>
        <w:rPr>
          <w:b/>
        </w:rPr>
        <w:t xml:space="preserve">Esimerkki 1.1126</w:t>
      </w:r>
    </w:p>
    <w:p>
      <w:r>
        <w:t xml:space="preserve">Kelly Yeoman, 34, otettiin elokuussa Bristolin St Michael's Hospitaliin endometrioosin toteamiseksi. Mutta komplikaatioiden jälkeen, joiden seurauksena hänen kehonsa "täyttyi omasta kakastaan", hänet vietiin myöhemmin Southmeadin sairaalaan. Tiedottajan mukaan sairaala jatkoi Yeomanin tukemista hänen "monimutkaisten hoitotarpeidensa" vuoksi. Aluksi lääkärit kertoivat Yeomanille, että hänellä oli ihotulehdus kohdun tähystysleikkauksen jälkeen. "Kahden viikon kuluttua se räjähti, menin lääkäreiden luo, ja he luulivat, että kyseessä oli sepsis, ja minut kiidätettiin St Michael'siin", hän sanoi. "Minulle tehtiin tietokonetomografiakuvaus, joka osoitti, että suolistoni oli tulehtunut ja minulla oli vakava ummetus. "Keuhkoni ja palleani ovat täällä ylhäällä [rintakehän korkeudella], joten en saa täyttä henkeä." Hän jatkaa. "Huutakaa kovempaa" St Michael's sanoi, ettei se ollut saanut huolenaiheita tai kysymyksiä hänen hoidostaan sairaalassa. "Tämä tarkoittaa, että meillä ei ole ollut mahdollisuutta joko puhua hänen kanssaan tai tutkia näitä huolenaiheita", tiedottaja sanoi. Southmeadin sairaalan mukaan Yeomania näkee joka päivä vanhempi lääkäri, joka hoitaa hänen "monimutkaista hoitoaan", ja kirurginen tiimi osallistuu siihen säännöllisesti. "Kannustamme kaikkia potilaita ilmoittamaan henkilökunnalle, jos heillä on kysyttävää hoidostaan", tiedottaja sanoi. Hänen ystävänsä haluavat saada hänet yksityispotilaana St Mark's Hospitaliin Lontoossa, joka on suolistoon erikoistunut keskus. Ystävänsä Peter Rankinin mukaan Yeomanin suolisto ei pysty toimimaan, ja hän on jäänyt "hitaasti tukehtumaan", ja hän pelkää, ettei hän selviä hengissä. Hänen ystävänsä ovat nyt keränneet tarpeeksi rahaa lähettääkseen hänet yksityiseen erikoiskeskukseen Lontooseen. "Valitettavasti tähän on tultu", ystävä Wendy Barke sanoi. "Meidän on täytynyt huutaa vähän kovempaa ja yrittää saada hänelle apua ulkopuolelta."</w:t>
      </w:r>
    </w:p>
    <w:p>
      <w:r>
        <w:rPr>
          <w:b/>
        </w:rPr>
        <w:t xml:space="preserve">Tulos</w:t>
      </w:r>
    </w:p>
    <w:p>
      <w:r>
        <w:t xml:space="preserve">Omaan ulosteeseensa hitaasti tukehtuvan naisen ystävät ovat keränneet 10 000 puntaa erikoishoitoa varten lontoolaisessa sairaalassa.</w:t>
      </w:r>
    </w:p>
    <w:p>
      <w:r>
        <w:rPr>
          <w:b/>
        </w:rPr>
        <w:t xml:space="preserve">Esimerkki 1.1127</w:t>
      </w:r>
    </w:p>
    <w:p>
      <w:r>
        <w:t xml:space="preserve">Richard BlackYmpäristökirjeenvaihtaja, BBC News East Anglian yliopisto (UEA) perusti Independent Climate Change Email Review -järjestön sen jälkeen, kun sen palvelimilta oli hakkeroitu yli 1000 sähköpostia. Ilmastoskeptikot väittivät, että sähköpostit osoittivat UEA:n tutkijoiden manipuloineen ja tukahduttaneen keskeisiä ilmastotietoja. Raportissa nämä syytökset kuitenkin hylätään suurelta osin. Sähköpostiviesteistä ei löytynyt mitään sellaista, mikä olisi voinut horjuttaa hallitustenvälisen ilmastonmuutospaneelin (IPCC) raportteja. Entisen virkamiehen Sir Muir Russellin johtama arviointi on lukenut kuukausia ilmastotutkijoiden ja heidän kriitikkojensa lähettämiä lausuntoja ja haastatellut keskeisiä toimijoita, erityisesti yliopiston ilmastotutkimusyksikön (CRU) tutkijoita. Raportin päätelmissä todetaan, että "heidän tiukkuutensa ja rehellisyytensä tutkijoina ei ole kyseenalainen". Raportissa todetaan kuitenkin, että "tiedemiehet ovat jatkuvasti epäonnistuneet osoittamaan asianmukaista avoimuutta", erityisesti tiedonvälityksen vapautta koskevien pyyntöjen täyttämisessä. CRU:n tiedemiehet olivat liian nopeita torjumaan kritiikkiä omien piiriensä ulkopuolelta. Sir Muirin mukaan tutkintaryhmän käyttämien menetelmien pitäisi hälventää pelkoja siitä, että kyseessä olisi valkopesu. "On väistämätöntä, että ihmiset, jotka ovat tehneet päätöksensä (etukäteen), ovat tehneet päätöksensä", hän sanoi. "Mutta me emme ole väistelleet kysymyksiä... olemme menneet niiden ytimeen ja pyrkineet ratkaisemaan ne parhaamme mukaan." UEA:n vararehtori Edward Acton sanoi, että tarkastelun pitäisi "vihdoin lopettaa salaliittoteoriat, epätotuudet ja väärinkäsitykset, joita on liikkunut". "Toivomme, että tästä UEA:n ilmastotutkijoiden ja heidän tutkimusyhteistyökumppaneidensa ympäri maailmaa, joista osa on kärsinyt huomattavasti tämän kokemuksen aikana, vapauttamisesta kerrotaan laajasti." Hän sanoi, että yliopisto hyväksyi tutkimuksen kritiikin avoimuuden ja FoI-lainsäädännön noudattamisen puutteesta ja että hän oli kirjoittanut kirjeen yliopiston koko henkilökunnalle muistuttaen heitä heidän vastuustaan. Professori Phil Jones, CRU:n entinen johtaja, joka on ollut monien syytösten keskipisteessä, on aloittanut uuden tutkimusjohtajan viran yksikössä. Professori Acton sanoi, että näin hän voi jatkaa tutkimustyötään, kun taas muut kantavat enemmän hallinnollista taakkaa, kuten päävastuun FoI-pyynnöistä. Vaikutusvaltaisen skeptisen ajatushautomon Global Warming Policy Foundationin johtaja Benny Peiser totesi, että raportti oli "musertava syytös siitä, miten yliopisto on käsitellyt tiedonsaantipyyntöjä". Hän sanoi BBC Newsille: "CRU:n virheellisestä käsittelystä on selvästi vahvaa näyttöä, ja sen laillisten tietojen toimittamatta jättämistä arvostellaan voimakkaasti. "En usko, että yliopisto voi vain väittää, että tämä on oikeudenmukainen ratkaisu." Tohtori Peiser lisäsi, että asia "ei katoa tämän raportin myötä". "Me (Global Warming Policy Foundation) olemme nyt teettäneet oman tutkimuksen siitä, miten nämä kolme tutkimusta on perustettu ja johdettu", hän sanoi. "En tunne ketään kriitikoista, joka olisi saanut vaikutteita kahdesta ensimmäisestä tutkimuksesta." Gabi Hegerl Edinburghin yliopistosta, tutkija, joka on työskennellyt säännöllisesti CRU:n tiimin kanssa, kertoi BBC Newsille olevansa iloinen siitä, että Phil Jonesin ja hänen kollegoidensa "painajainen" oli ohi. "Olen myös hyvin tyytyväinen siihen, että raportissa todettiin, ettei siinä löydetty mitään IPCC:n raportteja horjuttavaa. "IPCC on tehnyt kovasti töitä esittääkseen ilmastonmuutosta koskevat tieteelliset havainnot mahdollisimman selkeästi ja käsitelläkseen epävarmuustekijöitä tiukasti", hän sanoi. "Perusteettomia väitteitä" Paneelin mukaan viime marraskuussa julkaistut sähköpostiviestit olivat noin 0,3 prosenttia UEA:n hakkeroidulla palvelimella olleesta aineistosta. He selittivät, että loput olivat tietomurtoa tutkivan poliisin hallussa. Poliisin asettamien ehtojen vuoksi ryhmän oli kuitenkin mahdotonta käydä läpi kaikkea muuta aineistoa. Sähköpostiviestit ja muut asiakirjat kattavat ajanjakson, joka ulottuu vuoteen 1997, ja ne julkaistiin juuri ennen Kööpenhaminan ilmastohuippukokousta viime vuonna, ja jotkut pitivät sitä poliittisena tekona, jonka tarkoituksena oli horjuttaa huippukokousta. CRU tuottaa yhtä neljästä yleisimmin käytetystä maailmanlaajuisesta lämpötilamittauksesta. Ne ovat olleet avainasemassa IPCC:n päätelmissä, joiden mukaan maapallon pinta on lämpenemässä ja että ihmiskunnan kasvihuonekaasupäästöt ovat hyvin todennäköisesti vastuussa siitä. Kriitikot ovat väittäneet, että yksikön tutkijat ovat salanneet sääasemilta saatuja lämpötilatietoja ja pitäneet salassa myös tietokonealgoritmit, joita tarvitaan tietojen käsittelyyn maailmanlaajuisen lämpötilan tallentamiseksi. Arvioinnissa todetaan, että nämä väitteet ovat perusteettomia. "Katsomme, että CRU:lla ei ollut mahdollisuutta evätä pääsyä tällaisiin tietoihin tai peukaloida niitä", siinä todetaan. "Osoitimme, että kuka tahansa riippumaton tutkija voi ladata asemien tiedot suoraan ensisijaisista lähteistä ja tehdä oman lämpötilan kehityssuuntausanalyysinsä". Tietokonekoodin kirjoittaminen tietojen käsittelemiseksi "kesti alle kaksi päivää ja tuotti samanlaisia tuloksia kuin muutkin riippumattomat analyysit". Tähän ei tarvittu mitään tietoja CRU:lta". Sir Muir kommentoi: "Näin ollen toteamme, että väite, jonka mukaan CRU:lla olisi jotain salattavaa, ei pidä paikkaansa". Toinen paneelin jäsen, professori Peter Clarke Edinburghin yliopistosta, vastasi, että olisi järkevää päätellä, että joku, joka väittää, että instrumenttitietoja ei ole saatavilla tai että elintärkeitä koodeja puuttuu, on epäpätevä: "On selvää, että jokainen, joka olisi tarpeeksi pätevä analysoimaan tietoja, tietäisi, mistä ne löytyisivät". "On myös selvää, että kuka tahansa pätevä voisi tehdä oman analyysinsä ilman, että se olisi mahdollista tai estettä." Yliopisto ei myöskään salannut puurenkaista saatuja lämpötilatietoja, todettiin tutkimuksessa. Tietojen saanti ei kuitenkaan ollut helppoa ennen kuin ne arkistoitiin vuonna 2009. Esitellessään Maailman ilmatieteen järjestölle puurengas- ja instrumenttitietoja yhdistävää kuvaajaa sen olisi pitänyt tehdä selväksi, millä tavalla tiedot oli yhdistetty. Tutkimuksessa ei löytynyt todisteita siitä, että CRU:n tutkijat olisivat vääristelleet tieteellisten lehtien vertaisarviointiprosessia tai vaikuttaneet aiheettomasti IPCC:n raportteihin jättämällä huomiotta tutkimustuloksia, jotka olivat ristiriidassa heidän omien havaintojensa kanssa. Tämä on kolmas ja kattavin CRU:ta koskeva tutkimus, ja siinä on päädytty samanlaisiin johtopäätöksiin kuin kahdessa edellisessä. Maaliskuun lopussa parlamentin alahuoneen tiede- ja teknologiakomitean raportissa todettiin, että yksikön olisi oltava avoimempi ja läpinäkyvämpi ja että sen on noudatettava tiedonvälityksen vapautta koskevia lakeja. Huhtikuussa tehdyssä toisessa tutkimuksessa kritisoitiin yksikön toisinaan "sotkuisia" käytäntöjä ja ehdotettiin tiiviimpää yhteydenpitoa ammattimaisiin tilastotieteilijöihin. Kummassakaan tutkimuksessa ei kuitenkaan löydetty todisteita väärinkäytöksistä. Molempia tarkastuksia arvosteltiin epäilevissä piireissä pinnallisiksi ja tasapainottomiksi. Maanantaina Alankomaiden hallituksen teettämässä IPCC:n ilmastovaikutuksia koskevien ennusteiden tarkistuksessa todettiin, että "ei ole havaittu virheitä, jotka heikentäisivät tärkeimpiä päätelmiä" eli sitä, että ihmisen aiheuttama ilmastonmuutos on merkittävä uhka monilla maailman alueilla. Yhdistyneen kuningaskunnan entinen liittokansleri ja nykyinen GWPF:n puheenjohtaja Lord Lawson totesi, että jos tutkijat haluavat saada poliitikkojen kunnioituksen, heidän pitäisi olla "hyvin avoimia". "Ja nämä ihmiset eivät olleet avoimia", hän sanoi BBC Newsille. "Se on anteeksiantamatonta, kun hallituksia pyydetään tekemään poliittisia päätöksiä, jotka vaikuttavat kaikkiin - erittäin kalliita poliittisia päätöksiä - jos tiede, johon ne perustuvat, on salattu." Ilmastotutkija tohtori Chris Huntingford Ison-Britannian ekologian ja hydrologian keskuksesta sanoi olevansa "hiljaisen luottavainen" sen suhteen, että tutkimusyhteisö pystyy vastaamaan haasteeseen, jonka yhä tiukempi tutkimus asettaa. "Viimeisten 20 vuoden aikana globaalin ympäristön tutkimus on muuttunut älyllisestä uteliaisuudesta äärimmäisen tärkeäksi", hän sanoi. "Alalla työskenteleville tämä on palkitsevaa, mutta se tuo mukanaan myös uutta vastuuta."</w:t>
      </w:r>
    </w:p>
    <w:p>
      <w:r>
        <w:rPr>
          <w:b/>
        </w:rPr>
        <w:t xml:space="preserve">Tulos</w:t>
      </w:r>
    </w:p>
    <w:p>
      <w:r>
        <w:t xml:space="preserve">Yhdistyneen kuningaskunnan huippututkimusyksikön ilmastotutkijat ovat selvinneet tutkimuksesta niin, että heidän rehellinen maineensa on säilynyt, mutta avoimuuden puutetta on arvosteltu.</w:t>
      </w:r>
    </w:p>
    <w:p>
      <w:r>
        <w:rPr>
          <w:b/>
        </w:rPr>
        <w:t xml:space="preserve">Esimerkki 1.1128</w:t>
      </w:r>
    </w:p>
    <w:p>
      <w:r>
        <w:t xml:space="preserve">Oxfordin yliopiston luonnonhistoriallisen museon Bacteria World -näyttelyssä on 55 näyttelyesinettä, muun muassa 28 metriä pitkä, puhallettava E.coli-veistos. Johtaja Paul Smith lupasi, että näyttelyssä tutkitaan "hyvin läheistä suhdettamme bakteereihin". Näytteillä on muun muassa lehtimuurahaisia, iilimatoja ja vampyyrilepakoita, jotka elävät symbioottisesti bakteerien kanssa. Britannian mikrobiologiyhdistyksen valittu puheenjohtaja ja näyttelyn johtava tutkija Judith Armitage sanoi: "Toivon, että tämä näyttely auttaa osaltaan paljastamaan yleisesti tuntemattoman ja näkymättömän bakteerien laajan ja monipuolisen maailman. "Bakteerit ovat kehittyneet elämän alusta lähtien maapallolla, ja ne ovat auttaneet muodostamaan planeetan, jolla me elämme, ja ne ovat tuottaneet hapen ja suuren osan nykyiselle elämälle välttämättömästä typestä. "Niiden monimutkaiset yhteisöt, joissa ne elävät ja kuolevat, kilpailevat, kommunikoivat, tekevät yhteistyötä, taistelevat ja harrastavat seksiä, ovat kehittyneet tiettyihin ympäristöihin, ja alamme ymmärtää, että ne ovat välttämättömiä terveelle maaperälle, valtamerille ja jopa meille itsellemme", sanoo hän. "Vaikka jotkut niistä voivat väärässä paikassa aiheuttaa sairauksia, meidän on ymmärrettävä mikrobiyhteisöjä, jotta voimme jatkossakin hallita näitä sairauksia ja ylläpitää sekä tervettä kehoa että tervettä planeettaa." Esillä on geologisia fossiileja, jotka osoittavat, miten bakteerit hapettivat maapalloa 2,4 miljardia vuotta sitten. Näyttelyssä on mukana Wellcome Collectionin, Yalen Peabody Museum of Natural History -museon, Pitt Rivers Museumin ja Lontoon Natural History Museumin lainaamia esineitä. Näyttely avautuu lokakuussa.</w:t>
      </w:r>
    </w:p>
    <w:p>
      <w:r>
        <w:rPr>
          <w:b/>
        </w:rPr>
        <w:t xml:space="preserve">Tulos</w:t>
      </w:r>
    </w:p>
    <w:p>
      <w:r>
        <w:t xml:space="preserve">Uusi näyttely pyrkii osoittamaan bakteerien myönteisen vaikutuksen.</w:t>
      </w:r>
    </w:p>
    <w:p>
      <w:r>
        <w:rPr>
          <w:b/>
        </w:rPr>
        <w:t xml:space="preserve">Esimerkki 1.1129</w:t>
      </w:r>
    </w:p>
    <w:p>
      <w:r>
        <w:t xml:space="preserve">Tämä on uusin käänne skandaalissa, johon liittyy Moralesin entinen tyttöystävä, pojan äiti Gabriela Zapata. Hänet on pidätetty osana korruptiotutkimusta. Zapatan sukulainen on nyt paljastanut, että lapsi on elossa ja asuu tuntemattomassa paikassa Boliviassa. "Se voi olla totta, tai se voi olla valitettavaa, mutta on huolestuttavaa, että väitetty täti väitti, että lapsi on elossa", Morales sanoi lausunnossaan. "Kuitenkin nyt, kun he sanovat, että lapsi on elossa, haluan kertoa teille, että jos hän on elossa, niin ensinnäkin se on suuri ilo minulle, se on kuin siunaus loppujen lopuksi, jos hän on elossa." Morales sanoi, ettei hän voinut uskoa, että totuus oli salattu häneltä niin pitkään. "Kysyn itseltäni, miksi he piilottelivat häntä minulta vuodesta 2007 lähtien. Minkä vuoksi he ottivat minuun etäisyyttä? " Zapata kertoi hänelle tuolloin, että heidän lapsensa oli sairastunut pian syntymän jälkeen ja kuollut. Oppositio on syyttänyt Moralesia siitä, että hän on käyttänyt vaikutusvaltaansa myöntääkseen tuottoisia valtion sopimuksia kiinalaiselle rakennusfirmalle, jossa Zapata työskentelee. Morales torjui syytökset ja sanoi niiden olevan osa oikeistovoimien strategiaa, jolla pyritään heikentämään hänen uskottavuuttaan ennen viime viikolla järjestettyä kansanäänestystä. Hän sanoi, että häntä vastaan on käyty likaista sotaa. Morales pyrki muuttamaan perustuslakia, jotta hän voisi pyrkiä neljännelle kaudelle, mutta 51,3 prosenttia äänestäjistä hylkäsi kansanäänestyksen. Hän on ollut vallassa vuodesta 2006, ja hänen nykyinen kautensa päättyy vuonna 2020. Zapata ei ole vielä kommentoinut korruptiosyytöksiä.</w:t>
      </w:r>
    </w:p>
    <w:p>
      <w:r>
        <w:rPr>
          <w:b/>
        </w:rPr>
        <w:t xml:space="preserve">Tulos</w:t>
      </w:r>
    </w:p>
    <w:p>
      <w:r>
        <w:t xml:space="preserve">Bolivian presidentti Evo Morales on sanonut haluavansa tavata pojan, jonka kerrottiin kuolleen yhdeksän vuotta sitten.</w:t>
      </w:r>
    </w:p>
    <w:p>
      <w:r>
        <w:rPr>
          <w:b/>
        </w:rPr>
        <w:t xml:space="preserve">Esimerkki 1.1130</w:t>
      </w:r>
    </w:p>
    <w:p>
      <w:r>
        <w:t xml:space="preserve">Puolueensa puoluekokouksen päättäneessä puheessaan pääministeri sanoi nostavansa verovapaan avustuksen 10 500 punnasta 12 500 puntaan vuoteen 2020 mennessä. Hän sanoi myös, että 40 punnan tuloverokannan kynnys nostettaisiin 41 900 punnasta 50 000 puntaan konservatiivien viisivuotisen hallituksen loppuun mennessä. Muutokset tukisivat ihmisiä, jotka "tekevät oikein", hän sanoi. Molemmat verouudistusehdotukset - joiden ajoitus riippuu puolueen mukaan taloudellisista olosuhteista - saivat pitkät suosionosoitukset. Cameron lupasi myös: Henkilökohtaisen verovähennyksen korottaminen veisi miljoona pienipalkkaisinta pois tuloverotuksesta ja antaisi veronalennuksen 30 miljoonalle muulle, Cameron sanoi. Cameron sanoi, että 30-tuntista työviikkoa minimipalkalla tekevä henkilö ei maksaisi lainkaan tuloveroa: "Ei mitään, nolla, nolla". Institute for Fiscal Studiesin mukaan veromuutosten kokonaiskustannukset olisivat 7,2 miljardia puntaa vuoteen 2020 mennessä. 40 punnan verokynnyksen korottaminen olisi 50 000 puntaa ansaitseville 1 600 puntaa vuodessa, mikä hyödyttäisi arviolta 800 000 veronmaksajaa. "Vahva talous" NHS-lupaus on toistoa politiikasta, jolla konservatiivit taistelivat vuoden 2010 parlamenttivaaleissa. Hän sai aplodit seisaaltaan, kun hän arvosteli työväenpuolueen NHS:ää koskevia "täydellisiä ja täydellisiä valheita". Tuleva konservatiivihallitus suojelisi NHS:n budjettia, hän sanoi ja lisäsi: "NHS voi olla vahva vain, jos talous on vahva", hän lisäsi. Cameron kehui NHS:n edistysaskeleita DNA-tutkimuksessa - ja antoi tunnustusta NHS:n hoidolle, jota hänen vuonna 2009 kuolleelle, vaikeasti vammaiselle pojalleen Ivanille annettiin. "Minulle tämä on henkilökohtainen asia", hän sanoi, ja koska sekä hän että hänen vaimonsa Samantha olivat lähellä kyyneleitä, hän lisäsi, että hänen perheensä tietää "paremmin kuin useimmat muut", miten tärkeää on luottaa terveydenhuoltoon. Hän sanoi: "Miten he kehtaavat ehdottaa, että vaarantaisin sen toisten ihmisten lasten vuoksi?". Analyysi: Ben Wright, BBC:n poliittinen kirjeenvaihtaja Konservatiivien konferenssi on odottanut vuosia veronalennuslupausta. Tuloverorajan nostaminen 40 pennillä 50 000 puntaan oli lupaus, joka nosti kattoa. Toryjen ehdokkaat ja äänenkannattajat ovat saaneet helposti ymmärrettävän, keskiluokan veronalennuksen ensi toukokuun parlamenttivaaleihin. Ja tämä puhe kehysti vaalit jyrkäksi valinnaksi kahden puolueen välillä: konservatiivien ja työväenpuolueen välillä. UKIP:tä ei juuri mainittu. Keskeinen viesti oli yksinkertainen: Britannia on oikealla tiellä, älkää kääntykö takaisin. Työväenpuoluetta vastaan hyökättiin raivokkaasti, ja David Cameron yritti vallata suuria osia heidän perinteisestä alueestaan. Lue lisää Beniltä Pääministeri puhui myös ylpeydestään Britanniaa kohtaan Skotlannin kansanäänestyksen tuloksen ja D-Dayn vuosipäivän jälkeen. Puheessaan hän "vannoi" toteuttavansa uudistuksia, joilla varmistetaan, että parlamentissa äänestetään englantilaisia lakeja englantilaisten lakien puolesta Skotlannin itsenäisyyskansanäänestyksen kielteisen tuloksen jälkeen. Hän sanoi myös, ettei "pahaa" Islamilaista valtiota vastaan käytävässä taistelussa ole "ohi" -vaihtoehtoa, ja lisäsi, että jos Yhdistynyt kuningaskunta ei hoida heitä, "he hoitavat meidät". Työväenpuoluetta vastaan hyökätessään Cameron sanoi, että konservatiivit ovat "todellinen myötätunnon ja sosiaalisen oikeudenmukaisuuden puolue", ja lupasi puuttua nollatuntisopimuksiin. Cameron esitteli suunnitelman 100 000 uuden kohtuuhintaisen asunnon rakentamisesta vain ensiasunnon ostajille ja sanoi, että konservatiivit ovat "jälleen kerran asunnon omistamisen puolue". Cameron lupasi myös apua ihmisille, jotka yrittävät päästä asuntotikkaille, ja hän sanoi, että ihmisten olisi "työskenneltävä hieman pidempään ja säästettävä hieman enemmän". Analyysi: David Cameronin kaksi suurta verolupausta käsittelevät joitakin veronmaksajien polttavia kysymyksiä. Yksi niistä on se, että pienituloiset kamppailevat sitoumustensa täyttämisen kanssa, koska palkat nousevat edelleen paljon hitaammin kuin hinnat. Henkilökohtaisen veronhuojennuksen merkittävä korottaminen näyttää heille valonpilkahduksen tunnelin päässä. Se voisi viedä miljoona ihmistä kokonaan pois verotuksesta. Toisessa ääripäässä hallitus on joutunut kohtaamaan kritiikkiä siitä, että yhä useammat ajautuvat 40 prosentin tuloveroluokkaan, vaikka he eivät pitäisi itseään varakkaina. Veronalennussuunnitelmat: 50 000 punnan kynnys vetäisi satoja tuhansia pois korkeamman verokannan ansasta. Mutta kuten kaikkien verotustoimenpiteiden kohdalla, on tärkeää seurata, miten ne pannaan täytäntöön. Mitä kauemmin niiden käyttöönotto kestää, sitä vähemmän ne ovat arvokkaita. Nykytilanteessa monet pienipalkkaiset maksavat jatkossakin Kansallisvakuutusta, vaikka he välttyisivät tuloverolta. Monet ovat huolissaan siitä, että muita veroja, kuten kansanvakuutusta, saatetaan korottaa näiden kahden lahjan rahoittamiseksi. Cameron osoitti myös kunnioitusta parlamentin alahuoneen johtajalle William Haguelle, joka luopuu kansanedustajan tehtävästä ensi vuonna, ja kutsui häntä "suurimmaksi elossa olevaksi yorkshireläiseksi mieheksi". Hän viittasi 25 miljardin punnan suuruisiin menoleikkauksiin seuraavan parlamentin kahden ensimmäisen vuoden aikana: "Se on paljon rahaa, mutta se on toteutettavissa". Eurooppa-kysymyksestä Cameron sanoi, ettei hän "hyväksy kieltävää vastausta" EU-neuvotteluissa ennen vuonna 2017 järjestettävää kansanäänestystä. UKIP-uhka "Kun on kyse vapaasta liikkuvuudesta, saan sen, mitä Britannia tarvitsee", hän sanoi ja pyysi ihmisiä arvioimaan häntä sen perusteella, miten hän on toiminut EU:n sopimusten veto-oikeudenkäynnissä ja budjettileikkauksen tukemisessa. "Euroopassa pöydän ääressä he tietävät, että sanon, mitä tarkoitan, ja tarkoitan, mitä sanon." Cameron puhui UKIP-puolueesta, johon kaksi konservatiivien kansanedustajaa on hiljattain loikannut: "Jos äänestät UKIP:tä, se on oikeastaan ääni työväenpuolueelle. "Ja tässä on teille ajatus. Toukokuun 7. päivänä voitte mennä nukkumaan Nigel Faragen kanssa ja herätä Ed Milibandin kanssa." Konservatiivipuolue on esitellyt tällä viikolla joukon terveys-, asunto- ja eläkepolitiikkoja, joiden se toivoo osoittavan äänestäjille, että se on heidän puolellaan. Liittokansleri George Osborne ilmoitti, että työikäisten etuudet jäädytetään kahdeksi vuodeksi, ja jotkut kritisoivat sitä hyökkäykseksi köyhiä vastaan. Konferenssia ovat varjostaneet myös huhut mahdollisista uusista loikkauksista sen jälkeen, kun kansanedustaja Mark Reckless päätti yllättäen siirtyä UKIP:hen. Cameronin puheen jälkeen konservatiivipuolueen entinen lahjoittaja Arron Banks ilmoitti lahjoittavansa miljoona puntaa Nigel Faragen puolueelle. Hän oli aikonut antaa 100 000 puntaa, mutta nosti summan 1 miljoonaan puntaan sen jälkeen, kun William Hague oli sanonut, ettei hän ole "kukaan". Entinen ulkoministeri sanoi, ettei ollut koskaan kuullutkaan Banksista, joka on aiemmin lahjoittanut 25 000 puntaa konservatiiveille. 'Ripaus suolaa' Pääministerin tehtävänä oli karkottaa loikkaukset puolueensa mielistä ja antaa sille selkeä viesti, jonka se voi myydä äänestäjille ensi toukokuussa. "Jos taloussuunnitelmamme on viimeisten neljän vuoden aikana koskenut maata ja sen pelastamista taloudelliselta tuholta, seuraavan viiden vuoden suunnitelmamme koskee teitä ja perhettänne ja teidän auttamistanne eteenpäin", hän sanoi. Cameron päätti pitää puheensa muistiinpanojensa kanssa pulpetin takaa - toisin kuin työväenpuolueen johtaja Ed Miliband, jota arvosteltiin viime viikolla siitä, että hän oli unohtanut keskeiset kohdat ulkoa opetellusta puheestaan puolueensa puoluekokoukselle. Pääministerin puheen jälkeen Miliband kuitenkin sanoi: "David Cameron ei ymmärrä, mitä maassamme tapahtuu. NHS on luisumassa taaksepäin, ihmiset eivät pääse lääkäriin, ja ihmiset odottavat tuntikausia sairaalassa." Miljoona Miliband sanoi, että hän ei ymmärrä, mitä tapahtuu. Miliband sanoi, että konservatiivit olivat päättäneet "iskeä työtätekevien tuloihin jäädyttämällä heidän verohyvityksensä" ja tarjosivat sen jälkeen rahoittamattomia "epämääräisiä, taivaan tuuliajolla tehtyjä sitoumuksia". Libidemokraattien valtiovarainministerin pääsihteeri Danny Alexander arvosteli sitä, mitä hän kutsui "häpeämättömäksi yritykseksi kopioida liberaalidemokraattien veropolitiikkaa". Hän sanoi, että veronalennukset oli toteutettu tässä parlamentissa vain konservatiivien koalitiokumppaneiden "päättäväisyyden ja sitoutumisen" ansiosta. UKIP:n talouskysymyksistä vastaava tiedottaja Patrick O'Flynn sanoi, että Cameron "jäljitteli" puolueensa "veronkevennysohjelmaa", ja haastoi konservatiivit luopumaan perintöverosta. Vihreät sanoivat, että lupaus jäädyttää NHS:n budjetti oli "suurelta osin merkityksetön", ja sanoivat, että hallitus oli aiheuttanut "syviä haavoja" palvelulle. Institute for Fiscal Studies -laitoksen Robert Joycen mukaan veronalennukset maksaisivat yli kaksi kertaa enemmän kuin Osbornen ilmoittama etuuksien jäädyttäminen. Hän sanoi, että muut ministeriöt joutuisivat kärsimään "puristuksesta", kun terveydenhuoltomenoja suojellaan. Yritysjärjestö CBI kannatti "vahvempia kannustimia" ihmisten saamiseksi työelämään, ja Taxpayers' Alliance sanoi, että veromuutokset ovat "uskomattoman hyviä uutisia".</w:t>
      </w:r>
    </w:p>
    <w:p>
      <w:r>
        <w:rPr>
          <w:b/>
        </w:rPr>
        <w:t xml:space="preserve">Tulos</w:t>
      </w:r>
    </w:p>
    <w:p>
      <w:r>
        <w:t xml:space="preserve">David Cameron on luvannut alentaa kolmenkymmenen miljoonan ihmisen veroja, jos konservatiivit voittavat ensi vuoden vaalit.</w:t>
      </w:r>
    </w:p>
    <w:p>
      <w:r>
        <w:rPr>
          <w:b/>
        </w:rPr>
        <w:t xml:space="preserve">Esimerkki 1.1131</w:t>
      </w:r>
    </w:p>
    <w:p>
      <w:r>
        <w:t xml:space="preserve">Hankkeen aloitus tapahtui St Joseph's Collegessa pidetyssä seremoniassa. Dumfries Learning Town (DLT) -hankkeen ensimmäisessä vaiheessa koulu uudistetaan ja rakennetaan uusi kampus kaupungin luoteisosaan. Pääurakoitsija Graham Construction rakentaa osana hanketta myös uuden "oppimiskeskuksen". St Joseph'sin oppilaat siirrettiin väliaikaisiin luokkahuoneisiin uuden lukukauden alkaessa elokuussa. Työhön sisältyy nykyisen laajennuksen kunnostaminen sekä uuden siiven purkaminen ja rakentaminen, jotta kaikki tilat saadaan saman katon alle. Ulkoisiin töihin kuuluu uuden 3G-urheilukentän rakentaminen ja nurmikenttien kunnostaminen. Valmistuttuaan St Joseph's on yli 8000 neliömetrin kokoinen, ja siinä on majoituspaikkoja 644 opiskelijalle ja 72 henkilökuntaan kuuluvalle. "Jännittävä hanke</w:t>
      </w:r>
    </w:p>
    <w:p>
      <w:r>
        <w:rPr>
          <w:b/>
        </w:rPr>
        <w:t xml:space="preserve">Tulos</w:t>
      </w:r>
    </w:p>
    <w:p>
      <w:r>
        <w:t xml:space="preserve">Dumfriesin koululaitoksen uudistuksen miljoonien punnan ensimmäinen vaihe on virallisesti alkanut.</w:t>
      </w:r>
    </w:p>
    <w:p>
      <w:r>
        <w:rPr>
          <w:b/>
        </w:rPr>
        <w:t xml:space="preserve">Esimerkki 1.1132</w:t>
      </w:r>
    </w:p>
    <w:p>
      <w:r>
        <w:t xml:space="preserve">Chris WoodBBC News Frankie Hobro kertoi turhautuneensa, kun yleisö huomasi Anglesey Sea Zoon ahdingon ja keräsi varoja sen pelastamiseksi, mutta Walesin hallitus ei tarjonnut erityistä apua. Hallituksen tiedottajan mukaan "avokätinen paketti" tarkoitti, että rahaa oli käytettävissä enemmän kuin jos luotaisiin erityinen järjestelmä. Hän viittasi siihen, että kahdeksan nähtävyyttä on jo saanut 350 000 puntaa. Mutta Hobro sanoi: "Anglesey Sea Zoo on erityisen kestämättömässä tilanteessa, sillä sen juoksevat kustannukset ovat korkeat, henkilöstökustannukset korkeat ja eläinten hyvinvoinnin ylläpitämiseen kohdistuu paineita, eikä se saa lainkaan tuloja sulkemisen aikana, eikä tällä hetkellä ole lupausta siitä, milloin saamme avata oven uudelleen, jotta tulomme palaisivat." Suuret eläintarhat avattiin aiemmin tällä viikolla Englannissa ja raportoitiin "ennennäkemättömistä" lipunmyynneistä, mutta vielä ei ole tietoa siitä, milloin näin voi tapahtua Walesissa. Anglesey Sea Zoo -eläintarhassa on 40 allasta, joissa on merieläimiä, kuten mustekaloja, hummereita, merihevosia, meriankeriaita ja meduusoja. Eläintarhan käyttökustannukset ovat 20 000 puntaa kuukaudessa riippumatta siitä, onko se avoinna vai suljettu. Hobro sanoi, että kustannuksia ei ole mahdollista vähentää, kuten Walesin hallitus ehdottaa, ilman että "säästetään" ja "uhrataan hoidon laatu". Taloudellisen selviytymisrahaston (ERF) varat ovat auttaneet sitä pääsemään takaisin raiteilleen kolmen kuukauden sulkemisen jälkeen, ja Hobro kuvaili Walesin kehityspankin myöntämää 50 000 punnan lainaa "pelastusrenkaaksi". Hän kuitenkin syytti hallitusta siitä, että se ei ole ymmärtänyt niitä mahdottomia haasteita, joita kohtaamme päivittäin. "Meillä oli jännittäviä suunnitelmia Anglesey Sea Zoolle vuodelle 2020, sillä koko alueelle oli suunniteltu useita perustavanlaatuisia muutoksia ja näköpiirissä oli jännittävä laajennushanke", hän lisäsi. "Valitettavasti Covid-19-kriisin seurauksena olemme joutuneet sen sijaan taistelemaan eloonjäämisestä." Hänen näkemyksiään yhtyi Powysin Abercraveen (Wales) sijaitsevan Wales Ape and Monkey Sanctuaryn johtaja Jan Garen, joka kuvaili eläintarhoja kohtaan vallitsevaa "täysin vastuutonta" ja "suoraan sanottuna loukkaavaa" asennetta. Vaikka Garen sai Euroopan pakolaisrahastosta 10 000 puntaa, hän uskoo, että alan ainutlaatuisia haasteita ei ole tunnustettu. "Siinä oletetaan, että kaikki yritykset ovat samassa veneessä. Meillä ei ole tuloja, mutta yleiskustannuksemme ovat samat", hän sanoi. "Olisi pitänyt olla erityisrahastoja, joissa tunnustetaan, että meidän on pysyttävä toiminnassa, vaikka olemme suljettuina. "Esimerkiksi kahvilan tai pubin ei tarvitse ostaa ruokaa ja juomaa tai maksaa henkilökunnalleen palkkaa. Se ei ole sama asia." Eläinsuojassa on 200 eläintä ruokittavana ja hoidettavana. Kaksi osa-aikaista vastaanottohenkilökuntaa jäi lomalle pandemian alkaessa, mutta neljä muuta työntekijää jäi hoitamaan eläimiä. Hän moitti Walesin hallitusta siitä, että se lähetti kirjeen, jossa ehdotettiin kustannusten leikkaamista tai yhteistyötyötä, ja sanoi, että nurmikonleikkuu oli ainoa työ, jonka he pystyivät lopettamaan, ja että yksittäisillä eläintarhoilla oli tarpeeksi tekemistä, jotta he pystyivät auttamaan toisiaan. Vaikka eläinsuojelukeskus menetti 30 000 punnan liikevaihdon pelkästään huhtikuussa, rouva Garen kehui tukijoita. Yli 7 440 puntaa kerättiin arpajaisissa, joihin lahjoitettiin 100 palkintoa, ja ihmiset ovat lahjoittaneet verkossa. Pohjois-Walesin nähtävyyksien omistajat ovat liittyneet yhteen auttaakseen keräämään varoja Colwyn Bayssä sijaitsevalle Welsh Mountain Zoo -eläintarhalle, jonka eläimiin kuuluu muun muassa Sumatran tiikereitä ja lumileopardeja. Denbighshire Leisure antaa ilmaiset Ninja TAG -pelit - esteiden läpikäynti Rhylin rantakadulla - kaikille, jotka tekevät lahjoituksen sen viralliseen elvytysrahastoon. Eläintarhan Marcia Azevedo Moreira sanoi: "On uskomatonta nähdä, että toinen suosittu nähtävyys alueella järjestää jotain, joka auttaa meitä ajamaan ahdinkoamme eteenpäin." "Avokätinen paketti" Walesin hallituksen tiedottaja sanoi: "Walesin eläintarhat ja muut eläinnähtävyydet ovat voineet saada anteliaamman tukipaketin Euroopan pakolaisrahaston kautta kuin ne olisivat saaneet alakohtaisen ohjelman kautta ja useita viikkoja ennen kuin Englanti ilmoitti rahastostaan 4. toukokuuta." Hän kehotti niitä, jotka eivät olleet hakeneet tukea, tekemään niin, ja sanoi, että ministerit tarkastelevat mahdollisuutta poistaa rajoitukset jokaisen tarkistuksen yhteydessä - viimeisin on määrä ilmoittaa perjantaina. Tiedottaja huomautti myös, että Skotlannissa ja Pohjois-Irlannissa ei myöskään ole erityistä rahastoa, ja Walesin tapaan virkamiehet työskentelevät eläintarhojen kanssa kartoittaakseen keskeiset vaikeudet.</w:t>
      </w:r>
    </w:p>
    <w:p>
      <w:r>
        <w:rPr>
          <w:b/>
        </w:rPr>
        <w:t xml:space="preserve">Tulos</w:t>
      </w:r>
    </w:p>
    <w:p>
      <w:r>
        <w:t xml:space="preserve">"Kaloja ei voi lomauttaa", on erään omistajan reaktio Walesin 30:lle luvan saaneelle eläintarhalle lukituksen jälkeen annettuun apuun.</w:t>
      </w:r>
    </w:p>
    <w:p>
      <w:r>
        <w:rPr>
          <w:b/>
        </w:rPr>
        <w:t xml:space="preserve">Esimerkki 1.1133</w:t>
      </w:r>
    </w:p>
    <w:p>
      <w:r>
        <w:t xml:space="preserve">Vuoden 2017 pommi-iskun tutkinta on kuunnellut Greater Manchester Resilience Forumin todisteita. Se kuuli, että kaupungissa vuonna 2016 pidetty terroristien ampuma-aseharjoitus "herätti merkittäviä kysymyksiä" poliisin reaktioista. GMRF:n puheenjohtaja sanoi kuitenkin, ettei hänelle ollut tuolloin ilmoitettu ongelmista. GMRF koostuu pelastuspalvelujen ja paikallisviranomaisten jäsenistä, ja sen tehtävänä on varmistaa "koordinoitu toiminta" hätätilanteissa, kuten terrori-iskuissa, kerrottiin tutkinnassa. Ampumaharjoitus pidettiin vuosi ennen kuin 22 ihmistä sai surmansa, kun Salman Abedi räjäytti kotitekoisen räjähteen Ariana Granden konsertissa, jota areenalla järjestettiin 22. toukokuuta 2017. Tutkinnan asianajaja Paul Greaney, QC, sanoi, että vuoden 2016 harjoituksesta tuleva todistusaineisto saattaa osoittaa, että "juuri ne asiat, joiden todettiin menevän pieleen", menivät pieleen iskuyönä. Hän sanoi, että harjoitustapahtumassa "havaittiin heikkouksia yhteisessä tilannetietoisuudessa", jossa Greater Manchesterin poliisin päivystävä virkamies oli ylikuormitettu niin, ettei hän pystynyt asianmukaisesti hoitamaan tehtäväänsä. Paul Argyle oli GMRF:n puheenjohtaja ja Greater Manchesterin palo- ja pelastuspalvelun varapäällikkö koulutuksen ja hyökkäyksen aikaan. Hän kertoi maanantaina tehdyssä tutkimuksessa, että hänen tietoonsa ei ollut tullut "merkittäviä ongelmia" vuoden 2016 harjoituksen jälkeen. Hän lisäsi: "Uskon, että jälkipuintiprosessin aikana voi olla haluttomuutta kritisoida muita virastoja, koska pelätään, että se vaikuttaa epäkohteliaalta". Greaney kysyi Argylelta, olisiko GMRF:n pitänyt saada tietoonsa voimien päivystäjän ylikuormitusta koskevat heikkoudet. Argyle vastasi: "Mielestäni se olisi ollut oikein, että asia olisi tuotu esiin." Tutkimus jatkuu. Miksi et seuraisi BBC North Westiä Facebookissa, Twitterissä ja Instagramissa? Voit myös lähettää juttuideoita osoitteeseen northwest.newsonline@bbc.co.uk Aiheeseen liittyvät Internet-linkit Manchester Arenan tutkinta.</w:t>
      </w:r>
    </w:p>
    <w:p>
      <w:r>
        <w:rPr>
          <w:b/>
        </w:rPr>
        <w:t xml:space="preserve">Tulos</w:t>
      </w:r>
    </w:p>
    <w:p>
      <w:r>
        <w:t xml:space="preserve">Manchester Arenan tutkimuksessa on kuultu, että pelko vaikuttaa töykeältä voi estää pelastuspalvelujen toiminnan arvostelun.</w:t>
      </w:r>
    </w:p>
    <w:p>
      <w:r>
        <w:rPr>
          <w:b/>
        </w:rPr>
        <w:t xml:space="preserve">Esimerkki 1.1134</w:t>
      </w:r>
    </w:p>
    <w:p>
      <w:r>
        <w:t xml:space="preserve">12-päiväinen tapahtuma päättyi sunnuntaina 134 uuden ominaisuuden esittelyn jälkeen. Kaupungin eri puolilla sijaitsevissa elokuvateattereissa oli yli 50 000 katsojaa, mikä on enemmän kuin viime vuonna. Festivaali myi lippuja muun muassa EIFF:n kotiteatteriin Filmhouseen. Se myi lippuja myös yhteistyökumppanissaan Cineworldissa sekä Edinburghin festivaaliteatterissa, Traverse-elokuvateatterissa, Dominion Cinema -elokuvateatterissa, Odeon Lothian Roadissa, Royal Lyceum -teatterissa ja Belmont Filmhousessa Aberdeenissa. Järjestäjien mukaan lisäksi 14 600 ihmistä nautti kahtena viikonloppuna ulkoilmanäytöksistä osana Film in the City -tapahtumaa. Avajaiset Näyttelijä Robert Carlylen ohjaajadebyytti The Legend of Barney Thomson avasi vuonna 2015 69. kerran järjestettävän festivaalin, jossa se sai maailman ensi-iltansa ennen heinäkuun lopussa tapahtuvaa ensi-iltaa. EIFF:n toimitusjohtaja Ken Hay sanoi, että festivaalilla oli ollut "todella ikimuistoisia hetkiä", kuten avajaisilta ja Ewan McGregorin loppuunmyyty henkilökohtainen tilaisuus Lyceumissa. "Yleisömme on selvästi reagoinut runsaaseen ja monipuoliseen ohjelmaamme, ja olemme innoissamme yleisömäärän kasvusta", hän sanoi. Tapahtuman päättyessä ilmoitettiin, että skotlantilaisista näyttelijöistä James Cosmosta ja Karen Gillanista oli tehty EIFF:n kunniapuheenjohtajat. Cosmo on esiintynyt muun muassa elokuvissa Highlander ja Braveheart, kun taas Gillan tunnetaan roolistaan Amy Pondina Doctor Who -sarjassa.</w:t>
      </w:r>
    </w:p>
    <w:p>
      <w:r>
        <w:rPr>
          <w:b/>
        </w:rPr>
        <w:t xml:space="preserve">Tulos</w:t>
      </w:r>
    </w:p>
    <w:p>
      <w:r>
        <w:t xml:space="preserve">Edinburghin kansainvälisten elokuvajuhlien (EIFF) kävijämäärät kasvoivat tänä vuonna 9 prosenttia, järjestäjät ovat paljastaneet.</w:t>
      </w:r>
    </w:p>
    <w:p>
      <w:r>
        <w:rPr>
          <w:b/>
        </w:rPr>
        <w:t xml:space="preserve">Esimerkki 1.1135</w:t>
      </w:r>
    </w:p>
    <w:p>
      <w:r>
        <w:t xml:space="preserve">Useille kotitalouksille on annettu pakkolunastusmääräys kolmannen Donin ylityspaikan rakentamiseksi. Skotlannin ministerit hyväksyivät niiden käytön julkisen tutkimuksen jälkeen. Donside Crossing Communities Alliance on nyt pyytänyt ympäristölainsäädännön asiantuntijalta neuvoja parhaasta toimintatavasta.</w:t>
      </w:r>
    </w:p>
    <w:p>
      <w:r>
        <w:rPr>
          <w:b/>
        </w:rPr>
        <w:t xml:space="preserve">Tulos</w:t>
      </w:r>
    </w:p>
    <w:p>
      <w:r>
        <w:t xml:space="preserve">Asukkaat, joiden kodit sijaitsevat Aberdeenin Don-joen yli suunnitellun uuden maantiesillan tiellä, aikovat ryhtyä oikeustoimiin.</w:t>
      </w:r>
    </w:p>
    <w:p>
      <w:r>
        <w:rPr>
          <w:b/>
        </w:rPr>
        <w:t xml:space="preserve">Esimerkki 1.1136</w:t>
      </w:r>
    </w:p>
    <w:p>
      <w:r>
        <w:t xml:space="preserve">Lordi Maginnis oli aiemmin kiistänyt käyttäneensä kyseistä termiä. Mutta Huffington Postin toimittaja, joka puhui vertaisen kanssa keskiviikkona, on nyt twiitannut äänitallenteen lordi Maginnisin haastattelusta. Kansanedustaja kutsui huomautuksia "homofobiseksi hyökkäykseksi" ja sanoi tekevänsä asiasta ilmoituksen poliisille, joka tutkii asiaa parhaillaan. 'Viharikos' Metropolitan Police -poliisin lausunnossa sanottiin, että sen "parlamentaarinen yhteys- ja tutkintaryhmä tutkii heille torstaina 9. tammikuuta esitettyä väitettä alahuoneessa tapahtuneesta viharikoksesta". Puhuessaan BBC:lle torstaina iltapäivällä, ennen kuin Huffington Postin tallenne julkaistiin, lordi Maginnis sanoi: "En todellakaan kutsunut häntä 'homoksi'. "En ole varma, esitettiinkö minulle kysymys, jossa käytettiin kyseistä termiä. En muista sitä." 'Ristiriitainen' lordi Maginnis oli puhunut Huffington Postille keskiviikkona sen jälkeen, kun neiti Bardell oli esittänyt häntä vastaan syytöksiä, joiden mukaan hän oli sanallisesti pahoinpidellyt turvallisuushenkilöstöä tullessaan parlamenttiin edellisenä päivänä. Bardell oli todistanut tapauksen tiistaina ja otti sen esille alahuoneessa sanomalla, että se oli "yksi pahimmista tapauksista, joissa turvallisuushenkilöstöä oli kohdeltu kaltoin", joita hän oli nähnyt kansanedustajana. Lordi Maginnis kertoi myöhemmin BBC News NI:lle, että hänellä ei ollut tuolloin esillä turvakorttiaan, ja myönsi, että hän "suuttui", kun henkilökunta vaati häntä ottamaan sen laukustaan ja näyttämään sen heille. Hän selitti, että se aiheuttaisi hänelle kipua niveltulehduksen vuoksi, ja lisäsi, että hänellä oli tasapainovaikeuksia jalkojensa ja jalkateriensä hermovaurioiden vuoksi. Lordi Maginnis syytti Bardellia siitä, että hänellä oli "taka-ajatus" väitteidensä esittämisessä. Hän sanoi uskovansa, että nainen oli valittanut häntä vastaan, koska tämä tunnetusti vastustaa samaa sukupuolta olevien avioliittoa ja aborttia. "Häpeällistä" Lord Maginnis esitti samanlaisia väitteitä Bardellin motiiveista Huffington Postin haastattelussa, mutta sitten hänen kuultiin sanovan: "Ms Bardellin kaltaiset homot eivät erityisesti ärsytä minua." "Okei, hän on saanut siitä halpaa julkisuutta." "Okei, hän on saanut siitä halpaa julkisuutta." Palatessaan torstaina iltapäivällä Commonsiin neiti Bardell sanoi: "Olen pahoillani siitä, että toisen paikan [ylähuoneen] jäsen, josta olen valittanut, on nyt aloittanut homofobisen hyökkäyksen minua vastaan lehdistössä. "Tästä ilmoitetaan poliisille, ja tiedän, että minä ja muut pitävät tätä viharikoksena." Alahuoneen puhemies Jacob Rees-Mogg otti kantaa Bardellin huolenaiheisiin ja kehotti lordi Maginnisia pyytämään anteeksi ja kutsui kommentteja "häpeällisiksi". "Pahantuulinen" Lordi Fowler, ylähuoneen puhemies, sanoi lausunnossaan: "Olen syvästi huolissani viimeaikaisista raporteista, joiden mukaan ylähuoneen jäsen on käyttänyt loukkaavaa kieltä parlamentin turvallisuushenkilöstöä ja erästä parlamentin jäsentä kohtaan". "Tällaista käytöstä ja kielenkäyttöä ei voida millään tavalla hyväksyä, eikä sillä ole sijaa parlamentissa. "Teemme kovasti töitä rakentaaksemme osallistavaa ja kunnioittavaa ympäristöä, ja tällainen käytös heikentää täysin yhteisiä ponnistelujamme." Lordi Fowler lisäsi: "Turvallisuus parlamentin alueella on kaikkien vastuulla. Turvallisuussääntöjen laiminlyönti on meidän kaikkien etujen vastaista. "Turvallisuushenkilöstömme tekee vaikeaa työtä äärimmäisen ammattimaisesti ja ansaitsee kaikkien jäsenten tuen." BBC Radio Ulsterin Talkback-ohjelman haastattelussa aiemmin torstaina lordi Maginnis myönsi suuttuneensa turvamiehille. "Seuraavaksi eräs skotlantilainen tyttö, en muista hänen nimeään, en ole koskaan nähnyt häntä aiemmin, oli paikalla ja nousi alahuoneessa seisomaan ja teki kohtauksen siitä, että olin pahantuulinen, mikä oli aivan totta. "Se on hyvin outoa, hänellä täytyy olla jokin taka-ajatus", vertainen lisäsi. Lordi Maginnisista, joka on 81-vuotias, tuli elinkautinen peer vuonna 2001. Sitä ennen hän oli ollut Fermanaghin ja Etelä-Tyronen kansanedustaja vuodesta 1983.</w:t>
      </w:r>
    </w:p>
    <w:p>
      <w:r>
        <w:rPr>
          <w:b/>
        </w:rPr>
        <w:t xml:space="preserve">Tulos</w:t>
      </w:r>
    </w:p>
    <w:p>
      <w:r>
        <w:t xml:space="preserve">Huffington Post on julkaissut tallenteen, jolla Lord Maginnis käyttää termiä "queer" kuvaamaan Skotlannin kansallisen puolueen kansanedustajaa Hannah Bardellia.</w:t>
      </w:r>
    </w:p>
    <w:p>
      <w:r>
        <w:rPr>
          <w:b/>
        </w:rPr>
        <w:t xml:space="preserve">Esimerkki 1.1137</w:t>
      </w:r>
    </w:p>
    <w:p>
      <w:r>
        <w:t xml:space="preserve">Bathista kotoisin oleva Euan Murray syntyi synnynnäisellä vialla, jonka vuoksi hänen vasen jalkansa jouduttiin amputoimaan polven alapuolelta, kun hän oli 11 kuukauden ikäinen. Hän tajusi, että hänen kasvaneet jalkansa voisivat hyödyttää muita, ja hän on lahjoittanut 10 vanhaa proteesijalkaa Legs4African kautta. "Olen ylpeä siitä, että minulla oli kerran nämä jalassa ja annan ne ihmisille, jotka todella tarvitsevat niitä", hän sanoi. "Jalkaproteesin ansiosta voin tehdä kaikkea sitä, mitä harrastan intohimoisesti, eli pääasiassa urheilua. "Jos minulla ei olisi jalkaa ja olisin edelleen amputoitu, olisin hyvin erilainen ihminen, koska olisin jumissa pyörätuolissa ja jäisin paitsi monesta." Bristolissa sijaitsevan hyväntekeväisyysjärjestön perustaja Tom Williams sanoi Euanin tekevän "fantastista työtä". "En koskaan lakkaa ihailemasta niitä pieniä lapsia, jotka hyväksyvät uuden jalkansa osana elämäänsä eivätkä anna sen määritellä itseään", hän sanoi. "Afrikassa on valtava kysyntä lasten proteesien rakentamiseen tarvittavista osista." Hyväntekeväisyysjärjestö kerää ja kierrättää Yhdistyneessä kuningaskunnassa sijaitsevista sairaaloista ja yksityisiltä lahjoittajilta saatuja proteeseja ja lähettää ne sitten Afrikkaan, jossa koulutetut teknikot sovittavat ja asentavat ne yhteistyökumppaneidensa sairaaloissa. Yksi Euanin jaloista on annettu Wudehille, seitsemänvuotiaalle gambialaiselle tytölle, jonka jalka amputoitiin auto-onnettomuuden seurauksena. Euan ja hänen perheensä ovat nähneet Facebookissa kuvia Wudehista, joka on pukeutunut vanhaan jalkaansa, mikä oli Euanin mukaan "todella hämmästyttävää". Euan lähetti Wudehille suoran viestin, jossa hän sanoi: "Toivon, että tämä jalka mahdollistaa sinulle kaiken sen, mitä se auttoi minua tekemään, ja se tuo sinulle onnea elämääsi."</w:t>
      </w:r>
    </w:p>
    <w:p>
      <w:r>
        <w:rPr>
          <w:b/>
        </w:rPr>
        <w:t xml:space="preserve">Tulos</w:t>
      </w:r>
    </w:p>
    <w:p>
      <w:r>
        <w:t xml:space="preserve">11-vuotias amputoitu on hyväntekeväisyysjärjestön kampanja lasten proteesijalkojen kierrättämiseksi.</w:t>
      </w:r>
    </w:p>
    <w:p>
      <w:r>
        <w:rPr>
          <w:b/>
        </w:rPr>
        <w:t xml:space="preserve">Esimerkki 1.1138</w:t>
      </w:r>
    </w:p>
    <w:p>
      <w:r>
        <w:t xml:space="preserve">Lee Boxell nähtiin viimeksi 15-vuotiaana High Streetillä Suttonissa Lounais-Lontoossa syyskuussa 1988. Metropolitan Police uskoo nyt, että hänet murhattiin. Poliisi on myös paljastanut, että Cheamin alueella oli "tiedossa pedofiilista toimintaa rikollisten joukossa Leen katoamishetkellä". Tutkijat työskentelevät sen teorian parissa, että katoamispäivänään Lee meni kirkon ulkorakennukseen, jossa teinit joivat ja polttivat. Cheamissa sijaitseva St Dunstan's Church tunnettiin "vajana", poliisi sanoi ja lisäsi, että ryhmä rikoksentekijöitä harjoitti pedofiilista toimintaa tuolloin. "Olosuhteiden uhri" Komisario John McQuade sanoi: "Leellä oli tapana käydä vajassa, ja on olemassa teoria, että hän on saattanut nähdä jotain, joka on saattanut johtaa hänen henkensä menettämiseen." John McQuadea sanoi: "Lee kävi vajassa. "Ei ole mitään viitteitä siitä, että hän olisi joutunut pedofiilisen toiminnan tai seksuaalirikosten uhriksi itseään kohtaan. "Vaikka hän oli ujo ja hieman sosiaalisesti taitamaton, hän oli vahva pieni luonne. Jos hän olisi nähnyt sen, hän olisi noussut heitä vastaan. Luulen, että hän oli olosuhteiden uhri sinä iltapäivänä." Hän sanoi, että vaja oli houkutellut teini-ikäisiä, jotka kokoontuivat sinne viettämään aikaa ystäviensä kanssa. McQuade alkoi tutkia tapausta uudelleen vuonna 2011 ja tajusi, että sitä olisi pitänyt käsitellä alusta alkaen murhatutkintana. Hän sanoi, että vaikka tapausta tutkittiin edelleen kadonneiden henkilöiden tutkintana, oli "vain vähän todisteita" siitä, että mies oli yhä elossa. "Uskomme, että on olemassa todistaja tai todistajia, jotka olisivat olleet vajassa sinä päivänä, kun Lee katosi, ja vetoamme suoraan näihin ihmisiin, jotta he ilmoittautuisivat", etsivä sanoi. BBC:n Crimewatch-ohjelmassa esitettiin torstai-iltana rekonstruktio Leen viimeisistä tunnetuista liikkeistä ja hänen vanhempiensa vetoomus tietojen saamiseksi. Tähän mennessä tutkijat ovat saaneet noin 40 puhelua studioon ja useita muita puheluita tapahtumahuoneeseen. Katoamishetkellä Lee oli 1,67 metriä pitkä, hoikka, vaaleanruskeat hiukset, ja hänellä oli yllään mustat farkut, valkoinen Flintstones-paita ja ruskeat mokkakengät.</w:t>
      </w:r>
    </w:p>
    <w:p>
      <w:r>
        <w:rPr>
          <w:b/>
        </w:rPr>
        <w:t xml:space="preserve">Tulos</w:t>
      </w:r>
    </w:p>
    <w:p>
      <w:r>
        <w:t xml:space="preserve">25 vuotta kadoksissa ollut teini-ikäinen on saatettu murhata alueella, jolla tiedetään olleen aktiivinen pedofiilirengas, ovat etsivät paljastaneet.</w:t>
      </w:r>
    </w:p>
    <w:p>
      <w:r>
        <w:rPr>
          <w:b/>
        </w:rPr>
        <w:t xml:space="preserve">Esimerkki 1.1139</w:t>
      </w:r>
    </w:p>
    <w:p>
      <w:r>
        <w:t xml:space="preserve">"Tapa hänet. Meidän on tapettava hänet", nuoret miehet huutavat ja heiluttavat macheteita ja veitsiä. Nämä vihaiset miehet ovat miliisimiehiä, jotka kutsuvat itseään "anti-balakaksi". He sanovat tarttuneensa aseisiin puolustaakseen kristittyjä. Mutta nyt he ovat muuttuneet lynkkausjoukoiksi. He ovat juuri löytäneet saaliinsa - muslimimiehen, jota he syyttävät siitä, että hän on taistellut viime vuonna valtaa kaapanneiden Seleka-joukkojen kanssa. He ovat peitettyinä amuleteilla ja talismaaneilla, joiden he uskovat tekevän heistä voittamattomia, ja he kaikki haluavat käydä hänen kimppuunsa. Hänen takaraivostaan valuu jo verta, kun häntä tönitään jatkuvasti. "Seleka tappoi perheemme kuin eläimet, meidän on tapettava hänet", yksi miliisimiehistä sanoo. Toinen juoksee lähemmäs ja piiskaa häntä. Useiden epäonnistuneiden yritysten jälkeen hän onnistuu pakenemaan, mutta joutuu nopeasti uudelleen nurkkaan sivukadulla Bozoumin kaupungissa, 400 kilometriä pääkaupungista Banguista luoteeseen. Varoituslaukauksia "Olemme kärsineet kauheasti, mutta en voi hyväksyä, että meidän pitäisi tappaa sen seurauksena", eräs nainen tulee kertomaan meille. "Heidän pitäisi sen sijaan luovuttaa hänet Miscalle [Afrikan unionin rauhanturvaoperaatiolle]." Kaksi kamerunilaissotilasta tunkeutuu väkisin väkijoukon läpi, automaattikiväärit eteenpäin. Mies saadaan lopulta ulos; rauhanturvaajat raahaavat häntä kohti tukikohtaansa tien varrella. Kymmenet miliisimiehet seuraavat heitä tasaiseen tahtiin, jotkut protestoivat ja huutavat, ettei heitä saisi estää siinä, mitä heidän "on tehtävä". Viha kasvaa, ja rauhanturvaajat ovat melkein piiritetty. Yhdellä heistä ei ole muuta vaihtoehtoa, hän vetää liipaisinta osoittaen kohti taivasta. Vain aseella on merkitystä näiden lynkkausjoukkojen edessä. Tarvitaan vielä yksi varoituslaukaus, jotta anti-balaka pysyy turvallisen välimatkan päässä. "Jos ylitätte tämän linjan, ammumme teidät", AU-ryhmän johtaja huutaa ja jättää jalallaan vaakasuoran jäljen hiekkatielle. Täällä on 11 AU:n sotilasta. He ovat estäneet yhden miehen kuoleman - mutta pystyvätkö he pelastamaan seuraavan? Vapautettu tappamaan Miehet, joilla on housuihinsa kiinnitetyt machetit tai vyöllä ammuksia kotitekoisiin aseisiinsa, ovat kaikkialla kaupungissa, ja törmäämme heihin muutaman metrin välein. Seleka-joukot lähtivät Bozoumin kaupungista maanantaina. Sen jälkeen anti-balaka-joukot ovat tulleet metsästä. He ovat metsästämässä, tappamaan ja "kostamaan". Keskiviikkoiltana osa heistä hyökkäsi imaami Ahmad Mohamedin taloon. Olimme kuulleet laukausten laukauksia. Kun tapasimme imaamin hänen kotonaan seuraavana aamuna, hän kertoi, että hänen nopea puhelunsa AU:n sotilaille pelasti hänet ja hänen perheensä. "En ole koskaan nähnyt tällaista 40 vuoden aikana täällä", hän sanoo. "Mutta väkivalta on riistäytynyt käsistä, meillä ei ole vaihtoehtoa, meidän on lähdettävä tai meidät tapetaan." 'Elämme pelossa' Yli 1 000 muslimia evakuoitiin tällä viikolla. Ne, jotka imaami Mohamedin tavoin olivat luulleet voivansa jäädä, sanovat nyt, ettei vaihtoehtoja enää ole. He odottavat, että sotilassaattue - todennäköisesti Tšadin armeijan järjestämä - tulee saattamaan heidät Tšadiin asti. Pelottava lähtölaskenta on alkanut. Kukkulalla sijaitseva katolinen lähetystö pitää viimeisen jumalanpalveluksen niille siirtymään joutuneille ihmisille, joita se on majoittanut joulukuun alusta lähtien. Joillekin aika näyttää olevan ohi, mutta siirtymään joutuneille kristityille Seleka-joukkojen lähtö saattaa mahdollistaa turvallisen paluun kotiseuduilleen. Monet ovat menettäneet sukulaisiaan, ja kirkosta on tullut heidän ainoa turvapaikkansa. "Olemme saaneet tarpeeksemme, haluamme mennä kotiin", sanoo Martien Yeremanda lähtiessään kävelemään mäkeä alaspäin, puinen penkki, jossa on ruukkuja ja altaita, heiluu hänen päänsä päällä. Hänen veljensä sai myrkkynuolen rintaan ja kuoli väkivaltaisuuksissa viime kuussa. "Kansainvälisten joukkojen on tultava suojelemaan meitä, koska elämme pelossa." Kirkon luona leiriytyneet 3 500 kristittyä palasivat torstaina kotiinsa, mutta he eivät olleet varmoja siitä, mitä he löytäisivät. Bozoumin pohjois- ja eteläpuolisilla teillä kyläläisillä ei ole paikkaa, jonne palata; he piileskelevät edelleen metsässä. Ymmärsimme heti miksi, kun ajoimme kaupungin ulkopuolelle. Näimme merkkejä heidän kohtaamastaan julmuudesta: Jokainen talo tien molemmin puolin on poltettu. Arviolta 1 300 taloa poltettiin kahdessa päivässä viime viikolla, tunteja ennen kuin entinen Selekan Michel Djotodia luopui väliaikaisesta presidentin tehtävästä. Jerome Ngaina palaa ensimmäistä kertaa kyläänsä Bokongoon. Joukko balakan vastaisia miliisimiehiä - ainoat, jotka uskaltautuvat tänne - tervehtii häntä paikallisesti; he koskettavat hellästi otsaansa ja taputtavat hänen päätään. Ngaina työskenteli seurakunnassa ennen kuin hänet otettiin kiinni viime viikolla, hakattiin ja pidettiin vankina kolme päivää ilman vettä ja ruokaa. Hänen talossaan, kuten muissakin kylän taloissa, on jäljellä vain kylmää tuhkaa. Hänen vapauttamisestaan neuvotteli italialainen pappi, isä Aurelio Gazzera. Hän on ollut maassa 22 vuotta, ja hän on nähnyt kapinoita ja vallankaappauksia, mutta nyt hän on tekemisissä ennennäkemättömän sektaarisen väkivallan kanssa. Hän on erittäin huolissaan siitä, että pahin voi vielä tapahtua. "On mahdollista välttää se, mutta se on yhä vaikeampaa, ja marginaalit käyvät hyvin kapeiksi", hän sanoo. "Varsinkin nyt, kun entiset Seleka-joukot ovat lähteneet, oli selvää, että tarvitsemme sotilasjoukkoja, jotta voimme suojella molempia yhteisöjä, välttää ryöstelyä ja balakan vastaisten taistelijoiden hyökkäyksiä ja riisua heidät kaikki nopeasti aseista." Vigilantes Ilman vahvempia kansainvälisiä joukkoja ympärillä, hän voi olla viimeinen mahdollisuus sovitteluun yhteisöjen välillä täällä. Hän on ajellut kilometrien pituisia matkoja Bozoumin ulkopuolella tavatakseen satoja balakan vastaisia taistelijoita. Hän puhuttelee heitä sujuvasti paikallisella kielellä, sangolla. Kun hän aiemmin tällä viikolla vakuutti tšadilaiset ja AU:n joukot pakottamaan Seleka-taistelijat pois Bozoumista, hänen autonsa kivitettiin, ja muslimisiviilit, jotka pelkäsivät menettävänsä suojelun, melkein tappoivat hänet. Muut muslimit ylistävät hänen rohkeaa yritystään lievittää yhteisöjen välisiä jännitteitä, ja juuri muslimimies pelasti hänet. Paluumatkalla Bozoumiin joukko anti-balaka-joukkoja tulee pusikosta pysäyttämään automme. Heistä on tullut kristittyjä vigilantteja, ja he ovat päättäväisiä. Isä Aurelio puhuu heille mahtavan mangopuun alla. Muutaman metrin päässä hänestä nämä taistelijat puhuvat kuitenkin vapaammin. Eräs miliisimies varoittaa muslimeja kahden muun taistelijan tukemana, joilla on riisipussit naamioina. "Jos he eivät lähde, me jatkamme taistelua ja ajamme heitä takaa", hän kertoo minulle.</w:t>
      </w:r>
    </w:p>
    <w:p>
      <w:r>
        <w:rPr>
          <w:b/>
        </w:rPr>
        <w:t xml:space="preserve">Tulos</w:t>
      </w:r>
    </w:p>
    <w:p>
      <w:r>
        <w:t xml:space="preserve">BBC:n Thomas Fessy kirjoittaa kohtaamisestaan lynkkausjoukon kanssa Bozoumin luoteiskaupungissa, kun uskonnolliset väkivaltaisuudet jatkuvat Keski-Afrikan tasavallassa.</w:t>
      </w:r>
    </w:p>
    <w:p>
      <w:r>
        <w:rPr>
          <w:b/>
        </w:rPr>
        <w:t xml:space="preserve">Esimerkki 1.1140</w:t>
      </w:r>
    </w:p>
    <w:p>
      <w:r>
        <w:t xml:space="preserve">Dave LeeTeknologiatoimittaja, BBC News Puoli tuumaa leveä arpi ulottui hieman kyynärpään yläpuolelta olkapään yli. "Yhtiömme maksoi kaikki sairauskulut, joten hänet leikattiin", selitti hänen valmentajansa Kang Doh Kyung. "[Hän] on StarCraftin paras pelaaja, joka on voittanut kaiken tällä alalla ja on yhä voimissaan." Toistuva rasitus oli vahingoittanut Leen lihaksia niin, että ne olivat epämuodostuneet ja leikkaus oli ainoa vaihtoehto hänen loistavan uransa pelastamiseksi. Herra Lee piti kättään ojennettuna, jotta saisin kunnon silmäyksen, ja piti tauon. "Se on kuin kunniamerkki", hän sanoi. Se tuntui vahvistukselta, jota olin odottanut - että Etelä-Koreassa pelaaminen oli saavuttanut vaarallisen pisteen, jossa niin ammattilaiset kuin amatööritkin tuhosivat elämänsä ja kehonsa. Mutta Kang näkee asian aivan toisin. Hänen mukaansa he ovat urheilijoita, ja loukkaantumisia sattuu. Eräs hänen kollegoistaan ehdotti myöhemmin, että jos olisin haastatellut maailman parhaiten palkittua maratonmestaria, en olisi yllättynyt, jos heidän polvensa olisivat vaurioituneet. En myöskään väittäisi, että leikkausta tarvitseva jalkapalloilija olisi "liian kaukana", kuten olin sanonut Leen kädestä. Hän oli oikeassa. Tap-tap-tap-tap-tap Ammattilaispelaaminen - e-urheilu - on valtava juttu Etelä-Koreassa. Sen kehittämistä varten on perustettu oma ministeriö. Nämä pelaajat ovat kuin ammattilaisjalkapalloilijoita, ja heidän ottelunsa lähetetään televisiossa ja verkossa sekä englanniksi että koreaksi. Parhaat pelaajat ansaitsevat vuosittain satoja tuhansia puntia: palkat, palkintorahat ja sponsorisopimukset. Lee pelaa Starcraftia KT Rolsterissa, joka on yksi Etelä-Korean suurimmista joukkueista. Arpi on seurausta siitä, että hän on ollut pelinsä huipulla 10 vuotta. Lue lisää tarinoita South Korea Direct -kaudelta: Mitä tapahtui Psylle ja K-popin pyrkimykselle valloittaa maailma? Nainen, joka vapautti korealaiset kotiäidit Kuvissa: Kalaa, hedelmiä ja vihanneksia Etelä-Korean markkinoilla Kuinka hyviä Kim Jong-unin hakkerit ovat? Vierailupäivänäni KT Rolsterin Starcraft-pelaajat harjoittelivat ahkerasti, jotta heistä tulisi samanlaisia kuin herra Lee. Heidän harjoitustensa melu tuotti lähes hypnoottisen tap-tap-tap-tap-tap-tap-tap-tap-tap-taustaraidan huoneessa, joka muistutti paikkaa, johon joutuisi tietokonepohjaisen kokeen aikana. Jokainen tietokone oli omassa kabinetissaan, pelaajat kuulokkeet päässä, ja huone huusi "älä häiritse". Erona on se, että näissä kabineteissa tuntuu asuvan. Perhekuvia, välipalojen jäänteitä ja satunnainen hammasharja. Ja sitten on lahjoja. Paljon lahjoja. Ammattilaispelaajat ovat valtaosin miehiä, mutta heidän innokkaimmat faninsa ovat naisia, jotka yltäkyllästävät pojille sellaista huomiota, joka on muuten varattu laulaville K-Pop-tähdille, maan toiselle kukoistavalle viihdeviennille. Mutta toisin kuin Gangnam Style, e-urheilu on jotain, jonka Etelä-Korea uskoo voivansa tuoda maailmalle. "Uskon, että e-urheilussa on paljon potentiaalia [jotta sitä voitaisiin pitää oikeana urheiluna], vaikkei ehkä niin paljon kuin fyysisissä peleissä", Kang sanoi. "E-urheilusta on tulossa shakin kaltainen henkinen urheilulaji." 'He ovat ihastuttavia' Käytävää pitkin - ja ohi huoneen, joka oli täynnä pulloja "urheilujuomaa" Pocari Sweatia, toista sponsoria - löysin KT Rolsterin League of Legends -joukkueen harjoitushuoneen. League of Legends - LoL - on kiistatta suurin e-urheilunimikkeistä, ja siinä on kyse tiimityöskentelystä ja ryhmästrategiasta. Joukkue täällä vitsaili ulosmenosta ja oluen juomisesta - ja kiusoitteli sitä, kuka sai eniten ja kuka vähiten lahjoja. Sen lisäksi, että joukkueet harjoittelevat yhdessä, ne asuvat yhdessä asunnoissa, jotka sijaitsevat lyhyen kävelymatkan päässä harjoitustoimistosta. Olin odottanut huoneen olevan täynnä vempaimia ja muuta teknologiaa. Kyseessä ovat loppujen lopuksi suuret pelaajat. Mutta ei - televisiota lukuun ottamatta siellä oli hyvin vähän peliviihdettä. Täällä heidän viehättävä taloudenhoitajansa pitää linnaa ja tekee voitavansa pitääkseen joukkueen terveenä. "He viettävät suurimman osan ajastaan istuen, eivätkä juurikaan liiku", hän sanoi tiskatessaan, "joten halusin välttää korkeakaloristen ruokien valmistamista, mutta he rakastavat tuollaisia tuhmia ruokia." Hän rakastaa niitä, hän kertoi minulle. "Ne ovat ihastuttavia." Koko yön kestänyt riippuvuus Pelien huipulla pelaajat ovat kiistatta hyvin hoidettuja, terveitä ja onnellisia - vaikka uuvuttavan rutiinin vuoksi he eivät selvästikään enää nauti pelaamisesta. Se on työtä. Mutta ei-ammattilaisten osalta monet ovat hyvin huolissaan siitä, miten raskas pelaaminen vaikuttaa nuorten korealaisten terveyteen ja sosiaaliseen elämään. Vierailtuani KT Rolsterissa menin toiseen osaan Soulia vierailemaan niin sanotussa PC Bangissa. Niitä on kaikkialla Etelä-Koreassa - periaatteessa internet-kahviloita, mutta niissä on huippuluokan pelikoneet. Niitä on satoja, ja ne ovat suuressa huoneessa, joka on sisustettu kuin klubi - ja siinä on oma baari. Se on auki 24 tuntia vuorokaudessa. On ollut useita tapauksia, joissa pelaajia on kuollut näissä PC Bangeissa. Ne ovat harvinaisia, mutta nousevat maailmanlaajuisiin otsikoihin. Etelä-Korea on yrittänyt useaan otteeseen hillitä nuorten verkkopelaamista. Vuonna 2011 se hyväksyi Shutdown Law - eli Tuhkimolain - joka esti 16-vuotiaita tai sitä nuorempia pelaamasta verkkopelejä kello 22.30 ja 6.00 välisenä aikana. Sääntöjä muutettiin myöhemmin siten, että vanhemmat voivat itse päättää, milloin pelaamista rajoitetaan kotona. Maa on maailman johtava kaikenlaisen teknologiariippuvuuden hoidossa, mutta pelaaminen on ylivoimaisesti yleisin ongelma. Vanhemmat joutuvat kirjaimellisesti raahaamaan lapsiaan riippuvuuskeskuksiin, joita on perustettu eri puolille Etelä-Koreaa. KT Rolsterin valmentaja Kang vastaa joukkueensa hyvinvoinnista - mutta hän on myös tunnistanut hardcore-pelaamiseen liittyvän negatiivisuuden. "Kun ihmiset uppoutuvat johonkin ja tulevat riippuvaisiksi siitä, he voivat ylittää rajan. "Kehomme saattaa olla hyvin väsynyt tai huonossa kunnossa. Näitä asioita ei tapahdu vain pelejä pelatessa. Jopa silloin, kun ihmiset treenaavat, jotkut voivat saada sydänkohtauksen." Hän pysähtyi ja halusi päästä eteenpäin ennalta arvattavasta ja ehkä tylsäksi käyneestä kysymyksenasettelusta. KT Rolsterin kanssa viettämäni ajan aikana näkökulmani vaihteli sen välillä, että pidin pelaamista joko vakavana asiana tai vakavana ongelmana. Kun näppäimistöjen hellittämätön naputtelu kaikui yhä korvissani, päädyin ainoaan järkevään johtopäätökseen, jonka pystyin tekemään: se on molempia. Seuraa Dave Leetä Twitterissä @DaveLeeBBC</w:t>
      </w:r>
    </w:p>
    <w:p>
      <w:r>
        <w:rPr>
          <w:b/>
        </w:rPr>
        <w:t xml:space="preserve">Tulos</w:t>
      </w:r>
    </w:p>
    <w:p>
      <w:r>
        <w:t xml:space="preserve">Hiljaisessa huoneessa, joka oli täynnä hänen voittamiaan kiiltäviä pokaaleja, Lee Young-ho kääri harmaan puseronsa oikean hihan ylös.</w:t>
      </w:r>
    </w:p>
    <w:p>
      <w:r>
        <w:rPr>
          <w:b/>
        </w:rPr>
        <w:t xml:space="preserve">Esimerkki 1.1141</w:t>
      </w:r>
    </w:p>
    <w:p>
      <w:r>
        <w:t xml:space="preserve">Duterte armahti maanantaina korpraali Joseph Scott Pembertonin, joka on ollut vankilassa vuodesta 2014 Jennifer Lauden murhasta. Pemberton on istunut hieman yli puolet 10 vuoden tuomiostaan murhasta. Lauden perheen asianajaja Virginia Suarez kutsui päätöstä maan oikeusjärjestelmän "pilkkaamiseksi". Paikallinen tuomioistuin oli viime viikolla myöntänyt entiselle yhdysvaltalaiselle merisotilaalle ennenaikaisen vapauttamisen hyvän käytöksen perusteella, mutta päätöstä lykättiin, kunnes Lauden perheen asianajajat valittivat siitä. Armahdus mitätöi tämän prosessin. "Presidentti on poistanut Pembertonin jäljellä olevan rangaistuksen", ilmoitti Duterten tiedottaja Harry Roque. "Hän voi nyt mennä kotiin armahduksen ansiosta." Vapautuspäivästä ei heti ilmoitettu. 'Demokratian irvikuva' Pemberton tapasi Lauden baarissa Olangapossa lokakuussa 2014, kun hän oli lomalla Yhdysvaltain ja Filippiinien yhteisten sotaharjoitusten jälkeen. Poliisin mukaan pariskunta kirjautui hotelliin, josta Laude löydettiin seuraavana päivänä kuolleena, ilmeisesti kuristettuna vessanpöntön päälle lyyhistyneenä. Merijalkaväen sotilas todisti oikeudessa käyneensä Lauden kimppuun tajuttuaan, että tämä oli transsukupuolinen, mutta väitti Lauden olleen vielä elossa, kun hän poistui huoneesta. Lauden perheen asianajaja Suarez pahoitteli armahdusta. "Tämä on jälleen yksi vääryys, ei ainoastaan Jennifer Laudea ja hänen perhettään kohtaan, vaan myös Filippiinien kansaa kohtaan. Tämä on pilkka Filippiinien suvereniteettia ja demokratiaa kohtaan", hän sanoi lausunnossaan. Päätös on tyrmistyttänyt myös LGBTQ+-ryhmiä. Duterten päätös lähetti "äänekkään ja selkeän viestin siitä, että filippiiniläisen transnaisen elämällä ei ole väliä", sanoi paikallinen LGBT-oikeusryhmä UP Babaylan lausunnossaan, jonka muutkin oikeusryhmät allekirjoittivat. Hastag #JusticeForJenniferLaude oli maanantaina maailmanlaajuinen trendi Twitterissä. Yhdessä eniten jaetuista twiiteistä filippiiniläinen ihmisoikeusaktivisti Chel Diokno kutsui armahdusta "loukkaukseksi Jennifer Laudea ja hänen perhettään kohtaan" ja "isoksi askeleeksi taaksepäin oikeudenmukaisuudelle tässä tapauksessa ja maassamme". Murhatapaus on kiristänyt Yhdysvaltojen ja Filippiinien välisiä suhteita. Filippiinit on entinen Yhdysvaltain siirtomaa, jossa amerikkalaisilla on edelleen merkittävä sotilaallinen läsnäolo. Maiden välisen puolustussopimuksen mukaan Yhdysvallat piti Pembertonin huoltajana koko oikeudenkäynnin ja vankeuden ajan, joten hän kärsi tuomionsa Yhdysvaltain sotilastukikohdassa eikä Filippiinien vankilassa. Jotkut pitävät päätöstä armahtaa hänet myönnytyksenä Yhdysvalloille. "Niin kauan kuin Yhdysvallat pitää yllä hegemoniaa armeijassamme, taloudessamme ja politiikassamme, ei tule olemaan #JusticeForJenniferille ja filippiiniläisille LGBTQ+-ihmisille", twiittasi Bahaghari, toinen filippiiniläinen LGBT-oikeusryhmä. Viime viikolla Roque, joka oli Lauden perheen asianajaja ennen kuin hänestä tuli Duterten tiedottaja, tuomitsi oikeuden päätöksen vapauttaa yhdysvaltalainen merisotilas ennenaikaisesti ja sanoi Twitterissä, että Lauden kuolema "henkilöityy Filippiinien suvereniteetin kuolemaan".</w:t>
      </w:r>
    </w:p>
    <w:p>
      <w:r>
        <w:rPr>
          <w:b/>
        </w:rPr>
        <w:t xml:space="preserve">Tulos</w:t>
      </w:r>
    </w:p>
    <w:p>
      <w:r>
        <w:t xml:space="preserve">Filippiinien presidentti Rodrigo Duterte on herättänyt kritiikkiä ihmisoikeusryhmissä armahdettuaan transsukupuolisen naisen murhasta tuomitun yhdysvaltalaisen merisotilaan.</w:t>
      </w:r>
    </w:p>
    <w:p>
      <w:r>
        <w:rPr>
          <w:b/>
        </w:rPr>
        <w:t xml:space="preserve">Esimerkki 1.1142</w:t>
      </w:r>
    </w:p>
    <w:p>
      <w:r>
        <w:t xml:space="preserve">Alex TherrienTerveystoimittaja, BBC News 4000 brittiläisen henkilön tutkimuksessa havaittiin, että äänekkäiden ja vilkkaiden teiden varrella asuvilla oli keskimäärin suurempi sydän kuin vähemmän saastuneilla alueilla asuvilla. Tämä tapahtui siitä huolimatta, että tutkimukseen osallistuneet ihmiset altistuivat saasteille, jotka olivat alle Yhdistyneen kuningaskunnan ohjeiden. Tutkijat kehottivat hallitusta vähentämään ilmansaasteita nopeammin. Lontoon Queen Mary University of Londonin johtama tutkijaryhmä analysoi UK Biobank -tutkimukseen osallistuneiden ihmisten terveystietoja, kuten sydämen kokoa, painoa ja toimintaa, kun heillä ei ollut sydänongelmia. Voit nähdä, millainen ilmanlaatu on omalla alueellasi syöttämällä postinumerosi alla olevaan hakuun. Tiedot edustavat vuoden 2016 keskiarvoa, eivätkä ne sisällä Pohjois-Irlantia. Valitettavasti selaimesi ei tue tätä työkalua Kuinka saastunut on katusi? Lähde: Tilastokeskus: Jos et näe postinumerohakua, lataa sivu uudelleen klikkaamalla tästä. Tutkijat tarkastelivat myös asuinalueidensa saastepitoisuuksia. Heidän tutkimuksessaan havaittiin selvä yhteys korkeammille saasteille altistumisen ja suurempien oikean ja vasemman kammion - sydämen tärkeiden pumppukammioiden - välillä. Jokaista ylimääräistä mikrogrammaa PM2,5:n - ilmansaasteiden pienhiukkasia - kuutiometriä kohti ja jokaista 10 ylimääräistä mikrogrammaa typpidioksidia kuutiometriä kohti sydän suureni noin yhden prosentin. Muutokset olivat verrattavissa siihen, että sydän olisi jatkuvasti passiivinen tai verenpaine olisi koholla, sanoi tutkimuksen tietojen analysointia johtanut tohtori Nay Aung. "Ilmansaasteet olisi nähtävä muutettavissa olevana riskitekijänä", hän sanoi. "Lääkäreiden ja suuren yleisön on oltava tietoisia altistumisestaan, kun he miettivät sydämensä terveyttä, aivan kuten he miettivät verenpainettaan, kolesteroliarvojaan ja painoaan." Vaikka tutkimuksessa ei ollut tarkkaa tietoa siitä, missä ihmiset asuivat, useimmat heistä asuivat Yhdistyneen kuningaskunnan suurimpien kaupunkien ulkopuolella, ja kaikki heistä altistuivat PM2,5 -hiukkasten pitoisuuksille, jotka olivat huomattavasti Yhdistyneen kuningaskunnan nykyisiä raja-arvoja pienempiä. Tutkimuksessa keskimääräiset vuotuiset PM2.5 -altistukset vaihtelivat kahdeksasta 12 mikrogrammaan kuutiometriä kohti. Tämä on vähemmän kuin Yhdistyneessä kuningaskunnassa voimassa olevat raja-arvot, jotka ovat 25 mikrogrammaa kuutiometriä kohti, mutta lähempänä Maailman terveysjärjestön suosittelemaa raja-arvoa, joka on 10 mikrogrammaa kuutiometriä kohti. Pienhiukkasten aiheuttama saastuminen on erityisen vaarallista, koska se voi tunkeutua syvälle keuhkoihin ja sydän- ja verisuonijärjestelmään. Tutkimuksessa typpidioksidille altistuminen vaihteli 10-50 mikrogramman välillä kuutiometrissä - Yhdistyneen kuningaskunnan ja WHO:n raja-arvo on 40 mikrogrammaa kuutiometrissä. Tohtori Aungin mukaan sydämen muutokset olivat pieniä ja mahdollisesti palautuvia. Hänen mukaansa se, että muutoksia oli havaittavissa, viittaa kuitenkin siihen, että suhteellisen alhaisetkin ilmansaasteet voivat vaikuttaa haitallisesti terveyteen. "Jos ajatellaan, että nykyiset ilmansaasteiden tasot ovat turvallisia, teoriassa meidän ei pitäisi pystyä havaitsemaan mitään muutoksia", tohtori Aung lisäsi. British Heart Foundation, joka osallistui tutkimuksen rahoittamiseen, totesi, että tulokset viittaavat siihen, että hallituksen ja kansanterveyslaitosten on toimittava nopeammin ilmanlaadun parantamiseksi. Tutkimuksen osarahoittaneen BHF:n apulaisylilääkäri Jeremy Pearson sanoi: "Emme voi odottaa ihmisten muuttavan kotiinsa välttääkseen ilmansaasteet - hallituksen ja julkisten elinten on toimittava heti, jotta kaikki alueet olisivat turvallisia ja jotta väestöä voitaisiin suojella näiltä haitoilta." "Emme voi odottaa ihmisten muuttavan kotiinsa välttääkseen ilmansaasteet." Professori Pearson kehotti myös hallitusta hyväksymään WHO:n ilmansaasteita koskevat suuntaviivat. "Näiden tavoitteiden sisällyttäminen lakiin auttaa myös parantamaan niiden ihmisten elämää, jotka tällä hetkellä kärsivät sydän- ja verenkiertoelinten sairauksista, sillä tiedämme, että ilmansaasteet vaikuttavat erityisesti heihin", hän lisäsi. Circulation-lehdessä julkaistun tutkimuksen yksi rajoitus on se, että se ei voi todistaa syy-yhteyttä ilmansaasteiden ja laajentuneen sydämen välillä. Ei ole myöskään mahdollista sanoa, kuinka moni tutkimukseen osallistuneista ihmisistä, joilla oli laajentunut sydän, sairastuu myöhemmin sydänsairauteen. Avoimen yliopiston soveltavan tilastotieteen emeritusprofessori Kevin McConway, joka ei osallistunut tutkimukseen, sanoi, että tutkimus tarjoaa "melko vankkaa näyttöä" saasteiden ja sydämen muutosten välisestä yhteydestä. Hänen mukaansa se ei kuitenkaan "voi kertoa meille kaikkea". "Sydänsairauksiin vaikuttavat monet eri tekijät - tupakointi, alkoholin käyttö, ruokavalio, liikunta, sosiaalinen asema ja monet muut tekijät", hän sanoi. "Oletetaan, että ihmiset, joiden sydänterveys on huonompi joidenkin näiden tekijöiden vuoksi, asuvat myös todennäköisemmin paikoissa, joissa ilmansaasteet ovat korkeita. "Tämä voi näkyä ilmansaasteiden ja sydänsairauksien välisenä korrelaationa, vaikka saasteilla ei olisikaan suoraa vaikutusta sydämeen." Ympäristöministeriön ympäristö-, elintarvike- ja maaseutuasioiden osaston tiedottaja sanoi: "Ilmansaasteet ovat suurin ihmisten terveyteen kohdistuva ympäristöriski Yhdistyneessä kuningaskunnassa, ja niiden torjuminen edellyttää yhteisiä toimia. "Olemme laatineet 3,5 miljardin punnan suunnitelman haitallisten päästöjen vähentämiseksi, ja kunnianhimoinen Clean Air Strategy -strategiamme tekee meistä ensimmäisen suuren kansantalouden, joka pyrkii noudattamaan Maailman terveysjärjestön suosituksia hiukkaspäästöjen osalta. "Lopettamalla tavanomaisten uusien diesel- ja bensiinikäyttöisten henkilö- ja pakettiautojen myynnin vuoteen 2040 mennessä toimimme myös nopeammin ilmansaasteiden torjumiseksi kuin lähes kaikki muut suuret kehittyneet taloudet." Hallituksen kuuleminen puhtaan ilman strategialuonnoksesta päättyy 14. elokuuta. Viisi tapaa välttää saasteet Seuraa Alexia Twitterissä.</w:t>
      </w:r>
    </w:p>
    <w:p>
      <w:r>
        <w:rPr>
          <w:b/>
        </w:rPr>
        <w:t xml:space="preserve">Tulos</w:t>
      </w:r>
    </w:p>
    <w:p>
      <w:r>
        <w:t xml:space="preserve">Asiantuntijoiden mukaan säännöllinen altistuminen jopa vähäisille ilmansaasteille voi aiheuttaa sydämessä samanlaisia muutoksia kuin sydämen vajaatoiminnan alkuvaiheessa.</w:t>
      </w:r>
    </w:p>
    <w:p>
      <w:r>
        <w:rPr>
          <w:b/>
        </w:rPr>
        <w:t xml:space="preserve">Esimerkki 1.1143</w:t>
      </w:r>
    </w:p>
    <w:p>
      <w:r>
        <w:t xml:space="preserve">Which?:n tutkimuksessa havaittiin, että hakkerit pääsivät käsiksi palveluntarjoajan Super Hub 2 -reitittimeen, mikä mahdollisti pääsyn käyttäjien älykkäisiin laitteisiin. Haavoittuvien laitteiden joukossa oli muun muassa lasten lelu ja kotitalouksien valvontakamerat. Virgin Median mukaan riski oli pieni, mutta se kehotti asiakkaita, jotka käyttävät oletusarvoisia verkko- ja reitittimen salasanoja, päivittämään ne välittömästi. Lisäturvaa Tiedottaja sanoi: "Verkkomme ja asiakkaidemme turvallisuus on meille ensiarvoisen tärkeää. "Päivitämme jatkuvasti järjestelmiämme ja laitteitamme varmistaaksemme, että täytämme kaikki alan nykyiset standardit. "Tuemme asiakkaitamme säännöllisesti neuvonnalla ja päivityksillä ja tarjoamme heille mahdollisuuden päivittää Hub 3.0:aan, joka sisältää lisäturvamääräyksiä." Yrityksen mukaan ongelma on esiintynyt myös muissa samanikäisissä reitittimissä, eikä se koske ainoastaan heidän malliaan. Tutkimuksessa, joka tehtiin yhdessä eettisten tietoturvatutkijoiden SureCloudin kanssa, testattiin 15 laitetta, joista kahdeksassa oli tietoturva-aukkoja. Yhdessä tapauksessa kodin valvontakamerajärjestelmään murtauduttiin käyttämällä ylläpitäjätiliä, jota ei ollut suojattu salasanalla. Hakkerit pystyivät katsomaan live-kuvia ja joissakin tapauksissa siirtämään kameroita talon sisällä. "Kehittyneempiä" Which? kehotti alaa parantamaan perusturvamääräyksiä, kuten vaatimusta, että asiakkaiden on luotava yksilöllinen salasana ennen käyttöä, kaksitekijätodennusta ja säännöllistä ohjelmistojen tietoturvapäivitystä. Which?:n kotituotteiden ja -palveluiden toimitusjohtaja Alex Neill sanoi: "On kiistatonta, että älykkäät kodin vempaimet ja laitteet tuovat valtavia etuja jokapäiväiseen elämäämme. Kuten tutkimuksemme kuitenkin selvästi osoittaa, kuluttajien pitäisi olla tietoisia siitä, että jotkin näistä laitteista ovat haavoittuvia ja tarjoavat vain vähän tai ei lainkaan tietoturvaa". "Ihmiset voivat ryhtyä moniin toimiin kotinsa suojaamiseksi paremmin, mutta hakkerit ovat yhä kehittyneempiä. "Valmistajien on varmistettava, että kaikki myydyt älykkäät tuotteet ovat rakenteeltaan turvallisia." Which? sanoi ottaneensa yhteyttä kahdeksan tuotteen valmistajiin varoittaakseen heitä tietoturva-aukoista.</w:t>
      </w:r>
    </w:p>
    <w:p>
      <w:r>
        <w:rPr>
          <w:b/>
        </w:rPr>
        <w:t xml:space="preserve">Tulos</w:t>
      </w:r>
    </w:p>
    <w:p>
      <w:r>
        <w:t xml:space="preserve">Virgin Media on kehottanut 800 000 asiakasta vaihtamaan salasanansa suojautuakseen hakkeroinnilta.</w:t>
      </w:r>
    </w:p>
    <w:p>
      <w:r>
        <w:rPr>
          <w:b/>
        </w:rPr>
        <w:t xml:space="preserve">Esimerkki 1.1144</w:t>
      </w:r>
    </w:p>
    <w:p>
      <w:r>
        <w:t xml:space="preserve">Simon BrowningYritystoimittaja Mutta hän jäi ymmälleen. Kun hän tarvitsi apua, sitä oli vaikea saada. Hänen työnhakijan tukea koskeva hakemuksensa hylättiin toistuvasti. Hän on yksi niistä kymmenistä, jotka ovat ottaneet yhteyttä BBC:hen samassa tilanteessa. "Olen tehnyt kovasti töitä. Olen tehnyt kaiken, mitä minulta on odotettu, jotta voisin antaa panokseni yhteiskuntaamme, mutta kun olen tarvinnut työ- ja eläkeministeriön apua, en ole saanut sitä. Se jätti minut pyörryksiin." Oltuaan 11 viikkoa työttömänä Betty on nyt saanut noin viiden viikon etuudet. Monet hänen entisistä Thomas Cookin kollegoistaan ovat pahemmassa tilanteessa ja kertovat, etteivät he ole saaneet mitään ja että työvoimatoimistot ovat neuvoneet heitä huonosti. Tämä johtuu epäselvyydestä sen suhteen, ovatko he oikeutettuja työnhakijan tukeen vai yleiseen luottoon, sillä matkanjärjestäjän hallintoprosessi on edelleen kesken. Esimerkiksi Ian Begg, joka työskenteli matkustamopäällikkönä 14 vuotta. "Kun menetimme Thomas Cookin, meidät vain jätettiin laitumelle", hän sanoo. "Työvoimatoimiston kohtelu on tuntunut siltä, että minut on heitetty taas ulos. He saivat minut tuntemaan, etten ole etuuksien arvoinen." Häntä kehotettiin alun perin hakemaan universaalia luottoa, jonka käsittelyaika olisi viisi viikkoa. Tuon viiden viikon aikana hän matkusti Manchesteriin vanhempiensa luota Skotlannista viikoittaiselle tapaamiselle työvoimatoimistoon. Päivä ennen ensimmäisen maksun erääntymistä hänen hakemuksensa kuitenkin peruttiin, koska hän oli saanut kertaluonteisen maksun Thomas Cookin selvitysmiehiltä. Tämän jälkeen hänelle ilmoitettiin, että hänen olisi pitänyt hakea työnhakijan tukea. Virheet johtavat hakemusten peruuntumiseen ja pitkiin odotusaikoihin saamatta jääneiden maksujen takaisin saamiseksi. Muilla entisillä työntekijöillä on pahempia tarinoita kerrottavanaan, mutta he eivät uskalla puhua asiasta, koska se voi vaikuttaa heidän etuushakemuksiinsa. Ian on tehnyt töitä koko ikänsä, ja Bettyn tavoin hän odotti saavansa valtion tukea irtisanomisensa jälkeen. Nyt hän on luopunut siitä ja elää säästöjensä ja perheensä tuen turvin ennen kuin hän aloittaa uuden työn toisessa lentoyhtiössä vuonna 2020. Rebecca, toinen Thomas Cookin entinen työntekijä, oli raskaana, kun yritys romahti. Kaikki mahdollisuudet saada äitiysavustuksia yritykseltä katosivat, joten hän haki valtion tukea. Kahdeksan viikkoa hakemuksen jättämisen jälkeen hakemus kuitenkin peruttiin, koska hänelle oli lähetetty väärät paperit. Nyt hän odottaa uuden hakemuksen käsittelyä. "Kaiken stressin ja avun puutteen vuoksi olen joutunut käyttämään masennuslääkkeitä enkä ole pystynyt nauttimaan joulusta ja ajasta vauvani kanssa", hän sanoo. "Järjestelmä on pettänyt meidät" Ian Begg sanoo, että hänkin kärsi mielenterveysongelmista yrityksen epäonnistumisen jälkeen. "Noin kahteen viikkoon romahduksen jälkeen en pystynyt edes pukeutumaan. En pystynyt kohtaamaan maailmaa ja pysyttelin sisätiloissa. Olin ahdistunut ja masentunut." Ian onnistuu hiljalleen pääsemään eteenpäin, mutta monilla hänen entisillä kollegoillaan on yhä vaikeaa, ja vaikeudet saada sosiaalitukea ovat pahentaneet tilannetta. "Se on väärin, järjestelmä on pettänyt meidät." Betty Knight on yhteydessä satoihin entisiin kollegoihin Facebookin ja WhatsApp-tukiryhmien kautta. He ovat tiivis yhteisö. Eräs ystävä ja hänen kumppaninsa, jotka molemmat työskentelivät Thomas Cookille, kertovat, että heidät potkittiin ulos asunnostaan, koska vuokranantaja tiesi, että heillä olisi vaikeuksia maksaa vuokraa. Nyt he käyttävät irtisanomisrahojaan maksamalla aamiaismajoituksen. Betty sanoo, että he tuntevat itsensä loukkuun, koska eivät pysty hankkimaan uutta asuntoa tai työtä. Hän kertoo muista tapauksista, joissa entiset kollegat ovat jääneet kodittomiksi ja asuvat turvakodeissa sen jälkeen, kun vuokranantajat kieltäytyivät antamasta heille lupaa jäädä asumaan, kun he yrittivät löytää uutta työtä. Joillakin Thomas Cookin entisillä työntekijöillä on käynyt paremmin. Ian Houlihan oli Thomas Cookin lentäjä yli 20 vuotta. "Minulla on ollut onnea, Chorleyn työvoimatoimisto on ollut hyvä. Olen päässyt koulutukseen. Mutta muita kollegoitani on kohdeltu kauhistuttavasti." Monet työntekijät puhuvat valtavista eroista eri työnvälityskeskusten tarjonnassa. Adele (ei oikea nimi) työskenteli matkustamohenkilökuntana 20 vuotta. Kun hän menetti työpaikkansa Thomas Cookissa, hänelle tarjottiin työtä Jet2:lla, jonka Which? valitsi viime viikolla yhdeksi Yhdistyneen kuningaskunnan parhaista lentoyhtiöistä. Magazinen lukijat. Rekrytointipolitiikkansa mukaisesti Jet2 kuitenkin veloittaa hakijalta 700 puntaa neljän viikon Jet2-kurssista. Koulutettavat eivät saa kurssin aikana palkkaa, ja hakija maksaa kaikki kustannukset itse. Koulutettavien on läpäistävä kokeet, jotta heille voidaan taata työpaikka. Joissakin tapauksissa työvoimatoimistot ovat antaneet hakijoille 700 puntaa tämän koulutuksen suorittamiseen, mutta toisissa tapauksissa ne ovat kieltäytyneet maksamasta. Adele kertoo, että hänen työvoimatoimistonsa käski häntä lainaamaan rahaa. "Miten voin?" hän sanoo. "Olen ollut 12 viikkoa työttömänä." Jet2:n mukaan tämä oli sen tavanomainen rekrytointiprosessi, eikä se kommentoi asiaa enempää. Työ- ja eläkeministeriö on pyytänyt anteeksi. "Olemme pahoillamme, jos ihmiset ovat kokeneet maksujen viivästyneen, ja kehotamme heitä pysymään yhteydessä työvoimatoimistoonsa, jotta voimme korjata heidän hakemuksensa pikaisesti. "Tiedämme, että työpaikan menettäminen on ihmisille ahdistavaa aikaa. Kun Thomas Cook romahti, olimme heti ensimmäisenä päivänä valmiita auttamaan 11 000:ta työpaikkansa menettänyttä ihmistä. "Sitoutunut henkilökuntamme on auttanut tuhansia asianomaisia muun muassa tekemällä kotikäyntejä niille, jotka eivät ole päässeet työnvälityskeskukseen, ja käsittelemällä hakemuksia nopeasti, jotta ihmiset saisivat tukea uuden työn tai koulutuksen löytämiseksi mahdollisimman pian."</w:t>
      </w:r>
    </w:p>
    <w:p>
      <w:r>
        <w:rPr>
          <w:b/>
        </w:rPr>
        <w:t xml:space="preserve">Tulos</w:t>
      </w:r>
    </w:p>
    <w:p>
      <w:r>
        <w:t xml:space="preserve">Kun Thomas Cook romahti kolme kuukautta sitten, henkilökunta, kuten Betty Knight, joka oli työskennellyt matkustamohenkilökuntana 12 vuotta, luuli voivansa turvautua sosiaaliturvajärjestelmään.</w:t>
      </w:r>
    </w:p>
    <w:p>
      <w:r>
        <w:rPr>
          <w:b/>
        </w:rPr>
        <w:t xml:space="preserve">Esimerkki 1.1145</w:t>
      </w:r>
    </w:p>
    <w:p>
      <w:r>
        <w:t xml:space="preserve">Tongwynlaisin alakoulu teki päätöksen Cardiffin kaupunginvaltuuston neuvojen jälkeen, mutta muut koulut eivät ole kärsineet tästä. Koulu puhdistettiin viikonloppuna sen jälkeen, kun oppilaat olivat sairastuneet perjantaina. Rehtori Sally Phillips sanoi olevansa "syvästi pahoillaan tästä aiheutuneesta vaivasta", mutta koululle "ei jäänyt muuta vaihtoehtoa". Cardiffin kaupungin tiedottaja sanoi: "Koulu puhdistettiin perjantai-iltana, mutta johtokunnan puheenjohtaja päätti varotoimenpiteenä ja Public Health Walesin neuvoja odotellessaan sulkea koulun tänään." "Koulun johtokunta päätti sulkea koulun tänään." Public Health Walesin tiedottaja kehotti oppilaita tai henkilökuntaa, joilla on noroviruksen oireita, pysymään poissa koulusta 48 tuntia oireiden loppumisen jälkeen ja kääntymään lääkärin tai NHS Directin puoleen, jos oireet kestävät yli 48 tuntia. Tiedottaja korosti myös, että on tärkeää peseytyä huolellisesti ja välttää pyyhkeiden yhteiskäyttöä, jotta tartunnan leviämistä kotona voidaan rajoittaa.</w:t>
      </w:r>
    </w:p>
    <w:p>
      <w:r>
        <w:rPr>
          <w:b/>
        </w:rPr>
        <w:t xml:space="preserve">Tulos</w:t>
      </w:r>
    </w:p>
    <w:p>
      <w:r>
        <w:t xml:space="preserve">Cardiffissa sijaitseva koulu on suljettu sen jälkeen, kun 30 oppilasta sairastui norovirukseen.</w:t>
      </w:r>
    </w:p>
    <w:p>
      <w:r>
        <w:rPr>
          <w:b/>
        </w:rPr>
        <w:t xml:space="preserve">Esimerkki 1.1146</w:t>
      </w:r>
    </w:p>
    <w:p>
      <w:r>
        <w:t xml:space="preserve">Palkinnon luovutti lavalla hänen kapteeninsa Mahela Jayawardhana. Mendisin vuoden 2008 ponnisteluihin kuuluu muun muassa kuuden wicketin ottaminen vain 13 juoksulla vuoden 2008 Aasian cupin finaalissa, jossa hänet nimettiin myös sarjan mieheksi otettuaan yhteensä 17 wicketiä. Spirit of Cricket -palkinnon voitti Sri Lankan joukkue, jonka kapteeni Mahela Jayawardena oli paikalla noutamassa pokaalia. Ajantha Mendis valittiin ennen Englannin Stuart Broadia. Nousevan pelaajan oli oltava alle 26-vuotias tarkastelujakson alkaessa 9. elokuuta 2007, eikä hän saanut olla siihen mennessä pelannut enempää kuin viisi testiä ja/tai 10 yhden päivän ottelua. Räjähdysmäinen alku Mendis on aloittanut räjähdysmäisesti kansainvälisen uransa, sillä hän on ottanut kolmessa ensimmäisessä testissään 26 lippua 18:n keskiarvolla, ja kahdeksassa yhden päivän kansainvälisessä ottelussa hän on ottanut 20 lippua 10:n keskiarvolla. 23-vuotias Mendis sanoi: "Olen iloinen voittaessani palkinnon. On kunnia pelata Sri Lankassa, ja toivon voivani jatkaa pelaamista maalleni vielä pitkään." Länsi-Intian lyöjä Shivnarine Chanderpaul valittiin Kansainvälisen krikettineuvoston (ICC) vuoden kriketinpelaajaksi 2008. 34-vuotias vasenkätinen pelaaja, joka on ollut joukkueensa lyöjien tukipilari yli vuosikymmenen ajan, valittiin ennen kolmea muuta ehdokasta - Sri Lankan kapteeni Mahela Jayawardenea, Etelä-Afrikan kippari Graeme Smithiä ja Proteasin pikajuoksija Dale Steyniä. Palkintojen luettelo Vuoden kriketinpelaajaShivnarine Chanderpaul Vuoden testipelaajaDale Steyn Vuoden ODI-pelaajaMahendra Singh Dhoni Vuoden kehittyvä pelaajaAjantha Mendis Vuoden seurapelaajaRyan ten Doeschate Vuoden Twenty20 International -suorituksen esitysYuvraj Singh Vuoden naispelaajaCharlotte Edwards Spirit of CricketSri Lanka Vuoden tuomariSimon Taufel -------------------------------------------------------------------------------- Vuoden ICC World Test -joukkue (lyöntijärjestyksessä) Graeme Smith (SA, kapteeni)Virender Sehwag (Intia)Mahela Jayawardene (SL)Shivnarine Chanderpaul (WI)Kevin Pietersen (Englanti)Jacques Kallis (SA)Kumar Sangakkara (SL, laitahyökkääjä)Brett Lee (Aus)Ryan Sidebottom (Englanti)Dale Steyn (SA)Muttiah Muralitharan (SL)12. mies: Stuart Clark (Aus) ICC World ODI Team of the Year (lyöntijärjestyksessä) Herschelle Gibbs (SA)Sachin Tendulkar (Ind)Ricky Ponting (Aus, kapteeni)Younis Khan (Pak)Andrew Symonds (Aus)Mahendra Singh Dhoni (Ind, laitahyökkääjä)Farveez Maharoof (SL)Daniel Vettori (NZ)Brett Lee (Aus)Mitchell Johnson (Aus)Nathan Bracken (Aus)12. mies: Salman Butt (Pak)</w:t>
      </w:r>
    </w:p>
    <w:p>
      <w:r>
        <w:rPr>
          <w:b/>
        </w:rPr>
        <w:t xml:space="preserve">Tulos</w:t>
      </w:r>
    </w:p>
    <w:p>
      <w:r>
        <w:t xml:space="preserve">Illan ensimmäisen palkinnon sai srilankalainen spin bowler Ajantha Mendis, joka nimettiin vuoden nousevaksi pelaajaksi, kun Kansainvälinen krikettineuvosto järjesti vuosittaisen palkintoseremoniansa Dubaissa keskiviikkona. Sri Lanka voitti myös Spirit of Cricket -palkinnon.</w:t>
      </w:r>
    </w:p>
    <w:p>
      <w:r>
        <w:rPr>
          <w:b/>
        </w:rPr>
        <w:t xml:space="preserve">Esimerkki 1.1147</w:t>
      </w:r>
    </w:p>
    <w:p>
      <w:r>
        <w:t xml:space="preserve">Se piti entisiä opiskelija-asuntoja koskevat neuvottelut yksityisinä, jotta se ei hälyttäisi pääkaupungin neuvostoja, jotka ovat ostaneet Kent-koteja vuokralaisilleen. Osto tapahtuu sen jälkeen, kun Redbridgen neuvosto oli ostanut kaupungin Howe Barracksin. Canterburyn mukaan yli 2 000 paikallisella perheellä ei ole varaa yksityisiin hintoihin. Neuvosto on neuvotellut omistusoikeudesta Sturry Roadin varrella sijaitseviin 44 kiinteistöön, joissa oli ollut asuntoloita kaupungin opiskelijoille. Se aikoo muuttaa ne 63 itsenäiseksi asunnoksi ja taloksi 23 miljoonan punnan saneeraushankkeessa, jonka se sanoo auttavansa lyhentämään asuntojen jonotuslistaa. Neuvoston mukaan sen asuntotarverekisterissä on 2 401 kotitaloutta, joilla ei ole varaa yksityiseen asuntoon. Se sanoo kuitenkin, että jopa kaupunginosan halvimmat kiinteistöt ovat kaukana niiden asukkaiden hintaluokasta, joiden tulotaso on alhaisin, eli 25 prosenttia asukkaista. Sturry Roadin kauppaa koskevat neuvottelut käytiin yksityisesti, jotta lontoolaiset kunnat, jotka ovat ostaneet kiinteistöjä ympäri Kentiä omien asunto-ongelmiensa ratkaisemiseksi, eivät pääsisi paikallisen viranomaisen edelle. Valtuuston johtaja Simon Cook, joka sanoi olevansa varma, ettei valtuusto maksanut kiinteistöistä liikaa, sanoi: "Meidän on täytynyt pitää tämä salassa, koska olemme pelänneet, että ne, joilla on syvemmät taskut kuin meillä, voivat tehdä sen." Uusi hanke, joka rahoitetaan neuvoston asuntomyynnillä, asuntorahaston varoilla ja 9 miljoonan punnan lainalla, nostaa Canterburyn neuvoston vuodesta 2015 lähtien kohtuuhintaiseen asumiseen tarjoamien asuntojen määrän 110:een. Ensimmäisen muutostöiden pitäisi olla valmiina kahden kuukauden kuluessa.</w:t>
      </w:r>
    </w:p>
    <w:p>
      <w:r>
        <w:rPr>
          <w:b/>
        </w:rPr>
        <w:t xml:space="preserve">Tulos</w:t>
      </w:r>
    </w:p>
    <w:p>
      <w:r>
        <w:t xml:space="preserve">Canterburyn kaupunginvaltuusto väittää, että se päihitti Lontoon suurkuluttajat ja sai aikaan salaisen sopimuksen kiinteistöjen muuntamisesta kohtuuhintaisiksi paikallisiksi asunnoiksi.</w:t>
      </w:r>
    </w:p>
    <w:p>
      <w:r>
        <w:rPr>
          <w:b/>
        </w:rPr>
        <w:t xml:space="preserve">Esimerkki 1.1148</w:t>
      </w:r>
    </w:p>
    <w:p>
      <w:r>
        <w:t xml:space="preserve">Ammattiliitto Oil and Gas UK:n mukaan tänä vuonna investoidaan ennätykselliset 13,5 miljardia puntaa. Sen vuosittaisessa raportissa alan taloudellisesta vaikutuksesta korostetaan kuitenkin tuotannon jyrkkää laskua, joka oli 19 prosenttia vuonna 2011 ja 14 prosenttia vuonna 2012. Sen mukaan alan viimeisimmät arviot jatkuvan laskun jatkumisesta viittaavat siihen, että lasku jatkuu tänä vuonna vähintään 8,5 prosenttia eikä elpymistä tapahdu ensi vuonna. Vasta vuodesta 2015 alkaen nykyisellä korkealla investointitasolla pitäisi olla vaikutusta tuotannon kasvuun. Investointien määrä kuitenkin laskee tämän vuoden 13,5 miljardista punnasta 8-10 miljardiin puntaan vuodesta 2015 alkaen. "Ennenaikainen käytöstä poistaminen" Vuosikertomuksessa tuodaan esiin myös huoli siitä, että keskimääräisen öljytynnyrin louhintakustannukset nousevat nopeasti. Kustakin potentiaalisesta öljytynnyristä tai sen kaasuekvivalentista (boe) louhitun öljyn osuus laski viime vuonna 60 prosenttiin. Vain seitsemän vuotta sitten tuotannon tehokkuusaste oli yli 80 prosenttia. Haastavan geologian ja offshore-lauttojen suunnittelemattomien seisokkien vuoksi yksikkökustannukset tynnyriä kohti, jotka aiheutuvat öljyn louhinnasta Britannian vesillä, Yhdistyneen kuningaskunnan mannerjalustalla (UKCS), ovat nelinkertaistuneet viime vuosikymmenen aikana. UK Oil and Gas kuvailee tätä "huolestuttavaksi suuntaukseksi, jolla voi olla merkittävä vaikutus Yhdistyneen kuningaskunnan mannerjalustan pitkäikäisyyteen". Kustannukset vaihtelevat öljy- ja kaasukenttien välillä. Se voi maksaa vain 5 puntaa boe:ta kohti, ja keskimääräiset kustannukset nousevat 13,50 puntaan, mutta yhdessä tapauksessa ne voivat nousta 70 puntaan tynnyriltä, mikä on suunnilleen tynnyrin arvo markkinoilla. Useiden kenttien käyttö maksaa nyt yli 40 puntaa tynnyriltä. "Oil and Gas UK on havainnut, että suuri osa kustannusten noususta keskittyy pienelle määrälle kenttiä, mutta yleinen suuntaus yksikkökohtaisten käyttökustannusten osalta on selvästi nouseva, eikä tämä muutu, ellei tuotannon lasku käänny", raportissa todetaan. "Jos raaka-aineiden hinnat laskevat, kalliimmat omaisuuserät olisi suljettava, ja ne voitaisiin poistaa käytöstä ennenaikaisesti". "Huolestuttava lasku" Oil and Gas UK:n toimitusjohtaja Malcolm Webb sanoi: "Paljon enemmän on tehtävä. Huolimatta vaikuttavista investoinneista uusiin kohteisiin, olemassa olevan omaisuuden tuotantotehokkuus on laskenut huolestuttavasti, ja useat kentät eivät tuota odotetulla tavalla. "Whitehallissa sijaitseva energia- ja ilmastonmuutosministeriö ja teollisuus pyrkivät yhteisen työryhmän avulla puuttumaan tähän vakavaan ongelmaan." Toinen ryhmä on perustettu alan veteraanin Sir Ian Woodin johdolla tarkastelemaan riippumattomasti Yhdistyneen kuningaskunnan offshore-öljyn ja -kaasun hyödyntämistä. Tämänvuotisen talousvaikutuksia koskevan raportin muiden tietojen mukaan alan elin tukee noin 450 000 työpaikkaa. Raportin mukaan offshore-ala tuottaa vuosittain lähes 40 miljardia puntaa, josta 7 miljardia puntaa on vientituloja. Investoinnit nousivat viime vuonna 11,4 miljardiin puntaan, ja vuosina 2011 ja 2012 DECC hyväksyi hankkeita, jotka edellyttävät 22 miljardin punnan pääomamenoja ja tuottavat ajan mittaan kaksi miljardia tynnyriä tuotantoa. Webb sanoi: "Hallituksen ja teollisuuden viimeaikainen terävöityminen on antanut sijoittajille luottamusta". "Koska UKCS:n alueella on vielä 15-24 miljardia tynnyriä öljyä tai kaasua vastaavaa öljyä kehitettävänä, sillä on suuret mahdollisuudet edistää talouskasvua tulevina vuosikymmeninä". Poliittiset reaktiot viimeisimpiin lukuihin keskittyivät investointien määrään ja vaikutuksiin ensi vuoden itsenäisyyskansanäänestykseen. Valtiovarainministeri John Swinney sanoi: "Ajan myötä nykyiset ennätykselliset investoinnit lisäävät tuotantoa, minkä ansiosta ala antaa edelleen merkittävän panoksen julkiseen talouteen. "Koska Pohjanmerellä on vielä louhimatta jopa 24 miljardia hyödynnettävää tynnyriä, joiden potentiaalinen tukkukauppa-arvo on 1,5 biljoonaa puntaa, eli yli puolet Pohjanmeren luonnonvaroista on vielä louhimatta, on selvää, että ala antaa merkittävän panoksen Skotlannin talouteen tulevina vuosikymmeninä. "Tämä uusin raportti viittaa siihen, että teollisuus on aktiivinen vielä vuoden 2050 jälkeenkin. Yhdistyneen kuningaskunnan hallituksen energia- ja ilmastonmuutosministeri Greg Barker suhtautui myönteisesti raporttiin, joka hänen mukaansa osoittaa, että ala on "erinomaisessa kunnossa". Hän lisäsi: "Raportti osoittaa, että hallituksen veropolitiikalla on ollut myönteinen vaikutus Yhdistyneen kuningaskunnan mannerjalustaan. "Kenttien päästöoikeudet ja varmuuden tarjoaminen käytöstäpoistohelpotuksista vapauttavat miljardeja puntia investointeja, joita ei muuten olisi tehty. "Raportista käy selvästi ilmi, että Yhdistyneen kuningaskunnan kohdennettu verojärjestelmä auttaa varmistamaan, että maan öljy- ja kaasuvarantojen taloudellinen tuotanto maksimoidaan. "Yhdistyneen kuningaskunnan hallituksella on varaa tarjota tätä tukea, vaikka se tapahtuisi lyhyen aikavälin tulojen kustannuksella, koska Yhdistyneen kuningaskunnan talous on niin suuri ja monipuolinen."</w:t>
      </w:r>
    </w:p>
    <w:p>
      <w:r>
        <w:rPr>
          <w:b/>
        </w:rPr>
        <w:t xml:space="preserve">Tulos</w:t>
      </w:r>
    </w:p>
    <w:p>
      <w:r>
        <w:t xml:space="preserve">Britannian vesien alta saatavan öljyn ja kaasun tuotannon jyrkkä lasku huolestuttaa alan johtajia.</w:t>
      </w:r>
    </w:p>
    <w:p>
      <w:r>
        <w:rPr>
          <w:b/>
        </w:rPr>
        <w:t xml:space="preserve">Esimerkki 1.1149</w:t>
      </w:r>
    </w:p>
    <w:p>
      <w:r>
        <w:t xml:space="preserve">Kahden pogon kaivoksen sopimustyöntekijän kimppuun hyökättiin maanantaina, kun he olivat keräämässä geologisia näytteitä. Kuolemaan johtaneet mustakarhun hyökkäykset ihmisiä vastaan ovat asiantuntijoiden mukaan hyvin harvinaisia. Noin 90 prosenttia karhujen aiheuttamista kuolemantapauksista Alaskassa on ruskeakarhujen tai harmaakarhujen aiheuttamia. Sunnuntaina 16-vuotias poika sai surmansa 113-kiloisen mustakarhun juostessa polkujuoksukilpailussa. Patrick Cooper oli kilpailemassa Robert Spurr Memorial Hill Climb -kilpailussa Anchoragen kaupungin lähellä, kun hänen kimppuunsa hyökättiin. Vuodesta 1880 lähtien vain kuusi kuolemantapausta osavaltiossa on liittynyt mustakarhuihin, kertoo Alaska Dispatch News. Viimeisimmän, noin 550 kilometriä Anchoragesta pohjoiseen tapahtuneen hyökkäyksen uhria ei ole vielä tunnistettu. Toinen kaivoksen työntekijä sai "ei-hengenvaarallisia vammoja", kertoo Daily News-Miner. Maanalaisen kaivoksen työntekijät ampuivat ja tappoivat mustakarhun. Hyökkäyksen jälkeen 24 muuta kaivoksen työntekijää kutsuttiin takaisin pääleiriin, lehti kertoo. "Juuri nyt meillä on enemmän kysymyksiä kuin vastauksia. Kaikki paikalla olevat ovat huolissaan asianosaisten puolesta", sanoi Pogon kaivoksen pääjohtaja Chris Kennedy. "Surunvalittelumme on jaettu urakoitsijamme kanssa, ja sydämemme on liikuttunut henkilöiden, heidän työtovereidensa ja heidän perheidensä puolesta."</w:t>
      </w:r>
    </w:p>
    <w:p>
      <w:r>
        <w:rPr>
          <w:b/>
        </w:rPr>
        <w:t xml:space="preserve">Tulos</w:t>
      </w:r>
    </w:p>
    <w:p>
      <w:r>
        <w:t xml:space="preserve">Alaskalainen kultakaivosmies on kuollut toisessa kuolemaan johtaneessa mustakarhun raatelemassa pahoinpitelyssä osavaltiossa yhtä monen päivän sisällä.</w:t>
      </w:r>
    </w:p>
    <w:p>
      <w:r>
        <w:rPr>
          <w:b/>
        </w:rPr>
        <w:t xml:space="preserve">Esimerkki 1.1150</w:t>
      </w:r>
    </w:p>
    <w:p>
      <w:r>
        <w:t xml:space="preserve">Eläkkeensaajat, jotka kaikki kuuluvat Yhdistyneen kuningaskunnan Kodakin eläkeohjelmaan (KPP), saavat tulonsa yhtiön maailmanlaajuisten tulojen turvin. KPP maksoi 419 miljoonaa puntaa liiketoimintojen ostamisesta auttaakseen yhdysvaltalaista emoyhtiötä Eastman Kodakia selviytymään konkurssista. Kauppa tarkoittaa, että 15 000 eläkekassan jäsentä joutuu nyt hyväksymään pienemmät etuudet. Brittiläinen eläkerahasto luopuu myös 1,8 miljardin punnan saatavasta Kodakia vastaan, joka oli nykyisen eläkejärjestelmän alijäämä. Kaikki Kodakin henkilökohtainen filmiliiketoiminta, johon kuuluu 105 000 valokuvakioskia eri puolilla maailmaa, matkamuistokuvia huvipuistoissa ja valokuvapaperia, siirtyy nyt Yhdistyneen kuningaskunnan eläkerahaston omistukseen. Myös asiakirjakuvantamisliiketoiminta, johon kuuluvat pienet skannerit ja tulostimet, tulee osaksi salkkua. "Tämä on paras mahdollinen sopimus brittiläisille eläkeläisille", sanoi eläkerahaston edustaja. "Koska Eastman Kodak oli Yhdysvaltain konkurssisuojassa (Chapter 11), edellinen suunnitelma oli kestämätön", hän sanoi BBC:lle. Elokuvan edelläkävijä Sopimus estää myös sen, että Kodakin eläkejärjestelmä jouduttaisiin pelastamaan teollisuuden tarjoaman turvaverkon, Pension Protection Fundin (PPF), avulla. Molemmat liiketoiminnot ovat tällä hetkellä kannattavia, ja niiden vuositulot ovat yli 838 miljoonaa puntaa. Eastman Kodak perustettiin New Yorkissa vuonna 1892, ja se oli filmin käytön uranuurtaja kameroissa. Se haki kuitenkin konkurssisuojaa tammikuussa 2012 jäätyään jälkeen kilpailussa digitaalisten valokuvauslaitteiden tuottamisesta. Yhdysvaltalainen yritys jatkaa elokuvakameroihin tarkoitetun filmin sekä kaupallisen kuvankäsittelyn ja kemiallisten erikoistuotteiden tuotantoa. Sopimus brittiläisen eläkerahaston kanssa on vielä tutkittava yhdysvaltalaisissa tuomioistuimissa. Eastman Kodak jättää 30. huhtikuuta hakemuksen, jonka hyväksyminen mahdollistaisi sen poistumisen konkurssista. Tapaus on viimeisin innovaatio eläkejärjestelmien keskuudessa, jotka etsivät uusia tapoja torjua suuria alijäämiä. Cathedral City -juuston valmistaja Dairy Crest ilmoitti äskettäin, että sen eläkerahastoa tuetaan 20 miljoonalla kilolla kypsyvää cheddarjuustoa. Ja juomajätti Diageo on tukenut eläkerahastojaan skotlantilaisilla viskitynnyreillä.</w:t>
      </w:r>
    </w:p>
    <w:p>
      <w:r>
        <w:rPr>
          <w:b/>
        </w:rPr>
        <w:t xml:space="preserve">Tulos</w:t>
      </w:r>
    </w:p>
    <w:p>
      <w:r>
        <w:t xml:space="preserve">Tuhannet brittiläiset eläkeläiset perivät Kodakin ikoniset filmi- ja tulostusyritykset.</w:t>
      </w:r>
    </w:p>
    <w:p>
      <w:r>
        <w:rPr>
          <w:b/>
        </w:rPr>
        <w:t xml:space="preserve">Esimerkki 1.1151</w:t>
      </w:r>
    </w:p>
    <w:p>
      <w:r>
        <w:t xml:space="preserve">Samanthi DissanayakeBBC News Siitä lähtien on lähetetty kuvia ja malleja sateenvarjoista solidaarisuuden osoituksena. "Sateenvarjovallankumouksesta" on tullut protestitaiteen ilmiö verkossa. Siitä on tullut keltaisen nauhan ohella Hongkongin katumielenosoitusten epävirallinen symboli. Kun sataa... Avatkaa sateenvarjonne, on Hongkongin mielenosoittajien levittämä neuvo. Kuva mielenosoittajista pilvessä pitämässä sateenvarjojaan pippurisumutetta tai kyynelkaasua vastaan liikutti monia sosiaalisessa mediassa kommentoimaan. Hongkongilainen taiteilija Kacey Wong on viime vuosina seurannut protestitaidetta, kun hongkongilaiset ovat alkaneet mennä kaduille yhä useammin. Maanantaiaamuna yön jälkeen, jolloin nähtiin lisää kyynelkaasua ja yhteenottoja, hän kehotti Facebook-sivullaan taiteilijoita suunnittelemaan malleja Hongkongin #Umbrella-vallankumousta varten. Hän uskoi, että nykytaide on selkeä foorumi osallistumiselle ja vaikuttamiselle, ja malleja tuli runsaasti. "Minua inspiroi se, että näin ihmisten puolustavan itseään kotimaisilla rekvisiitoilla. Kontrasti oli niin selvä. Toisella puolella oli poliisin raakuus ja toisella puolella nämä köyhät sateenvarjot", Wong kertoi BBC:lle. "Sateenvarjo on muuttunut tavallisesta jokapäiväisestä esineestä uhman ja vastarinnan symboliksi." Hänestä internet on vapauttanut liikkeen Hongkongin katujen ulkopuolelle: "Sinun ei tarvitse olla tietyssä paikassa tiettyyn aikaan. Teknologian ansiosta niin monet ihmiset voivat liittyä mielenosoitukseen." TIME-lehden Charlie Campbell jakoi Twitterissä kuvan sateenvarjoista Hongkongin kaduilla. Ja James Fallows julkaisi Atlantic Monthly -lehdessä Hongkongissa asuvan lukijan viestin: "Kun tunsimme itsemme uhatuksi, avasimme sateenvarjot ja nostimme kädet ylös." Sido keltainen nauha... Hongkongilaiset ovat omaksuneet Tony Orlandon ja Dawnin laulun Tie a Yellow Ribbon Round the Ole Oak Tree, ja Facebookissa ihmiset ovat vaihtaneet profiilikuvansa keltaiseen nauhaan mustaa taustaa vasten. Instagram-käyttäjä natsushimo julkaisi kuvan keltaisesta nauhasta, joka on sidottu Hong Kong Baptist Universityn kaiteen ympärille. Myös opiskelijoiden, jotka eivät osallistu mielenosoitukseen ja työskentelevät koulussa, kerrotaan käyttävän keltaisia nauhoja. Niin monta vaihtoehtoa seurata Hongkongilaisilla on kiusallinen määrä hashtageja seurattavaksi niille, jotka ovat kiinnostuneita saamaan päivityksiä kaduilta tai ilmaisemaan solidaarisuuttaan. #UmbrellaMovement on yksi hashtag, jonka monet uskovat nousevan johtavaksi. Mutta muita ihmisiä kommentointiin innostavia ovat #yellowribbon. Hong Kongin kiinalaisen yliopiston toimittajakurssin Twitter-tili twiittasi kuvan keltaisesta nauhasta, joka on sidottu lennokin ympärille ennen kuin se lähtee lentoon. Myös #OccupyHK oli mielenosoittajien käytössä. Myös päivämäärät ovat osoittautuneet suosituiksi #926 oli trendi, ja sillä oli myös tumblr- ja Facebook-esiintyminen - se viittaa mielenosoitusten alkamispäivään. Myös #8964 esiintyi - viittaus 4. kesäkuuta 1989 tapahtuneeseen Tiananmenin aukion tukahduttamiseen ja ilmaus joidenkin käyttäjien pelosta Hongkongin kaduilla vallitsevan tilanteen suhteen.</w:t>
      </w:r>
    </w:p>
    <w:p>
      <w:r>
        <w:rPr>
          <w:b/>
        </w:rPr>
        <w:t xml:space="preserve">Tulos</w:t>
      </w:r>
    </w:p>
    <w:p>
      <w:r>
        <w:t xml:space="preserve">Kun kyynelkaasupullot avattiin ja savu nousi ilmaan, Hongkongin mielenosoittajilla oli vain sateenvarjot suojana. Ne oli otettu mukaan, koska auringon kuumuus oli niin kova päivän kohokohdassa.</w:t>
      </w:r>
    </w:p>
    <w:p>
      <w:r>
        <w:rPr>
          <w:b/>
        </w:rPr>
        <w:t xml:space="preserve">Esimerkki 1.1152</w:t>
      </w:r>
    </w:p>
    <w:p>
      <w:r>
        <w:t xml:space="preserve">Southern-rautatieyhtiö liikennöi ruuhka-aikoina supistettuja ja rajoitettuja vuoroja Länsi-Lontoon linjalla Lontoon ja Guildfordin sekä Brightonin ja Hoven välillä. RMT-ammattiliitto ryhtyy toimiin odottaessaan "merkityksellisiä neuvotteluja" rautatieyhtiön palveluiden henkilöstöturvallisuudesta. Southernin mukaan suurin osa palveluista ei vaikuta, mutta se kehotti matkustajia tarkistamaan asian ennen matkaa. Työnseisaus, joka jatkuu keskiyöhön asti, on viimeisin kiistassa, joka on jatkunut lähes kaksi vuotta ja johon kuuluu toisen turvallisuuskriittisen työntekijän takuu Southernin liikenteessä. RMT:n pääsihteeri Mick Cash sanoi: "RMT antaa tunnustusta Southernin vartijoille ja veturinkuljettajille, jotka ovat pysyneet lujana jo lähes kaksi vuotta taistelussa rautatieturvallisuuden puolesta. "Ammattiliitto on edelleen valmis ja odottaa aitoja ja merkityksellisiä neuvotteluja kaikkien osapuolten kanssa." Southernin rautatielakko: mistä on kyse? Mitä junanvartija tekee? Kysymyksiä Southern Railin lakosta Matkustajat ottivat Twitterissä kantaa turhautumiseensa kiistan molemmin puolin. Southernin tiedottaja sanoi: "Odotamme voivamme liikennöidä normaalisti useimmilla reiteillä. "Vain viikkoa ennen tätä ilmoitusta RMT hylkäsi ehdotuksemme ratkaisun löytämiseksi, ja kehotamme jälleen ammattiliittoa lopettamaan tämän turhan kiistan". "RMT:n pitäisi kohdata todellisuus, että muutokset, joita he vastustavat, otettiin onnistuneesti käyttöön vuosi sitten."</w:t>
      </w:r>
    </w:p>
    <w:p>
      <w:r>
        <w:rPr>
          <w:b/>
        </w:rPr>
        <w:t xml:space="preserve">Tulos</w:t>
      </w:r>
    </w:p>
    <w:p>
      <w:r>
        <w:t xml:space="preserve">Rautatieliikenteen matkustajat joutuvat kärsimään häiriöistä 24 tunnin lakon aikana kiistassa, joka koskee vain kuljettajan käyttämiä junia.</w:t>
      </w:r>
    </w:p>
    <w:p>
      <w:r>
        <w:rPr>
          <w:b/>
        </w:rPr>
        <w:t xml:space="preserve">Esimerkki 1.1153</w:t>
      </w:r>
    </w:p>
    <w:p>
      <w:r>
        <w:t xml:space="preserve">Viisi näistä kuudesta miehestä asui kuolemaantuomittujen vankilassa 13 vuotta 16 vankilavuoden aikana. Kuudes mies, joka oli rikoksen tekohetkellä nuori, tuomittiin alun perin aikuisena ja sai kuolemantuomion. Hänet vapautettiin vuonna 2012 sen jälkeen, kun oli todistettu, että hän oli murhien aikaan vasta 17-vuotias. Kuolemaantuomitut miehet oli suljettu pieniin, ikkunattomiin eristysselleihin teloituksen varjon ollessa heidän päänsä yllä. Ulkona paloivat koko yön ankarasti hehkulamput. Hiljaisuutta rikkoivat toisinaan vankitovereiden lävistävät huudot. Yksi heistä sanoi, että elämä kuolemansellissä tuntui siltä kuin "kobra istuisi rinnallani". Toinen sanoi näkevänsä painajaisia "teloitettujen miesten aaveista". Niinä muutamana tuntina, jotka hän pääsi päivisin ulos, hän näki vankitoveriensa saavan epileptisiä kohtauksia ja erään vangin ottavan itseltään hengen. Hän taisteli vatsakipuja vastaan ja sai vain vähän lääketieteellistä apua. "Hän on elänyt epäinhimillisissä oloissa jatkuvassa kuolemanpelossa useiden vuosien ajan", kaksi nuorta miestä tutkineita lääkäreitä raportoi. Kuusi - Ambadas Laxman Shinde, Bapu Appa Shinde, Ankush Maruti Shinde, Rajya Appa Shinde, Raju Mhasu Shinde ja Suresh Nagu Shinde - olivat 17-30-vuotiaita, kun heidät tuomittiin viiden guavanpoimijaperheen jäsenen murhasta hedelmätarhassa Nashikissa läntisessä Maharashtran osavaltiossa vuonna 2003. Ankush Maruti, joka oli 17-vuotias, oli nuorin. Väärin syytetty Shindit ovat paimentolaisheimoja ja Intian köyhimpiä. He kaivavat maata, keräävät roskia, puhdistavat viemäreitä ja työskentelevät muiden ihmisten tiloilla elantonsa eteen. Seitsemän tuomaria kolmessa tuomioistuimessa 13 vuoden aikana oli todennut heidät syyllisiksi. Ja he kaikki olivat väärässä. Kun korkein oikeus kumosi tuomiot, se oli käänteentekevä tuomio. Ensimmäistä kertaa historiansa aikana Intian korkein oikeus oli kumonnut oman kuolemantuomionsa. Tuomarit totesivat, että miehet olivat joutuneet väärän syytteen kohteeksi ja että tuomioistuimet olivat tehneet vakavan virheen. He sanoivat, että "oikeudenmukaista tutkintaa ja oikeudenmukaista oikeudenkäyntiä" ei ollut suoritettu ja että syytettyjen oikeuksia oli loukattu. "Paheksumme jyrkästi poliisin ja syyttäjän toimintaa", tuomarit lisäsivät 75-sivuisessa poikkeuksellisessa tuomiossaan. "Todelliset syylliset olivat päässeet vapaaksi." Korkein oikeus vapautti miehet syytteistä kymmenen vuotta sen jälkeen, kun se oli hylännyt heidän valituksensa. Tuomarit totesivat, että tapauksen tutkinnassa oli tapahtunut "silkkaa huolimattomuutta tai syyllisiä laiminlyöntejä", ja totesivat, että virheellisiä poliisiviranomaisia vastaan olisi ryhdyttävä toimiin. Kullekin miehelle määrättiin 500 000 rupian (7 176 dollarin; 5 696 punnan) korvaus, joka maksetaan kuukauden kuluessa ja joka käytetään heidän "kuntoutukseensa". (Se on 2 600 rupiaa jokaista vankilassa vietettyä kuukautta kohden.) Kun vierailin hiljattain kuuden miehen luona Bhokardanissa, kuivuuden koettelemassa kuivassa kylässä Jalnan piirikunnassa Maharashtrassa, he kamppailivat masennuksen ja ahdistuksen kanssa. Korvausrahat eivät olleet vieläkään saapuneet. Kuolemantuomio oli heidän mukaansa vääristänyt heidän ajantajuaan, turruttanut aistit, hidastanut heitä ja vaikeuttanut työhön paluuta. He kärsivät edelleen korkeasta verenpaineesta, unettomuudesta, diabeteksesta ja valittivat heikentynyttä näköä. Päivät kuluivat halvan alkoholin huurussa. Jotkut heistä käyttivät unilääkkeitä ja masennuslääkkeitä. "Otan puoli tusinaa pilleriä joka päivä, ja tunnen itseni silti heikoksi. Menen lääkäriin, ja hän laittaa minulle suolaliuostipan, jotta pysyn liikkeessä", Bapu Appa Shinde, 49, kertoi. "Vankila tappaa hitaasti ja vaivihkaa. Kun pääset ulos, vapaudesta tulee tuskallista." Kun miehet joutuivat vankilaan, heidän vaimonsa ja lapsensa pakotettiin töihin, puhdistamaan viemäreitä ja kaivoja ja keräämään roskia. Suurin osa lapsista ei käynyt koulua. Vuosien kuivuuden kurittamalla alueella oli hyvin vähän maataloustöitä. Miesten mukaan mikään ei korvaa heidän perheilleen vankeudesta aiheutuneita traagisia kustannuksia. Vuonna 2008 Bapu Appan 15-vuotias poika Raju sai sähköiskun, kun lapio, jolla hän oli kaivamassa ojaa, joutui kosketuksiin jännitteisen kaapelin kanssa. "Hän oli perheen fiksuin lapsi. Hän ei olisi työskennellyt kaduilla, jos en olisi ollut vankilassa." Kun Bapu Appa ja hänen veljensä Rajya Appa palasivat vankilasta, he löysivät ränsistyneen perhekodin raunioina. Heidän perheensä nukkuivat ulkona puun alla ja hylätyssä yksikerroksisessa hallituksen rakennuksessa. Heidän lapsensa olivat rakentaneet peltihökkelin isiensä tervetuliaisiksi. "Olemme nyt vapaita mutta kodittomia", Rajya Appa sanoi. Rajya Appa Shinden vaimo - he olivat naimisissa kolme kuukautta ennen kuin poliisi otti hänet kiinni - jätti Rajya Appan toisen miehen takia 12 vuotta sitten kertomatta hänelle. "Hän tuli tapaamaan minua vankilaan 12 päivää ennen kuin lähti toisen miehen kanssa. Hän ei kertonut minulle lähtevänsä. Ehkä hänen perheensä painosti häntä", hän sanoo. Hän meni hiljattain uudelleen naimisiin. Kaksi miehistä menetti vanhempansa, jotka saivat sydänkohtauksen kuultuaan uutisen, että heidän poikansa oli lähetetty kuolemaantuomittavaksi. Heidän köyhtyneet perheensä matkustivat, usein ilman lippuja, Nagpuriin lyhyisiin vankilatapaamisiin. "Jos lipunmyyjä sai meidät kiinni, kerroimme, että miehemme ovat vankilassa, olemme köyhiä eikä meillä ole rahaa. Joskus he heittivät meidät ulos junasta, joskus he osoittivat armoa. Köyhänä ei ole mitään arvokkuutta", Rani Shinde, yksi vaimoista, sanoi. "Meiltä varastettiin kaikki. Elämämme, toimeentulomme. Menetimme kaiken jostain, mitä emme tehneet", Raju Shinde sanoi. Kuusi miestä todettiin syyllisiksi viiden saman perheen jäsenen tappamiseen guavapuutarhassa sijaitsevassa majassa Nashikissa 5. kesäkuuta 2003 yöllä. Nashik on yli 300 kilometrin päässä Shindien asuinpaikasta. Kaksi perheenjäsentä - mies ja hänen äitinsä - selvisi hengissä hyökkäyksestä. He kertoivat poliisille, että "seitsemän tai kahdeksan" miestä, joilla oli mukanaan veitsiä, sirppejä ja keppejä, tunkeutui mökkiin, jossa ei ollut sähköä. He puhuivat hindiä ja sanoivat tulleensa Mumbaista. He nostivat paristokäyttöisestä kasettisoittimesta soivan musiikin äänenvoimakkuutta ja vaativat perhettä luovuttamaan rahansa ja korunsa. Kahden silminnäkijän mukaan he luovuttivat miehille rahaa ja koruja 6 500 rupian arvosta. Hyökkääjät joivat viinaa ja hyökkäsivät sitten heidän kimppuunsa tappaen viisi ihmistä, joista kaksi naista. Yksi kuolleista naisista raiskattiin. Uhrit olivat 13-48-vuotiaita. Poliisi löysi veriset ruumiit seuraavana aamuna. He poimivat mökistä kasettinauhoja, puukannon, sirpin ja 14 paria sandaaleita. He keräsivät myös veritahroja ja poimivat sormenjälkiä. Murhaa seuraavana päivänä poliisi otti arkistostaan paikallisten rikollisten valokuva-albumin ja näytti sen naiselle, joka oli selvinnyt hengissä hyökkäyksestä ja josta oli tullut ensisijainen silminnäkijä. Hän tunnisti albumista neljä 19-35-vuotiasta miestä ja kertoi tuomarille, että he olivat tappaneet hänen perheenjäsenensä. "He olivat paikallisia rikollisia ja olivat poliisin rekistereissä", asianajaja sanoi. Korkeimman oikeuden mukaan poliisi ja syyttäjä "tukahduttivat tämän todisteen" eivätkä ottaneet neljää miestä kiinni. Sen sijaan kolme viikkoa myöhemmin he ottivat kiinni Shindit, jotka asuivat kaukana ja, kuten myöhemmin kävi ilmi, eivät olleet koskaan käyneet Nashikissa. Miehet sanovat, että heitä kidutettiin pidätettynä - heitä annettiin "sähköshokkeja ja hakattiin" - ja heidät pakotettiin allekirjoittamaan tunnustuksia. Omituisena käänteenä, joka lopulta sinetöi heidän kohtalonsa, naispuolinen silminnäkijä "tunnisti" nyt Shindet murhaajiksi poliisin järjestämässä tunnistustilaisuudessa, jossa silminnäkijät tunnistavat henkilöt epäiltyjen joukosta. Vuonna 2006 oikeus totesi kuusi miestä syyllisiksi murhiin ja tuomitsi heidät kuolemaan. Neljä eri poliisia johti tutkimuksia, ja syyttäjä kuulusteli 25 todistajaa. Seuraavan vuosikymmenen aikana Bombayn korkein oikeus ja korkein oikeus vahvistivat tuomiot. Intian korkein oikeus itse asiassa palautti kolmen miehen kuolemantuomion, kun Bombayn korkein oikeus oli muuttanut heidät elinkautisiksi. Tuomioistuimet jättivät huomiotta todistusaineiston, joka osoitti, ettei Shindesillä ollut yhteyttä murhiin. Mökistä ja sen ulkopuolelta löydetyt sormenjäljet eivät sopineet heihin. Veljeksiltä otettiin veri- ja DNA-näytteet, mutta syyttäjä ei koskaan esittänyt tuloksia oikeudessa. "Näyttää siltä, että tulokset eivät syyllistäneet syytettyjä", tuomarit sanoivat maaliskuussa vapauttaessaan miehet. Heiltä ei löytynyt varastettua omaisuutta. Silminnäkijät olivat kertoneet poliisille, että hyökkääjät puhuivat hindiä, mutta Shindit puhuivat marathin kieltä. Mumbaissa asuva asianajaja Yug Chaudhry tarkasteli todisteita - tai niiden puutetta - ja kävi vuosikymmenen mittaisen taistelun kuuden miehen elossa pitämiseksi. Hän jätti heidän puolestaan armahdusanomuksia kuvernöörille, presidentille ja julkisasiamiehelle. Hän sai entiset tuomarit kirjoittamaan Intian presidentille kirjeen, jossa tätä pyydettiin muuttamaan 13 miehen, myös Shindien, kuolemantuomiot elinkautisiksi. Tuomarit kirjoittivat, että "väärin perustein kuolemaan tuomittujen henkilöiden teloittaminen heikentäisi vakavasti rikosoikeusjärjestelmän uskottavuutta". Kuusitoista vuotta rikoksen selvittämättä jättämisen jälkeen on edelleen useita kiusallisia avoimia kysymyksiä. Miten oikeus katsoi Shindesin syylliseksi ja tuomitsi heidät kuolemaan epäilyttävän silminnäkijätunnistuksen perusteella eikä minkään muun perusteella? Asianajajat sanovat, että koska kyseessä oli "hirvittävä rikos", yleisö ja tiedotusvälineet painostivat tuomareita vaatimaan pikaista ratkaisua. Miksi poliisi ei pidättänyt ja tutkinut niitä neljää miestä, jotka silminnäkijä oli alun perin tunnistanut? Siihen ei ole selitystä, korkein oikeus sanoi. Miksi silminnäkijät vaihtoivat suuntaa ja päätyivät tunnistamaan väärät miehet? Oliko kyseessä muistinmenetys vai erehdys? Vai oliko poliisi pakottanut heidät? Kukaan ei oikein tiedä. Mikä tärkeintä, miksi poliisi otti kiinni kuusi viatonta miestä, jotka asuivat yli 300 kilometrin päässä, ja syytti heitä murhasta? "Erityinen tarkkailu" Lakimiehet sanovat, että Shindit lavastettiin syyllisiksi, koska he olivat köyhiä, vaeltavia heimoihmisiä, joita pidettiin aikoinaan "rikollisheimona" kiistanalaisen siirtomaalain nojalla, joka kohdistui kastiryhmiin, joita pidettiin perinnöllisinä rikollisina. Intian poliisin käsikirjassa sanotaan nimenomaisesti, että tällaisia yhteisöjä on pidettävä "erityistarkkailussa" ja että niiden jäseniä on kohdeltava "epäilyttävinä henkilöinä". Lisäksi kolme miestä oli aiemmin asetettu syytteeseen toisesta murhasta, joka tapahtui kuukautta ennen Nashikin murhia - oikeus totesi heidät syyttömiksi ja vapautti heidät vuonna 2014. Miehet vapauttaneet kolme tuomaria näyttivät olevan samaa mieltä. "Syytetyt ovat yhteiskunnan alemmista yhteiskuntaluokista tulevia nomadiheimoja ja hyvin köyhiä työläisiä. Siksi väärää osallisuutta ei voida sulkea pois, sillä on tavallista, että vakavissa rikoksissa syytetyt sotketaan syyttömiin", he kirjoittivat tuomiossaan. Loppujen lopuksi Shindesien kohtalo korostaa Intian rikosoikeusjärjestelmän heikkoutta ja sitä, miten raskaasti se kuormittaa köyhiä. "Heille aiheutunut kärsimys osoittaa, miten vaarallista kuolemanrangaistus on näin virhealttiissa rikosoikeusjärjestelmässä", sanoo Anup Surendranath, joka opettaa lakia Delhissä sijaitsevassa kansallisessa oikeustieteellisessä yliopistossa. "Jos kolme tuomioistuinta, mukaan lukien korkein oikeus, ei pystynyt havaitsemaan lainvastaisuuksia, joihin tutkintaviranomaiset syyllistyivät kuuden syyttömän miehen lavastamisessa, ei ole mitään järkevää tapaa pitää kiinni siitä, että meillä on rikosoikeusjärjestelmä, jossa kuolemanrangaistus on mahdollinen", hän lisää. Intiassa on noin 400 kuolemantuomittua. Kuvat: Mansi Thapliyal</w:t>
      </w:r>
    </w:p>
    <w:p>
      <w:r>
        <w:rPr>
          <w:b/>
        </w:rPr>
        <w:t xml:space="preserve">Tulos</w:t>
      </w:r>
    </w:p>
    <w:p>
      <w:r>
        <w:t xml:space="preserve">Maaliskuussa Intian korkein oikeus kumosi oman tuomionsa ja vapautti kuusi miestä murhasta. BBC:n Soutik Biswas raportoi vääränlaisesta oikeudenkäynnistä, joka tuhosi miesten ja heidän perheidensä elämän, ja siitä, mitä se paljastaa maan rikosoikeusjärjestelmän tilasta.</w:t>
      </w:r>
    </w:p>
    <w:p>
      <w:r>
        <w:rPr>
          <w:b/>
        </w:rPr>
        <w:t xml:space="preserve">Esimerkki 1.1154</w:t>
      </w:r>
    </w:p>
    <w:p>
      <w:r>
        <w:t xml:space="preserve">Lääkäriryhmä kertoi tuomioistuimelle, että raskauden keskeyttäminen 32 raskausviikolla olisi "liian riskialtista". Raskaus huomattiin kaksi viikkoa sitten, kun hän valitti vatsakipuja ja hänen vanhempansa veivät hänet sairaalaan. Alempi oikeusaste oli aiemmin hylännyt hänen vetoomuksensa vastaavin perustein. Paljastamatta lääketieteellisen raportin yksityiskohtia tuomarit päättivät perjantaina, että raskaudenkeskeytys "ei ole hyväksi tytölle". He ovat pyytäneet hallituksen hallinnoimaa Postgraduate Institute of Medical Education and Research -sairaalaa pohjoisessa Chandigarhin kaupungissa varmistamaan, että tytölle annetaan asianmukaista lääketieteellistä hoitoa. Korkein oikeus on myös ehdottanut, että Intian hallitus perustaisi jokaiseen osavaltioon pysyvän lääketieteellisen lautakunnan, joka tekisi nopeasti päätöksiä tällaisissa tapauksissa. Korkein oikeus oli maanantaina määrännyt lääkärit arvioimaan, voiko tyttö tehdä abortin turvallisesti. Tuomioistuimen määräys tuli sen jälkeen, kun asianajaja Alakh Alok Srivastava oli jättänyt yleisen edun mukaisen vetoomuksen, jonka mukaan tytön jo tutkineet lääkärit olivat todenneet, että tytön lantion luut eivät olleet kehittyneet täysin hänen ikänsä vuoksi ja että sekä äidin että vauvan henki oli "erittäin vakavassa vaarassa". "Lääketieteen asiantuntijat ovat todenneet, että jos 10-vuotias pakotetaan synnyttämään joko normaalin synnytyksen tai jopa keisarinleikkauksen kautta, se voi olla kohtalokasta sekä raiskauksesta selvinneen tytön että hänen lapsensa hengelle", vetoomuksessa todetaan. Tyttö kuuluu erittäin köyhään perheeseen, hänen isänsä on valtion työntekijä ja äiti työskentelee kotiapulaisena. Tyttö väittää, että hänen setänsä, joka on pidätetty, raiskasi hänet useita kertoja viimeisten seitsemän kuukauden aikana. Hänen raskautensa huomattiin vasta äskettäin, koska hän itse ei tiennyt tilastaan. Intian laki ei salli raskaudenkeskeytyksiä 20 viikon jälkeen, elleivät lääkärit vahvista, että äidin henki on vaarassa. Hyväksikäytön laajuus Intiassa Lähteet: Intian hallitus, Unicef Tiukka abortin vastainen laki otettiin käyttöön vuonna 1971 laittomien ja vaarallisten aborttien estämiseksi ja äitiyskuolleisuuden hillitsemiseksi. Rajoitukset ovat edelleen tärkeä ase Intian taistelussa vääristynyttä sukupuolten välistä suhdetta vastaan, joka on seurausta syvään juurtuneesta kulttuurisesta poikien suosimisesta. Raskaana olevat naiset ovat vuosien mittaan abortoineet miljoonia naissikiöitä sen jälkeen, kun sikiön sukupuoli on testattu. Viime vuosina intialaiset tuomioistuimet ovat saaneet useita vetoomuksia, joista monet ovat tulleet raiskauksista selvinneiltä lapsilta, jotka ovat vaatineet raskauden keskeyttämistä 20 viikon jälkeen, kertoo BBC:n Geeta Pandey Delhistä. Useimmissa tällaisissa tapauksissa raskaus huomataan vasta 20 viikon jälkeen, koska lapset eivät itse tiedä tilastaan, kirjeenvaihtajamme lisää. Toukokuussa tuomioistuin Haryanan osavaltiossa pyysi lääketieteen asiantuntijoita kommentoimaan vastaavaa vetoomusta, ja lääkäripaneeli päätti suorittaa raskaudenkeskeytyksen. Lääketieteen asiantuntijoiden mukaan tytöt voivat aloittaa kuukautiset ja ovulaation yhdeksänvuotiaana, mutta heidän kehonsa ei ole tarpeeksi kypsä raskauteen tuossa iässä. Intiassa on maailmanlaajuisesti eniten seksuaalisesti hyväksikäytettyjä lapsia, ja joidenkin aktivistien mukaan tilanne on saavuttanut epidemian mittasuhteet. Ongelmasta ei kuitenkaan yleisesti haluta puhua, ja siitä keskustellaan harvoin julkisesti. Tutkimukset ovat osoittaneet, että suuressa osassa tapauksista hyväksikäyttäjät ovat lasten tuttuja, ja heihin kuuluu vanhempien, sukulaisten ja opettajien kaltaisia huoltajia.</w:t>
      </w:r>
    </w:p>
    <w:p>
      <w:r>
        <w:rPr>
          <w:b/>
        </w:rPr>
        <w:t xml:space="preserve">Tulos</w:t>
      </w:r>
    </w:p>
    <w:p>
      <w:r>
        <w:t xml:space="preserve">Intian korkein oikeus on kieltäytynyt sallimasta aborttia 10-vuotiaalle tytölle, jonka setänsä väitetään raiskanneen, sillä perusteella, että tyttö on liian pitkällä raskaudessa.</w:t>
      </w:r>
    </w:p>
    <w:p>
      <w:r>
        <w:rPr>
          <w:b/>
        </w:rPr>
        <w:t xml:space="preserve">Esimerkki 1.1155</w:t>
      </w:r>
    </w:p>
    <w:p>
      <w:r>
        <w:t xml:space="preserve">Oikeusryhmä dokumentoi raportissaan myös tapauksia, joissa jamaikalaisilta on evätty asunto tai työpaikka. New Yorkissa toimivan järjestön mukaan poliisitutkinta oli "usein riittämätöntä tai puuttui kokonaan". Karibian saarella on maine suvaitsemattomuudesta LGBT-ihmisiä kohtaan. Kirjeenvaihtajien mukaan monet suurelta osin kristityn maan asukkaat pitävät homoseksuaalisuutta syntinä. 'Hakataan tai tapetaan' Human Rights Watchin mukaan: "LGBT-jamaikalaiset ovat alttiita sekä fyysiselle että seksuaaliselle väkivallalle, ja monet elävät jatkuvassa pelossa. "Heitä pilkataan, uhkaillaan, erotetaan työpaikoiltaan, heitetään ulos kodeistaan tai pahempaa: heitä hakataan, kivitetään, raiskataan tai tapetaan." Viime vuonna transsukupuolinen teini-ikäinen Dwayne Jones tapettiin väkijoukon toimesta Montego Bayn kaupungin ulkopuolella Jamaikalla, mutta murha on edelleen selvittämättä. Oikeusryhmä dokumentoi raportissaan "Not Safe at Home" 56 väkivaltatapausta, joissa uhrit ilmoittivat joutuneensa kohteeksi todellisen tai oletetun seksuaalisen suuntautumisensa tai identiteettinsä vuoksi. Se kehotti Jamaikan hallitusta kumoamaan homouden vastaiset lait ja ryhtymään toimiin suojellakseen LGBT-jamaikalaisia syrjinnältä ja väkivallalta. "Viime vuosikymmenen aikana Jamaikan poliisi on ottanut joitakin askelia homofobisen väkivallan vitsaukseen puuttumiseksi, mutta nämä askeleet eivät selvästikään riitä", sanoi Graeme Reid, Human Rights Watchin LGBT-oikeuksista vastaava johtaja. "Niin kauan kuin syrjivät lait pysyvät voimassa, hajanaiset toimenpiteet eivät koskaan riitä. "Viranomaisten on pääministeristä lähtien lopetettava väkivalta ja syrjintä, asetettava syylliset syytteeseen ja poistettava homofobiset lait kirjoista", Reid lisäsi. Jamaika on yksi monista englanninkielisistä Karibian maista, joilla on homouden vastaisia lakeja. Raportissa dokumentoidaan myös syrjintätapauksia valtion laitoksissa, kuten terveydenhuoltolaitoksissa ja yksityisellä sektorilla. "Perheet ja naapurit ajavat usein LGBT-ihmisiä pois kodeistaan ja yhteisöistään. "Vuokranantajat kieltäytyvät vuokraamasta LGBT-ihmisille, terveyspalvelujen tarjoajat leimaavat heidät, kun he hakevat palveluja, ja työnantajat irtisanovat heitä mielivaltaisesti", ihmisoikeusryhmä totesi lehdistötiedotteessa. Human Rights Watchin raportti on tulosta viiden viikon kenttätutkimuksesta Jamaikalla huhti-kesäkuussa 2013.</w:t>
      </w:r>
    </w:p>
    <w:p>
      <w:r>
        <w:rPr>
          <w:b/>
        </w:rPr>
        <w:t xml:space="preserve">Tulos</w:t>
      </w:r>
    </w:p>
    <w:p>
      <w:r>
        <w:t xml:space="preserve">Human Rights Watchin mukaan Jamaikan lesbot, homot, biseksuaalit ja transsukupuoliset (LGBT) kohtaavat "sietämättömän paljon väkivaltaa eivätkä voi luottaa poliisin suojeluun".</w:t>
      </w:r>
    </w:p>
    <w:p>
      <w:r>
        <w:rPr>
          <w:b/>
        </w:rPr>
        <w:t xml:space="preserve">Esimerkki 1.1156</w:t>
      </w:r>
    </w:p>
    <w:p>
      <w:r>
        <w:t xml:space="preserve">Bristolissa, Etelä-Gloucestershiressä ja Somersetissa asuvia vastaajia syytetään osallistumisesta Key to a Fortune- ja Give and Take -nimellä tunnettuihin järjestelmiin. He ovat ensimmäiset Isossa-Britanniassa, joita vastaan nostetaan syytteitä uusien kuluttajansuojasäännösten nojalla. Rikosten väitetään tapahtuneen 26. toukokuuta 2008 ja 29. huhtikuuta 2009 välisenä aikana, kerrottiin Bristol Crown Courtissa. Naiset ovat: Kumpikin heistä tunnusti syyttömyytensä kahteen syytteeseen, jotka koskivat myynninedistämiseen tähtäävän pyramidihuijauksen harjoittamista vuoden 2008 kuluttajasuojaa epäreilulta kaupankäynniltä koskevien asetusten vastaisesti (Consumer Protection from Unfair Trading Regulations 2008). Oikeus kuuli, että oikeudenkäyntejä järjestetään kaksi, ja ensimmäinen niistä pidetään todennäköisesti ensi vuonna. Tuomari Mark Horton vapautti naiset ehdottomalla takuita vastaan.</w:t>
      </w:r>
    </w:p>
    <w:p>
      <w:r>
        <w:rPr>
          <w:b/>
        </w:rPr>
        <w:t xml:space="preserve">Tulos</w:t>
      </w:r>
    </w:p>
    <w:p>
      <w:r>
        <w:t xml:space="preserve">Yksitoista naista on kiistänyt laittoman pyramidijärjestelmän pyörittämisen.</w:t>
      </w:r>
    </w:p>
    <w:p>
      <w:r>
        <w:rPr>
          <w:b/>
        </w:rPr>
        <w:t xml:space="preserve">Esimerkki 1.1157</w:t>
      </w:r>
    </w:p>
    <w:p>
      <w:r>
        <w:t xml:space="preserve">Sport Walesin mukaan kasvu on ollut 34 prosenttia vuosien 2008 ja 2012 välillä. Uinnin, juoksun ja pyöräilyn määrä on kasvanut huomattavasti, ja myös jalkapallon ja golfin määrät ovat nousseet. Aktiivisia aikuisia koskevan tutkimuksen mukaan 262 000 15-65-vuotiasta ihmistä enemmän harrastaa urheilua tai liikuntaa vähintään kolme kertaa viikossa kuin vuonna 2008. "Tämä on jyrkkä kontrasti siihen, mitä muualla Yhdistyneessä kuningaskunnassa on nähty, ja se merkitsee merkittävää nousua luvuissa, jotka ovat historiallisesti olleet hyvin staattisia", sanoi Sport Walesin toimitusjohtaja Sarah Powell. Hän lisäsi, että tiedot osoittavat, että urheilun ja terveyden paranemisen välillä on "selkeä ja merkittävä" yhteys, joka Sport Walesin mukaan voisi johtaa 53 miljoonan punnan säästöihin Walesin NHS:lle vuosittain. "Positiivinen" Toinen lokakuussa tehty tutkimus osoitti, että lähes 50 prosenttia useammat lapset harrastavat urheilua ja liikuntaa säännöllisesti kuin kaksi vuotta aiemmin. Koululiikuntatutkimuksen mukaan pojat harrastavat edelleen tyttöjä todennäköisemmin urheilua säännöllisesti. Sport Walesin puheenjohtaja, professori Laura McAllister sanoi: "Aikuisten urheiluun osallistumisen lisääntyminen on viimeisin myönteinen uutinen Walesin urheilun kannalta, kun koululiikuntatutkimuksen mukaan yhä useammat lapset ovat innostuneet urheilusta kuin koskaan aiemmin. "Nyt on tietysti keskeistä, miten voimme parantaa tilannetta entisestään." Kulttuuri- ja urheiluministeri John Griffiths oli tyytyväinen tutkimukseen. "Urheilun harrastaminen voi tuoda niin monia etuja, kuten uusien ystävien saaminen ja uusien taitojen oppiminen sekä fyysisen ja henkisen terveyden ja kunnon parantaminen, joten olen iloinen, että yhä useammat aikuiset kokevat nämä edut", Griffiths sanoi. "Vielä on matkaa siihen, että voimme kuroa umpeen miesten ja naisten sekä sosioekonomisten ryhmien väliset erot urheiluun osallistumisessa, mutta kasvu kaikissa ikäryhmissä on merkittävä askel oikeaan suuntaan."</w:t>
      </w:r>
    </w:p>
    <w:p>
      <w:r>
        <w:rPr>
          <w:b/>
        </w:rPr>
        <w:t xml:space="preserve">Tulos</w:t>
      </w:r>
    </w:p>
    <w:p>
      <w:r>
        <w:t xml:space="preserve">Säännöllisesti urheilua tai liikuntaa harrastavien aikuisten määrä on tutkimuksen mukaan korkeimmillaan.</w:t>
      </w:r>
    </w:p>
    <w:p>
      <w:r>
        <w:rPr>
          <w:b/>
        </w:rPr>
        <w:t xml:space="preserve">Esimerkki 1.1158</w:t>
      </w:r>
    </w:p>
    <w:p>
      <w:r>
        <w:t xml:space="preserve">Reid liittyi BBC Breakfastiin vuonna 2003, ja hänestä tuli yksi sen pääjuontajista, kun ohjelma siirrettiin Salfordiin vuonna 2012. Nyt hän siirtyy kuitenkin ITV:n Good Morning Britain -ohjelmaan, kun se käynnistyy myöhemmin tänä vuonna. Hänen toinen juontajansa on Ben Shephard, Charlotte Hawkins ja Sean Fletcher. Daybreakilla on tällä hetkellä alle puolet vähemmän katsojia kuin BBC:n kilpailijallaan. Daybreakin nykyiset pääjuontajat ovat Lorraine Kelly ja Aled Jones. ITV:n ohjelma on kokenut useita kokoonpanomuutoksia sen jälkeen, kun se aloitti toimintansa vuonna 2010, ja sillä on myös ollut neljä toimittajaa perustamisensa jälkeen. Viime vuonna Reid oli Radio Timesin nettikyselyn suosituin aamiaisohjelman juontaja, ja hän oli suosittu kilpailija Strictly Come Dancing -ohjelmassa. Hän liittyy Ben Shephardin seuraan, joka palaa ITV:n aamiaisohjelmaan oltuaan aiemmin Daybreakin edeltäjän GMTV:n juontaja. Heidän rinnallaan juontajina toimivat Charlotte Hawkins, joka on tällä hetkellä Sky Newsin Sunrise-ohjelmassa, ja Sean Fletcher, joka on juontanut BBC Newsia ja Sky Sports Newsia. ITV:n päiväohjelmista vastaava johtaja Helen Warner sanoi: "Päätavoitteemme on parantaa edelleen aamiaisohjelmia katsojillemme, ja olemme työskennelleet jo jonkin aikaa kulissien takana kehittäen seuraavaa lukua tarjonnassamme. "Mielenkiintoinen, uutispainotteinen sisältö on ensisijainen tavoitteemme, ja se on kaiken Good Morning Britain -ohjelman ytimessä. Uskon, että meillä on huipputiimi, joka pystyy toteuttamaan tämän ja tekemään siitä houkuttelevan aamuherätyksen." ITV elvyttää Good Morning Britain -nimen yli kaksi vuosikymmentä sen jälkeen, kun sitä viimeksi käytettiin. Alkuperäinen Good Morning Britain -ohjelma toimi vuosina 1983-1992. Daybreak-ohjelman Lorraine Kelly saa nyt oman Lorraine-nimisen ohjelmansa joka arkipäivä kello 08.30 alkaen. Aled Jones juontaa lauantaisin ja sunnuntaisin uuden aamuohjelman, jonka nimi on Weekend. Reid ei enää palaa BBC Breakfastiin. Ohjelman muut juontajat, kuten Louise Minchin, Naga Munchetty ja Sally Nugent, tuuraavat Reidiä siihen asti, kunnes pysyvä korvaaja löytyy. "BBC Breakfast on erittäin menestyksekäs ohjelma, ja Susanna on ollut osa sitä", ohjelman päätoimittaja Adam Bullimore sanoi. "Olemme pahoillamme, että hän päätti lähteä, ja toivotamme hänelle kaikkea hyvää tulevaisuuteen."</w:t>
      </w:r>
    </w:p>
    <w:p>
      <w:r>
        <w:rPr>
          <w:b/>
        </w:rPr>
        <w:t xml:space="preserve">Tulos</w:t>
      </w:r>
    </w:p>
    <w:p>
      <w:r>
        <w:t xml:space="preserve">BBC:n Breakfast-juontaja Susanna Reid on lopettanut ja siirtynyt uuteen aamuohjelmaan, joka korvaa ITV:n Daybreakin.</w:t>
      </w:r>
    </w:p>
    <w:p>
      <w:r>
        <w:rPr>
          <w:b/>
        </w:rPr>
        <w:t xml:space="preserve">Esimerkki 1.1159</w:t>
      </w:r>
    </w:p>
    <w:p>
      <w:r>
        <w:t xml:space="preserve">Presidentti Joe Biden on puolustanut 1,9 miljardin dollarin (1,4 miljardin punnan) suunnitelmaa keinona auttaa vaikeuksissa olevia kansalaisia. Senaatin demokraatit tekivät kompromissin liittovaltion työttömyyskorvauksesta ja laskivat sen 400 dollarista 300 dollariin viikossa, mutta jatkoivat sitä 6. syyskuuta asti. Senaatin lopullista äänestystä paketista odotetaan lähipäivinä. "Nyt kun tämä sopimus on saavutettu, aiomme voimalla viedä läpi loputkin prosessista ja saada tämän lakiesityksen valmiiksi", senaatin enemmistöjohtaja Chuck Schumer ennusti. Bidenin demokraateilla ja heidän liittolaisillaan on tosiasiallinen enemmistö tasaisesti jakautuneessa senaatissa varapresidentti Kamala Harrisin ratkaisevan äänen ansiosta. Pieni marginaali tarkoittaa kuitenkin sitä, että he tarvitsevat jokaisen demokraattisen senaattorin tukemaan suunnitelmiaan. Amerikan pahimmassa kansanterveydellisessä kriisissä vuosisataan on kuollut lähes 523 000 ihmistä ja 29 miljoonaa ihmistä on saanut tartunnan, ja työttömyysaste on tällä hetkellä 6,2 prosenttia. Miksi työttömyyskorvaus oli kiistakohta? Kun demokraattien hallitsema edustajainhuone hyväksyi lakiesityksen viime viikolla, siinä vaadittiin liittovaltion 400 dollarin viikoittaista työttömyyskorvauksen lisäystä 29. elokuuta asti. Maltillinen demokraattisenaattori Joe Manchin kuitenkin vastusti sitä sillä perusteella, että valtava lasku saattaisi ylikuumentaa taloutta. Sopimuksen aikaansaaminen vaati 11 tuntia neuvotteluja. "Olemme päässeet kompromissiin, joka mahdollistaa talouden nopean elpymisen ja samalla suojelee työttömyyskorvauksia saavia", senaattori Manchin sanoi. Muutos hyväksyttiin 50 äänellä 49:ää vastaan. Vaikka republikaanit tukivat laajasti kahta aiempaa elvytyssuunnitelmaa, jotka hyväksyttiin, kun he hallitsivat sekä Valkoista taloa että senaattia Donald Trumpin aikana, he ovat kritisoineet Bidenin lakiesityksen kustannuksia. Toimenpiteisiin sisältyy jopa 1 400 dollarin suoria tukia useimmille amerikkalaisille ja rahaa rokotteille, testeille, paikallishallinnolle, kouluille ja lentoliikenteelle sekä tukia sairausvakuutuksille. Senaatti hylkäsi demokraattien ehdotuksen, joka koski vähimmäispalkan nostamista 7,25 dollarista 15 dollariin tunnissa viiden vuoden aikana. Kahdeksan demokraattisenaattoria äänesti sen republikaanien rinnalle ja hylkäsi ehdotuksen.</w:t>
      </w:r>
    </w:p>
    <w:p>
      <w:r>
        <w:rPr>
          <w:b/>
        </w:rPr>
        <w:t xml:space="preserve">Tulos</w:t>
      </w:r>
    </w:p>
    <w:p>
      <w:r>
        <w:t xml:space="preserve">Yhdysvaltain senaatissa saavutettu kompromissi tarkoittaa, että Yhdysvaltojen kolmas suuri menopaketti koronavirus-pandemian vaikutusten käsittelemiseksi voi edetä.</w:t>
      </w:r>
    </w:p>
    <w:p>
      <w:r>
        <w:rPr>
          <w:b/>
        </w:rPr>
        <w:t xml:space="preserve">Esimerkki 1.1160</w:t>
      </w:r>
    </w:p>
    <w:p>
      <w:r>
        <w:t xml:space="preserve">Gartlyn koulun oppilaat siirrettiin toiseen kouluun joulukuussa 2018 sattuneen välikohtauksen jälkeen. Joidenkin lasten kerrottiin voivan pahoin vuodon ja siitä aiheutuneen voimakkaan hajun jälkeen. Rakennuksen kunnostaminen maksaisi vielä 850 000 puntaa jo käytetyn 450 000 punnan lisäksi, tai se voitaisiin sulkea. Koulu, joka avattiin vuonna 1962 ja jota laajennettiin vuonna 1970, suljettiin 17. joulukuuta 2018 "lämmitysongelman" vuoksi. Lämmitysöljyvuoto aiheutti saastumisen. Putoava oppilasmäärä The Gartlyn oppilaat siirrettiin Kennethmont Schooliin, mutta myöhemmin he siirtyivät Rhynie Schooliin, joka sijaitsee noin neljän kilometrin päässä. Myös Huntlyn lähellä sijaitsevan koulun päiväkoti siirrettiin Rhynieen. Tällä välin Gartlyn virallinen oppilasmäärä on laskenut 36:sta kahdeksaan. Korjaustöihin on tähän mennessä käytetty yli 450 000 puntaa, ja rakennuksen palauttaminen kouluksi vaatii vielä 872 000 puntaa. Aberdeenshiren neuvoston koulutuskomiteaa pyydetään 28. tammikuuta harkitsemaan, voidaanko koulun kunnostustyöt hyväksyä vai aloitetaanko uusi kuulemiskierros kaikista koulun tulevaisuutta koskevista vaihtoehdoista. Näihin kuuluu myös se, että Skotlannin ministereitä pyydetään sallimaan koulun pysyvä sulkeminen. Aiheeseen liittyvät Internet-linkit Aberdeenshire Council</w:t>
      </w:r>
    </w:p>
    <w:p>
      <w:r>
        <w:rPr>
          <w:b/>
        </w:rPr>
        <w:t xml:space="preserve">Tulos</w:t>
      </w:r>
    </w:p>
    <w:p>
      <w:r>
        <w:t xml:space="preserve">Aberdeenshiren koulun, joka oli suljettuna yli kaksi vuotta öljyvuodon vuoksi, tulevaisuuden vaihtoehdoista keskustellaan valtuustossa.</w:t>
      </w:r>
    </w:p>
    <w:p>
      <w:r>
        <w:rPr>
          <w:b/>
        </w:rPr>
        <w:t xml:space="preserve">Esimerkki 1.1161</w:t>
      </w:r>
    </w:p>
    <w:p>
      <w:r>
        <w:t xml:space="preserve">"Mitään ei ole ratkaistu", otsikoi Brasilian laajalevikkisin päivälehti Folha de Sao Paulo. Virkaa tekevän presidenttiehdokkaan Dilma Rousseffin äänisaalis on vain kahdeksan prosenttiyksikköä hänen keskustaoikeistolaisen kilpailijansa Aecio Nevesin edellä, ja lehti toteaa: "Dilma voi juhlia johtoasemaansa, mutta hälytyskellot eivät lakkaa soimasta." "Ei helppoa voittoa" Correio Braziliense -lehden kommentaattori Luis Carlo Azedo sanoo, että Rousseffin uudelleenvalinta ei ole nyt "kovinkaan helppo", sillä ero Nevesiin on "suhteellisen pieni". Yksi syy siihen, että Rousseff ei ole mukavasti edellä, on se, ettei hän voi luottaa Silvan tukeen toisella kierroksella. O Dia -lehti sanoo, että taistelu Silvan kannattajien äänistä "kuumentaa kampanjaa". Sellaiset lehdet kuin suositut O Globo ja Folha de Sao Paulo viittaavat siihen, että Silva on tehokkaasti ilmaissut tukensa Nevesille toisella kierroksella sanomalla, että suurin osa brasilialaisista äänesti "vallitsevaa tilannetta vastaan" ja että "60 prosenttia äänestäjistä ei voi kiistellä tunteistaan". O Globo -päivälehti siteeraa nimeltä mainitsemattomia Silvaa lähellä olevia henkilöitä, jotka sanovat, että presidentti Rousseffin kanssa ei ole "mitään mahdollisuutta liittoutua" sen jälkeen, kun ehdokkaat vaihtoivat kiivaita sanoja kampanjapolulla. Yksi lehdistön mainitsema tekijä on Rousseffin johtaman hallitsevan työväenpuolueen suosio maan koillisosassa, joka on kuudesta alueesta köyhin ja jossa Rousseffin käyttöön ottamien sosiaalisten ohjelmien katsotaan tarjoavan monille pelastusrenkaan. Ricardo Melo kutsuu työväenpuoluetta "Lulan puolueeksi" viitaten vaikutusvaltaiseen entiseen presidenttiin ja yhteen puolueen perustajista, Luiz Inacio Lula da Silvaan. Folha de Sao Paulo -lehdessä Melo sanoo, että hallitsevan puolueen "hegemonia" näkyy huolimatta sen epäjohdonmukaisista tuloksista alueilla. Lehdissä keskustellaan myös toisen tärkeän taustahahmon mahdollisesta vaikutuksesta toiseen kierrokseen. Kyseessä on lento-onnettomuudessa menehtyneen sosialistien presidenttiehdokkaan Eduardo Camposin leski, jonka tilalle Silva tuli. Mario Simas Filho sanoo viikoittaisessa Isto É. -uutislehdessä, että "Renata Camposin läsnäolo Aecion rinnalla on tärkeää, jotta [Neves] voisi lisätä läsnäoloaan koillisosassa, alueella, jossa presidentti Dilmalla on valtava etu". "Turhautuminen" "Mainonnan ja mielipidetilastojen kohinan keskellä kesäkuun 2013 turhautuminen jatkuu edelleen ilman vastausta", todetaan Folha de Sao Paulon pääkirjoituksessa ja muistutetaan vuoden 2013 mielenosoituksista, kun tyytymättömyys julkisten palvelujen kustannuksiin, korruptioon ja kiistely MM-kisojen isännöinnistä kiehui suuriksi katumielenosoituksiksi. Ricardo Melo kritisoi nykyisen hallituksen hallintoa siitä, että se tekee "paljon vähemmän kuin sen pitäisi", mikä heijastaa joidenkin ihmisten käsitystä siitä, että työväenpuolue ei ole onnistunut todella parantamaan sosiaalista liikkuvuutta. Kommentoija Joao Bosco Rabello sanoo, että vaalit saattavat ratketa Sao Paulossa, jossa äänestäjien massa voi neutralisoida Rousseffin edun koillisosassa. O Estado de Sao Paulo -lehdessä hän kirjoittaa, että Nevesin kannatus Sao Paulossa on lähes kaksi yhtä vastaan. BBC Monitoring raportoi ja analysoi uutisia televisiosta, radiosta, verkosta ja painetuista tiedotusvälineistä ympäri maailmaa. Lisää BBC Monitoringin raportteja on nähtävissä täällä. BBC Monitoringia voi seurata Twitterissä ja Facebookissa.</w:t>
      </w:r>
    </w:p>
    <w:p>
      <w:r>
        <w:rPr>
          <w:b/>
        </w:rPr>
        <w:t xml:space="preserve">Tulos</w:t>
      </w:r>
    </w:p>
    <w:p>
      <w:r>
        <w:t xml:space="preserve">Brasilialaiset lehdet näyttävät olevan turhautuneita siihen, että poliittista kenttää viimeiset 20 vuotta hallinneiden kahden puolueen välinen vaalikilpailu olisi mahdollinen, vaikka vallitsevaan tilanteeseen ollaan selvästi tyytymättömiä. Kaikki toiveet Brasilian politiikan radikaalista suunnanmuutoksesta - jotka heräsivät kampanjan loppupuolella, kun ympäristöaktivisti Marina Silva sai jalansijaa - ovat pysähtyneet nyt, kun hän on poissa kisasta.</w:t>
      </w:r>
    </w:p>
    <w:p>
      <w:r>
        <w:rPr>
          <w:b/>
        </w:rPr>
        <w:t xml:space="preserve">Esimerkki 1.1162</w:t>
      </w:r>
    </w:p>
    <w:p>
      <w:r>
        <w:t xml:space="preserve">Unionin päättyminen merkitsi viimeistä lukua vuonna 1945 julistetun Jugoslavian sosialistisen tasavallan, johon kuuluivat Serbia, Montenegro, Slovenia, Kroatia, Bosnia ja Hertsegovina sekä Makedonia, kuuden tasavallan erottamisessa. Jugoslavian kommunistijohtaja Josip Broz Tito hillitsi etnisiä jännitteitä. Liittovaltio kesti yli 10 vuotta hänen kuolemansa jälkeen vuonna 1980, mutta Serbian nationalistijohtaja Slobodan Milosevicin aikana se hajosi 1990-luvulla. Slovenian ja Makedonian irtautuminen tapahtui suhteellisen rauhanomaisesti, mutta Kroatiassa ja Bosniassa käytiin tuhoisia sotia. Serbia ja Montenegro muodostivat yhdessä Jugoslavian liittotasavallan vuosina 1992-2003 ennen kuin ne muodostivat löysemmän liiton. TIEDOT Serbian tasavalta Pääkaupunki: Belgrad Väestö 9,8 miljoonaa (YK, 2012, sisältää Kosovon; YK:n operaatio arvioi Kosovon väkiluvuksi noin 2 miljoonaa) Pinta-ala 88 361 neliökilometriä (sisältää Kosovon) Pääkieli serbia Pääuskonto kristinusko Eliniänodote 72 vuotta (miehet), 77 vuotta (naiset) Valuutta Dinaari JOHTAJAT Presidentti: Serbian presidentti: Aleksandar Vucic Aleksandar Vucicista tuli pääministeri sen jälkeen, kun hänen EU-myönteinen kansallismielinen edistyspuolueensa sai murskavoiton ennenaikaisissa parlamenttivaaleissa maaliskuussa 2014. Valtaan tultuaan Vucic lupasi radikaalia uudistusta Serbian vaikeuksissa olevalle taloudelle ja nopeutettua pyrkimystä kohti EU-jäsenyyttä. Uudistuksiin kuuluisi julkisen sektorin supistaminen, talousarvion uudistaminen, valtionyhtiöiden yksityistäminen ja yksityisen sektorin laajentaminen. Hän ilmoitti ehdokkuudestaan pitkälti seremonialliseksi puheenjohtajaksi helmikuussa 2017, ja hän voitti ensimmäisen kierroksen huhtikuussa ja astui virkaan seuraavassa kuussa. Pääministeri: Ana Brnabic Ana Brnabic teki historiaa Serbian ensimmäisenä naispuolisena ja ensimmäisenä avoimesti homoseksuaalina pääministerinä astuessaan virkaan kesäkuussa 2017. Hän tuli Aleksandar Vucicin seuraajaksi tämän siirryttyä presidentiksi, sillä hän oli toiminut tämän hallituksessa julkishallinnon ja paikallisen itsehallinnon ministerinä. Brnabic on puolueeton, ja hänellä on taustaa paikallishallinnon kehittämisestä. Hän on jatkanut Aleksandar Vucicin EU-myönteisen hallinnon politiikkaa. MEDIA Televisio on ylivoimaisesti tärkein uutis- ja tietolähde. Julkisen sektorin lippulaiva RTS1 kuuluu kouralliseen joukkoon, joka hallitsee markkinoita. Televisiokanavia on yli 90, ja keskivertokatsoja viettää televisiota yli viisi tuntia päivässä, mikä on eniten Euroopassa. Kuudella televisiokanavalla on valtakunnallinen lähetyslupa, ja 30:llä on alueellinen lähetyslupa. Valtakunnalliset televisiolähetystoiminnan harjoittajat houkuttelevat noin 70 prosenttia yleisöstä. RTS1 on Serbian suosituin kanava, joka vetää puoleensa jopa neljänneksen yleisöstä ja tarjoaa vahvaa kilpailua kaupallisille kanaville, mukaan lukien johtava kaupallinen tv-verkko Pink. AIKAKAUSI Joitakin keskeisiä päivämääriä Serbian historiassa: 1389 - Serbialainen aatelisto tuhoutuu Kosovo Poljen taistelussa, kun Osmanien valtakunta laajenee. 1400-1800-luvuilla Serbia sulautuu ottomaanien valtakuntaan. 1817 - Serbiasta tulee itsenäinen ruhtinaskunta. 1878 - Serbian itsenäisyys tunnustetaan kansainvälisissä sopimuksissa. 1918 - Serbien, kroaattien ja slovenialaisten kuningaskunta - myöhemmin Jugoslavia - muodostettiin ensimmäisen maailmansodan jälkeen. 1945 - Serbiasta tuli yhdessä Slovenian, Makedonian, Kroatian, Bosnian ja Montenegron kanssa yksi Jugoslavian sosialistisen liittotasavallan tasavalloista Josip Broz Titon johdolla. 1980 - Tito kuolee. 1989 - Slobodan Milosevicista tulee Serbian presidentti. 1991 - Slovenia, Makedonia, Kroatia ja Bosnia irtautuvat Jugoslaviasta. 1992 - Montenegro ja Serbia muodostavat Jugoslavian liittotasavallan. Kasvavat kansallismieliset ja itsenäisyyspyrkimykset johtavat veriseen konfliktiin kroaattien ja Bosnian muslimien kanssa. YK määrää pakotteita. 1995 - Daytonin sopimukset lopettavat Bosnian sodan. Pakotteet poistetaan. 1997 - Milosevicista tulee Jugoslavian presidentti. 1998-99 - Kosovon kriisi. Serbien sortotoimet Kosovon separatisteja vastaan saavat tuhannet albaanit pakenemaan ja Naton sotilaalliseen väliintuloon. Presidentti Milosevic suostuu vetämään joukkonsa pois Kosovosta, josta tulee YK:n protektoraatti mutta joka pysyy oikeudellisesti osana Serbiaa. 2002 - Slobodan Milosevicin oikeudenkäynti kansanmurhasta ja sotarikoksista alkaa Haagissa. 2006 - Milosevic löydetään kuolleena selliinsä Haagissa. 2006 - Montenegro äänestää kansanäänestyksessä Serbiasta irtautumisesta ja julistautuu itsenäiseksi. 2013 - Serbia ja Kosovo allekirjoittavat merkittävän sopimuksen suhteiden normalisoinnista. 2014 - EU:n jäsenyysneuvottelut alkavat.</w:t>
      </w:r>
    </w:p>
    <w:p>
      <w:r>
        <w:rPr>
          <w:b/>
        </w:rPr>
        <w:t xml:space="preserve">Tulos</w:t>
      </w:r>
    </w:p>
    <w:p>
      <w:r>
        <w:t xml:space="preserve">Serbiasta tuli itsenäinen suvereeni tasavalta kesällä 2006 sen jälkeen, kun Montenegro äänesti kansanäänestyksessä itsenäisyyden puolesta Serbia ja Montenegron liitosta.</w:t>
      </w:r>
    </w:p>
    <w:p>
      <w:r>
        <w:rPr>
          <w:b/>
        </w:rPr>
        <w:t xml:space="preserve">Esimerkki 1.1163</w:t>
      </w:r>
    </w:p>
    <w:p>
      <w:r>
        <w:t xml:space="preserve">Kaupungin laitamilla sijaitsevalla Kilfordin maatilalla järjestetty viikon mittainen tapahtuma alkoi perjantai-iltana järjestetyllä konsertilla. Walesin musiikkia ja kulttuuria juhlistavaan eisteddfodiin odotetaan noin 150 000 kävijää. Tänä vuonna ensimmäistä kertaa järjestetään myös opastettuja kierroksia kentällä eli maesissa uusille kävijöille. Eisteddfodin toimitusjohtaja Elfed Roberts sanoi: "Tänä vuonna olemme keskittyneet paljon parantamaan tervetuliaisuutta ja festivaalille tulemisen kokemusta. "Aiemmin suuri osa työstä on liittynyt siihen, että on yritetty houkutella kävijöitä festivaalille, erityisesti viime vuosina, kun eisteddfod on järjestetty meille uusilla alueilla, mutta tänä vuonna meillä on tilaisuus käsitellä itse maesia ja kokemusta viikon aikana." Hän sanoi, että lasten kirjallisuusfestivaalilla pyritään vetoamaan kaikenikäisiin nuoriin, ja se olisi ensimmäinen kerta, kun eisteddfod järjestää festivaalin sisällä festivaalin. Roberts sanoi, että uuden aloitteen myötä toimintaa levitettäisiin ympäri eisteddfodin kenttää (maes), jotta lapset voisivat nauttia tapahtuman tarjoamasta kulttuurista. "Vaikka kirjallisuusfestivaali on tänä vuonna kokeilu, toivomme, että se kehittyy ja kasvaa vuosien mittaan", hän lisäsi. Maesissa on myös noin 300 osastoa ja näyttelytilaa, ja siellä juhlitaan musiikkia, tiedettä, urheilua, kulttuuria ja taidetta. Kilpailut, seremoniat ja konsertit järjestetään eisteddfodin tunnusomaisessa vaaleanpunaisessa paviljongissa.</w:t>
      </w:r>
    </w:p>
    <w:p>
      <w:r>
        <w:rPr>
          <w:b/>
        </w:rPr>
        <w:t xml:space="preserve">Tulos</w:t>
      </w:r>
    </w:p>
    <w:p>
      <w:r>
        <w:t xml:space="preserve">Vierailijat suuntaavat Denbighiin tämän vuoden National Eisteddfodiin, jossa järjestetään ensimmäistä kertaa lasten kirjallisuusfestivaali.</w:t>
      </w:r>
    </w:p>
    <w:p>
      <w:r>
        <w:rPr>
          <w:b/>
        </w:rPr>
        <w:t xml:space="preserve">Esimerkki 1.1164</w:t>
      </w:r>
    </w:p>
    <w:p>
      <w:r>
        <w:t xml:space="preserve">Laurence KnightYritystoimittaja, BBC News Japanin tuotanto oli 50-kertaistunut dollareissa mitattuna reilussa sukupolvessa, ja Japani oli näennäisesti ohittanut Yhdysvallat huipputeknologian suurimpana maana. Monien tarkkailijoiden mielestä oli vain noin vuosikymmenen kysymys, milloin Japanista tulisi maailman suurin talous ja sen kolmas supervalta. Mutta asiat eivät tietenkään menneet niin. Sen sijaan vuonna 1990 Japanin pörssi- ja kiinteistömarkkinat romahtivat näyttävästi ja jättivät jälkeensä kaksi vuosikymmentä kestäneen talouden pysähtyneisyyden. Kiinan lohikäärmetalouden viimeaikainen huima nousu on pelottavan tuttu. Monet skeptiset kommentaattorit ovatkin vetäneet analogian Japaniin ja sanoneet, että sen kohtalona on romahdus. Mutta onko tämä oikeudenmukaista? Olemme asettaneet nämä kaksi maata vastakkain, jotta voitte itse päättää:</w:t>
      </w:r>
    </w:p>
    <w:p>
      <w:r>
        <w:rPr>
          <w:b/>
        </w:rPr>
        <w:t xml:space="preserve">Tulos</w:t>
      </w:r>
    </w:p>
    <w:p>
      <w:r>
        <w:t xml:space="preserve">80-luvun lopulla Japani oli Godzillan talous.</w:t>
      </w:r>
    </w:p>
    <w:p>
      <w:r>
        <w:rPr>
          <w:b/>
        </w:rPr>
        <w:t xml:space="preserve">Esimerkki 1.1165</w:t>
      </w:r>
    </w:p>
    <w:p>
      <w:r>
        <w:t xml:space="preserve">Soutik BiswasDelhin kirjeenvaihtaja Kun köyhtynyt Himalajan osavaltio kamppailee toipuakseen katastrofista, jossa on kuollut yli 7 000 ihmistä ja haavoittunut yli 14 000 ihmistä, naapurimedia on joutunut kohtaamaan paljon kritiikkiä tragedian uutisoinnista. Niinkin paljon, että viikonloppuna hashtag #GoHomeIndianMedia nousi Nepalin sosiaalisen median huipputrendiksi, ja aiheesta lähetettiin kymmeniä tuhansia twiittejä. Ihmiset valittivat, että uutisointi oli ollut muun muassa tunteetonta ja jingoistista. "Medianne ja mediahenkilöstönne käyttäytyvät kuin he kuvaisivat jonkinlaista perhesarjaa", kirjoitti ahdistunut nepalilaistaustainen Sunita Shakya blogissaan. "Jos mediahenkilönne pääsee paikkoihin, joihin avustustarvikkeet eivät ole saapuneet, eikö hän voisi ottaa kriisiaikana mukaansa myös ensiapupakkauksen tai joitakin ruokatarvikkeita?" Tarinoita siitä, miten intialainen media - lähinnä uutiskanavat - on uutisoinut järistyksestä, riittää. Toimittaja tarttui haavoittuneeseen selviytyjään ja esitteli häntä kameroiden edessä sen sijaan, että olisi laittanut kankaita verenvuodon tyrehdyttämiseksi. Toinen kysyi naiselta, jonka ainoa poika oli haudattu hylyn alle, "miltä sinusta tuntuu?". Toinen taas kyseli jatkuvasti pelastustyöntekijöiltä, mitä tekniikkaa he käyttivät työssään. Eräässä järistyksen runtelemassa kylässä toimittaja sai aikaan todellisen hysterian kyselemällä kärsineiltä kyläläisiltä, mitä heidän hallituksensa oikeastaan teki heidän hyväkseen. "Tiedotusvälineemme", twiittasi Intian entinen ministeri Shashi Tharoor, "jatkaa Intian nolaamista ja tyrmistyttämistä". Totta puhuakseni kukaan Nepalissa ei kiistä sitä, että Intian reaktio tragediaan on ollut ripeä ja valtavan hyödyllinen. Se on myös ansainnut oikeutetusti paljon kiitosta. Intia johtaa etsintä- ja pelastustoimia 704 työntekijän voimin, ja sen jälkeen tulevat Kiina (168), Bangladesh (140) ja Yhdysvallat (120). Nepalin nurina alkoi kuitenkin jo ennen tiedotusvälineiden vastaista vastareaktiota. On ollut jonkin verran tyytymättömyyttä siihen, että intialaisilla tiedotusvälineillä oli yllätyksettömästi pääsy Intian ilmavoimien lentokoneiden suorittamiin avustustehtäviin. Monet Nepalissa uskovat, että ilmavoimat olivat kiinnostuneempia pelastamaan jumiin jääneitä intialaisia kuin auttamaan järistyksen koettelemien ihmisten evakuoinnissa. Väitettiin, että ilmavoimien koneet olivat käytännössä ottaneet lentokentän hallintaansa ja hidastaneet siten muita kansainvälisiä avustustoimia. Monet nepalilaiset ovat myös sitä mieltä, että Intian ponnistelujen "ylimitoitettu" uutisointi on jättänyt varjoon Nepalin armeijan, sen aseistetun poliisin ja ahdingossa olevien paikallisten virkamiesten sankarilliset ponnistelut, jotka ovat yrittäneet parhaansa mukaan työskennellä erittäin vaikeissa olosuhteissa. "Intiaa arvostellaan Nepalissa usein siitä, että sen hallitus on sekaantunut Nepalin sisäpolitiikkaan", sanoo Kathmandussa asuva päätoimittaja Yubaraj Ghimire. Kasvava vastareaktio Intian mediaa vastaan on lisännyt vihaa. Nepalilaiset katsovat paljon intialaista televisiota, joka on maassa vapaasti saatavilla. He ovat myös aktiivisia sosiaalisessa mediassa. Kuten eräs Kathmandussa asuva ystäväni sanoo, nepalilaiset ovat tottuneet katsomaan joidenkin intialaisten uutiskanavien kimeää ja jingoistista prime time -talk show'ta, jossa yleensä haukutaan Pakistania. Yhtäkkiä, kun Nepaliin tulvii järistyksen jälkeen lukuisia intialaisia tv-toimittajia, nepalilaiset joutuvat hänen mukaansa samanlaisen jingoismin kohteeksi. Eräässä purevassa pilapiirroksessa televisiotoimittaja oli riemuitsevan intialaisen sotilaan taskussa poseeraamassa laatikon kanssa, jossa luki "Apua Nepalille". "Huutavuus, jingoismi, liioittelu, moukkamaisuus ja joskus virheet uutisoinnissa ovat suututtaneet isäntäyhteisön", kertoo Kanak Mani Dixit, arvostetun Himal Southasian -lehden päätoimittaja. Monet sanovat, että osa ongelmasta johtuu mahdollisesti siitä, että monet intialaiset mediaorganisaatiot ovat lakanneet panostamasta naapuruuskatsauksiin. Uutisten muuttuessa voimakkaasti paikallisiksi uutisointi on kääntynyt enemmän sisäänpäin, ja intialaisilla mediataloilla on vain vähäinen läsnäolo Afganistanissa, Bangladeshissa ja Nepalissa. (Intialaisen toimittajan on vaikea matkustaa Pakistaniin ja päinvastoin.) Kun satojen uutis-tv-kanavien nuoret intialaiset toimittajalaumat lähetetään raportoimaan jostakin naapuruston suuresta uutistapahtumasta, puutteet näkyvät. Monien toimittajien ensimmäinen pysähdyspaikka on Intian suurlähetystö, kertoo eräs Kathmandussa toimiva vanhempi päätoimittaja, ja he hakevat sieltä vihjeitä, jotka usein lopulta värittävät uutisointia. Monet sanovat myös, että Intian tiedotusvälineiden liiallinen riippuvuus pääsyyn perustuvasta journalismista tarkoittaa sitä, että suhteettoman suuri osa uutisoinnista päätyy usein ylistämään sitä, miten Intian hallitus ja sen virastot hoitavat kriisejä - samankaltaista kritiikkiä esitettiin tiedotusvälineiden uutisoinnista, joka koski tulvista kärsineitä ihmisiä Kashmirin laaksossa viime vuonna. Jotkin kanavat samaistuvat myös melko avoimesti vallassa olevaan hallitukseen, ja puolueellisuus näkyy selvästi uutisoinnissa. "Pääasiassa sosiaalisen median vastareaktio Nepalissa viittaa paikallisten ihmisten ärtymykseen siitä, miten Intia on käsitellyt heidän tragediaansa", Kanak Mani Dixit sanoo. "Intian uutiskanavien on nyt mahdollisesti aika ottaa itseään vakavasti ja osoittaa asianmukaista kunnioitusta isäntämaalle." Kotimaassa ollaan yhä enemmän huolissaan Intian tiedotusvälineiden laadun heikkenemisestä ja siitä, mitä monet kutsuvat "uutisten tabloidisaatioksi". Vielä huolestuttavampaa on myös se, että Intian johtavan NDTV-uutiskanavan päällikkö Prannoy Roy murehtii: "Miksi Intiasta on tulossa 'ei rehellisen journalismin maa'?".</w:t>
      </w:r>
    </w:p>
    <w:p>
      <w:r>
        <w:rPr>
          <w:b/>
        </w:rPr>
        <w:t xml:space="preserve">Tulos</w:t>
      </w:r>
    </w:p>
    <w:p>
      <w:r>
        <w:t xml:space="preserve">Katastrofeista kertovat kertomukset voivat helposti mennä pieleen ja suututtaa katastrofin kohteeksi joutuneet ihmiset. Näin näyttää käyneen Intian tiedotusvälineille ja sen uutisoinnille naapurimaa Nepalin tuhoisasta maanjäristyksestä.</w:t>
      </w:r>
    </w:p>
    <w:p>
      <w:r>
        <w:rPr>
          <w:b/>
        </w:rPr>
        <w:t xml:space="preserve">Esimerkki 1.1166</w:t>
      </w:r>
    </w:p>
    <w:p>
      <w:r>
        <w:t xml:space="preserve">Tapahtuma järjestetään viikko sen jälkeen, kun Hawker Hunter -lentokone syöksyi tielle Shorehamin lentonäytöksessä Sussexissa, ja ainakin 11 ihmistä kuoli. Rhylin lennonjohtaja sanoi, että suurin osa näytöksestä järjestetään meren yllä, mikä tarjoaa "luonnollisen turvamarginaalin" katsojille. Tapahtuma järjestetään 29. ja 30. elokuuta. Johtaja Mike Wood sanoi: "Ainoa kohde, joka lentää yleisön yläpuolella, on Red Arrows, joka on saanut erikoisluvan puolustusministeriöltä ja siviili-ilmailuviranomaiselta (CAA). "Tätä varten ne lentävät korkealla, suorassa ja tasaisessa, vakaassa muodostelmassa. "Seuraamme myös Shorehamissa tapahtuneen onnettomuuden jälkeisiä tutkimuksia, ja olemme tietenkin valmiita toteuttamaan kaikki välittömät sääntömuutokset, jos niitä tarvitaan." Denbighshiren kunta sanoi saaneensa CAA:lta ohjeita Shorehamin "järkyttävien ja traagisten tapahtumien" jälkeen ja lisäsi, että turvallisuus on ensisijainen tavoite.</w:t>
      </w:r>
    </w:p>
    <w:p>
      <w:r>
        <w:rPr>
          <w:b/>
        </w:rPr>
        <w:t xml:space="preserve">Tulos</w:t>
      </w:r>
    </w:p>
    <w:p>
      <w:r>
        <w:t xml:space="preserve">Denbighshiren kunnan mukaan Rhyl Air Show järjestetään suunnitelmien mukaisesti ilmailuviranomaisten antamien ohjeiden mukaisesti.</w:t>
      </w:r>
    </w:p>
    <w:p>
      <w:r>
        <w:rPr>
          <w:b/>
        </w:rPr>
        <w:t xml:space="preserve">Esimerkki 1.1167</w:t>
      </w:r>
    </w:p>
    <w:p>
      <w:r>
        <w:t xml:space="preserve">Maan ylin tuomioistuin pyysi anteeksi kuudelta naiselta ja sanoi, että sille oli kerrottu syytöksistä vuonna 2019. Korkeimman oikeuden ylituomari Susan Kiefel sanoi, että tutkinnan suositukset on hyväksytty. Vuonna 2013 eläkkeelle jääneen Heydonin asianajajat ovat "kategorisesti" kiistäneet väitteet australialaisille tiedotusvälineille. He korostivat, että tutkinta oli "sisäinen hallinnollinen tutkinta... joka suoritettiin ilman lakisääteisiä tutkintavaltuuksia". Heydon aloitti tuomarina korkeimmassa oikeudessa vuonna 2003. Mitä tuomioistuin sanoi? Tutkimuksen suoritti tohtori Vivienne Thom, Australian liittovaltion hallituksen entinen tiedustelu- ja turvallisuustoiminnan ylitarkastaja. Ylituomari Kiefel kommentoi tuloksia seuraavasti: "Olemme häpeissämme, että tämä on voinut tapahtua Australian korkeimmassa oikeudessa." Hänen mukaansa havainnot olivat "äärimmäisen huolestuttavia" kaikille nykyisille tuomariston jäsenille ja heidän henkilökunnalleen. "Olemme pyytäneet vilpittömästi anteeksi niiltä kuudelta naiselta, joiden valitukset saivat paikkansa", hän lisäsi. "Tiedämme, että olisi ollut vaikeaa tulla esiin. Heidän kertomuksiaan silloisista kokemuksistaan on uskottu." Kuusi naista edustavat lakimiehet olivat tyytyväisiä korkeimman oikeuden lausuntoon havainnoista, kertoo Australian yleisradioyhtiö ABC. "Sen reagointi tähän tilanteeseen siitä lähtien, kun kirjoitimme tuomioistuimelle viime vuonna, on ollut esimerkillistä", asianajaja Josh Bornstein sanoi. "Tuomioistuin on myös toteuttanut useita uudistuksia parantaakseen tuomioistuimen toimintatapoja ja menettelyjä, jotta nuoret avustajat eivät altistuisi." Mitkä olivat syytökset? Korkein oikeus ei julkaissut yksityiskohtia raportin havainnoista, mutta Sydney Morning Herald -lehden mukaan tutkimuksessa löydettiin todisteita, jotka "osoittavat, että Heydonilla oli taipumus harjoittaa seksuaalista häirintää". Yksi Heydonin entisistä työtovereista, Rachael Patterson Collins, kertoi lehdelle, että Heydonin "teoilla oli todellisia ja hirvittäviä seurauksia", minkä vuoksi hän luopui suunnitelmistaan ryhtyä asianajajaksi. Toinen entinen työtoveri Chelsea Tabart sanoi, että hänkin oli jättänyt lakimiesuran, koska "kulttuuri oli rikkoutunut ylhäältä alaspäin". Lehden mukaan hänestä tuntui, ettei hän olisi turvassa "Heydonin kaltaisilta vaikutusvaltaisilta miehiltä, vaikka olisin tehnyt heistä ilmoituksen". The Herald suoritti oman tutkimuksensa tuomarista ja julkaisi yksityiskohtaiset syytökset seksuaalisesta häirinnästä. Erään nimeltä mainitsemattoman nykyisen tuomarin sanotaan sanoneen, että Heydon "liu'utti kätensä hänen reisiensä väliin ammattioikeudellisella illallisella". "Hän kävi minuun siveettömästi käsiksi", hän kertoi lehdelle. "Minulla ei ole epäilystäkään siitä, etteikö se olisi ollut rikos, ja hän tiesi, etten suostunut siihen." Asianajajiensa välityksellä Heydon kiisti "jyrkästi kaikki syytökset seksuaalisesta ahdistelusta tai muista rikoksista". Kuka on Dyson Heydon? Hän on nyt 77-vuotias. Hänet nimitettiin korkeimman oikeuden tuomariksi vuonna 2003, ja hän toimi tehtävässään, kunnes saavutti 70 vuoden pakollisen eläkeiän vuonna 2013. Vuonna 2014 hänet nimitettiin johtamaan liittovaltion hallituksen kuninkaallista toimikuntaa, joka tutkii väitettyä korruptiota ammattiyhdistysliikkeessä. Hänen asianajajansa sanoivat: "Luottamuksellisen tutkimuksen ja sitä seuranneen luottamuksellisen raportin osalta päämiehemme kiistää jyrkästi kaikki väitteet saalistuskäyttäytymisestä tai lain rikkomisesta." "Päämiehemme", he lisäsivät, "sanoo, että jos jokin hänen käytöksensä on aiheuttanut loukkausta, tulos on ollut tahaton ja tahaton, ja hän pyytää anteeksi aiheuttamaansa loukkausta."</w:t>
      </w:r>
    </w:p>
    <w:p>
      <w:r>
        <w:rPr>
          <w:b/>
        </w:rPr>
        <w:t xml:space="preserve">Tulos</w:t>
      </w:r>
    </w:p>
    <w:p>
      <w:r>
        <w:t xml:space="preserve">Australian korkeimman oikeuden teettämä riippumaton tutkimus on todennut, että yksi sen entisistä tuomareista, Dyson Heydon, on ahdistellut seksuaalisesti kuutta työntekijää.</w:t>
      </w:r>
    </w:p>
    <w:p>
      <w:r>
        <w:rPr>
          <w:b/>
        </w:rPr>
        <w:t xml:space="preserve">Esimerkki 1.1168</w:t>
      </w:r>
    </w:p>
    <w:p>
      <w:r>
        <w:t xml:space="preserve">Alempi rajoitus otetaan käyttöön kaupungin itäisillä alueilla Kendrick Roadilta itään kaupungin rajalle asti. Uuden vyöhykkeen opasteet maksavat 35 000 puntaa. Reading Borough Council aikoo myös asettaa 20mph-rajoituksen Oxford Roadin alueelle, Amersham Roadin alueelle ja EP Collier Schoolin ympäristöön.</w:t>
      </w:r>
    </w:p>
    <w:p>
      <w:r>
        <w:rPr>
          <w:b/>
        </w:rPr>
        <w:t xml:space="preserve">Tulos</w:t>
      </w:r>
    </w:p>
    <w:p>
      <w:r>
        <w:t xml:space="preserve">Nopeusrajoitus 20mph tulee voimaan osissa Readingia ennen toukokuun loppua.</w:t>
      </w:r>
    </w:p>
    <w:p>
      <w:r>
        <w:rPr>
          <w:b/>
        </w:rPr>
        <w:t xml:space="preserve">Esimerkki 1.1169</w:t>
      </w:r>
    </w:p>
    <w:p>
      <w:r>
        <w:t xml:space="preserve">Sean CoughlanKoulutuksen kirjeenvaihtaja 500 opettajaa on valinnut luettelon pakollisista romaaneista National Association for the Teaching of English -järjestön ja TES-lehden toimeksiannosta. Roald Dahlin varoittava tarina on Goodnight Mister Tomin edellä. "Kaunokirjallisuus opettaa lapsille, miten navigoida elämän matkalla", sanoo TES:n päätoimittaja Ann Mroz. Kesälomien alkaessa listassa on lueteltu tarinoita, jotka oppilaiden kannattaa lukea ennen kuin he siirtyvät peruskoulusta eteenpäin. Klassikkotarinoita Kymmenen parhaan joukkoon opettajat ovat valinneet kaksi Roald Dahlin tarinaa - Matildan sekä Charlien ja suklaatehtaan. Mukana on myös pari perinteistä klassikkoa, Lewis Carrollin Liisan seikkailut ihmemaassa ja CS Lewisin Narnian kronikat. Top 10 lastenkirjaa, jotka on luettava ennen peruskoulun päättymistä: Enfieldissä Lontoossa sijaitsevan Keys Meadow Primary Schoolin opettaja Jonathan Brunskill kertoi TES:lle, että valinta heijastaa sitä, että lasten suosikkikirjoissa on usein synkkiä ja järkyttäviä aiheita. "Olen aina huomannut, että lapset ovat kiinnostuneita synkistä tarinoista, joista Roald Dahl on selkeä esimerkki", hän sanoi. Psykologi ja entinen opettaja Tim O'Brien kertoi lehdelle: "Sen sijaan, että vanhempi puhuisi lapselle siitä, miltä hänen mielestään tuntuu lemmikkieläimen kuolema, hän voisi tietoisesti valita, että hän lukisi sen sijaan kirjan, jonka juoni on aiheellinen. "Tällä tavoin synkkiä teemoja ja asiayhteyksiä sisältävät tarinat voivat olla väline ajatusten ja tunteiden välittämiseen." TES:n päätoimittaja Ann Mroz sanoi, että monet opettajien valitsemista kirjoista tässä top 10:ssä ja muussa top 100 -luettelossa "eivät ole täynnä iloa ja riemua, vaan ne ovat sen sijaan synkkiä ja täynnä kauhua - tarinoita hurjista hirviöistä, hyväksikäytöstä, hylkäämisestä ja jopa kuolemasta". "Ne eivät ole sellaisia, joita luulisi tavallisen alakoululaisen haluavan lukea. Mutta nämä kirjat palvelevat tärkeää tarkoitusta, sillä ne antavat lapsille turvallisen paikan, jossa he voivat ottaa haltuunsa huolestuttavia aiheita, jossa paha voidaan vilkaista ja sitten sulkea niiden sivuilta."</w:t>
      </w:r>
    </w:p>
    <w:p>
      <w:r>
        <w:rPr>
          <w:b/>
        </w:rPr>
        <w:t xml:space="preserve">Tulos</w:t>
      </w:r>
    </w:p>
    <w:p>
      <w:r>
        <w:t xml:space="preserve">Charlie ja suklaatehdas on opettajien listan kärjessä kirjoista, jotka "kaikkien lasten pitäisi lukea ennen peruskoulun päättymistä".</w:t>
      </w:r>
    </w:p>
    <w:p>
      <w:r>
        <w:rPr>
          <w:b/>
        </w:rPr>
        <w:t xml:space="preserve">Esimerkki 1.1170</w:t>
      </w:r>
    </w:p>
    <w:p>
      <w:r>
        <w:t xml:space="preserve">Ronnie Foster, joka taistelee paksusuolisyöpää vastaan, osti raaputusarvan Raleigh'n kaupungissa ja voitti viisi dollaria, joilla hän osti hetken mielijohteesta kaksi muuta. Ensimmäisellä kupongilla ei ollut voittoa, mutta kun hän raaputti toista: "Näin kaikki nuo nollat ja jähmetyin", hän sanoi. Foster sanoi käyttävänsä osan rahoista sairauskuluihin. Foster kertoi The North Carolina Education Lottery -lehdelle olevansa jo onnellinen, koska hän oli matkalla paikalliseen sairaalaan viimeiselle sytostaattihoitokierrokselle. "Tämän voiton myötä minulla oli onnenpäivä", hän sanoi. Fosterin voitto verojen jälkeen on hieman yli 141 000 dollaria. Eläkkeelle jäänyt kuljetusosaston työntekijä sanoo, että hän aikoo käyttää osan rahoista hoitolaskujen maksamiseen. Vaikka hänellä on sairausvakuutus, Foster sanoi, että syöpähoidosta aiheutuu vielä kustannuksia. "Tämä tekee siitä paljon helpompaa."</w:t>
      </w:r>
    </w:p>
    <w:p>
      <w:r>
        <w:rPr>
          <w:b/>
        </w:rPr>
        <w:t xml:space="preserve">Tulos</w:t>
      </w:r>
    </w:p>
    <w:p>
      <w:r>
        <w:t xml:space="preserve">Pohjois-Carolinassa asuva syöpäpotilas on voittanut 200 000 dollaria (157 000 puntaa) lottokupongilla, jonka hän osti matkalla viimeiseen kemoterapiahoitoonsa.</w:t>
      </w:r>
    </w:p>
    <w:p>
      <w:r>
        <w:rPr>
          <w:b/>
        </w:rPr>
        <w:t xml:space="preserve">Esimerkki 1.1171</w:t>
      </w:r>
    </w:p>
    <w:p>
      <w:r>
        <w:t xml:space="preserve">Gloucestershire Hospitals NHS Foundation Trust harkitsi yleisleikkausten siirtämistä Cheltenhamista Gloucesteriin. Asukkaat, kirurgit ja paikallinen kansanedustaja Alex Chalk ilmaisivat kuitenkin huolensa siitä, että siirto voisi vaarantaa potilaat. Alahuoneessa puhuessaan Hancock sanoi, ettei yksikön sulkemista ole tällä hetkellä suunnitteilla. Elokuussa jäsen Chalkille vuoti kopio kuulemisasiakirjasta. Siinä esitettiin ehdotuksia sairaalahoidon muuttamiseksi siten, että "Gloucesteriin perustetaan ensihoidon huippuosaamiskeskus ja Cheltenhamiin suunnitellun hoidon huippuosaamiskeskus". Tämä herätti pelkoa siitä, että Gloucesterissa olisi vain yksi päivystyspoliklinikka, mikä johti julkisiin kampanjoihin ehdotusta vastaan. Cheltenhamin konservatiivinen kansanedustaja Chalk kysyi alahuoneessa terveysministeriltä tämän ajatuksia päivystysyksikön tulevaisuudesta. Hancock vastasi: "Tulevassa kuulemisessa ei esitetä ehdotuksia Cheltenhamin päivystysyksikön sulkemisesta." Chalk sanoi jälkeenpäin puhuessaan olevansa "täysin ilahtunut" ja lisäsi: "Tämä on todella hienoa: "Cheltenhamin A&amp;E-yksikön yllä on ollut pilvi, kun sen luokitusta alennettiin ja se suljettiin yöaikaan. Hän sanoi, että Hancockin vakuuttelu oli "kuin pilvet olisivat hajonneet". Gloucestershire Hospitals NHS Foundation Trustin tiedottaja sanoi, että se oli "tyytyväinen siihen, että terveys- ja sosiaalihuoltoministeri tuki tänään viestiä, ettei Cheltenhamin A&amp;E:n sulkemista ehdoteta". "Tämänhetkisessä Fit for the Future -hankkeessa on kyse siitä, että jaetaan maakunnan terveyspalveluiden haasteet ja annetaan ihmisille mahdollisuus jakaa ideoitaan ja sanoa mielipiteensä siitä, miten tulevaisuudessa voidaan parhaiten tarjota erinomaista erikoissairaanhoitoa, mukaan lukien paikalliset A&amp;E-palvelut", hän lisäsi.</w:t>
      </w:r>
    </w:p>
    <w:p>
      <w:r>
        <w:rPr>
          <w:b/>
        </w:rPr>
        <w:t xml:space="preserve">Tulos</w:t>
      </w:r>
    </w:p>
    <w:p>
      <w:r>
        <w:t xml:space="preserve">Cheltenham General Hospitalin A&amp;E-yksikkö pysyy auki, terveysministeri Matt Hancock on sanonut.</w:t>
      </w:r>
    </w:p>
    <w:p>
      <w:r>
        <w:rPr>
          <w:b/>
        </w:rPr>
        <w:t xml:space="preserve">Esimerkki 1.1172</w:t>
      </w:r>
    </w:p>
    <w:p>
      <w:r>
        <w:t xml:space="preserve">Riippumattoman paneelin mukaan olisi perustettava ympärivuorokautinen "hätäkeskus" ambulanssien vastaanottoa varten. Tiistaina julkaistut ehdotukset suosittelivat myös äitiys- ja lapsipalvelujen keskittämistä Worcestershire Royal Hospitaliin. Sairaalapomot ovat aiemmin sanoneet, että keskeiset palvelut voitaisiin siirtää muualle osana 60 miljoonan punnan säästöpyrkimyksiä. "Toimiva ratkaisu" Eri puolilta Yhdistynyttä kuningaskuntaa kotoisin olevista kliinisistä asiantuntijoista koostunut paneeli ei kannattanut kustannusten leikkaamista siirtämällä onnettomuus- ja päivystyshoitoa muissa kaupungeissa sijaitseviin sairaaloihin. Sen mukaan siirto johtaisi "merkittävään epätasa-arvoon" Worcestershiren asukkaiden palveluntarjonnassa. Suunnitellussa hätäkeskuksessa yhdistettäisiin Alexandra Hospitalissa toimiva aikuisten ympärivuorokautinen ambulanssin vastaanottava päivystysosasto ja ympärivuorokautinen yleislääkärijohtoinen kiireellisen hoidon keskus sekä lasten ja aikuisten lievien vammojen yksikkö, komitea lisäsi. Lapset ja aikuiset, joilla on vakavampia sairauksia, siirrettäisiin sitten erikoissairaanhoitoon Worcesterin kuninkaalliseen sairaalaan, he sanoivat. Konsulttijohtoinen synnytyspalvelu olisi keskitettävä Worcestershire Royaliin, mutta Redditchin ja Bromsgroven kliinisen toimikunnan (CCG) olisi harkittava "itsenäistä kätilöjohtoista synnytyskeskusta" Pohjois-W Worcestershireen, paneeli totesi. Riippumattoman kliinisen arviointilautakunnan puheenjohtaja Nigel Beasley sanoi, että suositukset tukevat kestäviä terveyspalveluja nyt ja tulevaisuudessa. Worcestershire Acute Hospitals NHS Trustin toimitusjohtaja Penny Venable luonnehti ehdotuksia "erittäin toimivaksi ratkaisuksi". Jonathan Wells, NHS Redditch and Bromsgrove CCG:n puheenjohtaja ja kliininen johtaja, sanoi: "Olemme erityisen tyytyväisiä paneelin tiukkaan suositukseen, jonka mukaan päivystysosasto on säilytettävä Alexandra Hospitalissa." Worcestershiren kolme CCG:tä ja Worcestershire Acute Hospitals NHS Trust tarkastelevat nyt paneelin ehdotuksia. Jos kaikki lautakunnat tukevat suosituksia, ne asetetaan syksyllä julkiseen kuulemiseen.</w:t>
      </w:r>
    </w:p>
    <w:p>
      <w:r>
        <w:rPr>
          <w:b/>
        </w:rPr>
        <w:t xml:space="preserve">Tulos</w:t>
      </w:r>
    </w:p>
    <w:p>
      <w:r>
        <w:t xml:space="preserve">Worcestershiren sairaaloita koskevassa katsauksessa suositellaan, että Redditchin Alexandra-sairaala säilyttää oman A&amp;E-osastonsa.</w:t>
      </w:r>
    </w:p>
    <w:p>
      <w:r>
        <w:rPr>
          <w:b/>
        </w:rPr>
        <w:t xml:space="preserve">Esimerkki 1.1173</w:t>
      </w:r>
    </w:p>
    <w:p>
      <w:r>
        <w:t xml:space="preserve">Kuuden viikon ikäinen pentu löydettiin tammikuussa Llandysulista heikkona ja vaisuna, ja se painoi vain 919 grammaa. RSPCA:n työntekijä Ellie West ruokki sitä ruiskun avulla ja huolehti siitä, ennen kuin se siirrettiin paikallisen mäyräkoiraryhmän omistamaan karsinaan. Nyt se siirretään luontokeskukseen vähintään vuodeksi ennen kuin se palautetaan luontoon. West sanoi: "Tämä saukkoparka oli todella vaikeuksissa, ja se oli epätoivoisen surkeassa tilassa, kun pelastin sen. "Sen auttamiseen ja kuntouttamiseen on käytetty niin paljon energiaa ja tunteita, ja onneksi se reagoi hyvin siihen, että sitä kasvatettiin käsin. "Toivottavasti voimme palauttaa sen sinne, minne se kuuluu - luontoon - joskus vuonna 2018, mikä merkitsisi hämmästyttävää käännettä siitä, kun pelastin tämän poikasen Llandysulista."</w:t>
      </w:r>
    </w:p>
    <w:p>
      <w:r>
        <w:rPr>
          <w:b/>
        </w:rPr>
        <w:t xml:space="preserve">Tulos</w:t>
      </w:r>
    </w:p>
    <w:p>
      <w:r>
        <w:t xml:space="preserve">Ceredigionissa pelastettu saukonpoikanen, joka oli "epätoivoisen surkeassa tilassa", on kasvatettu käsin takaisin terveeksi.</w:t>
      </w:r>
    </w:p>
    <w:p>
      <w:r>
        <w:rPr>
          <w:b/>
        </w:rPr>
        <w:t xml:space="preserve">Esimerkki 1.1174</w:t>
      </w:r>
    </w:p>
    <w:p>
      <w:r>
        <w:t xml:space="preserve">Lontoon korkeimmalle oikeudelle kerrottiin, että 39-vuotias potilas oli maksanut "hyvin suuren hinnan" anteliaasta teostaan. Hän tarvitsi elinsiirron siskoltaan kärsittyään vasemman munuaisen vajaatoiminnasta luovutettuaan oikean munuaisensa. Portsmouthin sairaalasäätiö kertoi tutkineensa vuoden 2008 operaatiota. Sen mukaan kyseessä olivat ainutlaatuiset "valitettavat olosuhteet". Terveydenhuoltopäälliköt kiistivät "mahdollisesti valtavat" korvaukset sen jälkeen, kun potilas, jonka nimeä ei voida mainita oikeudellisista syistä, vaati 14 miljoonaa puntaa. Kirurgi Kamal Abusin ei enää työskentele sairaalassa, ja häntä vastaan on aloitettu menettely General Medical Councilissa. Tuomari Spencer sanoi, että seuraukset potilaalle, jota kuvailtiin dynaamiseksi ja ahkeraksi ammattilaiseksi, olivat olleet katastrofaaliset. Tuomioistuin kuuli, että kahden lapsen isän elämä oli lyhentynyt noin 10 vuodella ja että hän joutui kärsimään dialyysin aiheuttamista traumoista, huomattavista terveysongelmista ja mahdollisesta tulevasta huononemisesta ja väistämättömästä uudesta elinsiirrosta. Hän oli kolmekymppinen, kun hänet leikattiin Queen Alexandra -sairaalassa Portsmouthissa. Perheen edustajana Elizabeth-Anne Gumbel QC sanoi, että potilas oli halunnut antaa isälleen paremman elämänlaadun eläkkeellä. "Munuaisen luovutus onnistui, mutta se maksoi paljon kantajalle, joka sai leikkauksen aikana voimakkaan, hengenvaarallisen verenvuodon", hän sanoi. Tuomari päätti, että potilaan henkilöllisyyttä ei saa paljastaa, ja totesi, että olosuhteet olivat niin poikkeukselliset, että hänen nimensä paljastamisella olisi todennäköisesti tuhoisa vaikutus perheeseen. Tuomari totesi tuomiossaan, että potilasta ei olisi koskaan pitänyt neuvoa tekemään leikkausta. Hän sai yli 100 yksikköä verta ja nesteensiirtoja ja oli sairaalassa kaksi kuukautta. Portsmouth Hospitals NHS Trustin edustaja sanoi: "Trust haluaa vakuuttaa, että tämä tapaus oli ainutlaatuinen onnettomien olosuhteiden sarja. "Täydellisen tutkinnan jälkeen on ryhdytty kaikkiin mahdollisiin toimiin, jotta trustin munuaisensiirtopalveluja voitaisiin parantaa entisestään ja estää vastaavanlainen tapaus."</w:t>
      </w:r>
    </w:p>
    <w:p>
      <w:r>
        <w:rPr>
          <w:b/>
        </w:rPr>
        <w:t xml:space="preserve">Tulos</w:t>
      </w:r>
    </w:p>
    <w:p>
      <w:r>
        <w:t xml:space="preserve">Miehelle, joka melkein kuoli operaation aikana, jonka tarkoituksena oli luovuttaa munuainen isälleen, on myönnetty 6,7 miljoonan punnan vahingonkorvaukset.</w:t>
      </w:r>
    </w:p>
    <w:p>
      <w:r>
        <w:rPr>
          <w:b/>
        </w:rPr>
        <w:t xml:space="preserve">Esimerkki 1.1175</w:t>
      </w:r>
    </w:p>
    <w:p>
      <w:r>
        <w:t xml:space="preserve">Noin 27 prosenttia osallistujista sai arvosanan A tai A*, ja yleinen läpäisyaste nousi 28. kerran, kun yliopistopaikoista käydään ennätyksellistä taistelua. Ucas kertoo, että tämä on kilpailullisin vuosi yliopistoonpääsyyn vuosikymmeneen. Noin 660 000 opiskelijaa on hakenut yliopistoon. Vuonna 2009 vain 482 000 opiskelijaa sai opiskelupaikan. Tänä vuonna paikkoja on tarjolla enemmän, mutta paikkojen määrä on rajoitettu, ja yliopistot joutuvat maksamaan sakkoja liiallisesta rekrytoinnista. A-level-tutkinnon läpäisyaste nousi 28. peräkkäisenä vuonna, ja 97,6 prosenttia hakijoista sai vähintään arvosanan E, kun se vuonna 2009 oli 97,5 prosenttia. Sadattuhannet opiskelijat Englannissa, Walesissa ja Pohjois-Irlannissa saavat A-level- ja AS-level-tutkintojensa tulokset. A* otettiin käyttöön tänä vuonna, jotta älykkäimmät opiskelijat saisivat parhaan arvosanan ja jotta yliopistot voisivat erottaa parhaat hakijat toisistaan. A*:n saadakseen opiskelijan on saatava kokonaisarvosanaksi A ja vähintään 90 prosenttia jokaisesta kurssin toisen vuoden kokeesta. Tutkintoja valvovan Ofqualin tutkimuksessa ennustettiin, että 7 prosenttia opiskelijoista saisi kiitettävän arvosanan A*. Tänä vuonna opiskelijat suorittivat ensimmäistä kertaa A-tason kokeessa kuuden sijaan neljä moduulia, joissa he vastasivat "venyttäviin ja haastaviin" kysymyksiin, joiden tarkoituksena oli antaa heille mahdollisuus osoittaa osaamisensa täydellisesti. Tulokset osoittivat, että tytöt saivat poikia todennäköisemmin kiitettävän arvosanan A*, vaikka luonnontieteissä ja matematiikassa tilanne olikin päinvastainen. Tulokset julkistaneiden tutkintolautakuntien mukaan pojat ovat yleisesti ottaen kuromassa umpeen eroa A-asteilla. Tyttöjen suorittamista A-tutkinnoista 8,3 prosenttia sai uuden arvosanan A*, kun taas poikien suorittamista tutkinnoista 7,9 prosenttia. Riippumattomien koulujen oppilaat saivat suhteessa todennäköisemmin arvosanan A*. He saivat noin 30 prosenttia A*-arvosanoista, vaikka heidän osuutensa on vain 14 prosenttia osallistujista. Peruskoulujen oppilaat, joiden osuus A-level-tutkintoon ilmoittautuneista on 43 prosenttia, saivat 30 prosenttia A*-arvosanoista. Korkea-asteen oppilaitokset, joihin osallistuu 30 prosenttia hakijoista, saivat viidenneksen (20 prosenttia) A*-arvosanoista. Luonnontieteiden ja matematiikan osuus nousi uudelleen Eniten A*-arvosanoja sai matematiikan jatkokurssi, 29,9 prosenttia. Alhaisin osuus oli media-, elokuva- ja TV-alan opinnoissa, 1,8 prosenttia. Luonnontieteet ovat nousseet tänä vuonna: biologian arvosanat ovat nousseet 4,3 prosenttia, kemian arvosanat 3,7 prosenttia ja fysiikan arvosanat 5,2 prosenttia. Matematiikkaa opiskelevien määrä kasvoi edelleen, sillä opiskelijoita ilmoittautui 4 526 lisää ja matematiikkaa opiskelevia 1 209 lisää. Nykyaikaisiin vieraisiin kieliin ilmoittautuneiden määrä on kuitenkin edelleen laskussa: ranskan kielten määrä väheni 3,4 prosenttia ja saksan kielten määrä 3,8 prosenttia. Vastoin suuntausta espanjan kieli on kasvanut 4 prosenttia. Tulokset osoittavat, että perinteiset oppiaineet ovat edelleen opiskelijoiden suosiossa: englanti, matematiikka, biologia ja historia sekä psykologia ovat tänä vuonna suosituimpia valintoja. Ennätysmenestyksestä huolimatta monet hakijat joutuvat kuitenkin pettymään yliopistopaikkojen saamiseen. Hakemusten määrä on tänä vuonna jo 12 prosenttia suurempi kuin viime vuonna, jolloin se oli ennätyksellisen korkea, ja lukumäärää kasvattavat ne, jotka hakevat uudestaan sen jälkeen, kun he eivät saaneet opiskelupaikkaa viime vuonna. Monet yliopistot ovat varoittaneet, että niillä on tavanomaista vähemmän paikkoja tai ei ollenkaan paikkoja tarjolla "clearingin" kautta. Yliopistoministeri David Willetts sanoi, että tänä vuonna on 18 000 kurssia, joihin on tarjolla paikkoja clearingin kautta. Viime vuonna lähes 48 000 opiskelijaa löysi paikan tämän järjestelmän kautta, jossa sovitetaan käytettävissä olevat yliopistopaikat opiskelijoille, jotka eivät saaneet ensimmäiseen valintaan vaadittavia arvosanoja. Yliopistojen sisäänottopalvelu Ucas sanoo, että kilpailu paikoista on kovaa. Pääjohtaja Mary Curnock Cook sanoi: "Tuhannet hakijat, joiden opiskelupaikat on tänään vahvistettu, ansaitsevat onnittelut tästä saavutuksesta korkeakouluopintoihin pääsyn kenties kovimmassa kilpailussa viimeiseen 10 vuoteen." Hän sanoi, että elin on nyt käsitellyt kaikki A-level-tulokset ja että yli 8 000 opiskelijaa on saanut paikan Yhdistyneessä kuningaskunnassa järjestettäville kursseille enemmän kuin viime vuonna samaan aikaan. Ennätykselliset 379 411 hakijaa oli jo hyväksytty yliopistoon tai korkeakouluun. Ucasin mukaan vielä 180 00 opiskelijaa (26,8 prosenttia kaikista hakijoista) on kuitenkin oikeutettu selvitykseen. Tämä johtuu siitä, että he eivät ole saaneet haluamilleen kursseille vaadittavia arvosanoja, heillä ei ollut aluksi tarjousta tai he hakivat myöhään. Viime vuonna tässä vaiheessa noin 135 000 hakijaa eli 22,2 prosenttia kaikista hakijoista oli tässä tilanteessa. "Epävarma tulevaisuus" National Union of Studentsin puheenjohtaja Aaron Porter sanoi: "Kun nuorisotyöttömyys on ylittänyt miljoonan rajan, koulutusmäärärahoja on leikattu raa'asti ja opiskelupaikkoja on rajoitettu mielivaltaisesti, hallitus uhkaa aiheuttaa mahdollisuuksien köyhyyttä nuorille, joilla on edessään hyvin epävarma tulevaisuus." Yliopistoministeri David Willetts onnitteli opiskelijoita heidän tuloksistaan ja sanoi, että niillä, jotka eivät saaneet tarjousta yliopistopaikasta, on muita hyviä vaihtoehtoja. "Tämä on hyvin jännittävää aikaa kaikille niille, jotka saavat tänään tuloksensa, ja onnittelen kaikkia heidän kovasta työstään ja toivon, että he saivat tulokset, joita he tarvitsevat täyttääkseen toiveensa. "Yliopistopaikkoja on tarjolla enemmän kuin koskaan aiemmin, ja jo 380 000 hakijaa on saanut vahvistetun opiskelupaikan. Niille, jotka eivät valitettavasti pärjänneet toivotulla tavalla, on vielä tarjolla paikkoja selvittelyssä. "Yliopisto ei tietenkään ole ainoa tie hyvin palkattuun ja tyydyttävään työhön. Siksi panostamme niin paljon myös jatkokoulutukseen ja 50 000 uuteen laadukkaaseen oppisopimuskoulutukseen." Skotlantilaiset opiskelijat saivat Highers- ja Standard Grade -tutkintojensa tulokset aiemmin tässä kuussa. Highers-tutkinnon läpäisyaste nousi hieman, 74,6 prosenttiin, mikä on uusi ennätys. Pieni osa skotlantilaisista opiskelijoista valitsee A-level-tutkinnon. Puolet Skotlannin yliopistoista on jo ilmoittanut, että niiden kurssit ovat täynnä.</w:t>
      </w:r>
    </w:p>
    <w:p>
      <w:r>
        <w:rPr>
          <w:b/>
        </w:rPr>
        <w:t xml:space="preserve">Tulos</w:t>
      </w:r>
    </w:p>
    <w:p>
      <w:r>
        <w:t xml:space="preserve">Yksi 12:sta A-tason kokeesta (8 %) on saanut uuden A*-arvosanan, kun oppilaat saavuttivat jälleen ennätyksellisen määrän tuloksia.</w:t>
      </w:r>
    </w:p>
    <w:p>
      <w:r>
        <w:rPr>
          <w:b/>
        </w:rPr>
        <w:t xml:space="preserve">Esimerkki 1.1176</w:t>
      </w:r>
    </w:p>
    <w:p>
      <w:r>
        <w:t xml:space="preserve">Hän sanoi, että Yhdistyneen kuningaskunnan rajavartiolaitoksen päällikön Brodie Clarkin on otettava vastuu "luvattomista toimistaan". May salli joidenkin eurooppalaisten matkustajien tarkastusten lieventämisen, mutta sanoo, että Clark meni pidemmälle ja vähensi tarkastuksia ilman hänen suostumustaan. Työväenpuolueen mukaan on "järkyttävää", ettei May voi kertoa, kuinka monella lentoasemalla tarkastuksia on kevennetty. On selvää, että Clark keskustelee kannastaan ylempiä virkamiehiä edustavan First Division Association -yhdistyksen ammattiyhdistysvirkamiesten kanssa. Kun parlamentin sisäasiainvaliokunnan jäsenet kysyivät asiasta, May sanoi, ettei hän ollut kertonut kabinetille päätöksestään sallia virkamiesten lieventää joidenkin Yhdistyneeseen kuningaskuntaan saapuvien eurooppalaisten matkustajien tarkastuksia. Hän sanoi, että "rajoitettu" kokeilu oli "operatiivinen asia", joka "ei millään tavoin vaaranna rajaturvallisuutta". Ajatuksena oli, että ruuhka-aikoina on turvallisempaa tehdä tiedusteluun perustuvia tarkastuksia epäilyttäville matkustajille kuin tehdä pakollisia tarkastuksia kaikille matkustajille, myös niille, joiden riski on "pieni", hän sanoi. Työväenpuolueen valiokunnan jäsen David Winnick sanoi hänelle, että tarkastusten höllentäminen tarkoitti, että Yhdistyneeseen kuningaskuntaan oli päästetty "oletettavasti tuhansia" ihmisiä, jotka "olisi voitu pysäyttää, jos asianmukaisia menettelyjä olisi noudatettu". Hän ehdotti, että ministerien pitäisi ottaa täysi vastuu heidän vastuullaan tapahtuneesta "suuresta virheestä", ja kysyi, onko Mayn eroaminen mahdollista, mihin sisäministeri vastasi: "Ei." Rouva May sanoi, että oli olemassa muitakin menettelyjä, jotka estivät ihmisiä saapumasta laittomasti Yhdistyneeseen kuningaskuntaan - mukaan lukien e-Borders-ohjelma ja Yhdistyneen kuningaskunnan virkamiesten ulkomailla suorittama mahdollisten uhkien tunnistaminen. Hän sanoi ottavansa vastuun valtuutetusta pilottihankkeesta - jonka hän arveli johtaneen 10 prosentin lisäykseen laittomien maahanmuuttajien havaitsemisessa - mutta Clarkin on "otettava täysi vastuu toimistaan". May sanoi, että pilottijärjestelmä oli otettu käyttöön kaikissa satamissa, mutta sitä "ei välttämättä käytetty kaikissa satamissa" - missä niitä tarkalleen ottaen käytettiin, määräytyisi hänen valtuuttamiensa tutkimusten perusteella. Häneltä kysyttiin UKBA:n vuotaneen asiakirjan 28. heinäkuuta päivätystä kohdasta "Trial of risk based processes at the border" (Risk based processes at the border), jossa ehdotetaan, että "jos jostain syystä katsotaan tarpeelliseksi ryhtyä muihin kuin edellä lueteltuihin toimenpiteisiin, paikallisten johtajien on käännyttävä rajavartiolaitoksen johtajan puoleen saadakseen valtuutuksen ehdotettuun toimenpiteeseen". "Ei hyväksyttävää" May sanoi, että kyseinen kohta liittyi terveys- ja turvallisuusongelmiin vuodelta 2007 - jolloin jonossa oli niin paljon ihmisiä, että heidän turvallisuuteensa liittyi huolia - ja että se antoi virkamiehille mahdollisuuden siirtyä "toisen tason tarkastuksiin" - samanlaisiin kuin hänen pilottinsa hyväksymät tarkastukset - ruuhkan helpottamiseksi. Pääministeri David Cameron sanoi johtavista kansanedustajista koostuvalle yhdysvaliokunnalle todistaessaan, että Yhdistyneen kuningaskunnan rajavalvontavirasto oli harjoittanut "toimintaa, jota ei voida hyväksyä". Työväenpuolueen varasisäministeri Yvette Cooper sanoi kuitenkin, että oli "järkyttävää", ettei May kyennyt kertomaan, kuinka monella lentokentällä tarkastuksia oli kevennetty kesän aikana - edes hänen hyväksymänsä pilottiohjelman mukaisesti. Hän sanoi, että Mayn pitäisi julkaista Yhdistyneen kuningaskunnan rajavalvontavirastolle annetut ohjeet ja tiedot, jotka se toimitti sisäministeriölle. "Sisäministerin puheiden ja rajavalvontaviraston henkilökunnalle annettujen ohjeiden välillä on edelleen valtava kuilu, jopa hänen omassa niin sanotussa pilottihankkeessaan", Cooper sanoi. "On syvästi huolestuttavaa, että sisäministeri syyttää virkamiehiä paljon, mutta ei silti pysty antamaan meille vastauksia kysymyksiin, jotka hänen olisi pitänyt esittää." Yhdistyneen kuningaskunnan rajavartiolaitoksen johtaja Brodie Clark on yksi kolmesta pidätetystä työntekijästä. May on ilmoittanut, että tutkimuksia tehdään kolme, joista tärkeintä johtaa Yhdistyneen kuningaskunnan rajavartiolaitoksen ylitarkastaja John Vine. Clark ja UKBA:n pääjohtaja Rob Whiteman kutsutaan sisäasiainvaliokunnan eteen vastaamaan kysymyksiin asiasta. Sisäministeri on sanonut, että hänen hyväksymäänsä pilottihanketta oli tarkoitus käyttää "rajoitetuissa olosuhteissa". Sen mukaan rajaviranomaiset saivat harkintansa mukaan päättää, milloin Euroopan unionista tulevien henkilöiden passien biometrinen siru avataan toisen turvallisen valokuvan tarkistamista varten. Myös vanhempiensa kanssa tai osana kouluryhmää matkustavien EU:n lasten tarkastuksia lievennettiin "rajoitetuissa olosuhteissa". May sanoi kuitenkin, että EU:n kansalaisten biometriset tarkastukset ja EU:n lasten varoitusindeksitarkastukset "hylättiin säännöllisesti" ja että Euroopan talousalueen (ETA) ulkopuolelta tulevien henkilöiden samoista tarkastuksista "uskotaan myös toisinaan luovuttu". May lisäsi, että aikuisia ei tarkistettu Calais'ssa varoitusindeksin seurantaluettelon perusteella ja että viisumia tarvitsevien Euroopan talousalueen ulkopuolelta tulevien henkilöiden sormenjälkien ottaminen lopetettiin. Downing Street puolusti Mayn päätöstä EU-kansalaisia koskevien rajatarkastusten höllentämisestä ja kutsui sitä "järkeväksi toimeksi", mutta työväenpuolue on syyttänyt häntä siitä, että hän on antanut "vihreää valoa heikommille tarkastuksille". Työväenpuolue ja ammattiliitot ovat väittäneet, että ongelmien taustalla on henkilöstöpula, joka johtuu UKBA:n leikkauksista. Noin 5 000 virkaa on määrä lakkauttaa vuoteen 2015 mennessä osana hallituksen laajempia säästötoimia.</w:t>
      </w:r>
    </w:p>
    <w:p>
      <w:r>
        <w:rPr>
          <w:b/>
        </w:rPr>
        <w:t xml:space="preserve">Tulos</w:t>
      </w:r>
    </w:p>
    <w:p>
      <w:r>
        <w:t xml:space="preserve">Sisäministeri Theresa May on kertonut kansanedustajille, ettei hän aio erota paljastusten vuoksi, joiden mukaan Yhdistyneen kuningaskunnan rajatarkastuksia höllennettiin neljän kuukauden ajan.</w:t>
      </w:r>
    </w:p>
    <w:p>
      <w:r>
        <w:rPr>
          <w:b/>
        </w:rPr>
        <w:t xml:space="preserve">Esimerkki 1.1177</w:t>
      </w:r>
    </w:p>
    <w:p>
      <w:r>
        <w:t xml:space="preserve">Mies, joka tunnetaan vain nimellä "herra D", sai "ala-arvoista" hoitoa Ysbyty Gwyneddissä Bangorissa. Walesin julkisten palvelujen oikeusasiamies Nick Bennett sanoi, että herra D:llä oli hengitysvajaus ja hänet olisi pitänyt siirtää korkean riippuvuuden yksikköön. Betsi Cadwaladrin yliopiston terveyslautakunta on pyytänyt anteeksi perheeltä. Kantelun teki miehen tytär, joka työskenteli terveyslautakunnassa. D, joka otettiin sairaalaan joulukuussa 2014, kärsi kroonisesta obstruktiivisesta keuhkosairaudesta (COPD), ja hänellä todettiin keuhkokuume ja hengitysvajaus. Päivää myöhemmin hänen tyttärelleen ilmoitettiin, että D:n tila oli paranemassa, ja kotiuttamissuunnitelmista keskusteltiin. "Vakavia kliinisiä puutteita" Mutta hänen tilansa huononi seuraavien 24 tunnin aikana, ja joulupäivänä, neljä päivää sairaalaan tulon jälkeen, D sai sydänpysähdyksen ja kuoli. Hänen tyttärensä valitti terveyslautakunnalle helmikuussa 2015. Viranomaiset vastasivat kuitenkin vasta 19 kuukautta myöhemmin, ja vaikka he myönsivät, etteivät he tehneet keskeisiä havaintoja, he väittivät, etteivät ne vaikuttaneet "surulliseen lopputulokseen", oikeusasiamies sanoi. Bennett havaitsi useita "vakavia laiminlyöntejä", muun muassa seuraavat: Bennett sanoi: "Kehotan terveyslautakuntaa ottamaan opikseen tästä tapauksesta ja korjaamaan vakavat kliiniset puutteet. "Näin toimimalla toivon, että kriittistä hoitoa tarvitsevia potilaita ei jatkossa jätetä huomiotta." Terveydenhuoltolautakunnan hoitotyön johtaja Gill Harris sanoi: "Olemme syvästi pahoillamme siitä, että olemme aiheuttaneet perheelle ylimääräistä kärsimystä jo ennestään vaikeana aikana, koska vastaaminen näihin huolenaiheisiin on kestänyt kauan. "Pahoittelemme sitä, ettemme toimittaneet sellaista hoitoa, jota olisi pitänyt, ja sitä, että perheen valitukseen vastaaminen viivästyi kohtuuttomasti. "Teemme kovasti töitä parantaaksemme huolenaiheiden käsittelyprosessiamme, jotta voimme varmistaa, että annamme mielekkäitä vastauksia ajoissa." Hän lisäsi, että oikeusasiamiehen suositukset pannaan täytäntöön ja että asiasta laaditaan tilannekatsaus kolmen kuukauden kuluessa.</w:t>
      </w:r>
    </w:p>
    <w:p>
      <w:r>
        <w:rPr>
          <w:b/>
        </w:rPr>
        <w:t xml:space="preserve">Tulos</w:t>
      </w:r>
    </w:p>
    <w:p>
      <w:r>
        <w:t xml:space="preserve">Lääkintähenkilökunta jätti käyttämättä tilaisuuksia, jotka olisivat saattaneet estää sairaalapotilaan tilan heikkenemisen ja kuoleman, on selvinnyt valvontaviranomaisen mukaan.</w:t>
      </w:r>
    </w:p>
    <w:p>
      <w:r>
        <w:rPr>
          <w:b/>
        </w:rPr>
        <w:t xml:space="preserve">Esimerkki 1.1178</w:t>
      </w:r>
    </w:p>
    <w:p>
      <w:r>
        <w:t xml:space="preserve">Lähi-idän maa on myös jäädyttänyt kaiken kaupankäynnin ja karkottanut Kanadan suurlähettilään "sekaantumisen" vuoksi. Kanada on vastannut sanomalla, että se "jatkaa ihmisoikeuksien puolustamista". Pidätettyjen joukossa on muun muassa saudiamerikkalainen ihmisoikeusaktivisti Samar Badawi, joka on vangitun bloggaajan Raif Badawin sisar. Kanadan ulkoministeri Chrystia Freeland sanoi olevansa "syvästi huolissaan" diplomaatin karkotuksesta, mutta lisäsi: "Kanada puolustaa aina ihmisoikeuksien, myös naisten oikeuksien ja sananvapauden, suojelua kaikkialla maailmassa". "Emme koskaan epäröi edistää näitä arvoja, ja uskomme, että tämä vuoropuhelu on ratkaisevan tärkeää kansainvälisessä diplomatiassa." Hänen saudiarabialainen virkaveljensä Adel al-Jubeir oli aiemmin twiitannut, että Kanadan kanta perustuu "harhaanjohtaviin tietoihin", ja lisännyt, että pidätettyihin sovelletaan "Saudi-Arabian lakeja, jotka takaavat heidän oikeutensa". Johtava saudien naisten oikeuksien puolestapuhuja Manal al-Sharif kiitti Kanadaa siitä, että se on "puhunut ääneen", ja kysyi, milloin muut länsivallat tekevät samoin. Toinen merkki maiden välisten suhteiden heikkenemisestä oli se, että vahvistettu Twitter-tili, joka tiettävästi liittyy Saudi-Arabian viranomaisiin, jakoi kuvan lentokoneesta, joka lensi kohti Toronton kuuluisaa CN-tornia. Kuvan päälle oli laitettu tekstiä, muun muassa sitaatti, jossa luki "se, joka sillä, mikä ei koske häntä, löytää sen, mikä ei miellytä häntä". Ihmiset sosiaalisessa mediassa ovat nopeasti huomauttaneet kuvan ja 9/11-kuvien yhtäläisyyksistä. Tili on sittemmin poistettu, mutta twiitin välimuistissa olevat versiot kiertävät verkossa. Kuka on pidätettynä? Viime tiistaina YK:n ihmisoikeusvaltuutetun toimisto kertoi, että ainakin 15 Saudi-Arabian hallitusta arvostelevaa ihmisoikeusaktivistia ja naisten oikeuksien puolustajaa on pidätetty tai pidätetty mielivaltaisesti 15. toukokuuta jälkeen. Kahdeksan heistä uskotaan vapautetun "menettelyllisiä tarkastuksia" odotellessa, mutta useiden muiden olinpaikasta ei ole tietoa. Useita pidätettyjä on syytetty vakavista rikoksista, kuten "epäilyttävästä yhteydenpidosta ulkomaisiin osapuoliin", ja heitä voi odottaa jopa 20 vuoden vankeusrangaistus. Ihmisoikeusryhmät ilmoittivat, että myös Badawi pidätettiin viime viikolla yhdessä naisten oikeuksia ajavan Nassima al-Sadahin kanssa. Badawille myönnettiin vuonna 2012 Yhdysvaltain kansainvälinen Women of Courage -palkinto, ja hänet tunnetaan Saudi-Arabian miespuolisen holhousjärjestelmän haastamisesta. Hänen veljensä Raif tuomittiin 10 vuodeksi vankilaan ja 1 000 ruoskaniskuun "islamin loukkaamisesta" verkossa vuonna 2014, ja hänen vaimonsa Ensaf Haidar asuu Kanadassa ja sai hiljattain Kanadan kansalaisuuden. Mitä Kanada sanoi? Ulkoministeri Chrystia Freeland kirjoitti Twitterissä torstaina olevansa "hyvin huolestunut" kuultuaan, että Badawi oli pidätetty. Seuraavana päivänä Kanadan ulkoministeriö vaati aktivistin "välitöntä vapauttamista". Miten Saudi-Arabia reagoi? Saudi-Arabian ulkoministeriön lausunnossa ilmaistiin "epäusko [tästä] negatiivisesta perusteettomasta kommentista, joka ei perustu mihinkään tarkkaan tai totuudenmukaiseen tietoon". Se vakuutti, että aktivistit olivat laillisesti pidätettyinä ja että Kanadan lausunnot edustivat "räikeää sekaantumista kuningaskunnan sisäisiin asioihin". Ministeriö kutsui suurlähettiläänsä takaisin Kanadaan neuvotteluja varten ja julisti Kanadan suurlähettilään persona non grata -asemaan ja antoi hänelle 24 tuntia aikaa poistua. Saudi-Arabia aikoo myös "keskeyttää kaikki uudet liiketoimet ja investoinnit Kanadan kanssa ja pidättää itsellään oikeuden ryhtyä lisätoimiin", ministeriö totesi. Kahden maan välisen kaupan arvo oli 3 miljardia dollaria (2,3 miljardia puntaa) vuonna 2016. Kaikki saudiopiskelijoiden Kanadassa opiskelun mahdollistavat apurahat keskeytettiin, ja maassa jo olevat opiskelijat siirretään muualle. On epäselvää, kuinka moniin ihmisiin tämä vaikuttaa. Vancouver Sun kertoi vuonna 2015, että Saudi-Arabiasta saapuu vuosittain noin 5 000 uutta opiskelijaa.</w:t>
      </w:r>
    </w:p>
    <w:p>
      <w:r>
        <w:rPr>
          <w:b/>
        </w:rPr>
        <w:t xml:space="preserve">Tulos</w:t>
      </w:r>
    </w:p>
    <w:p>
      <w:r>
        <w:t xml:space="preserve">Saudi-Arabian valtion lentoyhtiö on keskeyttänyt suorat lentonsa Torontoon sen jälkeen, kun Kanada vaati pidätettyjen kansalaisyhteiskunnan ja naisten oikeuksien aktivistien vapauttamista.</w:t>
      </w:r>
    </w:p>
    <w:p>
      <w:r>
        <w:rPr>
          <w:b/>
        </w:rPr>
        <w:t xml:space="preserve">Esimerkki 1.1179</w:t>
      </w:r>
    </w:p>
    <w:p>
      <w:r>
        <w:t xml:space="preserve">Se ilmoitti myös, että linjat suljetaan kokonaan tai osittain 14 viikonloppuna ja kolmena päivänä joulun aikana. LU sanoi, että se peri ylikierroksilla olevan päivityksen, kun se otti kesäkuussa haltuunsa Tube Linesin kunnossapitourakoitsijan. Linja on ollut säännöllisesti suljettuna helmikuusta 2007 lähtien päivitystyön vuoksi, joka on jatkuvasti ylittynyt. LU sanoi, että on vain "pieni mahdollisuus" saada työt valmiiksi joulukuun loppuun mennessä ja että se vahvistaa valmistumispäivän syksyllä. LU:n toimitusjohtaja Mike Brown sanoi haluavansa pyytää anteeksi "matkustajilta, yhteisöiltä ja yrityksiltä, jotka ovat kärsineet vuosia kestäneistä sulkemisista". Hän sanoi: "Nyt on selvää, että perimme Tube Linesilta Jubilee Line -linjan parannusohjelman, joka oli pahasti jäljessä aikataulusta". Hän sanoi, että kun se on valmis, se tarjoaa matkustajille paljon parempaa palvelua, lisää kapasiteettia ja lyhentää matka-aikoja. Hän lisäsi: "Otettuamme Tube Linesin hallintaamme varmistamme, että Jubilee Line -linjan päivityksen aiheuttamat häiriöt eivät toistu Northern Line -linjan muutostyön aikana."</w:t>
      </w:r>
    </w:p>
    <w:p>
      <w:r>
        <w:rPr>
          <w:b/>
        </w:rPr>
        <w:t xml:space="preserve">Tulos</w:t>
      </w:r>
    </w:p>
    <w:p>
      <w:r>
        <w:t xml:space="preserve">Lontoon metron (LU) mukaan Jubilee Line -linjan viivästynyt parantaminen ei todennäköisesti valmistu vuoden loppuun mennessä.</w:t>
      </w:r>
    </w:p>
    <w:p>
      <w:r>
        <w:rPr>
          <w:b/>
        </w:rPr>
        <w:t xml:space="preserve">Esimerkki 1.1180</w:t>
      </w:r>
    </w:p>
    <w:p>
      <w:r>
        <w:t xml:space="preserve">Espanjan pääkaupungissa ja sen ympäristössä ostettuja 90 näytettä tutkineet analyytikot löysivät jälkiä E.coli-bakteereista ja Aspergillus-sienestä. Muovisiin "tammenterhoihin" käärityt hasisnäytteet olivat pahimpia rikollisia, mikä johtuu tiettävästi tavasta, jolla ne salakuljetetaan maahan. Noin 40 prosentissa näistä oli myös ulosteen tuoksua, tutkimuksen pääkirjoittaja sanoi. Kannabiksen ostaminen, myyminen ja maahantuonti on Espanjassa lainvastaista, samoin kuin sen käyttäminen julkisesti. Teknisesti on kuitenkin laillista kasvattaa kannabista omaan käyttöön, kunhan se ei ole julkisesti näkyvillä, ja käyttää sitä yksityisesti. Miten tutkimus toteutettiin? José Manuel Moreno Pérez, farmakologi Madridin Universidad Complutense -yliopistosta, keräsi hasisnäytteitä (joita kutsutaan myös hasikseksi tai hartsiksi) suoraan katukauppiailta sekä kaupungissa että sitä ympäröivissä lähiöissä. Tarkoituksena oli selvittää, soveltuivatko myytävät huumeet ihmisravinnoksi. Hänen tutkimusryhmänsä erotti sitten saastuneet näytteet muodon mukaan, ja osa näytteistä muistutti "tammenterhoja" ja osa "harkkoja", nähdäkseen, oliko toisessa muodossa enemmän saastuneita aineita kuin toisessa. Tutkimus, jonka kirjoittajina olivat Pilar Pérez-Lloret, Juncal González-Soriano ja Inmaculada Santos Álvarez, on julkaistu Forensic Science International -lehdessä. Mitkä olivat tutkimustulokset? He havaitsivat, että 93 prosentissa tammenterhonäytteistä oli vaarallisia E.coli-bakteeripitoisuuksia, samoin kuin 29,4 prosentissa harkkonäytteistä. Noin 10 prosentissa kannabisnäytteistä oli myös Aspergillusta, vaarallista sientä, joka voi aiheuttaa vakavia terveysongelmia. Suurin osa testatuista näytteistä - 88,3 prosenttia - ei soveltunut kulutukseen. Pérez selitti myöhemmin saastumista - ja hajua - espanjalaiselle El País -sanomalehdelle. Hänen mukaansa tammenterhot olivat todennäköisemmin saastuneita, koska ne tuotiin maahan niin, että kannabis kääritään pieniin muovipelletteihin ja niellään, minkä jälkeen huumeiden salakuljettajat "ottavat laksatiivin ja karkottavat" ne käymälään. Jälleenmyyjät myyvät nämä sitten eteenpäin. Mitkä ovat terveysriskit sen lisäksi, että ne ovat epämiellyttäviä? Tutkimuksen mukaan E.coli- ja Aspergillus-bakteereihin liittyvät riskit ovat niin vakavia, että hasiksen laiton katukauppa on "kansanterveydellinen ongelma". Esimerkiksi E.coli-infektio voi aiheuttaa ripulia, oksentelua, vatsakipuja, kuumetta ja verta ulosteessa - ja joillakin ihmisillä tämä voi johtaa vielä vakavampiin sairauksiin. Aspergillus-homeen hengittäminen voi puolestaan aiheuttaa vakavia ongelmia ihmisille, joilla on jo keuhkosairauksia, kuten astma tai kystinen fibroosi, tai joilla on heikko vastustuskyky. Tutkimuksen mukaan tämä on erityisen vaarallista syöpäpotilaille, jotka joskus polttavat kannabista auttaakseen kemoterapian oireisiin. "Näiden potilaiden immuunijärjestelmä on heikentynyt, joten saastuneen tai väärennetyn hasiksen nauttimisen aiheuttama infektio voi olla kohtalokas", tutkimuksessa lisätään. Katukannabista on kolmea päätyyppiä: hasista, yrttikannabista (ruohoa, ruohoa tai marihuanaa) ja korkeapotentiaalista kannabista eli skunkkia.</w:t>
      </w:r>
    </w:p>
    <w:p>
      <w:r>
        <w:rPr>
          <w:b/>
        </w:rPr>
        <w:t xml:space="preserve">Tulos</w:t>
      </w:r>
    </w:p>
    <w:p>
      <w:r>
        <w:t xml:space="preserve">Madridin kaduilla myytävä kannabishartsi on tutkimuksen mukaan saastunut vaarallisella määrällä ulosteita.</w:t>
      </w:r>
    </w:p>
    <w:p>
      <w:r>
        <w:rPr>
          <w:b/>
        </w:rPr>
        <w:t xml:space="preserve">Esimerkki 1.1181</w:t>
      </w:r>
    </w:p>
    <w:p>
      <w:r>
        <w:t xml:space="preserve">Sheila Oakes, joka on Heanorin pormestari Derbyshiressä, kommentoi uutista Facebookissa. Amber Valleyn työväenpuolueen ryhmä ilmoitti peruuttaneensa ruoskan, mikä tarkoittaa, että hän ei ole enää työväenpuolueen valtuutettu. Oakes on sittemmin pyytänyt anteeksi ja myöntänyt tehneensä "virheen". Vastauksena maanantai-iltana julkaistuun viestiin, jossa ihmisiä pyydettiin lausumaan "pieni rukous" pääministerin puolesta, Oakes oli kirjoittanut: "Anteeksi, hän ansaitsee tämän täysin, ja hän on yksi huonoimmista pääministereistä, joita meillä on koskaan ollut." Tiistaina Oakes sanoi "pyytävänsä anteeksi sitä, että järkytti ihmisiä ja sanoi sen". Hän kertoi BBC:lle: Oakes: "En ajatellut, että sanomani suututtaisi niin monia ihmisiä. Se ei tuntunut mukavalta sanomalta. "Olen huolissani sairaanhoitajista ja lääkäreistä, joilla ei ole suojavarusteita. Sanoin jotain, kun olin vihainen ajattelematta pääministeriä tai hänen perhettään." Amber Valleyn työväenpuolueen johtaja Chris Emmas-Williams sanoi, että Oakesin käytöksestä tehdään tutkimus. Hän sanoi: "Tällaista käytöstä ei voida hyväksyä, eikä se ole sitä, mitä työväenpuolue edustaa. "En ole tehnyt kommentteja, mutta minusta tuntuu, että työväenpuolueen johtajana minun on pyydettävä anteeksi myös Boris Johnsonilta ja hänen perheeltään, ja toivotamme hänelle kaikkea hyvää, koska tarvitsemme kaikkia mahdollisia henkilöitä taistelemaan tätä tautia vastaan." Seuraa BBC East Midlandsia Facebookissa, Twitterissä tai Instagramissa. Lähetä juttuideoita osoitteeseen eastmidsnews@bbc.co.uk.</w:t>
      </w:r>
    </w:p>
    <w:p>
      <w:r>
        <w:rPr>
          <w:b/>
        </w:rPr>
        <w:t xml:space="preserve">Tulos</w:t>
      </w:r>
    </w:p>
    <w:p>
      <w:r>
        <w:t xml:space="preserve">Kaupungin pormestari on pyytänyt anteeksi sanottuaan, että pääministeri Boris Johnson "ansaitsee tämän täysin" sen jälkeen, kun hänet vietiin tehohoitoon.</w:t>
      </w:r>
    </w:p>
    <w:p>
      <w:r>
        <w:rPr>
          <w:b/>
        </w:rPr>
        <w:t xml:space="preserve">Esimerkki 1.1182</w:t>
      </w:r>
    </w:p>
    <w:p>
      <w:r>
        <w:t xml:space="preserve">BBC Urdu -lehden Asif Farooqi Islamabadista kertoo, että kenraali Raheel Sharif - joka ei ole sukua pääministerille - on monien mielestä suorapuheinen ammattisotilas, jolla ei ole poliittisia tavoitteita, mikä on tärkeä tekijä Pakistanissa, jossa on ollut sotilasvallankaappauksia. Toiset kuitenkin epäilevät, onko hän todella paras valinta. Kenraali Sharif toimi viimeksi koulutuksen ja arvioinnin ylitarkastajana armeijan päämajassa Rawalpindissä. Hän on myös johtanut Pakistanin sotilasakatemiaa (PMA) Kakulissa Abbottabadissa. "Suuri rooli" Molemmissa tehtävissä hänen tehtävänään oli ensisijaisesti sotilasoppien ja sotastrategioiden arviointi tulevien koulutusohjelmien muotoilemiseksi. Kenraalin uskotaan olleen avainasemassa vuodesta 2007 lähtien tapahtuneessa sotilaallisen ajattelutavan muutoksessa, jossa armeijan toiminta on keskittynyt enemmän Taleban-taistelijoiden torjuntaan kuin perinteisen arkkivihollisen Intian torjuntaan. "Sharifilla on ollut suuri rooli armeijan vakuuttamisessa siitä, että Tehrik-e-Taliban Pakistan (TTP) ja Pakistanin sisällä olevat militantit ovat yhtä suuri uhka [kuin Intia]", eräs korkea-arvoinen upseeri kertoi uutistoimisto Reutersille. Lisäksi hän on johtanut Gujranwalan joukko-osastoa, joka sijaitsee yhdessä armeijan tärkeimmistä joukko-osastojen esikunnista. Kirjeenvaihtajamme mukaan hän tuo vankan sekoituksen akateemista ja kenttäkokemusta tehtävään, jota monet pitävät Pakistanin vaikutusvaltaisimpana. Matalan intensiteetin sodankäynti Kenraali Sharifin tuntevat henkilöt sanovat, että hänen viimeisimmän virkakautensa aikana hän muokkasi uudelleen lähes kaikki tärkeät koulutuskurssit ja mukautti ne sisäisen terrorismin haasteisiin. Hän on myös kehittänyt koulutusoppaita kapinallisten vastaisia operaatioita varten, joka ei aiemmin kuulunut perinteisiin sotilaskoulutuskursseihin. Kenraali Sharif, 57, on toteuttanut monia näistä käsikirjoista käytännössä PMA:ssa ollessaan ja ottanut käyttöön matalan intensiteetin sodankäynnin koulutuskursseja armeijan alokkaille. Ollessaan Gujranwalan joukko-osaston komentajana hän otti käyttöön kenttäharjoituksia, joissa keskityttiin terrorismin vastaisiin operaatioihin. Monet uskovat, että hänen roolinsa Pakistanin armeijan uuden sotilaallisen ajattelutavan "orkestroimisessa" antaa hänelle mahdollisuuden selviytyä tulevista haasteista tehokkaammin. Toiset taas katsovat, että hänen valintansa ei ehkä perustunut pelkästään ansioihin. Joidenkin armeijapiirien mukaan Abdul Qadir Baloch, eläkkeellä oleva armeijan kenraali ja nykyinen Sharifin kabinetin ministeri, on saattanut suositella häntä pääministeri Nawaz Sharifille. Kenraali Baloch oli kenraali Sharifin esimies hänen ollessaan armeijassa, ja hänen tiedetään pitävän hänestä. Pääministeri Sharifin kanssa hiljattain käymässään keskustelussa kenraali Balochin tiedetään sanoneen, että hän luottaa kenraali Sharifiin "enemmän kuin omiin lapsiinsa". Muut upseerit uskovat, että kenraali Sharifin perhesiteet pääministeri Sharifiin ovat saattaneet vaikuttaa päätökseen. Kenraali Sharifin sotilaallista pätevyyttä ei kuitenkaan ole epäilystäkään - hän on peräisin sotilasperheestä. Hänen isänsä Mohammad Sharif jäi eläkkeelle armeijan majurina, ja hänen veljensä majuri Shabbir Sharif palkittiin maan korkeimmalla sotilaspalkinnolla, Nishan-e-Haiderilla, sen jälkeen, kun hän kuoli taistelussa Intian kanssa käydyssä sodassa vuonna 1971. Monet sanovat, että hänen isällään oli läheinen suhde pääministeri Sharifin isään Mohammad Sharifiin.</w:t>
      </w:r>
    </w:p>
    <w:p>
      <w:r>
        <w:rPr>
          <w:b/>
        </w:rPr>
        <w:t xml:space="preserve">Tulos</w:t>
      </w:r>
    </w:p>
    <w:p>
      <w:r>
        <w:t xml:space="preserve">Pakistanin pääministeri Nawaz Sharif on vihdoin nimittänyt uuden armeijan päällikön ja valinnut upseerin, joka oli ikäluettelossa kolmantena.</w:t>
      </w:r>
    </w:p>
    <w:p>
      <w:r>
        <w:rPr>
          <w:b/>
        </w:rPr>
        <w:t xml:space="preserve">Esimerkki 1.1183</w:t>
      </w:r>
    </w:p>
    <w:p>
      <w:r>
        <w:t xml:space="preserve">Ian YoungsViihdetoimittaja Seitsemän kuukautta on kulunut siitä, kun Brangelina erosi toisistaan, kun Bradin ja 15-vuotiaan Maddoxin välisestä fyysisestä riidasta yksityislentokoneessa kerrottiin. Sosiaalityöntekijät ja FBI eivät ryhtyneet toimenpiteisiin Pittiä vastaan. Huhuja liikkui myös suhteesta hänen ja hänen toisen näyttelijänsä Marion Cotillardin välillä - minkä tämä kiisti. Hänen maineensa oli kuitenkin kyseenalaistettu, ja hän on sen jälkeen pitänyt matalaa profiilia. Miten yksi Hollywoodin suurimmista tähdistä siis alkaa korjata imagoaan ja jatkaa elämäänsä? Vastaus näyttäisi olevan - tekemällä kahdeksan päivän mittaisen valokuvauksen Amerikan kansallispuistoissa ja antamalla pitkän, tunnustuksellisen ja filosofisen haastattelun GQ Style -lehdelle. Yhtenä planeetan kuuluisimmista ihmisistä Pittin oli puhuttava ongelmistaan ennemmin tai myöhemmin, yritettävä ottaa tarina haltuunsa ja siirtyä eteenpäin. Ja hänellä on tulossa uusi elokuva - joka saa artikkelissa useita näkyviä mainintoja. Hänen on mainostettava sitä puhumalla medialle, kuten hänen on tehtävä tulevien julkaisujensa yhteydessä. Hän ei voi väistellä avioeroaan ja henkilökohtaisia ongelmiaan. Mutta hän voi valita, mitä kanavaa hän käyttää puhuakseen niistä ja mitä he sanovat. Antaessaan ensimmäisen eron jälkeisen haastattelunsa GQ Style -lehdelle hän on valinnut julkaisun, joka on sekä muodoltaan että haastattelusävyltään kiiltävä. GQ:n kirjeenvaihtaja Michael Paternitin kysymykset olivat lempeän tutkivia mutta sympaattisia. Hän ei kysynyt, mitä lentokoneessa tapahtui. GQ:n valinta ei todennäköisesti saanut kovinkaan montaa kilpailevaa mediaa ärsyyntymään, ja lähes kaikki uutistoimistot ympäri maailmaa olisivat taatusti ottaneet sen esille. PR-guru Mark Borkowskin mukaan hänellä olisi ollut mahdollisuus vaikuttaa artikkelin sisältöön. "Täydellinen hyväksyntä kopioille, täydellinen hyväksyntä kuville ja täydellinen hyväksyntä otsikoille", hän sanoo. Pitt "näyttää hyvältä ja on myöntänyt, että hänellä on ollut ongelmia", Borkowski sanoo. "Se on siis hyvin avointa ja rehellistä. Se, että Pitt on ollut niin suorapuheinen ja suoraviivainen kuin hän on ollut, on merkittävä hetki hänen urallaan"." Haastattelun otsikot ovat olleet, riippuen siitä, mitä sivustoa tai lehteä lukee: Brad on käynyt terapiassa selvitäkseen avioerostaan; hän on myöntänyt alkoholiongelmansa; hän kuunteli Frank Oceania päästäkseen yli erosta; ja hän käytti samaa 1 000 dollarin (775 puntaa) hintaista toppia kuin Harry Styles. Avioerostaan kertovissa osissa hän on sovitteleva ja myöntää, että viimeisen puolen vuoden kaaos on ollut "itse aiheutettu", mutta hän asettaa "perheen etusijalle". Hän "kieltäytyy" joutumasta ilkeään oikeustaisteluun Angelinan kanssa ja sanoo, että heidän on käsiteltävä tilannetta "hyvin varovaisesti ja hienovaraisesti" lasten kannalta. Tuomio? Hän on rehellinen ja herkkä mies, jollaiseksi hänet aina tunsimme. E! julkaisi artikkelin otsikolla: Miksi Brad Pitt voitti Jolie-Pitt-sodan heittäytymällä miekkaan. "Tämä haastattelu olisi voinut olla Pittin jääräpäisempi kiistäminen vääryyksistä", E!:n Natalie Finn kirjoitti. "Silti se oli aivan päinvastainen. "Heittämällä varovaisuutta tuuleen - ja hyödyntämällä samalla 30 vuoden aikana Hollywoodissa kerättyä hyvää tahtoa - Brad meni täysillä, kääntämällä sen, mitä hän on oppinut uudesta rakkaudestaan terapiaan, tuskallisen itsetietoiseksi, itseironiseksi, usein runolliseksi ja ajoittain rönsyileväksi puheeksi viehättävästä elämästä, joka ajautui pois kurssilta, ja siitä, mitä hän tekee korjatakseen tilanteen oikealle tielle." Kenzie Bryant kirjoitti Vanity Fairissa: "Pitt on selvästi opiskellut julkkisten avioeron jälkeisen haastattelukirjan "lay-it-all-bare, heart-on-my-sleeve, owning-my-flawws" -osion. "Oppiminen hänen myrskyisästä vuodesta on puheen teema, erityisesti avioeron osalta, joka on yhä kesken." Bryant lisäsi: "Hän vaikuttaa rehelliseltä, katuvaiselta ja haluaa kertoa maailmalle, että hän tekee paljon töitä itsensä eteen." Bryant lisäsi: "Hän ei ole vielä valmis." Ja Huffington Postissa julkaistussa artikkelissa Ryan Hampton Facing Addiction -järjestöstä kirjoitti: "Brad, nostan sinulle karpalon ja Perrierin. "Kaltaisesi ihmiset tekevät niin paljon antaakseen kasvot riippuvuuskriisille, joka vaatii niin monia ihmishenkiä. Kiitos rehellisyydestäsi, rohkeudestasi ja halukkuudestasi avautua toipumisestasi." Kaikki eivät kuitenkaan olleet täysin vakuuttuneita. Monet julkkikset olisivat yrittäneet piilotella tai haukkua exäänsä median kautta, mutta Pitt käsittelee asiaa "mahdollisimman inhimillisellä tavalla", Borkowski sanoo. "Häntä olisi aina vaivannut tämä tarina. Joten jos aiot puhua siitä, puhu siitä täysillä. "Mutta tietysti ajoitus on laskelmoitu, kieli on laskelmoitu. Kaikki on laskelmoitua. Ja kaikki on uhkapeliä. "Monet ihmiset pysyvät mieluummin vesirajan alapuolella ja jättävät sen tekemättä. Hän on ottanut valtavan riskin, ja voin ajatella monia, jotka eivät vain menisi näin pitkälle." Seuraa meitä Facebookissa, Twitterissä @BBCNewsEnts tai Instagramissa bbcnewsents. Jos sinulla on juttuehdotus, lähetä sähköpostia osoitteeseen entertainment.news@bbc.co.uk.</w:t>
      </w:r>
    </w:p>
    <w:p>
      <w:r>
        <w:rPr>
          <w:b/>
        </w:rPr>
        <w:t xml:space="preserve">Tulos</w:t>
      </w:r>
    </w:p>
    <w:p>
      <w:r>
        <w:t xml:space="preserve">Brad Pitt on valinnut kiiltävän lehden sivut (ja verkkosivut) antaakseen ensimmäisen haastattelunsa sen jälkeen, kun hän erosi Angelina Joliesta, kun häntä syytettiin teinipojan lyömisestä. Kyseessä oli laskelmoitu yritys korjata imagoaan - ja se näyttää onnistuneen.</w:t>
      </w:r>
    </w:p>
    <w:p>
      <w:r>
        <w:rPr>
          <w:b/>
        </w:rPr>
        <w:t xml:space="preserve">Esimerkki 1.1184</w:t>
      </w:r>
    </w:p>
    <w:p>
      <w:r>
        <w:t xml:space="preserve">Glasgow'n Herald- ja Times-lehdet aikovat vähentää 12 työpaikkaa 160:stä, kun niiden omistaja Newsquest investoi uuteen toimitusjärjestelmään. Tämän odotetaan johtavan siihen, että suuri osa toimitustyön alihankintatyöstä tehdään Skotlannin ulkopuolella. Järjestelmän tarkoituksena on, että toimittajat voivat arkistoida artikkeleita helpommin uuden julkaisuohjelmiston avulla. Myös Edinburghin Scotsman-tallissa on suunnitteilla lisämuutoksia. BBC on saanut tietää, että Evening Newsin henkilökunta on tarkoitus yhdistää The Scotsmanin ja Scotland on Sundayn toimittajiin. Näillä kahdella kansallisella lehdellä on jo yhteinen henkilöstö. Herald- ja Times Groupin irtisanomiset ovat seurausta 200 000 punnan investoinnista uuteen tekniikkaan. Vaikka lehdet näyttävät jatkossakin samalta, toimittajat valitsevat sivujen ulkoasun vaihtoehtokirjastosta sen sijaan, että he laatisivat jokaisen sivun itse. Raportteja ja valokuvia käsitellään tehokkaammin ja ne voidaan sijoittaa nopeasti kustantajien verkkosivuille. Keskittäminen Joidenkin artikkeleiden alatoimitus eli käsittely tapahtuu jo Walesissa, ja yhdysvaltalaisomisteinen Newsquest aikoo keskittää enemmän Glasgow'n journalismia. Toimitusjohtaja Tim Blott korosti kuitenkin, että toimitukselliset päätökset ja budjetin valvonta säilytetään Glasgow'n toimistossa. Hän sanoi: "Olemme sitoutuneet tarjoamaan lukijoillemme parasta mahdollista palvelua ainutlaatuisen ja kiinnostavan sisällön muodossa sekä verkossa että painettuna. Glasgow'n kansainyhteisön kisojen ja Skotlannin itsenäisyysäänestyksen uutisointi oli vertaansa vailla". Sunday Heraldin levikki on noussut sen jälkeen, kun siitä tuli ainoa Skotlannin itsenäisyyden puolesta kampanjoiva valtakunnallinen lehti. Blott sanoi, että myös The Heraldin levikki on noussut viime kuukausina, mitä hän luonnehti "lähes ainutlaatuiseksi Britannian sanomalehtialalla". "Digitaaliset tilauksemme sekä uutissivustojemme ja -sovellustemme verkkoyleisömme ovat ennätystasolla", hän sanoi. "Uskomme vahvasti skotlantilaisen journalismin tulevaisuuteen." Newsquest omistaa myös Glasgow'ssa toimivan s1-mainossivuston, joka tarjoaa asuntoja, työpaikkoja ja vapaa-aikaa ja palkkaa 18 uutta työntekijää. Scotsman-konserni ei vastannut tietopyyntöön Evening Newsin henkilöstön tulevaisuudesta.</w:t>
      </w:r>
    </w:p>
    <w:p>
      <w:r>
        <w:rPr>
          <w:b/>
        </w:rPr>
        <w:t xml:space="preserve">Tulos</w:t>
      </w:r>
    </w:p>
    <w:p>
      <w:r>
        <w:t xml:space="preserve">Skotlantilaisten toimittajien työpaikkoja aiotaan vähentää, kun sanomalehdet leikkaavat kustannuksia ja ottavat käyttöön teknologisia muutoksia.</w:t>
      </w:r>
    </w:p>
    <w:p>
      <w:r>
        <w:rPr>
          <w:b/>
        </w:rPr>
        <w:t xml:space="preserve">Esimerkki 1.1185</w:t>
      </w:r>
    </w:p>
    <w:p>
      <w:r>
        <w:t xml:space="preserve">Emma SimpsonBusiness-kirjeenvaihtaja, BBC News Puolitoista vuotta sitten Jenni Ruegg ei miettinyt kahdesti, kun hän täytti supermarketissa kaksi ostoskärryä elintarvikkeilla. Äskettäin hän ei kuitenkaan voinut lähettää lapsiaan kouluun, koska hänellä ei ollut ruokaa lounaslaatikoihin. "Tiesin, että budjettimme oli vähissä. Se ei ollut järkytys. Olin vain järkyttynyt. En tarjonnut lapsilleni heidän tarvitsemiaan tavaroita", hän sanoi. 'Itku' Ruoan laittamisesta pöytään on tullut Jennille jatkuva huolenaihe. Hän on ollut itse syömättä varmistaakseen, että hänen perheensä saa ruokaa. "Yritän pitää mieheni hyvin ruokittuna. Minä syön vähemmän. Minulla on ollut nälkä, olen mennyt nukkumaan itkien, koska olen ollut nälkäinen. On huonoja ja hyviä viikkoja, mutta jatkan vain eteenpäin." Jennillä on paljon suita ruokittavana - seitsemän lasta, joista viisi on alle 12-vuotiaita. Hän ja hänen miehensä ovat kuitenkin aina tehneet töitä ja tulleet toimeen. He siivoavat öisin toimistoja, ja päivisin Jenni on kouluruokailija. "Me emme ole etuuksien narkkareita. Olemme aina olleet omavaraisia. Olemme tehneet kovasti töitä ja maksaneet laskumme", Jenni sanoo. Laskut ovat kuitenkin nousseet nopeasti viimeisten kuuden kuukauden aikana, ja heidän siivoussopimuksiaan on leikattu yli puolella, koska yritykset ovat vähentäneet menojaan. Päivänä sen jälkeen, kun hän ei voinut lähettää lapsiaan kouluun, Jenni ohjattiin Trussell Trustin ruokapankkiin ja hänelle annettiin hätäapupaketti. Kun kävin katsomassa pientä vapaaehtoisryhmää toiminnassa, he olivat kokoamassa ruokakasseja pienessä vajassa tulevaa viikkoa varten. He jakavat yleisön lahjoittamaa ruokaa. Näitä ruokapankkeja on nyt yli 100 eri puolilla maata. Kysyntä on huimaa. Täällä Bournemouthissa ruokitaan yli kaksinkertainen määrä ihmisiä viime vuoteen verrattuna. Monet apua tarvitsevista ovat kokeneet dramaattisen muutoksen olosuhteissaan, kuten menettäneet työpaikkansa, tai heidän etuuksiensa saaminen on viivästynyt. Yhdistyneen kuningaskunnan ruokapankkiverkosto on kuitenkin alkanut auttaa ihmisiä, joita se ei koskaan odottanut näkevänsä. Johtaja Chris Mould sanoi: "Ruokapankkiin tulee nyt yhä enemmän ihmisiä, jotka ovat työssä, pienituloisia ja jotka eivät yksinkertaisesti pärjää. "Staattiset tulot, ruoan ja polttoaineen hinnat nousevat, ja ihmiset tekevät uskomattoman vaikeita valintoja - kyse on siitä, lämmittävätkö he kotinsa vai ruokkivatko he perheensä." Jenni tietää kaiken näistä valinnoista. "Kaikki on noussut, mutta tulomme eivät ole nousseet. En vain ymmärrä logiikkaa." Pärjääminen Jenni on ylpeä äiti, joka aluksi kieltäytyi ruokapankkisetelistä. Hän on kuitenkin hyvin kiitollinen auttavasta kädestä silloin, kun hän tarvitsi sitä eniten. Sillä välin hän pärjää: "Poikien on vain saatava shampoota. Varmistan, että tytöt saavat tarvitsemansa hoitoaineen, ja minulla on se, mitä jää jäljelle. Jos minun on saatava Fairy Liquidia, niin olkoon sitten niin." "Se jättää hiukset pehmeiksi ja kiiltäviksi", hän nauraa. Rueggit ovat tiivis, sitkeä perhe, joka toivoo, että asiat paranevat pian. Ennen kuin lähdin, Jennin 11-vuotias poika Mace liittyi seuraamme keittiössä. Hän tietää äitinsä tekevän parhaansa. "Emmekö me kamppaile ruoasta, äiti?" hän sanoi. "Se on sääli, kun tekee niin kovasti töitä. Mutta äitini on luultavasti paras äiti, josta kukaan voi uneksia. Hän on supermamma, eikö olekin, äiti?"</w:t>
      </w:r>
    </w:p>
    <w:p>
      <w:r>
        <w:rPr>
          <w:b/>
        </w:rPr>
        <w:t xml:space="preserve">Tulos</w:t>
      </w:r>
    </w:p>
    <w:p>
      <w:r>
        <w:t xml:space="preserve">Monet ihmiset tarkkailevat kulujaan juuri nyt, mutta jotkut työssäkäyvät perheet kamppailevat ruokansa kanssa, koska heillä ei ole juuri lainkaan käteistä jäljellä kotitalouslaskujen maksamisen jälkeen.</w:t>
      </w:r>
    </w:p>
    <w:p>
      <w:r>
        <w:rPr>
          <w:b/>
        </w:rPr>
        <w:t xml:space="preserve">Esimerkki 1.1186</w:t>
      </w:r>
    </w:p>
    <w:p>
      <w:r>
        <w:t xml:space="preserve">Leicesterin Pyhän Johannes Kastajan kirkko on luotu palvelimelle, jotta nuorisokerholla on paikka, jossa voi pitää raamattutunteja. Järjestäjä Josh Young kertoi, että tämä oli tapa kohdata nuoret siellä, missä he ovat, ja olla heidän kanssaan tekemisissä maailmassa, johon he ovat tottuneet. Virtuaalitodellisuuden ansiosta he ovat myös voineet olla luovia oppitunneilla. Young teki esimerkiksi vedenalaisen valaan, jotta he voisivat oppia Joonan tarinaa, ja haastoi teini-ikäiset tekemään veneitä, jotta he oppisivat, miten Jeesus tyynnytti myrskyn. 27-vuotias nuorisotyöntekijä lisäsi: "Yhteisöllisyys näille nuorille on todella tärkeää, ja halusin jatkaa sitä lukituksessa. "He eivät voi viettää aikaa ystäviensä kanssa, ja jotkut heistä kamppailevat tällä hetkellä todella vaikeuksissa. Minecraftissa he voivat tavata, jutella ja pelata pelejä ilman fyysistä läsnäoloa. Se on väline sitoutumiseen ja yhteisön rakentamiseen. "Nuoret elävät tässä verkkomaailmassa, ja Raamattu opettaa meitä kohtaamaan ihmiset siellä, missä he ovat, heidän yhteisössään. "Jeesus rikkoi ihmisten mielestä tyypillisen jumalanpalveluksen rajoja, ja hän olisi tyytyväinen ajatukseen, että kirkko on menossa eteenpäin." Noin 20 11-17-vuotiasta nuorta viettää palvelimella kaksi ja puoli tuntia joka keskiviikko. Tuona aikana he voivat vapaasti tutkia maailmaa tai toteuttaa omia projektejaan, mutta 30 minuutiksi heidät teleportataan yhteiselle alueelle suorittamaan raamattuteemainen haaste. Youngin mukaan he ovat varmistaneet, että aikuiset pystyvät estämään huonon kielenkäytön, että he valvovat, ketkä osallistuvat, ja että vanhemmilla on lupa lasten osallistumiseen. Rosie, 15, on yksi teini-ikäisistä, jotka osallistuvat säännöllisesti. "Rakastan sitä, koska voin puhua ystävilleni pelatessani, ja nautin siitä aivan yhtä paljon kuin tavallisesta nuorisokerhosta", hän sanoi. "Minusta oli hienoa, kun Josh siirsi kaikki samaan paikkaan ja meillä oli kilpailu parhaasta veneestä Matteuksen evankeliumin 8. luvusta, jossa Jeesus pysäytti myrskyn. Minun joukkueeni voitti sen, koska rakensimme pieniä ukkosmyrskypilviä." Seuraa BBC East Midlandsia Facebookissa, Twitterissä tai Instagramissa. Lähetä juttuideasi osoitteeseen eastmidsnews@bbc.co.uk.</w:t>
      </w:r>
    </w:p>
    <w:p>
      <w:r>
        <w:rPr>
          <w:b/>
        </w:rPr>
        <w:t xml:space="preserve">Tulos</w:t>
      </w:r>
    </w:p>
    <w:p>
      <w:r>
        <w:t xml:space="preserve">Eräs kirkko on turvautunut Minecraftiin opettaakseen nuorilleen kristinuskoa lukituksen aikana.</w:t>
      </w:r>
    </w:p>
    <w:p>
      <w:r>
        <w:rPr>
          <w:b/>
        </w:rPr>
        <w:t xml:space="preserve">Esimerkki 1.1187</w:t>
      </w:r>
    </w:p>
    <w:p>
      <w:r>
        <w:t xml:space="preserve">Grumpy Cat Limited haastoi yhdysvaltalaisen Grenade-kahvifirman omistajat oikeuteen kissan imagoa koskevan sopimuksen ylittämisestä. Yhtiöllä oli oikeudet käyttää kissaa vain "Grumppuccino"-jääjuomansa myynnissä, mutta se myi muita Grumpy-tuotteita. Kissa, oikealta nimeltään Tardar Sauce, levisi vuonna 2012 sen jälkeen, kun sen happamasta ilmeestä otetut valokuvat ilmestyivät nettiin. Alun perin kissan omistajan, Tabatha Bundesenin, veljen sosiaaliselle verkkosivustolle Redditille lähettämä kuva kissasta levisi nopeasti meeminä hauskoine tekstikuvineen. Vuonna 2013 Grenade Beverage, jonka omistavat isä ja poika Nick ja Paul Sandford, teki 150 000 dollarin sopimuksen jääkahvijuomien markkinoinnista, joiden pakkauksissa oli kissan murjotus. Mutta vuonna 2015 Grumpy Cat Limited haastoi heidät oikeuteen sopimuksen rikkomisesta. Oikeuteen jätetyssä hakemuksessa väitettiin, että he olivat ylittäneet sopimuksen myymällä paahdettua kahvia ja Grumppucino-paitoja, jotka Grumpy Catin mukaan "loukkasivat räikeästi" heidän tekijänoikeuksiaan ja tavaramerkkejään. Kahviketjun omistajat nostivat vastakanteen sillä perusteella, että kissa ja sen omistajat eivät olleet pitäneet puoliaan sopimuksesta. Grenaden asianajajan mukaan Grumpy Cat ei ollut oikeuden mukaan maininnut brändiään tarpeeksi sosiaalisessa mediassa ja televisioesiintymisessä. He väittivät myös, että omistajat olivat kertoneet, että Tardar Saucen oli määrä esiintyä elokuvassa Hollywood-näyttelijöiden Will Ferrellin ja Jack Blackin rinnalla, mitä ei kuitenkaan tapahtunut. Kalifornialainen liittovaltion valamiehistö asettui kuitenkin kissan ja sen omistajien puolelle ja määräsi maksettavaksi 710 000 dollarin vahingonkorvaukset tekijänoikeus- ja tavaramerkkirikkomuksesta sekä 1 dollarin nimellisen vahingonkorvauksen sopimusrikkomuksesta. Courthouse Newsin mukaan Grumpy Cat itse esiintyi lyhyesti tammikuun oikeudenkäynnissä, mutta ei ollut läsnä tuomion julistamisessa. Kissan alati surullisen ja omintakeisen ilmeen sanotaan johtuvan kissan kääpiökasvuisuudesta ja alipurennasta - kun alaleuka työntyy eteenpäin. Kuusivuotiaalla kissalla on nyt nimissään oma yritys, jolla on erilaisia tuotteita, kuten vaatteita, kalentereita ja pehmoleluja. Se on kiertänyt maailmaa ja esiintynyt televisiossa, ja vuonna 2014 kissa näytteli jopa omassa jouluelokuvassaan. Saatat myös pitää tästä:</w:t>
      </w:r>
    </w:p>
    <w:p>
      <w:r>
        <w:rPr>
          <w:b/>
        </w:rPr>
        <w:t xml:space="preserve">Tulos</w:t>
      </w:r>
    </w:p>
    <w:p>
      <w:r>
        <w:t xml:space="preserve">Kalifornian liittovaltion tuomioistuin on myöntänyt 710 000 dollaria (500 000 puntaa) sen kissan omistajille, joka on tullut tunnetuksi internetissä pysyvästä tuijotuksestaan.</w:t>
      </w:r>
    </w:p>
    <w:p>
      <w:r>
        <w:rPr>
          <w:b/>
        </w:rPr>
        <w:t xml:space="preserve">Esimerkki 1.1188</w:t>
      </w:r>
    </w:p>
    <w:p>
      <w:r>
        <w:t xml:space="preserve">Paikallisviranomaisilla oli lakisääteinen velvollisuus tarjota elokuusta alkaen 1 140 tuntia maksutonta esiopetusta siihen oikeutetuille oppilaille. Ministerit ja kuntien johtajat ovat kuitenkin sopineet, ettei alkuperäisen aikataulun säilyttäminen pandemian vuoksi ole "realistista tai järkevää". Ei ole annettu päivämäärää, milloin siitä tehdään jälleen lakisääteinen velvoite. Aikaisemmin tässä kuussa Audit Scotland totesi, että suunnitelma oli aikataulussa, mutta että päiväkotien henkilökuntaa tarvittiin vielä tuhansia työntekijöitä lisää ja että puolet rakennustöistä oli vielä kesken. Lapsiministeri Maree Todd ja kaupunginvaltuutettu Stephen McCabe, joka on Cosla-neuvostojen kattoryhmän lapsiasioiden tiedottaja, antoivat yhteisen lausunnon, jossa he ilmoittivat muutoksesta. "Poikkeukselliset olosuhteet": "Ennen kuin Covid-19-pandemian laajuus kävi selväksi, Audit Scotland vahvisti, että olimme aikataulussa tarjota 1 140 tuntia varhaiskasvatusta ja lastenhoitoa elokuusta alkaen. "Sitoumuksemme laajentamisen toteuttamiseen on edelleen ennallaan. "Näissä poikkeuksellisissa olosuhteissa ei kuitenkaan ole realistista tai kohtuullista odottaa, että paikallisviranomaiset voivat toteuttaa alkuperäiset laajennussuunnitelmansa ajoissa tämän vuoden elokuuhun mennessä." Lausunnossa todetaan lisäksi, että virustauti on pysäyttänyt päiväkotien rekrytointitoimet ja rakennustyöt. Lisäksi paljon valtuustojen resursseja käytetään välittömiin toimiin koronaviruspandemian torjumiseksi. Tässä vaiheessa ei ole vielä selvää, aikovatko neuvostot, jotka olivat muita pidemmällä ja valmistautuivat elokuun määräaikaan, silti muuttaa tarjontaa 600 tunnista 1 140 tuntiin, vaikka siihen ei olekaan lakisääteistä velvoitetta.</w:t>
      </w:r>
    </w:p>
    <w:p>
      <w:r>
        <w:rPr>
          <w:b/>
        </w:rPr>
        <w:t xml:space="preserve">Tulos</w:t>
      </w:r>
    </w:p>
    <w:p>
      <w:r>
        <w:t xml:space="preserve">Skotlannin kunnat on vapautettu lakisääteisestä velvoitteesta kaksinkertaistaa maksuton lastenhoito.</w:t>
      </w:r>
    </w:p>
    <w:p>
      <w:r>
        <w:rPr>
          <w:b/>
        </w:rPr>
        <w:t xml:space="preserve">Esimerkki 1.1189</w:t>
      </w:r>
    </w:p>
    <w:p>
      <w:r>
        <w:t xml:space="preserve">Kristiina CooperPoliittinen toimittaja, BBC News Liberaalidemokraatit ehdottavat, että tuloveron maksamisen alkamisajankohtaa nostetaan. He ovat ajaneet henkilökohtaisen verovähennyksen korottamista hallituksessa ja onnistuneet nostamaan sen 10 500 puntaan ensi huhtikuussa. Libidemokraatit sanovat nyt, että verovähennyksen pitäisi nousta uudelleen - 11 000 puntaan huhtikuussa 2016. Tavoitteena? 12 500 punnan avustus vuoteen 2020 mennessä. Kuulostaako tutulta? Konservatiivit lupaavat samaa. Rikkaat maksaisivat enemmän veroa..... Libidemokraatit haluaisivat ottaa käyttöön uuden veron kalliille kiinteistöille. He ovat ajaneet kartanoveroa jo vuosia - alun perin se oli yhden prosentin vero yli kahden miljoonan punnan arvoisille taloille. Uusimmassa versiossa nykyisiin kunnallisveroprosentteihin lisättäisiin korkeampia "veroluokkia", jotta kahden miljoonan punnan kiinteistöt saataisiin kiinni. Libidemokraattien mukaan on törkeää, että 500 000 punnan arvoisessa talossa asuvat ihmiset maksavat samaa kunnallisveroa kuin joku, jolla on 50 miljoonan punnan kartano. Kerätyt varat - arviolta 1,5 miljardia puntaa - käytettäisiin budjettivajeen (maan menojen ja tulojen välinen kuilu) poistamiseen. Kuulostaako tutulta? Työväenpuolue tarjoaa nyt myös eräänlaista kartanoveroa. Muutamia muita ideoita rahan keräämiseksi varakkailta Suunnitelmissa on nostaa myyntivoittoveroa - joka maksetaan muun muassa toisen asunnon tai osakkeiden myynnistä saaduista voitoista - 28 prosentista 35 prosenttiin. Rahat käytettäisiin 11 000 punnan henkilökohtaisen verohelpotuksen rahoittamiseen (ks. edellä). Alijäämä on kuitenkin valtava - onko muita ideoita? Puolue myöntää, että varakkaiden veronkorotukset eivät riitä. He sanovat, että hyvinvointimenot olisi pidettävä kurissa. Libidemokraatit valitsevat sanansa kuitenkin tarkkaan. Nick Clegg on sanonut, ettei hän hyväksy konservatiivien suunnitelmia jäädyttää työikäisten etuudet ilman rikkaiden verotusta. Hän ei ole sanonut estävänsä sosiaaliturvan leikkauksia kokonaan. Miten he pitäisivät etuudet "kurissa"? Yksi ehdotus on lopettaa talven polttoainekorvausten ja ilmaisten televisiolupien myöntäminen rikkaimmille eläkeläisille. Sääntöjä rikkovia hakijoita varten otettaisiin käyttöön keltaisen kortin järjestelmä. Jos he eivät korjaa asioita, seuraamuksia seuraisi. Älkää unohtako taloutta... Olisi "tiukat uudet finanssipoliittiset säännöt", joilla varmistetaan, että alijäämä on poistettu huhtikuuhun 2018 mennessä. Ne ovat seuraavat: 1) Kun alijäämä on poissa, aloitetaan valtion velan maksaminen. 2) Tasapainoinen budjetti, mutta liikkumavaraa käyttää rahaa teihin ja asumiseen. 3) "Oikeudenmukaisuus", jossa varakkaat osallistuvat eniten alijäämän vähentämiseen. Kaikilla on silmiä hivelevä suunnitelma NHS:lle... entä Lib Demareilla? Englannin terveydenhuoltoa koskeva suuri suunnitelma on mielenterveysongelmista kärsivien ihmisten hoitotavoitteiden käyttöönotto. Tällä hetkellä mielenterveyttä koskevia tavoitteita ei ole lainkaan. Libidemokraattien mukaan ihmisille, jotka tarvitsevat hoitoa esimerkiksi masennuksen vuoksi, taataan hoito 18 viikon kuluessa. Psykoosipotilaille, joille on ominaista harhaluulot ja aistiharhat, hoitoa tarjotaan kahden viikon kuluessa siitä, kun lääkäri on lähettänyt heidät hoitoon. Tämä kaikki tapahtuu huhtikuusta alkaen, ja Nick Clegg sanoi, että jos liberaalidemokraatit pääsevät jälleen hallitukseen, on varattu lisärahaa vastaavien tavoitteiden asettamiseen kaksisuuntaisen mielialahäiriön ja syömishäiriöiden kaltaisille sairauksille. Muuten.... Libidemokraatit lupaavat myös löytää vuosittain miljardi puntaa lisää NHS:lle. Se rahoitettaisiin romuttamalla muutamia verohelpotuksia. Yksi heidän tähtäimessään on "osakkeita oikeuksia vastaan" -järjestelmä. Se perustettiin kannustamaan työntekijöitä ottamaan vastaan osakkeita vastineeksi työoikeuksista luopumisesta. On kuitenkin käynyt ilmi, että yritysjohtajat käyttävät sitä pienentääkseen verojaan, koska osakkeista maksettava vero on pienempi kuin tulovero. Lisää kaupunkeja... Suunnitelmissa on rakentaa 300 000 taloa vuodessa. Libidemokraatit ovat jopa määritelleet mahdollisia sijoituspaikkoja. He ehdottavat jopa viittä puutarhakaupunkia, joissa on paljon viheralueita, Cambridgeshireen, Bedfordshireen, Buckinghamshireen ja Oxfordshireen. Libidemokraatit sanovat, että uudet kaupungit saisivat omat asemansa, jos ne rakennettaisiin Oxfordin ja Cambridgen yliopistokaupungit yhdistävän ehdotetun rautatielinjan varrelle. Vihreistä asioista puheen ollen... Libidemokraatit korostavat ympäristöystävällisyyttä... Puolue vaatii viittä vihreää lakia, jotka koskevat muun muassa energian säästämistä ja sähköautojen latauspisteverkoston perustamista. Kuten Nick Clegg värikkäästi ilmaisi: "Meille se ei ole vihreää paskaa." Viittaus kommentteihin, jotka David Cameron on tiettävästi tehnyt yksityisesti Mutta kun kyse on lentokentistä... U-käännökset voivat olla vaarallisia Libidemokraatit ovat perinteisesti vastustaneet lentokenttien laajentamista. Nick Clegg yrittää muuttaa politiikkaa, jotta Gatwickiin voitaisiin rakentaa uusi kiitorata. Mutta konferenssi äänesti häntä vastaan. Lib Dem -puolueen jäsenillä on paljon vaikutusvaltaa politiikkaan, mutta se ei ole kova ja tiukka sääntö. "Koulutuksen puolue" Koulutusbudjettia on luvattu suojella leikkauksilta. Ja on olemassa vanhempien takuu pätevistä opettajista ja riippumattomien asiantuntijoiden laatimasta opetussuunnitelmasta. Epäsuotuisassa asemassa oleville koululaisille annettaisiin enemmän rahaa ja kaikille kaksivuotiaille tarjottaisiin maksuton päivähoito. Kouluun tai korkeakouluun matkustaville nuorille Lib Demokraatit tarjoavat alennuksia bussimaksuista. Perustuslailliset kysymykset Libidemokraatit lupaavat Skotlannille itsehallintoa - "ei jos, ei mutta", sanoo Nick Clegg. Walesille luvataan uusi rahoituskaava ja Englannille lisää hajauttamista.</w:t>
      </w:r>
    </w:p>
    <w:p>
      <w:r>
        <w:rPr>
          <w:b/>
        </w:rPr>
        <w:t xml:space="preserve">Tulos</w:t>
      </w:r>
    </w:p>
    <w:p>
      <w:r>
        <w:t xml:space="preserve">Seuraavat parlamenttivaalit pidetään seitsemän kuukauden kuluttua. Mitä saimme tietää liberaalidemokraattien politiikasta puolueen vuosikokouksessa tällä viikolla? Lisää rahaa pienituloisille</w:t>
      </w:r>
    </w:p>
    <w:p>
      <w:r>
        <w:rPr>
          <w:b/>
        </w:rPr>
        <w:t xml:space="preserve">Esimerkki 1.1190</w:t>
      </w:r>
    </w:p>
    <w:p>
      <w:r>
        <w:t xml:space="preserve">Yleissuunnitelmaan sisältyy uusi yhdystie, vähittäiskaupan yksiköitä ja rakennusten, kuten hylätyn Fishguardin nuorisokoulun, purkaminen 1,5 hehtaarin (neljän hehtaarin) alueella. Valtuutetut toivovat, että se voisi kannustaa lisäinvestointeja kaupunkiin. Pembrokeshiren kunnan puolesta jätetään marraskuussa alustava suunnitteluhakemus. Suunnitelmissa on myös 142 autopaikkaa, uusia linja-autopysäkkejä ja taksitolppia, julkisia tiloja, kävelyteitä ja muutoksia nykyiseen Co-operative-supermarkettiin. Fishguardin kaupunginvaltuutettu Pat Davies sanoi, että kehitystyö on edennyt pitkään. "On käyty paljon neuvotteluja eri tahojen kanssa, mutta nyt voimme vihdoin odottaa innolla sen toteuttamista. Toivottavasti se antaa luottamusta lisäinvestointeihin kaupungissamme", hän sanoi. Goodwickin kaupunginvaltuutettu Gwilym Price sanoi: "Se on suuri edistysaskel Fishguardille, ja on erittäin tärkeää, että asiat saadaan liikkeelle."</w:t>
      </w:r>
    </w:p>
    <w:p>
      <w:r>
        <w:rPr>
          <w:b/>
        </w:rPr>
        <w:t xml:space="preserve">Tulos</w:t>
      </w:r>
    </w:p>
    <w:p>
      <w:r>
        <w:t xml:space="preserve">Fishguardin keskustaan Pembrokeshiressä ehdotetaan merkittävää saneerausta.</w:t>
      </w:r>
    </w:p>
    <w:p>
      <w:r>
        <w:rPr>
          <w:b/>
        </w:rPr>
        <w:t xml:space="preserve">Esimerkki 1.1191</w:t>
      </w:r>
    </w:p>
    <w:p>
      <w:r>
        <w:t xml:space="preserve">Viime vuonna Network Rail julkaisi kuvia, joissa näkyi aaltoefektikatto, mutta nyt se on poistettu ja sisäänkäynti on vain tavanomaisempi lasiruutuinen. Tilaan tulisi myös uusia myymälätiloja ja välipohja. Työt osuvat yksiin suunnitelmien kanssa, joiden mukaan kaupungin keskustan aluetta, jonne BBC:n uusi rakennus tulee, on tarkoitus uudistaa. Alueelle rakennetaan myös uusi bussiterminaali. Aseman rakennustyöt voisivat alkaa aikaisintaan vuonna 2019, mutta Network Railin on vielä laskettava miljoonien punnan suunnitelmien kustannukset. Asemalla tehdään myös muita töitä, kuten uusi eteläinen sisäänkäynti. Tällä hetkellä Cardiff Centralin asemaa käyttää vuosittain 13 miljoonaa ihmistä, ja määrän odotetaan kasvavan 23 miljoonaan vuoteen 2023 mennessä. Network Rail Walesin reittijohtaja Mark Langman sanoi: "Rautateitse kuljetetaan lähes 50 prosenttia enemmän matkustajia kuin 10 vuotta sitten, ja määrän ennustetaan kasvavan merkittävästi tulevina vuosina: Cardiff Centralin asemaa käyttää vuoteen 2043 mennessä jopa 32 miljoonaa matkustajaa. "Tulevaan kysyntään vastaamiseksi ja pääkaupunkiin sopivan aseman rakentamiseksi on vielä paljon tehtävää."</w:t>
      </w:r>
    </w:p>
    <w:p>
      <w:r>
        <w:rPr>
          <w:b/>
        </w:rPr>
        <w:t xml:space="preserve">Tulos</w:t>
      </w:r>
    </w:p>
    <w:p>
      <w:r>
        <w:t xml:space="preserve">Cardiffin keskusrautatieasemalle on laadittu uudet suunnitelmat suurimmasta muutoksesta sitten sen rakentamisen 1850-luvulla.</w:t>
      </w:r>
    </w:p>
    <w:p>
      <w:r>
        <w:rPr>
          <w:b/>
        </w:rPr>
        <w:t xml:space="preserve">Esimerkki 1.1192</w:t>
      </w:r>
    </w:p>
    <w:p>
      <w:r>
        <w:t xml:space="preserve">Hänen vanhemmilleen kerrottiin, ettei hän enää koskaan pystyisi puhumaan ja että hän tarvitsisi hoitoa koko elämänsä ajan. Mutta sisäkorvaistutteen ansiosta 21-vuotias voitti opiskelupaikan Oxfordin yliopistossa ja haluaa nyt auttaa muita menestymään kuten hän. Readingistä kotoisin oleva St John's Collegen opiskelija on saanut Cochlear UK:lta 6 000 punnan opintotuen, jonka turvin hän voi suorittaa tohtorintutkinnon kuulon neurotieteestä. Oxfordin tanssia harrastava fysiologian ja psykologian toisen vuoden opiskelija toivoo voivansa lisätä kuurouden tunnettuutta ja korostaa sisäkorvaistutteen tuomia etuja hänen elämässään. Ei ääntä neiti Willis sanoi: "Kun menetin kuuloni ensimmäisen kerran, vanhemmilleni kerrottiin, etten koskaan pystyisi puhumaan ja tarvitsisin erityistä tukea loppuelämäni ajan. "Kun sain sisäkorvaistutteeni, lääkärit eivät vieläkään voineet taata minulle ääntä. "He pystyivät takaamaan minulle vain, että voisin paremmin ymmärtää ympäristön ääniä. Pystyisin esimerkiksi lukemaan huulilta paremmin ja tunnistamaan paremmin jonkun puhuvan henkilön. "He eivät edes ajatelleet, että pystyisin puhumaan, saati sitten opiskelemaan." Neiti Willis kävi Mary Hare Grammar School for the Deaf -nimistä kuurojen koulua Newburyssa, jossa hän sai A-tasosta suorat kiitettävät arvosanat. Hän sai paikan Oxfordin St John's Collegesta täytettyään ehdollisen tarjouksen ja tehtyään vaikutuksen opettajiin haastattelussaan. Elämää muuttava laite Cochlear UK Graeme Clark Scholarship Award -palkinto, joka on suuruudeltaan 6 000 puntaa, jaetaan vuosittain implantin käyttäjien tukemiseksi heidän yliopisto-opinnoissaan. Neiti Willisille asennettiin hänen elämäänsä muuttava laitteensa Nottinghamin Cochlear Implant Centre -laitoksessa 18 vuotta sitten. Keskuksen perusti alun perin professori Graeme Clark, jonka uraauurtava työ johti ensimmäisen "bionisen korvan" käyttöönottoon vuonna 1978. Neiti Willis iloitsee tunnustuksesta ja sanoo, että apurahan avulla hän voi antaa jotain takaisin tutkimukselle, joka auttoi häntä pääsemään yliopistoon. Hän lisäsi: "Sisäkorvaistutteista puuttuu vielä yksi lenkki. "Teknologia on melko pitkälti valmis, mutta sitä hiotaan jatkuvasti. Mutta se, että implantin saamisen ja koulutuksessa pärjäämisen välinen kaava on selvitettävä. "Asiantuntijat eivät vielä tiedä siitä paljon, ja toivon, että voin käyttää omaa kokemustani apuna tässä asiassa."</w:t>
      </w:r>
    </w:p>
    <w:p>
      <w:r>
        <w:rPr>
          <w:b/>
        </w:rPr>
        <w:t xml:space="preserve">Tulos</w:t>
      </w:r>
    </w:p>
    <w:p>
      <w:r>
        <w:t xml:space="preserve">Helen Willis oli vain 18 kuukauden ikäinen, kun hän menetti kuulonsa sairastuttuaan aivokalvontulehdukseen.</w:t>
      </w:r>
    </w:p>
    <w:p>
      <w:r>
        <w:rPr>
          <w:b/>
        </w:rPr>
        <w:t xml:space="preserve">Esimerkki 1.1193</w:t>
      </w:r>
    </w:p>
    <w:p>
      <w:r>
        <w:t xml:space="preserve">Yhdysvaltain puolustusministeri James Mattis sanoi, että USS Carl Vinson -hyökkäysryhmä on nyt matkalla läntiselle Tyynellemerelle. Alus on osa presidentti Trumpin viime viikolla sanomaa "armadaa", joka sijoitetaan Pohjois-Korean edustalle sen ydinsuunnitelmiin liittyvien jännitteiden keskelle. Alukset olivat kuitenkin menossa toiseen suuntaan harjoittelemaan Australian laivaston kanssa. Etelä-Korean tiedotusvälineet olivat epäuskoisia, ja erään sanomalehden otsikko räiskyi: "Trumpin Carl Vinson -valhe". Joongang Daily -lehti vertasi kiistaa Pohjois-Korean pääkaupungin läpi kulkeviin väitettyihin "väärennettyihin ohjuksiin". Pentagonin päällikkö yritti keskiviikkona selvittää sekaannusta ja sanoi haluavansa "kertoa avoimesti, mitä teemme". Mattis sanoi Saudi-Arabiassa puhuessaan: Mattis sanoi: "Teemme juuri sitä, mitä sanoimme tekevämme. Hän on matkalla. "Ja minä päätän, milloin se saapuu sinne ja missä se tosiasiassa toimii - mutta Vinson tulee olemaan osa sitä, että varmistamme, että seisomme liittolaistemme tukena Luoteis-Tyynenmeren alueella." Hämmennys alkoi 9. huhtikuuta, kun Yhdysvaltain laivasto kertoi Carl Vinsonin iskuryhmän olevan matkalla Singaporesta läntiselle Tyynellemerelle. Kaksi päivää myöhemmin presidentti Trump sanoi Fox Businessin haastattelussa: "Lähetämme armadan, hyvin voimakkaan" kohti Korean niemimaata. Hänen huomautuksensa lietsoi Itä-Aasiassa pelkoja siitä, että Yhdysvallat oli valmis ennalta ehkäisevään sotilasiskuun. Sen sijaan, että Vinson olisi suunnannut pohjoiseen Japaninmerelle, se matkusti 13. huhtikuuta päinvastaiseen suuntaan, etelään kohti Australiaa, jossa se piti viikonloppuna harjoituksen kyseisen maan laivaston kanssa. Yhdysvaltain laivaston 15. huhtikuuta päivätyssä kuvassa Nimitz-luokan ydinkäyttöinen lentotukialus oli matkalla Sundansalmen läpi Intian valtamereen. Vinsonin taisteluryhmän odotetaan saapuvan Korean niemimaalle vasta ensi viikolla. Keskiviikkona Valkoisen talon päivittäisessä tiedotustilaisuudessa kysyttäessä lehdistösihteeri Sean Spicer vakuutti, ettei hallinto johtanut ketään harhaan. "Presidentti sanoi, että meillä on armada, joka on menossa kohti niemimaata", Spicer sanoi toimittajille. "Se on tosiasia, se tapahtui. Se on pikemminkin tapahtumassa." BBC:n Korea-kirjeenvaihtaja Stephen Evans sanoo, ettei ole selvää, oliko sekaannus tahallinen harhautus, jonka tarkoituksena oli ehkä pelotella Pohjois-Korean johtajaa Kim Jong-unia, suunnitelman muutos vai pelkkä väärinkäsitys. Jotkut kuitenkin kyseenalaistivat, miksi aikataulua ei korjattu aiemmin, kun otetaan huomioon Pohjois-Korean ydinaseisiin liittyvät jännitteet. Tiistaina Pentagonin päätiedottaja Dana White myönsi: "Tästä olisi pitänyt tiedottaa selkeämmin tuolloin." Jotkut kiinalaiset ovat ottaneet sosiaalisen median kiusatakseen Yhdysvaltoja. "Amerikkalainen imperialismi on paperitiikeri", sanoi eräs käyttäjä Weibossa, Kiinan versiossa Twitteristä. "Lentotukialus käveli unissaan", vitsaili toinen. Viimeaikaisten jännitteiden aikajana</w:t>
      </w:r>
    </w:p>
    <w:p>
      <w:r>
        <w:rPr>
          <w:b/>
        </w:rPr>
        <w:t xml:space="preserve">Tulos</w:t>
      </w:r>
    </w:p>
    <w:p>
      <w:r>
        <w:t xml:space="preserve">Yhdysvaltain puolustuspäälliköt ovat selvittäneet niiden sota-alusten olinpaikkaa, joiden presidentti Trump viime viikolla virheellisesti väitti purjehtivan Pohjois-Koreaan.</w:t>
      </w:r>
    </w:p>
    <w:p>
      <w:r>
        <w:rPr>
          <w:b/>
        </w:rPr>
        <w:t xml:space="preserve">Esimerkki 1.1194</w:t>
      </w:r>
    </w:p>
    <w:p>
      <w:r>
        <w:t xml:space="preserve">Sähköautovalmistaja aloitti kaupankäynnin yli 4 prosentin laskulla, mutta nousi takaisin ja päätyi plussalle. Osakkeet ovat laskeneet noin viidenneksen sen jälkeen, kun Musk paljasti ehdotuksensa twiitissä 7. elokuuta. Jotkut analyytikot ennustavat, että Teslalla on vielä lisää laskua: JPMorgan Chase on laskenut hintatavoitteensa 308 dollarista 195 dollariin. Pankin analyytikot vetosivat epäilyihin Muskin väitteistä, joiden mukaan hän on varmistanut rahoituksen suunnitelmalleen viedä yritys yksityisomistukseen. "Tesla näyttää tutkivan yksityistämistä, mutta uskomme nyt, että tällainen prosessi vaikuttaa paljon vähemmän kehittyneeltä kuin aiemmin oletimme (enemmänkin korkean tason aikomuksesta)", sanoi JP Morganin Ryan Brinkman. Pankki oli nostanut ennustettaan Muskin twiitin jälkeen, jonka hän myöhemmin kertoi perustuvan keskusteluihin Saudi-Arabian valtion sijoitusrahaston kanssa. Brinkman sanoi kuitenkin, että nyt on selvää, että rahaston sitoutuminen on edelleen epävarmaa: "Virallinen sisällyttäminen arvostusanalyysiimme vaikuttaa tällä hetkellä ennenaikaiselta." Teslan osakkeet nousivat lähes 380 dollariin 7. elokuuta Muskin twiitin jälkeen, mutta ovat sen jälkeen jatkaneet laskuaan. Osakkeet avautuivat maanantaina alle 293 dollariin, mikä merkitsi yli 4 prosentin pudotusta, mutta ne ovat kaupankäynnin aikana nousseet takaisin noin 308 dollariin, mikä merkitsee lähes 1 prosentin nousua. Tämän kuun luisu on ollut hyvä uutinen lyhyeksi myyjille, jotka veikkaavat Teslan osakekurssin laskevan. Viime vuosina heidän omistustensa arvo on laskenut, kun osakkeen hinta on noussut jyrkästi. Nyt surullisenkuuluisan twiitin jälkeen heidän omistustensa arvo on noussut yli 1,2 miljardia dollaria, kertoo newyorkilainen tutkimusyhtiö S3 Partners. Musk inhoaa tunnetusti lyhyeksimyyjiä, joita hän on kutsunut "ääliöiksi, jotka haluavat meidän kuolevan", ja väitti, että Teslan poistaminen pörssistä suojaisi sitä heidän hyökkäyksiltään.</w:t>
      </w:r>
    </w:p>
    <w:p>
      <w:r>
        <w:rPr>
          <w:b/>
        </w:rPr>
        <w:t xml:space="preserve">Tulos</w:t>
      </w:r>
    </w:p>
    <w:p>
      <w:r>
        <w:t xml:space="preserve">Teslan osakkeet pysyivät maanantaina epävakaina, kun Elon Muskin kykyyn viedä yhtiö yksityisomistukseen kohdistui epäilyjä.</w:t>
      </w:r>
    </w:p>
    <w:p>
      <w:r>
        <w:rPr>
          <w:b/>
        </w:rPr>
        <w:t xml:space="preserve">Esimerkki 1.1195</w:t>
      </w:r>
    </w:p>
    <w:p>
      <w:r>
        <w:t xml:space="preserve">Pohjois-Irlannin yleiskokous hyväksyi pidennyksen, joka lisää lopulliseen laskuun 4 miljoonaa puntaa. Tutkimuksessa tutkitaan väitteitä lasten hyväksikäytöstä lastenkodeissa ja muissa laitoksissa Pohjois-Irlannissa vuosina 1922-1995. Sen oli määrä antaa loppuraporttinsa tammikuussa 2016, mutta sille on myönnetty lisäaikaa työmäärän vuoksi. Korvaukset Julkinen tutkimus, jonka puheenjohtajana toimii eläkkeellä oleva korkeimman oikeuden tuomari Sir Anthony Hart, pidetään Banbridgen oikeustalossa, Downin kreivikunnassa. MLA:n jäsenille kerrottiin, että Sir Anthony esitti vakuuttavat perustelut määräajan pidentämiselle, koska todistajien määrä on kasvanut ja koska hänen on tutkittava useita väitteitä. Jotkut laitosmuotoisen hyväksikäytön uhrit ja eloonjääneet ovat kuitenkin vaatineet, että väliraportti julkaistaan ja että korvausten maksaminen aloitetaan ennen tutkimuksen päättymistä. Kampanjoijat sanoivat, että monet laitosmuotoisen hyväksikäytön uhrit ovat iäkkäitä ja jotkut heistä kuolivat ennen kuin heidät kutsuttiin todistamaan. Heidän mukaansa useampia uhreja saattaa kuolla ennen kuin he näkevät loppuraportin tammikuussa 2017 tai ennen kuin heillä on mahdollisuus hyötyä korvausjärjestelmästä. HIA-tutkimuksesta ilmoitettiin ensimmäisen kerran vuonna 2010, ja pääministerin ja varapääministerin kanslia (OFMDFM) perusti sen virallisesti 31. toukokuuta 2012. Ulster Unionistien johtaja Mike Nesbitt toimii puheenjohtajana Stormontin komiteassa, joka tarkastaa toimiston työtä. Viivästys huolestuttaa Puhuessaan tiistaina parlamentissa Nesbitt pyysi OFMDFM:n nuorempaa ministeriä Jennifer McCannia selittämään uhreille, miksi uhrien vaatimus väliraportista oli kohtuuton. McCann vastasi, että puheenjohtaja "ei kannattanut väliraportin laatimista, koska hänen mielestään se viivästyttäisi [lopullisen] raportin esittämistä, ja minun on sanottava, että meidän on otettava huomioon, mitä tuomari Hart sanoo". Tämä ei ole ensimmäinen kerta, kun MLA:n jäsenet ovat tehneet muutoksia HIA-tutkimuksen aikatauluun. Kun tutkimus alun perin julkistettiin vuonna 2010, ministerit sanoivat alun perin, että julkinen tutkimus tutkisi väärinkäytöksiä koskevia väitteitä 50 vuoden ajalta vuodesta 1945 vuoteen 1995. Lokakuussa 2012 sen toimeksiantoa kuitenkin laajennettiin siten, että se kattaa myös syytökset, jotka liittyvät valtion perustamiseen vuonna 1922.</w:t>
      </w:r>
    </w:p>
    <w:p>
      <w:r>
        <w:rPr>
          <w:b/>
        </w:rPr>
        <w:t xml:space="preserve">Tulos</w:t>
      </w:r>
    </w:p>
    <w:p>
      <w:r>
        <w:t xml:space="preserve">Historiallista institutionaalista väärinkäyttöä koskeva tutkimus kestää vuoden pidempään kuin alun perin suunniteltiin.</w:t>
      </w:r>
    </w:p>
    <w:p>
      <w:r>
        <w:rPr>
          <w:b/>
        </w:rPr>
        <w:t xml:space="preserve">Esimerkki 1.1196</w:t>
      </w:r>
    </w:p>
    <w:p>
      <w:r>
        <w:t xml:space="preserve">Brittiläisen lääkäriliiton (BMA) Skotlannin osaston mukaan avoimia konsulttipaikkoja saattaa olla nyt yli 15 prosenttia. Yhdistyksen mukaan lääkärit raportoivat myös "laajalle levinneestä loppuunpalamisesta" jo ennen Covid-kriisin puhkeamista. Skotlannin hallituksen mukaan konsulttien määrä on kasvanut yli 56 prosenttia vuodesta 2006. Tiedottaja lisäsi, että NHS Scotlandin palveluksessa on tällä hetkellä 5 702 kokoaikaista konsulttia, mikä on "ennätysmäärä". BMA Scotland vaatii Skotlannin hallitukselta kiireellisiä toimia, jotta se pysäyttäisi "erittäin huolestuttavan johtavien lääkäreiden poistuman työvoimasta". Ammattiliiton julkaiseman raportin mukaan joka viides vuonna 2010 45-49-vuotias konsultti on jättänyt ammatin vuoteen 2020 mennessä - todennäköisin kohde on varhaiseläkkeelle siirtyminen. "Erittäin huolestuttavaa" BMA totesi myös, että vapaata tiedonsaantia koskevat pyynnöt osoittivat, että lääkäreiden todellinen avointen työpaikkojen määrä oli vähintään kaksi kertaa suurempi kuin hallituksen virallinen luku. BMA:n skotlantilaisen konsulttikomitean puheenjohtaja Graeme Eunson luonnehti havaintoja "äärimmäisen huolestuttaviksi" ja totesi, että henkilöstöpula "vaikuttaa jo nyt lääkäreiden kykyyn tarjota potilaille laadukasta hoitoa, johon he pyrkivät". Hän kertoi BBC:n Good Morning Scotland -ohjelmassa, että henkilökunta oli uupunut siitä, että se oli siirtynyt talvesta 2019 suoraan Covid-19-pandemiaan viime vuoden alussa eikä ollut aikaa toipua ensimmäisen ja toisen aallon välissä. Tohtori Eunson sanoi, että lääkärit lähtevät nopeammin kuin heidän tilalleen voidaan kouluttaa uusia lääkäreitä - ja sanoi, että konsultin kouluttautuminen kestää 15 vuotta. Hän korosti, että ilman riittävää henkilöstöä potilaiden hoito kärsisi. Hänen mukaansa lääkärit olivat raportoineet laajalle levinneestä työuupumuksesta ja erilaisista työvoima- ja työpaineista jo kauan ennen pandemian puhkeamista viime vuonna. Suurimman henkilöstöpulan kohdanneet erikoisalat olivat myös niitä, joihin Covid-ohjelma kohdistui eniten paineita. Hän lisäsi, että tämä tapahtui sen lisäksi, että lääkäreiden työn intensiteetti on yleisesti ottaen lisääntynyt vuosien mittaan. Hän sanoi, että pitkät työajat ovat seuranneet heitä koko heidän uransa ajan ja että lääkärit eivät ole juurikaan tiedostaneet, että he kärsivät työuupumuksesta. "Kun ikää tulee lisää, työvuorot muuttuvat vaikeammiksi - joko teet kaikkea tai et mitään", hän sanoi. Hän lisäsi, että suuret verolaskut ajoivat ihmiset pois uran loppuvaiheessa. Hän vaati "salkku-uraa", jotta lääkärit voisivat lopettaa uransa esimerkiksi vähentämällä työvuoroja, mutta silti hoitaa potilaita. Jos asiaan ei puututa pikaisesti, maa päätyy hänen mukaansa "keräämään ongelmia" tulevaisuutta varten. Skotlannin hallitus sanoi olevansa sitoutunut parantamaan terveydenhuolto- ja sosiaalihuoltohenkilöstön hyvinvointia kaikkialla Skotlannissa ja ryhtyneensä "välittömiin toimiin" tukeakseen heitä pandemiaan vastaamisessa. "Työskentelemme myös sellaisen kestävän kulttuurin luomiseksi, jossa henkilöstön hyvinvointi asetetaan etusijalle myös tulevaisuudessa", tiedottaja sanoi. Aiheeseen liittyvät Internet-linkit BMA Skotlannin neuvosto Skotlannin hallitus - gov.scot.</w:t>
      </w:r>
    </w:p>
    <w:p>
      <w:r>
        <w:rPr>
          <w:b/>
        </w:rPr>
        <w:t xml:space="preserve">Tulos</w:t>
      </w:r>
    </w:p>
    <w:p>
      <w:r>
        <w:t xml:space="preserve">NHS Skotlannin on "mahdotonta" toipua pandemiasta, jos ylempiä toimihenkilöitä ei voida pitää palveluksessaan, varoitti lääketieteellinen elin.</w:t>
      </w:r>
    </w:p>
    <w:p>
      <w:r>
        <w:rPr>
          <w:b/>
        </w:rPr>
        <w:t xml:space="preserve">Esimerkki 1.1197</w:t>
      </w:r>
    </w:p>
    <w:p>
      <w:r>
        <w:t xml:space="preserve">NBD Nano pyrkii jäljittelemään kuoriaisen selviytymistä Afrikan aavikolla ja luomaan itsestään täyttyvän vesipullon, joka pystyy varastoimaan jopa kolme litraa tunnissa. Hyönteinen kerää kosteutta ilmasta saamalla sen ensin tiivistymään selkäänsä ja varastoimalla sitten vettä. Luonnon käyttäminen inspiraationa teknologiassa, eli biomimiikka, on yhä yleisempää. NBD Nano, joka koostuu neljästä vastavalmistuneesta yliopistosta ja joka perustettiin toukokuussa, tutki Namibin aavikkokuoriaista, joka elää alueella, jossa sataa noin puoli tuumaa sadetta vuodessa. Yritys haluaa käyttää samanlaista lähestymistapaa ja päällystää pullon pinnan hydrofiilisillä (vettä houkuttelevilla) ja hydrofobisilla (vettä hylkivillä) materiaaleilla. Työ on vasta alkuvaiheessa, mutta se on uusin esimerkki siitä, että tutkijat etsivät luonnosta inspiraatiota kestävään teknologiaan. "Oli tärkeää soveltaa [biomimetiikkaa] suunnitteluumme, ja olemme kehittäneet konseptin todisteen ja [luomme] parhaillaan ensimmäistä täysin toimivaa prototyyppiä", perustajiin kuuluva Miguel Galvez kertoi BBC:lle. "Uskomme, että alustava prototyyppimme kerää vettä puolesta litrasta kolmeen litraan tunnissa paikallisesta ympäristöstä riippuen." Perustajat haluavat käyttää tuuletinta saadakseen ympäröivän ilman kulkemaan pullon pinnan yli. Tämän jälkeen ilma tiivistyy ja varastoituu laitteen sisälle. "Kuivissa paikoissa, kuten Atacaman autiomaassa tai Gobin autiomaassa, ei ole paljon vesilähteitä", Galvez sanoo. "Jos siis luomme [useita] litroja päivässä kustannustehokkaalla tavalla, voimme tarjota tämän ihmisille Saharan eteläpuolisessa Afrikassa ja muilla maailman kuivilla alueilla. Ja jos se onnistuu riittävän halvalla, voidaan todella vaikuttaa paikalliseen ympäristöön." Maailman terveysjärjestön mukaan noin kolme miljardia ihmistä - lähes joka toinen - elää veden puutteessa, ja kysyntä kasvaa voimakkaasti, kun taas tarjonta pysyy vakiona. Energiatehokkuus Joissakin maissa katoilla olevat kondensaatiolaitteet keräävät jo vettä ilmasta, mutta nämä tekniikat kuluttavat paljon energiaa pienten vesimäärien tuottamiseen. NBD Nanon prototyyppi vaikuttaa energiatehokkaammalta, mutta se ei silti pysty tyydyttämään kokonaisen yhteisön tarpeita, Erik Harvey WaterAid-hyväntekeväisyysjärjestöstä kertoi BBC:lle. "Jopa vesipulassa olevilla alueilla yhteisöt tarvitsevat enemmän vettä kuin mitä ne kuluttaisivat itse - karjanhoito ja maatalous kuivissa ympäristöissä ovat hyvin tärkeitä", hän sanoi. Se ei kuitenkaan tarkoita, että startup-yritys tuhlaa aikaa vesipullon kehittämiseen, hän sanoi. "Niille on olemassa useita käyttökelpoisia markkinoita, kuten armeija tai ulkoilualan markkinat, ihmiset, jotka menevät telttailemaan, ja niiden etuna voi olla se, että niiden energiankulutus on paljon pienempi", Harvey sanoi. Luonnon jäljittelijät Useat yritykset ovat viime aikoina tutkineet luonnon inspiroimia ratkaisuja tosielämän ongelmiin. Elektroniikkayhtiö Qualcomm tutki perhosen siipien valonheijastusta suunnitellakseen Mirasol-lukulaitteen näytön. Kanadalainen yritys Whalepower jäljittelee tuulivoimaloissaan ja tuulettimissaan ryhävalaan eviä vähentääkseen vastusta. San Diegon eläintarha Kaliforniassa avasi hiljattain bioinspiraatiokeskuksen. Montanassa, Yhdysvalloissa, toimii Biomimicry Institute, jossa konsultit työskentelevät yritysten kanssa ja auttavat niitä soveltamaan luonnon inspiroimia ratkaisuja tiettyihin ongelmiin.</w:t>
      </w:r>
    </w:p>
    <w:p>
      <w:r>
        <w:rPr>
          <w:b/>
        </w:rPr>
        <w:t xml:space="preserve">Tulos</w:t>
      </w:r>
    </w:p>
    <w:p>
      <w:r>
        <w:t xml:space="preserve">Yhdysvaltalainen startup-yritys on kääntynyt luonnon puoleen ja auttanut tuomaan vettä kuiville alueille imemällä kosteutta ilmasta.</w:t>
      </w:r>
    </w:p>
    <w:p>
      <w:r>
        <w:rPr>
          <w:b/>
        </w:rPr>
        <w:t xml:space="preserve">Esimerkki 1.1198</w:t>
      </w:r>
    </w:p>
    <w:p>
      <w:r>
        <w:t xml:space="preserve">Public Health Wales (PHW) on vahvistanut 25 uutta tapausta 2 Sistersin kananjalostustehtaassa, joka työllistää noin 500 ihmistä Llangefnissä Angleseyn saarella. Kolmessa walesilaisessa liha- ja elintarviketehtaassa on nyt Covid-19-tautia työntekijöissään - 34 tapausta liittyy Merthyr Tydfilissä sijaitsevaan Kepakiin ja 70 tapausta Rowan Foodsissa Wrexhamissa. Walesin terveysministeri sanoi, että hallitus katsoo, pitäisikö alan toimia parantaa. PHW on tehnyt yli 450 Covid-19-testiä Angleseyn taudinpurkauksen vuoksi, minkä vuoksi kouluja ei avata maakunnassa maanantaina. Llangefnissä sijaitseva kananjalostamo, joka on pienin elintarvikejätti 2 Sistersin 12:sta Yhdistyneessä kuningaskunnassa sijaitsevasta tehtaasta, on suljettu väliaikaisesti taudinpurkauksen vuoksi. "Tämänkaltaiset tapaukset muistuttavat siitä, että koronavirus kiertää edelleen, joskus näkymättömästi, ja että meidän kaikkien on oltava valppaita", sanoi tohtori Graham Brown PHW:stä. Birminghamissa toimiva 2 Sisters on yksi Yhdistyneen kuningaskunnan suurimmista elintarvikkeita valmistavista yrityksistä, joka työllistää noin 18 000 ihmistä eri puolilla maata ja jonka vuotuinen liikevaihto on arviolta 3 miljardia puntaa. 2 Sisters toimittaa tuotteita suurille kaupoille, kuten Marks &amp; Spencerille, KFC:lle, Asdalle ja Aldille, vaikka yhtiön mukaan Angleseyn tehtaalta ei toimiteta tuotteita yhdellekään suurimmista asiakkaista. Terveysministeri Vaughan Gething sanoi, että 2 Sistersin ja Rowan Foodsin taudinpurkausten jälkeen ei ole todisteita laajemmasta tartunnasta yhteisöön, eikä hän nähnyt tarvetta paikallisiin lukituksiin. Gething sanoi, että taudinpurkaukset liha- ja elintarvikejalostuslaitoksissa ovat olleet osa pandemiaa kaikkialla maailmassa ja että elintarviketuottajat ovat "yleisesti ottaen hyvin" noudattaneet Covid-19-työpaikkasäännöksiä. Hän kuitenkin sanoi: "Tiedämme myös, että lihanjalostusalalla toimintamarginaalit voivat olla hyvin tiukat, monet ihmiset työskentelevät melko pienellä palkalla, ja lakisääteisten sairauspäivärahojen taso tarkoittaa, että monet ihmiset tuntevat, ettei heillä ole muuta vaihtoehtoa kuin jatkaa töitä sairastuessaan." Ministeri sanoi, että hallitus tarkastelee alaa "hyvin nopeasti" ymmärtääkseen, onko virkamiesten tehtävä enemmän. Gethingin mukaan koronavirustapaukset ovat yleisesti ottaen vähentyneet Walesissa, ja kesäkuun ensimmäisten viikkojen aikana tapauksia oli alle 100 päivässä. Hän paljasti kuitenkin tiistaina, että Merthyr Tydfilissä oli huhtikuun jälkeen ollut 34 Kepakiin liittyvää tapausta, ja kesäkuun alusta lähtien on tullut kahdeksan uutta tapausta - lisäksi 2 Sistersissä oli 200 tapausta ja Rowan Foodsissa Wrexhamissa 70 tapausta. Ammattiliiton edustaja on kirjoittanut Rowan Foodsille ja ilmaissut "erittäin huolestuttavia ja kehittyviä ongelmia" tehtaalla, minkä yritys on kiistänyt. BBC Walesin näkemässä kirjeessä Uniten alueellinen toimihenkilö David Griffiths sanoo, että yksi Covid-19-testissä positiivisen tuloksen saaneista työntekijöistä palasi töihin kuuden päivän eristyksen jälkeen. Positiivisen testin saaneiden on eristettävä itsensä vähintään seitsemän päivän ajan oireiden alkamisesta. Hän kirjoittaa: "Kirjeeni/sähköpostiviestini tarkoituksena on tuoda esiin erityisiä ja erittäin huolestuttavia ja kehittyviä asioita Wrexhamin tehtaalla. "Monet jäsenet ovat ottaneet meihin yhteyttä ja kertoneet, että Covid-19-positiivisiksi testattujen kollegojen tilanne on jatkuva ja että he olivat töissä välittömästi ennen positiivista testitulosta." Hän lisäsi, että hänelle oli kerrottu erään johtajan "palanneen kuuden päivän kuluessa positiivisesta Covid-19-testistä". "Koska kyseessä on elintarvikevalmistaja, olen hämmästynyt siitä, että näin tapahtuu", hän kirjoitti. Hän sanoi, että kahden johtajan positiivisen testituloksen jälkeen "ei huolehdittu tai otettu huomioon" työntekijöitä, jotka olivat kosketuksissa tartunnan saaneiden kanssa. Rowan Foodsia pyörittävän Oscar Mayer Groupin lausunnossa sanottiin, että se on tehnyt maaliskuusta lähtien kovasti töitä henkilöstön suojelemiseksi. "Olemme tarkastelleet Covid-19:n mahdollisia riskejä ja tehneet ennakoivasti merkittäviä toiminnallisia muutoksia toimipaikassa sosiaalisen etäisyyden säilyttämiseksi, mukaan lukien erilaiset lieventävät toimenpiteet, kuten näytöt ja visiirit", se sanoi. "Lisäksi olemme ottaneet käyttöön käyttäytymisturvallisuusjärjestelmän ja sosiaalisen etääntymisen mestarit koko tehtaalla varmistaaksemme, että kollegat ovat sosiaalisesti etääntyneitä." Mitä Kepakissa tapahtuu? Jason Stevens, Usdaw-liiton alueorganisaattori, sanoi, että Kepakissa on ensisijaisesti "otettava käyttöön tarvittavat turvallisuustoimenpiteet ja varmistettava, että niitä noudatetaan". Hän lisäsi: "Riskinarviointeja jatketaan, ja yhdessä työmaalla toimivien Usdaw-edustajiemme kanssa pidämme säännöllisiä kokouksia yrityksen kanssa, jotta työmaan turvallisuutta voitaisiin parantaa." Walesin koronavirusmääräyksissä todetaan, että työpaikoilla on toteutettava "kaikki kohtuulliset toimenpiteet sen varmistamiseksi, että tiloissa olevien ja tiloihin pääsyä odottavien henkilöiden välillä on kahden metrin etäisyys". Saksan Nordrhein-Westfalenin osavaltiossa on määrätty uusi työsulku sen jälkeen, kun siellä sijaitsevaan lihapakkaamoon on liittynyt koronavirusepidemia. Elintarvikeviraston mukaan on "hyvin epätodennäköistä, että koronaviruksen voi saada elintarvikkeista", koska virus on hengitystiesairaus. PHW:n tartuntatautien valvonnan konsultti tohtori Brown sanoi, että Rowan Foodsissa "testausprosessi jatkuu" ja uusia tapauksia on löydetty. "Tämä ei tarkoita, että yritys olisi tunnistettu tartunnan lähteeksi tai että uusien tapausten löytyminen tarkoittaisi tartunnan lisääntymistä", hän lisäsi. "Tunnistamme kuitenkin aiemmin oireettomia henkilöitä, jotka työskentelevät Rowan Foods Ltd:lle ja joilla on tartunta."</w:t>
      </w:r>
    </w:p>
    <w:p>
      <w:r>
        <w:rPr>
          <w:b/>
        </w:rPr>
        <w:t xml:space="preserve">Tulos</w:t>
      </w:r>
    </w:p>
    <w:p>
      <w:r>
        <w:t xml:space="preserve">Walesilaisessa lihatehtaassa puhjenneeseen koronavirusepidemiaan liittyy nyt 200 vahvistettua Covid-19-tapausta.</w:t>
      </w:r>
    </w:p>
    <w:p>
      <w:r>
        <w:rPr>
          <w:b/>
        </w:rPr>
        <w:t xml:space="preserve">Esimerkki 1.1199</w:t>
      </w:r>
    </w:p>
    <w:p>
      <w:r>
        <w:t xml:space="preserve">Tilintarkastajat ilmoittivat, että Caerphillyn neuvosto käytti viime vuonna laittomasti 270 364 puntaa. Myöhemmin tehty tarkastus, joka paljastui neuvoston tilinpäätöksessä, osoitti kuitenkin, että laittomasti maksettiin vielä 218 563 puntaa. Valtuusto kertoi, että se oli vapaaehtoisesti siirtänyt asian ulkoisten tilintarkastajiensa käsiteltäväksi muutama kuukausi sitten. Maksuja tutkiva poliisi on kuulustellut neuvoston toimitusjohtajaa ja hänen sijaistaan. Hiljattain julkaistu tilinpäätös vuosilta 2012/13 osoittaa, että Caerphilly käytti 102 709 puntaa välttämättömien autojen käyttöoikeuksien lunastamiseen ja 115 854 puntaa ylimääräisen vuosiloman lunastamiseen. Tilinpäätöksen mukaan maksut katsottiin laittomiksi, koska niistä päättivät henkilöt, joilla ei ollut asianmukaista toimivaltaa. Caerphillyn neuvoston edustaja sanoi, että maksut on siirretty tilintarkastajille. Niiden lisäksi Walesin tilintarkastusvirasto (Wales Audit Office, WAO) piti maksuja laittomina 270 364 punnan edestä. Tilinpäätöksen mukaan viisi johtavaa virkamiestä, mukaan lukien toimitusjohtaja Anthony O'Sullivan, sai laittomia palkanmaksuja yhteensä 94 081 punnan arvosta. "Merkittäviä puutteita" O'Sullivan sai laittomia maksuja yhteensä 25 182 puntaa. Maaliskuussa tarkastusviraston raportissa todettiin, että Caerphillyn 21 johtavan työntekijän palkankorotukset olivat laittomia, koska uutta palkkarakennetta hyväksyneen komitean kokousta, jota toimitusjohtaja itse suositteli raportissaan, ei ollut julkistettu asianmukaisesti. Avon ja Somersetin poliisi tutkii nyt asiaa. WAO:n viime kuussa julkaisemassa erillisessä raportissa todetaan, että Caerphillyn kaupunginvaltuuston hallintojärjestelyissä on "merkittäviä puutteita". Tämän seurauksena valtiontilintarkastaja tekee viranomaiseen erityistarkastuksen. Entinen toimitusjohtaja Stuart Rosser otettiin takaisin valtuuston väliaikaiseksi johtajaksi heinäkuussa. Hän lähti vuonna 2010, mutta palasi korvaamaan O'Sullivanin, joka on erotettu virantoimituksesta yhdessä varatoimitusjohtaja Nigel Barnettin kanssa. Valtuuston tilinpäätöksessä todetaan: "Tietyt virkamiehet, mukaan lukien toimitusjohtaja, jotka olisivat hyötyneet (ja hyötyivät) päätöksestä, olivat läsnä koko kokouksessa, jossa palkankorotukset hyväksyttiin. "Etunäkökohtia koskevia ilmoituksia ei tehty, eivätkä nämä virkamiehet poistuneet huoneesta päätöstä tehtäessä. "Näin tehdessään he osallistuivat päätöksentekoprosessiin." Neuvoston edustaja sanoi: "Olemme saaneet Walesin tarkastusvirastolta vahvistuksen siitä, että se pitää ylimmille virkamiehille suoritettuja maksuja, jotka liittyvät autoetuuksien ja ylimääräisen vuosiloman ostamiseen, 'laittomina menoina'. "Muutama kuukausi sitten annoimme asian vapaaehtoisesti ulkopuolisten tilintarkastajien käsiteltäväksi, ja asiaa tutkitaan edelleen. Odotamme parhaillaan heidän näkemystään asiasta."</w:t>
      </w:r>
    </w:p>
    <w:p>
      <w:r>
        <w:rPr>
          <w:b/>
        </w:rPr>
        <w:t xml:space="preserve">Tulos</w:t>
      </w:r>
    </w:p>
    <w:p>
      <w:r>
        <w:t xml:space="preserve">Poliisitutkinnan keskipisteessä oleva valtuusto käytti yli 488 000 puntaa laittomiin maksuihin, kuten on käynyt ilmi.</w:t>
      </w:r>
    </w:p>
    <w:p>
      <w:r>
        <w:rPr>
          <w:b/>
        </w:rPr>
        <w:t xml:space="preserve">Esimerkki 1.1200</w:t>
      </w:r>
    </w:p>
    <w:p>
      <w:r>
        <w:t xml:space="preserve">Public Internet Registry (PIR), joka hallinnoi .org-verkkotunnusta, myytiin marraskuussa pääomasijoitusyhtiö Ethos Capitalille huhujen mukaan 1 miljardilla dollarilla (800 miljoonalla punnalla). Kriitikot varoittivat, että uusi omistaja yrittäisi pyörittää .org-verkkotunnusta voiton tavoittelemiseksi, mikä maksaisi hyväntekeväisyysjärjestöille miljoonia. Vastaava hallintoelin on kuitenkin nyt hylännyt ehdotetun siirron. Eräs kampanjaryhmä sanoi, että esto oli "voitto voittoa voittoa tavoittelemattomille järjestöille". Voittoa tavoittelevat järjestöt, kuten Amerikan partiotytöt ja YMCA, olivat vaatineet PIR:n myynnin estämistä. Monet voittoa tavoittelemattoman sektorin toimijat pelkäsivät, että .org-verkkotunnuksen myynti voittoa tavoittelevalle pääomaryhmälle johtaisi siihen: Kalifornian oikeusministeri Xavier Becerra sanoi 15. huhtikuuta, että siirto "herättää vakavia huolenaiheita, joita ei voi jättää huomiotta". Internet Corporation for Assigned Names and Numbers (Icann) hallinnoi .org- ja .com-verkkotunnusten kaltaisia ylätason verkkotunnuksia. Se kieltäytyi torstaina hyväksymästä PIR:n siirtoa Internet Societyltä Ethos Capitalille. Sen mukaan esto oli "järkevä ja oikea ratkaisu". Lausunnossaan se totesi, että Ethos Capitalilla ei ollut "mitään mielekästä suunnitelmaa .org-yhteisön suojelemiseksi tai palvelemiseksi". Yrityskauppa jättäisi jäljelle 360 miljoonan dollarin velan, jota PIR:n olisi "pakko hoitaa" ja "tarjota tuottoa osakkeenomistajilleen". Kampanjaryhmä Electronic Frontier Foundation (EFF) oli tyytyväinen uutiseen. "Icann hylkäsi tänään jyrkästi Ethos Capitalin suunnitelman muuttaa .org-verkkotunnusrekisteri raskaasti velkaantuneeksi voittoa tavoittelevaksi yritykseksi. Tämä on tärkeä voitto, jossa tunnustetaan rekisterin pitkä perintö tehtävään perustuvana, voittoa tavoittelemattomana yksikkönä, joka suojelee tuhansien organisaatioiden ja niiden palvelemien ihmisten etuja", se totesi lausunnossaan. ".org-rekisteri tarvitsee kuitenkin edelleen uskollisen hoitajan, sillä Internet Society on tehnyt selväksi, ettei se enää halua tätä vastuuta." PIR on rekisteröity Pennsylvaniassa, jossa myös osavaltion yleinen syyttäjä tutkii myyntiä.</w:t>
      </w:r>
    </w:p>
    <w:p>
      <w:r>
        <w:rPr>
          <w:b/>
        </w:rPr>
        <w:t xml:space="preserve">Tulos</w:t>
      </w:r>
    </w:p>
    <w:p>
      <w:r>
        <w:t xml:space="preserve">Hyväntekeväisyysjärjestöjen ja voittoa tavoittelemattomien organisaatioiden käyttämän .org-verkkotunnuksen kiistelty myynti on viivästynyt kuukausia kestäneen harkinnan jälkeen.</w:t>
      </w:r>
    </w:p>
    <w:p>
      <w:r>
        <w:rPr>
          <w:b/>
        </w:rPr>
        <w:t xml:space="preserve">Esimerkki 1.1201</w:t>
      </w:r>
    </w:p>
    <w:p>
      <w:r>
        <w:t xml:space="preserve">Monmouthin kansanedustaja David Davies on kannattanut ajatusta edellyttäen, että EU:n maahanmuuttajien "etuudet ja kunnalliset asunnot" lopetetaan. Walesin konservatiivien johtaja Andrew RT Davies on myös sanonut, että vapaa liikkuvuus voitaisiin hyväksyä, jos sille asetettaisiin yläraja. Lordi Hainin mukaan se osoittaa, että Brexit-kampanjoijat "myivät Leave-äänestäjille pennun". "He eivät olleet rehellisiä heille. Jokainen ihminen, johon törmäsin kadulla, uskoi, että Vote Leave -äänestys vähentäisi tai pysäyttäisi maahanmuuton, ja Leave-kampanjoijat rohkaisivat tätä uskoa. Se oli keskeistä heidän menestykselleen", hän sanoi. "Tämä on suoraan sanottuna häpeällistä ja häpeällistä perua annetut lupaukset." Aiemmin David Davies sanoi, että "jonkinlaisen liikkumisvapauden" jatkaminen Yhdistyneen kuningaskunnan ja EU:n välillä olisi "luultavasti oikein", jos EU:n maahanmuuttajien "etuudet ja kunnalliset asunnot" lopetettaisiin Brexitin jälkeen. Vote Leave -kampanja oli kehottanut äänestäjiä "ottamaan rajojen hallinnan takaisin" ja kannattanut "australialaistyyppistä" pistepohjaista maahanmuuttojärjestelmää. Enemmistö walesilaisista äänestäjistä - kuten koko Yhdistyneessä kuningaskunnassa - kannatti Brexitiä kesäkuun kansanäänestyksessä, ja suuri osa keskustelusta keskittyi maahanmuuttoon ja EU:n vapaata liikkuvuutta koskevaan järjestelmään. Tällä hetkellä EU:n kansalaiset voivat asua ja työskennellä kaikkialla 28 jäsenvaltion unionissa. Sen jälkeen, kun Leave menestyi äänestyksessä, on keskusteltu siitä, millainen on Yhdistyneen kuningaskunnan tuleva suhde Euroopan unioniin Brexitin jälkeen ja miten maahanmuutto toimisi jäljelle jäävien EU-maiden kanssa. "Emme voi tehdä mitään EU:n sisäiselle maahanmuutolle ennen kuin lähdemme", konservatiivien kansanedustaja sanoi BBC:n Good Morning Wales -radio-ohjelmassa torstaina. "Luulen, että silloinkin varmistamme todennäköisesti jonkinlaisen liikkumisvapauden jo EU:hun kuuluville maille, ja mielestäni se on oikeastaan luultavasti oikein. Hän lisäsi kuitenkin: "Mielestäni meidän pitäisi lopettaa etuuksien ja kunnallisten asuntojen tarjoaminen EU:ssa oleville ihmisille. "Mielestäni kaikkien tänne tulevien pitäisi odottaa tekevän töitä, ja pitäisi olla selvää, että heillä on velvollisuus etsiä työtä itse. Minusta on väärin, että annamme muista EU-maista tuleville ihmisille samat oikeudet etuuksiin kuin Yhdistyneessä kuningaskunnassa syntyneille ja kasvaneille." "Minusta on väärin, että annamme heille samat oikeudet etuuksiin kuin Yhdistyneessä kuningaskunnassa syntyneille ja kasvaneille." Kansanäänestyskampanjan aikana David Davies osallistui BBC Walesin keskusteluun, jossa hän sanoi saaneensa tarpeekseen kritiikistä maahanmuuttokysymyksen esille ottamisesta. Hän väitti, että EU:n jäsenyyden vuoksi Yhdistyneeseen kuningaskuntaan tuli "hallitsemattomasti pääasiassa nuoria miehiä", jotka tulivat "eri maista etsimään parempaa elämää". Andrew RT Davies lisäsi: "Kansanäänestyskampanjan aikana monet äänestäjät kertoivat meille, että he haluavat hallituksen pystyvän valvomaan Yhdistyneeseen kuningaskuntaan tulevien ihmisten määrää, ja se on täysin oikein. "Toisinaan tämä määrä voi olla suurempi tai pienempi - ja se asetettaisiin kulloistenkin prioriteettiemme mukaan."</w:t>
      </w:r>
    </w:p>
    <w:p>
      <w:r>
        <w:rPr>
          <w:b/>
        </w:rPr>
        <w:t xml:space="preserve">Tulos</w:t>
      </w:r>
    </w:p>
    <w:p>
      <w:r>
        <w:t xml:space="preserve">Työväenpuolueen Walesin EU-jäsenyyttä ajavan kampanjan johtaja Lord Hain on kutsunut kahta tunnettua EU-eron kannattajaa häpeämättömiksi, koska he ovat kannattaneet vapaata liikkuvuutta Yhdistyneen kuningaskunnan ja EU:n välillä.</w:t>
      </w:r>
    </w:p>
    <w:p>
      <w:r>
        <w:rPr>
          <w:b/>
        </w:rPr>
        <w:t xml:space="preserve">Esimerkki 1.1202</w:t>
      </w:r>
    </w:p>
    <w:p>
      <w:r>
        <w:t xml:space="preserve">Jefferey Wiafe, 22, kuoli sen jälkeen, kun häntä oli puukotettu neljä kertaa Carradine Crescentissä, Milton Keynesissä. Milton Keynesistä kotoisin oleva Tyriq Alowooja, 21, todettiin elokuussa syylliseksi "raakaan ja julmaan murhaan". Tuomari Charles Gratwicke tuomitsi Alowoojan vähintään 20 vuoden vankeusrangaistukseen Luton Crown Courtissa. Tuomioistuin kuuli aiemmin, että Wiafe oli ajanut alueelle noutamaan huumeita, joita säilytettiin hänen puolestaan Carradine Crescentissä sijaitsevassa asunnossa. Siellä hän näki Alowoojan, ja kaksikko nousi autoista ja kohtasi toisensa ennen kuin syntyi tappelu. Wiafe sai puukoniskuja kumpaankin reiteen ja toiseen käsivarteen ja häntä puukotettiin kuolettavasti rintaan. Alowooja palasi sen jälkeen takaisin autoon, kun Wiafe horjui pois verta vuotavana. Tuomitsemalla Alowooja elinkautiseen vankeusrangaistukseen tuomari Gratwicke sanoi, että yksi puukoniskuista annettiin sellaisella voimalla, että se katkaisi Wiafen kylkiluun ennen kuin se meni hänen sydämeensä. "Valamiehistö tuomitsi teidät Jefferey Wiafen raa'asta ja julmasta murhasta", hän sanoi. "Olette tuomioni mukaan tunteeton ja häikäilemätön yksilö, joka on valmis kohdistamaan äärimmäistä väkivaltaa kaikkiin, jotka kohtaavat tienne." Alowoojan tyttöystävä Brook Turrell, 20, Milton Keynesistä, vapautettiin murhasta, kun tuomari päätti, että syytettä ei ollut. Sen jälkeen valamiehistö vapautti hänet syytteestä rikoksentekijän avustamisesta. Sekä Alowooja että Turrell olivat aiemmin myöntäneet osallistuneensa A-luokan huumeiden toimittamiseen. Turrell tuomittiin 18 kuukauden vankeusrangaistukseen, jonka suorittaminen on ehdollinen kahdeksi vuodeksi, ja hänet määrättiin tekemään 200 tuntia palkatonta työtä. Etsi BBC News: East of England Facebookissa, Instagramissa ja Twitterissä. Jos sinulla on juttuehdotuksia, lähetä sähköpostia osoitteeseen eastofenglandnews@bbc.co.uk.</w:t>
      </w:r>
    </w:p>
    <w:p>
      <w:r>
        <w:rPr>
          <w:b/>
        </w:rPr>
        <w:t xml:space="preserve">Tulos</w:t>
      </w:r>
    </w:p>
    <w:p>
      <w:r>
        <w:t xml:space="preserve">Mies on tuomittu elinkautiseen vankeuteen väitetyn kilpailevan huumekauppiaan murhasta uudenvuodenaattona.</w:t>
      </w:r>
    </w:p>
    <w:p>
      <w:r>
        <w:rPr>
          <w:b/>
        </w:rPr>
        <w:t xml:space="preserve">Esimerkki 1.1203</w:t>
      </w:r>
    </w:p>
    <w:p>
      <w:r>
        <w:t xml:space="preserve">Entinen Doctor Who -näyttelijä Christopher Ecclestone kertoi uutisen kaupungin vuoden mittaisen tapahtumasarjan takana olevalle tiimille ja "sinitakkisille" vapaaehtoisille keskiviikkona. Hullin kaupunginvaltuusto kertoi aiemmin, että kaupunkiin on virrannut yli miljardi puntaa investointeja. Ecclestone sanoi, että kulttuurikaupunki oli ollut "ylivoimainen menestys". National Lottery sanoi, että kaupungin ohjelma houkutteli 5,3 miljoonaa ihmistä yli 2800 tapahtumaan, kulttuuritoimintaan, installaatioihin ja näyttelyihin. Ohjelma alkoi Made in Hull -tapahtumalla, jonka yhteydessä moniin kaupungin tunnetuimpiin rakennuksiin lisättiin valoinstallaatioita, ja päättyi Turner-palkinnon jakamiseen kaupungissa. Ecclestone, joka on puhunut Pohjois-Englannin merkityksestä taiteelle, keskusteli joidenkin niiden kanssa, jotka olivat koko vuoden kestäneen kulttuurifestivaalin takana, joka sai 10 miljoonaa puntaa National Lottery -rahoitusta. Hän sanoi, että vuosi oli nostanut Hullin kansalliseen valokeilaan. "Se asetti riman niin korkealle kuin mahdollista", hän sanoi. "Mielestäni Hull käytti kulttuurikaupunki-tunnustusta juuri niin kuin sitä pitääkin käyttää: ilmaisemaan, mikä tässä upeassa kaupungissa on omaperäistä ja elintärkeää." Katy Fuller, Hull 2017 -perintöorganisaation Absolutely Culturedin luova johtaja ja toimitusjohtaja, sanoi: "Tämä uutinen on uskomaton, ei vain meille täällä Absolutely Culturedissa, vaan koko kaupungille ja kaikille niille, jotka olivat mukana tekemässä Hullin kulttuurikaudesta Yhdistyneen kuningaskunnan kulttuurikaupunkivuotta niin valtavaa menestystä. "Tämä National Lottery -palkinto on Hullin kaupungille, ja haluaisimme kiittää siitä suuresti."</w:t>
      </w:r>
    </w:p>
    <w:p>
      <w:r>
        <w:rPr>
          <w:b/>
        </w:rPr>
        <w:t xml:space="preserve">Tulos</w:t>
      </w:r>
    </w:p>
    <w:p>
      <w:r>
        <w:t xml:space="preserve">Hullin vuosi Yhdistyneen kuningaskunnan kulttuurikaupunkina on äänestetty parhaaksi taideprojektiksi National Lottery -palkinnoissa.</w:t>
      </w:r>
    </w:p>
    <w:p>
      <w:r>
        <w:rPr>
          <w:b/>
        </w:rPr>
        <w:t xml:space="preserve">Esimerkki 1.1204</w:t>
      </w:r>
    </w:p>
    <w:p>
      <w:r>
        <w:t xml:space="preserve">Useat Stourpainen alueella asuvat lapset kulkevat tällä hetkellä bussilla Durwestoniin kouluun, mutta kolmen viikon kuluttua palvelu lakkautetaan. Vanhempien mukaan jotkut lapset joutuvat kävelemään patoja pitkin, siltojen yli ja tulvivaa maalaispolkua pitkin. Dorsetin kreivikunnanvaltuusto ilmoitti, että se on parantanut yhden mailin kävelymatkaa kouluun ja siksi lopettanut bussikuljetuksen. Neuvosto sanoi, että kävelyreitti on nyt turvallinen ja "kaiken sään mukainen". Julie Wigg, koulun lasten vanhempi, sanoi: "Se näyttää idylliseltä kävelyreitiltä, mutta se ei ole käytännöllinen, sitä ei voi tehdä joka päivä. "Kerran, kun kävelin lasten kanssa kouluun, oli jo liian myöhäistä palata, kun tulin tänne ja tajusin, että se oli tulvinut. "Ajattelin ottaa heidät sikamaisesti mukaani, ja kengänkorkkarit täyttyivät. Se oli melko vaarallista, koska se tuli melkoisella vauhdilla." Tieliikenneturvallisuuspäällikkö Alan Proctor sanoi, että valtuusto oli noudattanut kansallisia ohjeita tehdessään kävelyreitin arvioinnin, jossa tarkasteltiin reitin turvallisuutta. Hän sanoi: "Se tarkoittaa, että tien ylittäminen on turvallista, ja katsoimme, kuinka monta aukkoa liikenteessä on ja kuinka paljon näköyhteyksiä. "Tässä tapauksessa tie on lähes kokonaan maastossa, ja ne osat, jotka ovat tiellä, ovat jalkakäytävällä."</w:t>
      </w:r>
    </w:p>
    <w:p>
      <w:r>
        <w:rPr>
          <w:b/>
        </w:rPr>
        <w:t xml:space="preserve">Tulos</w:t>
      </w:r>
    </w:p>
    <w:p>
      <w:r>
        <w:t xml:space="preserve">Dorsetissa sijaitsevan kylän vanhemmat sanovat, että heidän lapsensa ovat vaarassa, koska koulubussin liikennöintiä aiotaan lakkauttaa.</w:t>
      </w:r>
    </w:p>
    <w:p>
      <w:r>
        <w:rPr>
          <w:b/>
        </w:rPr>
        <w:t xml:space="preserve">Esimerkki 1.1205</w:t>
      </w:r>
    </w:p>
    <w:p>
      <w:r>
        <w:t xml:space="preserve">Alan HaslamBBC News NI Se on päivä, jota useimmat ihmiset eivät koskaan unohda. Mutta koronavirus-pandemian puhkeamisen jälkeen Pohjois-Irlannin kuljettaja- ja ajoneuvovirasto (DVA) on sulkenut koekeskuksia, ja ajotunteja on peruttu kaikkialla Yhdistyneessä kuningaskunnassa. DVA on keskeyttänyt kaikki käytännön ajokokeet 22. kesäkuuta asti - ja kaikki teoriakokeet toistaiseksi. Miten oppitunnit siis hoidetaan jatkossa sosiaalista etäisyyttä koskevien rajoitusten mukaisesti, ja miten se vaikuttaa niihin, jotka eivät voi suorittaa koettaan nyt? "Aloita alusta" Trisha Turkingtonilla todettiin 17-vuotiaana epilepsia, mikä esti häntä oppimasta ajamaan, mutta hän löysi hiljattain itseluottamuksen aloittaa ajotunnit. "Minulta kesti 20 vuotta ennen kuin sain vihdoin varattua ajokokeeni, ja sitten kaikki lakkasi", sanoo Turkington, joka työskentelee NHS:ssä Royal Victoria Hospitalissa Belfastissa. "Se ei ole kuin pyörällä ajaminen. Lukitsemisen jälkeen palaan takaisin lähtöruutuun ja minun on aloitettava alusta." Välttämätön matka? Turkington matkustaa usein sairaaloiden välillä työnsä vuoksi ja turvautuu julkisiin liikennevälineisiin ja miehensä kyyditsemiin kyydityksiin. Hän toivoi läpäisevänsä kokeensa, jotta hän voisi auttaa ajamaan kuusivuotiasta tytärtään Annaa kouluun. Hän oli käynyt joulusta lähtien kahdella ammattiajotunnilla viikossa ja läpäissyt teoriakokeensa lukitusta edeltävällä viikolla, mutta jäljellä olevien ajotuntien peruuntumisen jälkeen hän on huolissaan siitä, että hän voisi harjoitella miehensä kanssa yleisillä teillä. "En uskalla laittaa L-kilpiä, jos minut pysäytetään ja minua sakotetaan, jos teen tarpeettoman matkan", hän sanoi. Avaintyöntekijöille, kuten Turkingtonille, tarjotaan ajo-opetusta joissakin Yhdistyneen kuningaskunnan osissa, mutta Pohjois-Irlannissa ei toistaiseksi ole tehty mitään järjestelyjä. "Lukitus on vaikuttanut kaikkiin, mutta tuntuu siltä, että kuljettajaopiskelijat eivät ole etusijalla, ja heidät työnnetään yhä alemmas listalla", hän sanoi. "Niille ihmisille, joita asia koskee, se on valtava osa heidän elämäänsä." "Vapauden lähde" Niamh Keeney aloitti ajo-opiskelun lokakuussa ja oli pettynyt, kun hänen oppituntinsa jouduttiin perumaan. "(Ajamisesta) piti tulla minulle valtava vapauden lähde", Carryduffin teini-ikäinen sanoi. "Se, ettei ole autoa, todella rajoittaa sitä, mitä voi tehdä", hän lisäsi. "Aioin käyttää sitä ajamiseen kouluun, koska bussit kulkevat hankaliin aikoihin." 17-vuotias sanoi, että myös hänen sosiaalinen elämänsä olisi rajoittunut. "Minulla on ystäviä, jotka asuvat Newcastlessa ja Downpatrickissa, ja on todella kallista mennä tapaamaan heitä bussilla." 'Entä jos joudumme tarttumaan rattiin?' Pete Carmichael pitää autokoulua Newtownabbeyssa ja sanoo, että ajo-opettajien tulevaisuus on epävarma. Hän sanoi: "En tiedä, mitä tehdä, jos en ole varma, mitä tehdä, jos en ole varma, mitä tehdä: "Meidät on jätetty epävarmuuteen - 22. kesäkuuta on päivämäärä, joka on kerrottu ajo-opettajille, mutta infrastruktuuriministeriö ei ole antanut meille mitään selkeää ohjetta sen jälkeen, kun lukituksesta ilmoitettiin." Pohjois-Irlannissa on 523 hallituksen hyväksymää ajo-opettajaa, ja Carmichael on huolissaan siitä, että monet heistä kärsivät taloudellisesti, jos ihmiset ovat haluttomia jatkamaan opetusta. "Sosiaalinen etäisyys on todellinen ongelmakohta", hän sanoi. "Ihmiset ovat puhuneet siitä, että meidän ja kuljettajan välissä olisi plasmapinta, mutta entä jos meidän on tartuttava rattiin?", hän jatkaa. Se ei voi tapahtua. "Se on vaikeaa, koska ihmisillä on autot ja vakuutusmaksut maksettavana. Nämä kaikki kulut ovat edelleen olemassa." Kaksoisvalvoja Judith Edmiston on toiminut ajo-opettajana Belfastissa ja Holywoodissa vuodesta 2006, ja hän on yhtä lailla huolissaan ammattiinsa liittyvistä terveys- ja turvallisuusvaikutuksista. "Palaan opettamaan heti, kun se on turvallista, mutta en ole varma, miten se onnistuu", hän sanoi. "Kaksoisohjaus tarkoittaa, että minun on istuttava edessä kuljettajan kanssa, ja kaikki esteet välillämme voivat häiritä turvatyynyjä." Työhön palaavien ohjaajien on hänen mukaansa turvauduttava naamareihin, käsineisiin ja desinfiointiaineisiin. "On sääli, etteivät ihmiset voi opetella ajamaan tällä hetkellä, varsinkin kun tiet ovat hiljaisia ja heillä on enemmän vapaa-aikaa", Edmiston sanoi. "Se on olennainen taito ihmisille, erityisesti niille, jotka ovat työnhakuvaiheessa. "Heidän kohdallaan kaikki on jäissä." 'Et halua tuoda mitään kotiin' Belfastissa toimiva ajo-opettaja Mark Davidson kertoi, että 20 hänen asiakkaansa ajokokeet peruttiin, kun lukitustoimenpiteistä ilmoitettiin. "Ruuhkaa tulee olemaan valtavasti, kun asiat saadaan taas toimimaan", hän sanoi. "Yhden oppilaani koe peruttiin sinä päivänä, jolloin hänen piti suorittaa se", hän lisäsi. "Se oli hyvin turhauttavaa hänelle, mutta minkäs teet." Davidson on huolissaan ammattinsa harjoittajien tulevaisuudesta. "Kukaan ei tiedä, mitä tulee tapahtumaan. Aion pitää kouluttajalupani, mutta olen hakenut jatkokurssille Queensin yliopistoon", hän sanoi. "Minulla on kaksi pientä lasta, ja jo ennen lukitusta aloin tuntea oloni epämukavaksi autossa. "Istut hyvin lähellä ihmisiä, etkä halua tuoda mitään kotiin." Hän sanoi: "En halua tuoda mitään kotiin."</w:t>
      </w:r>
    </w:p>
    <w:p>
      <w:r>
        <w:rPr>
          <w:b/>
        </w:rPr>
        <w:t xml:space="preserve">Tulos</w:t>
      </w:r>
    </w:p>
    <w:p>
      <w:r>
        <w:t xml:space="preserve">Ajokokeen läpäiseminen voi johtaa uuteen itsenäisyyden tunteeseen, täysipainoisempaan sosiaaliseen elämään ja laajempiin työllistymismahdollisuuksiin.</w:t>
      </w:r>
    </w:p>
    <w:p>
      <w:r>
        <w:rPr>
          <w:b/>
        </w:rPr>
        <w:t xml:space="preserve">Esimerkki 1.1206</w:t>
      </w:r>
    </w:p>
    <w:p>
      <w:r>
        <w:t xml:space="preserve">Lady Halen ja 10 muun tuomarin on päätettävä, olivatko hänen kuningattarelle antamansa neuvot prorogationista laillisia. Hallituksen lakimies Lord Keen QC sanoi, että pääministerillä oli "oikeus" toimia niin kuin toimi, eikä asia kuulu tuomioistuimille. Lord Pannick QC, joka edusti siirtoa vastustavia kampanjoijia, sanoi korkeimmalle oikeudelle, että se tehtiin kansanedustajien "hiljentämiseksi" ennen brexitiä. Johnson ilmoitti elokuun lopussa aikovansa keskeyttää parlamentin toiminnan viideksi viikoksi. Hänen mukaansa se oli oikein ja asianmukaista, jotta voidaan valmistella 14. lokakuuta pidettävää kuningattaren puhetta, jossa esitellään hallituksen lainsäädäntösuunnitelmat tulevalle vuodelle. Pääministeri vakuutti, ettei toimenpiteellä ollut mitään tekemistä brexitin ja hänen "tee tai kuole" -lupauksensa, jonka mukaan Yhdistynyt kuningaskunta eroaa EU:sta 31. lokakuuta, olipa sopimus tai ei, kanssa tai ilman - mutta opposition kansanedustajat ja kampanjoijat kiistävät tämän ja ovat vieneet asian oikeuteen. Korkein oikeus käsittelee tällä viikolla kahta päätökseen liittyvää valitusta sen jälkeen, kun kaksi alempaa oikeusistuinta oli antanut ristiriitaisia päätöksiä. Skotlannin korkein oikeus päätti viime viikolla, että viiden viikon lykkäys oli "lainvastainen" sen jälkeen, kun puoluerajat ylittävä ryhmä poliitikkoja oli vastustanut sitä. Edinburghin istunto-oikeus totesi, että keskeytyksen tarkoituksena oli "jarruttaa" kansanedustajia ennen brexitin määräajan umpeutumista ja että Johnson oli tosiasiassa johtanut kuningatarta harhaan hallitsijan etuoikeusvaltuuksia käyttäessään. Englannin korkein oikeus oli kuitenkin aiemmin päättänyt päinvastoin, kun liikenainen ja kampanjoija Gina Miller oli haastanut proroggaation. Tuomarit totesivat, että keskeyttäminen oli "puhtaasti poliittista" eikä siksi "kuulu" oikeuslaitokselle. "Laajempia kysymyksiä" Mielenosoittajat Brexit-keskustelun molemmilta puolilta kerääntyivät Westminsterissä sijaitsevan parlamentin aukion edustalla sijaitsevan tuomioistuimen ulkopuolelle, kun kolmipäiväinen käsittely alkoi. Korkeimman oikeuden puheenjohtaja Lady Hale sanoi avauspuheenvuorossaan: "Sen, että kyseessä on vakava ja vaikea oikeuskysymys, osoittaa hyvin se, että kolme korkeinta tuomaria Skotlannissa on päätynyt eri tulokseen kuin kolme korkeinta tuomaria Englannissa ja Walesissa." Hän sanoi, että tuomioistuin pyrkisi käsittelemään näitä kysymyksiä, mutta ei määrittelisi Brexit-prosessiin liittyviä "laajempia poliittisia kysymyksiä" eikä vaikuttaisi sen ajoitukseen. SNP:n kansanedustaja Joanna Cherry - joka oli myös yksi Skotlannin tapaukseen osallistuneista asianajajista - kertoi BBC:lle olevansa "varovaisen toiveikas", että korkein oikeus pitäisi päätöksen voimassa. Muussa tapauksessa hän sanoi, että "vähemmistöhallituksen pääministeri voi sulkea parlamentin, jos se on hänen tiellään". Skotlannin julkisasiamies Lord Keen väitti tiistaina hallituksen puolesta korkeimmalle oikeudelle, että julistamalla prorogationin "mitättömäksi ja vaikutuksettomaksi" skotlantilainen tuomioistuin oli "yksinkertaisesti mennyt sinne, minne tuomioistuin ei voinut mennä". Hän sanoi, että jos tuomio pidetään voimassa, pääministeri ryhtyy "kaikkiin tarvittaviin toimiin" sen noudattamiseksi. Tuomareiden painostuksen jälkeen hän kuitenkin sanoi, ettei kommentoi sitä, yrittäisikö Johnson myöhemmin yrittää uudelleen parlamentin julistamista puheenjohtajaksi. Lordi Keen sanoi, että aiempia parlamentin puhemiehityksiä - muun muassa vuosina 1930 ja 1948 - oli "selvästi käytetty" silloin, kun hallitukset halusivat "tavoitella tiettyä poliittista päämäärää", ja lisäsi: "Niillä on siihen oikeus." Hän sanoi, että jos kansanedustajat eivät halua parlamentin keskeyttämistä, heillä on "riittävät mekanismit" ja mahdollisuudet pysäyttää se hyväksymällä uusia lakeja - ja viittasi siihen, että lakiehdotus, jolla estetään sopimukseton brexit, hyväksyttiin vain kahdessa päivässä. Millerin puolesta - ja englantilaisen tuomioistuimen päätöstä vastaan - argumentoinut crossbench-vertainen lordi Pannick sanoi, että Johnson keskeytti parlamentin toiminnan välttääkseen riskin, että parlamentin jäsenet "turhauttaisivat tai vahingoittaisivat" hänen brexit-suunnitelmiaan. Lordi Pannick lisäsi, että oli "vahvaa näyttöä" siitä, että pääministeri näki kansanedustajat "esteenä" ja halusi "vaientaa" heidät. Hän sanoi, ettei hänellä ole "mitään sitä vastaan", että pääministerillä on oikeus keskeyttää parlamentin istunto kuningattaren puheen pitämiseksi. Hän sanoi kuitenkin, että tämän keskeytyksen "poikkeuksellinen pituus" oli "vahva todiste siitä, että pääministerin motiivina oli hiljentää parlamentti, koska hän näkee parlamentin esteenä". Lordi Pannick sanoi, että tosiasiat osoittivat, että pääministeri oli neuvonut kuningatarta keskeyttämään parlamentin toiminnan viideksi viikoksi, "koska hän haluaa välttää sen riskin, että parlamentti ryhtyisi tuona aikana toimiin hallituksensa politiikan estämiseksi tai vahingoittamiseksi". Hän sanoi, että keskeyttämisellä oli se vaikutus, että parlamentti oli "poissa pelistä" Yhdistyneen kuningaskunnan historian ratkaisevalla hetkellä, ja hän oli eri mieltä korkeimman oikeuden tuomiosta, jonka mukaan asia ei kuuluisi tuomioistuinten toimivaltaan. "Vastaus on joko kyllä tai ei, mutta kyse on oikeudellisesta kysymyksestä, ja oikeusvaltion periaatteiden mukaan tuomioistuin vastaa siihen eikä sano, että 'se ei kuulu meille, vaan se on pääministerin harkintavaltaan'." Korkeimman oikeuden ulkopuolella järjestettyjen mielenosoitusten ja korkeimman oikeuden sisällä käydyn rauhallisen, mutta keskittyneen oikeudellisen keskustelun keskellä tämän mahdollisesti monumentaalisen perustuslaillisen taistelun ensimmäinen päivä kului kahden kysymyksen ympärille. Onko tuomareilla valta estää pääministeriä kutsumasta parlamenttia koolle? Ja jos on, toimiiko Boris Johnson laittomasti ja johtiko hän kuningatarta harhaan? Lord Pannick QC, joka edusti Gina Milleriä, hyökkäsi hyökkäyksen toisensa jälkeen. Missä oli pääministerin todistajanlausunto, joka osoitti, että hänellä oli rehellinen syy sulkea parlamentti? Miten pääministeri, joka on tilivelvollinen parlamentille, voisi estää parlamenttia pitämästä häntä nuhteessa? Lord Keen QC, hallituksen ylin lakimies Skotlannissa, väitti, etteivät tuomarit voisi edes harkita näitä kysymyksiä. Poliittisen juonittelun avainhetki koettiin, kun tuomarit pohtivat, mitä Johnson tekisi, jos hän häviää. Hänen asianajajansa ei kuitenkaan osannut sanoa, voisiko hän yksinkertaisesti pyytää kuningatarta avaamaan parlamentin uudelleen - ja sitten sulkea sen uudelleen. BBC:n oikeudellisen kirjeenvaihtajan Clive Colemanin mukaan Miller hakee pakottavaa määräystä, joka käytännössä pakottaisi hallituksen kutsumaan parlamentin takaisin. Oppositiopuolueet ovat vaatineet parlamentin kutsumista takaisin, mutta tiistaina pidetyssä kabinettikokouksessa Johnson kertoi ministereille olevansa "luottavainen" hallituksen argumenttien suhteen. Hän sanoi BBC:lle maanantaina, että hän kunnioittaa oikeuslaitosta suuresti ja että sen riippumattomuus on "yksi Yhdistyneen kuningaskunnan loistoista". Downing Street on kieltäytynyt spekuloimasta sillä, miten hallitus voisi reagoida, jos se häviää tämän oikeusjutun. Tänä aamuna oikeusministeri Robert Buckland kieltäytyi sanomasta, kutsuttaisiinko parlamentti takaisin tai yrittäisikö pääministeri keskeyttää parlamentin toiminnan toisen kerran. Buckland sanoi, että kaikki päätökset riippuisivat tuomioistuimen tuomion tarkasta sanamuodosta. Tappio olisi kuitenkin merkittävä isku. Se olisi ensimmäinen kerta nykyaikaisessa historiassa, kun pääministerin tuomitaan johtaneen parlamenttia harhaan. Jos parlamentin jäsenet kutsuttaisiin takaisin, Johnson joutuisi lähes varmasti kohtaamaan parlamentin halventamista koskevan menettelyn, syytöksiä siitä, että hän olisi valehdellut kuningattarelle, ja painostusta paljastaa lisää yksityiskohtia neuvottelustrategiastaan ja suunnitelmistaan sopimuksen puuttumisen varalta. Häviö korkeimmassa oikeudessa tekisi myös pääministerin kannalta paljon vaikeammaksi uhmata kansanedustajia toisen kerran, kuten hän on uhannut tehdä heidän lakiehdotuksessaan, jolla estetään sopimukseton brexit. Muualla tiistaina pääministeri on keskustellut brexitistä puhelimessa Saksan liittokansleri Angela Merkelin kanssa. No 10 sanoi sen jälkeen: "Pääministeri toisti, että Yhdistynyt kuningaskunta ja EU ovat sopineet vauhdittavansa ponnisteluja sellaisen sopimuksen aikaansaamiseksi ilman backstopia, jota Yhdistyneen kuningaskunnan parlamentti voisi tukea, ja että työskentelisimme tarmokkaasti ja määrätietoisesti tämän saavuttamiseksi ennen 31. lokakuuta tapahtuvaa Brexitiä."</w:t>
      </w:r>
    </w:p>
    <w:p>
      <w:r>
        <w:rPr>
          <w:b/>
        </w:rPr>
        <w:t xml:space="preserve">Tulos</w:t>
      </w:r>
    </w:p>
    <w:p>
      <w:r>
        <w:t xml:space="preserve">Britannian korkeimman tuomarin mukaan Boris Johnsonin parlamentin erottamiseen liittyvä tapaus herättää "vakavan ja vaikean oikeudellisen kysymyksen".</w:t>
      </w:r>
    </w:p>
    <w:p>
      <w:r>
        <w:rPr>
          <w:b/>
        </w:rPr>
        <w:t xml:space="preserve">Esimerkki 1.1207</w:t>
      </w:r>
    </w:p>
    <w:p>
      <w:r>
        <w:t xml:space="preserve">Laura KuenssbergPoliittinen päätoimittaja@bbclaurakon Twitter Voidaan väittää, että terve jännite voi olla hallituksille hyvä asia, jotta voidaan varmistaa, että ideoita testataan ja politiikkaa mietitään kunnolla. On myös normaalia, että korkeat virkamiehet siirtyvät aika ajoin hiljaa eri ministeriöihin, jos suhde poliittiseen esimieheensä katkeaa, tai että he toisinaan jäävät ennenaikaisesti eläkkeelle, jos tilanne on käynyt mahdottomaksi. Mikään ei kuitenkaan ole läheskään normaalia siinä, että hallituksen huippuvirkamies irtisanoutuu työstään, haastaa hallituksen oikeuteen siinä uskossa, että hänet pakotettiin lähtemään, päättää kertoa syyt julkisuuteen ja syyttää yhtä maan johtavista poliitikoista siitä, että hän ei ole kertonut totuutta. Mutta juuri näin on tapahtunut. Sir Philip Rutnam on ollut yksi korkeimmista virkamiehistä jo vuosia, viimeiset vuodet sisäministeriön johdossa. Hänen aikansa siellä ei ole aina ollut pelkästään menestys - sisäministeriö, joka on yksi hallituksen suurimmista ja monimutkaisimmista ministeriöistä, on kamppaillut erilaisten ongelmien kanssa, joista merkittävin on Windrush-skandaali. Sisäministeriötä pidetään usein myrkyllisenä maljana sen työn luonteen vuoksi. Sir Philipin lähtö ja sen tapa ovat kuitenkin paljon enemmän kuin tavanomaiset poliittiset ongelmat tai ristiriidat. Hän viittasi häntä vastaan käytyyn "ilkeään ja järjestettyyn" kampanjaan ja ehdotti, että vaikka sisäministeri Priti Patel on kiistänyt, että hänellä olisi mitään tekemistä sen kanssa, hän sanoi, ettei usko häntä. Hän ei kohdistanut syytöksiä ainoastaan Pateliin, vaan viittasi hänen mukaansa "laajempaan malliin" hallituksessa. Kun tähän lisätään entisen liittokanslerin Sajid Javidin ero, joka ilmaisi huolensa siitä, miten hallitus käyttäytyy, on yhä enemmän todisteita tyytymättömyydestä siihen, miten pääministeri Boris Johnson ja hänen tiiminsä johtavat asioita. Kyseessä on varmasti kiireinen hallitus, joka on valmis räyhäämään häkkejä saadakseen asiat tehtyä. Mutta hallitukset, jotka haluavat saada asioita aikaan, tarvitsevat tehokkaan virkamieskunnan, joka saa asiat tapahtumaan. Tällainen julkinen luottamuksen murtuminen ei auta asiaa. Tässä varhaisessa vaiheessa näyttää siltä, että Priti Patelin asema on turvattu. Mutta koska työoikeudenkäynti on tulossa, paine voi hyvinkin kasvaa tulevina viikkoina. Jos Sir Philip jatkaa asian käsittelyä, kuten hän sanoo tekevänsä, suljettujen ovien takana tapahtuneet tapahtumat saattavat pian paljastua kaikkien nähtäväksi.</w:t>
      </w:r>
    </w:p>
    <w:p>
      <w:r>
        <w:rPr>
          <w:b/>
        </w:rPr>
        <w:t xml:space="preserve">Tulos</w:t>
      </w:r>
    </w:p>
    <w:p>
      <w:r>
        <w:t xml:space="preserve">On täysin normaalia, että ministerit ja virkamiehet, jotka työskentelevät korkean paineen alaisissa tehtävissä, riitelevät ja käyvät hankalia keskusteluja.</w:t>
      </w:r>
    </w:p>
    <w:p>
      <w:r>
        <w:rPr>
          <w:b/>
        </w:rPr>
        <w:t xml:space="preserve">Esimerkki 1.1208</w:t>
      </w:r>
    </w:p>
    <w:p>
      <w:r>
        <w:t xml:space="preserve">Jonathan AmosTiedekirjeenvaihtaja, BBC News Kuva on hyvin samankaltainen kuin syyskuun puolivälissä otettu kuva - mutta tämä kuva on paljon lähempänä, sillä se on otettu vain 16 kilometrin etäisyydeltä. Uutta kuvassa on myös 67P:n aktiivisuus. Kaasu- ja pölysuihkuja näkyy virtaavan komeetan "kaulan" alueelta, joka on kumiankan muotoinen. Philaen on määrä tehdä historiallinen laskeutumisyritys 12. marraskuuta. Se on tällä hetkellä emoaluksensa Rosetta-luotaimen selässä. Avaruusaluksen kulma näkyy juuri ja juuri kuvan vasemmassa reunassa, ja yksi sen 14 metriä pitkistä aurinkosiivistä hallitsee etualaa. Rosettan on tarkoitus laukaista Philae kohti 67P:tä 12. päivä kello 0830 GMT jälkeen. 4 km leveän komeetan pienen painovoiman pitäisi riittää vetämään robotin sen pinnalle laskeutumisessa, joka kestää todennäköisesti noin seitsemän tuntia. Jos laskeutuja selviää tästä pudotuksesta, se on ensimmäinen kerta. Koskaan aiemmin avaruusmatkailun historiassa ei ole tehty pehmeää laskeutumista tällaiselle "jäävuorelle". Euroopan avaruusjärjestön julkaisema uusi "selfie" on itse asiassa kooste kahdesta nopeasti peräkkäin otetusta kuvasta, jotka on otettu eri valotusajoilla. Näin hyvin erilaiset kontrastiolosuhteet saatiin tasapainotettua koko näkymässä. Philae otti kuvat 7. lokakuuta. Kyseessä on viimeinen kuva robotin CIVA-kamerajärjestelmästä ennen kuin se irtoaa Rosettasta. Philaen on tarkoitus ottaa jäähyväiskuva Rosettasta, kun pari alkaa etääntyä toisistaan. Jos laskeutuminen onnistuu, CIVA ottaa sen jälkeen täyden 360 asteen panoraamakuvan laskeutumispaikastaan. Kyseessä on suhteellisen tasainen maasto sorsan "päässä", joka on tällä hetkellä nimetty "Sivustoksi J" sen jälkeen, kun se oli sijoitettu mahdollisten määränpäiden luetteloon paikan valintaprosessissa. Tehtävän suunnittelijoiden oli määrä kokoontua tiistaina antamaan lopullinen vahvistus J-kohteelle. Tämän olisi pitänyt olla muodollisuus. Suuri varoitus on, jos Rosetta on nähnyt "showstopperin" viimeaikaisessa lähikartoituskampanjassaan. Sen olisi oltava äärimmäisen vaarallinen pinnanpiirre, jota ei ole havaittu aiemmissa, pienemmän resoluution kuvissa. Jos on havaittu, ettei laskeutuminen onnistu, suunnittelijat siirtävät huomionsa varalaskukohteeseen, joka sijaitsee sorsan "rungolla" ja jota kutsutaan nimellä "Site C". Rosetta, Philae ja komeetta 67P liikkuvat parhaillaan avaruudessa noin 480 miljoonan kilometrin päässä Maasta. Komeetta 67P/Churyumov-Gerasimenko Jonathan.Amos-INTERNET@bbc.co.uk ja seuraa minua Twitterissä: @BBCAmos</w:t>
      </w:r>
    </w:p>
    <w:p>
      <w:r>
        <w:rPr>
          <w:b/>
        </w:rPr>
        <w:t xml:space="preserve">Tulos</w:t>
      </w:r>
    </w:p>
    <w:p>
      <w:r>
        <w:t xml:space="preserve">Philae-robotti, joka yrittää pian laskeutua komeetta 67P:lle, on ottanut jälleen dramaattisen kuvan kohteestaan.</w:t>
      </w:r>
    </w:p>
    <w:p>
      <w:r>
        <w:rPr>
          <w:b/>
        </w:rPr>
        <w:t xml:space="preserve">Esimerkki 1.1209</w:t>
      </w:r>
    </w:p>
    <w:p>
      <w:r>
        <w:t xml:space="preserve">Ekologian professori Mark Fellowes sanoi, että Reading ja sitä ympäröivä Chilternsin alue ovat linnuille "suotuisa ympäristö". Linnut istutettiin uudelleen vuonna 1989 sen jälkeen, kun ne olivat olleet poissa Englannista ja Skotlannista lähes 100 vuotta. Osassa maailmaa ne ovat vaarassa joutua maanviljelijöiden ampumiksi. Readingin yliopiston professori Fellowes sanoi: "Lähiöiden läpi ajellessa ei ole epätavallista nähdä 20 punajalkavikloa kiertelemässä talon yllä, koska ihmiset ruokkivat niitä. "Niitä ei tarvitse ruokkia, sillä tien päällä on paljon tien päällä kuolleita, mutta ymmärrän, miksi ihmiset tekevät niin, koska ne ovat niin upeita otuksia läheltä katsottuna." Professori Fellowes on tehnyt viime vuoden aikana tutkimusta Readingissä ja tutkinut 1 000 kotitaloutta. Hän havaitsi, että ihmiset syöttivät linnuille joko raakaa kanaa tai lihaa. Professori Fellowesin ja tohtori Mel Orrosin vuonna 2012 tekemässä aiemmassa tutkimuksessa todettiin, että vain hieman yli 4 prosenttia kotitalouksista ruokkii lintuja.</w:t>
      </w:r>
    </w:p>
    <w:p>
      <w:r>
        <w:rPr>
          <w:b/>
        </w:rPr>
        <w:t xml:space="preserve">Tulos</w:t>
      </w:r>
    </w:p>
    <w:p>
      <w:r>
        <w:t xml:space="preserve">Punajalkaviklojen määrä kasvaa, koska ihmiset ruokkivat niitä takapihoillaan, on todettu yliopistotutkimuksessa.</w:t>
      </w:r>
    </w:p>
    <w:p>
      <w:r>
        <w:rPr>
          <w:b/>
        </w:rPr>
        <w:t xml:space="preserve">Esimerkki 1.1210</w:t>
      </w:r>
    </w:p>
    <w:p>
      <w:r>
        <w:t xml:space="preserve">Arwyn JonesBBC Walesin koulutuskirjeenvaihtaja Torstaina julkaistut GCSE-tulokset osoittivat, että A*-C-arvosanoja saavien oppilaiden osuus oli kasvanut. Parhaat arvosanat saaneiden osuus kasvoi, mutta yleinen läpäisyaste laski hieman. Myös englannin kielen parhaiden arvosanojen määrä laski, koska Walesissa otettiin käyttöön ainutlaatuinen koe. Englannin koe järjestettiin ensimmäisen kerran tammikuussa, mutta yli 100 koulua valitti siitä, kun oppilaat saivat odotettua huonommat arvosanat, mikä aiheutti huolta siitä, että torstaina annettavaan oppiaineen loppuarvosanaan vaikutettaisiin. Muissa oppiaineissa matematiikan, ranskan, saksan ja espanjan kokeista hyvät arvosanat saaneiden oppilaiden määrä on laskenut. Kemian, fysiikan ja biologian tulokset kuitenkin paranivat. Aiemmin torstaina opettajien ammattiliitot olivat nostaneet esiin huolensa siitä, että GCSE-tulokset ovat aiheuttaneet suurta ahdistusta jäsenten keskuudessa. Robin Hughes ASCL-liitosta sanoi: "Järjestelmä, joka tuottaa GCSE-tulokset Walesin nuorille, on koetuksella. "Johtajat ja opettajat ovat tavallista huolestuneempia tämän vuoden GCSE-tuloksista. Syystäkin. "GCSE-tulokset ovat tärkeitä nuorillemme, mutta ne ovat tärkeitä myös sen kannalta, miten hyvin koulumme pärjäävät." Hughes sanoi, että on oikeudenmukaista, että kouluja pidetään vastuullisina suorituksista, myös GCSE-tuloksista. "Kun kouluja pyydetään tuottamaan vuosi vuodelta enemmän ja parempia GCSE-tuloksia ja kun odotamme nuorten yrittävän parhaansa mukaan menestyä hyvin, voiko olla reilua, että järjestelmä, joka tuottaa tulokset, näyttää mittaavan itseään sillä, kuinka paljon vaikeampaa kaikkien muiden on tehdä työnsä?" hän lisäsi. Englannin kielen koe Aiemmin tänä vuonna opettajat ja vanhemmat reagoivat vihaisesti tammikuussa järjestettyjen englannin kokeiden "odottamattoman alhaisiin arvosanoihin". Walesin hallitus totesi, että tulokset olivat herättäneet huolta, mutta se odotti silti, että kaikki tulokset vastaisivat edellisvuoden tuloksia, "ellei pakottavia syitä ole". Opetusministeri oli myöntänyt, että "arvostelu oli ankara", mutta sanoi, ettei niitä tarvinnut arvostella uudelleen. WJEC-tutkintolautakunta, joka alun perin määräsi tammikuussa muutamien englannin GCSE-arvosanojen uudelleenmerkinnän, lisäsi: "Olemme varmoja siitä, että merkintä ja arvosanojen antaminen on ollut sääntelyvaatimusten mukaista."</w:t>
      </w:r>
    </w:p>
    <w:p>
      <w:r>
        <w:rPr>
          <w:b/>
        </w:rPr>
        <w:t xml:space="preserve">Tulos</w:t>
      </w:r>
    </w:p>
    <w:p>
      <w:r>
        <w:t xml:space="preserve">Walesissa GCSE-tutkintoa suorittavat oppilaat ovat kuroneet umpeen eron Yhdistyneen kuningaskunnan muihin osiin.</w:t>
      </w:r>
    </w:p>
    <w:p>
      <w:r>
        <w:rPr>
          <w:b/>
        </w:rPr>
        <w:t xml:space="preserve">Esimerkki 1.1211</w:t>
      </w:r>
    </w:p>
    <w:p>
      <w:r>
        <w:t xml:space="preserve">Karanteenisäännöt ovat päättyneet Yhdistyneeseen kuningaskuntaan yli 50 maasta saapuville ihmisille. Irlannin viranomaiset vaativat kaikkia Irlannin tasavaltaan saapuvia henkilöitä, lukuun ottamatta Pohjois-Irlannista saapuvia henkilöitä, eristämään itsensä 14 päivän ajaksi. Tämä ohje on voimassa 20. heinäkuuta asti. Ensimmäisessä haastattelussaan BBC:n Pohjois-Irlannin Sunday Politics -ohjelmalle sen jälkeen, kun hänestä tuli viime kuussa taoiseach, Martin sanoi uskovansa, että matkustaminen Irlannin saarelta pois tällä hetkellä on "ongelmallista". "Meillä on ongelmia Yhdistyneen kuningaskunnan kanssa Leicesterin osalta, jossa se suljettiin äskettäin", hän sanoi. Irlannin hallitus pysyy varovaisena: "Kyse ei ole vain Yhdistyneestä kuningaskunnasta, vaan kansainvälisestä matkustamisesta yleensä. Nykyinen ohjeemme on, että Irlannin saarelta ei kannata matkustaa ulkomaille, koska uskomme, että se on ongelmallista, ja kansanterveysviranomaiset sanovat meille samaa." Hän sanoi, että Irlannin saarelta matkustaminen on ongelmallista. Martin sanoi toivovansa, että Irlannin hallitus julkaisisi 20. heinäkuuta "vihreän listan", jossa ilmoitettaisiin, mitkä maat voisivat olla turvallisia matkustajille ja joissa viruksen leviämisriski olisi pienempi. Hän lisäsi, että hallitus on edelleen hyvin "varovainen" kansainvälisten matkojen suhteen. Torstaina Irlannin tasavallan kansanterveysviranomaiset ilmoittivat, että 23:sta uudesta vahvistetusta virustapauksesta 15 liittyi "suoraan tai välillisesti matkustamiseen". Irlannin kansallisen kansanterveystyöryhmän professori Philip Nolan sanoi, että virkailijoiden mukaan raportoitujen tapausten määrä on lisääntynyt Irlannin tasavallassa kahden viime viikon aikana. Martin sanoi, että Irlannin saari on onnistunut hyvin viruksen hillitsemisessä, ja viittasi yhteisymmärryspöytäkirjaan, jonka molempien lainkäyttöalueiden ministerit ja virkamiehet allekirjoittivat huhtikuussa. "Se on erittäin hyvä käytännön esimerkki siitä, mitä yritämme tehdä", hän lisäsi. Martinin odotetaan vierailevan Stormontissa ensi viikolla ja tapaavan pääministerin ja varapääministerin koronaviruksen torjuntatoimista, kun torstaiksi suunniteltua matkaa oli lykätty. Haastattelun voi katsoa kokonaisuudessaan Sunday Politics with Mark Carruthers -ohjelmassa BBC One NI:llä ja BBC iPlayerissä sunnuntaina 12. heinäkuuta klo 10.15 BST.</w:t>
      </w:r>
    </w:p>
    <w:p>
      <w:r>
        <w:rPr>
          <w:b/>
        </w:rPr>
        <w:t xml:space="preserve">Tulos</w:t>
      </w:r>
    </w:p>
    <w:p>
      <w:r>
        <w:t xml:space="preserve">Irlannin pääministeri Micheál Martin on ilmaissut huolensa Isosta-Britanniasta Irlannin tasavaltaan tulevista matkustajista.</w:t>
      </w:r>
    </w:p>
    <w:p>
      <w:r>
        <w:rPr>
          <w:b/>
        </w:rPr>
        <w:t xml:space="preserve">Esimerkki 1.1212</w:t>
      </w:r>
    </w:p>
    <w:p>
      <w:r>
        <w:t xml:space="preserve">Dominic CascianiHome affairs correspondent@BBCDomCon Twitter Keskiviikkona yksi viime vuosien kiistanalaisimmista säädöksistä lienee jo puolivälissä lakia. Hallituksen oikeus- ja turvallisuuslakiehdotus on kolmannessa käsittelyssä ylähuoneessa, ennen kuin se siirtyy viereen kansanedustajien käsittelyyn. Lakiehdotuksen päätarkoituksena on luoda mekanismi, jonka avulla tuomioistuinten ovet voidaan sulkea ja todisteita kuulla salassa silloin, kun hallitus sanoo, että sen on pidettävä tiedot salassa yleisöltä kansallisen turvallisuuden vuoksi. Tämä valta on jo olemassa, mutta sitä voidaan käyttää vain rajoitetussa määrässä tilanteita, jotka liittyvät lähinnä siihen, että hallituksen asianajajat esittävät tuomareille salaisen MI5:n arvion terrorismista epäillystä. Oikeus- ja turvallisuuslakiehdotuksessa periaate laajennetaan koskemaan kaikkia siviilituomioistuimia, ja hallitus voisi vedota salaiseen puolustukseen silloin, kun se on oikeustoimien kohteena - esimerkiksi jos se haastetaan oikeuteen MI5:n tai MI6:n väitetyistä väärinkäytöksistä. Ministerit ja Whitehallin turvallisuuspäälliköt sanovat, että lainsäädäntö on välttämätön, jotta hallitus voi puolustautua asianmukaisesti tapauksissa, joissa se ei voi tehdä sitä julkisessa tuomioistuimessa. Muutoin vaarana olisi sellaisten tietojen paljastuminen, joita kansalaiset odottavat sen pitävän salassa kansallisen turvallisuuden nimissä. Kyse ei välttämättä ole tapauksen erityisistä tosiseikoista, vaan pikemminkin tiedoista, jotka paljastavat, miten salainen tiedustelu- ja turvallisuuspalvelu toimii. Näissä tapauksissa olisi edelleen olemassa julkinen tuomio, mutta myös suljettu salainen tuomio, joka sisältäisi täydelliset perustelut sille, miksi hallitus voitti tai hävisi tapauksen. Kriitikot, mukaan lukien suuri osa oikeusmaailmasta, sanovat, että salaiset oikeudenkäynnit, jotka tunnetaan jargonissa nimellä "suljettu aineistomenettely" (Closed Material Procedure, CMP), voivat auttaa salaisia virastoja puolustautumaan - mutta ne eivät enää antaisi oikeudenmukaista oikeudenkäyntiä henkilölle, joka väittää, että hän on tehnyt väärin. Tämä johtuu siitä, että henkilö ei olisi läsnä kuulemisissa kyetäkseen kyseenalaistamaan sitä, mitä sanotaan. Häntä edustaisi turvallisuusselvityksen läpikäynyt asianajaja - voit lukea lisää järjestelmän toiminnasta tästä aiemmasta blogista. Saako hallitus siis tahtonsa läpi, kun otetaan huomioon parlamentin ulkopuolinen huomattava vastustus? Viime viikolla kollegat tekivät kolme muutosta lakiesitykseen ennen keskiviikon kolmatta käsittelyä. Tärkein muutos oli se, että kollegat äänestivät sen puolesta, että suljettujen kuulemisten salliminen annetaan tuomarin tehtäväksi, jolloin se jää pois ministereiltä. Lisäksi he totesivat, että tuomareilla olisi velvollisuus tasapainottaa väitteet kansallisen turvallisuuden ja oikeudenmukaisuuden kannalta hyödyllisistä asioista. Lopuksi kollegat ajoivat läpi tarkistuksen, jonka mukaan kumpikin osapuoli voisi pyytää CMP:tä, eivät vain ministerit. Kaikki tämä aiheutti hallitukselle huonoja otsikoita ja puhetta koalitiohalkeamista. Lakiehdotuksen keskeinen tarkoitus - salaisten todistusistuntojen käytön lisääminen - on kuitenkin edelleen voimassa. Hyväksytyillä tarkistuksilla tehdään joitakin menettelyllisiä muutoksia siihen, miten CMP:tä käynnistettäisiin ja käytettäisiin - mutta yritykset romuttaa lakiesitys epäonnistuivat täysin. Työväenpuolueen kanta tuli selväksi lordien keskustelussa. Se näyttää olevan valmis tukemaan lakiehdotuksen saattamista voimaan, jos siihen tehdään muutoksia, jotka sen mielestä hyödyttävät oikeutta. Yksi keskustelun ankarimmista arvostelijoista oli kuitenkin lordi Macdonald, entinen yleisen syyttäjälaitoksen johtaja. Hän sanoi kollegoille, että jos CMP:tä laajennetaan, se vahingoittaa itse oikeutta. Toisaalta entinen turvallisuusministeri, paronitar Pauline Neville-Jones väitti, että oikeudelle aiheutuu vahinkoa, jos hallitus ei saa keinoa oikeudenmukaiseen oikeudenkäyntiin. Kuka on oikeassa? No - tämä on se hankala kohta. Sanotaan, että on noin 20 tapausta, joissa hallitus katsoo, ettei se voi tällä hetkellä puolustautua asianmukaisesti, koska se ei voi esittää puolustustaan julkisessa oikeudenkäynnissä. David Anderson QC, terrorilakien valvontaviranomainen, on nähnyt aineistoa kolmesta tapauksesta ja todennut, että CMP voisi olla hyväksyttävä viimeisenä keinona, jos ei ole muuta oikeudenmukaista tapaa ratkaista tapauksia. Erityisasiamiehet, turvallisuusvalvotut lakimiehet, joita pyydetään toimimaan salaisissa tapauksissa, joissa niitä on jo olemassa, eivät kuitenkaan tiedä koko luetteloa, koska sisäministeri ei kerro sitä heille. He sanovat, että ilman tätä perustietoa hallitus ei ole perustellut oikeus- ja turvallisuuslakiehdotusta. Juuri ne ihmiset, joiden tehtävänä on toimia näissä uusissa tapauksissa, eivät ole vakuuttuneita. Tämä on siis ongelma lakiesityksen edetessä. Hallituksen vakuuttava argumentti siitä, että se yrittää puolustaa itseään toinen käsi sidottuna selkänsä taakse - ja vakuuttava argumentti sitä vastaan, että sekaannutaan avoimeen oikeudenkäyttöön. Pääseekö lakiesitys läpi? Jotkut sen ankarimmista arvostelijoista uskovat, että hallitus saa tahtonsa läpi uuden vuoden aikana. Ensimmäinen suuri testi saattaa tulla pian sen jälkeen, kun Libyan entiset toisinajattelijat, joiden mukaan Yhdistynyt kuningaskunta auttoi järjestämään heidän sieppauksensa ja siirtämisensä eversti Gaddafin hallintoon, nostavat kanteen.</w:t>
      </w:r>
    </w:p>
    <w:p>
      <w:r>
        <w:rPr>
          <w:b/>
        </w:rPr>
        <w:t xml:space="preserve">Tulos</w:t>
      </w:r>
    </w:p>
    <w:p>
      <w:r>
        <w:t xml:space="preserve">Hallituksen taistelu salassapidon lisäämisestä brittiläisissä tuomioistuimissa palaa keskiviikkona parlamentin käsittelyyn - mutta ovatko ministerit itse asiassa voittamassa, kun he ovat kärsineet joukon raskaita tappioita?</w:t>
      </w:r>
    </w:p>
    <w:p>
      <w:r>
        <w:rPr>
          <w:b/>
        </w:rPr>
        <w:t xml:space="preserve">Esimerkki 1.1213</w:t>
      </w:r>
    </w:p>
    <w:p>
      <w:r>
        <w:t xml:space="preserve">Reevel AldersonKotiasioiden kirjeenvaihtaja, BBC Skotlanti Se on seurausta uuden Skotlannin palo- ja pelastuspalvelun (SFRS) perustamisesta huhtikuussa 2013. Skotlannin tilastopäällikön laatimat luvut osoittivat 290 palomiestä vähemmän - 4 prosentin vähennys - kahdeksan entisen alueellisen prikaatin yhdistymisen jälkeisenä vuonna. Tukihenkilöstön määrä väheni 125:llä eli 12 prosenttia. Henkilöstö muodostaa suuren osan SFRS:n toimintakustannuksista, joita sen oli vähennettävä vuosina 2013/14, vaikka Skotlannin hallitus kielsi pakolliset irtisanomiset. Vapaaehtoiset irtisanomiset Tukipalvelut olivat yksi tärkeimmistä aloista, joilla uudistuksen jälkeen voitiin saada aikaan säästöjä, sillä uudistuksessa yhdistettiin henkilöstöhallinnon kaltaisia toimintoja, jotka kahdeksan alueellista palo- ja pelastuspalvelua oli aiemmin järjestänyt erikseen. Maaliskuun 2014 loppuun mennessä henkilöstön kokonaismäärä oli vuoden aikana laskenut noin 8 960:sta 8 480:aan. Lukuun sisältyi 70 henkilöä, jotka lähtivät vapaaehtoisen irtisanoutumisjärjestelmän mukaisesti. Apulaispäällikkö Lewis Ramsay, SFRS:n ennaltaehkäisystä ja suojelusta vastaava johtaja, sanoi, että henkilöstö on omistautunut tarjoamaan Skotlannille maailmanluokan palvelua, jolla suojellaan yhteisöjä tulipalojen aiheuttamilta haitoilta. Hän sanoi: "Kahdeksan palokuntayksikön yhdistäminen on palvellut yhteisöjämme paremmin tulipalojen ehkäisemisessä, kustannustehokkuussäästöissä ja yleisön valistamisessa siitä, miten tulipaloja voidaan ehkäistä. "Nämä säästöt on saavutettu rationalisoimalla ja sijoittamalla henkilöstöä tehokkaasti sinne, missä ja milloin sitä tarvitaan eri puolilla maata." Luvut osoittavat, että vuosina 2013/14 kotiturvallisuuskäyntien yhteydessä asennettiin 60 000 savuhälytintä, mikä on yli kolmanneksen enemmän kuin edellisenä vuonna. Palomiehiin kohdistuneet hyökkäykset Palomiehiin kohdistuneiden hyökkäysten määrä väheni 12:sta 69:ään. Loukkaantuneiden palomiesten määrä väheni neljästä kahteen. Vuodesta 2010/11 lähtien palomiehiin kohdistuneiden hyökkäysten määrä on vähentynyt 60 prosenttia. Yhteisön turvallisuusministeri Paul Wheelhouse sanoi: "Olen erittäin tyytyväinen siihen, että skotlantilaisiin palomiehiin kohdistuvat hyökkäykset ovat vähentyneet, mutta työtä on vielä tehtävä. "Yksikin hyökkäys niitä ahkeria miehiä ja naisia vastaan, jotka usein vaarantavat oman henkensä pitääkseen skotlantilaiset turvassa, on liikaa."</w:t>
      </w:r>
    </w:p>
    <w:p>
      <w:r>
        <w:rPr>
          <w:b/>
        </w:rPr>
        <w:t xml:space="preserve">Tulos</w:t>
      </w:r>
    </w:p>
    <w:p>
      <w:r>
        <w:t xml:space="preserve">Skotlannin palomiesten määrä on laskenut lähes 300:lla, kuten virallisista luvuista käy ilmi.</w:t>
      </w:r>
    </w:p>
    <w:p>
      <w:r>
        <w:rPr>
          <w:b/>
        </w:rPr>
        <w:t xml:space="preserve">Esimerkki 1.1214</w:t>
      </w:r>
    </w:p>
    <w:p>
      <w:r>
        <w:t xml:space="preserve">Noin 3 000 Yhdysvaltoihin matkalla olevaa kuubalaista on ollut jumissa Costa Rican ja Nicaraguan välisellä rajalla sen jälkeen, kun Nicaragua sulki rajansa. Maat syyttävät toisiaan ongelmasta. Niiden ja muiden Latinalaisen Amerikan maiden ulkoministerit eivät löytäneet ratkaisua tiistain kokouksessa. Kommunistien hallitsemalta saarelta lähtevien kuubalaisten määrä on kasvanut viime joulukuusta lähtien, jolloin Kuuba ja Yhdysvallat ilmoittivat suhteidensa sulamisesta. He pelkäävät, että Kuuban ja Yhdysvaltojen välisten suhteiden parantuessa Yhdysvallat voi lopettaa maata pitkin Yhdysvaltoihin saapuvien kuubalaisten oleskeluoikeuden myöntämisen. Siirtolaiset lähtivät Kuubasta Ecuadoriin, joka on suosittu kohde kuubalaisten siirtolaisten keskuudessa, koska se ei vaadi heiltä viisumia. Ecuadorista he matkustivat pohjoiseen Kolumbian ja Panaman kautta Costa Ricaan, jossa he saivat viisumin, jonka turvin he voivat jatkaa matkaansa pohjoiseen. Kuuban läheinen liittolainen Nicaragua pysäytti heidät kuitenkin etelärajallaan. Nicaragua syytti Costa Ricaa laittomien kuubalaisten siirtolaisten hyökkäyksestä. Lausunnossaan Nicaragua totesi, ettei sillä ole resursseja käsitellä "tätä uutta uhkaa kansalliselle turvallisuudellemme". Costa Rican ulkoministeri Manuel Gonzalez puolestaan syytti Nicaraguan hallitusta "vilpillisestä toiminnasta" ja tinkimättömyydestä. San Salvadorissa pidettyyn kokoukseen osallistuivat myös Belizen, Kolumbian, Kuuban, Dominikaanisen tasavallan, Ecuadorin, El Salvadorin, Guatemalan, Hondurasin, Panaman ja Meksikon edustajat. Gonzalezin mukaan vain Nicaragua vastusti "yhteistä ja kokonaisvaltaista ratkaisua" siirtolaiskriisiin. "Muilla 11 maalla on parhaat aikeet, koska ne tietävät, ettei tämä ole Costa Rican provosoima tilanne", hän sanoi. Hän sanoi maansa yrittävän löytää ratkaisun ilman Nicaraguan apua. Nicaragua on vaatinut Costa Ricaa poistamaan niiden yhteiselle rajalle leiriytyneet kuubalaiset siirtolaiset. Kuuba ilmoitti viime viikolla toivottavansa tervetulleeksi takaisin kaikki siirtolaiset, jotka haluavat palata.</w:t>
      </w:r>
    </w:p>
    <w:p>
      <w:r>
        <w:rPr>
          <w:b/>
        </w:rPr>
        <w:t xml:space="preserve">Tulos</w:t>
      </w:r>
    </w:p>
    <w:p>
      <w:r>
        <w:t xml:space="preserve">Latinalaisen Amerikan maiden kokous El Salvadorissa on päättynyt ilman sopimusta siitä, miten Costa Ricaan jääneiden tuhansien kuubalaisten siirtolaisten kanssa toimitaan.</w:t>
      </w:r>
    </w:p>
    <w:p>
      <w:r>
        <w:rPr>
          <w:b/>
        </w:rPr>
        <w:t xml:space="preserve">Esimerkki 1.1215</w:t>
      </w:r>
    </w:p>
    <w:p>
      <w:r>
        <w:t xml:space="preserve">Puolustusministeriö sulki Ramseyn lähellä sijaitsevan Upwoodin lentotukikohdan vuonna 1994, mutta yritykset kehittää aluetta eivät onnistuneet. Lentotukikohta on toiminut sekä brittiläisten että amerikkalaisten joukkojen isäntänä, ja siellä kuvattiin vuonna 1953 Hollywood-elokuvaa. Omistaja Strawsons Property sanoi olevansa lähellä myyntiä, jonka myötä alueelle rakennettaisiin satoja asuntoja. RAF Upwood rakennettiin vuonna 1917 Kuninkaalliselle lento-osastolle - ennen kuin siitä tuli RAF:n laivueiden koti ja se laajeni vuodesta 1936. Suuri osa Dirk Bogarden tähdittämästä sotaelokuvasta Appointment in London vuodelta 1953 kuvattiin siellä. Vuonna 1981 alueesta tuli yksi kolmesta Cambridgeshiren alueesta - RAF Alconburyn ja RAF Molesworthin ohella - jotka siirtyivät Yhdysvaltain ilmavoimien hallintaan. Käytöstä poistetun alueen ostajaa ei ole nimetty. Strawsonsin Adrian Sailin mukaan alue oli altis ilkivallalle ja graffiteille. "Kun se oli toiminnassa oleva lentotukikohta, kaikki nämä rakennukset olisivat olleet koskemattomia ja ruoho leikattu siistiksi, mutta nyt se on selvästi ollut tyhjillään yli 20 vuotta", hän sanoi. "Se on tarpeeksi suuri 450 talolle, jotka on osoitettu paikallissuunnitelmassa, ja aikanaan nämä rakennukset puretaan." Alan James Campaign to Protect Rural England -järjestöstä sanoi, että asuntojen luominen alueelle oli "hyvä ajatus", mutta rakennuttajien oli otettava huomioon paikallinen yhteisö ja infrastruktuuri. "Nykyinen omistaja on vastuussa 160 asunnon suunnitteluluvasta", hän sanoi, "mutta paikallissuunnitelmassa ehdotettu 450 asuntoa on melko suuri lisäys". Huntingdonshiren piirineuvosto totesi lausunnossaan toivovansa, että kaikki kehitys "säilyttäisi historiallisen RAF-käytön luonteen".</w:t>
      </w:r>
    </w:p>
    <w:p>
      <w:r>
        <w:rPr>
          <w:b/>
        </w:rPr>
        <w:t xml:space="preserve">Tulos</w:t>
      </w:r>
    </w:p>
    <w:p>
      <w:r>
        <w:t xml:space="preserve">Cambridgeshiressä sijaitseva entinen lentokenttä aiotaan purkaa maan tasalle ja myydä rakennuttajille 25 vuotta sen sulkemisen jälkeen.</w:t>
      </w:r>
    </w:p>
    <w:p>
      <w:r>
        <w:rPr>
          <w:b/>
        </w:rPr>
        <w:t xml:space="preserve">Esimerkki 1.1216</w:t>
      </w:r>
    </w:p>
    <w:p>
      <w:r>
        <w:t xml:space="preserve">EU:n Brexit-siirtymäkausi on päättynyt, ja Irlannin tasavaltaan ja sieltä pois suuntaavat kuorma-autonkuljettajat tarvitsevat lisää paperitöitä matkustaakseen. Holyheadin viranomaisten mukaan joitakin kuorma-autoja on jo käännytetty pois, koska niillä on väärät asiakirjat. Walesin hallitus sanoi tekevänsä kaikkensa "suojellakseen" satamaa. Liikenneministeri Ken Skates sanoi, että saarella on ehdottomasti oltava valmiussuunnitelmat, kun se herää uuteen tullijärjestelmään. Walesin lauttaliikenteen harjoittajat vaativat nyt rahtiliikenteen asiakkaita liittämään tullitiedot varaukseensa, kun he suuntaavat Irlannin tasavaltaan. Ilman näitä papereita satamaan pääsy evätään. "Olemme saaneet ensimmäiset hylkäykset, mikä ei ole odottamatonta", sanoo Stena Linen Ison-Britannian satamista vastaava johtaja Ian Davies. Puhuessaan BBC Radio Walesille Holyheadista uudenvuodenpäivänä hän sanoi, että tämä osoittaa uuden järjestelmän toimivan. "Meillä on ollut ihmisiä, jotka ovat läpäisseet järjestelmän ja jotka on voitu lähettää, ja meillä on ollut myös muutama epäonnistuminen, joten nämä asiakkaat oppivat siitä." Brexit: Yhdistyneen kuningaskunnan julkaiseman "pahimman mahdollisen skenaarion" mukaan 40-70 prosentilla raskaista tavarankuljetusajoneuvoista, jotka saapuvat satamiin sen jälkeen, kun siirtymäkausi päättyi uudenvuodenaattona, ei välttämättä ole oikeaa asiakirjaa matkalle. Ajoneuvojen käännyttämisen huippuajankohdaksi odotetaan tammikuun puoliväliä. "Emme yksinkertaisesti tiedä, onnistuvatko asiat", sanoi Rod McKenzie, joka on kuorma-autonkuljettajia ja liikenteenharjoittajia edustavan Road Haulage Associationin poliittinen johtaja. "Ongelmia tulee varmasti olemaan, vaikka kaikki tietotekniikka toimisikin, asiat voivat mennä pieleen, ja koska elinkeinonharjoittajat eivät tunne sitä, on mahdollista, että tehdään paljon virheitä." Yhdistys sanoi olevansa enemmän huolissaan toimitusketjun "näkymättömistä viivästyksistä" kuin lauttasatamien jonoista. "Kuorma-autot eivät välttämättä lähde tehtaan portilta tai varikolta, koska paperityötä ei ole tehty", hän sanoi. "On todella tärkeää, että ihmiset yrittävät hoitaa paperityöt oikein. Mahdollisten virheiden seurauksena toimitusketju häiriintyy." Hän sanoi, että alalla tiedettäisiin noin viikon kuluttua, "miten asiat etenevät". Pembrokeshiren kunta sanoi, että se on pyrkinyt varmistamaan, että Pembroke Dockista ja Fishguardista pois käännytetyt ajoneuvot käsitellään muualla kuin satamissa. Se on järjestänyt Goodwickiin ja Pembroke Dockiin ylivuotopaikkoja omaa versiotaan varten Doverin "Operation Stack" -operaatiosta, jossa kuorma-autot jonottavat M20-tietä pitkin. "Pembrokeshiren satamien merkitystä kreivikunnalle, Walesille ja koko Yhdistyneelle kuningaskunnalle ei voi yliarvioida", sanoi neuvoston johtaja David Simpson. Angleseylla A55-pikaraitiotiellä itään päin on käytössä väliaikainen vastaantuleva liikenne liittymien kaksi ja neljä välillä, jotta satamasta poispäin kääntynyt liikenne voidaan ohjata takaisin. Se siirretään pysäköintipaikoille kaupungin laitamilla sijaitsevaan Parc Cybi -puistoon, ja tarvittaessa kuorma-autot pysäköidään A55:n eristetyille osuuksille. "Seuraamme tilannetta huolellisesti ja poistamme väliaikaisen vastaantulevan liikenteen heti, kun se on turvallista", Skates sanoi. "Seuraavien päivien odotetaan olevan hiljaisia, mutta tiedämme, että tammikuun puoliväliä lähestyttäessä liikenne vilkastuu. "Tavoitteenamme on tehdä kaikkemme suojellaksemme satamaa, Holyheadin kaupunkia ja laajempaa yhteisöä mahdollisilta häiriöiltä." Perjantaina Angleseyn satamaviranomaiset ilmoittivat, että rahtiliikenne on ollut odotetusti hiljaista juhlapyhien aikana. Tämä johtuu siitä, että kuorma-autoliikenteen määrä on kasvanut jyrkästi joulun alla ja siirtymäkauden päättyessä. Holyheadin sataman toiminnasta vastaa myös lauttaoperaattori Stena Line. "Emme voi olla itsetyytyväisiä lähipäivinä", sanoi Stenan edustaja. "Vasta kun rahtimäärät nousevat, tiedämme, toimivatko järjestelmät todella ja ovatko liikenteenharjoittajat valmiita. Se on todellinen testi."</w:t>
      </w:r>
    </w:p>
    <w:p>
      <w:r>
        <w:rPr>
          <w:b/>
        </w:rPr>
        <w:t xml:space="preserve">Tulos</w:t>
      </w:r>
    </w:p>
    <w:p>
      <w:r>
        <w:t xml:space="preserve">Suunnitelmat ovat valmiina häiriöiden minimoimiseksi Walesin satamissa - erityisesti Holyheadissa - Yhdistyneen kuningaskunnan siirtyessä Brexitin jälkeiseen uuteen vuoteen.</w:t>
      </w:r>
    </w:p>
    <w:p>
      <w:r>
        <w:rPr>
          <w:b/>
        </w:rPr>
        <w:t xml:space="preserve">Esimerkki 1.1217</w:t>
      </w:r>
    </w:p>
    <w:p>
      <w:r>
        <w:t xml:space="preserve">Poliisit kutsuttiin torstaina klo 20.00 BST Orcombe Pointiin, Exmouthiin, Devoniin, jossa heidän mukaansa jopa 50 nuoren ryhmä tappeli. Välikohtaus sattui sen jälkeen, kun poliisi oli kutsuttu rannalle myös keskiviikkona tappelun alettua. Devonin ja Cornwallin poliisin mukaan tuohon tapaukseen liittyi "200 nuorta, jotka joivat ja joissakin tapauksissa tappelivat". Poliisi sanoi, että epäsosiaaliseen käytökseen syyllistyneisiin puututaan "tiukasti". Torstaina 15-vuotias exeteriläinen poika pidätettiin epäiltynä humalasta ja järjestyshäiriöstä julkisella paikalla, ja hänet vapautettiin myöhemmin lisätutkimusten ajaksi. Asukas Caroline Batty sanoi keskiviikkoiltana, että "rannalle ei näkynyt ihmisiä ja he tappelivat... se oli joukkotappelu". Lisa Thomas-Jenkins, joka myös asuu kaupungissa, sanoi, että tilanne oli "aivan hullu" ja että "sosiaalinen etäisyys oli mennyt ikkunasta ulos". Hän lisäsi: "Tiedän, että Exmouth on vahvasti riippuvainen matkailusta, enkä sano, ettenkö haluaisi, että ihmiset tulisivat tänne, mutta haluan vain, että ihmiset ovat vastuuntuntoisia." Perjantaina puolenpäivän ja sunnuntaina puolenpäivän väliseksi ajaksi on annettu hajottamismääräys. Ylikomisario Antony Hart sanoi: "Kahden viime päivän aikana on esiintynyt useita häiriöitä ja epäsosiaalista käyttäytymistä. "Näihin on kuulunut muun muassa suuria nuorten ja aikuisten ryhmiä, jotka tappelivat, vakava pahoinpitely ja se, että poliiseja on solvattu ja syljeskelty sanallisesti. "Tällaista käytöstä ei voida missään nimessä hyväksyä, eikä sitä suvaita." Hän sanoi, että lomakohteeseen lähetetään lisää poliiseja ja että paikalle saapuvat voivat odottaa poliisien tervehtivän heitä. Exmouthin kaupunginvaltuutettu Bruce de Saram sanoi pitävänsä epäsosiaalista käytöstä "järkyttävänä" ja pyysi asukkailta anteeksi.</w:t>
      </w:r>
    </w:p>
    <w:p>
      <w:r>
        <w:rPr>
          <w:b/>
        </w:rPr>
        <w:t xml:space="preserve">Tulos</w:t>
      </w:r>
    </w:p>
    <w:p>
      <w:r>
        <w:t xml:space="preserve">Poliisipartioita lisätään merenrantakaupungissa sen jälkeen, kun rannalla oli kahtena päivänä peräkkäin puhjennut joukkotappeluita.</w:t>
      </w:r>
    </w:p>
    <w:p>
      <w:r>
        <w:rPr>
          <w:b/>
        </w:rPr>
        <w:t xml:space="preserve">Esimerkki 1.1218</w:t>
      </w:r>
    </w:p>
    <w:p>
      <w:r>
        <w:t xml:space="preserve">Näyttelijäpari oli yksi 25 espanjalaisesta elokuvahenkilöstä, jotka saivat muistolaatan Tähtien kadulla (La Calle De Las Estrellas). Myös näyttelijä Antonio Banderas ja ohjaaja Pedro Almodovar osallistuivat maanantaina pidettyyn vihkiäisseremoniaan. Tähtien katu perustettiin Espanjan elokuva-akatemian 25-vuotisjuhlan kunniaksi. Ohjaaja Alejandro Amenabar kiitti akatemiaa ja Madridin kaupunginvaltuustoa uuden nähtävyyden asentamisesta Calle Martín de los Heros -kadulle Madridin keskustaan, jossa on useita elokuvateattereita. "Tämä alue tuo minulle hienoja muistoja, allekirjoitin täällä ensimmäisen nimmarini", hän lisäsi. Hollywoodin vastineensa tavoin graniitti-, marmori- ja teräslaatoissa on suuri tähti ja julkkiksen nimi. Alun perin on palkittu kuusitoista näyttelijää ja yhdeksän ohjaajaa, mutta akatemia sanoi, että se aikoo lisätä vuosittain yhden tai kaksi muistolaattaa. Kyseessä on Cruzin toinen tähti tänä vuonna - huhtikuussa hän sai 2 436. tähden Hollywoodissa, ja hänestä tuli ensimmäinen espanjalainen näyttelijä, joka on saanut tämän kunnian.</w:t>
      </w:r>
    </w:p>
    <w:p>
      <w:r>
        <w:rPr>
          <w:b/>
        </w:rPr>
        <w:t xml:space="preserve">Tulos</w:t>
      </w:r>
    </w:p>
    <w:p>
      <w:r>
        <w:t xml:space="preserve">Penelope Cruz ja Javier Bardem ovat saaneet kunnianosoituksen Madridin versiossa Hollywoodin kuuluisuuksien seinästä.</w:t>
      </w:r>
    </w:p>
    <w:p>
      <w:r>
        <w:rPr>
          <w:b/>
        </w:rPr>
        <w:t xml:space="preserve">Esimerkki 1.1219</w:t>
      </w:r>
    </w:p>
    <w:p>
      <w:r>
        <w:t xml:space="preserve">Suunnitelmissa on 7 565 neliömetrin suuruinen myymälä pysäköintipaikkoineen ja 60 huoneen hotelli Arlington Housen juurelle. Asukasyhdistyksen mukaan suunnitelmat aiheuttavat liikennekaaoksen Margaten rantakadulla. Thanet District Council tekee lopullisen päätöksen rakennusluvan myöntämisestä sen jälkeen, kun valtiosihteeri palautti asian viranomaiselle. Yhdyskunnista ja paikallishallinnosta vastaava valtiosihteeri kertoi paikallisneuvostolle, ettei ollut "riittäviä syitä pyytää hakemuksen käsittelyä" ja että se "olisi ratkaistava paikallisella tasolla". Hakemus sisältää ehdotuksia Arlington Square -aukiolle, 1960-luvun tornitaloa ympäröivälle alueelle, jossa nykyiset kaupat purettaisiin ja tilalle rakennettaisiin hotelli, kauppoja, toimistoja, kahviloita, ravintoloita tai baareja. "Vahvat tunteet" Noin 80 All Saints Avenuella sijaitsevan 142 asunnon tornitalon asukasta on sopinut, että he eivät siirrä autojaan tornitalon nykyiseltä pysäköintialueelta, jos rakennustyöt alkavat. Arlington Housen asukasyhdistyksen varapuheenjohtaja John Moss sanoi: "Toivoimme, että valtiosihteeri tarkastelisi hakemusta tarkemmin. "Sanomme, että se aiheuttaa kaaoksen." Moss sanoi, että asukkaiden ainoa jäljellä oleva vaihtoehto oli yrittää säilyttää oma pysäköintialueensa. "Suunniteltujen ehdotusten mukaan automme pysäköidään Tescon parkkipaikan laitamille." Thanetin alueneuvoston valtuutettu Simon Moores sanoi: "Olemme tietoisia joidenkin ihmisten voimakkaista tunteista tässä asiassa."</w:t>
      </w:r>
    </w:p>
    <w:p>
      <w:r>
        <w:rPr>
          <w:b/>
        </w:rPr>
        <w:t xml:space="preserve">Tulos</w:t>
      </w:r>
    </w:p>
    <w:p>
      <w:r>
        <w:t xml:space="preserve">Margaten kerrostalon asukkaat aikovat estää supermarketin rakentamisen nykyiselle parkkipaikalleen.</w:t>
      </w:r>
    </w:p>
    <w:p>
      <w:r>
        <w:rPr>
          <w:b/>
        </w:rPr>
        <w:t xml:space="preserve">Esimerkki 1.1220</w:t>
      </w:r>
    </w:p>
    <w:p>
      <w:r>
        <w:t xml:space="preserve">Michelle RobertsTerveystoimittaja, BBC News online Vasalgel toimii fyysisenä esteenä, kun se ruiskutetaan putkiin, joita pitkin siittiöt uivat penikseen. Sen takana olevan yrityksen mukaan Basic and Clinical Andrology -lehdessä julkaistu kaksivuotinen tutkimus osoittaa, että geeli toimii ja on turvallinen - ainakin kädellisillä. Se toivoo saavansa tarpeeksi näyttöä, jotta testit miehillä voidaan aloittaa muutaman vuoden kuluessa. Jos ne saavat rahoitusta ja sujuvat hyvin - kaksi suurta "jos" - se hakee viranomaishyväksyntää, jotta geeli saataisiin laajemmin miesten saataville. Se olisi ensimmäinen uudenlainen miesten ehkäisyvalmiste markkinoille vuosikymmeniin. Tällä hetkellä miehillä on kaksi pääasiallista ehkäisyvaihtoehtoa: käyttää kondomia, joka ottaa siittiöt kiinni, tai sterilointileikkaus (vasektomia), jolla leikataan tai suljetaan kaksi putkea, jotka kuljettavat siittiöt penikseen kiveksissä sijaitsevista siittiöistä. Vasalgelilla on sama lopputulos kuin vasektomialla, mutta tutkijat toivovat, että se olisi helpompi peruuttaa, jos mies myöhemmin päättää haluta lapsia. Teoriassa toisen injektion pitäisi liuottaa geelitulppa. Se toimi varhaisissa kaneilla tehdyissä testeissä, mutta tutkijoiden on vielä todistettava, että sama pätee myös apinoilla ja ihmisillä. Nukutuksessa Vasalgelin idea ei ole uusi. Intiassa testataan miehillä myös toista kokeellista miesten syntyvyyden estogeeliä, RISUGia (reversible inhibition of sperm under guidance), joka toimii samalla tavalla kuin Vasalgel. Toisin kuin RISUG, Vasalgelia ei ole suunniteltu heikentämään uivia siittiöitä. Valmistajan mukaan se vain estää niiden kulun, mutta päästää silti muun nesteen läpi. Molemmat geelit annetaan injektiona nukutuksessa, ja niiden tarkoituksena on tarjota pitkävaikutteinen ehkäisy. Apinakoe Kalifornian yliopiston tutkijat testasivat geeliä 16 aikuisella urosapinalla, joista 10 oli jo isiä. Apinoita seurattiin viikon ajan injektion saamisen jälkeen, minkä jälkeen ne vapautettiin takaisin aitaukseensa, jossa ne liittyivät hedelmällisiin naaraisiin. Parittelua tapahtui, mutta yksikään naarasapinoista ei tullut raskaaksi tutkimuksen aikana, johon sisältyi joidenkin eläinten osalta kaksi täyttä lisääntymiskautta. Vain harvoilla urosapinoilla oli sivuvaikutuksia, vaikka yksi joutui leikkaukseen, koska injektio ei mennyt suunnitelmien mukaan ja vahingoitti yhtä sen munatorvea. Sheffieldin yliopiston andrologian professori Allan Pacey sanoi: "Tutkimus osoittaa, että ainakin aikuisilla urosapinoilla geeli on tehokas ehkäisymenetelmä. "Mutta jotta sillä olisi mahdollisuus korvata perinteinen kirurginen menetelmä eli vasektomia, tekijöiden on osoitettava, että toimenpide on palautettavissa." Hänen mukaansa lääkeyhtiöiden kaupallinen kiinnostus tällaista lähestymistapaa kohtaan on ollut hyvin vähäistä. Vasalgelia tutkiva voittoa tavoittelematon yritys, Parsemus Foundation, on käyttänyt apurahoja ja varainkeruuta päästäkseen näin pitkälle. Professori Pacey sanoi: "Ajatus sosiaalisen yrityksen perustamisesta idean kehittämiseksi on kiehtova. "Voisin kuvitella, että uudelle miehen ehkäisyvälineelle on maailmanlaajuiset markkinat, mutta tarvitaan ihmiskokeita ja enemmän pitkän aikavälin turvallisuustietoja, ennen kuin tiedämme, onko se menestys." Tämäntyyppinen ehkäisyväline ei suojaisi sukupuoliteitse tarttuvilta infektioilta, kuten HIV:ltä. Mutta mitä tulee halukkuuteen, asiantuntijat uskovat, että miehet olisivat valmiita kokeilemaan uusia ehkäisyvälineitä, kuten geeliä. Tohtori Anatole Menon-Johanssonm seksuaaliterveysjärjestö Brookista sanoi: "Jotkut miehet haluavat olla osa ratkaisua ja tehdä oman osuutensa. "Jos tarjolla olisi enemmän vaihtoehtoja, ehkä useammat miehet ryhtyisivät käyttämään niitä." Hänen mukaansa ajatus "palautettavasta vasektomiasta" on toivottava, mutta joidenkin miesten pyytäminen käyttämään hormoneja hedelmällisyytensä hallitsemiseksi saattaisi olla "suuri pyyntö". Seuraa Michelleä Twitterissä.</w:t>
      </w:r>
    </w:p>
    <w:p>
      <w:r>
        <w:rPr>
          <w:b/>
        </w:rPr>
        <w:t xml:space="preserve">Tulos</w:t>
      </w:r>
    </w:p>
    <w:p>
      <w:r>
        <w:t xml:space="preserve">Kokeellinen uudentyyppinen miesten ehkäisyväline, joka estää siittiöiden virtauksen geelillä, on onnistunut hyvin apinakokeissa.</w:t>
      </w:r>
    </w:p>
    <w:p>
      <w:r>
        <w:rPr>
          <w:b/>
        </w:rPr>
        <w:t xml:space="preserve">Esimerkki 1.1221</w:t>
      </w:r>
    </w:p>
    <w:p>
      <w:r>
        <w:t xml:space="preserve">Michael Reinoehl, 48, itseään antifan kannattajaksi nimittävä Michael Reinoehl kuvattiin ampumassa miestä viime viikonlopun jännityksen aikana, ja hän myönsi sen ennen kuolemaansa. Reinoehl sanoi aiemmin toimineensa itsepuolustukseksi, kun hän ampui Patriot Prayer -ryhmän kannattajaa Aaron Danielsonia. Poliisin mukaan mies oli aseistettu ja hänet ammuttiin yhteenoton aikana poliisien kanssa. Portlandissa on järjestetty öisin Black Lives Matter -mielenosoituksia sen jälkeen, kun musta mies George Floyd tapettiin toukokuussa. Viime lauantaina Trumpin kannattajat pitivät suuren mielenosoituksen ja ottivat yhteen rasisminvastaisten mielenosoittajien kanssa väkivaltaisissa yhteenotoissa. Reinoehl, joka osallistui säännöllisesti mielenosoituksiin, oli kertonut Vice Newsille, että hän oli luullut Danielsonin puukottavan häntä ja ystäväänsä. "Minulla ei ollut vaihtoehtoja. Tarkoitan, että minulla, minulla oli vaihtoehto. Olisin voinut istua siinä ja katsoa, kun he tappoivat värillisen ystäväni. Mutta en aikonut tehdä sitä", hän sanoi. Torstaina presidentti Trump oli nostanut Danielsonin murhan esiin twiittaamalla: "Miksei Portlandin poliisi pidätä Aaron "Jay" Danielsonin kylmäveristä tappajaa. Tehkää työnne ja tehkää se nopeasti.". Antifa, lyhenne sanoista "antifasistinen", on löyhästi yhteenliittynyt lähinnä äärivasemmistolaisten aktivistien verkosto. Mitä tiedämme pidätyksestä? Reinoehlista annettiin pidätysmääräys, ja agentit löysivät hänet torstaina Laceyssa, Washingtonissa noin 120 mailia (193 kilometriä) Portlandista pohjoiseen. Thurstonin piirikunnan sheriffin luutnantti Ray Brady sanoi, ettei ollut selvää, miksi epäilty oli Laceyssa, eikä hän uskonut epäillyn asuvan kyseisessä osoitteessa. Komisario Bradyn mukaan poliisi oli suorittamassa tarkkailua, kun epäilty poistui asunnosta ja nousi tiellä olleeseen ajoneuvoon. "Paikalla olleiden poliisien ja kohteen välillä oli yhteenotto", hän sanoi. "Tällä hetkellä meillä on tietoa siitä, että kohde oli aseistettu. Ajoneuvoon ammuttiin laukauksia, ja kohde pakeni ajoneuvosta, jolloin ammuttiin lisää laukauksia." Hän sanoi, että neljä poliisia ampui aseensa. Kuka oli Michael Reinoehl? Reinoehl osallistui säännöllisesti Portlandin rasisminvastaisiin mielenosoituksiin ja kuului mielenosoittajien turvaryhmään, jonka tarkoituksena oli suojella mielenosoittajia mahdollisilta kiihottajilta. Kahden lapsen isä kuvaili itseään sosiaalisessa mediassa armeijan veteraaniksi ja ammattilaislumilautailijaksi. Hän kertoi Vice Newsille, ettei ollut ilmoittautunut poliisille ammuttuaan Danielsonin, koska uskoi oikeistomielenosoittajien tekevän yhteistyötä poliisin kanssa, joka ei suojellut häntä. "Olen 100-prosenttisesti ANTIFA koko ajan!" "Olen 100-prosenttisesti ANTIFA koko ajan!" Reinoehl kirjoitti Instagramissa kesäkuussa ja ehdotti yhdysvaltalaismedian mukaan, että vastamielenosoittajien taktiikka oli "sodankäyntiä". "Joka ilta hän hajotti tappeluita [...] Hän halusi niin kovasti muutosta", Reinoehlin ystävä Randal McCorkle kertoi New York Timesille. Hän kertoi 26. heinäkuuta AP:lle, että häntä oli ammuttu käsivarteen sen jälkeen, kun hän oli puuttunut aseistetun valkoisen miehen ja mustien nuorten ryhmän väliseen tappeluun. Heinäkuussa mielenosoitusten jatkuessa häntä kehotettiin saapumaan oikeuteen syytettynä ladatun aseen kantamisesta julkisesti ja pidätyksen vastustamisesta. Erillisessä tapauksessa häntä syytettiin valvottavien aineiden vaikutuksen alaisena ajamisesta, holtittomasta ajamisesta, holtittomasta vaarantamisesta ja ampuma-aseen laittomasta hallussapidosta sen jälkeen, kun hän ajoi kilpaa 17-vuotiaan poikansa kanssa valtatien varrella. Portlandiin kokoontui torstaina ampumisen jälkeen useita satoja mielenosoittajia, ja eräässä poliisiaseman ulkopuolella kadulla olleessa kyltissä luki: "Käsissänne on verta. Te murhasitte Michael Reinoehlin". Miksi Portlandissa on ollut yhteenottoja? Reinoehlin epäiltiin ampuneen Danielsonin lauantai-iltana tapahtuneiden yhteenottojen aikana, kun presidentti Trumpin kannattajien suuri kulkue otti yhteen Black Lives Matter -mielenosoittajien kanssa. Ampuminen tapahtui Trumpin kannattajien ja BLM-mielenosoittajien välisten tappeluiden keskellä kaupungin keskustassa. Jännitys nousi sen jälkeen, kun noin 600 lipun alla liehuvan ajoneuvon saattue, jossa oli arviolta 1 000 Trumpin kannattajaa, eteni Portlandin keskustan läpi. Videolla näkyi, kuinka jotkut ihmiset ampuivat pippurisumutetta ja ammuksia, joita paikalliset tiedotusvälineet kuvailivat pippurisumutteeksi ja pelleteiksi, BLM-ryhmiä kohti, jotka olivat yrittäneet estää heidän pääsynsä kaupunkiin tukkimalla katuja. Kaupungista on tullut jännityskeskittymä, jossa on esiintynyt jonkin verran väkivaltaa äärioikeistolaisten ryhmien, kuten Proud Boys ja Patriot Prayer, ja vasemmistolaisten vastamielenosoittajien, jotka tunnetaan nimellä antifa eli antifasistinen liike, välillä. Torstaina Oregonin kuvernööri Kate Brown ja demokraattiset virkamiehet tuomitsivat Portlandissa tapahtuneen väkivallan ja kirjoittivat: "Väkivallan on loputtava. Valkoiselle ylivallalle tai vigilantismille ei ole sijaa Oregonissa.</w:t>
      </w:r>
    </w:p>
    <w:p>
      <w:r>
        <w:rPr>
          <w:b/>
        </w:rPr>
        <w:t xml:space="preserve">Tulos</w:t>
      </w:r>
    </w:p>
    <w:p>
      <w:r>
        <w:t xml:space="preserve">Yhdysvalloissa poliisi on ampunut kuoliaaksi miehen, jonka epäillään ampuneen kuolettavasti oikeistoaktivistin mielenosoitusten aikana Portlandissa Oregonissa, kertovat viranomaiset.</w:t>
      </w:r>
    </w:p>
    <w:p>
      <w:r>
        <w:rPr>
          <w:b/>
        </w:rPr>
        <w:t xml:space="preserve">Esimerkki 1.1222</w:t>
      </w:r>
    </w:p>
    <w:p>
      <w:r>
        <w:t xml:space="preserve">BBC:n TrenditSyvällisemmin sosiaalisessa mediassa Shah Hossain on merkittävä Saudi-Arabiassa asuva aktivisti. Hän on ylläpitänyt Facebook-sivua vuodesta 2010, ja hän yllättyi, kun hän huomasi, että osa hänen postauksistaan, joissa hän kertoi Myanmarin Rakhinen osavaltion viimeaikaisista tapahtumista, oli poistettu. Suuri osa sisällöstä sisälsi graafisia väkivallan kuvauksia, mutta Facebookin ohjeiden mukaan tällaiset kuvat ovat yleensä sallittuja, jos ne katsotaan yleisen edun mukaisiksi eikä "jaetuiksi sadistisen mielihyvän vuoksi tai väkivallan juhlistamiseksi tai ihannoimiseksi". Hossain sanoo, että hänellä on Myanmarissa asuvia kontakteja, jotka lähettävät hänelle säännöllisesti kuvia ja videoita Myanmarin konfliktista. "Saamme niin paljon kuvia, ja ne ovat kaikki graafisia. Jos emme näytä näitä graafisia kuvia maailmalle, mitä sitten näytämme?" Hän kysyy. Hossain kertoo BBC Trendingille. "Viestejä poistetaan" Hossain on yksi monista rohingya-aktivisteista, joiden tilit tai videot on poistettu suurissa sosiaalisissa verkostoissa alueen konfliktin vuoksi. Eikä asia rajoitu pelkästään Facebookiin. Hossain on myös yksi niistä aktivisteista, jotka pyörittävät YouTube-kanavaa Arakan News Agency. "Kanavalla oli lähes 60 000 tilaajaa, ja yhtäkkiä YouTube poisti kanavan. Se ei ole sitä, mitä odotimme sosiaaliselta medialta. Yritimme tuoda esiin asiaamme, mutta sosiaalisen median alustat estävät meidät", Hossain sanoo. Kuuntele BBC Trending -radiota BBC World Servicestä Kun Trending oli ottanut yhteyttä YouTubeen, yhtiö kertoi, että kanava oli saanut useita "iskuja" nopeasti peräkkäin, mikä johti keskeytykseen - mutta että he olivat päättäneet ottaa sen takaisin käyttöön. Saatat myös pitää tästä: Hossain yrittää tuoda esiin lievästi sanottuna monimutkaista asiaa, johon liittyy väkivaltaa ja kilpailevia kertomuksia. Viime kuusta lähtien yli 400 000 pääosin muslimien rohingyaa on paennut Myanmarista naapurimaahan Bangladeshiin Myanmarin Rakhinen osavaltiossa toteutettujen sotilaallisten tukahduttamistoimien vuoksi, jotka YK:n mukaan voivat olla etnistä puhdistusta. Ihmisoikeusryhmien mukaan armeija on polttanut rohingya-kyliä. Armeija sanoo kuitenkin reagoivansa taistelijoiden hyökkäyksiin ja kiistää kohdistavansa hyökkäyksiä siviileihin. Reality Check: Ovatko Suu Kyin rohingya-väitteet oikeita? Osa Facebookin Shah Hossainin sivulta poistamista viesteistä on hyvin graafisia. Yhdessä näkyy ryhmä miehiä kaivamassa hautaa maassa elottomana makaaville naisille. Toisessa videossa näkyy alaston ja sekavalta näyttävä nuori poika, jolla on haava päässä ja joka on tuhkan peitossa. Paikalla olevat miehet kertovat, että poika on saanut palovammoja sen jälkeen, kun militantit polttivat heidän kylänsä. BBC Trending ei ole pystynyt varmistamaan kummankin videon aitoutta. Hossainin tarina ei kuitenkaan ole yksittäinen. Eivätkä kaikki poistettavat aktivistien viestit ole graafisia. Saksassa asuva rohingya-aktivisti Nay San Lwin johtaa paikallisten aktivistien verkostoa Rakhinen osavaltiossa. Lwin julkaisee Facebook-sivullaan säännöllisesti burmankielisiä kommentteja siitä, mitä hänen mukaansa tapahtuu paikan päällä. Lwinin mukaan pelkkiä tekstiviestejä, jotka sisältävät syytöksiä Burman armeijaa vastaan, on poistettu, samoin kuin runoja sisältäviä viestejä. Rohingya-kriisin väärennetyt kuvat "Kuala Lumpurissa toimiva kollegani postasi hyvin yksinkertaisia uutisia [kirjoituksia] englanniksi", hän sanoo. "Facebook poisti ne, ja hänen tilinsä jäädytettiin 72 tunniksi." Hänellä on tuhansia seuraajia sosiaalisessa mediassa, mikä hänen mukaansa tekee hänestä myös hyväksikäytön kohteen: "He ovat lähettäneet minulle tappouhkauksia, koska julkaisen kaikki nämä tiedot Facebook-sivullani." Lwin uskoo, että postausten poistaminen on osa hallituksen tai hallituksen tukijoiden kampanjaa, jolla halutaan mustamaalata rohingyoja verkossa raportoimalla heidän postauksistaan sosiaalisen median yrityksille. Väitettä on vaikea todistaa, mutta myös ihmisoikeusryhmät ovat esittäneet sen. "Olemme saaneet raportteja useilta tuntemiltamme ja yhteistyökumppaneiltamme rohingya-aktivisteilta, joiden Facebook- ja Twitter-tilit tai postaukset on poistettu", sanoo Laura Haigh, Amnesty Internationalin Burma-tutkija. "On oikeastaan epäselvää, mistä tämä johtuu ja miksi", Haigh sanoo. "Ymmärrämme näiltä aktivisteilta, että palveluntarjoajat, olipa kyse sitten Facebookista tai Twitteristä, saavat paljon valituksia heidän julkaisuistaan. Erilaisia viestejä on poistettu, ja suuri osa niistä on peräisin aktivisteilta, joiden tiedetään raportoivan Rakhinen osavaltion tilanteesta." "Kaikki tämä on osa propagandasotaa, jota täällä käydään kulissien takana", hän sanoo. Voit seurata BBC Trendingiä Twitterissä @BBCtrending, ja löydät meidät Facebookista. Kaikki juttumme ovat osoitteessa bbc.com/trending.</w:t>
      </w:r>
    </w:p>
    <w:p>
      <w:r>
        <w:rPr>
          <w:b/>
        </w:rPr>
        <w:t xml:space="preserve">Tulos</w:t>
      </w:r>
    </w:p>
    <w:p>
      <w:r>
        <w:t xml:space="preserve">Useiden rohingya-aktivistien sosiaalisen median tilejä on rajoitettu Myanmarin viimeaikaisen konfliktin aikana, mikä on saanut monet epäilemään, onko heidän kimppuunsa kohdistettu koordinoitu kampanja.</w:t>
      </w:r>
    </w:p>
    <w:p>
      <w:r>
        <w:rPr>
          <w:b/>
        </w:rPr>
        <w:t xml:space="preserve">Esimerkki 1.1223</w:t>
      </w:r>
    </w:p>
    <w:p>
      <w:r>
        <w:t xml:space="preserve">Sotilaiden toimet seurasivat päiviä kestäneitä hallituksen vastaisia joukkomielenosoituksia ja sitä, että Morsi hylkäsi kenraalien uhkavaatimuksen Egyptin pahimman poliittisen kriisin ratkaisemiseksi sitten Hosni Mubarakin syrjäyttämisen vuonna 2011. Neljä kuukautta hänen syrjäyttämisensä jälkeen Morsi joutui oikeuteen yhdessä 14 islamistisen Muslimiveljeskunta-liikkeen johtohenkilön kanssa, joita syytetään kannattajiensa yllyttämisestä murhaamaan toimittaja ja kaksi oppositiomielenosoittajaa sekä toisten kidutuksesta ja laittomasta vangitsemisesta. Syytteet liittyivät opposition mielenosoittajien ja Muslimiveljeskunnan kannattajien välisiin yhteenottoihin Ittihadiyan presidentinpalatsin ulkopuolella Kairossa joulukuussa 2012. Ensimmäisessä kuulemisessa hän huusi telineltä, että hän oli "sotilasvallankaappauksen" uhri, ja torjui tuomioistuinten toimivallan tuomita hänet. Hänet vapautettiin murhasta mutta vangittiin 20 vuodeksi mielenosoittajien kidutuksen ja pidätyksen määräämisestä. Sittemmin Morsi joutui vastaamaan lukuisiin muihin syytteisiin, ja hänet tuomittiin kuolemaan, mutta tuomio kumottiin. Häntä syytettiin vakoilusta, kun hän kuoli oikeudessa 17. kesäkuuta 2019. Islamistinen kansanedustaja Mohammed Morsi syntyi El-Adwahin kylässä Niilin suiston Sharqiyan maakunnassa vuonna 1951. Hän opiskeli insinööriksi Kairon yliopistossa 1970-luvulla ennen kuin muutti Yhdysvaltoihin suorittamaan tohtorin tutkintoa. Palattuaan Egyptiin hänestä tuli Zagazigin yliopiston insinööriosaston johtaja. Hän nousi Muslimiveljeskunnan riveissä ja toimi itsenäisenä jäsenenä liikkeen parlamenttiryhmässä vuosina 2000-2005. Kansanedustajana hän sai toisinaan kiitosta oratorisista esityksistään, esimerkiksi vuonna 2002 tapahtuneen rautatieonnettomuuden jälkeen, kun hän tuomitsi viranomaisten epäpätevyyden. Morsi valittiin Muslimiveljeskunnan presidenttiehdokkaaksi huhtikuussa 2012 sen jälkeen, kun liikkeen varapääjohtaja, miljonääri liikemies Khairat al-Shater joutui vetäytymään. Vaalikampanjassaan Morsi esitti itsensä linnakkeena Hosni Mubarakin vanhan kaartin heräämistä vastaan. Joukkomielenosoitukset Kun Morsi nousi valtaan kesäkuussa 2012 niukan vaalivoiton jälkeen, hän lupasi johtaa hallitusta "kaikkien egyptiläisten puolesta". Kriitikot kuitenkin valittivat, ettei hän ollut onnistunut pitämään lupauksiaan yllä myrskyisän virkavuoden aikana. He syyttivät häntä siitä, että hän oli antanut islamistien monopolisoida poliittisen kentän ja keskittänyt vallan Muslimiveljeskunnan käsiin. Lisäksi he sanoivat, että hän oli hoitanut huonosti taloutta ja epäonnistunut käsittelemään juuri niitä asioita, jotka johtivat kansannousuun, joka toi hänet valtaan: oikeuksia ja sosiaalista oikeudenmukaisuutta koskevia vaatimuksia. Yleinen vastustus Mursia kohtaan alkoi kasvaa marraskuussa 2012, kun presidentti antoi asetuksen, jolla hän halusi varmistaa, että islamistien hallitsema perustuslakia säätävä kokous voisi saada uuden perustuslain luonnoksen valmiiksi, ja antoi itselleen pitkälle meneviä valtuuksia. Lisääntyvien levottomuuksien keskellä Morsi antoi uuden asetuksen, jolla hän valtuutti asevoimat suojelemaan kansallisia instituutioita ja äänestyspaikkoja, kunnes perustuslakiluonnoksesta järjestetään kansanäänestys 15. joulukuuta 2012. Kriitikot sanoivat, että asetus oli eräänlainen sotatila, ja Morsin vastustajien ja kannattajien välisissä yhteenotoissa kuoli yli 50 ihmistä. Mursin virkaanastumisen ensimmäisen vuosipäivän kunniaksi järjestettiin joukkomielenosoituksia, ja miljoonat ihmiset lähtivät kaduille eri puolilla Egyptiä. "Vallankaappaus" Armeija varoitti Morsia, että se puuttuisi asiaan, jos hän ei tyydyttäisi kansan vaatimuksia 48 tunnin kuluessa. Illalla 3. heinäkuuta armeija keskeytti perustuslain soveltamisen ja ilmoitti teknokraattisen väliaikaishallituksen muodostamisesta ennen uusia presidentinvaaleja. Morsi tuomitsi toiminnan "vallankaappauksena". Morsi pidätettiin armeijan silloisen päällikön - ja nykyisen presidentin - Abdul Fattah al-Sisin määräyksestä, ja armeija vei hänet tuntemattomaan paikkaan, eikä hänestä kuultu viikkoihin. Hänen kannattajansa lähtivät Kairossa kaduille vaatimaan hänen vapauttamistaan ja välitöntä paluuta valtaan. Armeija vastasi hajottamalla 14. elokuuta väkisin kaksi protestileiriä pääkaupungissa ja pidättämällä veljeskunnan avainhenkilöitä. Lähes 1 000 ihmistä sai surmansa tukahduttamistoimissa, joita väliaikaiset viranomaiset kuvailivat taisteluna "terrorismia" vastaan. Mursin syrjäyttämistä seuranneina vuosina Egyptissä islamististen kapinallisten väkivaltaisuudet lisääntyivät ja Veljeskunta-liike, joka julistettiin terroristiryhmäksi, tukahdutettiin raa'asti. Morsi katosi julkisuudesta lukuun ottamatta ajoittaisia esiintymisiä oikeudessa. Samaan aikaan hänen edeltäjänsä Hosni Mubarak vapautettiin vankilasta, mikä oli monille merkki siitä, että Egypti ei ollut edistynyt erityisen paljon sitten vaalien, jotka toivat Mursin hetkeksi valtaan.</w:t>
      </w:r>
    </w:p>
    <w:p>
      <w:r>
        <w:rPr>
          <w:b/>
        </w:rPr>
        <w:t xml:space="preserve">Tulos</w:t>
      </w:r>
    </w:p>
    <w:p>
      <w:r>
        <w:t xml:space="preserve">Mohammed Morsi oli Egyptin ensimmäinen demokraattisesti valittu presidentti, mutta hän kesti vallassa vain vuoden ennen kuin armeija syrjäytti hänet 3. heinäkuuta 2013.</w:t>
      </w:r>
    </w:p>
    <w:p>
      <w:r>
        <w:rPr>
          <w:b/>
        </w:rPr>
        <w:t xml:space="preserve">Esimerkki 1.1224</w:t>
      </w:r>
    </w:p>
    <w:p>
      <w:r>
        <w:t xml:space="preserve">Newtownabbeysta, Antrimin kreivikunnasta kotoisin oleva Carrollin perhe ja Belfastista kotoisin oleva Hughesin perhe eivät pääse kotiin, koska heidän Easyjet-lentonsa peruttiin. Heille tarjottiin korvaavia lentoja, mutta koneet lähtevät vasta ensi viikon lopulla. Easyjetin mukaan lakko ei ollut sen hallinnassa, ja se "tekee kaikkensa rajoittaakseen haittoja". Robert Carroll matkusti 11 päivää sitten Espanjaan perhelomalle vaimonsa ja kolmen lapsensa kanssa Salouhun. Heidän kotilentonsa Barcelonasta Belfastiin peruttiin keskiviikkona iltapäivällä lennonjohtajien Ranskassa järjestämän kaksipäiväisen lakon ensimmäisenä päivänä. Työoloja koskeva kiista johti siihen, että useat lentoyhtiöt peruivat satoja lentoja eri puolilla Eurooppaa. Pariskunta, jonka molempien on määrä palata töihin Pohjois-Irlantiin, ei ollut varautunut ylimääräiseen viikkoon Espanjassa. Carroll kertoi, että Barcelonan lentokentälle saapuminen oli täynnä viivästyksiä ja sekaannusta. "Odotettuamme Easyjetin jonossa kolme tuntia meille sanottiin, että menemme hotelliin, joten jonotimme bussiin vielä tunnin", hän kertoi BBC Radio Ulsterille. Kun perhe oli päässyt bussilla hotelliin, he kertoivat joutuneensa jonottamaan vastaanotossa puolitoista tuntia ennen kuin heille kerrottiin, ettei huoneita ollut enää jäljellä. "Palkaton loma" "Sitten meidät lähetettiin takaisin terminaaliin, josta meidät lähetettiin toiseen hotelliin, jossa meille kerrottiin, että he voivat ottaa meidät vain kahdeksi yöksi", Carroll sanoi. "Olemme siis täällä kaksi yötä. Sen jälkeen meidän on palattava takaisin terminaaliin, mistä aiheutuu meille 60 euron (44 punnan) kustannukset, ja selvitettävä, missä yövymme vielä pari yötä." Carroll sanoi myöntävänsä, ettei Easyjet voinut vaikuttaa lakkoon, mutta kritisoi lentoyhtiötä siitä, että se "lähettää meidät paikkoihin, joissa ei ole huoneita". Hän lisäsi, että hänen vaimonsa on joutunut pitämään palkatonta lomaa työstään, koska heidän oleskelunsa on pidentynyt odottamattomasti. Vaikka Easyjet tarjoaa korvaavan lennon ja ilmaisen majoituksen, perheen rahat ovat vähissä. "Jos meidän pitäisi lähteä ulos ja käyttää rahaa, se olisi pitänyt tehdä muista menoista. Olemme olleet Saloussa 11 päivää, joten käyttörahamme ovat loppuneet", Carroll sanoi. Brenda Hughes yritti päästä kotiin Belfastiin viikon lomamatkan jälkeen Espanjan Benidormissa iäkkään äitinsä ja teini-ikäisen poikansa kanssa. Hän kertoi, että heille kerrottiin, että heidän kotilentonsa oli peruttu pian sen jälkeen, kun he olivat kirjanneet laukkunsa Alicanten lentokentällä keskiviikkoiltana. Hughes kuvaili tilannetta lentokentällä "kauheaksi". Hän sanoi, että he joutuivat seisomaan kuusi tuntia jonossa ja odottamaan, että he saisivat puhua kahdelle Easyjetin työntekijälle tiedotuspisteessä. Lentoyhtiö on tarjonnut perheelle korvaavaa lentoa kotiin, mutta paikkoja ei ole saatavilla ennen ensi torstaita, 16. huhtikuuta. Hughesin mukaan hänen poikansa jää viikon koulusta pois, ja hän joutuu pitämään ylimääräistä vapaata työstään Belfastissa sijaitsevan yleislääkärin vastaanotolla. Hän lisäsi, että hänen 76-vuotias äitinsä tarvitsee päivittäin lääkkeitä, eikä hänellä ole tarpeeksi tabletteja, jotta hän jaksaisi viettää Espanjassa vielä viikon. Hughes kritisoi myös lentokentän henkilökuntaa ja sanoi, että matkustajille, myös lapsille ja vanhuksille, ei tarjottu kuuden tunnin odotuksen aikana edes "kulaus vettä". Perhe kuljetettiin bussilla hotelliin noin kello 03.00 paikallista aikaa torstaina. Hughesin mukaan heillä ei ole lomansa jälkeen rahaa jäljellä, ja he ovat huolissaan ruoan hinnasta neljän tähden hotellissa. Anteeksipyyntö BBC:lle antamassaan lausunnossa Easyjetin edustaja sanoi, että lentoyhtiö "teki kovasti töitä varmistaakseen hotellihuoneet ja siirsi kaikki matkustajat maksutta vaihtoehtoisille lennoille". "Näiden reittien suuren kysynnän vuoksi joitakin tulevia lentoja ei ehkä ole saatavilla, mutta lentokenttähenkilökuntamme tutkii parhaillaan muita uudelleenreititysvaihtoehtoja matkustajille." "Vaikka tämä ei ole meidän hallinnassamme, EasyJet haluaa pyytää asiakkailtaan anteeksi aiheutuneita haittoja." Majoitusvalituksista lentoyhtiö sanoi, että se on "varannut matkustajille tällä hetkellä kaksi yötä, koska odotamme, että jotkut matkustavat takaisin omasta tahdostaan". "Jatkamme tilanteen tarkastelua ja tarjoamme matkustajille hotellihuoneita, kunnes seuraavat lennot ovat käytettävissä."</w:t>
      </w:r>
    </w:p>
    <w:p>
      <w:r>
        <w:rPr>
          <w:b/>
        </w:rPr>
        <w:t xml:space="preserve">Tulos</w:t>
      </w:r>
    </w:p>
    <w:p>
      <w:r>
        <w:t xml:space="preserve">Kaksi pohjoisirlantilaista perhettä, jotka ovat jääneet jumiin Espanjaan Ranskan lennonjohtajien lakon vuoksi, ovat arvostelleet sitä, miten heidän lentoyhtiönsä hoiti tilanteen.</w:t>
      </w:r>
    </w:p>
    <w:p>
      <w:r>
        <w:rPr>
          <w:b/>
        </w:rPr>
        <w:t xml:space="preserve">Esimerkki 1.1225</w:t>
      </w:r>
    </w:p>
    <w:p>
      <w:r>
        <w:t xml:space="preserve">Reality Check -tiimiBBC News Vuodesta 2014 lähtien taideaineiden, joihin kuuluvat draama, musiikki ja taide, A-level-tutkintoon osallistuvien määrä on vähentynyt Englannissa 13 000:lla eli lähes 17 prosentilla. Vastaavasti nykyaikaisissa kielissä on tapahtunut 8 prosentin lasku ja englannin kielessä yli 25 prosentin lasku. Samaan aikaan luonnontieteiden, tekniikan, tekniikan ja matematiikan (ns. stem-aineet) hakijat ovat lisääntyneet 15 500:lla eli 6 prosenttia. Aineet tulevat ja menevät muodista - mutta missä määrin politiikan muutokset ovat vaikuttaneet? "Tärkeät" oppiaineet Koulutuspoliittisen instituutin apulaistutkimusjohtaja Jon Andrews sanoo, että taideaineiden viimeaikainen väheneminen A-tasolla liittyy todennäköisesti samanlaiseen laskuun, joka on nähty GCSE:ssä. Hänen mukaansa Englannissa koulumenestystä mittaavien mittareiden viimeaikaiset muutokset ovat saaneet oppilaat luopumaan taideaineista ja siirtymään hallituksen haluamiin oppiaineisiin. Näihin kuuluvat Progress 8 ja siihen liittyvä englantilainen ylioppilastutkinto (EBacc), jonka opetusministeriö otti käyttöön vuonna 2010. EBacc-järjestelmä kannustaa ryhmittelemään oppiaineita, joita hallituksen mukaan oppilaiden on "tärkeää" opiskella GCSE:ssä, ja kouluja mitataan sen mukaan, kuinka moni suorittaa yhdistelmän, johon on sisällyttävä: Vastaavasti vuonna 2016 käyttöön otetussa Progress 8 -järjestelmässä arvioidaan oppilaan edistymistä kahdeksassa oppiaineessa: Näiden toimenpiteiden käyttöönoton jälkeen kaikkien EBacc-aineiden määrä on kasvanut GCSE:ssä (lukuun ottamatta nykyaikaisia kieliä), ja tämä on laajentanut niiden käyttöä A-tasolla. Myös sellaisten oppiaineiden, joita ei ole nimenomaisesti mainittu politiikassa, kuten taloustieteen, uskonnonopetuksen, liikunnan ja taiteiden, valinnat ovat vähentyneet. Progress 8 -ohjelman mukaan taideaineille on jätetty tilaa luokassa "muut", ja hallituksen mukaan niiden oppilaiden osuus, jotka suorittavat vähintään yhden taideaineen GCSE:ssä, on pysynyt suurin piirtein vakaana. Education Policy Institute kuitenkin kiistää tämän väitteen ja väittää, että rajoittamalla muiden oppiaineiden kuin EBacc-aineiden paikkoja taideaineet ovat syrjäytymässä. Sen analyysi osoittaa, että vähintään yhtä taideainetta opiskelevien oppilaiden osuus laski 57,1 prosentista vuonna 2014 53,5 prosenttiin vuonna 2016 - ja kun yhä useammat koulut ottavat käyttöön EBacc-toimenpiteet, tämä suuntaus saattaa jatkua. Kaiken kaikkiaan taideaineiden GCSE-kokeisiin ilmoittautuneiden määrä on vähentynyt 30 000:lla. Uudistuksia kritisoidaan Uudistusten myötä Englannissa tehtiin suuria muutoksia kurssien opetussuunnitelmiin, myös englannin GCSE:n opetussuunnitelmiin, joiden tarkoituksena oli tehdä oppiaineista vaikeampia. Association of School and College Leaders (ASCL) on kutsunut uudistuksia "ilottomaksi raadollisuudeksi", sillä uudistuksissa painostettiin opettelemaan ulkoa enemmän sitaatteja suppeammasta tekstikentästä. Se uskoo, että tämä on osasyy englannin ylioppilaskirjoitusten heikkenemiseen. Hallitus huomauttaa, että englanti on edelleen yksi suosituimmista oppiaineista, ja väittää, että "uudistetut englannin GCSE-kokeet valmistavat oppilaita paremmin jatko-opintoihin A-tasolla". A-Levels-tutkintojen erottaminen toisistaan AS-tasojen ja A-tasojen äskettäinen erottaminen toisistaan Englannissa saattaa myös olla yksi tekijä. "Oppilaat ovat aiemmin saattaneet suorittaa kolme A-Levels-tutkintoa ja yhden AS-level-tutkinnon, ja lisäksi he ovat saattaneet suorittaa taideaineen", sanoo Jill Stokoe, National Education Unionin poliittinen neuvonantaja. Hänen mukaansa tämä on spekulatiivista, mutta englannin A-level-tutkinnon suorittaminen on vähentynyt 20 prosenttia sen jälkeen, kun tutkinnon irrottaminen aloitettiin vuonna 2017, ja englantilaista koulutusta tukevan hyväntekeväisyysjärjestön EMC:n (English and Media Centre) tekemä tutkimus viittaa siihen, että tutkinnon irrottaminen on ollut keskeinen tekijä vähenemisessä. Tämä tarkoittaa, että englanti saattaa olla yksi niistä oppiaineista, jotka menettävät valinnanvaraa, kun valinnanvaraa rajoitetaan ylioppilastutkinnon alussa. Tutkintoja ja pätevyyksiä valvova Ofqual sanoo, että osa taide- ja englannin kielen vähenemisestä johtuu siirtymisestä stemmojen oppiaineisiin, mihin hallitus on aktiivisesti kannustanut. National Audit Office arvioi, että vuosina 2007-2017 on käytetty noin 990 miljoonaa puntaa Stem-taitojen parantamiseen sekä opettajien että oppilaiden osalta. Onko sillä väliä? Ryhmät, kuten British Council, Incorporated Society of Musicians ja Creative Industries Federation (CIF), ovat ilmaisseet huolensa taideaineiden vähenemisestä. CIF:n mukaan taideaineiden jättäminen EBacc-ohjelman ulkopuolelle on viestittänyt kouluille, että luovuus ei ole olennainen osa tulevaisuuden taitoja ja työpaikkoja. Hallituksen mukaan luovan alan arvo on 92 miljardia puntaa. Mielenkiintoista on, että toistaiseksi ei ole viitteitä siitä, että koulujen kokeiden ainevalintojen muutoksilla olisi ollut suora vaikutus yliopistovalintoihin. Korkeakoulujen tilastokeskuksen tilastojen mukaan muiden kuin luonnontieteellisten aineiden opiskelijoiden osuus yliopistossa on pysynyt suhteellisen vakiona. Hallituksen virkamies sanoi: "Olemme uudistaneet A-level-tutkinnon vastaamaan yliopistojen ja työnantajien odotuksia, ja uudet kultaiset GCSE-tutkinnot ovat tiukempia ja vastaavat maailman parhaita koulutusjärjestelmiä, mikä valmistaa nuoria paremmin jatko-opintoihin ja työelämään." Tämä artikkeli julkaistiin alun perin elokuussa 2018, mutta sitä on päivitetty uusien tietojen perusteella. Lue lisää Reality Checkistä Lähetä meille kysymyksesi Seuraa meitä Twitterissä.</w:t>
      </w:r>
    </w:p>
    <w:p>
      <w:r>
        <w:rPr>
          <w:b/>
        </w:rPr>
        <w:t xml:space="preserve">Tulos</w:t>
      </w:r>
    </w:p>
    <w:p>
      <w:r>
        <w:t xml:space="preserve">Viime vuosina on tapahtunut selkeä siirtyminen pois taideaineista, nykyaikaisista kielistä ja joistakin muista oppiaineista sekä GCSE- että A-tasokokeissa.</w:t>
      </w:r>
    </w:p>
    <w:p>
      <w:r>
        <w:rPr>
          <w:b/>
        </w:rPr>
        <w:t xml:space="preserve">Esimerkki 1.1226</w:t>
      </w:r>
    </w:p>
    <w:p>
      <w:r>
        <w:t xml:space="preserve">Rikolliset suostuttelevat uhreja siirtämään rahaa puhelimitse. Poliisi kehottaa nyt yleisöä olemaan varuillaan. Komisario Iain McPhail talousrikos- ja rahoitustutkintayksiköstä kuvaili huijauksia "täysin sairaiksi". Vishing-tekniikoihin voi kuulua mm: Det Inspehtori McPhail sanoi, että puhelimen toisessa päässä oleva rikollinen ei välitä uhristaan tai "tuhosta", jonka hänen tekonsa aiheuttavat. Hän sanoi: "Koska rahat on siirretty ulkomaille, mahdollisuudet saada rahat takaisin ovat useimmissa tapauksissa melko heikot. "Suurin osa uhreista tässä vaiheessa vishing-huijauksia on ollut iäkkäitä, eläkkeellä olevia henkilöitä." McPhail sanoi, että tapauksiin oli liittynyt soittajia, jotka tekeytyivät pankin edustajiksi ja kertoivat uhreille, että heidän rahansa olivat välittömässä vaarassa. Hän lisäsi: "He pyytävät uhrejaan siirtämään huomattavia rahasummia ulkomaisille tileille turvaan ja pyytävät, etteivät nämä ilmoita puhelusta, koska he pelkäävät tutkinnan menevän pilalle." 'Minuuttien kysymys' Hän selitti: "Eläkepotit ja eläkerahat voidaan varastaa muutamassa minuutissa, ja vaikeasti ansaitut säästöt voidaan tuhota ilman varoitusta. "He käyttävät hyväkseen ihmisten hyväntuulisuutta ja pelottelutaktiikkaa. Se on julmaa, sydämetöntä ja käsittämätöntä. "Haluan tehdä selväksi, että pankit eivät koskaan soita tällaisia puheluita, joissa pyydetään siirtämään rahaa, erityisesti ulkomaiselle tilille. "Jos saat tällaisen puhelun, sulje puhelu ja soita välittömästi poliisille." "Jos saat tällaisen puhelun, sulje puhelu ja soita välittömästi poliisille."</w:t>
      </w:r>
    </w:p>
    <w:p>
      <w:r>
        <w:rPr>
          <w:b/>
        </w:rPr>
        <w:t xml:space="preserve">Tulos</w:t>
      </w:r>
    </w:p>
    <w:p>
      <w:r>
        <w:t xml:space="preserve">Poliisi on kertonut, että Skotlannin koillisosassa on kolmen viime viikon aikana huijattu pieneltä joukolta pääasiassa iäkkäitä ihmisiä 1,2 miljoonaa puntaa.</w:t>
      </w:r>
    </w:p>
    <w:p>
      <w:r>
        <w:rPr>
          <w:b/>
        </w:rPr>
        <w:t xml:space="preserve">Esimerkki 1.1227</w:t>
      </w:r>
    </w:p>
    <w:p>
      <w:r>
        <w:t xml:space="preserve">Paikallisverouudistusta käsittelevän toimikunnan laatimassa katsauksessa todettiin, että järjestelmän puutteiden korjaamiseen ei ole olemassa mitään "taikaluotia". Siinä todettiin, että kunnallisveroon on sisältynyt ongelmia "alusta alkaen", mutta sen muuttamatta jättäminen on aiheuttanut lisää vaikeuksia poliittisille päättäjille. Skotlannin hallituksen ja Coslan valtuustoelimen asettama komissio raportoi asiasta myöhemmin tänä vuonna. Glasgow'n yliopiston professori Kenneth Gibbiä pyydettiin tarkastelemaan erilaisia kunnallisverojärjestelmiä eri puolilla maailmaa. Hän totesi, että lähes kaikki OECD-maat käyttävät kiinteistöveroa, ja tutkijat pitivät sitä "hyvänä verona", koska se on vakaa, sitä on vaikea välttää ja sillä voi olla toivottava vaikutus asuntomarkkinoihin. 'Ei yhteyttä tuloihin' Mutta se aiheutti myös hämmennystä, sillä veronmaksajille oli epäselvää, oliko kyseessä varallisuusvero vai maksu palveluista, kuten jätteiden keräämisestä. Joidenkin mielestä vero oli epäoikeudenmukainen, koska se ei ollut sidoksissa nykyisiin tuloihin. Professori Gibb totesi, että monissa maissa käytössä olevaa paikallista tuloveroa pidettiin yleisesti oikeudenmukaisempana. Hänen mukaansa tällainen järjestelmä aiheuttaa kuitenkin vaikeuksia paikallisviranomaisille, koska se merkitsee, että niiden tulot vaihtelevat. Verokantoja ei myöskään voitu juurikaan muuttaa paikallisten painopisteiden mukaan. Hän sanoi: "On selvää, että mitään taikaluotia ei ole olemassa. "Aiemmat kokemukset Yhdistyneestä kuningaskunnasta ja muualta maailmasta osoittavat, että uudistukset ovat aina vaikeita, ja niihin liittyy väistämättä aiempia kokemuksia ja aiempien uudistusten traumoja. "Vaikka nykyisessä kunnallisverossa on monia puutteita, muutos ja uudistus on suuri hanke." Komissio aikoo nyt järjestää julkisen kuulemisen eri puolilla Skotlantia ennen kuin se julkaisee raporttinsa syksyllä. Skotlannin hallituksen tiedottajan mukaan ministerit pitävät nykyistä kunnallisverojärjestelmää "kokonaisuudessaan epäoikeudenmukaisena". Hän lisäsi: "Siksi olemme yhdessä paikallishallintokumppaneidemme kanssa perustaneet puoluerajat ylittävän kunnallisverouudistuskomission tutkimaan oikeudenmukaisempia vaihtoehtoja. "Skotlannin hallitus odottaa komission raporttia, jonka on määrä valmistua syksyllä."</w:t>
      </w:r>
    </w:p>
    <w:p>
      <w:r>
        <w:rPr>
          <w:b/>
        </w:rPr>
        <w:t xml:space="preserve">Tulos</w:t>
      </w:r>
    </w:p>
    <w:p>
      <w:r>
        <w:t xml:space="preserve">Tutkimuksen mukaan kunnallisveron korvaaminen tai uudistaminen Skotlannissa voi osoittautua haastavaksi.</w:t>
      </w:r>
    </w:p>
    <w:p>
      <w:r>
        <w:rPr>
          <w:b/>
        </w:rPr>
        <w:t xml:space="preserve">Esimerkki 1.1228</w:t>
      </w:r>
    </w:p>
    <w:p>
      <w:r>
        <w:t xml:space="preserve">Theresa May sanoi sunnuntaina, että konservatiivihallitus ei nosta arvonlisäveroa, jos se voittaa parlamenttivaalit. Pääministeri kieltäytyi kuitenkin tukemasta konservatiivien vuonna 2015 antamaa lupausta, jossa suljettiin pois myös kahden muun veron korotukset. Institute for Fiscal Studiesin mukaan vuoden 2015 siirto oli ollut "huonoa politiikkaa". IFS:n analyytikot Helen Miller ja Barra Roantree sanoivat: "Tämä niin sanottu 'verolukko' on vakava rajoitus, koska näiden kolmen veron osuus verotuloista on lähes kaksi kolmasosaa. "Hallitus, joka haluaisi tai ajattelisi, että tulevaisuudessa olisi tarpeen kerätä lisätuloja, olisi hölmö, jos se sitoisi kätensä sulkemalla pois näiden työläsverojen korotukset." May sanoi, että hän ei aio tehdä "erityisiä ehdotuksia" veroista, ellei hän ole "täysin varma", että ne voidaan toteuttaa. Myöhemmin hän sanoi, että konservatiivit "eivät korota arvonlisäveroa". Työväenpuolue, joka on myös sulkenut pois arvonlisäveron korotuksen, sanoi, että se aikoo saada aikaan "alhaiset verot pieni- ja keskituloisille", jos se voittaa 8. kesäkuuta pidettävät parlamenttivaalit. IFS:n mukaan liittokansleri Philip Hammondin äskettäinen täyskäännös itsenäisten ammatinharjoittajien verojen suunnitellusta korotuksesta "korostaa verolukon ongelmia". Hammond joutui luopumaan suunnitelmista sen jälkeen, kun häntä arvosteltiin siitä, että hän rikkoi konservatiivien vuoden 2015 vaalilupauksen henkeä. IFS:n mukaan vaalien voittaja tarvitsee liikkumavaraa, koska hallituksen riippuvuus verotuloista on korkeimmillaan sitten 1980-luvun alun. Sen ennusteiden mukaan verotulojen osuus kansantulosta on 34,4 prosenttia eli korkein sitten vuosien 1981-82 vuoteen 2019-20 mennessä. Mistä verotulot tulevat vuosina 2017-18? Lähde: Tilastokeskus: Seuraavalla hallituksella, olipa se minkä värinen tahansa, on paineita pitää yllä tätä verotulojen kasvua ja mahdollisesti lisätä tuloja", Miller ja Roantree sanoivat. Heidän mukaansa viiden viime vaalin jälkeen liittokanslerit ovat rutiininomaisesti korottaneet veroja niitä seuranneiden 12 kuukauden aikana. Hallitus keräsi vuoden 2015 vaalien jälkeen 3,5 miljardia puntaa lisää veroja, kun taas neljän edellisen vaalin jälkeen ministerit keräsivät keskimäärin 7,5 miljardia puntaa lisää, aivoriihi totesi.</w:t>
      </w:r>
    </w:p>
    <w:p>
      <w:r>
        <w:rPr>
          <w:b/>
        </w:rPr>
        <w:t xml:space="preserve">Tulos</w:t>
      </w:r>
    </w:p>
    <w:p>
      <w:r>
        <w:t xml:space="preserve">Poliitikkojen tulisi välttää vaalilupauksia "verolukosta", joka estäisi kolmen suuren veron - tuloveron, kansanvakuutuksen ja arvonlisäveron - korotukset, kuten eräs aivoriihi on todennut.</w:t>
      </w:r>
    </w:p>
    <w:p>
      <w:r>
        <w:rPr>
          <w:b/>
        </w:rPr>
        <w:t xml:space="preserve">Esimerkki 1.1229</w:t>
      </w:r>
    </w:p>
    <w:p>
      <w:r>
        <w:t xml:space="preserve">Bänditarvikkeet, kuten kitaran jouset ja rumpukepit, liittyvät oudompiin lahjoituksiin, kuten hammasproteesiin ja karhun muotoiseen hattuun. Esitelmät ja juhlijat ovat luovuttaneet esineitä Leedsin kaupunginmuseolle. Arkisto toivoo dokumentoivansa tapahtuman tuleville sukupolville. Yhteisön kuraattori Marek Romaniszyn sanoi: "En odottanut saavani bonginaamiota, mutta se kertoo varmasti tarinan." Vuonna 1999 ensimmäistä kertaa järjestetty Leeds on maailman vanhimman populaarimusiikkifestivaalin Readingin sisarfestivaali, ja museo halusi kuvastaa tapahtuman asemaa populaarikulttuurissa. Keräilijät ottivat yhteyttä Bramham Parkissa esiintyneisiin artisteihin ja festivaalikävijöihin, jotta he valitsisivat jotain heille merkityksellistä. Romaniszyn selitti: "Pyysin taiteilijoita lähettämään minulle jotain käytettyä, joka kuvastaa heidän aikaansa siellä. "Heart-ships lähetti minulle muutamia esineitä, joista yksi oli valettu hammasproteesisarja - tarinan mukaan se oli jäljennös laulajan hampaista, jotka heillä oli lavalla, kun he esiintyivät Leedsissä." Kun Guns N' Roses esiintyi Leedsissä pääesiintyjänä vuonna 2010, he myöhästyivät, mikä johti bändin kiukutteluun, kun heidän settinsä katkaistiin ennen kuin he olivat lopettaneet. Sen jälkeinen siivousoperaatio tuotti mielenkiintoisia löytöjä. "Siellä oli tyhjä tequilapullo, kitaran jousi ja vieraskortin rastilista", Romaniszyn sanoi. "Pullo ei yksinään merkitse paljon, mutta valtavaan bändiin liitettynä se merkitsee paljon enemmän." Romaniszyn sanoi: "Surprise Fire lähetti meille valitsemansa juoman - tölkin Relentlessiä ja tölkin Fostersia, jotka he sekoittivat keskenään. "Tällaiset yksityiskohdat ovat hienoja arkistoillemme, koska ne kertovat siitä, mitä tarkoittaa olla nuori - niille, jotka yrittävät pärjätä alalla, ja siitä, miten tärkeä tällainen keikka on." Kokoelmassa on myös kuvia juhlijoista, julisteita ja rikkinäisiä pianon koskettimia. Romaniszyn on kehottanut kaikkia 24. elokuuta alkavalle Leeds Festivalille osallistuvia lähettämään muiston. "Se voi olla niinkin arkipäiväinen asia kuin muovimuki tai T-paita, jota käytit".</w:t>
      </w:r>
    </w:p>
    <w:p>
      <w:r>
        <w:rPr>
          <w:b/>
        </w:rPr>
        <w:t xml:space="preserve">Tulos</w:t>
      </w:r>
    </w:p>
    <w:p>
      <w:r>
        <w:t xml:space="preserve">Guns N' Rosesin tequilapullo ja Pigeon Detectives -yhtyeen settilista ovat vain osa Leeds Festivalin juhlavuoden uuden arkiston muistoesineistä.</w:t>
      </w:r>
    </w:p>
    <w:p>
      <w:r>
        <w:rPr>
          <w:b/>
        </w:rPr>
        <w:t xml:space="preserve">Esimerkki 1.1230</w:t>
      </w:r>
    </w:p>
    <w:p>
      <w:r>
        <w:t xml:space="preserve">Bushra Ali, 38, myönsi lähettäneensä käsinkirjoitetut kirjeet joulukuussa 2019, muutama päivä London Bridge -iskun jälkeen. Poliisi kertoi suhtautuneensa väitettyyn uhkaukseen "hyvin vakavasti", mutta purki huijauksen ilkeäksi juoneksi, jonka tarkoituksena oli saada Alin kohde pidätetyksi. Alexandra Roadilla Readingissä asuva Ali sai tiistaina 30 kuukauden vankeustuomion. Hän myönsi Reading Crown Courtissa oikeuden kulun vääristämisen. Thames Valleyn poliisin rikostekniset asiantuntijat jäljittivät kirjeet Aliin. Ylikonstaapeli Andy Beeney sanoi: "Ali tuhlasi huomattavan määrän poliisin aikaa ja resursseja, ja on vain oikein, että hänet on tuotu oikeuden eteen tästä selvästä kunnioituksen puutteesta poliisin ja sen yhteistyökumppaneiden aikaa kohtaan. "Tämänkaltaisiin ilmoituksiin suhtaudutaan erittäin vakavasti, ja syystäkin. "Jos sinut todetaan tietoisesti ja ilkeästi tuhlaavan poliisin aikaa, emme epäröi viedä sinua oikeuteen."</w:t>
      </w:r>
    </w:p>
    <w:p>
      <w:r>
        <w:rPr>
          <w:b/>
        </w:rPr>
        <w:t xml:space="preserve">Tulos</w:t>
      </w:r>
    </w:p>
    <w:p>
      <w:r>
        <w:t xml:space="preserve">Nainen, joka kirjoitti poliisille ja ministeriöille syyttämällä erästä henkilöä valheellisesti terroristiksi ja iskun suunnittelijaksi, on vangittu.</w:t>
      </w:r>
    </w:p>
    <w:p>
      <w:r>
        <w:rPr>
          <w:b/>
        </w:rPr>
        <w:t xml:space="preserve">Esimerkki 1.1231</w:t>
      </w:r>
    </w:p>
    <w:p>
      <w:r>
        <w:t xml:space="preserve">Miliband lupasi kumota asumistukeen tehdyt kiistanalaiset muutokset ja laajentaa lastenhoitoa. Hän lupasi myös korottaa vähimmäispalkkaa elinkustannusten kattamiseksi. Samaan aikaan eräs korkea-arvoinen puoluehenkilö on sanonut, että 60 000 puntaa ansaitsevat ihmiset eivät ole "rikkaita" ja että veronkorotuksen pitäisi kohdistua "harvoihin etuoikeutettuihin huipulla oleviin". Miliband sanoi haluavansa "lähettää hyvin selkeän viestin" siitä, että on väärin, että miljoonilla Yhdistyneen kuningaskunnan työssäkäyvillä ihmisillä ei ole varaa kasvattaa perhettään kunnolla. Työväenpuolueen johtaja sanoi: Miliband sanoi, että asumistuen leikkaus, joka vaikuttaa Englannissa, Skotlannissa ja Walesissa asuviin vuokralaisiin, joilla katsotaan olevan ylimääräisiä makuuhuoneita, poistetaan. Aiemmin lauantaina varjoyhteisö- ja paikallishallintoministeri Hilary Benn kertoi BBC:n Radio 4:n Today-ohjelmassa, että asumistuen muutos oli "julmaa ja epäoikeudenmukaista politiikkaa", joka "heikentää perheitä ja yhteisöjä" ja joka ei toiminut, koska ei ollut pienempiä asuntoja, joihin ihmiset voisivat muuttaa. Kriitikot ovat kutsuneet leikkausta "makuuhuoneen veroksi", mutta hallitus sanoi, että se puuttuu "vapaa huone -tukeen", jota ei ole saatavilla yksityisellä asuntosektorilla, ja että 23 miljardin punnan vuotuista asumistukilaskua on leikattava. Miliband kertoi Brightonissa kokoontuneelle yleisölle: "Makuuhuoneveron poistaminen. Kansallisen vähimmäispalkan vahvistaminen. Lastenhoitopalveluja niitä tarvitseville vanhemmille. Tätä tarkoitan elinkustannuskriisiin puuttumisella tässä konferenssissa. Sitä tarkoitan hallituksella, joka taistelee puolestasi." Työväenpuolueen johtaja lisäsi, että kansallinen vähimmäispalkka oli "yksi edellisen työväenpuoluehallituksen ylpeimmistä saavutuksista", mutta se oli jäämässä jälkeen hinnankorotuksista koalitiohallituksen aikana. Hän lupasi vahvistaa sitä. Jos kansallinen vähimmäispalkka olisi noussut elinkustannusten mukaisesti, se olisi 45 penniä tunnilta korkeampi kuin nykyinen taso, jonka on määrä nousta ensi kuussa 6,19 punnasta 6,31 puntaan, hän selitti. Toryjen puheenjohtaja Grant Shapps sanoi: "Konservatiivit kannattavat vähimmäispalkkaa. "Mutta jos Ed Miliband olisi todella ollut ahkerasti työtä tekevien ihmisten puolella, hän olisi tukenut hyvinvointimuutoksia, joilla varmistetaan, että työ kannattaa aina, ja hänen olisi pitänyt äänestää sen puolesta, että minimipalkalla kokopäiväisesti työskentelevän tuloveron määrä puolitetaan." Miliband sanoi, että hän olisi myös kannattanut tuloveron puolittamista. Miliband kritisoi Cameronin toimintaa "miljonäärien veronalennuksiksi, hedge-rahastojen veronalennuksiksi ja Downing Streetin tupakka-alan lobbaajiksi". Hän sanoi, että "unohdettuja vaurauden luojia - ihmisiä, jotka tekevät työtunteja, jotka tekevät työtä, jotka tekevät kahta työtä, jotka tekevät vuorotyötä", pitäisi tukea. "Julmaa ja epäoikeudenmukaista politiikkaa" Puhe tuli sen jälkeen, kun varjo-oikeuskansleri Ed Ballsin sijainen Rachel Reeves oli kertonut Daily Telegraph -lehdelle, mitä tuloja hänen mielestään pitäisi harkita veromuutoksia varten. "Painopisteen pitäisi olla niissä harvoissa etuoikeutetuissa aivan huipulla, eivätkä ne ole ihmisiä, jotka ansaitsevat 50 000 tai 60 000 puntaa vuodessa", hän sanoi. "Jos olet yksinhuoltajaperhe Kaakkois-Englannissa, et tunne itseäsi erityisen rikkaaksi, ja olisit loukkaantunut siitä, että 150 000-1 000 000 punnan välillä ansaitsevat ihmiset saavat veronalennuksen." Hän sanoi, että hän ei voi olla huolissaan siitä, että hänen tulonsa ovat niin pienet. Liberaalidemokraattien aiemmin tällä viikolla vuotaneesta asiakirjasta kävi ilmi, että puolue harkitsee yli 50 000 puntaa ansaitsevien veronkorotuksia. Johtava liberaalidemokraatti Vince Cable sanoi, että ehdotus ei ollut hallituksen politiikkaa eikä hän tiennyt, mistä se oli peräisin. Yhdistyneen kuningaskunnan kokoaikaisten työntekijöiden keskimääräinen vuosipalkka oli 26 500 puntaa huhtikuuhun 2012 päättyneellä kaudella, ilmenee kansallisen tilastokeskuksen viime marraskuussa julkaisemasta vuosittaisesta työaikaa ja ansioita koskevasta tutkimuksesta. Työväenpuolue on myös luvannut tehdä lastenhoidosta keskeisen osan ohjelmaansa. Koulujen aukioloaikojen pidentämistä koskevasta suunnitelmastaan Miliband sanoi, että "tällä vuosisadalla ei ole mitään järkeä" siinä, että jotkin koulut suljetaan edelleen iltapäivällä, kun vanhemmat ovat yleensä töissä. Varjoasuntoministeri Yvette Cooper sanoi, että "useimmat työpaikat eivät sovi kouluaikoihin". Hän lisäsi: "Tiedämme, että vanhemmat, jotka aloittavat varhain tai matkustavat töihin, tarvitsevat lastenhoitoa, johon he voivat luottaa. "Lastenhoito on nyt yhtä tärkeää taloudelliselle infrastruktuurillemme kuin liikenne, asuminen tai tietotekniikka." Tällä hetkellä jotkin koulut tarjoavat aamiaiskerhoja ja koulun jälkeisiä kerhoja työssäkäyvien vanhempien auttamiseksi, mutta Labour-puolueen mukaan monet niistä on suljettu hallituksen leikkausten vuoksi. Työväenpuolueen varajohtaja Harriet Harman kertoi Independent-lehdelle olevansa "päättänyt", että äideillä ja isillä pitäisi olla oikeus siirtää osa joustavasta vanhempainvapaasta isovanhemmille, jotta he voisivat palata töihin. Guardian-lehdessä Labourin suunnitelmiin vastannut valtiovarainministeri Sajid Javid sanoi: "Vaikka Ed Miliband lupasi "kurinalaisuutta" lainanoton suhteen, hän on osoittanut olevansa liian heikko pitämään lupauksensa. Mikään ei ole muuttunut - se on sama vanha Labour."</w:t>
      </w:r>
    </w:p>
    <w:p>
      <w:r>
        <w:rPr>
          <w:b/>
        </w:rPr>
        <w:t xml:space="preserve">Tulos</w:t>
      </w:r>
    </w:p>
    <w:p>
      <w:r>
        <w:t xml:space="preserve">Työväenpuolueen johtaja Ed Miliband on esitellyt suunnitelmia, joilla pyritään ratkaisemaan Britannian "elinkustannuskriisi", kun hän saapui Brightoniin puoluekokoukseen.</w:t>
      </w:r>
    </w:p>
    <w:p>
      <w:r>
        <w:rPr>
          <w:b/>
        </w:rPr>
        <w:t xml:space="preserve">Esimerkki 1.1232</w:t>
      </w:r>
    </w:p>
    <w:p>
      <w:r>
        <w:t xml:space="preserve">Leo KelionTeknologiatoimittaja Kiinalaisyritys hallitsee jo dronejen kuluttajamarkkinoita. Osmo Action käyttää kuvanvakautusohjelmistoa videon tasoittamiseen sen sijaan, että se käyttäisi Osmo Pocketissa ja muissa käsikardaaneissa olevia elektronisia moottoreita. Tämä vastaa GoPron Hero 7 Black -mallin lähestymistapaa. DJI:n mallissa on kuitenkin etuna värillinen etunäyttö. Sen 1,4 tuuman näytön pitäisi auttaa selfie-valokuvien ja -videoiden kehystämisessä, ja sen takaosan 2,25 tuuman kosketusnäyttö on myös hieman suurempi kuin GoPron. Muuten laitteet vastaavat toisiaan hyvin, ja molemmat tarjoavat: Kamera-arvostelija Kaiman Wong on yksi ensimmäisistä henkilöistä, jotka ovat suorittaneet kilpailevien tuotteiden rinnakkaisvertailun. "DJI näytti vakautuksen ansiosta paljon sulavammalta kaikilla viidellä liikeakselilla - kuvamateriaali näytti liukuvan, et melkeinpä tarvitse gimbaalia", hän kertoi BBC:lle. "Ja etunäyttö on aika hyvä. Se ei näytä otoksen koko leveyttä, mutta on hyvä tietää, milloin on kuvassa. Se on erittäin hyödyllinen ominaisuus vloggaajille, kuten minulle itselleni." Hän lisäsi, että toistaiseksi hän ei ole löytänyt uudesta laitteesta juurikaan huonoja puolia. "DJI:n näytössä on pientä viivettä vakautusta käytettäessä, mutta sen kanssa voi elää, eikä se ehkä ole enää ongelma [ohjelmistopäivityksen jälkeen]." Muut arvostelijat ovat todenneet, että Osmo Actionista puuttuu GPS-paikannus ja siinä on yksinkertaisemmat mahdollisuudet jakaa kuvia sosiaaliseen mediaan. Se ei myöskään pysty suoratoistamaan kuvamateriaalia älypuhelinsovelluksen kautta, kuten GoPron lippulaiva pystyy tekemään. Toimintaurheilu GoPro on tullut synonyymiksi toimintakameroiden markkinoille, jotka on suunnattu lumilautailijoille, surffaajille, laskuvarjohyppääjille ja muille extreme-urheilun harrastajille sekä ammattilaisille, jotka eivät halua riskeerata kalliimpia laitteita riskialttiissa kuvauksissa. Kun älypuhelimista on tullut entistä kestävämpiä ja vedenpitävämpiä, nämä markkinat ovat joutuneet ahtaalle. Hero 7:n sisäänrakennetusta vakautuksesta oli tullut keskeinen tekijä, joka sai nykyiset omistajat päivittämään. DJI myy Osmo Actionia 329 punnan hintaan, kun sen toimitukset alkavat tällä viikolla. Se on 50 puntaa alle Hero 7 Blackin hinnan. GoPro kuitenkin liittää tällä hetkellä mukaan microSD-kortin, mikä auttaa kaventamaan eroa. Seitsemännen sukupolven Hero auttoi yhdysvaltalaista yhtiötä tekemään ensimmäisen vuosineljänneksen voittoa yli vuoteen helmikuussa, vaikka se palasi tappiolle seuraavien kolmen kuukauden aikana. GoPro luopui omasta drone-liiketoiminnastaan viime vuonna, eikä se ole päivittänyt 360 asteen Fusion-kameraansa sen jälkeen, kun se esiteltiin syyskuussa 2017, joten se on nyt vahvasti riippuvainen toimintakameroistaan. Yksityisenä yrityksenä Shenzhenissä sijaitseva DJI ei julkaise vastaavia omia taloudellisia tietoja, ja sillä on laajempi tuotevalikoima, johon se voi tukeutua. GoPro on tehnyt laajoja jakelusopimuksia fyysisten jälleenmyyjien kanssa, minkä ansiosta sen kamerat ovat yleinen näky suurissa katukaupoissa. Wongin mukaan DJI:n tulo markkinoille aiheuttaisi kuitenkin paineita yhdysvaltalaiselle yritykselle ennen sen seuraavaa tuotesykliä. "GoPron toimintakameroiden kolmeen tai neljään viimeisimpään versioon tehdyt muutokset eivät ole olleet mullistavia", hän selitti. "Ja kaikki, mitä GoPro tekee nyt, saattaa vaikuttaa melkeinpä 'me voimme tehdä tuon myös' -vastaukselta DJI:lle."</w:t>
      </w:r>
    </w:p>
    <w:p>
      <w:r>
        <w:rPr>
          <w:b/>
        </w:rPr>
        <w:t xml:space="preserve">Tulos</w:t>
      </w:r>
    </w:p>
    <w:p>
      <w:r>
        <w:t xml:space="preserve">DJI on tuonut markkinoille ensimmäisen toimintakameransa, joka haastaa markkinajohtaja GoPron.</w:t>
      </w:r>
    </w:p>
    <w:p>
      <w:r>
        <w:rPr>
          <w:b/>
        </w:rPr>
        <w:t xml:space="preserve">Esimerkki 1.1233</w:t>
      </w:r>
    </w:p>
    <w:p>
      <w:r>
        <w:t xml:space="preserve">Rory Cellan-JonesTeknologian kirjeenvaihtaja@BBCRoryCJon Twitter Se osoittaa myös, että vastustetaan yhä enemmän hallitusten sääntelyä. 18 maassa tehdyssä tutkimuksessa 79 prosenttia vastaajista sanoi olevansa huolissaan siitä, mikä internetissä on väärennöstä ja mikä totta. Mutta vain kahdessa maassa, Kiinassa ja Yhdistyneessä kuningaskunnassa, enemmistö halusi hallitustensa sääntelevän internetiä. BBC teki vastaavanlaisen tutkimuksen vuonna 2010. Molemmat kyselyt kattoivat vain 15 maata. Tästä joukosta 58 prosenttia vastasi, ettei internetiä pitäisi koskaan säännellä, kun seitsemän vuotta sitten vastaava kysymys esitettiin 51 prosentille. Sääntelyn osalta 67 prosenttia kiinalaisista vastaajista piti ajatusta hyvänä, kun taas Yhdistyneessä kuningaskunnassa mielipide oli tasapainoisempi: 53 prosenttia kannatti sitä. Eniten sääntelyä vastustettiin Kreikassa (84 %) ja Nigeriassa (82 %). Globescan toteutti yli 16 000 aikuisen kyselytutkimuksen tammi-huhtikuun välisenä aikana. Hämärä raja Huoli siitä, mikä internetissä on totta ja mikä ei, on kasvanut vuoden jälkeen, jolloin termi valeuutiset on tullut sekä tavalliseksi että kannattavaksi, sillä Facebookissa jaetut valheelliset tarinat ovat tuottaneet tekijöilleen suuria summia mainonnan kautta. Brasilialaiset olivat eniten huolissaan todellisen ja väärennetyn välisestä hämärtyvästä rajasta, ja 92 prosenttia heistä ilmoitti olevansa huolissaan. Monissa muissa kehitysmaissa huolestuneisuus oli suurta: Indonesiassa 90 prosenttia, Nigeriassa 88 prosenttia ja Keniassa 85 prosenttia. Saksa oli ainoa maa, jossa niukka enemmistö - 51 prosenttia - ilmoitti, ettei ole huolissaan tästä asiasta. Saksassa on vaalien alla pyritty määrätietoisesti kitkemään valeuutiset. Globescanin puheenjohtaja Doug Miller sanoi: "Nämä mielipidetutkimuksen tulokset viittaavat siihen, että valeuutisten aikakausi saattaa vähentää verkkotiedon uskottavuutta yhtä merkittävästi kuin Edward Snowdenin vuonna 2013 tekemät NSA:n (National Security Agency) valvontapaljastukset vähensivät ihmisten uskallusta ilmaista mielipiteitään verkossa." Mielipiteiden ilmaiseminen verkossa aiheuttaa yhä enemmän ahdistusta. Niissä 15 maassa, joita on seurattu säännöllisesti tässä kyselyssä, 53 prosenttia koki, ettei se ole turvallista, kun vuonna 2010 vastaava luku oli 49 prosenttia. Kehittyneiden maiden ja kehitysmaiden asenteet erosivat kuitenkin selvästi toisistaan. Nigeriassa, Perussa ja Kiinassa suuri enemmistö suhtautui luottavaisesti mielipiteiden ilmaisemiseen, mutta Euroopassa ja Pohjois-Amerikassa huolestuneisuus oli paljon suurempaa, ja ranskalaiset ja kreikkalaiset halusivat vähiten puhua vapaasti. Internetin maailmanlaajuisen käytön lisääntyessä näyttää myös kasvavan innostus siihen, että sitä pidetään asiana, johon kaikilla pitäisi olla oikeus. 53 prosenttia haastatelluista oli sitä mieltä, että internetin käytön pitäisi olla perusoikeus, ja paljon suurempi enemmistö oli samaa mieltä Brasiliassa, Kreikassa ja Intiassa. Tutkimuksessa korostetaan joitakin eroja miesten ja naisten asenteissa internetiä kohtaan. Miehet käyttävät sitä edelleen todennäköisemmin, sillä 78 prosenttia heistä ilmoitti käyttäneensä internetiä viimeisten kuuden kuukauden aikana, kun taas naisista 71 prosenttia. Naiset kokivat myös hieman epätodennäköisemmin kuin miehet, että heidän on turvallista ilmaista mielipiteensä verkossa. Ahdistus oli suurinta kehittyneissä maissa. Ranskassa vain 14 prosenttia koki olonsa turvalliseksi, kun taas Yhdistyneessä kuningaskunnassa vastaava luku oli 36 prosenttia ja Yhdysvalloissa 35 prosenttia. Brittinaiset olivat myös miehiä huolestuneempia väärennetystä sisällöstä ja kaipasivat enemmän internetin sääntelyä.</w:t>
      </w:r>
    </w:p>
    <w:p>
      <w:r>
        <w:rPr>
          <w:b/>
        </w:rPr>
        <w:t xml:space="preserve">Tulos</w:t>
      </w:r>
    </w:p>
    <w:p>
      <w:r>
        <w:t xml:space="preserve">BBC World Servicen kyselyn mukaan internetin käyttäjät ovat yhä huolestuneempia väärennetyistä verkkouutisista.</w:t>
      </w:r>
    </w:p>
    <w:p>
      <w:r>
        <w:rPr>
          <w:b/>
        </w:rPr>
        <w:t xml:space="preserve">Esimerkki 1.1234</w:t>
      </w:r>
    </w:p>
    <w:p>
      <w:r>
        <w:t xml:space="preserve">Hyökkäys hyödyntää porsaanreikiä laajalti käytetyssä teknologiassa, jonka avulla älytelevisiot saavat räätälöityjä mainoksia. Kun televisio on kaapattu, se voidaan saada lähettämään viestejä hyökkääjien puolesta, etsimään muita haavoittuvia kodin laitteita tai käynnistämään muita hyökkäyksiä verkossa. Hyökkäyksen havaitseminen ja pysäyttäminen olisi tutkijoiden mukaan vaikeaa. Hyökkäyksessä käytetään Hybrid Broadcast Broadband TV (HbbTV) -standardia, jota Euroopassa myytävät älytelevisiot tukevat laajasti. HbbTV-järjestelmä on suunniteltu auttamaan lähetystoiminnan harjoittajia hyödyntämään älytelevision internet-yhteyttä, jotta ohjelmiin voidaan lisätä lisätietoa tai jotta mainostajat voivat kohdentaa katsojia paremmin. Yossef Oren ja Angelos Keromytis Columbian yliopiston Network Security Labista ovat kuitenkin löytäneet keinon kaapata HbbTV halvan antennin ja huolellisesti laadittujen lähetysviestien avulla. "Tähän hyökkäykseen ei tarvita internetosoitetta eikä palvelinta", Oren sanoi Forbesille. "Tarvitset vain katon ja antennin, ja kun olet tehnyt hyökkäyksesi, sinusta ei jää mitään jälkiä." HbbTV:n porsaanreikiä hyväksikäyttämällä hyökkääjät voivat kaapata älytelevisiot ja käyttää niitä kaikkeen, mitä niiden oikeat omistajat tekisivät. Tutkijoiden mukaan esimerkiksi jos omistajat olisivat kirjautuneet Facebookiin TV-sovelluksen kautta, hyökkäystä voitaisiin käyttää viestien lähettämiseen sosiaalisessa verkostossa kyseisen henkilön puolesta. Vaihtoehtoisesti, kirjoittivat tutkijat paperissa, porsaanreikiä voitaisiin käyttää pommittamaan kohdesivustoa tiedoilla tai kirjaamaan väärät äänet tai klikkaukset. Sitä voitaisiin käyttää myös kotiverkon sisällä olevien laitteiden skannaamiseen haavoittuvuuksien varalta tai luottokorttia tai muita arkaluonteisia tietoja pyytävien ilmoitusten näyttämiseen näytöllä. Alueilla, joilla monet ihmiset omistavat älytelevisioita, 250 dollarin (150 punnan) antennilla voitaisiin tavoittaa tuhansia ihmisiä, Oren sanoi. Suurempi antenni voisi laajentaa hyökkäyksen ulottuvuutta huomattavasti, hän lisäsi. Miljoonat älytelevisiot käyttävät HbbTV:tä kaikkialla Euroopassa, ja yli 60 alueen lähetystoiminnan harjoittajaa on sitoutunut käyttämään tekniikkaa. Oren sanoi, että HbbTV:tä valvovalle standardointielimelle oli kerrottu tietoturva-aukosta. Hän lisäsi kuitenkin, ettei elin pitänyt hyökkäyksen aiheuttamaa uhkaa niin vakavana, että se olisi edellyttänyt teknologian tietoturvan uudelleenkirjoittamista.</w:t>
      </w:r>
    </w:p>
    <w:p>
      <w:r>
        <w:rPr>
          <w:b/>
        </w:rPr>
        <w:t xml:space="preserve">Tulos</w:t>
      </w:r>
    </w:p>
    <w:p>
      <w:r>
        <w:t xml:space="preserve">Miljoonat älytelevisiot voidaan kaapata piilottamalla hyökkäyskoodia nettiin kytkettyihin laitteisiin lähetettäviin signaaleihin, varoittavat tietoturva-asiantuntijat.</w:t>
      </w:r>
    </w:p>
    <w:p>
      <w:r>
        <w:rPr>
          <w:b/>
        </w:rPr>
        <w:t xml:space="preserve">Esimerkki 1.1235</w:t>
      </w:r>
    </w:p>
    <w:p>
      <w:r>
        <w:t xml:space="preserve">Natalie ShermanLiiketoimittaja, New York Sen jälkeen, kun Yhdysvallat sulki maaliskuussa, New Hampshiressä asuva kolmen lapsen äiti Paula on maksanut pois noin 20 000 dollarin (15 270 punnan) luottokorttivelan, joka perheelle oli kertynyt odottamattoman kalliin työpaikan siirron seurauksena. 35-vuotiaan Paulan työ analyytikkona päättyi kesäkuussa, mutta hänen miehensä on edelleen töissä, ja hän sai väliaikaisesti 600 dollarin lisäyksen viikoittaiseen työttömyyskorvaukseen, jonka kongressi hyväksyi kriisin vuoksi. Hän laittoi hallitukselta saamansa koronavirusstimulaatioshekit luottokorttimaksuihin sekä tuhansiin dollareihin, joita perhe on säästänyt, koska heidän lapsensa eivät käy päivähoidossa, esikoulussa tai kesäleirillä. Perhe oli jo ennestään säästäväinen ulkona syömisen suhteen, mutta nyt siitä on tullut vieläkin säästäväisempi, hän sanoo. Heidän ainoa suuri tuhlauksensa on ollut polkupyörät. "Karanteeni on auttanut meitä säästämään rahaa", hän sanoo. "Olimme kotona, mikä oli hulluutta, silkkaa hulluutta, mutta... Luulen, että se pelasti meidät taloudellisesti." Henkilökohtainen säästämisaste Yhdysvalloissa - keskiarvo, joka kuvastaa sitä osuutta tuloista, jonka ihmiset ovat laittaneet säästöön menojen ja verojen maksamisen jälkeen - lähes nelinkertaistui helmikuun ja huhtikuun välisenä aikana, jolloin se saavutti kaikkien aikojen ennätyksen 33,6 prosenttia. Vaikka säästöt ovat sittemmin vähentyneet, säästöt ovat edelleen epätavallisen korkealla tasolla valtion koronavirusavustusten ansiosta. Elokuussa Yhdysvaltain henkilökohtainen säästämisaste oli 14,1 prosenttia - suurempi kuin kertaakaan ennen pandemiaa sitten vuoden 1975. Nousu auttoi amerikkalaisten kotitalouksien varallisuutta nousemaan ennätyksellisen korkealle heinäkuuhun päättyneiden kolmen kuukauden aikana, kun taas kokonaisvelkaantuminen väheni ensimmäistä kertaa sitten vuoden 2014. "Tässä tilanteessa on ainutlaatuista se, että hallitusohjelmat ovat tukeneet kotitalouksien tuloja, mutta yritysten sulkemiset ovat rajoittaneet niiden kulutusmahdollisuuksia, joten olemme nähneet ennätyksellisen henkilökohtaisen säästämisasteen", sanoo IHS Markitin globaalista taloudesta vastaava johtaja Sara Johnson. Rikkaiden ja köyhien välinen ero Nämä olosuhteet ovat kuitenkin muuttumassa, kun valtion tuki loppuu. Yhdysvalloissa viikoittaisten työttömyyskorvausten 600 dollarin lisäys päättyi heinäkuun lopussa, ja Washingtonin poliitikot ovat edelleen umpikujassa, kun on kyse lisähelpotuksista. Tässä kuussa Washingtonissa järjestetyssä kuulemistilaisuudessa Yhdysvaltain keskuspankin johtaja kertoi tulevista riskeistä. "Säästöt ovat hyvin korkealla", Yhdysvaltain keskuspankin pääjohtaja Jerome Powell sanoi ja viittasi valtion tukeen. "Mutta 11 miljoonaa ihmistä on työttömänä, ja vaarana on, että ajan mittaan he käyttävät säästönsä loppuun, joten heidän kulutuksensa vähenevät, heidän kykynsä pysyä kodeissaan heikkenee ja talous tuntee nämä kielteiset vaikutukset." Hallituksen tuki on auttanut peittämään jyrkkiä eroja siinä, kuinka paljon yksittäiset perheet ovat onnistuneet säästämään, mutta tutkimusten mukaan rikkaimmat kotitaloudet, jotka ovat myös harvemmin menettäneet työpaikkoja tai tuloja, ovat johtaneet suurimpaan osaan lisääntyneestä säästämisestä. Kun valtion taloudellinen tuki vähenee, rikkaiden ja köyhien välisen kuilun odotetaan kasvavan, kun työpaikkansa menettäneet joutuvat turvautumaan säästöihin kattaakseen menonsa. "Korkeatuloisemmat ihmiset säästävät enemmän, ja hyvin pienituloiset ovat säästäneet hieman... mutta on avoin kysymys, jatkuuko tämä", sanoo Olivia White, partneri McKinsey &amp; Co:sta, joka on tutkinut kotitalouksia 30 maassa pandemian aiheuttamasta taloudesta. "Hätärahasto" Taloustieteilijät varoittavat, että rikkaammat kotitaloudet todennäköisesti rajoittavat menojaan, kunnes terveysongelmat on ratkaistu selkeämmin ja talous on paremmassa kunnossa. Tennesseessä asuva 35-vuotias John Kennedy ja hänen vaimonsa, jotka molemmat työskentelevät opetusalalla, ovat maaliskuusta lähtien säästäneet 2 000-4 000 dollaria kuukaudessa lastenhoitokulujen pienentämisen, työlounaiden ja -kahvien vähentämisen sekä treffi-iltojen ja muiden viihdetapahtumien lopettamisen ansiosta. Osa näistä kuluista, kuten lastenhoitokulut, tulevat palaamaan. Mutta hän sanoo, ettei hänellä ole suunnitelmia alkaa kuluttaa merkittävästi enemmän, kun otetaan huomioon laajempi taloudellinen epävarmuus. "Säästämme enemmän kuin koskaan aiemmin, ja osittain siksi, että voimme säästää, mutta osittain siksi, että meistä tuntuu, että meidän on pakko", hän sanoo. "Riippuen siitä, miten asiat kehittyvät seuraavien kuuden tai 12 kuukauden aikana, ihanteellisimmassa tapauksessa olemme molemmat edelleen töissä, mutta jos emme ole, tuo hätäsäästörahasto on vain hätärahasto." Mahdollinen pitkittynyt taantuma on huono enne Yhdysvaltojen elpymiselle, sillä kulutusmenot muodostavat yli kaksi kolmasosaa taloudesta. "Pandemia on aiheuttanut merkittävän iskun kulutusmenoihin, ja se on talouden ala, jota on syytä tarkkailla, sillä se on merkki siitä, miten elpyminen etenee", sanoo IHS Markitin Sara Johnson. Kuluttajien kulutus alkoi elpyä kesällä, mikä ruokki toiveita siitä, että säästöjen määrä voisi antaa voiman nopealle elpymiselle. Sen jälkeen kasvu on kuitenkin hidastunut. Vaikka kulutus elpyisikin yleisesti, monilla aloilla, kuten matkailualalla, jatkuvat rajoitukset tarkoittavat, että viruksen vuoksi taloudellisesti eniten kärsineet eivät ole hyvässä asemassa hyötymään, varoittaa Columbian kauppakorkeakoulun professori Michaela Pagel. "Ihmiset eivät voi kuluttaa niillä aloilla, joilla ihmiset ovat menettäneet työpaikkansa", hän sanoo. "He eivät voi luoda tuloja ihmisille, jotka todella tarvitsevat niitä."</w:t>
      </w:r>
    </w:p>
    <w:p>
      <w:r>
        <w:rPr>
          <w:b/>
        </w:rPr>
        <w:t xml:space="preserve">Tulos</w:t>
      </w:r>
    </w:p>
    <w:p>
      <w:r>
        <w:t xml:space="preserve">Coronavirus-pandemia on iskenyt pahasti maailmantalouteen, mutta joidenkin ihmisten henkilökohtainen talous ei ole koskaan näyttänyt paremmalta.</w:t>
      </w:r>
    </w:p>
    <w:p>
      <w:r>
        <w:rPr>
          <w:b/>
        </w:rPr>
        <w:t xml:space="preserve">Esimerkki 1.1236</w:t>
      </w:r>
    </w:p>
    <w:p>
      <w:r>
        <w:t xml:space="preserve">Lincolnin katedraali hakee vapaaehtoisia irtisanomisia tai työajan lyhentämistä 120 työntekijänsä keskuudessa. Kirkon mukaan kävijämäärien väheneminen ja Covid 19 -rajoitusten vuoksi peruuntuneet tapahtumat ovat vähentäneet sen tuloja huomattavasti. Työpaikkojen vähennysten määrästä ei ole tietoa, ja katedraali sanoi toivovansa, että se välttäisi pakollisia irtisanomisia. Tiedottajan mukaan päätös oli "poikkeuksellisen vaikea". "Kolme kuukautta kestäneen sulkemisen jälkeen ja lisäturvatoimien ja sosiaalisten etäisyyksien vuoksi kävijämäärien ei odoteta palaavan tavanomaiselle tasolleen lähitulevaisuudessa, mikä rasittaa taloutta entisestään", lausunnossa sanottiin. "Tällä hetkellä ei ole mahdollista järjestää tapahtumia, jotka ovat merkittävä tulonlähde, ja myös varainhankinta- ja keräysmaksut ovat laskeneet huomattavasti. "Vaihtoehtoisten rahoitusvaihtoehtojen ja tulovirtojen löytämiseksi on tehty ja tehdään edelleen paljon työtä. "Vaikka nämä lieventävätkin puutteita joillakin aloilla, ei ole mahdollista säilyttää aiempaa henkilöstörakennetta." Viime vuoden tilinpäätöksen mukaan katedraali keräsi yli 1,5 miljoonaa puntaa kävijöiltä ja tapahtumilta. Jumalanpalvelukset aloitettiin uudelleen 5. heinäkuuta, ja yleisten vierailujen odotetaan alkavan pian uudelleen. Seuraa BBC East Yorkshire and Lincolnshirea Facebookissa, Twitterissä ja Instagramissa. Lähetä juttuideoita osoitteeseen yorkslincs.news@bbc.co.uk.</w:t>
      </w:r>
    </w:p>
    <w:p>
      <w:r>
        <w:rPr>
          <w:b/>
        </w:rPr>
        <w:t xml:space="preserve">Tulos</w:t>
      </w:r>
    </w:p>
    <w:p>
      <w:r>
        <w:t xml:space="preserve">Katedraali aikoo vähentää henkilöstöä koronavirusepidemian aiheuttaman "talouskriisin" vuoksi.</w:t>
      </w:r>
    </w:p>
    <w:p>
      <w:r>
        <w:rPr>
          <w:b/>
        </w:rPr>
        <w:t xml:space="preserve">Esimerkki 1.1237</w:t>
      </w:r>
    </w:p>
    <w:p>
      <w:r>
        <w:t xml:space="preserve">Gemma HandyBethesda, Antigua Mutta kukaan heistä ei ole pukeutunut valkoisiin ja pitänyt krikettivarusteita, kuten voisi olettaa. Itse asiassa legendaarisen kriketinpelaajan samannimisen pelipaikan pastoraalinen ympäristö on suosittu hengailupaikka myös saaren aaseille. Nämä lempeät hevoseläimet, jotka olivat aikoinaan sokeriteollisuuden elinehto, auttoivat nostamaan Karibianmeren maan kartalle paljon ennen Master Blasteria. Aasit eivät pidä vain ulkoareenoista. Niitä voi myös nähdä ajelehtimassa viljelmien läpi, rikkomassa portteja puutarhoissa tai vain kulkemassa rauhallisesti teitä pitkin jatkuvassa ruuan etsinnässään. Sokeriteollisuuden taantuminen ja nykyaikaisten kuljetusmuotojen yleistyminen ovat saattaneet tehdä Antiguan aaseista tarpeettomia, mutta se ei ole juurikaan vähentänyt niiden määrää. Vaikka joitakin aaseja käytettiin edelleen maatiloilla ja tuotteiden raahaamiseen markkinoille ja markkinoilta, ne jäivät suurelta osin oman onnensa nojaan sen jälkeen, kun viimeinen sokeritehdas suljettiin 1970-luvulla. Nykyään aasit ovat yksi viimeisistä jäänteistä brittiläisen imperiumin rakentamiseen vaikuttaneesta, jyrisevästä teollisuudesta, samoin kuin kymmenistä vuosisatoja vanhoista sokeritehtaista, jotka koristavat maisemaa. Nämä vanhojen makeiden aikojen jäänteet ovat asuttaneet saarta lähes 400 vuoden ajan, sanoo paikallinen historioitsija Reginald Murphy. "Aasit ja hevoset olisivat saapuneet ensimmäisten englantilaisten uudisasukkaiden mukana 1630-luvulla, ja ne todennäköisesti kasvatettiin muuleiksi", hän kertoo BBC:lle. "Ne olivat kantavia eläimiä, joita käytettiin sokeriruo'on kuljettamiseen plantaaseilla, ja niitä saatettiin käyttää myös tietynlaisten sokeriruo'on murskaamiseen tarkoitettujen myllyjen käyttövoimana." Lukuun ottamatta vähemmistöä, joka edelleen käyttää niitä halpaan kuljetukseen, useimmilla ihmisillä ei ole nykyään juurikaan käyttöä aaseille. "Lapsena muistan, kuinka ihmiset kylissä lastasivat aaseihinsa maatilojensa tuotteita ja lähettivät ne takaisin kotiin; ne tiesivät reitin ihan itsestään", Murphy muistelee. "Nyt kaikilla on lava-auto." Yksi paikka, jossa ystävälliset otukset voivat löytää turvapaikan, on Antiguan Bethesdassa sijaitseva aasien suojelualue, josta on tullut suosittu matkailukohde. 43 hehtaarin kokoisella alueella asuu 150 aasia, jenkkiä ja varsaa. Sen toiminnanjohtaja Karen Corbin arvioi, että jopa 400 muuta vaeltaa vapaana ja lisääntyy mielin määrin. "Ne aiheuttavat paljon ongelmia viljelykasveille", hän sanoo. "Maanviljelijät tekevät kovasti töitä, ja 10 aasia voi tuhota ne muutamassa minuutissa." Turvakodin työntekijä Carol-Faye Bynoe on samaa mieltä: "Ne myös rikkovat kastelulinjoja, ryntäävät ihmisten puutarhojen läpi ja kaatavat roskiksia etsiessään ruokaa. Ne ovat myös älykkäitä; ne osaavat kytkeä vesijohtoputket päälle saadakseen vettä." Valitettavasti ne laiminlyövät niiden sammuttamisen." Ihmisiin kohdistuvien vaikutusten lisäksi kulkurielämä on rankkaa myös aaseille. Monet heistä ovat saapuneet turvapaikkaan loukkaantumisen tai huonon kohtelun seurauksena. "Joillakin oli syviä haavoja, jotka olivat aiheutuneet siitä, että niitä oli viilletty veitsellä tai köysi oli upotettu kaulaan", Bynoe kertoo. "Yhdellä oli murtunut lonkka auto-onnettomuudessa, ja yksi naaras ontui pahasti, koska se oli sidottu niin tiukasti nailonilla, että sen jalka oli melkein amputoitu." Stevie, yksi eläinsuojan pitkäaikaisista asukkaista, on täysin sokea törmättyään autoon. Henkilökunta uskoo, että lapset ovat saattaneet ratsastaa sen pääkaupunkiin. "Lapset tykkäävät ratsastaa aaseilla, mutta he voivat olla julmia, ruoskivat niitä, eivät juota niitä kunnolla ja sitovat ne ilman varjoa", Bynoe sanoo. "Mutta Stevie pärjää aivan kuin sokea ihminen; kaikki hänen muut aistinsa ovat terävöityneet. Se on ihmeellinen." Aasit voivat elää jopa 50-vuotiaiksi, ja koska jokaisen aasin hoito maksaa 250 dollaria (191 puntaa) vuodessa, hyväntekeväisyysjärjestön ylläpitämässä turvapaikassa on jatkuva paine kerätä varoja. Eläimet kuluttavat päivittäin 750 gallonaa vettä ja kuorma-autolastillisen ruohoa. Yksi tapa ansaita elantonsa on tarjota ilmaista "eläinterapiaa" paikallisten erityiskoulujen ja yhteisöryhmien vierailijoille. Määrän hillitsemiseksi urosaasit kastroidaan suojelualueella kolmevuotiaista alkaen, ja suunnitelmissa on ulottaa tämä koskemaan myös luonnonvaraisia aaseja. Liikuteltavat pyyntikarsinat on tarkoitus sijoittaa aaseista tiheimmin asutuille alueille kastraatio- ja vapautusohjelmaa varten. Ohjelman rahoittaa brittiläinen Animal Friends Insurance -yritys, joka sponsoroi hiljattain kahden hevoseläinten hammaslääkärin vierailua. "Emme voi ottaa niitä kaikkia, mutta meidän on estettävä kannan räjähdysmäinen kasvu", Corbin lisää. "Antigua on paljon velkaa aaseilleen, ja on vain oikein, että pidämme niistä huolta vastineeksi."</w:t>
      </w:r>
    </w:p>
    <w:p>
      <w:r>
        <w:rPr>
          <w:b/>
        </w:rPr>
        <w:t xml:space="preserve">Tulos</w:t>
      </w:r>
    </w:p>
    <w:p>
      <w:r>
        <w:t xml:space="preserve">Varhain aamulla kävijät kiertelevät Vivian Richardsin stadionilla Antiguassa.</w:t>
      </w:r>
    </w:p>
    <w:p>
      <w:r>
        <w:rPr>
          <w:b/>
        </w:rPr>
        <w:t xml:space="preserve">Esimerkki 1.1238</w:t>
      </w:r>
    </w:p>
    <w:p>
      <w:r>
        <w:t xml:space="preserve">Hän meni naimisiin pitkäaikaisen tyttöystävänsä Priscilla Chanin, 27, kanssa seremoniassa kotonaan Palo Altossa, Kaliforniassa. Chanilla oli myös kiireinen viikko, sillä hän valmistui maanantaina lääketieteellisestä maanantaina, kun Zuckerberg vietti 28-vuotissyntymäpäiväänsä. Vieraat luulivat juhlivansa Chanin valmistumista - mutta huomasivat olevansa sen sijaan häissä. Hääsormuksen, "hyvin yksinkertaisen rubiinin", oli suunnitellut Zuckerberg. Pari tapasi yhdeksän vuotta sitten Harvardissa, jossa Zuckerberg perusti Facebookin vuonna 2004. Myöhemmin he muuttivat Kaliforniaan, jossa Facebookin pääkonttori sijaitsee, ja Chan opiskeli Kalifornian yliopiston lääketieteellisessä tiedekunnassa San Franciscossa. Facebookin arvostus perjantaisen listautumisen jälkeen tarkoittaa, että yhteisöpalvelu on arvoltaan suunnilleen yhtä suuri kuin internet-ostosjätti Amazon ja suurempi kuin Disneyn kaltaisten suuryritysten arvo. Pörssilistautumisen jälkeenkin Zuckerbergillä on edelleen vajaat 56 prosenttia yhtiön äänivallasta.</w:t>
      </w:r>
    </w:p>
    <w:p>
      <w:r>
        <w:rPr>
          <w:b/>
        </w:rPr>
        <w:t xml:space="preserve">Tulos</w:t>
      </w:r>
    </w:p>
    <w:p>
      <w:r>
        <w:t xml:space="preserve">Facebookin perustaja Mark Zuckerberg on päättänyt hektisen viikon, jonka aikana hänen yrityksensä arvo pörssiin listautumisen jälkeen oli 106 miljardia dollaria, menemällä naimisiin.</w:t>
      </w:r>
    </w:p>
    <w:p>
      <w:r>
        <w:rPr>
          <w:b/>
        </w:rPr>
        <w:t xml:space="preserve">Esimerkki 1.1239</w:t>
      </w:r>
    </w:p>
    <w:p>
      <w:r>
        <w:t xml:space="preserve">Daniel De SimoneBBC News Durhamista kotoisin oleva 17-vuotias pidätettiin tammikuussa sen jälkeen, kun hänet oli tuomittu useista uusnatsien terrorismirikoksista. Häntä ei ole nimetty julkisesti hänen ikänsä vuoksi, ja hänen lakimiehensä on pyytänyt, että hänen nimensä pysyisi nimettömänä, kun hän täyttää 18 vuotta. Vain harvoille rikollisille on koskaan myönnetty jatkuva nimettömyys. "Luonnollinen sadisti" Manchesterin kruununoikeudelle kerrottiin, että hakemus käsitellään tammikuun alussa pidettävässä istunnossa. Durhamin kreivikunnan teini-ikäisen oikeudenkäynnissä kuultiin, että hän oli "okkulttisen uusnatsismin" kannattaja ja oli kuvaillut itseään "luonnolliseksi sadistiksi". Hänen hyökkäysvalmisteluihinsa kuului räjähteiden tutkiminen, mahdollisten kohteiden luettelointi ja pomminvalmistuskemikaalin hankkiminen. Hän istuu parhaillaan kuuden vuoden ja kahdeksan kuukauden tuomiota. Erillisessä käsittelyssä Leedsin nuorisotuomioistuimessa poika sai toisen vankeusrangaistuksen asiaan liittymättömistä lasten seksuaalirikoksista. Videoyhteyden välityksellä esiintynyt poika sai 18 kuukauden tuomion viidestä tyttöön kohdistuneesta seksuaalisesta hyökkäyksestä. Poika oli kiistänyt rikokset, mutta hänet todettiin syylliseksi oikeudenkäynnissä aiemmin tänä vuonna. Käräjätuomari Richard Kitson kertoi teini-ikäiselle, että tuomio suoritetaan samanaikaisesti hänen nykyisen tuomionsa kanssa, ja totesi, että rikokset olivat "niin vakavia", että vain välitön vangitseminen oli asianmukaista. Tuomioistuimet voivat kieltää lapsivastaajan henkilöllisyyden julkaisemisen, mutta tällaiset määräykset lakkaavat olemasta voimassa, kun hän täyttää 18 vuotta. Vuonna 2019 Blackburnista kotoisin oleva poika, joka oli 14-vuotiaana myöntänyt yllyttäneensä terrori-iskuun Australiassa, sai pysyä nimettömänä sen jälkeen, kun korkein oikeus päätti, että hänen nimeämisensä aiheuttaisi todennäköisesti "vakavaa haittaa". Elinikäinen nimettömyys on myönnetty vapauttamisen jälkeen myös Newcastlen lapsimurhaajalle Mary Bellille, Maxine Carrille, joka esti poliisia tutkimasta hänen kumppaninsa Ian Huntleyn vuonna 2002 tekemiä Sohamin murhia, sekä Jon Venablesille ja Robert Thompsonille, jotka murhasivat Liverpoolin pikkulapsen James Bulgerin. Seuraa BBC North East &amp; Cumbria -kanavaa Twitterissä, Facebookissa ja Instagramissa. Lähetä juttuideoita osoitteeseen northeastandcumbria@bbc.co.uk. Aiheeseen liittyvät Internet-linkit HM Courts Service</w:t>
      </w:r>
    </w:p>
    <w:p>
      <w:r>
        <w:rPr>
          <w:b/>
        </w:rPr>
        <w:t xml:space="preserve">Tulos</w:t>
      </w:r>
    </w:p>
    <w:p>
      <w:r>
        <w:t xml:space="preserve">Nuorin Yhdistyneessä kuningaskunnassa terrori-iskun suunnittelusta tuomittu henkilö pyrkii pitämään henkilöllisyytensä salassa.</w:t>
      </w:r>
    </w:p>
    <w:p>
      <w:r>
        <w:rPr>
          <w:b/>
        </w:rPr>
        <w:t xml:space="preserve">Esimerkki 1.1240</w:t>
      </w:r>
    </w:p>
    <w:p>
      <w:r>
        <w:t xml:space="preserve">Brian MilliganHenkilökohtaisen rahoituksen toimittaja Neil Woodford on tasan vuosi sitten lanseerattuaan oman rahastonsa ilahduttanut sijoittajia 18 prosentin tuotolla käteisvaroilleen. Sitä vastoin Lontoon pörssin keskimääräinen osake oli viime viikon loppuun mennessä noussut vain 2 prosenttia. Woodford, joka arvioi menestystä pikemminkin vuosikymmenten kuin vuosien perusteella, tekee kaikkensa hillitäkseen euforiaa. "On aivan liian aikaista päätellä, että rahaston strategia on toiminut", hän sanoo. Hyvältä rahastonhoitajalta vaadittavista henkilökohtaisista ominaisuuksista hän puhuu yhtä vähättelevästi. "Ehdotan, että terve tasapaino ylimielisyyden ja nöyryyden välillä on hyödyllinen", hän sanoo. Kollegat eivät ole yhtä yksiselitteisiä. "Hän on kiistatta sukupolvensa paras rahastonhoitaja", sanoo Hargreaves Lansdownin tutkimusjohtaja Mark Dampier. Hänen näkemyksensä perustuu Woodfordin pitkän aikavälin saavutuksiin - 25 vuotta markkinoita voittanutta tuottoa. Monien mielestä hän näyttää mieheltä, joka ei vain pysty lopettamaan rahan tekemistä. Neil Woodford ei ole maan paras rahastonhoitaja viime vuonna. Itse asiassa hän on tällä hetkellä Financial Expressin (FE) laatimassa ranking-taulukossa sijalla 235 yli 1500:sta. Hänen tuloksensa on kuitenkin paras Equity Income -sektorilla, joka on osa alaa, jonka tavoitteena on tarjota sijoittajille säännöllistä tuloa. Woodfordin fanien mielestä Woodfordin todellinen arvostus edellyttää kuitenkin, että otetaan huomioon hänen saavutuksensa hänen edellisessä työnantajassaan Invesco Perpetualissa. Jos joku sijoittaisi 10 000 punnan eläkerahaston hänen kanssaan 27 vuotta sitten - ja seuraisi häntä sitten uuteen rahastoonsa - hänellä olisi nyt 309 000 puntaa. (Luvut toukokuun 2015 loppuun). Jos he olisivat sijoittaneet rahat koko osakemarkkinoille, heillä olisi vain 117 000 puntaa. Vaarana on, että sijoittajilla on näin hyvin menestyessään korkeat odotukset - odotukset, joita Woodford yrittää hillitä. Hän sanoo, että hänen tavoitteenaan on tuottaa vuosittain "korkeaa yksinumeroista" tuottoa keskimäärin kolmesta viiteen vuotta. "Toivomme saavuttavamme enemmän, mutta tämä on tavoite, jota vastaan meitä arvioidaan", hän sanoo. Woodfordin Equity Income Fund -rahaston viisi suurinta omistusosuutta AstraZeneca 7,18 % rahastosta GlaxoSmithKline 7,05 % Imperial Tobacco 6,96 % British American Tobacco 5,74 % British Telecommunications 3,85 % Kärsivällisyys Neil Woodford uskoo Warren Buffettin tavoin pitkäjänteiseen sijoittamiseen. Tyypillisesti hän pitää osakkeita yli 10 vuotta. Ja hän ostaa niitä vasta, kun ne näyttävät halvoilta. Hän löytää osakkeita, jotka ovat aliarvostettuja muihin markkinoihin nähden; siksi hän on suuri sijoittaja tupakkateollisuudessa, jota hän ei pyydä anteeksi. "Minulle ei makseta siitä, että käytän moraalista arvostelukykyäni salkussani. Tupakka-ala näyttää edelleen rakenteellisesti aliarvostetulta ja on siksi houkutteleva sijoituskohde." Yhtä lailla hän on innokas sijoittaja lääke- ja terveysalalla. Yksi hänen ostamistaan yrityksistä on Manchesterissa sijaitseva 4D Pharma, joka tutkii astman ja niveltulehduksen hoitomuotoja. Sen osakkeiden arvo on nelinkertaistunut viime vuoden aikana. Toinen yritys on lääkekehitysyhtiö Oxford Pharmascience. Sen osakkeet ovat nelinkertaistuneet viimeisten kuuden kuukauden aikana. Tällaisista lyhytaikaisista menestyksistä huolimatta Woodfordin lähestymistapaa kuvaa yksi sana: kärsivällisyys. Siksi hänen huhtikuussa lanseeratun uuden rahastonsa nimi on Woodford Patient Capital. Sen tavoitteena on tarjota pitkäaikaista rahoitusta uusille yrityksille. Ja on täysin mahdollista, ettei hän koskaan myy varojaan. "Parempi sato" Oxfordissa on runsaasti uusia huipputeknologiayrityksiä, joten ei ole yllätys, että Woodford avasi sinne pääkonttorinsa. Mutta on toinenkin syy. Neil Woodford ei ole koskaan pitänyt Lontoon Citystä. Hänen 25-vuotinen työskentelynsä Henley on Thamesissa sijaitsevassa Invesco Perpetualissa opetti hänet välttämään kaupankäyntitiskien hektistä ilmapiiriä. "Minulla ei ole koskaan ollut kaipuuta työskennellä Cityssä, ja uskon, että on monella tapaa edukseni, etten työskentele siellä." Hän uskoo, että se, ettei hän ole Lontoossa, pitää hänet suojassa melulta - "muodilta ja villityksiltä" - jotka voivat kerääntyä Cityyn. Kun otetaan huomioon hänen kunnianhimoinen pyrkimyksensä edistää pienyrityksiä, ei ole yllätys, että Woodford on kiinnostunut myös maataloudesta. Hänellä onkin tutkinto maatalousekonomiasta. Jos hän viljelee samalla tavalla kuin sijoittaa, hän istuttaisi pitkällä aikavälillä, sanoo Dampier. "Hän ajattelisi maaperän rikastamista ja parempaa satoa ensi ja sitä seuraavana vuonna." Nopeat kyydit Woodford on täyttänyt joskus räikeänkin ammatin tavat: hänellä on mieltymys nopeisiin autoihin. Ehkä se on elintärkeää sen ylimielisyyden kannalta, jota hän pitää välttämättömänä. "Hän on käynyt läpi muutaman Porschen ja huippuauton", eräs kollega sanoo. Toisen mukaan hän on kuitenkin myös hyvin maanläheinen. Hän on kiinnostunut ekologiasta ja ympäristöstä ja elää rauhallista elämää yhdessä Chilternsin kauneimmista laaksoista. Siellä hän rakastaa ratsastusta - "se on intohimoni", hän sanoo. Onko satulassa istumisessa ja sijoitusrahaston johtamisessa yhtäläisyyksiä? "Molemmat ovat hyvin vaikeita hallita", hän vastaa. "Ja opettelen edelleen molemmissa." Katso Neil Woodfordin Hardtalk-haastattelu täältä.</w:t>
      </w:r>
    </w:p>
    <w:p>
      <w:r>
        <w:rPr>
          <w:b/>
        </w:rPr>
        <w:t xml:space="preserve">Tulos</w:t>
      </w:r>
    </w:p>
    <w:p>
      <w:r>
        <w:t xml:space="preserve">Tänä viikonloppuna sadattuhannet piensijoittajat - joista monet ovat eläkeläisiä - tervehtivät Britannian omaa Warren Buffettia.</w:t>
      </w:r>
    </w:p>
    <w:p>
      <w:r>
        <w:rPr>
          <w:b/>
        </w:rPr>
        <w:t xml:space="preserve">Esimerkki 1.1241</w:t>
      </w:r>
    </w:p>
    <w:p>
      <w:r>
        <w:t xml:space="preserve">Alex TherrienBBC News Online Escapaden "psykoottinen nymfo" -mekossa on pakkohihansuut, pitsikaulus ja valinnainen kasvomaalaus "viettelevää gootti-ilmettä" varten. Royal College of Psychiatrists sanoi, että se oli yksi pahimmista esimerkeistä tällaisesta asusta, jonka se oli nähnyt. Escapade ei ole vielä vastannut BBC:n kommenttipyyntöihin. "Yleisön harhaanjohtaminen" Escapaden verkkosivuilla olevan puvun kuvauksen mukaan se on "aistillinen asu", joka "ilmaisee paljon syviä haluja ilman, että sinun tarvitsee lausua sanaakaan". Yritys myy myös muita asuja, joissa on sana "psyko", kuten "sellilohkon psyko"-asua ja "psyko-hoitaja Sally" -asua. Tohtori Tony Rao, psykiatri ja psykiatrien kuninkaallisen kollegion jäsen, sanoi, että tämänkaltaiset asut leimaavat mielenterveysongelmista kärsiviä, koska ne antavat ymmärtää, että ihmisten pitäisi pelätä heitä. Hän sanoi BBC:lle: "Jos käytetään sanoja kuten "psykoottinen" ja yhdistetään se "nymfoon", hyvin halventavia, dramaattisia ja järkyttäviä termejä, joilla pyritään saamaan myyntiä, se mielestäni johtaa harhaan sekä mielenterveyssairauksia koskevaa käsitystä että yleisöä ja edistää ajatusta siitä, että mielenterveyssairauksia pitäisi pelätä." Viime vuosina useat vähittäiskauppiaat ovat vetäneet vastaavanlaisia tuotteita pois myynnistä, kun niitä on arvosteltu. Vuonna 2013 Tesco ja Asda vetivät valitusten jälkeen pois kaksi Halloween-asua - psyko-osaston asun ja mielenterveyspotilaan asun. Vähittäiskauppiaat pyysivät anteeksi ja suostuivat tekemään lahjoituksia mielenterveysjärjestö Mindille. Tohtori Rao sanoi, että tämän vuoden Halloweenissa oli "paljon vähemmän loukkaavia asuja", mutta hänen mukaansa myytävät asut ovat "useita vuosikymmeniä taaksepäin" mielenterveyssairauksia koskevassa yleisessä käsityksessä. Tämä voi hänen mukaansa vaikuttaa siihen, että ihmiset eivät uskalla hakeutua hoitoon. "Kuninkaalliset, tosi-tv-tähdet ja musiikkitähdet ovat tehneet erinomaista työtä rohkaistessaan ihmisiä jatkamaan keskustelua leimautumisen vähentämisestä. "Mutta nämä puvut kuvaavat tietämättömyyttä vakavista mielenterveysongelmista kärsiviä kohtaan, sillä yleisö ymmärtää nämä sairaudet edelleen jollakin tavalla vakavasti väärin." Escapade ei ole vielä vastannut kommenttipyyntöihin.</w:t>
      </w:r>
    </w:p>
    <w:p>
      <w:r>
        <w:rPr>
          <w:b/>
        </w:rPr>
        <w:t xml:space="preserve">Tulos</w:t>
      </w:r>
    </w:p>
    <w:p>
      <w:r>
        <w:t xml:space="preserve">Psykiatrit ovat arvostelleet naamiaisasuyritystä siitä, että se on myynyt Halloween-asua, jonka he sanovat leimaavan mielisairaudet.</w:t>
      </w:r>
    </w:p>
    <w:p>
      <w:r>
        <w:rPr>
          <w:b/>
        </w:rPr>
        <w:t xml:space="preserve">Esimerkki 1.1242</w:t>
      </w:r>
    </w:p>
    <w:p>
      <w:r>
        <w:t xml:space="preserve">Jonathan AmosTiedekirjeenvaihtaja, BBC News Voimmeko aloittaa alusta - alkuräjähdysteoriasta (BBT)? Monet tuntevat nyt kosmologian hallitsevan teorian, jonka mukaan havaittava maailmankaikkeutemme on syntynyt uskomattoman pienestä ja tiheästä avaruudesta, oletettavasti jossakin kvanttiprosessissa, ja laajentunut sitten ulospäin. Taivaan vanhimman valon - kuuluisan kosmisen mikroaaltotaustan (CMB) - tutkimukset osoittavat, että tämä tapahtuma tapahtui noin 13,82 miljardia vuotta sitten. Jollain tasolla tämä ajatus vaikuttaa fantastiselta, mutta kun katsomme syvälle avaruuteen, siinä on järkeä. Amerikkalainen tähtitieteilijä Edwin Hubble osoitti meille, että galaksit etääntyvät toisistaan ja että mitä kauemmas katsoo, sitä nopeammin ne etääntyvät. Jos "elokuvaa" ajetaan taaksepäin, kaiken on täytynyt olla paljon lähempänä toisiaan menneisyydessä. Varhaisimpia hetkiä on kuitenkin varmasti vaikea käsittää, ja tutkijat tunnustavat itsekin, että mitä kauemmas taaksepäin mennään, sitä vaikeampi fysiikkaa on kuvata ja ymmärtää. Upea uusi näkymä "vanhimmasta valosta" Edwin Hubble (Ulkoinen) Miten inflaatio sitten sopii tähän? Se on lisäys BBT:hen. Siinä ehdotetaan, että noin triljoonasosan triljoonasosan sekunnin kuluttua siitä, kun havaittavissa oleva maailmankaikkeutemme lähti liikkeelle, se kävi läpi supernopean laajenemisen, joka vei äärettömän pienen avaruuslohkareen suunnilleen marmorikuulan kokoiseksi ja jatkoi sitten rullaamista ulospäin. (Huomautus: avaruus voi avautua valoa nopeammin, mutta mikään siinä ei liiku valoa nopeammin). Yksi inflaatioteorian uranuurtajista, amerikkalainen Alan Guth, kuvaa inflaatiota "eräänlaiseksi pamahdukseksi alkuräjähdyksessä". Ja se korjaa joitakin BBT:n hämmentäviä näkökohtia. Se esimerkiksi selittää, miksi maailmankaikkeus näyttää niin tasaiselta suurimmissa mittakaavoissa. Inflaatio olisi venyttänyt epätasaisuudet pois. Se selittää myös maailmankaikkeudessa havaitsemamme rakenteen - kaikki ne galaksit ja galaksiryhmät. Ennen inflaatiota vallinneet satunnaiset kvanttivaihtelut olisivat vahvistuneet ja antaneet siemenen kaikelle, mikä tuli sen jälkeen. Ensimmäiset sekunnin murto-osat alkuräjähdyksen jälkeen Mikä on inflaatioteoria? (Ulkoinen) Mutta miten tällainen asia voidaan todistaa? Inflaatioteorian mukana tuli ennuste - jotain, mitä kokeentekijät voisivat testata. Hypoteesina oli, että hyvin nopeaan laajenemiseen olisi liittynyt gravitaatioenergian aaltoja, ja että nämä aaltoilut aika-avaruuden kudoksessa olisivat jättäneet lähtemättömän jäljen CMB:hen. Gravitaatioaallot vuoroin puristavat ja vuoroin venyttävät avaruutta sen läpi kulkiessaan. Inflaatioon liittyvät alkuaallot olisivat todennäköisesti muuttaneet maailmankaikkeuden vanhimman valon suuntaa. Toisin sanoen se olisi polarisoinut tämän valon. Näin ollen CMB:ssä pitäisi olla mahdollista havaita hyvin tyypillinen "kierre", jos signaali on riittävän suuri ja tutkimukset ovat riittävän herkkiä. Etelänavalla sijaitseva teleskooppi, jota käytetään BICEP2-hankkeessa (Background Imaging of Cosmic Extragalactic Polarization 2), on nyt väittänyt tehneensä näin. Mitä ovat gravitaatioaallot? (Ulkoinen) Etelänavan asema (Ulkoinen) Jos se vahvistetaan, mitä se tarkoittaa? Olettaen, että havainnot pitävät paikkansa, se on valtava tulos. Se on toistaiseksi suorin havaintomme gravitaatioaalloista. Jo pelkästään se voisi olla Nobel-palkinnon arvoinen asia. Sen lisäksi tämä on valtava askel maailmankaikkeuden alkuperän tutkimuksessa. Inflaatioon on aina liittynyt hyvin spekulatiivista fysiikkaa. Teoreetikot olivat niin vapaita, että he pystyivät keksimään kirjaimellisesti satoja erilaisia malleja siitä, miten inflaatio olisi voinut toimia. Enää he eivät voi tehdä niin. BICEP2:n väittämän signaalin koko ja muoto tarkoittaa, että monet eksoottisemmista malleista joutavat nyt suoraan roskakoriin. Tärkeää on, että löytö antaa tutkijoille energia-asteikon inflaatiolle. Inflaatiota kuvaamaan kehitettävän fysiikan on nyt sovittava tämän parametrin sisään. Hyvä uutinen on, että BICEP2:n antamat energiat ovat sopusoinnussa niin sanotun Grand Unified Theory -teorian ideoiden kanssa. Tämä on alue, jossa hiukkasfyysikot uskovat, että kolme luonnon neljästä perusvoimasta voidaan sitoa yhteen. Grand Unified Theory (Ulkoinen) Jonathan.Amos-INTERNET@bbc.co.uk ja seuraa minua Twitterissä: @BBCAmos</w:t>
      </w:r>
    </w:p>
    <w:p>
      <w:r>
        <w:rPr>
          <w:b/>
        </w:rPr>
        <w:t xml:space="preserve">Tulos</w:t>
      </w:r>
    </w:p>
    <w:p>
      <w:r>
        <w:t xml:space="preserve">Tutkijat väittävät löytäneensä tähän mennessä vakuuttavimmat todisteet siitä, että maailmankaikkeus laajeni valoa nopeammin ensimmäisinä hetkinään.</w:t>
      </w:r>
    </w:p>
    <w:p>
      <w:r>
        <w:rPr>
          <w:b/>
        </w:rPr>
        <w:t xml:space="preserve">Esimerkki 1.1243</w:t>
      </w:r>
    </w:p>
    <w:p>
      <w:r>
        <w:t xml:space="preserve">Tässä vastaamme joihinkin kysymyksiin, joita olemme saaneet lukijoilta prinssi Harryn ja Meghanin mahdollisista suunnitelmista. Jos prinssi Harry ja Meghan asuvat pysyvästi Kanadassa, maksavatko he veroja? - Paul, Vancouver Herttua ja herttuatar ovat sanoneet, ettei heillä ole mitään erityisiä veroetuja, joten todennäköisesti sovelletaan tavanomaisia sääntöjä. Ei ole selvää, kuinka paljon aikaa prinssi Harry ja Meghan aikovat viettää Kanadassa. Mutta jos he hakevat pysyvää oleskelulupaa sieltä tai viettävät maassa 183 päivää verovuoden aikana, Kanada katsoo heidän asuvan siellä verotusta varten. Vaikka he viettäisivät ulkomailla vähemmän aikaa - ehkä siksi, että Meghan voi edelleen täyttää Britannian kansalaisuuden vaatimukset - heidän odotetaan maksavan veroa kaikista tuloista, jotka he saavat Kanadassa työskentelemällä. Mitä mieltä kanadalaiset ovat monarkiasta? - Alex Bowers, Kent Kuningatar on Kanadan valtionpäämies. Viimeaikaisten mielipidekyselyjen mukaan kanadalaiset ovat kallistuneet katkaisemaan siteet monarkiaan, mutta joihinkin yksittäisiin kuninkaallisiin suhtaudutaan edelleen hyvin myönteisesti. Research Co:n viime vuonna tekemän 1 000 ihmisen mielipidekyselyn mukaan 33 prosenttia halusi vaaleilla valitun valtionpäämiehen, kun taas 31 prosenttia halusi säilyttää monarkian. Tasavaltalaismielipide on yleisempi ranskankielisessä Quebecissä, jossa 53 prosenttia toivoi tasavaltaa. Prinssi Harryn suosio Kanadassa on kuitenkin 70 prosenttia, kun taas Meghanin suosio on 60 prosenttia. Jos he luopuvat kuninkaallisista tittelistään, voivatko he jonain päivänä saada ne takaisin? - Sarah Coleman, Lancashire Prinssi Harry ja Meghan ovat sanoneet, etteivät he enää käytä kuninkaallisia titteleitään. Tästä keväästä lähtien heidät tunnetaan nimillä Harry, Sussexin herttua, ja Meghan, Sussexin herttuatar. Kuningatar teki prinssi Harrysta Sussexin herttuan, Dumbartonin jaarlin ja Kilkeelin paronin hääpäivänään toukokuussa 2018. Meghanista tuli Sussexin herttuatar. Prinssi Harry pysyy prinssinä, sillä hän on syntynyt sellaiseksi. Vain monarkki voi palauttaa minkä tahansa heidän muista titteleistään. Miten he voivat suojata Sussexin kuninkaallisen nimen? - Wendy Watkins, Herefordshire Prinssi Harry ja Meghan hakivat kesäkuussa 2019 tavaramerkkiä "Sussex Royal" -brändille Yhdistyneessä kuningaskunnassa muun muassa kirjoille, vaatteille, hyväntekeväisyysvarainhankinnalle, koulutukselle ja sosiaalihuoltopalveluille. Heidän hakemuksensa julkaistiin joulukuussa 2019. Jos kukaan ei vastusta, tavaramerkki voidaan rekisteröidä jo helmikuussa 2020. He pyrkivät tiettävästi myös rekisteröimään tuotemerkin maailmanlaajuisena tavaramerkkinä, joka kattaa laajan valikoiman tavaroita ja palveluja, kuten vaatteita, paperitavaroita ja "henkisen tuen" ryhmiä. Onko Sussexin herttualla ja herttuattarella automaattinen oikeus oleskella Kanadassa?" - Heather Love, Ballynure, County Antrim Pariskunta vietti joulun Kanadassa, ja Meghan palasi hiljattain maahan kahdeksan kuukauden ikäisen poikansa Archien kanssa. Brittiläisenä prinssillä on oikeus viettää Kanadassa enintään kuusi kuukautta vuodessa vierailijana - jos hän viettää Kanadassa pidempään, hänen on haettava viisumia. Yhdysvaltain kansalaisena samat säännöt koskevat myös hänen vaimoaan. Mitä kysymyksiä sinulla on prinssi Harryn ja Meghanin päätöksestä vetäytyä pois kuninkaallisten korkea-arvoisesta asemasta? Joissakin tapauksissa kysymyksesi julkaistaan, ja siinä näkyy nimesi, ikäsi ja asuinpaikkasi, kun annat ne, ellet toisin ilmoita. Yhteystietojasi ei koskaan julkaista. Varmista, että olet lukenut käyttöehtomme ja tietosuojakäytäntömme. Käytä tätä lomaketta kysymyksesi esittämiseen: Jos luet tätä sivua etkä näe lomaketta, sinun on lähetettävä kysymyksesi BBC:n verkkosivuston mobiiliversiossa tai lähetettävä se sähköpostitse osoitteeseen YourQuestions@bbc.co.uk. Ilmoita nimesi, ikäsi ja asuinpaikkakuntasi jokaisen lähettämäsi kysymyksen yhteydessä.</w:t>
      </w:r>
    </w:p>
    <w:p>
      <w:r>
        <w:rPr>
          <w:b/>
        </w:rPr>
        <w:t xml:space="preserve">Tulos</w:t>
      </w:r>
    </w:p>
    <w:p>
      <w:r>
        <w:t xml:space="preserve">Sussexin herttua ja herttuatar ilmoittivat hiljattain, että he vetäytyvät pois kuninkaallisten vanhemmista.</w:t>
      </w:r>
    </w:p>
    <w:p>
      <w:r>
        <w:rPr>
          <w:b/>
        </w:rPr>
        <w:t xml:space="preserve">Esimerkki 1.1244</w:t>
      </w:r>
    </w:p>
    <w:p>
      <w:r>
        <w:t xml:space="preserve">Itä-Afrikan valtio on kokenut Britanniasta vuonna 1962 tapahtuneen itsenäistymisensä jälkeen sotilasvallankaappauksen, jota seurasi vuonna 1979 päättynyt julma sotilasdiktatuuri, kiistanalaiset vaalit vuonna 1980 ja viisivuotisen sodan, joka toi nykyisen presidentin Yoweri Musevenin valtaan vuonna 1986. Maa on myös joutunut kamppailemaan 20 vuotta kestäneen raa'an kapinan kanssa pohjoisessa, jota johtaa Herran vastarinta-armeija. Vaikka maa on saanut kiitosta voimakkaasta hiv/aidsin vastaisesta kampanjastaan, se on myös herättänyt kansainvälistä huomiota LGBT-yhteisön vastaisesta koventuneesta asenteestaan. TIEDOT Ugandan tasavalta Pääkaupunki: Kampala Väestö 35,6 miljoonaa Pinta-ala 241 038 neliökilometriä (93 072 neliökilometriä) Kielet englanti (virallinen kieli), swahili (virallinen kieli), luganda, eri bantu- ja niloottien kielet Tärkeimmät uskonnot kristinusko, islam Elinajanodote 54 vuotta (miehet), 55 vuotta (naiset) Valuutta Ugandan shilling Johtaja Presidentti: Yoweri Museveni Yoweri Museveni ja hänen Kansallinen vastarintaliikkeensä ovat hallinneet Ugandaa keskeytyksettä sen jälkeen, kun hän kaappasi vallan vuonna 1986. Hän voitti vuoden 2011 presidentinvaalit sen jälkeen, kun vuonna 2005 tehdyllä perustuslain muutoksella poistettiin presidentin virkakausien rajoitukset, ja voitti uudelleen vuonna 2016. Oppositio ja riippumattomat tarkkailijat ovat valittaneet näiden ja aiempien vaalien oikeudenmukaisuudesta ja avoimuudesta. Vuonna 2017 parlamentti äänesti presidenttiehdokkaiden 75 vuoden ikärajan poistamisesta, mikä avasi Musevenille tien kuudennelle kaudelle. Musevenin on katsottu palauttaneen Ugandaan suhteellisen vakauden ja taloudellisen vaurauden entisten johtajien Milton Oboten ja Idi Aminin vuosien sisällissodan ja sorron jälkeen. Hän on kuitenkin joutunut myös YK:n kritiikin kohteeksi roolistaan Kongon demokraattisen tasavallan konfliktissa. Viime aikoina Ugandaa on syytetty kapinallisten auttamisesta Kongossa. MEDIA Uganda on edelläkävijä Afrikan tiedotusvälineiden vapauttamisessa. Ugandassa on elinvoimainen mediasektori, jolla on lähes 200 yksityistä radioasemaa ja kymmeniä televisioasemia ja painettuja lehtiä, vaikka levikkiluvut ovatkin laskeneet viime vuosina. AIKAKAUSI Joitakin keskeisiä päivämääriä Ugandan historiassa: 1894 - Uganda julistautuu Britannian protektoraatiksi. 1962 - Itsenäisyys: Federalistinen perustuslaki, jossa Bugandan kuningas Mutesa toimii presidenttinä ja Milton Obote pääministerinä. 1967-71 - Milton Obote kaappaa vallan vallankaappauksella ja lakkauttaa Ugandan heimokuninkuudet. 1971-79 - Sotilasjohtaja Idi Amin kaappaa vallan - satojatuhansia kuolee hänen valtakaudellaan. 1972 - Amin karkottaa tuhansia ugandalaisia aasialaisia. 1978-79 - Uganda hyökkää Tansaniaan, mutta Tansania ryhtyy vastatoimiin ja pakottaa Aminin pakenemaan maasta. 1980-85 - Milton Obote palaa valtaan, mutta hänet syrjäytetään sotilasvallankaappauksella. 1986 - Kapinallisjohtaja Yoweri Museveni kaappaa vallan, mikä merkitsee vakauden ja ihmisoikeuksien parantumisen aikaa. 1995 - Uusi perustuslaki laillistaa poliittiset puolueet, mutta säilyttää poliittisen toiminnan kiellon. 2005 - Kansanäänestyksessä hyväksytään monipuoluepolitiikka, mutta poistetaan presidentin virkakautta koskevat rajoitukset. 2008 - Herran vastarinta-armeijaan kohdistuvat toimet pakottavat kapinalliset vetäytymään Ugandasta.</w:t>
      </w:r>
    </w:p>
    <w:p>
      <w:r>
        <w:rPr>
          <w:b/>
        </w:rPr>
        <w:t xml:space="preserve">Tulos</w:t>
      </w:r>
    </w:p>
    <w:p>
      <w:r>
        <w:t xml:space="preserve">Uganda, jolla on sisämaameri, on muuttunut ongelmallisesta menneisyydestä suhteellisen vakaaksi ja vauraaksi maaksi.</w:t>
      </w:r>
    </w:p>
    <w:p>
      <w:r>
        <w:rPr>
          <w:b/>
        </w:rPr>
        <w:t xml:space="preserve">Esimerkki 1.1245</w:t>
      </w:r>
    </w:p>
    <w:p>
      <w:r>
        <w:t xml:space="preserve">Joe McCann, 24, ammuttiin kiistanalaisissa olosuhteissa Joy Streetillä Belfastin Marketsin alueella huhtikuussa 1972. Entiset sotilaat A ja C, molemmat 70-vuotiaita, olivat tunnustaneet syyttömyytensä. He myönsivät ampuneensa, mutta sanoivat toimineensa laillisesti. Sotilaiden oikeudenkäynti kariutui tiistaina, ja heidät vapautettiin syytteistä. Gavin Robinson, DUP:n kansanedustaja "Vaikuttaa hämmästyttävältä, että syyttäjälaitos oli valmis antamaan tämän tapauksen jatkua todisteiden perusteella, joiden olisi pitänyt tietää, ettei niitä voitaisi ottaa käsiteltäväksi. "Kun nämä veteraanit haluttiin asettaa syytteeseen, näyttää siltä, että asianmukaista oikeutta ei juurikaan ajateltu. "Tämä on hyvin selvä esimerkki siitä, miten eriarvoisesti asevoimiemme entisiä jäseniä ja terrorismirikoksista syytettyjä kohdellaan." Linda Dillon, Sinn Féin MLA "Minä... jaan perheen huolen siitä, miten tutkinta suoritettiin, ja siitä, että PSNI ei haastatellut syytettyjä sotilaita sen jälkeen, kun tapaus siirrettiin sen käsiteltäväksi. "Tuemme edelleen perhettä, kun he keskustelevat seuraavasta askeleestaan kampanjassaan totuuden ja oikeuden puolesta. "Tämä tuomio korostaa tarvetta panna täytäntöön jo sovitut mekanismit, jotta menneisyyden perintöä voidaan käsitellä ihmisoikeuksia kunnioittavalla tavalla." Dolores Kelly, SDLP:n MLA: "Se, että sotilaita ei varoitettu ennen lausuntojen ottamista, oli jo tarpeeksi paha asia, mutta on täysin käsittämätöntä, että PSNI ei aloittanut uutta tutkintaa ja haastatellut varoituksen alaisia henkilöitä vuonna 2010 suoritetun HET-uudelleenarvioinnin jälkeen. "PPS:llä on myös vakavia kysymyksiä siitä, miksi päätöstä nostaa syyte ilman varoituksen alaisia lausuntoja pidettiin asianmukaisena. "Pyydän kiireellistä tapaamista syyttäjälaitoksen johtajan kanssa keskustellakseni tästä asiasta ja muista huolenaiheista." Doug Beattie UUP MLA "Tässä tapauksessa on sovellettu asianmukaista menettelyä, ja nämä miehet voivat nyt jatkaa elämäänsä. "PPS:n on selitettävä, miten ja miksi nämä miehet joutuivat kärsimään tässä oikeudenkäynnissä, ja mitä vaikutuksia tämän tapauksen kaatumisella hyväksyttävien todisteiden puuttumisen vuoksi on muihin, erityisesti entisiä sotilaita koskeviin perintötapauksiin. "IRA sanoi kuollessaan, että Joe McCann oli vastuussa 15 sotilaan murhasta. "Hän oli häikäilemätön ja omistautunut terroristi. Ajatukseni ovat tänään kaikkien viattomien uhrien kanssa." Johnny Mercer, entinen veteraaniministeri "Hallitus on antanut hyvin selkeitä lupauksia, ja pääministeri on antanut hyvin selkeitä lupauksia lainsäädännöstä, jolla lopetetaan Pohjois-Irlannissa maataan palvelleiden armoton jahtaaminen. "On aika tehdä siitä totta."</w:t>
      </w:r>
    </w:p>
    <w:p>
      <w:r>
        <w:rPr>
          <w:b/>
        </w:rPr>
        <w:t xml:space="preserve">Tulos</w:t>
      </w:r>
    </w:p>
    <w:p>
      <w:r>
        <w:t xml:space="preserve">Virallisen IRA:n miehen murhasta syytettyjen kahden entisen laskuvarjojääkäreiden vapauttaminen syytteistä on herättänyt vastakkaisia reaktioita Pohjois-Irlannin eri poliittisissa piireissä.</w:t>
      </w:r>
    </w:p>
    <w:p>
      <w:r>
        <w:rPr>
          <w:b/>
        </w:rPr>
        <w:t xml:space="preserve">Esimerkki 1.1246</w:t>
      </w:r>
    </w:p>
    <w:p>
      <w:r>
        <w:t xml:space="preserve">Jade Philpott, 10, ja veljet John, 9, Jack, 8, Jessie, 6 ja Jayden, 5, kuolivat toukokuussa tapahtuneessa tulipalossa, ja Duwayne, 13, kuoli kolme päivää myöhemmin. Heidän vanhempiaan Mick ja Mairead Philpottia on syytetty heidän murhastaan, eivätkä he osallistuneet hautajaisiin. Palvelus St Mary's Catholic Churchissa Derbyssä alkoi kello 11.00 BST ja kesti vajaat kaksi tuntia. Kuusi hevosvetoista ruumisautoa kulki Derbyn Allentonin alueelta kaupungin läpi kirkkoon. BBC Radio Derbyn toimittaja Pamela Gupta oli kirkon ulkopuolella, jossa hänen mukaansa ihmisiä oli jonossa kantamassa yksittäisiä keltaisia ruusuja. "Perhe oli pyytänyt, että ihmiset pukeutuisivat ja olisivat värikkäitä, joten ihmiset ovat saapuneet kirkkaanvärisissä vaatteissa, mekoissa ja huiveissa", hän sanoi. Kirkonkellot soivat koko Derbyssä, kun täydellinen surumessu alkoi ja papit tervehtivät kuutta arkkua ulkona. Jokaisessa arkussa oli lapsen nimi, ja perheenjäsenet ja ystävät heittivät arkuille kukkia, kun niitä kannettiin kirkkoon. Kunnianosoitukset lapsille BBC Radio Derbyn toimittaja Victoria Holland oli mukana jumalanpalveluksessa ja sanoi, että tunnelma oli "hyvin synkkä". "Monet opettajat ja ystävät nousivat seisomaan ja kertoivat muistojaan lapsista", hän sanoi. "He kuvailivat, kuinka kohteliaita ja hurmaavia he olivat." Rukoukset lausuttiin lasten ja palokunnan puolesta, joka yritti pelastaa heidät. Jumalanpalveluksen aikana luettiin runo Enkelit korkealla, jossa oli seuraavat säkeet: "Ja kun sinulla on hetki aikaa, sulje silmäsi, sillä he ovat kaikki vain hengenvedon päässä, taivaassa ei ole jäähyväisiä. "Duwayne, Jade, John, Jack, Jesse ja Jayden, enkelien sylissä lentävät pois." Hautainhoitorahasto Ruusun terälehtiä heitettiin arkuihin, kun ne asetettiin takaisin vaunuihin. Lapsille järjestettiin yksityinen hautajaistilaisuus Chaddesdenin hautausmaalla. Apulaispoliisipäällikkö Steve Cotterill Derbyshiren poliisista kehotti ihmisiä osoittamaan kunnioitusta ja maltillisuutta hautajaisiin osallistuvia surijoita kohtaan. Yli 300 ihmistä osallistui kesäkuussa järjestettyyn yhteisötapahtumaan kuuden lapsen muistoksi. Tilaisuudessa hyväntekijät liittyivät yhteen ja rukoilivat perheen kodin ulkopuolella. Lisäksi kerättiin varoja hautajaisten maksamiseen tarkoitettuun yhteisön rahastoon, josta on kertynyt yli 11 000 puntaa. Derbyshiren poliisi pidätti keskiviikkona 45-vuotiaan miehen tulipaloon liittyen. Hänet vapautettiin myöhemmin takuita vastaan.</w:t>
      </w:r>
    </w:p>
    <w:p>
      <w:r>
        <w:rPr>
          <w:b/>
        </w:rPr>
        <w:t xml:space="preserve">Tulos</w:t>
      </w:r>
    </w:p>
    <w:p>
      <w:r>
        <w:t xml:space="preserve">Sadat ihmiset ovat osallistuneet niiden kuuden lapsen hautajaisiin, jotka kuolivat tulipalossa Derbyssä.</w:t>
      </w:r>
    </w:p>
    <w:p>
      <w:r>
        <w:rPr>
          <w:b/>
        </w:rPr>
        <w:t xml:space="preserve">Esimerkki 1.1247</w:t>
      </w:r>
    </w:p>
    <w:p>
      <w:r>
        <w:t xml:space="preserve">Richard BiltonToimittaja, BBC Panorama 1920-luvulta lähtien ihmiset ovat tulleet tänne eri puolilta Yhdistynyttä kuningaskuntaa ja maailmaa etsimään työtä. Kaupungin valtava kauppala toivotti heidät kaikki tervetulleiksi. Ja kaikki ovat hyötyneet siitä. Nykyään Slough'n talous on yksi maan menestyneimmistä. Työttömyysaste on vain 1,4 prosenttia, ja keskipalkka on 558 puntaa viikossa. Slough ei kuitenkaan ole aivan kotouttamisen malliesimerkki. Kymmenen vuotta sitten tulin kaupunkiin tekemään BBC:n Panorama-ohjelmaa maahanmuutosta. Vuonna 2007 Sloughiin oli saapunut tuhansia uusia maahanmuuttajia Keski- ja Itä-Euroopasta. Monet vanhemmista asukkaista eivät pitäneet siitä. "Jos menet kauppaan, et voi ostaa Kingsmilliä", eräs nainen kertoi minulle. "Kaikki on puolalaista leipää." "He ovat hyvin vihaisia täällä", toinen sanoi. "En halua olla epäkunnioittava puolalaisia kohtaan, mutta he muuttavat tänne ja antavat heille taloja." Puolalaiset eivät saaneet kaikkia taloja, ja englantilaista leipää sai ostaa, mutta tuntui, että maahanmuutto oli mennyt liian pitkälle. Kymmenen vuotta myöhemmin maahanmuutto on nyt kansallinen keskustelu. Mihin jää kaupunki, joka teki omaisuutensa siirtotyöläisten avulla? Kaupungin laitamilla sijaitsevassa meluisassa verstaassa Salvatore Caruso ja hänen työntekijänsä leikkaavat ja kiillottavat marmoria. Caruso, italialaisen siirtolaisen poika, käytti puolalaisia työntekijöitä, kun tulin tänne 10 vuotta sitten, ja hän käyttää niitä yhä. Hän kertoo, että hänen työvoimansa on kolminkertaistunut viime vuosikymmenen aikana. "Jos siirtotyöläiset otetaan pois, kuka tekee työt?" hän kysyy. Slough'n talous on riippuvainen siirtotyöläisistä. Niin monet uudet tulokkaat saattavat tehdä kaupungista menestyvän, mutta ne myös muuttavat sitä. Joillekin muutos oli liikaa. Slough äänesti Brexitin puolesta. Kaupunki, joka teki omaisuutensa siirtotyöläisten avulla, halusi pois Euroopasta. Sylwia Leszczynska on puolalainen ja tuli Sloughiin 11 vuotta sitten työskennelläkseen vanhustenhoitajana. Hän suunnitteli tulevaisuuttaan Yhdistyneessä kuningaskunnassa. Hän osti talon miehensä Konradin kanssa. Heidän lapsensa käyvät brittiläisiä kouluja. Mutta hän ei enää usko unelmaan. ''Maahanmuutto ei ole niin hyvä ajatus kuin luulimme aiemmin'', hän sanoo. "Ajattelen nyt enemmänkin paluuta Puolaan. Minulla on tunne, etteivät he halua meitä tänne." Hänen miehensä nyökkää ja lisää hiljaa: "Herra Farage avasi Pandoran lippaan. "Ja nyt kaikki on oikeastaan vain pahempaa, pahempaa kuin ennen." Slough on erikoinen sekoitus. Se on etnisesti monipuolisin alue Lontoon ulkopuolella. Siellä puhutaan 150 eri kieltä. Viimeisimmän väestönlaskennan mukaan kaksi viidestä kaupungin asukkaasta oli muuttanut Yhdistyneeseen kuningaskuntaan. Mutta täällä tapahtuu myös jotain muuta. Valkoiset britit ovat jättämässä Slough'n. Bernie ja Ann Downes muuttavat pois. Herra Downes kaivaa autotallissaan tavaroita, jotka hän haluaa viedä uuteen kotiin Norfolkiin. Hän ja hänen vaimonsa ovat asuneet Sloughissa suurimman osan elämästään. Mutta heidän mielestään se on muuttunut liikaa. "Olen aika surullinen", rouva Downes sanoo. "Rakastin Sloughia ja kaikkea, mitä siihen liittyy. "Mutta nyt en löydä Sloughista mitään, mistä pidän." Vuonna 2001 Slough'ssa asui 69 441 valkoihoista brittiä. Vuoteen 2011 mennessä luku oli laskenut 48 620:een. Valkoiset britit ovat nyt vähemmistö. Downes sanoo, ettei hän ole rasisti, mutta maahanmuutto on ongelma. "En tunne mitään antipatiaa ihmisiä kohtaan", hän lisää. "Se, mitä vastustan, on hallitsematon maahanmuutto." Sloughissa on paljon ihmisiä, jotka ovat tyytymättömiä maahanmuuttoon. "Resurssien rasittaminen" on yleisin kuultu valitus. Mutta paineista huolimatta useimmat yhteisöt tulevat tutkimusten mukaan silti toimeen keskenään. Rob Deeks johtaa hyväntekeväisyysjärjestöä, joka työskentelee lasten parissa. "Kun kysymme heiltä, ovatko he kokeneet rasismia, he ovat kokeneet, mutta eivät Sloughissa", hän sanoo. "He sanovat: 'Kaupungissa tien varrella' tai 'junassa'. "Tämä paikka on monimuotoinen, mutta se menee eteenpäin." Sloughissa on kyse muutoksesta, eikä se pysähdy koskaan. Siirtolaiset tulivat tänne 1920-luvulla samasta syystä kuin nytkin - työpaikkojen takia. Jäisenä Slough'n aamuna isä ja poika uhmaavat kylmyyttä kävellessään töihin. He ovat kotoisin Etelä-Espanjan Sevillasta, mutta Arturo Benjumeda ja Arturo Jr työskentelevät nyt molemmat painotalossa. Arturo Sr muutti Sloughiin Brexit-äänestyksen jälkeen. 60-vuotias sanoo tarvinneensa työtä. Sevillassa - kaupungissa, jossa lähes kolmannes väestöstä on työttömiä - hän oli vaarassa menettää kotinsa. "Saavuin tänne yöllä, ja olin jo aamulla töissä", hän sanoo. "Kaikki oli minulle uutta, joten tunsin itseni melko stressaantuneeksi ja hyvin hermostuneeksi." Myös hänen vaimonsa Maria on löytänyt töitä, pubista. Hän sanoo, että Brexit-äänestys ei lannistanut heitä. "Tilanteemme oli niin epätoivoinen, ettei meillä ollut mitään menetettävää tulemalla tänne", hän sanoo. Slough'n tarinaa vetää talous: kaupunki, joka on rakentanut menestyksensä maahanmuuton varaan ja jossa jotkut ovat saaneet tarpeekseen sen tuomista muutoksista. Richard Biltonin raportti Life in Immigration Town (Elämää maahanmuuttokaupungissa) esitetään Panorama-kanavalla BBC One -kanavalla maanantaina 27. helmikuuta kello 20.30, ja se on katsottavissa myöhemmin BBC iPlayerin kautta.</w:t>
      </w:r>
    </w:p>
    <w:p>
      <w:r>
        <w:rPr>
          <w:b/>
        </w:rPr>
        <w:t xml:space="preserve">Tulos</w:t>
      </w:r>
    </w:p>
    <w:p>
      <w:r>
        <w:t xml:space="preserve">Kävele pitkin Slough'n High Streetiä, niin näet, miten kaupunki on ansainnut rahansa: tämä paikka on rakennettu maahanmuuton varaan.</w:t>
      </w:r>
    </w:p>
    <w:p>
      <w:r>
        <w:rPr>
          <w:b/>
        </w:rPr>
        <w:t xml:space="preserve">Esimerkki 1.1248</w:t>
      </w:r>
    </w:p>
    <w:p>
      <w:r>
        <w:t xml:space="preserve">BMW, Daimler, Ford ja Volkswagen-konserni, Audi ja Porsche mukaan lukien, sanovat rakentavansa 400 latauspaikkaa. Pistokepisteet tarjoavat autoille erittäin nopean latauksen pääteiden varrella. Tesla-autot eivät voi käyttää latauspisteitä, koska ne käyttävät eri järjestelmiä. Verkosto perustuu yhdistetyn latausjärjestelmän standarditekniikkaan. Autoilijat voivat ladata autojaan pistokkeilla, jotka latautuvat 350 kW:n nopeudella, mikä on huomattavasti nopeampi kuin nykyinen markkinajohtaja. Autoyhtiöiden lausunnossa sanottiin, että niiden tavoitteena on rakentaa nopeasti huomattava määrä latausasemia, jotta akkusähköautojen kuljettajat voisivat matkustaa pitkillä matkoilla. "Tämä on fantastinen uutinen, juuri sitä, mitä ala tarvitsee", sanoi Ben Lane, Zap-Map-sovelluksen johtaja, joka kartoittaa, missä sähköautojen omistajat voivat ladata autojaan Yhdistyneessä kuningaskunnassa. "Kun akut kasvavat, niiden lataamiseen kuluva aika pitenee, joten useammat pikalaturit teillä ovat hyvä asia." Verkoston rakentamisen odotetaan alkavan vuonna 2017. Analyysi: Theo Leggett, BBC:n talouskirjeenvaihtaja Jos huoltoasemia ei olisi, ostaisitko bensiinikäyttöisen auton? En tietenkään. Tyhmä kysymys. Mutta juuri tämä on ongelma, jonka autonvalmistajat kohtaavat pyrkiessään tuomaan sähköautot valtavirtamarkkinoille. Yksinkertaisesti sanottuna sähköautojen nopeaan ja helppoon lataamiseen tarvittava infrastruktuuri puuttuu. Tämä tekee pitkien matkojen suunnittelusta logistisen painajaisen. Kyseessä on kanan ja munan tilanne. Harva todennäköisesti vaihtaa perinteisen autonsa sähköautoon, ennen kuin latausinfrastruktuuri on olemassa. Mutta miksi vaivautua rakentamaan kallista latausverkkoa, jos sillä ei ole autoja, joita se voisi huoltaa. BMW:n, Daimlerin, VW-konsernin ja Fordin ilmoittama siirto on siis hyvin looginen. Ne voivat yhdistää voimavaransa ja rakentaa verkon, jota ne voivat kaikki käyttää. Kun latausinfrastruktuuri on valmis ja toiminnassa, yhä useammat ihmiset houkutellaan ostamaan sähköautoja. Kaikki neljä valmistajaa panostavat voimakkaasti sähköautojen kehittämiseen, jotta he voivat torjua yhä tiukentuvien pakokaasupäästömääräysten ja Piilaakson jättiläisten mahdollisen siirtymisen uhan. Mutta voivatko sähköautot koskaan olla yhtä käytännöllisiä kuin perinteiset autot? Tesla on osoittanut supercharger-verkostollaan, että nopea lataus on mahdollista. Model S -mallin lataaminen 80 prosenttiin täydestä latauksesta kestää nyt noin 40 minuuttia. Tesla haluaa lyhentää latausaikaa edelleen 5-10 minuuttiin. Jos neljä autonvalmistajaa onnistuu saamaan aikaan jotakin vastaavaa - ja tarjoamaan riittävän laajan latausverkon - sähköautot eivät vieläkään ole aivan yhtä käteviä kuin "tavalliset" autot, mutta ne eivät myöskään ole kovin kaukana.</w:t>
      </w:r>
    </w:p>
    <w:p>
      <w:r>
        <w:rPr>
          <w:b/>
        </w:rPr>
        <w:t xml:space="preserve">Tulos</w:t>
      </w:r>
    </w:p>
    <w:p>
      <w:r>
        <w:t xml:space="preserve">Useat suuret autoalan yritykset tekevät yhteistyötä luodakseen tehokkaan sähköautojen latausverkoston eri puolille Eurooppaa.</w:t>
      </w:r>
    </w:p>
    <w:p>
      <w:r>
        <w:rPr>
          <w:b/>
        </w:rPr>
        <w:t xml:space="preserve">Esimerkki 1.1249</w:t>
      </w:r>
    </w:p>
    <w:p>
      <w:r>
        <w:t xml:space="preserve">Asianajaja sai tehtäväkseen tarkastella Norfolkin kreivikunnanvaltuuston suunnitelmia rakentaa 500 miljoonan punnan polttolaitoksen King's Lynniin. Lokakuussa hallitus peruutti 169 miljoonan punnan rahoituksen, mutta viranomainen päätti jatkaa hanketta. Tarkistuksessa ei löytynyt todisteita siitä, että sopimuksen myöntämisessä Cory Wheelabratorille olisi ollut virheitä. Hallituksen päätös peruuttaa rahoitus johti vaatimuksiin hankkeen lopettamisesta, mutta neuvosto äänesti niukasti hankkeen jatkamisen puolesta sen jälkeen, kun raportin mukaan hankkeen peruuttaminen voisi maksaa 100 miljoonaa puntaa sakkoja. Kolme hankkeen vastustajaa valitsi Jonathan Acton Davisin QC:n suorittamaan neuvoston tilaaman selvityksen. Hän totesi raportissaan, että hanke, josta lääninhallituksen edellinen konservatiivihallitus oli sopinut, oli ollut kiistanalainen "poliittisista ja ympäristöllisistä syistä". "Ei kohtuutonta riskiä" Hän sanoi, että järjestelmän vastustajat olivat nyt enemmistönä neuvostossa ja että jotkut olivat vakuuttuneita siitä, että sopimuksen tekeminen oli seurausta "jäsenten kikkailusta ja virkamiesten epäpätevyydestä". Mutta hän totesi: "En löydä mitään sellaista, joka saisi minut päättelemään, että kohtuutonta riskiä olisi otettu. "En voi tunnistaa aloja, joilla näkisin, että virkamiehiä voitaisiin saattaa vastuuseen. "En ole havainnut mitään sellaista, jonka perusteella voisin päätellä, että kabinetti olisi ylittänyt toimivaltansa hyväksyessään sopimuksen." Työväenpuolueen valtuustoryhmän johtaja George Nobbs sanoi, että raportti oli "riippumaton ja perusteellinen". Hän sanoi: "Hyväksymme Acton Davisin johtopäätökset ja odotamme, että kaikki muutkin tekevät samoin."</w:t>
      </w:r>
    </w:p>
    <w:p>
      <w:r>
        <w:rPr>
          <w:b/>
        </w:rPr>
        <w:t xml:space="preserve">Tulos</w:t>
      </w:r>
    </w:p>
    <w:p>
      <w:r>
        <w:t xml:space="preserve">Kiistellystä jätteenpolttolaitoksesta laaditussa raportissa ei ole todettu, että valtuuston kabinetti olisi ylittänyt toimivaltansa tehdessään sopimuksen.</w:t>
      </w:r>
    </w:p>
    <w:p>
      <w:r>
        <w:rPr>
          <w:b/>
        </w:rPr>
        <w:t xml:space="preserve">Esimerkki 1.1250</w:t>
      </w:r>
    </w:p>
    <w:p>
      <w:r>
        <w:t xml:space="preserve">Perjantaina muinaiselle muistomerkille odotettiin saapuvan satoja ihmisiä juhlimaan kevätpäiväntasausta. Paikkaa hallinnoiva English Heritage on kuitenkin perunut tapahtuman ja sulkenut Stonehengen 1. toukokuuta asti hallituksen antamien koronavirusta koskevien neuvojen vuoksi. Johtava druidi King Arthur Pendragon sanoi, että olisi "vastuutonta toimia päätöstä vastaan". Englannin kulttuuriperintöjärjestö English Heritage antaa normaalisti vapaan pääsyn kiville aamunkoitteesta alkaen, mutta se on sulkenut kaikki "henkilökunnalla varustetut historialliset kohteensa" ja pyytänyt ihmisiä olemaan matkustamatta Stonehengeen. "Ensisijainen tavoitteemme on kaikkien kävijöiden, vapaaehtoisten ja henkilökunnan terveys ja hyvinvointi, ja toivomme, että ymmärrätte, miksi olemme ryhtyneet tähän ennennäkemättömään toimenpiteeseen", se sanoi. "Ymmärrämme, että tämä on hyvin tärkeää aikaa druideille, pakanoille ja muille hengellisille ihmisille, ja toivomme, että voitte silti juhlia kevätpäiväntasausta omalla erityisellä tavallanne." English Heritage sanoi, että se "jatkaa kesäpäivänseisauksen suunnittelua siinä toivossa, että se järjestetään edelleen". Päiväntasauksen nimi tarkoittaa latinaksi "yhtäläistä yötä". Kevätpäiväntasauksen aikaan päivä ja yö ovat lähes yhtä pitkät. Auringonnoususeremoniaa suorittava Pendragon sanoi, että druidien valaan kuuluu ympyrän muodostaminen ja kädestä pitäminen, ja olisi "melko vastuutonta rohkaista ihmisiä pitämään kädestä kiinni". "Meille tulee tuhansia ihmisiä eri puolilta Englantia ja maailmaa, ja yritän estää heitä tekemästä matkaa Stonehengeen", hän sanoi. "Mutta aion aivan varmasti juhlia jollakin tavalla, vaikka se tapahtuisi yksin. "Juhlimme luonnon kanssa jossain ja kannustamme muita tekemään samoin." Myös perinteiset toukokuun aamun juhlallisuudet Oxfordissa on peruttu. Oxfordin kaupunginvaltuusto ja Magdalen College ilmoittivat, että he olivat "valitettavasti" tehneet päätöksen, mutta noudattivat hallituksen ohjeita joukkokokoontumisista. Seuraa BBC Westiä Facebookissa, Twitterissä tai Instagramissa. Lähetä juttuideoita osoitteeseen bristol@bbc.co.uk.</w:t>
      </w:r>
    </w:p>
    <w:p>
      <w:r>
        <w:rPr>
          <w:b/>
        </w:rPr>
        <w:t xml:space="preserve">Tulos</w:t>
      </w:r>
    </w:p>
    <w:p>
      <w:r>
        <w:t xml:space="preserve">Ihmiset, jotka haluavat katsella auringonnousua kevään ensimmäisen päivän kunniaksi, on määrätty olemaan matkustamatta Stonehengeen.</w:t>
      </w:r>
    </w:p>
    <w:p>
      <w:r>
        <w:rPr>
          <w:b/>
        </w:rPr>
        <w:t xml:space="preserve">Esimerkki 1.1251</w:t>
      </w:r>
    </w:p>
    <w:p>
      <w:r>
        <w:t xml:space="preserve">Perustuslakituomioistuin katsoi, että Thanathorn Juangroongruangkitin noin 6 miljoonan dollarin (4,6 miljoonan punnan) laina Future Forwardille oli lahjoitus ja siten laiton. Thanathorn, rikas nuori liikemies, joka suhtautuu kriittisesti hallitukseen, perusti puolueen vuonna 2018 osallistuakseen viime vuoden vaaleihin. Se menestyi yllättävän hyvin ja sai yli kuusi miljoonaa ääntä. Future Forward oli kerännyt kolmanneksi eniten parlamenttipaikkoja 80 kansanedustajalla. Thanathorn ja muut puolueen johtajat ovat myös saaneet 10 vuoden porttikiellon politiikkaan ja menettävät kansanedustajan asemansa, kertoi Thai TV. Puolueen jäljellä olevilla 70 kansanedustajalla on 60 päivää aikaa siirtyä uuteen puolueeseen säilyttääkseen kansanedustajan asemansa, se lisäsi. Thanathorn väittää, että puolueelle ei annettu muuta mahdollisuutta kerätä varoja vaalitaistelua varten. Thanathornia ja hänen puoluettaan vastaan on nostettu useita oikeusjuttuja, jotka ovat hänen mukaansa poliittisesti motivoituja, kertoo BBC:n Jonathan Head Bangkokista. Viime vuoden vaalit päättivät viisi vuotta kestäneen sotilashallinnon, ja viime vuoden kesäkuussa syntyi koalitio, jota johtaa pääministeri Prayuth Chan-ocha, entinen juntan johtaja, joka otti vallan vallan vallankaappauksessa vuonna 2014. Kuka on Thanathorn Juangroongruangkit? Hän on 41-vuotias Future Forward -puolueen nuori ja karismaattinen johtaja. Thanathorn, joka on autovaraosayrityksen perijä, on noussut yhdeksi pääministerin kiivaimmista arvostelijoista. Viime vuonna häntä syytettiin kapinasta. Hänen puolueensa voitti paikkoja radikaalilla ohjelmalla, joka vetosi erityisesti nuoriin äänestäjiin, ja sai näin merkittävän äänivallan ensimmäisessä vallankaappauksen jälkeisessä parlamentissa. Puolue lupasi laajoja uudistuksia erityisesti armeijaan, joka on kaapannut vallan kymmeniä kertoja viimeisten 70 vuoden aikana. Sittemmin se on liittynyt "demokraattiseen liittoutumaan" yrittäessään estää pääministeri Prayuthia pysymästä vallassa. Thaimaata on jo vuosia vaivannut poliittinen epävakaus, joka on suurelta osin ollut sotilaiden ja entisen pääministerin Thaksin Shinawatran kannattajien välistä taistelua.</w:t>
      </w:r>
    </w:p>
    <w:p>
      <w:r>
        <w:rPr>
          <w:b/>
        </w:rPr>
        <w:t xml:space="preserve">Tulos</w:t>
      </w:r>
    </w:p>
    <w:p>
      <w:r>
        <w:t xml:space="preserve">Thaimaassa suosittu demokratiaa kannattava puolue on lakkautettu johtajaltaan saamansa lainan vuoksi.</w:t>
      </w:r>
    </w:p>
    <w:p>
      <w:r>
        <w:rPr>
          <w:b/>
        </w:rPr>
        <w:t xml:space="preserve">Esimerkki 1.1252</w:t>
      </w:r>
    </w:p>
    <w:p>
      <w:r>
        <w:t xml:space="preserve">Ensimmäinen etappi Bridlingtonista Scarborough'hun alkaa juhlallisin menoin kello 11:45 BST South Marine Drivella Bridlingtonin kylpylän ulkopuolella. Pyöräilijät ajavat 5 kilometriä (3,1 mailia) ennen kilpailun virallista lähtöä Sewerbyssä klo 12:00. Yorkshiren läpi ajetaan yli 500 kilometriä (310 mailia) 1.-3. toukokuuta. Ensimmäinen etappi päättyy klo 16.00-16.30 Royal Albert Drivella Scarborough'ssa. Toinen etappi alkaa klo 11.20 Selby Abbeyn edustalta ja päättyy klo 15.30-16.00 Knavesmire Roadilla Yorkissa. Viimeinen etappi alkaa klo 12.15 Wakefieldin katedraalin edustalta ja päättyy klo 16.30-17.00 Roundhay Parkissa Leedsissä. Welcome to Yorkshire -tapahtuman järjestäjien toimitusjohtaja Gary Verity sanoi: "Tästä tulee erittäin jännittävä kolmipäiväinen tapahtuma Yorkshireen. "Fanit, katsojat ja yritykset voivat nyt alkaa suunnitella viikonloppuaan, katsomopaikkoja ja sitä, miten tapahtumasta saa parhaan mahdollisen hyödyn irti." Ensimmäinen etappi, perjantai 1. toukokuuta 11:45 - Seremoniallinen lähtö South Marine Drivella, Bridlington 12:00 - Virallinen lähtö Sewerbyssä 13:15 - Dalby Forest King of the Mountains -kiipeily 13:40 - Pickeringin sprintti 14:08 - Rosedale Abbey King of the Mountains -kiipeily 14:52 - Grosmont King of the Mountains -kiipeily 15:09 - Whitbyn sprintti 16. toukokuuta:Toisen vaiheen lauantai 2. toukokuuta 11:20 - Seremoniallinen lähtö Selby Abbeyn ulkopuolella 11:45 - Virallinen lähtö Selbyn ulkopuolella A163-tiellä 12:30 - North Newbald King of the Mountains -kiipeily 13:23 - Wetwangin sprintti 13:29 - Fimber King of the Mountains -kiipeily 14. toukokuuta - Fimber King of the Mountains -kiipeily 14. toukokuuta - Fimber King of the Mountains -kiipeily 14. toukokuuta - Fimber King of the Mountains -kiipeily 14. toukokuuta - Wetwangin sprintti40 - Yorkin sprintti, jonka jälkeen kaksi kierrosta kaupungin ympäri 15:30 - Maali Knavesmire Roadilla, York Kolmas etappi, sunnuntai 3. toukokuuta 12:15 - Juhlallinen lähtö Wakefieldin katedraalin edustalta 12:30 - Virallinen lähtö Agbrigg Roadilla A61-tiellä 13:28 - Holmfirthin vuorten kuninkaan kiipeäminen 13:51 - Scapegoatin vuorten kuninkaan kiipeäminen 14:48 - Hebden Bridge - vuorten kuningaskiipeily 15:11 - Goose Eye - vuorten kuningaskiipeily 15:39 - Ilkley sprintti 15:42 - Cow &amp; Calf - vuorten kuningaskiipeily 15:59 - Chevin - vuorten kuningaskiipeily 16:12 - Arthington sprintti 16:30 - Kilpailun maali Roundhay Parkissa Leedsissä.</w:t>
      </w:r>
    </w:p>
    <w:p>
      <w:r>
        <w:rPr>
          <w:b/>
        </w:rPr>
        <w:t xml:space="preserve">Tulos</w:t>
      </w:r>
    </w:p>
    <w:p>
      <w:r>
        <w:t xml:space="preserve">Järjestäjät ovat ilmoittaneet toukokuussa järjestettävän Tour de Yorkshire -kilpailun lähtö- ja maali-ajat.</w:t>
      </w:r>
    </w:p>
    <w:p>
      <w:r>
        <w:rPr>
          <w:b/>
        </w:rPr>
        <w:t xml:space="preserve">Esimerkki 1.1253</w:t>
      </w:r>
    </w:p>
    <w:p>
      <w:r>
        <w:t xml:space="preserve">Dan WhitworthMoney Boxin toimittaja "En luota vuokranantajiin ja vuokrasopimuksiin. Lupasin itselleni, etten koskaan sekaantuisi vuokrakiinteistöön. "Nyt kun saan tietää, että omistusoikeuteni ei ole sen paperin arvoinen, jolle se on kirjoitettu, olen todella vihainen." Kolme vuotta myöhemmin Denise on alkanut tehdä huolestuttavia havaintoja. Vaikka hän käytti tuolloin asianajajaa, jota rakennuttaja Persimmon suositteli, hän sanoo, että vasta nyt hän on saanut tietää, että hänen kotinsa on saanut yli tusinan verran rajoittavia ehtoja, jotka rajoittavat sitä, mitä hän voi ja mitä hän ei voi tehdä kodilleen. Rajoitussopimus on sitova sopimus, joka voidaan panna täytäntöön tuomioistuimessa. Denise on huolissaan myös Persimmonin vahvoista laillisista oikeuksista, jotka merkitsevät sitä, että hänet voidaan häätää, jos hän on myöhässä omistusoikeutensa vuotuisesta vuokramaksusta, joka on samanlainen kuin vuokrakiinteistöjen palvelumaksu. Kun kiinteistö on valmistunut ja luovutettu hallinnointiyhtiölle, Denise joutuu maksamaan vuosittain esimerkiksi viheralueiden ja teiden kunnossapidosta. Hän ei kuitenkaan voi vaikuttaa siihen, kuinka suureksi tämä vuokranmaksu saattaa tulevaisuudessa nousta. "Jos sopimukset ovat niin yksinkertaisia, miksei rakennuttaja selitä tarkalleen, mitä he yrittävät tehdä niillä", hän sanoo. "Tämä on pommi, joka odottaa räjähdystä". Persimmonin mukaan rajoittavat sopimukset eivät ole lainkaan epätavallisia uusissa rakennuskohteissa, ja se noudattaa oikeudenmukaista politiikkaa perimällä kohtuullisia hallintomaksuja. Mikä on omistusoikeus ja mikä vuokraoikeus? Kiinteistön ja sen tontin, jolle se on rakennettu, omistava henkilö on vapaaomistaja. Useimmat talot ovat vapaarahoitteisia, mutta jotkin talot voivat olla vuokrattuja - yleensä osakeomistusjärjestelmien kautta. Vuokrasopimuksessa kiinteistönomistaja omistaa kiinteistön sen ajan, jonka hän on tehnyt vuokrasopimuksen omistajan kanssa. Vuokralleottajien on maksettava vuokranantajalle maanvuokraa ja muita maksuja, jotta he voivat tehdä muutoksia asuntoihinsa. Kun vuokrasopimus päättyy, omistusoikeus palautuu vuokranantajalle, ellei henkilö voi jatkaa vuokrasopimusta. Jotkut haluavat ostaa omistusoikeutensa säästääkseen näiltä kustannuksilta. "Arviointikysymys" Andrew Melvill, Baker Skelly -lakiasiaintoimiston kiinteistöjuristi, sanoo kuitenkin, että vaikka vanhoja kiinteistöjä koskevat rajoittavat sopimukset ovat epätavallisia, uusia kiinteistöjä koskevat sopimukset ovat paljon yleisempiä. "Sopimusten tarkoituksena on säilyttää kiinteistön viihtyisyys ja näkymät sekä edistää hyviä naapuruussuhteita, ja rakennuttajan on kiinteistöä suunnitellessaan muodostettava näkemys siitä, kuinka rajoittavia sopimusten tulisi olla. "Yhtäältä omistaja voi kokea, että tietyt sopimukset ovat liian tiukkoja ja rajoittavat kohtuuttomasti hänen kiinteistönsä käyttöä; toisaalta riittävän tiukkojen sopimusten puuttuminen voi vaikuttaa kiinteistön laajempaan viihtyisyysarvoon." "Kussakin tapauksessa on kyse harkinnasta, mutta koska rakennusmaan saatavuuteen kohdistuu paineita ja kaavoitusviranomaiset edellyttävät asuntotiheyttä, sekä rakennuttajan että tontin ostajan olisi harkittava tarkkaan ehtojen sisältöä ja soveltuvuutta". Vaikka Denise myöntää, että osa hänen kotinsa ehdoista on kohtuullisia, hän sanoo joidenkin olevan liian rajoittavia. "Jos haluan rakentaa jotain, minun on haettava lupa Persimmonilta ja maksettava heille maksu. Miksi minun pitäisi maksaa heille? "Maksun suuruudelle ei ole myöskään mitään rajaa". Conveyancing Associationin johtaja Beth Rudolf sanoo, että rakennuttajien on tehtävä tällaiset asiat paljon selvemmiksi mahdollisille ostajille. "Ihmisten pitäisi valvoa oikeuksiaan kuluttajansuojaa epärehellistä kauppaa koskevien säännösten nojalla, ja [rakennuttajien] pitäisi ilmoittaa olennaiset tiedot kaikista asioista, jotka vaikuttavat keskivertokuluttajaan", hän sanoo. "Kaikkien, jotka markkinoivat kiinteistöjä, pitäisi antaa luettelo kaikista olennaisista seikoista. "Mitä tulee Denisen palvelumaksuun, on oikein ja kohtuullista, että sellainen peritään - mutta hän ei voi vaikuttaa siihen, mikä on mikään 'oikea ja kohtuullinen' korotus tulevaisuudessa." Persimmonin mukaan "asukkaat voivat itse päättää yhteisten alueiden ja tilojen vaatiman kunnossapidon tasosta, ja heillä on oikeus itse huolehtia tai nimetä valitsemansa edustaja suorittamaan kunnossapitoa asukkaiden puolesta". Se lisäsi: "Ostajille ja heidän asianajajilleen annetaan kaikki kiinteistöä koskevat olennaiset tiedot ostoprosessin aikana." "Paljon huolta" Denise sanoo kuitenkin tietävänsä erään toisen kiinteistön, jossa huoltomaksu on kolminkertaistunut kahdessa vuodessa. "Se on suuri huolenaihe, koska olen eläkeläinen, ja tuollaisen maksun nousu pudottaisi minut jaloiltani. "Se on myös sääntelemätön ja rajoittamaton... ja se aiheuttaa paljon epävarmuutta ja huolta." Voit kuulla lisää BBC Radio 4:n Money Box -ohjelmassa lauantaina klo 12 tai kuunnella uudelleen täällä. Seuraa Money Boxia ja Dania Twitterissä.</w:t>
      </w:r>
    </w:p>
    <w:p>
      <w:r>
        <w:rPr>
          <w:b/>
        </w:rPr>
        <w:t xml:space="preserve">Tulos</w:t>
      </w:r>
    </w:p>
    <w:p>
      <w:r>
        <w:t xml:space="preserve">Kun Denise Sullivan osti vuonna 2016 uudisrakennetun kotinsa Pembrokesta, hän varmisti, että se oli omistusasunto.</w:t>
      </w:r>
    </w:p>
    <w:p>
      <w:r>
        <w:rPr>
          <w:b/>
        </w:rPr>
        <w:t xml:space="preserve">Esimerkki 1.1254</w:t>
      </w:r>
    </w:p>
    <w:p>
      <w:r>
        <w:t xml:space="preserve">1950- ja 60-luvuilla lauantaiaamut merkitsivät monille lapsille elokuvissa käyntiä - Tom &amp; Jerryä, vanhoja lännenelokuvia ja lastenelokuvasäätiön räätälöimiä erikoisohjelmia. Mutta 1970-luvulla televisio korvasi valkokankaan nuorten suosiossa. Ensinnäkin ITV:n alueet käynnistivät ohjelmia, joista tunnetuin oli Chris Tarrantin Tiswas-ohjelman kaoottinen sekoitus vitsejä, vaniljakastikkeellisia piirakoita ja vesiämpäreitä, ja sitä esitettiin lopulta koko televisiokanavalla. Vuonna 1976 BBC esitteli monivärisen vaihtokaupan, jossa esiintyivät Noel Edmonds, Keith Chegwin ja John Craven. Heidän välillään luotiin lauantaiaamun instituutio. Kolmituntinen maraton, jossa esitettiin pop-videoita, puheluita, pelejä, nukkeja ja julkkiksia, vaihtui suosittuihin lastenohjelmiin, ja juontajien spontaanius vauhditti tätä kaikkea, sillä he työskentelivät suurimman osan ajasta ilman käsikirjoitusta. BBC toivoo saavansa tuon säihkeen takaisin uudella Live 'n' Deadly -nimisellä lastenohjelmalla, jossa luvataan tunnin verran "uskomattomia seikkailuja ja eläinkohtaamisia", joissa on mukana elävä yleisö. Mitä tapahtui vanhoille aikakauslehtityylisille ohjelmille, jotka hallitsivat lauantaiaamun televisiota 70- ja 80-luvun lopulla? Swap Shopista Saturday Superstoren, Going Liven ja sitten Live &amp; Kickingin kautta BBC:n formaatti pysyi periaatteessa samana. ITV:llä Tiswasia seurasi The Saturday Show vuonna 1982. Mutta vuoteen 2006 mennessä, kun BBC siirsi lippulaiva Dick and Dom in Da Bungalowin BBC Two:lle ja Saturday Kitchenin toiseen suuntaan, suorien aikakauslehtiohjelmien aikakausi oli ohi. "Se oli suurta perheviihdettä, joka veti puoleensa sekä teini-ikäisiä että lapsia", muistelee Paul Smith, joka viihdytti kuutta miljoonaa katsojaa Going Liven Gordon the Gopherina. "Yleisöä oli valtavasti, joten saimme kaikenlaisia vieraita esiintymään. Pop-artistit halusivat esiintyä, koska levymyynti oli suurimmillaan lauantai-iltapäivisin, ja se saattoi auttaa kappaletta nousemaan listoilla seuraavana päivänä." Monikanavaisen lähetystoiminnan kasvun myötä maanpäälliset kanavat joutuivat taistelemaan nuorista katsojista yli 30-vuotiaiden kilpailijoiden, kuten Nickelodeonin ja Disney Channelin, kanssa. Ja vaikka lehtiohjelmat olivat pyrkineet tuomaan mukaan opettavaisen elementin Margaret Thatcherin tai kirjailija Roald Dahlin kaltaisten vieraiden avulla, nämä haastattelut "eivät pärjänneet" Paavo Pesusienen kaltaisille katsojille, Smith sanoo. "Sitä on vaikea sanoa, mutta siksi ne valitettavasti kuihtuivat." Myös lasten tavat olivat muuttuneet. Mumsnetin perustaja Carrie Longton sanoo, että nykynuorilla on paljon enemmän valinnanvaraa kuin aiemmin, ja viikonloppuisin on paljon enemmän aktiviteettikerhoja. "Meidän aikanamme katsottiin Swap Shopia, kuunneltiin Ed Stewartia radiosta, ajettiin pyörällä tai leikittiin ulkona", hän sanoo. "Nyt on aina muuta tekemistä, kuten tietokonepelejä. Useimmissa perheissä on useampi kuin yksi televisio, joten yksi lapsi voi katsoa CBeebies-ohjelmaa, kun taas toinen on nauhoittanut Britain's Top Model -ohjelman ja katsoo sitä viereisessä huoneessa. "Se on tavallaan sääli. Lehtiohjelmat toivat ihmiset yhteen ja olivat melko turvallista televisiota." Smithin mukaan toinen merkittävä tekijä ohjelmien häviämiseen oli musiikkiteollisuuden pirstaloituminen, kun Oasiksen kaltaiset brittipop-yhtyeet ja tanssiartistit korvasivat Stockin, Aitkenin ja Watermanin aikakauden teiniystävälliset tähdet. "Monet näistä jutuista eivät sopineet lauantaiaamuun, joten vaikutusvaltamme alkoi vähentyä", hän sanoo. ITV onnistui kiertämään nykyaikaisten rocktähtien haluttomuuden olla vuorovaikutuksessa fanien kanssa erottamalla heidän musiikkisisältönsä CD:UK:ssa Antin ja Decin SM:tv Live -ohjelmasta. Vaikka se päihitti BBC:n Live &amp; Kickingin ja sen seuraajan Saturday Show'n, sen 2,5 miljoonan katsojan yleisömäärä jäi silti jälkeen aiemmista suosikeista. Nämä luvut eivät enää riittäneet tuotantokustannusten kattamiseen, ja ohjelma lopetettiin vuonna 2006. Samana vuonna BBC 1:n lastenohjelmat siirrettiin BBC 2:lle Saturday Kitchenin vuoksi, ja yhtiö selitti, että näin haluttiin välttää keskeyttämästä uutisia tai urheilutapahtumia. Greg Childs Save Kids' TV -kampanjaryhmästä sanoo, että tämä siirto helpotti ITV:n luopumista lähetystoiminnasta. Hän myöntää, että lauantai-ohjelmat olivat menettäneet kannattavuuttaan, mutta hän sanoo, että ne olivat tärkeitä, koska ne auttoivat lapsia ymmärtämään ympäröivää maailmaa heitä kiinnostavalla tasolla. "Pahoittelemme, että tämä monipuolisuus ja sekoitus katoavat yhdestä ohjelmasta." Dick ja Dom -ohjelmassa BBC oli tietoisesti lopettanut pyrkimyksen vedota kaikenikäisiin ja keskittyi suoraan esiteini-ikäisiin ennalta arvaamattomaan slapstickin, kikkailun ja pelien sekamelskaan, jossa ei ollut vierailevia tähtiä. Vuonna 2006 se elvytti TMi:n myötä monet perinteiset lauantaisarjojen piirteet - tosin ilman suoraa studioyleisöä. Ohjelman kesto lyheni kuitenkin vähitellen kahdesta tunnista 45 minuutista 90 minuuttiin, ja nyt se on siirtynyt CBBC:n perjantai-iltoihin. Yrityksen uusin lanseeraus, Live 'n' Deadly, jota esittävät luontoseikkailija Steve Backshall ja Naomi Wilkinson, kestää vain tunnin. Tuottaja Wendy Darke sanoo, että se vie Swap Shopissa ensi kertaa nähdyn yleisön osallistumisen uudelle tasolle. "Muistan ajatelleeni: 'Voi hyvänen aika, Noel Edmonds on puhelimessa jonkun pojan kanssa, ja me katsomme sitä televisiosta'. "Se on niin voimakasta - lasten välisestä yhteydestä syntyvä jännitys - ja meillä on ohjelman aikana live-linkkejä verkkosivuille, joilla ihmiset voivat esittää kysymyksiä ja haasteita Stevelle ja lähettää kuvia, jotka näytetään lähetyksessä." Osissa nuoret osallistuvat ulkoilma-aktiviteetteihin, kuten sukeltamiseen "merihirviöiden" löytämiseksi, ja joka viikko "tappava saattue" kuljettaa lavasteita - ja lukuisia olentoja - eri kaupunkeihin Yhdistyneessä kuningaskunnassa suoraa lähetystä varten. Wendy selittää, että sen sijaan, että katsojia kannustettaisiin katsomaan tuntikausia: "Haluamme saada heidät kiinni aamiaisella ja innostaa heitä tekemään jotain jännittävää viikonloppuna." Voisiko perinteinen lauantaishow siis koskaan tehdä paluun? BBC:n lastenohjelmien johtaja Joe Godwin väittää, ettei se ole koskaan ollut poissa - TMi:n kaltaiset ohjelmat jäävät vain huomaamatta, koska ne eivät pyöri BBC One- tai ITV1-kanavilla. "Lauantaiaamut eivät ole koskaan kuolleet, aikuiset ovat vain lakanneet katsomasta niitä. Suoratoisto-ohjelmia on vielä 35 vuoden päästä." Hänen mukaansa kolmituntiset lehdet eivät kuitenkaan todennäköisesti palaa, eikä meidän pitäisi surra niiden loppua. "On epätodennäköistä, että joku istahtaisi aamuyhdeksältä television ääreen ja pysyisi siellä Football Focukseen asti. Vaikka he haluaisivatkin, he eivät luultavasti saisi sitä tehdä. "Olin ennen surullinen siitä, mutta me teemme ohjelmia lapsille, emme nostalgisille vanhoille pieruille." Live 'n' Deadly esitetään BBC2-kanavalla lauantaisin kello 9.00 BST.</w:t>
      </w:r>
    </w:p>
    <w:p>
      <w:r>
        <w:rPr>
          <w:b/>
        </w:rPr>
        <w:t xml:space="preserve">Tulos</w:t>
      </w:r>
    </w:p>
    <w:p>
      <w:r>
        <w:t xml:space="preserve">Uusi lastenohjelma käynnistyy lauantaina BBC2-kanavalla suoran yleisön edessä. Mutta mitä tapahtui ohjelmille, jotka ennen täyttivät kokonaisia lauantaiaamuja?</w:t>
      </w:r>
    </w:p>
    <w:p>
      <w:r>
        <w:rPr>
          <w:b/>
        </w:rPr>
        <w:t xml:space="preserve">Esimerkki 1.1255</w:t>
      </w:r>
    </w:p>
    <w:p>
      <w:r>
        <w:t xml:space="preserve">Poliisi tutkii nuorempaa tytärtä, Cho Hyun-minia, sen jälkeen, kun hänen väitettiin roiskineen vettä kollegansa kasvoihin. Hänen vanhempi sisarensa myöhästytti surullisenkuuluisasti lentoa vuonna 2014 pähkinäpakkauksen takia - ja istui tapauksesta vankilassa. Heidän isänsä pyysi lausunnossaan anteeksi yleisöltä ja työntekijöiltään. Cho Yang-ho sanoi, että hänen tyttäriltään poistetaan kaikki velvollisuudet, kertoo uutistoimisto Yonhap. Molemmat tapaukset nousivat maan otsikoihin ja avasivat uudelleen kansallisen keskustelun Korean liiketoimintajärjestelmästä, jota hallitsevat chaeboleiksi kutsutut perheyritykset. Cho, 36, pyysi anteeksi "typerää ja holtitonta käytöstään" viimeisimmässä tapauksessa aiemmin tässä kuussa. Cho Hyun-minin, joka tunnettiin myös nimellä Emily, joka toimi yrityksen vanhempana varatoimitusjohtajana, kerrottiin menettäneen malttinsa, koska hän oli tyytymätön vastauksiin, joita hän sai kysymyksiinsä kokouksessa. Hän kiisti heittäneensä vettä, mutta myönsi tönäisseensä mainostoimiston johtajaa. Etelä-Korean presidentin verkkosivuilla julkaistiin kymmeniä vetoomuksia, joissa vaadittiin hänen rankaisemistaan. Lentoyhtiö oli jo ennestään kovassa tarkkailussa sen jälkeen, kun toimitusjohtajan vanhin tytär Cho Hyun-ah, joka tunnetaan englanniksi Heatherina, raivostui, kun hänelle tarjoiltiin makadamiapähkinöitä pussissa eikä lautasella Souliin matkalla New Yorkista neljä vuotta sitten. Cho, 44, tuomittiin lentoturvallisuuden rikkomisesta, pakottamisesta ja vallan väärinkäytöstä vuonna 2015, ja hän istui viisi kuukautta vankilassa. Hän oli palannut töihin vajaan kuukauden ajan lentoyhtiön hotelliyhtiön johtajana, kun hänen isänsä ilmoitti sunnuntaina hänen päätöksestään luopua tehtävästään. Siskokset ovat yhden Etelä-Korean massiivisiin perheyritysten imperiumeihin kuuluvan Hanjin Groupin perustajan tyttärentyttäriä. Heidän veljensä Cho Won-tae on edelleen Korean Airin toimitusjohtaja. Yonhapin mukaan poliisi tutki torstaina Korean Airin toimistoja ja kolmen jälkeläisen koteja erillisten syytösten vuoksi, joiden mukaan he olivat välttyneet maksamasta tulleja ylellisyystavaroista.</w:t>
      </w:r>
    </w:p>
    <w:p>
      <w:r>
        <w:rPr>
          <w:b/>
        </w:rPr>
        <w:t xml:space="preserve">Tulos</w:t>
      </w:r>
    </w:p>
    <w:p>
      <w:r>
        <w:t xml:space="preserve">Korean Airin toimitusjohtaja sanoo, että hänen kaksi tytärtään eroavat erilaisten välikohtausten jälkeen, jotka johtivat syytöksiin vallan väärinkäytöstä yhtiön sisällä.</w:t>
      </w:r>
    </w:p>
    <w:p>
      <w:r>
        <w:rPr>
          <w:b/>
        </w:rPr>
        <w:t xml:space="preserve">Esimerkki 1.1256</w:t>
      </w:r>
    </w:p>
    <w:p>
      <w:r>
        <w:t xml:space="preserve">Sarah McDermottBBC World Service Anna oli melkein kotona. Oli juuri ja juuri aikaa piipahtaa sisälle ja syödä lounas ennen kuin hän lähti seuraavaan siivoustyöhönsä. Hänellä oli kuulokkeet päässään ja hän kuunteli Beyoncén laulua I Was Here, kun hän käveli kadulla Wood Greenissä, Pohjois-Lontoossa. Hän oli vain muutaman oven päässä. Hän kurottautui laukkuunsa vetääkseen avaimet esiin, kun yhtäkkiä joku tarttui häntä takaapäin kaulasta, peitti hänen suunsa ja raahasi tummanpunaisen auton takapenkille. Heitä oli kolme, kaksi miestä ja nainen. He läpsivät häntä, löivät häntä ja huusivat uhkauksia romaniaksi. Hänen korvissaan soi. Matkustajan paikalla istunut nainen tarttui hänen laukkuunsa ja veti silmälasit hänen kasvoiltaan. Jos hän ei tekisi, mitä he käskivät, he huusivat, hänen perheensä Romaniassa tapettaisiin. "En tiennyt, mitä oli tapahtumassa tai minne he olivat viemässä minua", Anna kertoo. "Kuvittelin kaikenlaista - elinten keräämisestä tai prostituutiosta, tapetuksi tulemisesta tai ties mistä." Nainen kävi läpi laukkuaan, etsi lompakkoaan, selasi puhelimessaan viimeisimpiä puheluita ja Facebook-kavereita, katseli papereitaan. Hänen passinsa oli siellä - hän kantoi sitä mukanaan kaikkialle sen jälkeen, kun hänen edellinen passinsa oli varastettu hänen huoneestaan. Anna näki, ettei ollut mitään järkeä yrittää paeta autosta, mutta kun he saapuivat lentokentälle ja Anna jäi yksin vain yhden miehen kanssa, hän alkoi miettiä, oliko tämä hänen mahdollisuutensa. Voisiko hän pyytää apua lentokentän henkilökunnalta? "On vaikea huutaa, kun tuntee itsensä niin uhatuksi", hän sanoo. "Heillä oli paperini, he tiesivät, missä äitini oli, he tiesivät kaiken minusta." "He tiesivät kaiken minusta." Se oli riski, jota hän ei voinut ottaa. Katso Annan tarinaan perustuva draama Doing Money maanantaina 5. marraskuuta kello 21.00 BBC Two -kanavalla Isossa-Britanniassa katsojat voivat seurata sarjaa myöhemmin verkossa Katso trailerit täältä Ilmoittautumistiskillä hän itki ja hänen kasvonsa olivat punaiset, mutta nainen tiskin takana ei näyttänyt huomaavan sitä. Kun mies esitteli heidän passinsa, nainen vain hymyili ja ojensi heille maihinnousukortit. Yritti teeskennellä, että he olivat pariskunta, mies kiidätti Annan turvatarkastuksen läpi maihinnousuportille ja otti paikat aivan koneen takaosasta. Hän käski Annaa olemaan liikkumatta, huutamatta ja itkemättä, tai hän tappaisi Annan. Anna kuuli kapteenin ilmoittavan, että he lensivät lentokentälle Irlannissa - hän ei ollut koskaan kuullutkaan siitä. Hänen kasvonsa olivat kyynelistä märät, kun hän käveli ulos koneesta, mutta lentoemäntä vain hymyili, kuten nainen lähtöselvitystiskillä. Tällä kertaa Anna oli päättänyt, että lentokentälle päästyään hän lähtisi juoksemaan, mutta se ei osoittautunutkaan linja-autoasemaa suuremmaksi, ja kaksi muuta romanialaista miestä odotti heitä. Paksumpi kurotti Annan kättä, hymyili ja sanoi: "Ainakin tämä näyttää paremmalta". Silloin hän tajusi, miksi hänet oli siepattu. "Siinä vaiheessa tiesin, että minut myytäisiin", hän sanoo. Miehet ajoivat hänet likaiseen asuntoon yläkertaan, joka sijaitsi lähellä vedonlyöntitoimistoa. Auto hajosi matkalla. Sisällä kaihtimet olivat kiinni, ja ilma haisi alkoholille, savukkeille ja hielle. Miehet tupakoivat ja katselivat läppäreitä olohuoneessa. Pöydällä yli tusina kännykkää soi, surisi ja värisi jatkuvasti, kun vähän tai ei mitään päällään olevat tytöt tulivat ja menivät huoneiden välillä. Annan vaatteita repi hänen vartalostaan punainen aamutakki ja flip flopit yllään ollut nainen joidenkin miesten avustamana. Siitä lähtien häntä pahoinpideltiin raa'asti. Hänestä otettiin kuvia alusvaatteissa seinään kiinnitetyn punaisen satiinilakanan edessä, jotta häntä voitaisiin mainostaa internetissä. Hänelle annettiin enemmän nimiä kuin hän muistaa - hän oli Natalia, Lara, Rachel, Ruby. Hän oli 18, 19 ja 20-vuotias, Latviasta, Puolasta tai Unkarista. Sitten hänet pakotettiin harrastamaan seksiä tuhansien miesten kanssa. Hän ei nähnyt päivänvaloa kuukausiin. Hän sai nukkua vain silloin, kun asiakkaita ei ollut, mutta heitä tuli ympäri vuorokauden - jopa 20 päivässä. Joinakin päivinä ei ollut ruokaa, toisina päivinä ehkä viipale leipää tai jonkun jämät. Ruoan ja unen puutteessa ja jatkuvan hyväksikäytön vuoksi hän laihtui nopeasti ja hänen aivonsa lakkasivat toimimasta kunnolla. Asiakkaat maksoivat 80-100 euroa puolesta tunnista tai 160-200 euroa tunnista. Jotkut jättivät Annan verisenä tai kykenemättömänä seisomaan tai niin tuskissaan, että hän luuli olevansa lähellä kuolemaa. Toiset kysyivät häneltä, tiesikö hän, missä hän oli, oliko hän käynyt kuuntelemassa perinteistä musiikkia pubeissa, oliko hän käynyt paikallisissa kauneuskohteissa. Mutta hän sanoo, että he tiesivät, että häntä ja muita tyttöjä pidettiin vankina vastoin heidän tahtoaan. "He tiesivät, että meitä pidettiin siellä", hän sanoo. "He tiesivät, mutta eivät välittäneet." Se näkyi selvästi mustelmista, jotka peittivät Annan vartalon joka sentin - uusia mustelmia ilmestyi joka päivä, kun vanhat olivat alkaneet häipyä - eikä se haitannut heitä. Hän vihasi heitä kaikkia. Lue lisää Anna puhui Jo Fidgenin kanssa BBC World Servicen Outlook-ohjelmassa Voit kuunnella uudelleen täällä Heinäkuussa, neljä kuukautta Annan vankeuden jälkeen, kisat olivat käynnissä ja puhelimet soivat enemmän kuin koskaan. Sitten eräänä päivänä poliisi ryntäsi asuntoon ja pidätti kaikki tytöt. Salaperäisesti miehet ja show'ta johtanut nainen olivat kadonneet etukäteen kannettavien tietokoneiden ja suurimman osan käteisvaroista kanssa. Anna ihmetteli, miten he olivat tienneet poliisin olevan tulossa. Poliisi otti kuvia asunnosta, käytetyistä kondomeista ja alusvaatteista ja käski Annaa ja kolmea muuta ihmiskaupan uhriksi joutunutta naista pukeutumaan. Anna kertoi, ettei heillä ollut vaatteita ja että heitä pidettiin siellä vastoin heidän tahtoaan. "Siellä näkyi selvästi merkkejä siitä, ettei meillä ollut valtaa mihinkään - ei vaatteita, ei henkilöllisyyspapereita", Anna kertoo. "Yritin kertoa heille, mutta kukaan ei kuunnellut." Hän oli kuitenkin iloinen, että hänet pidätettiin. Hän oli varma, että poliisi tajuaisi lopulta, että he olivat uhreja. Mutta silti he eivät kuunnelleet. Neljä naista vietti yön sellissä ja heidät vietiin seuraavana aamuna oikeuteen. Asianajaja selitti, että kuulustelu olisi lyhyt, heitä syytettäisiin bordellin pyörittämisestä, heille määrättäisiin sakko ja he vapautuisivat muutamaa tuntia myöhemmin. Se ei ollut iso juttu, hän sanoi. Se oli vain osa rutiinia, kun kisat olivat käynnissä - seksityöntekijät ja joskus parittajat pidätettiin ja vapautettiin uudelleen. Kun naiset poistuivat oikeussalista, Annalla oli halu juosta, vaikka hän tiesi, ettei hänellä ollut paikkaa, minne mennä, eikä rahaa. Hänelle ei kuitenkaan annettu mahdollisuutta - hänen vangitsijansa odottivat heitä ulkona ja pitivät auton ovia auki. Romaniassa hänen äitinsä luki otsikoita Irlannissa bordellia pyörittävistä nuorista naisista, joiden joukossa oli myös hänen oman tyttärensä nimi. Siinä vaiheessa hän oli jo nähnyt kuvat, jotka miehet olivat julkaisseet Annan Facebook-tilille - kuvia Annasta alasti tai huonosti istuvissa alusvaatteissa, mustelmien peitossa. Niiden rinnalla oli kommentteja, joissa Anna kehuskeli uudella elämällään ja kaikella rahalla, jota hän tienasi seksityöntekijänä Irlannissa. Lisää valheita, jotka miehet olivat kirjoittaneet kannettavilla tietokoneillaan. Kuvat oli nähnyt hänen äitinsä, naapurit ja Annan ystävät. Kukaan ei tiennyt, että Anna oli joutunut ihmiskaupan uhriksi ja että häntä pidettiin vankina vastoin tahtoaan. Aluksi hänen äitinsä oli yrittänyt tehdä jotain. Mutta kun hän soitti tyttärelleen, kukaan ei koskaan vastannut. "Äitini meni Romanian poliisin puheille", Anna kertoo. "Mutta he sanoivat: 'Hän on täysi-ikäinen ja hän on ulkomailla, joten hän voi tehdä, mitä haluaa'." Lopulta Facebook poisti hänen tilinsä siveettömien kuvien vuoksi, ja jos joku olisi etsinyt häntä sosiaalisesta mediasta, olisi näyttänyt siltä, ettei häntä enää ole olemassa. Poliisin ratsian jälkeen neljä tyttöä siirtyivät paljon ympäriinsä ja asuivat eri kaupungeissa eri asunnoissa ja hotelleissa. Heidän elämänsä pysyi kuitenkin yhtä huonona kuin ennenkin - heitä pahoinpideltiin edelleen kaikkina vuorokauden aikoina. Anna ei uskonut, että hänen tilanteensa voisi enää pahentua, kunnes hän kuuli piinaajiensa suunnittelevan, että hänet vietäisiin Lähi-itään. Hänen oli pakko päästä pois. "En vieläkään tiennyt tarkalleen, missä olin", Anna sanoo. "Tiesin kuitenkin, että minulla oli paremmat mahdollisuudet paeta Belfastista tai Dublinista tai mistä tahansa, missä minut pidettiinkin, kuin jostain Lähi-idästä." Hän jatkaa. Hän otti naisen varvassandaalit ja avasi oven. Hänen oli mentävä hyvin nopeasti ja hyvin hiljaa. Hän ei ollut juossut tai venyttänyt jalkojensa lihaksia kunnolla kuukausiin, mutta nyt hänen oli liikuttava nopeasti. Häntä pelasti se, että miehet pyysivät toisinaan, että joku naisista vietäisiin heidän luokseen sen sijaan, että he kävisivät asunnossa, jossa heitä pidettiin. Anna koki nämä kutsut pelottavina. "Et tiennyt, mikä hullu odotti sinua tai mitä he tekisivät sinulle", hän sanoo. "Aina kun olin poissa asunnosta, tein mielessäni karttoja siitä, missä olin. Kun meitä siirrettiin paikasta toiseen, muodostin mielessäni karttoja - muistin rakennukset, katukyltit ja asiat, joiden ohi kuljimme." Oli myös yksi mies - Andy, tuomittu huumekauppias, jolla oli lappu - joka ei koskaan halunnut seksiä, vain jutella. Hänen ystävänsä yritti murtautua bordellibisnekseen ja halusi tietoja. "Minun oli siinä vaiheessa pakko pelata uhkapeliä", Anna sanoo. "En luottanut häneen, mutta hän tarjosi minulle paikan, jossa voisin piiloutua." Puutteelliseen mielikuvakarttaansa luottaen Anna pääsi Andyn osoitteeseen, mutta siellä ei vastattu. Ei ollut muuta tehtävissä kuin odottaa ja toivoa, etteivät parittajat löytäisi häntä. Uhkapeli kannatti. Andyn oli palattava ennen puoltayötä, koska hänellä oli nimilappu. Ja hän antoi tytön jäädä. Yksi ensimmäisistä asioista, jotka Anna teki, oli soittaa äidilleen. Puhelin soi, ja hänen äitinsä kumppani vastasi. Heti kun hän tajusi, kuka soitti, hän alkoi kehottaa Annaa olemaan soittamatta enää koskaan, eikä koskaan käymään. He olivat saaneet niin paljon uhkauksia parittajilta ja ihmiskauppiailta, että Annan äiti oli nyt kauhuissaan, hän sanoi. "Joten sanoin hänelle: 'Hyvä on, minä teen sen helpoksi sinulle. Jos joku soittaa sinulle ja uhkailee sinua, sano vain, että olen kuollut sinulle ja äidilleni", Anna sanoo." Anna kertoo. Mies löi luurin korvaan. Tässä vaiheessa Anna päätti ottaa yhteyttä poliisiin, vaikka hänellä ei ollut papereita eikä passia ja vaikka hän oli kokenut bordellin ratsian, jossa hänet oli pelastamisen sijaan asetettu syytteeseen. Tällä kertaa häntä onneksi kuunneltiin. Kävi ilmi, että Anna oli nyt Pohjois-Irlannissa, ja häntä kehotettiin tapaamaan johtavaa poliisia kahvilassa. "Hän otti yhden valkoisen paperilapun ja pyysi minua kirjoittamaan siihen niiden ihmisten nimet, jotka tekivät minulle tämän", Anna kertoo. Kun hän työnsi sen takaisin miehelle pöydän yli, hän näki, että tämä oli järkyttynyt. Hän oli etsinyt näitä ihmisiä vuosia, hän sanoi. Seurasi kahden vuoden tutkinta. Lopulta Annan entiset vangitsijat pidätettiin, mutta Anna oli niin huolissaan omasta ja äitinsä turvallisuudesta, että hän päätti, ettei voisi todistaa heitä vastaan oikeudessa. Toinen tyttö, jonka hän oli tuntenut asunnosta, todisti kuitenkin, ja jengi tuomittiin ihmiskaupasta, prostituution ohjaamisesta ja rahanpesusta Pohjois-Irlannissa. Kukin heistä tuomittiin kahdeksi vuodeksi. He istuivat kuusi kuukautta tutkintavankeudessa ennen tuomion antamista ja kahdeksan kuukautta vankilassa tuomion saamisen jälkeen, ja loppuajan he viettivät valvotussa koevapaudessa. He olivat jo istuneet kaksi vuotta ruotsalaisessa vankilassa samoista rikoksista, jotka koskivat samaa uhria. "Olin iloinen, että heidät pidätettiin, mutta en ollut iloinen tuomioista", hän sanoo. "Luulen, että mikään tässä elämässä ei ole reilua." Mistä saat apua Jos epäilet jonkun joutuneen ihmiskaupan uhriksi, ota yhteyttä poliisiin - soita 999, jos kyseessä on hätätapaus, tai 101, jos asia ei ole kiireellinen. Jos haluat pysyä nimettömänä, soita Crimestoppers-palveluun numeroon 0800 555 111. Jos haluat luottamuksellista neuvontaa ihmiskaupasta ennen kuin soitat poliisille, voit kääntyä useiden asiantuntijajärjestöjen puoleen: Nykyaikaisen orjuuden neuvontapuhelin 0800 0121 700 on avoinna 24 tuntia vuorokaudessa. Jos uskot, että lapsi on vaarassa joutua ihmiskaupan uhriksi, voit ottaa yhteyttä NSPCC:n neuvontapuhelimeen 0808 8005 000. Myöhemmin Anna antoi muiden naisten kanssa todistajanlausunnon unionistipoliitikko Lord Morrow'lle, joka oli niin huolissaan kuulemiensa tarinoiden kasvavasta määrästä lapsista ja aikuisista, jotka oli pakotettu työskentelemään bordelleissa, maatiloilla ja tehtaissa, että hän esitti Pohjois-Irlannin yleiskokoukselle uuden lakiesityksen. Vuonna 2015 hyväksytty ihmiskauppaa ja hyväksikäyttöä koskeva laki (Human Trafficking and Exploitation Act) teki Pohjois-Irlannista ensimmäisen ja ainoan paikan Yhdistyneessä kuningaskunnassa, jossa seksin ostaminen on rikos. Seksin myyminen sen sijaan dekriminalisoitiin. Anna on tyytyväinen roolistaan tässä prosessissa. "Tämä laki auttaa uhria ja kriminalisoi ostajan ja ihmiskaupan harjoittajan", hän sanoo. "Se siis tuhoaa ringin." Jos edes pieni osa miehistä, jotka aiemmin maksoivat seksistä, saadaan nyt luopumaan siitä, se on jo menestys, Anna sanoo. Ja hänen kaltaisensa ihmiskaupan uhriksi joutuneet ihmiset voivat hänen mukaansa elää ilman pelkoa, sillä sen sijaan, että heitä rangaistaisiin prostituutioon osallistumisesta, he saavat nyt todennäköisemmin tukea. Vuonna 2017 seksin ostamisesta tuli laitonta myös Irlannin tasavallassa, jossa Annan kauheat koettelemukset alkoivat. Yhdeksän kuukautta seksuaaliorjuudessa on jättänyt hänelle pysyviä vammoja. Miehet vaurioittivat hänen kehoaan paikoissa, joissa he tunkeutuivat häneen. Hänen alaselkäänsä ja polviaan särkee jatkuvasti, ja hänen takaraivossaan on paikka, jossa hänen hiuksensa lakkasivat kasvamasta, koska niitä kiskottiin ulos niin monta kertaa. Hän kärsii kauhistuttavista takaumista. Joskus hän ei saa unta, ja kun hän saa unta, hän näkee painajaisia. Ja joskus hän haistaa yhä tuon hajun, alkoholin, joka sekoittuu savukkeisiin ja hikeen, siemennesteeseen ja hänen hyväksikäyttäjiensä hengitykseen. Mutta nyt hän katsoo eteenpäin. Hän shoppaili ihmisiä, jotka myivät hänen ruumiinsa, hän on auttanut muuttamaan lakia, ja vuosien puhumattomuuden jälkeen hänen suhteensa äitiinsä on hyvä. "Minun ja äitini piti tehdä todella pitkä matka saadakseni hänet ymmärtämään, mitä minulle tapahtui", hän sanoo. "Hänen oli opittava minulta ja minun oli opittava häneltä, mutta nyt meillä menee hyvin." Anna aloitti tutkinto-opiskelun Yhdistyneessä kuningaskunnassa, mutta joutui keskeyttämään sen, koska hänellä ei ollut varaa opintomaksuihin eikä hän ollut oikeutettu rahoitukseen. Nyt hänellä on työpaikka vieraanvaraisuudessa, ja se sujuu hyvin. "Haluaisin koko sydämestäni palata opintojeni pariin jossain vaiheessa", hän sanoo. "Mutta nyt minun on tehtävä töitä, töitä, töitä ja pysyttävä keskittyneenä." Kaikki nimet on muutettu. Kuvitukset: Katie Horwich. Ebury Pressin julkaisema Slave on ilmestynyt. Lisää BBC Storiesista Pauline Dakinin lapsuus Kanadassa 1970-luvulla oli täynnä salaisuuksia, häiriöitä ja ikäviä yllätyksiä. Hän ei saanut puhua perhe-elämästään kenenkään kanssa - ja vasta 23-vuotiaana hänelle kerrottiin, miksi. Lue: "Tarina oudosta maailmasta, josta minua varoitettiin kertomatta" Liity keskusteluun - löydä meidät Facebookista, Instagramista, YouTubesta ja Twitteristä.</w:t>
      </w:r>
    </w:p>
    <w:p>
      <w:r>
        <w:rPr>
          <w:b/>
        </w:rPr>
        <w:t xml:space="preserve">Tulos</w:t>
      </w:r>
    </w:p>
    <w:p>
      <w:r>
        <w:t xml:space="preserve">Anna tuli Lontooseen Romaniasta aikomuksenaan opiskella, mutta ensin hänen piti ansaita rahaa. Hän teki tilapäisiä töitä - tarjoilijoita, siivoojia, matematiikan tukiopettajia. Sitten eräänä päivänä maaliskuussa 2011 hänet siepattiin kadulta, lennätettiin Irlantiin ja koettiin yhdeksän kuukauden helvetti.</w:t>
      </w:r>
    </w:p>
    <w:p>
      <w:r>
        <w:rPr>
          <w:b/>
        </w:rPr>
        <w:t xml:space="preserve">Esimerkki 1.1257</w:t>
      </w:r>
    </w:p>
    <w:p>
      <w:r>
        <w:t xml:space="preserve">La Salvajerian omistaja kutsui Jose Antonion liikkeeseensä tutustuttuaan häneen "luvatta toimivana pysäköinninvalvojana". Salongin jakamalla videolla Jose nähdään tunnetilassa muodonmuutoksen jälkeen. Alun perin Facebookissa jaettua videota on katsottu kahdessa päivässä yli 400 000 kertaa. Tässä video, jonka elokuvantekijä Dr Filmgood on jakanut YouTubessa. Sitä on katsottu YouTubessa yli 10 000 kertaa. Varoitus: Kolmannen osapuolen videot saattavat sisältää mainoksia "Tämä on uskomatonta, olenko tämä minä?" Jose sanoo nähdessään, mitä kampaamon henkilökunta on tehnyt hänen ulkonäölleen. "Olen niin erilainen, kukaan ei tunnista minua, ellen kerro kuka olen." Daily Mail kertoo, että Jose on entinen sähköasentaja ja ollut koditon 25 vuotta, ja paikalliset tuntevat hänet hyvin Mallorcalla. Video tehtiin La Salvajerian kolmivuotisjuhlan kunniaksi, ja Josen tuntevat ihmiset kommentoivat, kuinka dramaattinen muutos on tapahtunut. Paola Bocardo kertoi, että Joe auttaa häntä pysäköimään autonsa joka päivä ja että hän ei tunnistanut häntä muodonmuutoksen jälkeen. Salva Canis onnitteli kampaamoa ja elokuvantekijää vaikutuksesta, jonka he olivat tehneet Joseen, mutta kyseenalaisti, mitä tapahtuisi, kun hiusväri haalistuu ja hänen partansa kasvaa takaisin. Löydät meidät Instagramista osoitteesta BBCNewsbeat ja seuraa meitä Snapchatissa, etsi bbc_newsbeat.</w:t>
      </w:r>
    </w:p>
    <w:p>
      <w:r>
        <w:rPr>
          <w:b/>
        </w:rPr>
        <w:t xml:space="preserve">Tulos</w:t>
      </w:r>
    </w:p>
    <w:p>
      <w:r>
        <w:t xml:space="preserve">Espanjan Mallorcalla asunnoton mies jäi kyyneliin, kun paikallinen kampaamo teki hänelle ilmaisen muodonmuutoksen.</w:t>
      </w:r>
    </w:p>
    <w:p>
      <w:r>
        <w:rPr>
          <w:b/>
        </w:rPr>
        <w:t xml:space="preserve">Esimerkki 1.1258</w:t>
      </w:r>
    </w:p>
    <w:p>
      <w:r>
        <w:t xml:space="preserve">Nkululeko Zulu ja Hani Gue väittivät, että heitä oli ahdisteltu vuosia, ja veivät tapauksensa työtuomioistuimeen. Tuomiossa todettiin, että he olivat joutuneet rasististen graffitien uhreiksi, jotka oli kirjoitettu heidän kuvaansa Colchesterin kasarmilla tammikuussa 2018. Tuomioistuin katsoi, ettei heidän muita väitteitään voitu ottaa tutkittavaksi, mukaan lukien sen, että kasarmi oli koristeltu natsilipuilla. Miehet, jotka palvelivat Colchesterin Mervillen kasarmilla sijaitsevassa 3. pataljoonassa (3 Para), aikovat hakea korvauksia. Tuomioistuin kuuli, että joku oli piirtänyt hakaristin, Hitler-viikset ja rasistisen huomautuksen Guen oveen kiinnitettyihin miesten valokuviin. Kirjallisessa tuomiossa todettiin: "Käyttäytyminen oli kiistatta ei-toivottua; kyseinen graffiti oli erittäin epämiellyttävää, se oli tehty herra Guen henkilökohtaisiin valokuviin ja oli rasistisesti erittäin loukkaavaa." Tuomioistuin lisäsi, että vaikka tekijä oli tuntematon eikä motiivia ollut selvitetty, "teon toteuttaminen oli niin epämiellyttävää, että sen tarkoituksena saattoi olla vain loukata kantajien ihmisarvoa ja luoda heille uhkaava, vihamielinen, halventava, nöyryyttävä ja loukkaava ympäristö". Zulu oli kertonut tuomioistuimelle, että kun hän liittyi armeijaan, hän piti sitä suuressa arvossa, mutta nyt hän piti sitä rasistisena instituutiona. Miesten asianajaja Amy Harvey Banks Kelly Solicitorsista sanoi: "Kantajat ovat onnistuneet osoittamaan, että he ovat joutuneet kärsimään rasistisesta häirinnästä armeijassa ollessaan ja että armeija ei ole ryhtynyt kaikkiin kohtuullisiin toimiin estääkseen tällaisen häirinnän." Heidän mukaansa armeija ei ole ryhtynyt kaikkiin kohtuullisiin toimiin estääkseen rasistisen häirinnän. MoD:n edustaja sanoi: "Emme ole vielä tehneet valitusta: "Panemme merkille tuomioistuimen tänään tekemän päätöksen. "Nykyaikaisena ja osallistavana työnantajana asevoimat ei hyväksy minkäänlaista käyttäytymistä, jota ei voida hyväksyä. "Kaikki epäsopivaa käyttäytymistä koskevat väitteet otetaan erittäin vakavasti ja tutkitaan perusteellisesti, kuten aiemmin tänä vuonna julkaistun epäsopivaa käyttäytymistä koskevan Wigstonin raportin suositusten toteuttaminen osoittaa." Armeija sanoo tehneensä kovasti töitä rasismin kitkemiseksi. Se haluaa houkutella lisää BAME-rotuisia alokkaita. Tämä tuomio muistuttaa siitä, että ongelma on edelleen olemassa. Vaikka tuomioistuin hylkäsi suurimman osan kahden entisen sotilaan esittämistä väitteistä, se totesi, että Gue ja Zulu olivat joutuneet rasististen graffitien kohteeksi Colchesterin kasarmilla. Se vaikutti osaltaan siihen, että Zulu päätti lähteä. Asiaa saatetaan pitää yksittäisenä tapauksena, mutta hiljattain laaditussa sisäisessä arvioinnissa, jonka suoritti eräs puolustusministeriön korkea upseeri, kehotettiin muuttamaan asevoimien toimintakulttuuria, jotta voitaisiin puuttua rasismiin, seksismiin ja kiusaamiseen, joita ei voida hyväksyä. Siinä todettiin, että asevoimissa oli tehty "suhteettoman paljon" valituksia naisilta ja etnisiltä vähemmistöiltä. Puolustusministeriö sanoo, että se ottaa nyt käyttöön raportin suositukset ilmapiirin ja valitusprosessin parantamiseksi.</w:t>
      </w:r>
    </w:p>
    <w:p>
      <w:r>
        <w:rPr>
          <w:b/>
        </w:rPr>
        <w:t xml:space="preserve">Tulos</w:t>
      </w:r>
    </w:p>
    <w:p>
      <w:r>
        <w:t xml:space="preserve">Kaksi entistä brittiarmeijan sotilasta on voittanut rotusyrjintäkanteen puolustusministeriötä vastaan.</w:t>
      </w:r>
    </w:p>
    <w:p>
      <w:r>
        <w:rPr>
          <w:b/>
        </w:rPr>
        <w:t xml:space="preserve">Esimerkki 1.1259</w:t>
      </w:r>
    </w:p>
    <w:p>
      <w:r>
        <w:t xml:space="preserve">Harrogaten syksyn kukkanäyttelyssä käytetään erikoisteknologiaa, jolla varmistetaan, että voittajahedelmä on Gigantomo-lajiketta. Jättiläismäisten hedelmien on oltava peräisin kyseisestä kasvikannasta, jotta ne voivat voittaa 1 000 punnan palkinnon. Kilpailijat olivat ilmaisseet huolensa siitä, että häikäilemättömät viljelijät saattaisivat salakuljettaa tomaatteja vääränlaiseen lajikkeeseen. Näyttelyn johtaja Nick Smith sanoi, että voittajalla haluttiin olla varma "oikeasta sukutaustasta". "Jättivihannesten viljely on hauskaa ja erittäin suosittua kävijöidemme keskuudessa, mutta sillä on myös vakava puolensa, varsinkin kun panoksena on näin suuri palkinto", hän lisäsi. Gigantomo-luokka, joka on kehitetty sen valtavien punaisten hedelmien vuoksi, käynnistettiin tammikuussa, ja lopullinen punnitus on perjantaina. Kasviasiantuntija ja palkinnon sponsori Van Meuwen sanoi, että se on Yhdistyneessä kuningaskunnassa ja Yhdysvalloissa toimivien kasvattajien lähes kahden vuosikymmenen työn tulos. Hollantilaiset asiantuntijat testaavat kasvit varmistaakseen, että tuotteet ovat sitä, mitä ne väittävät olevansa, ja voittaja voi saada vielä 5 000 puntaa, jos painavin hedelmä tekee uuden maailmanennätyksen. Painavimman tomaatin Guinnessin ennätys on 3,5 kiloa (7 lb 12oz).</w:t>
      </w:r>
    </w:p>
    <w:p>
      <w:r>
        <w:rPr>
          <w:b/>
        </w:rPr>
        <w:t xml:space="preserve">Tulos</w:t>
      </w:r>
    </w:p>
    <w:p>
      <w:r>
        <w:t xml:space="preserve">Puutarhurit, jotka yrittävät huijata tiensä puutarhanäyttelyn parhaaseen tomaattipalkintoon, karsitaan DNA-testeillä.</w:t>
      </w:r>
    </w:p>
    <w:p>
      <w:r>
        <w:rPr>
          <w:b/>
        </w:rPr>
        <w:t xml:space="preserve">Esimerkki 1.1260</w:t>
      </w:r>
    </w:p>
    <w:p>
      <w:r>
        <w:t xml:space="preserve">Louise StewartPoliittinen toimittaja, Kaakkois M20-tiellä on jonotettu kilometri toisensa jälkeen kuorma-autoja odottamaan Englannin kanaalin ylitystä - operaatio Stack on nyt toteutettu viidesti viimeisten kolmen viikon aikana. Toimenpiteen arvioidaan maksaneen Kentin poliisille jo yli 700 000 puntaa. Hallituksen tiedottaja sanoi, että se tunnustaa poliisin tekemän työn, mutta parlamentin jäsenet ovat kyllästyneet vakuutteluihin, joita ei ole toistaiseksi tuettu toimilla. "Keskustelun ytimessä" Viime yönä 10 Kentin kansanedustajaa - eri puolilta kreivikuntaa - tapasi sisäministeri Theresa Mayn ja vaati hallituksen johtamaa ratkaisua ongelmaan. Folkestonen ja Hythen konservatiivien kansanedustaja Damian Collins kertoi, että tapaaminen oli myönteinen. "Sisäministeri ymmärtää täysin ongelman vakavuuden ja sen, että tarvitaan strategista, hallitustenvälistä lähestymistapaa, ja hän on selvästi asettumassa tämän keskustelun ytimeen", hän sanoi. Hän saattaa olla asettumassa keskustelun keskipisteeseen, mutta toistuvista pyynnöistä huolimatta kukaan sisäministeriöstä ei ole toistaiseksi antanut lupaa haastatella BBC:n South East Today -kanavalla Calais'n tilanteen aiheuttamista jatkuvista ongelmista. Kuten Collins sanoi: "Tarvitsemme suunnitelman suurten lakkojen ja viivästysten varalle - hätäsuunnitelman, joka voidaan ottaa käyttöön nopeasti. "Haluamme, että sisäministeriö, liikenneministeriö, Kentin kreivikunnan neuvosto ja Kentin poliisi käyvät kiireellisiä keskusteluja näiden ideoiden työstämiseksi." Collins kertoi myös, että kansanedustajien oli määrä osallistua perjantaina Kent County Councilin päämajassa pidettävään kokoukseen siinä toivossa, että ongelmiin saataisiin käytännön ratkaisuja tänä kesänä. May on luvannut luoda Ranskaan turvavyöhykkeen, jotta kuorma-autot eivät joutuisi jonottamaan avoimella tiellä, jossa ne ovat alttiita siirtolaisille. Tämä vaikuttaa kuitenkin kaukaiselta, eikä sillä puututa Kentin välittömään ongelmaan. Calais'n tilanne ei näytä laantuvan, mutta Kentin asukkaat kärsivät edelleen huomattavista häiriöistä.</w:t>
      </w:r>
    </w:p>
    <w:p>
      <w:r>
        <w:rPr>
          <w:b/>
        </w:rPr>
        <w:t xml:space="preserve">Tulos</w:t>
      </w:r>
    </w:p>
    <w:p>
      <w:r>
        <w:t xml:space="preserve">Kentin ulkopuolella asuville Operaatio Stack ei ehkä merkitse paljon, mutta kaikki, jotka ovat joutuneet sen kohteeksi viime viikkoina, tuntevat kurjuuden liiankin hyvin.</w:t>
      </w:r>
    </w:p>
    <w:p>
      <w:r>
        <w:rPr>
          <w:b/>
        </w:rPr>
        <w:t xml:space="preserve">Esimerkki 1.1261</w:t>
      </w:r>
    </w:p>
    <w:p>
      <w:r>
        <w:t xml:space="preserve">Sairaalapomot kirjoittivat ammattiliitoille ja vahvistivat, että 360 tukihenkilöä palkattaisiin 1. helmikuuta alkaen uuden yrityksen, Simply Serven, palvelukseen. Heinäkuussa perustettu tytäryhtiö on kokonaan sairaalan omistuksessa. Sairaalapomot sanoivat, että siirto suojelee työpaikkoja ja turvaa palvelut, mutta ammattiliitto Unison sanoi, että siirto vaikuttaisi "haitallisesti" hoitoon. Päätös, joka vaikuttaa muun muassa siivoojien ja kantajien tehtäviin, tehtiin sairaalapomojen kokouksessa keskiviikkona. Sairaala ilmoitti aiemmin, ettei päätöstä julkisteta ennen 27. joulukuuta, jotta henkilöstölle ehdittäisiin tiedottaa asiasta. Sairaalan henkilöstöjohtaja Mark Appleby sanoi ammattiliitoille lähettämässään kirjeessä, että uusi yritys "peilaisi" NHS:n työehtoja, mukaan lukien palkkaratkaisut, vähintään viiden vuoden ajan. Lisäksi Simply Serven henkilökunnan, joka myöhemmin saa työpaikan Yeovilin sairaalasta, työsuhde tunnustettaisiin jatkuvaksi palvelukseksi. Yli 900 ihmistä allekirjoitti vetoomuksen, jossa sairaalaa kehotettiin lykkäämään päätöstä. Unisonin mukaan myös henkilöstön vetoomus keräsi 772 allekirjoitusta. Helen Eccles Unisonista sanoi, että sairaala oli kieltäytynyt kuulemasta ammattiliittoja, eivätkä ne olleet voineet puhua keskiviikon kokouksessa. Hän sanoi: "Se hajottaa NHS-tiimin ja asettaa henkilökunnan kansallisesti sovittujen ehtojen ulkopuolelle, ja uskomme, että sillä voi olla haitallinen vaikutus potilaiden hoitoon." Sairaalan mukaan kuukauden kestäneestä henkilöstön kuulemisesta saatiin "vain kaksi palautetta henkilöstöltä". Tiedottajan mukaan henkilöstön siirtäminen uuteen yritykseen mahdollistaisi säästöt sekä uusien ehtojen asettamisen "paremman osaamisen houkuttelemiseksi". Yritys voisi myös ajan myötä palvella muitakin asiakkaita kuin sairaalaa. Care Quality Commissionin heinäkuussa 2016 tekemässä tarkastuksessa Yeovilin sairaala arvioitiin "parannusta vaativaksi". Sairaalan toimintasuunnitelman mukaan se on 13,1 miljoonaa puntaa alijäämäinen kuluvana varainhoitovuonna.</w:t>
      </w:r>
    </w:p>
    <w:p>
      <w:r>
        <w:rPr>
          <w:b/>
        </w:rPr>
        <w:t xml:space="preserve">Tulos</w:t>
      </w:r>
    </w:p>
    <w:p>
      <w:r>
        <w:t xml:space="preserve">Yeovilin sairaalan satoja työntekijöitä, jotka eivät ole hoitohenkilökuntaa, siirretään yksityiselle yritykselle, kuten on vahvistettu.</w:t>
      </w:r>
    </w:p>
    <w:p>
      <w:r>
        <w:rPr>
          <w:b/>
        </w:rPr>
        <w:t xml:space="preserve">Esimerkki 1.1262</w:t>
      </w:r>
    </w:p>
    <w:p>
      <w:r>
        <w:t xml:space="preserve">Beth RoseBBC News He ovat asuttaneet Vineries Closea Sipsonissa vuodesta 2010 lähtien, eivätkä he ole valmiita luopumaan itse rakennetuista kodeistaan helposti, ja he ovat tarjonneet kannattajilleen työpajoja ja valmennustunteja siitä, miten maata voi puolustaa. Taistelupuheita on kuulunut ryhmältä talonvaltaajia, jotka Grow Heathrow -nimellä ovat neljän viime vuoden ajan miehittäneet siivun viheralueiden maata Länsi-Lontoossa, ja he ovat houkutelleet kannattajiaan verkkosivustollaan julkaistulla postauksella, jossa he tarjoavat luonnon palkintoja. "Jos Grow Heathrow'ta ei ole häädetty, me pullotamme kasoittain karhunvatukoita. Tuokaa puhtaita tyhjiä purkkeja, niin ansaitsette kunnioitusta, voitatte kunniaa ja tunnette todellisen vanhurskauden". Jos meidät on häädetty, menemme vain syömään karhunvatukoita." 15 kokopäiväistä aktivistia ja heidän sadat kannattajansa ovat puhdistaneet alueen 30 tonnista roskia ja luoneet omavaraisen yhteisön, ja kaikki tämä on tehty Heathrow'hun rakennettavaa kolmatta kiitorataa uhmaten. "Ovien" takana he hoitavat maata, rakentavat puista koteja, myyvät tuotteita paikallisessa kaupassa ja tarjoavat työpajoja pyöränhuollosta metsänhakkuuseen kaikille halukkaille. Ryhmä halusi luoda "vastarinnan paikan" Sipsonin asukkaille, jotka olivat nähneet, kuinka "yhteisön sydän oli revitty irti", kun lentokenttä oli ostanut maata ja kiinteistöjä uutta kiitorataa varten. Vaikka Sipsonin kiinteistöt on ehkä säästetty uusissa suunnitelmissa, joiden mukaan kiitorata rakennettaisiin alkuperäistä ehdotusta lännemmäksi, Grow Heathrow -protestipaikka on edelleen sen tiellä. Maan omistaa liikemies Imran Malik, ja vaikka aktivistit ovat saaneet tukea paikallisilta asukkailta, kansanedustajilta ja jopa tuomarilta, heille on kerrottu, että ansiokkaasta työstä huolimatta on aika luovuttaa maa takaisin sen lailliselle omistajalle. Burch Phillips &amp; Co Solicitorsin edustamana Malik sai viime vuonna päätöksen, jolla heidät häädettiin, ja päätös pysytettiin aktivistien valituksen jälkeen muutoksenhakutuomioistuimessa heinäkuussa. Tulos tarkoittaa, että ulosottomiesten on määrä saapua paikalle myöhemmin. Georgia Woods, 21, joka muutti paikalle 18-vuotiaana, sanoi: "On hyvin vaikeaa olla tietämättä, mitä tulee tapahtumaan, ja että uskomaton tila on uhattuna". Talonvaltaajat muuttivat alueelle maaliskuussa 2010, mutta kyse ei ole vain siitä, että he halusivat tuoda esiin asiaa, vaan myös siitä, että he yrittivät pelastaa koteja ja toimeentuloa. Ms Woods sanoi: "En halua, että he joutuvat kärsimään: Woods sanoi: "Meille ei makseta palkkaa, mutta meidän kaikkien on tehtävä asioita, jotka saavat alueen toimimaan, kuten viljellä ruokaa tai järjestää ilmaisia yhteisöllisiä työpajoja. "Aurinkopaneelien ja tuuliturbiinin avulla meillä on enemmän kuin tarpeeksi energiaa puhelimiin, valoihin ja musiikkiin. Meillä on täysin normaali sähkö, mutta oppii arvostamaan säätä paljon enemmän. "Se on todella yhteisön ja lahjatalouden voiman ymmärtämistä." Myös Woodsin koti on saanut alkunsa maasta. "Omani on tehty pähkinäpuusta, ja se on hyvin pieni, ja siinä on pieni puulämmitteinen takka, jonka rakensimme", hän sanoo. "Olemme onnellisempia ja luomme kevyemmän jalanjäljen maailmaan sen sijaan, että aiheuttaisimme vahinkoa jollekin kulutusta saastuttavalla elämäntyylillämme." Valuutattomalla maalla elämisen idyllistä huolimatta Grow Heathrow tunnustaa karun todellisuuden ja on yrittänyt ostaa tai vuokrata maata Malikilta. Ryhmä on tähän mennessä tarjonnut 50 000 puntaa, joka on heidän mukaansa "markkina-arvoa korkeampi" ja joka olisi saatu aikaan joukkorahoitushankkeella. Hayesin ja Harlingtonin kansanedustaja John McDonnell, joka on tukenut talonvaltaajia "ensimmäisestä päivästä lähtien", sanoi: "Olemme yrittäneet päästä mukaan virallisiin neuvotteluihin ja pyytäneet heitä istumaan pöydän ääreen, sillä yhteisönä olemme varsin tyytyväisiä voidessamme vuokrata paikan. "Emme ole kuulleet mitään vastausta asianajajilta, mutta ovi on aina auki." Olipa se sitten oikein tai ei, että kansanedustaja tukee talonvaltaajia, McDonnell sanoi, että se on ollut "valtava menestys ja loistava voimavara". "Se on osoitus siitä, että pieni osa maata voi olla ympäristön kannalta niin kestävä, se on loistava esimerkki siitä, mitä vapaaehtoisvoimin voidaan tehdä, ja Grow Heathrow on tehnyt siitä sen, että se on muuttunut sellaiseksi kuin se oli, eli ympäristöhyödyksi alueelle", hän sanoi. Sitä, mitä tapahtuu ulosottomiesten saapumisen jälkeen, on kuitenkin pohdittu vain vähän. Puutarhuri Rob Hickley, 32, sanoi: "Emme ajattele vielä kovin pitkälle tulevaisuuteen, mutta viimeisten viiden vuoden aikana solmittujen suhteiden ansiosta ihmiset ehkä jäävät muiden yhteisön jäsenten luo". "Ihmisistä tulee tämän seurauksena kodittomia." Heathrow'n lentoasema sanoi myöntävänsä, että sen lisäksi, että uusi kiitotie toisi "valtavia etuja Yhdistyneelle kuningaskunnalle ja paikallisille asukkaille", sillä olisi myös "haittoja lähistöllä asuville ihmisille". Se sanoi: "Siksi olemme hylänneet aiemmat suunnitelmamme kolmannesta kiitotiestä ja esittäneet uuden vaihtoehdon, joka sijaitsee kauempana lentoaseman länsipuolella ja jossa kasvun tarve ja Sipsonin kaltaiset paikallisyhteisöt ovat paremmin tasapainossa. Tämä ei lohduta talonvaltaajia, jotka häädetään riippumatta siitä, mihin kiitotie lopulta rakennetaan. Woods sanoi: "Tämä on kestänyt neljä ja puoli vuotta, emmekä tienneet, että tämä kestäisi niin kauan. Luulimme, että se vallattaisiin mahdollisesti kuukausia, joten se on ollut menestys. "Kaikki ovat aika huolissaan ja se on aika pelottavaa, mutta emme tee mitään väärin, vaan teemme uskomattomia asioita." Malik kävi perjantaiaamuna paikalla ulosottomiesten kanssa, mutta kieltäytyi kommentoimasta tilannetta.</w:t>
      </w:r>
    </w:p>
    <w:p>
      <w:r>
        <w:rPr>
          <w:b/>
        </w:rPr>
        <w:t xml:space="preserve">Tulos</w:t>
      </w:r>
    </w:p>
    <w:p>
      <w:r>
        <w:t xml:space="preserve">Heathrow'n lentokentän kolmannen kiitoradan rakentamisen estämiseksi Heathrow'n lentokentälle räjäytetyn tontin muutettuaan yhteisöpuutarhaksi joukko talonvaltaajia aiotaan häätää.</w:t>
      </w:r>
    </w:p>
    <w:p>
      <w:r>
        <w:rPr>
          <w:b/>
        </w:rPr>
        <w:t xml:space="preserve">Esimerkki 1.1263</w:t>
      </w:r>
    </w:p>
    <w:p>
      <w:r>
        <w:t xml:space="preserve">Glenlucen lähelle Dumfriesin ja Gallowayn maakuntaan voidaan nyt rakentaa neljä turbiinia. Rakennuttaja Barlockhart Moor Wind Energy sanoi toivovansa, että suurin osa arviolta 30 rakennustyöpaikasta voitaisiin täyttää paikalliselta alueelta. Kun tuulipuisto on toiminnassa, se voisi tuottaa energiaa noin 5 500 kodin tarpeisiin. Yrityksen emoyhtiön West Coast Energyn Matthew Hayes sanoi, että hanke edistäisi merkittävästi ilmastonmuutostavoitteiden saavuttamista. Dumfries and Gallowayn neuvosto hylkäsi hankkeen heinäkuussa 2009, koska se oli huolissaan sen vaikutuksista maisemaan. Rakennuttajat valittivat hylkäämisestä, ja heidän suunnitelmansa on nyt hyväksytty.</w:t>
      </w:r>
    </w:p>
    <w:p>
      <w:r>
        <w:rPr>
          <w:b/>
        </w:rPr>
        <w:t xml:space="preserve">Tulos</w:t>
      </w:r>
    </w:p>
    <w:p>
      <w:r>
        <w:t xml:space="preserve">Skotlannin hallitus on hyväksynyt Lounais-Skotlannissa sijaitsevan tuulipuiston, jonka kaupunginvaltuusto oli hylännyt.</w:t>
      </w:r>
    </w:p>
    <w:p>
      <w:r>
        <w:rPr>
          <w:b/>
        </w:rPr>
        <w:t xml:space="preserve">Esimerkki 1.1264</w:t>
      </w:r>
    </w:p>
    <w:p>
      <w:r>
        <w:t xml:space="preserve">Ministerit ovat ilmoittaneet, että valtion koulujen kouluruokaa koskevia säännöksiä sovelletaan tammikuusta 2015 alkaen. Säännöksillä edistetään veden juomista ja rajoitetaan hedelmämehuannosten määrä 150 millilitraan (hieman yli neljäsosa tuopista). Varapääministeri Nick Clegg sanoi, että säännöillä "rajoitetaan edelleen epäterveellisiä ruokia". Koulujen on myös tarjottava valikoima hedelmiä ja vihanneksia osana uusia sääntöjä. Kouluruokailusuunnitelma, jonka tarkoituksena on edistää terveellistä ruokailua, on pakollinen kunnallisille kouluille, uusille ilmaiskouluille ja akatemia-asemaan siirtyville kouluille. Leivonnaisraja Ne korvaavat säännökset, jotka otettiin käyttöön televisiokokki Jamie Oliverin kampanjan jälkeen kouluruoan laadun parantamiseksi. Opetusministeriön mukaan aiemmat säännöt olivat parantaneet paljon kouluruokaa, mutta niiden noudattaminen oli monimutkaista ja kallista. Tarkistettujen sääntöjen tarkoituksena on antaa kouluruokailijoille enemmän "joustavuutta". Kouluruokailua koskeviin vaatimuksiin kuuluvat: Ravitsemusterapeutti Ursula Philpot sanoi, että 57 prosentilla oppilaista on tällä hetkellä eväspaketti ja että kouluruokaa syövien määrän lisäämiseksi olisi tehtävä enemmän. Hän kertoi BBC Breakfastille: "Kouluruokailu on brändättävä uudelleen, ja siitä on tehtävä jotain, mitä lapset haluavat tehdä. "Se onnistuu vain kouluttamalla kokkeja ja ruokapalveluhenkilökuntaa sekä parantamalla kouluympäristöä, jossa lapset syövät." Nykyiset standardit: Dimbleby kertoi ohjelmassa, että tavoitteena on "suojella lapsia yhteiskunnan nykyruoan pahimmilta ylilyönneiltä" ja rohkaista heitä kokeilemaan terveellisempiä ruokia. Ravintoloitsija, joka on terveellisen ruokailusuunnitelman taustalla olevan asiantuntijapaneelin jäsen, sanoi: "Parhaat kokit eivät ole pelkkiä kokkeja, vaan he sitoutuvat, he ovat koulujen ruokaloissa ja suostuttelevat lapsia, jotka eivät ole kokeilleet asioita, kokeilemaan niitä. "Kyse on myymisestä, vaan lasten kannustamisesta syömään hyvin ja siitä, että lapsille asetetaan standardi jo varhaisessa vaiheessa elämää." "Selkeä ja ytimekäs" Jamie Oliver oli tyytyväinen ohjeisiin ja sanoi: "Minulle nämä pakolliset vähimmäisvaatimukset ovat niin tärkeitä, jos aiomme todella suojella seuraavaa sukupolvea." Hän sanoi: "Minulle nämä pakolliset vähimmäisvaatimukset ovat niin tärkeitä, jos aiomme todella suojella seuraavaa sukupolvea." Tiistain ruokalista Kingsbridge Community Collegessa, Devonissa Susan Jebb, Oxfordin yliopiston ruokavalion ja väestön terveyden professori, sanoi: "Tiedämme, että lapset syövät edelleen liikaa tyydyttyneitä rasvoja, sokeria ja suolaa. "On tärkeää, että lapsille kouluissa tarjottava ruoka on ravitsevaa ja auttaa heitä oppimaan terveellisen ruokavalion perusasioita." Jotkut vanhemmat "tyytymättömiä" Koulutusministeri Michael Gove sanoi: "Meillä on nyt selkeät ja ytimekkäät elintarvikestandardit, joita kokkien on helpompi noudattaa ja joiden noudattaminen on edullisempaa. On tärkeää, että olemme saavuttaneet tämän tinkimättä laadusta tai ravitsemuksesta." Varapääministeri Nick Clegg sanoi: "Tarkistetut kouluruokaa koskevat standardit antavat kouluille mahdollisuuden olla luovempia ruokalistoissaan. Koulujen on helpompi ymmärtää niitä, ja mikä tärkeintä, niissä rajoitetaan edelleen epäterveellisiä elintarvikkeita, jotta varmistetaan, että lapsemme syövät hyvin", hän lisäsi. Kansallisen opettajien liiton (National Union of Teachers) johtajan Christine Blowerin mukaan kyseessä oli "hukattu tilaisuus", koska standardit eivät olisi pakollisia kaikille kouluille. Säännökset ovat vapaaehtoisia kouluille, joista tuli akatemioita vuosien 2010 ja 2014 välisenä aikana. "Näiden koulujen lasten vanhemmat ovat oikeutetusti tyytymättömiä siihen, että hallitus ei pysty takaamaan samoja ravitsemuksellisia vähimmäisvaatimuksia kaikille kouluille", hän sanoi.</w:t>
      </w:r>
    </w:p>
    <w:p>
      <w:r>
        <w:rPr>
          <w:b/>
        </w:rPr>
        <w:t xml:space="preserve">Tulos</w:t>
      </w:r>
    </w:p>
    <w:p>
      <w:r>
        <w:t xml:space="preserve">Englannissa kouluruokailuun on sisällytettävä vähintään yksi annos vihanneksia päivässä - ja enintään kaksi annosta paistettua ruokaa viikossa.</w:t>
      </w:r>
    </w:p>
    <w:p>
      <w:r>
        <w:rPr>
          <w:b/>
        </w:rPr>
        <w:t xml:space="preserve">Esimerkki 1.1265</w:t>
      </w:r>
    </w:p>
    <w:p>
      <w:r>
        <w:t xml:space="preserve">Se odottaa nyt tekevänsä 35 miljardin jenin (335 miljoonan dollarin; 205 miljoonan punnan) liiketappion 31. maaliskuuta 2014 päättyvällä tilikaudella. Alkuperäinen arvio oli 100 miljardin jenin liikevoitto. Nintendon mukaan tärkein syy laskuun oli odotettua heikompi myynti lomakaudella. "Loppuvuoden myyntikaudella, joka muodostaa suurimman osan vuotuisesta myyntimäärästä, suhteellisen korkean katteen omaavien ohjelmistojen myynti jäi huomattavasti alkuperäisiä ennusteitamme pienemmäksi", yhtiö sanoi lausunnossaan. Se sanoi, että heikko ohjelmistomyynti johtui "pääasiassa siitä, että laitteistomyynti ei saavuttanut odotettua tasoa". Yhtiö leikkasi Wii U:n maailmanlaajuista myyntiennustettaan liiketoimintavuodelle yhdeksästä miljoonasta 2,8 miljoonaan kappaleeseen - leikkaus on lähes 70 prosenttia. Se laski myös 3DS-konsolinsa myyntiennustetta 18 miljoonasta 13,5 miljoonaan kappaleeseen. Kolme kuukautta sitten Nintendo piti kiinni Wii U:n myyntiennusteistaan, vaikka ainakin Isossa-Britanniassa oli merkkejä siitä, että jälleenmyyjät olivat menettämässä uskonsa tuotteeseen. Viime vuoden heinäkuussa brittiläinen supermarketketju Asda ilmoitti, ettei se enää myy Wii U:ta myymälöissään. Verkkosuoratoistopeli Nintendo on kohdannut kovaa kilpailua kilpailevien pelikonsolivalmistajien, kuten Microsoftin uuden Xbox Onen ja Sonyn uuden PlayStation 4:n kanssa. Yleinen suuntaus on myös pelien suoratoisto verkossa, jotta ne olisivat saatavilla useilla eri laitteilla, kuten kännyköillä ja älytelevisioilla. Sony ilmoitti hiljattain Las Vegasissa pidetyssä kuluttajaelektroniikkamessuilla, että PlayStation Now -tilaajat voivat pelata joitakin alustan suurimpia hittejä ilman, että heidän tarvitsee omistaa konsolia. Sony sanoi, että se saattaa tarjota pelejään myös kolmansien osapuolten tuotteisiin. "Pettymys" Nintendon osakkeet saivat tässä kuussa vauhtia sen jälkeen, kun Kiina poisti ulkomaisia videopelikonsoleita koskevan myyntikiellon. Kiinan hallitus ilmoitti, että se sallii ulkomaisten yritysten valmistaa konsoleita hiljattain avatulla Shanghain vapaakauppa-alueella ja myydä niitä koko maassa. Nintendon osakkeet ovat nousseet 56 prosenttia viimeisen 52 viikon aikana ja saavuttaneet tammikuussa kahden ja puolen vuoden huippulukemat, mutta tämä viimeisin tulosvaroitus, joka annettiin Tokion pörssien sulkeuduttua, vaikuttaa todennäköisesti maanantaina osakkeen hintaan. "Se, että Wii U -strategia on epäonnistunut, on pettymys, ja se todennäköisesti laukaisee myynnin heti markkinoiden avauduttua", sanoi Myojo Asset Managementin toimitusjohtaja Makoto Kikuchi.</w:t>
      </w:r>
    </w:p>
    <w:p>
      <w:r>
        <w:rPr>
          <w:b/>
        </w:rPr>
        <w:t xml:space="preserve">Tulos</w:t>
      </w:r>
    </w:p>
    <w:p>
      <w:r>
        <w:t xml:space="preserve">Japanilainen pelijätti Nintendo, Super Mario -sarjan luoja, on antanut tulosvaroituksen, jossa se syyttää odotettua heikompaa Wii U -konsolin myyntiä.</w:t>
      </w:r>
    </w:p>
    <w:p>
      <w:r>
        <w:rPr>
          <w:b/>
        </w:rPr>
        <w:t xml:space="preserve">Esimerkki 1.1266</w:t>
      </w:r>
    </w:p>
    <w:p>
      <w:r>
        <w:t xml:space="preserve">John Taylor, 61, sai elinkautisen tuomion, ja hänen on istuttava vähintään 17 vuotta. Hän oli kiistänyt murhanneensa vaimonsa Alethean, joka nähtiin viimeksi tammikuussa 2012 Orletonissa, Herefordshiressä. Hänen ruumistaan ei ole koskaan löydetty. Kuukauden kestäneessä oikeudenkäynnissä Worcesterin kruununoikeudessa kuultiin, että Taylorilla oli ollut suhde. Taylor, joka asuu Mortimer Closessa Orletonissa, Herefordshiren osavaltiossa, oli aiemmin sanonut uskovansa, että hänen 63-vuotias vaimonsa oli yhä kateissa. "Valheiden verkko" David Elliott, West Midlandsin kruunun syyttäjä, kuvaili Tayloria "petolliseksi mieheksi". Hänen mukaansa Taylor oli "kietonut valheiden verkon" välttääkseen oikeutta. "Vastaaja ilmoitti vaimonsa kadonneeksi heidän perheensä kodista ja väitti poliisille, että vaimo kärsi dementiasta ja että hänellä oli tapana vaeltaa sekavassa tilassa. "Tämä oli räikeä valhe, jonka tarkoituksena oli selittää vaimon katoaminen", hän sanoi. Hänen mukaansa Taylor oli "onneton avioliitossaan" ja hänellä oli suhde. "Hänen vaimonsa sai tietää asiasta, ja talosta löytyneessä päiväkirjassaan rouva Taylor toi esiin huolensa miehensä uskottomuudesta ja heidän avioliittonsa tulevaisuudesta. "Hän jopa väitti yrittäneensä ottaa yhteyttä vaimoonsa puhelimitse useita kertoja tämän katoamisen jälkeen. Kännykkäanalyysi osoitti, että hän oli soittanut vaimolle vain kerran, ja puhelu kesti kahdeksan sekuntia", Elliott sanoi. Komisario Dave Williams sanoi, että West Mercian poliisin tutkinta oli ollut "monimutkainen ja haastava", ja lisäsi, ettei se ollut vielä ohi. Hän sanoi: "Emme lepää, ennen kuin löydämme Alethean, ja kehotan herra Tayloria tekemään oikein ja kertomaan, missä hän on, jotta hänen läheisensä voivat saada päätöksen ja mielenrauhan." "Hän ei ole vielä lopettanut." Rouva Taylorin veljentytär Lorraine McKillop sanoi, että hänen tätiään kaipaa "paljon perhe ja ystävät". McKillop sanoi: "Minun on hyvin vaikea ymmärtää, miksi John olisi tehnyt näin. Miksei hän vain lähtenyt pois sen sijaan, että olisi jättänyt itsekkäästi monet ihmiset ihmettelemään, missä hän on?", kysyi hän. "Se ei ole kovin onnellinen loppu hänen elämälleen, kun hän on antanut niin paljon muille, ja hänellä on vielä paljon annettavaa. "Toivon, että jonain päivänä löydämme hänet ja voimme saattaa hänet lepoon asianmukaisella tavalla, joka on niin ansainnut jonkun, joka auttoi ja välitti muista." Nenäverenvuoto väittää Oikeudenkäynnin aikana oikeuden mukaan Taylor oli yrittänyt "levittää" ajatusta, että hänen vaimonsa oli "jollain tavalla menettämässä järkensä". Kirjallisessa lausunnossaan rouva Taylorin yleislääkäri Richard Dales kuitenkin kertoi oikeudelle, ettei hänellä ollut aiemmin ollut mielenterveysongelmia. Oikeus kuuli, että hän kärsi vain yhdestä mielenterveyteen liittyvästä episodista, kun hän valitti "työstressistä" alakoulun opettajana vuonna 2001. Taylor oli kiistänyt syyttäjän väitteet, joiden mukaan hän olisi muuttanut tarinaansa heidän sängystään löytyneiden verijälkien vuoksi. Hän kertoi oikeudelle myöntäneensä, että hän oli kertonut poliisille, että päivää ennen vaimonsa katoamista hän oli löytänyt vaimonsa istumasta sängyn kyljellään "hirveä" verenvuoto nenästä. Oikeuden mukaan oikeuslääkärit löysivät rouva Taylorin kuivunutta verta, mutta hänen miehensä puolelta sängystä. Syyttäjä Michael Burrows kysyi Taylorilta, miten hän voi muistaa tapahtuman paremmin nyt kuin silloin. Taylor sanoi, että se johtui "silloisesta paineesta, kun häntä haastateltiin". Aiheeseen liittyvät Internet-linkit HM Courts Service</w:t>
      </w:r>
    </w:p>
    <w:p>
      <w:r>
        <w:rPr>
          <w:b/>
        </w:rPr>
        <w:t xml:space="preserve">Tulos</w:t>
      </w:r>
    </w:p>
    <w:p>
      <w:r>
        <w:t xml:space="preserve">Hautausurakoitsija on todettu syylliseksi vaimonsa tappamiseen heidän bungalowissaan ja ruumiin hävittämiseen.</w:t>
      </w:r>
    </w:p>
    <w:p>
      <w:r>
        <w:rPr>
          <w:b/>
        </w:rPr>
        <w:t xml:space="preserve">Esimerkki 1.1267</w:t>
      </w:r>
    </w:p>
    <w:p>
      <w:r>
        <w:t xml:space="preserve">Yhtiö tuotti syyskuun loppuun päättyneellä kuuden kuukauden jaksolla 397,5 miljoonaa puntaa, kun vastaava luku viime vuonna oli 287,4 miljoonaa puntaa. SSE nosti muiden suurten energiantoimittajien tavoin kotitalouksien kaasun ja sähkön hintojaan keskimäärin 9 prosenttia kuukausi sitten. Yritys totesi lausunnossaan, että korotus heijastaa markkinaolosuhteita. SSE:n hallituksen puheenjohtaja Lord Smith of Kelvin sanoi, että markkinat ovat edelleen "haastavat" ja että "kaasun ja muiden kuin energiakustannusten nousu on valitettavasti heijastunut kotitalouksien energian hintojen nousuun". SSE oli ensimmäinen suurista toimittajista, joka korotti hintojaan, mikä yhtiön mukaan johtui hintapaineista, joihin se ei voinut vaikuttaa. Lord Smith puolusti päätöstä. "Vaikka jotkut tarkkailijat saattavat arvostella SSE:tä siitä, että se tekee voittoa ja maksaa osinkoa", hän sanoi. "Uskon, että voiton ja osingon ansiosta SSE voi työllistää ihmisiä, maksaa veroja, tarjota palveluja, joita asiakkaat tarvitsevat, tehdä investointeja, jotka pitävät valot päällä ja luovat työpaikkoja, ja samalla tarjota osakkeenomistajien, kuten eläkerahastojen, tarvitsemaa tuottoa", Smith sanoi. SSE arvioi, että se menetti kuuden kuukauden aikana noin 115 000 asiakasta eli 1,5 prosenttia kaikista asiakkaista. Toimitusjohtaja Ian Marchant sanoi puhelinkonferenssissa toimittajille, että noin kolme neljäsosaa tappiosta johtui ehkä siitä, että SSE nosti hintojaan ensin. Hän syytti osan asiakkaiden vaihtamisesta kilpailevien sähköntoimittajien tarjoamia houkuttelevia tarjouksia asiakkaiden houkuttelemiseksi. "Me emme tarjoa tappiollisia tuotteita", hän sanoi. Yhtiö sanoi myös, että voittojen kasvu johtui osittain siitä, että asiakkaat lisäsivät lämmitystään huhti- ja syyskuussa. Nämä kaksi kuukautta olivat poikkeuksellisen kylmiä verrattuna vuoden 2011 vastaavaan ajanjaksoon, jolloin lämpötila oli keskimääräistä korkeampi. Nämä selitykset eivät kuitenkaan ole estäneet ammattiyhdistysjohtajia ja kuluttajaryhmiä arvostelemasta voittoja ja hinnankorotuksia. "On hyytävää, että SSE:n kaltaiset yritykset ilmoittavat näistä valtavista puolivuotisvoitoista samaan aikaan, kun perheet joutuvat kärsimään jälleen yhdestä massiivisesta hinnankorotuksesta", sanoi Mike Jeram, Unison-ammattiliiton yritys- ja ympäristöasioiden päällikkö. Kuluttajaryhmä Which?:n toiminnanjohtaja Richard Lloyd sanoi, että hallituksen pitäisi perustaa riippumaton selvitys, jossa tarkasteltaisiin, olivatko viimeaikaiset hinnankorotukset perusteltuja. "Ilman energian hintojen tarkempaa tarkastelua kuluttajat eivät yksinkertaisesti usko saavansa hyvää tarjousta", hän sanoi. Adam Scorer Consumer Focus -järjestöstä sanoi: "Energiayhtiöiden on tehtävä voittoa, jotta ne voivat investoida energiainfrastruktuuriin. Jos luottamus näihin markkinoihin halutaan palauttaa, kaikkien energiayhtiöiden on annettava täysin avoimet ja vertailukelpoiset tiedot, joihin on sisällytettävä koko liiketoimintaa koskevat voitto- ja kaupankäyntitiedot." Näin ollen energiayhtiöt eivät voi antaa tietoja, jotka ovat täysin avoimia ja vertailukelpoisia. Inencon energia-analyytikko Gary Hornby totesi, että kaasun ja sähkön tukkuhinnat ovat nousussa ja investoinnit puhtaampiin tuotantomuotoihin ovat edelleen kalliita, ja nämä kustannukset siirtyvät kuluttajille. Tutkimus SSE:n ilmoitus tulee samaan aikaan, kun sääntelyviranomaiset tutkivat kaasuteollisuutta väitteiden vuoksi, joiden mukaan yritykset manipuloivat kaasun tukkumarkkinoita. Energiaministeri Ed Davey sanoi tiistaina olevansa "erittäin huolestunut" väitteistä ja soveltavansa tarvittaessa "lain koko voimaa". Kaikki kuusi suurta brittiläistä energiantoimittajaa, myös SSE, ovat kiistäneet osallisuutensa. Marchant toisti keskiviikkona, että hänen yhtiönsä toimi "oikeudenmukaisesti ja laillisesti". Hän sanoi, että Yhdistyneen kuningaskunnan sääntelyviranomaiset eivät ole vielä pyytäneet SSE:ltä tietoja, mutta lisäsi, että yhtiö tekee yhteistyötä kaikin mahdollisin tavoin. SSE:n aiempi nimi oli Scottish and Southern Energy.</w:t>
      </w:r>
    </w:p>
    <w:p>
      <w:r>
        <w:rPr>
          <w:b/>
        </w:rPr>
        <w:t xml:space="preserve">Tulos</w:t>
      </w:r>
    </w:p>
    <w:p>
      <w:r>
        <w:t xml:space="preserve">Yhdistyneen kuningaskunnan suurimpiin energiantoimittajiin kuuluvan SSE:n puolivuotisvoitot kasvoivat 38,3 prosenttia.</w:t>
      </w:r>
    </w:p>
    <w:p>
      <w:r>
        <w:rPr>
          <w:b/>
        </w:rPr>
        <w:t xml:space="preserve">Esimerkki 1.1268</w:t>
      </w:r>
    </w:p>
    <w:p>
      <w:r>
        <w:t xml:space="preserve">Charlie Puthin esittämä kappale nousi 21 sijaa ja oli vuoden tähän mennessä nopeimmin myynyt single 193 000 kappaleen yhteismyynnillään. Se teki myös uuden suoratoistoennätyksen 3,68 miljoonalla suoratoistolla seitsemässä päivässä. Kappale on mukana Fast &amp; Furious 7 -elokuvan soundtrackilla ja se on kunnianosoitus näyttelijä Paul Walkerille, joka kuoli elokuvan kuvauksissa vuonna 2013. Kyseessä on Khalifan toinen listaykkössingle Maroon 5:n Payphonella vuonna 2012 tekemän vierailevan esiintymisen jälkeen. Omi's Cheerleader oli toinen suuri nousija hyppäämällä 25 sijaa kakkoseksi Official Charts Companyn mukaan. Viime viikon ykkönen, Jess Glynnen Hold My Hand, putosi kolmoseksi, kun taas espanjalaisen house-dj:n Dr Kuchon ja Gregor Sallon yhteistyölevy Can't Stop Playing oli korkein uusi tulokas ja sijalla neljä. Katso Yhdistyneen kuningaskunnan Top 40 -singlelistat Katso Yhdistyneen kuningaskunnan Top 40 -albumilistat BBC Radio 1:n virallinen Chart Show Albumilistalla Paul Simon saavutti ensimmäisen ykkössijan 25 vuoteen suurimmalla hittikokoelmallaan The Ultimate Collection. Hänen edellinen listaykkösensä oli vuoden 1990 The Rhythm Of The Saints. James Bay, Ed Sheeran ja Sam Smith pitivät kaikki pintansa ja sijoittuivat listan sijoille 2-4. Wombatin kolmas studioalbumi Glitterbug oli uusi tulokas sijalla viisi. All Time Low'n Future Hearts, joka oli viime viikolla albumilistan kärjessä, putosi sijalle 18.</w:t>
      </w:r>
    </w:p>
    <w:p>
      <w:r>
        <w:rPr>
          <w:b/>
        </w:rPr>
        <w:t xml:space="preserve">Tulos</w:t>
      </w:r>
    </w:p>
    <w:p>
      <w:r>
        <w:t xml:space="preserve">Yhdysvaltalainen räppäri Wiz Khalifa on noussut Ison-Britannian singlelistan kärkeen kappaleellaan See You Again.</w:t>
      </w:r>
    </w:p>
    <w:p>
      <w:r>
        <w:rPr>
          <w:b/>
        </w:rPr>
        <w:t xml:space="preserve">Esimerkki 1.1269</w:t>
      </w:r>
    </w:p>
    <w:p>
      <w:r>
        <w:t xml:space="preserve">Judith BurnsKoulutustoimittaja Tutkimuksen mukaan työvoima on "yhä epävakaampaa", eikä uusia työntekijöitä ole riittävästi korvaamaan lähteviä työntekijöitä. Hallitus sanoo lisänneensä lastenhoitopalvelujen tarjoajien rahoitusta auttaakseen vanhempia palaamaan työelämään. Raportissa kehotetaan kuitenkin uudistamaan varhaiskasvatusurat kokonaan. Laadukas varhaiskasvatus on avainasemassa, kun halutaan kaventaa heikommassa asemassa olevista perheistä tulevien lasten ja heidän paremmin toimeentulevien ikätovereidensa välisiä eroja saavutuksissa, sanovat kirjoittajat. Tämä tarjonta on kuitenkin vaarassa, koska sitoutuneet ammattilaiset kokevat olevansa aliarvostettuja, alipalkattuja ja kykenemättömiä tulemaan toimeen, kirjoittajat lisäävät. Varhaiskasvatuksen työntekijät kohtaavat päivittäin "useita esteitä", sanoo raportin laatija, Education Policy Instituten varhaiskasvatuksen johtaja Sara Bonetti. "Meidän on tehtävä paljon enemmän tukeaksemme työntekijöitä, muuten vaarana on, että tarjonnan laatu heikkenee ja huono-osaisuuserot kasvavat." Raportin laatijat tutkivat noin 290 000 työntekijän palkkausta. Viimeisimmät saatavilla olevat täydelliset viralliset luvut, jotka koskevat kahta maaliskuussa 2017 päättynyttä vuotta, osoittivat: Keskimääräiset palkat painuvat alaspäin, koska alalla työskentelee paljon oppisopimuskoulutettavia, joille hallituksen sääntöjen mukaan voidaan maksaa vain 4,15 puntaa tunnilta ja jotka usein siirtyvät nopeasti eteenpäin, sanoo Bonetti. Itsenäisten ammatinharjoittajien työaikaa pidentävät lisäksi palkaton paperityö ja Ofstedin vaatimukset, hän lisää. Lydia Pryor, joka johtaa esikoulua Aldboroughissa Norfolkissa, kertoi kirjoittajille menettäneensä hiljattain sijaisensa, "koska hän löysi toisen työpaikan, josta maksetaan enemmän, eikä minulla ollut mitään, mikä olisi houkutellut häntä jäämään". "Hän on saanut tarpeekseen siitä, että hän vain pärjää ja murehtii rahasta, kun hänen autonsa hajoaa." Lydia myöntää: "Tescossa voisi tienata enemmän". Cheshiren Warringtonissa toimiva lastenhoitaja Melanie Han sanoo, että lukitus ajoi monet alan toimijat lopettamaan toimintansa, mutta kun tilanne helpottaa, laadukasta lastenhoitoa tarvitaan enemmän kuin koskaan. "Uskon, että meillä on tulevina kuukausina merkittäviä käyttäytymisongelmia. "Lapset ovat jääneet paitsi niin paljosta kriittisellä hetkellä kehityksessään. "Se on sydäntäsärkevää." Professional Association for Childcare and Early Years -järjestön toimitusjohtajan Liz Bayramin mukaan lastenhoitajien määrä on "vapaassa pudotuksessa". "Ala kaipaa kipeästi johdonmukaista työvoiman kehittämisstrategiaa, jolla tuetaan ja kannustetaan ammatinharjoittajia parantamaan jatkuvasti taitojaan, hankkimaan korkeampaa pätevyyttä ja etenemään urallaan." Early Years Alliancen toimitusjohtaja Neil Leitch totesi: "Tutkimukset osoittavat, että lapsen ensimmäiset viisi elinvuotta ovat ehdottoman tärkeitä lapsen pitkän aikavälin oppimisen ja kehityksen kannalta, mutta silti varhaiskasvatus nähdään yhä aivan liian usein koulujen huonona sukulaisena, kun kyse on tämän maan koulutuspolitiikasta. Hänen mukaansa ei ole mikään yllätys, että "kohtuuttoman pienillä palkoilla" työskentelevä henkilöstö päättää lähteä. Mietinnössä kehotetaan hallitusta kutsumaan koolle asiantuntijaryhmä laatimaan uusi urastrategia, johon sisältyy: Lapsista ja varhaiskasvatuksesta vastaava varjo-ministeri Tulip Siddiq sanoi, että vuosia jatkunut alirahoitus "ajaa lahjakkaat työntekijät pois alalta ja tuottaa pettymyksen pienille lapsille, joiden elämänmahdollisuudet muotoutuvat elintärkeän varhaiskasvatuksen ansiosta". Hän sanoi: "Työväenpuolue on vaatinut kohdennettua tukea niiden tuhansien päiväkotien ja lastenhoitoyritysten pelastamiseksi, joita uhkaa sulkeminen Covid-19:n vuoksi, mutta emme voi palata aliarvostamaan lastenhoitohenkilöstöä tämän kriisin jälkeen. "Meidän on investoitava heihin seuraavan sukupolven vuoksi." Koulutusinvestoinnit Opetusministeriö ilmoitti, että hallitus on sijoittanut 20 miljoonaa puntaa varhaiskasvatushenkilöstön parempaan koulutukseen ja kehittämiseen erityisesti epäsuotuisilla alueilla. "Tuemme heidän urakehitystään parantamalla tutkintoja, lisäämällä oppisopimuskoulutusta ja tarjoamalla väyliä korkeakoulututkintoon", ministeriö totesi. "Päiväkodit, esikoulut ja lastenhoitajat ovat elintärkeä tukiverkosto perheille, ja niillä on keskeinen rooli maan toipumisessa koronaviruspandemiasta. "Siksi ne ovat saaneet viime kuukausien aikana merkittävää taloudellista tukea ja hyötyvät vuosina 2020-21 paikallisviranomaisille suunnitellusta 3,6 miljardin punnan suuruisesta rahoituksesta, joka on tarkoitettu maksuttomiin varhaiskasvatus- ja lastenhoitopaikkoihin." DfE lisäsi: "Tarjoamme edelleen lisää vakautta ja varmuutta päiväkodeille ja lastenhoitajille, jotka ovat edelleen avoinna, ostamalla päivähoitopaikkoja loppuvuoden ajaksi samalla tasolla, jolla olisimme rahoittaneet niitä ennen koronavirusta, riippumatta siitä, kuinka monta lasta niissä on."</w:t>
      </w:r>
    </w:p>
    <w:p>
      <w:r>
        <w:rPr>
          <w:b/>
        </w:rPr>
        <w:t xml:space="preserve">Tulos</w:t>
      </w:r>
    </w:p>
    <w:p>
      <w:r>
        <w:t xml:space="preserve">Sosiaalisen liikkuvuuden toimikunnan raportin mukaan varhaiskasvatuksen työntekijät jättävät työpaikat, joita haittaavat alhainen palkka, pitkät työajat ja huonot tulevaisuudennäkymät.</w:t>
      </w:r>
    </w:p>
    <w:p>
      <w:r>
        <w:rPr>
          <w:b/>
        </w:rPr>
        <w:t xml:space="preserve">Esimerkki 1.1270</w:t>
      </w:r>
    </w:p>
    <w:p>
      <w:r>
        <w:t xml:space="preserve">Kunnostustöiden vuoksi suljetun nähtävyyden henkilökunta löysi keltakilpikonnat tyhjästä suklaarasiasta. He nimesivät parin Jingleksi ja Bellenä ja laittoivat ne keskuksen altaaseen. Kuraattori Carey Duckhouse sanoi, että kilpikonnat olivat onnekkaita, että henkilökunta oli löytänyt ne. Hän lisäsi: "Ne ovat molemmat todella söpöjä, ja onneksi niiden koettelemuksista ei näytä aiheutuneen niille mitään haittaa. "Kahden kilpikonnan jättäminen ulos keskellä talvea ei kuitenkaan ole koskaan hyvä idea, sillä jos kukaan ei olisi löytänyt säiliötä, ne olisivat luultavasti kuolleet. "Vaikuttaa siltä, että ihmiset ostavat liian usein kilpikonnia ja muita lajeja eläinkaupoista ymmärtämättä, kuinka paljon hoitoa ne tarvitsevat tai kuinka isoiksi ne voivat kasvaa."</w:t>
      </w:r>
    </w:p>
    <w:p>
      <w:r>
        <w:rPr>
          <w:b/>
        </w:rPr>
        <w:t xml:space="preserve">Tulos</w:t>
      </w:r>
    </w:p>
    <w:p>
      <w:r>
        <w:t xml:space="preserve">Ihmisiä varoitetaan ei-toivottujen lemmikkieläinten hylkäämisen vaaroista sen jälkeen, kun kaksi kilpikonnaa heitettiin Brightonin Sea Life -keskuksen ulkopuolelle.</w:t>
      </w:r>
    </w:p>
    <w:p>
      <w:r>
        <w:rPr>
          <w:b/>
        </w:rPr>
        <w:t xml:space="preserve">Esimerkki 1.1271</w:t>
      </w:r>
    </w:p>
    <w:p>
      <w:r>
        <w:t xml:space="preserve">Palvelu on auttanut yli 2600 koululaista osana Young First Aider Scheme -ohjelmaansa. Siinä annetaan kahden tunnin ensiapukursseja saaren peruskoulujen kolmos-, nelos- ja viitosluokkalaisille. Palvelupäällikkö Andy Bisson sanoi, että sponsorointi antaa lapsille mahdollisuuden jatkaa arvokkaiden elämäntaitojen oppimista. Ensiapukursseja järjestää St John Ambulance and Rescue Service.</w:t>
      </w:r>
    </w:p>
    <w:p>
      <w:r>
        <w:rPr>
          <w:b/>
        </w:rPr>
        <w:t xml:space="preserve">Tulos</w:t>
      </w:r>
    </w:p>
    <w:p>
      <w:r>
        <w:t xml:space="preserve">St John Training Services on sanonut, että ensiapukoulutuksen järjestäminen Guernseyn yläkouluissa edellyttäisi sponsorointia.</w:t>
      </w:r>
    </w:p>
    <w:p>
      <w:r>
        <w:rPr>
          <w:b/>
        </w:rPr>
        <w:t xml:space="preserve">Esimerkki 1.1272</w:t>
      </w:r>
    </w:p>
    <w:p>
      <w:r>
        <w:t xml:space="preserve">Työväenpuolueen jäsenet erotettiin puolueesta, kun he muodostivat konservatiivien koalition. Työväenpuolueen skotlantilainen toimeenpaneva komitea sanoi, että valtuutetuille annetaan mahdollisuus osoittaa sitoutumista säästötoimien haastamiseen ensi vuoden talousarvioprosessin aikana. Asiaa tarkastellaan siihen asti. SNP on valtuuston suurin ryhmä, mutta se on oppositiossa. Työväenpuolueen ryhmä allekirjoitti toukokuussa sopimuksen konservatiivien ja riippumattomien ryhmien kanssa. Aberdeenin kaupunginvaltuuston toinen johtaja Jenny Laing sanoi olevansa pettynyt siihen, että hän ja muut valtuutetut jäivät puolueesta erotetuksi. Douglas Lumsden, joka johtaa konservatiiviryhmää, joka jakaa vallan kaupunginvaltuustossa työväenpuolueen kanssa, sanoi, että kyseessä oli työväenpuolueen sisäinen asia. Oppositioryhmä SNP:n johtaja Stephen Flynn sanoi, että Labour oli oikeassa antaessaan uhkavaatimuksen.</w:t>
      </w:r>
    </w:p>
    <w:p>
      <w:r>
        <w:rPr>
          <w:b/>
        </w:rPr>
        <w:t xml:space="preserve">Tulos</w:t>
      </w:r>
    </w:p>
    <w:p>
      <w:r>
        <w:t xml:space="preserve">Yhdeksän Aberdeenin kaupunginvaltuutettua pysyy erossa Labour-puolueesta ainakin ensi vuoden alkupuolelle asti, puolue on ilmoittanut.</w:t>
      </w:r>
    </w:p>
    <w:p>
      <w:r>
        <w:rPr>
          <w:b/>
        </w:rPr>
        <w:t xml:space="preserve">Esimerkki 1.1273</w:t>
      </w:r>
    </w:p>
    <w:p>
      <w:r>
        <w:t xml:space="preserve">Ryhmä puukotti Daniel Frederickiä, 34, toistuvasti vain muutaman metrin päässä hänen kodistaan Stoke Newingtonissa, Hackneyssä. Kolme teini-ikäistä tuomittiin Frederickin murhasta, kun taas kaksi muuta todettiin syyllisiksi taposta. Heidät tuomittiin Old Bailey -oikeudessa yhteensä vähintään 64 vuodeksi vankeuteen. Tuomari Philip Katz QC sanoi, että Frederick oli ollut "väärässä paikassa väärään aikaan" 8. tammikuuta. Hänen uskotaan olleen viaton uhri väkivaltaisuuksissa, joihin osallistui läheisten asuinalueiden nuoria, ja hän oli "vieras" tappajilleen. Frederickiä puukotettiin seitsemän kertaa selkään, pakaraan ja reiteen metrin päässä hänen kotioveltaan. Yksi hänen 16-vuotiaista hyökkääjistään oli halunnut kostaa sen jälkeen, kun paikalliset "Shakspeare-pojat" olivat hyökänneet hänen ystävänsä kimppuun vankilassa, kuultiin Old Bailey -oikeudessa. Frederickin teini-ikäiset murhaajat olivat "väkivaltatehtävässä" ja matkasivat Shakspearen kartanoon, kerrottiin oikeudelle. 16-vuotias poika, jonka nimeä ei voida mainita oikeudellisista syistä, tunnusti syyllisyytensä murhaan, ja hänet vangittiin elinkautiseen vankeuteen, jonka vähimmäisaika on 10 vuotta. Hackneystä kotoisin oleva Kacper Karasinski, 19, ja 17-vuotias poika todettiin syyllisiksi murhaan. Karasinski sai elinkautisen vankeusrangaistuksen, jonka vähimmäispituus on 20 vuotta, kun taas nuorukainen sai vähintään 17 vuoden vankeusrangaistuksen. Stoke Newingtonista kotoisin oleva 18-vuotias Yigiter Gok ja toinen 17-vuotias poika todettiin syyllisiksi tappoon. Gok sai yhdeksän vuoden ja nuorempi poika kahdeksan vuoden vankeusrangaistuksen. Tuomari Katz sanoi: "Tämä oli hyvin julkinen ja todella järkyttävä kuolema. Hyökkäys oli niin nopea, ettei puolustautumisvammoja ollut." Yhtä lukuun ottamatta kaikilla vastaajilla - 17-vuotiaalla pojalla - oli aiempia tuomioita veitsen kantamisesta vuodelta 2016. Oikeus kuuli, että neljän lapsen isä Frederick ei koskaan saanut tavata nuorinta poikaansa, joka syntyi hänen kuolemansa jälkeen.</w:t>
      </w:r>
    </w:p>
    <w:p>
      <w:r>
        <w:rPr>
          <w:b/>
        </w:rPr>
        <w:t xml:space="preserve">Tulos</w:t>
      </w:r>
    </w:p>
    <w:p>
      <w:r>
        <w:t xml:space="preserve">Viisi teini-ikäistä on tuomittu vankilaan, koska he puukottivat kuolettavasti miestä, joka oli palannut kotiin tapaamisesta raskaana olevan kumppaninsa kanssa.</w:t>
      </w:r>
    </w:p>
    <w:p>
      <w:r>
        <w:rPr>
          <w:b/>
        </w:rPr>
        <w:t xml:space="preserve">Esimerkki 1.1274</w:t>
      </w:r>
    </w:p>
    <w:p>
      <w:r>
        <w:t xml:space="preserve">52-vuotias oli vankina HMP Bullingdonissa, ja hänellä uskotaan olleen muita terveysongelmia. Vankilavirkailijayhdistyksen (Prison Officers Association, POA) mukaan HMP Bullingdonissa oli epidemian huipentuessa 85 vankia ja 85 henkilökuntaan kuuluvaa, joiden testit olivat positiivisia Covidille. Testauksen ja eristämisen jälkeen tapaukset ovat vähentyneet kuuteen vankiin ja kolmeen henkilökuntaan kuuluvaan. Vankeinhoitolaitoksen tiedottaja kertoi, että vanki kuoli sairaalassa tiistaina ja että asiasta oli ilmoitettu vankiloiden ja koevapauden valvonnasta vastaavalle oikeusasiamiehelle. Uudelleensijoitusvankilassa on 1 050 aikuista ja nuorta vankia. POA:n edustaja Dave Cook sanoi paikan nykyisistä olosuhteista: "Henkilökunta on väsynyt, mutta vangit ovat suurelta osin noudattaneet Covidin ehkäisytoimenpiteitä. "Vankien ja henkilökunnan väliset suhteet ovat hyvät, väkivalta on vähentynyt, ja vankila tuntuu paljon turvallisemmalta kuin aiemmin." Seuraa BBC Southia Facebookissa, Twitterissä tai Instagramissa. Lähetä juttuideoita osoitteeseen south.newsonline@bbc.co.uk. Aiheeseen liittyvät Internet-linkit Oikeusministeriö</w:t>
      </w:r>
    </w:p>
    <w:p>
      <w:r>
        <w:rPr>
          <w:b/>
        </w:rPr>
        <w:t xml:space="preserve">Tulos</w:t>
      </w:r>
    </w:p>
    <w:p>
      <w:r>
        <w:t xml:space="preserve">Covidia sairastava vanki on kuollut Oxfordshiren vankilassa puhjenneen koronaviruksen seurauksena.</w:t>
      </w:r>
    </w:p>
    <w:p>
      <w:r>
        <w:rPr>
          <w:b/>
        </w:rPr>
        <w:t xml:space="preserve">Esimerkki 1.1275</w:t>
      </w:r>
    </w:p>
    <w:p>
      <w:r>
        <w:t xml:space="preserve">Kenraali Sir Nick Carter sanoi, että armeijan on "otettava kykyjä koko edustamastamme yhteiskunnasta" löytääkseen parhaat alokkaat. Hän sanoi, että armeijan arvoilla on "yhteistä pohjaa" vähemmistöyhteisöjen kanssa. Mustiin, aasialaisiin ja etnisiin vähemmistöryhmiin kuuluvien sotilaiden osuus armeijan 87 000 vakinaisesta sotilaasta on hieman yli 10 prosenttia, mikä on hieman vähemmän kuin osuus koko väestöstä. Monet heistä ovat kuitenkin kotoisin Kansainyhteisöstä, eivät Yhdistyneestä kuningaskunnasta. Puolustusministeriön (MoD) luvut 1. lokakuuta 2014 osoittavat, että 42 prosenttia (4660) BAME-henkilöstöstä oli kotoisin Yhdistyneestä kuningaskunnasta ja loput 58 prosenttia (6300) ulkomailta ja kansainyhteisön maista. "Tärkein prioriteettini on varmistaa, että armeijassamme on jatkossakin parhaat mahdolliset lahjakkuudet", Sir Nick sanoi. "Rekrytointimme mustista, aasialaisista ja etnisistä vähemmistöyhteisöistä on parantunut vuosien mittaan, mutta se ei ole lähelläkään sitä, mitä sen pitäisi olla. Meidän on tehtävä enemmän." Hän lisäsi: "Arvot ja normit, joita ajamme, vastaavat läheisesti näitä yhteisöjä, ja meillä on paljon yhteistä pohjaa, jonka varaan voimme rakentaa rekrytointipohjamme laajentamiseksi." Hän lisäsi: "Emme ole vielä valmiita." Armeija aikoo osallistua tänä vuonna 10 tapahtumaan, joissa "osallistutaan BAME-yhteisöjen kanssa", ja sen rekrytointikampanjassa hyödynnetään myös sosiaalista mediaa. Armeijan sisällä on jo joukko verkostoja, joihin kuuluu buddhalaisten, kristittyjen, hindujen, humanistien, juutalaisten, muslimien, sikhien sekä lesbojen, homojen, biseksuaalien ja transsukupuolisten ryhmiä. Puolustusvoimien pääesikunnan päällikön ja yksiköiden päälliköiden islamilaisen uskonnollisen neuvonantajan, imaami Asim Hafizin mukaan asevoimien arvot ovat "täysin yhteensopivia" islamin arvojen kanssa. Hän lisäsi: "Monimuotoisuus on yksi kansakuntamme suurimmista vahvuuksista, ja on vain oikein, että asevoimamme hyötyvät tästä pääomasta. "Tämä ei ainoastaan tuo heitä lähemmäksi ihmisiä, joita he palvelevat, vaan myös parantaa armeijan kulttuurista ymmärrystä sen ollessa komennuksella." Britannian armeijan entinen upseeri Afzal Amin sanoi Radio 4:n Today-ohjelmassa, että asevoimat tarvitsevat monipuolisia "kielellisiä, kulttuurisia ja sosiaalisia" valmiuksia. Hän lisäsi: "Jos aiomme tulevaisuudessa lähteä uudelleen Pohjois-Irakiin tai Syyriaan, tarvitsemme ihmisiä, jotka osaavat puhua paitsi paikallisen siviiliväestön kanssa, johon haluamme vaikuttaa, myös kumppaneidemme ja liittolaistemme kanssa. Kielitaito on erittäin tärkeää." Vuoden 2011 väestönlaskennan mukaan 14 prosenttia Englannin ja Walesin asukkaista kuului mustiin, aasialaisiin ja etnisiin vähemmistöihin kuuluviin yhteisöihin. Skotlannissa vastaava luku oli hieman yli 4 prosenttia ja Pohjois-Irlannissa 1,8 prosenttia. - Tämän jutun aiemmassa versiossa Afzal Aminin lainaus oli virheellisesti annettu Asim Hafizille. Tätä on muutettu.</w:t>
      </w:r>
    </w:p>
    <w:p>
      <w:r>
        <w:rPr>
          <w:b/>
        </w:rPr>
        <w:t xml:space="preserve">Tulos</w:t>
      </w:r>
    </w:p>
    <w:p>
      <w:r>
        <w:t xml:space="preserve">Armeijan on tehtävä enemmän rekrytoidakseen mustia, aasialaisia ja etnisiä vähemmistöjä edustavaa henkilöstöä, on sen ylin upseeri todennut.</w:t>
      </w:r>
    </w:p>
    <w:p>
      <w:r>
        <w:rPr>
          <w:b/>
        </w:rPr>
        <w:t xml:space="preserve">Esimerkki 1.1276</w:t>
      </w:r>
    </w:p>
    <w:p>
      <w:r>
        <w:t xml:space="preserve">Kuusivuotias Lucas Walker oli leikkimässä, kun hänet pyyhkäisi pois lauantaina. Hänen äitinsä, 37-vuotias Julie Walker, yritti pelastaa häntä, mutta molemmat kuolivat. Myös hänen 13-vuotias veljensä Samuel oli yrittänyt auttaa. Ross Greenhill Aberdeenin rannikkovartiostosta sanoi, että turvatoimia arvioidaan. Hän kertoi BBC Scotlandille: "Esimerkiksi kesälomien aikana on hengenpelastajia, ja he lopettavat työnsä noin kello 16.00 useimpina päivinä. "Rannalla on kuitenkin useita pelastuslaitteita, ja melkein kaikki alueen pelastusrenkaat otettiin käyttöön tämän tapauksen aikana. "Jotkut yleisön jäsenet olivat saaneet nämä laitteet käsiinsä ja käyttäneet niitä." "Ihana pieni poika" herra Greenhill selitti: "Teemme yhteistyötä Skotlannin poliisin kanssa tässä tutkinnassa selvittääksemme, mitä tapahtui. "Jossain vaiheessa puhumme myös paikallisviranomaisille käytössä olevista turvallisuusjärjestelmistä ja tarkastelemme, voidaanko niihin tehdä parannuksia." Lucas oli Aberdeenissa sijaitsevan Bramble Brae -koulun oppilas. Rehtori Amanda Murray sanoi: "Oppilaat, opettajat ja koko kouluyhteisö ovat syvästi surullisia ja järkyttyneitä kuultuaan kauheita uutisia Lucasin ja hänen äitinsä traagisesta kuolemasta viikonloppuna. "Lucas, joka oli juuri aloittanut kolmannen luokan, oli ihana pieni poika, joka oli suosittu luokkatovereidensa ja koulun henkilökunnan keskuudessa. "Bramble Brae Schoolin kaikkien oppilaiden puolesta haluamme ilmaista syvimmät osanottomme Lucasin perheelle ja ystäville näinä hyvin surullisina ja vaikeina hetkinä." "Traaginen tapahtuma" Aberdeenin kaupunginvaltuuston johtaja, valtuutettu Jenny Laing sanoi: "Kiinnitämme jakamattoman huomiomme Lucasin perheen ja hänen koulukavereidensa tukemiseen. "Teemme tiivistä yhteistyötä kumppaneiden kanssa tämän surullisen ja traagisen tapahtuman vuoksi, ja ajatuksemme ovat perheen kanssa. "Kuten merenkulku- ja rannikkovartioston rannikkotoiminnan aluekomentaja Ross Greenhill totesi, Aberdeenin rannalla on hyvin sekä opasteita että rannalla olevia hengenpelastuslaitteita", sanoi hän. "Rannikkovartioston tarkastelun lisäksi paikallinen joustavuuskumppanuus, johon kuuluu myös kaupunginvaltuusto, tekee pelastus- ja elvytystoimien moniviranomaiskatsauksen varmistaakseen, että kaikki opit voidaan ottaa huomioon." Hän lisäsi: "Pyydämme tiedotusvälineitä kunnioittamaan sitä, että tämä on vaikea tilanne, jota pienet lapset joutuvat käsittelemään, ja että annatte koko kouluyhteisön kokoontua yhteen". Aberdeenista kotoisin olevat äiti ja poika vietiin molemmat sairaalaan, mutta heitä ei voitu pelastaa. Myös Lucasin veli vedettiin vedestä, samoin kuin mies ja nainen, jotka olivat myös yrittäneet pelastaa pariskuntaa. Ylikomisario Campbell Thomson sanoi, että poliisi tutkii "hyvin traagista tapausta", ja poliisit tutkivat rantaa ja läheisiä kallioita. Hänen mukaansa oli selvää, että äitiä ja poikaa yritettiin pelastaa "sankarillisesti". Hätäpalvelut hälytettiin tapahtumasta noin kello 16.45 lauantaina. Neljä muuta ihmistä on kuollut viikonloppuna Britanniaa ympäröivillä merialueilla sattuneissa erillisissä onnettomuuksissa, joista on syytetty voimakkaita tuulia ja korkeaa vuorovettä.</w:t>
      </w:r>
    </w:p>
    <w:p>
      <w:r>
        <w:rPr>
          <w:b/>
        </w:rPr>
        <w:t xml:space="preserve">Tulos</w:t>
      </w:r>
    </w:p>
    <w:p>
      <w:r>
        <w:t xml:space="preserve">Aberdeenin rannalla käytössä olevia yleisiä turvallisuustoimenpiteitä tarkastellaan osana tutkintaa, joka koskee nuoren pojan ja hänen äitinsä kuolemaa.</w:t>
      </w:r>
    </w:p>
    <w:p>
      <w:r>
        <w:rPr>
          <w:b/>
        </w:rPr>
        <w:t xml:space="preserve">Esimerkki 1.1277</w:t>
      </w:r>
    </w:p>
    <w:p>
      <w:r>
        <w:t xml:space="preserve">Corden twiittasi kuvan käsikirjoituksesta ja sanoi, että hän ja toinen käsikirjoittaja Ruth Jones olivat "pitäneet tämän salaisuutena jo jonkin aikaa". Bafta-palkittu komediasarja, joka kertoo eteläwalesilaisen tytön ja essexiläisen pojan kaukosuhteesta, esitettiin Yhdistyneessä kuningaskunnassa viimeksi vuonna 2010. BBC vahvisti ilmoituksen ja sanoi olevansa "erittäin innoissaan" saadessaan sarjan takaisin BBC Oneen. Corden ja Jones, jotka molemmat myös näyttelevät sarjassa, sanoivat yhteisessä lausunnossaan: "Viimeisten 10 vuoden aikana olemme puhuneet paljon Gavinista ja Staceysta - siitä, missä he voisivat olla tänään ja miltä heidän elämänsä voisi näyttää. "Niinpä otimme salaa riskin ja kirjoitimme tämän tunnin mittaisen erikoisohjelman. "Olemme rakastaneet Barryn ja Essexin tapaamista uudelleen, ja hahmojen saattaminen takaisin yhteen on ollut ilo. "Olemme innoissamme saadessamme työskennellä jälleen kerran upeiden näyttelijöiden ja kuvausryhmän kanssa ja tarjotessamme sarjan faneille jouluherkkua tänä jouluna." Sarja esitettiin alun perin BBC:llä vuosina 2007-2010. Sarjan uudenvuodenpäivän finaali vuonna 2010 saavutti sarjan ennätykselliset katsojaluvut 10,3 miljoonalla katsojalla. Cordenin ja Jonesin - jotka näyttelevät Smithyä ja Nessaa - lisäksi uudessa erikoisjaksossa esiintyvät näyttelijätoverit Mathew Horne ja Joanna Page - jotka näyttelevät nimikkoparia - sekä Rob Brydon, Larry Lamb, Melanie Walters ja Alison Steadman. BBC:n sisällöstä vastaava johtaja Charlotte Moore sanoi: "Emme malta odottaa, että näemme, mitä kaikille on tapahtunut yhdeksän viime vuoden aikana ja mitä seuraavaksi tapahtuu yhdelle kansakunnan suosikkikomediaperheistä." Miksi rakastuimme Barry Islandiin Gavin ja Stacey esitteli Walesissa sijaitsevan Barryn kaupungin suurelle yleisölle, ja terävät, nokkelat kertosäkeet, lämpimät ja uskottavat hahmot sekä koskettava paatoksellisuus saivat katsojat koukkuun heti alusta alkaen. Joidenkin arvostelijoiden mielestä sarja menetti jotakin siirryttyään valtavirran televisiojärjestelmään, mutta nämä arvostelijat olivat harvassa. Metro kuvaili viimeistä jouluspesiaalia "kaikkien aikojen hienoimmaksi juhlalliseksi tv-spesiaaliksi". Sarja voitti lukuisia palkintoja, muun muassa kaksi Baftaa, neljä British Comedy Award -palkintoa ja National Television Award -palkinnon. Siinä esiintyi jopa entinen varapääministeri John Prescott - Nessan vanha liekki (tietenkin!) Seuraa meitä Facebookissa, Twitterissä @BBCNewsEnts tai Instagramissa bbcnewsents. Jos sinulla on juttuehdotus, lähetä sähköpostia osoitteeseen entertainment.news@bbc.co.uk.</w:t>
      </w:r>
    </w:p>
    <w:p>
      <w:r>
        <w:rPr>
          <w:b/>
        </w:rPr>
        <w:t xml:space="preserve">Tulos</w:t>
      </w:r>
    </w:p>
    <w:p>
      <w:r>
        <w:t xml:space="preserve">Televisiokomediasarja Gavin and Stacey palaa yhden kerran joulun erikoisjaksolle, James Corden on ilmoittanut.</w:t>
      </w:r>
    </w:p>
    <w:p>
      <w:r>
        <w:rPr>
          <w:b/>
        </w:rPr>
        <w:t xml:space="preserve">Esimerkki 1.1278</w:t>
      </w:r>
    </w:p>
    <w:p>
      <w:r>
        <w:t xml:space="preserve">Libanonin pääministerinä hänen ansiokseen on yleisesti luettu maan saaminen takaisin jaloilleen 15 vuotta kestäneen tuhoisan sisällissodan jälkeen. Hän toimi virassaan vuosina 1992-1998 ja uudelleen vuodesta 2000 eroamiseensa vuonna 2004 asti eli yhteensä viisi kautta. Helmikuun 14. päivänä 2005, vuosi sen jälkeen kun hän oli jättänyt tehtävänsä, räjähteet räjähtivät, kun hänen autosaattueensa ajoi St George -hotellin ohi Libanonin pääkaupungissa Beirutissa. Hänen kuolemallaan oli syvällisiä seurauksia Libanonissa, sillä se tasoitti tietä setarivallankumoukselle ja Syyrian joukkojen vetäytymiselle maasta 29 vuoden jälkeen. Hänen murhansa tutkinta johti vuosia kestäneeseen poliittiseen myllerrykseen. Tammikuussa 2014 Haagissa aloitettiin ennennäkemätön kansainvälinen tuomioistuin, jossa neljä epäiltyä shiialaisen militanttijärjestö Hizbollahin jäsentä tuomittiin poissaolevina Haririn murhasta. Saudi-Arabialainen Hariri syntyi vuonna 1944 köyhään sunnimuslimiperheeseen eteläisessä Sidonin satamassa. Opettajan koulutuksen jälkeen hän lähti ulkomaille etsimään onneaan ja seurasi tietä, jota monet hänen maanmiehistään ovat kulkeneet. Hän sai töitä rakennusliikkeestä Saudi-Arabiassa ja perusti lopulta oman yrityksen, Saudi Ogerin. Hänestä tuli Saudi-Arabian kuninkaaksi nousseen prinssi Fahdin henkilökohtainen urakoitsija, ja hän keräsi omaisuuden, joka nosti hänet yhdysvaltalaisessa Forbes-lehdessä maailman sadan rikkaimman miehen joukkoon. Hän oli räikeä hahmo, ja kansainväliset johtajat pitivät häntä hyvin arvossa, ja Ranskan presidentti Jacques Chirac oli hänen läheinen ystävänsä. Kun hän palasi Saudi-Arabiasta pääministeriksi vuonna 1992, häntä pidettiin raikkaana tuulahduksena maassa, jota hallitsivat entiset miliisijohtajat. Tavalliset ihmiset toivoivat, että dynaaminen suurpäällikkö palauttaisi Beirutin sotaa edeltäneen maineen johtavana talouskeskuksena. Hän nosti maan takaisin kansainväliselle rahoituskartalle laskemalla liikkeeseen euro-obligaatioita ja sai Maailmanpankilta kiitosta suunnitelmastaan lainata ja kerjätä jälleenrakennusrahaa. Riita Lahoudin kanssa Mutta hänen taloudelliset saavutuksensa olivat ristiriitaisia: hänen kunnianhimoiset lainaa ja rakenna -ohjelmansa aiheuttivat massiivisen julkisen velan ja budjettivajeen, mikä nosti korkoja ja hidasti kasvua. Häntä syytettiin köyhien huomiotta jättämisestä, vaikka hän on pitkään rahoittanut hyväntekeväisyyttä. Tavalliset libanonilaiset alkoivat tuomita häntä samoilla kyynisillä mittapuilla kuin muita poliitikkoja, joista monet olivat tehneet omaisuutensa sisällissodan aikana. Kun Hariri jätti vallan vuonna 1998, se johtui osittain siitä, että hän ei halunnut toimia toisena viisarina presidentti Emile Lahoudille, joka oli entinen armeijan päällikkö. Haririn perintöä tahrasivat lisäksi korruptiosyytökset, ja häntä arvosteltiin myös siitä, että hän oli velkaantanut maan raskaasti. Hariri palasi kuitenkin lokakuussa 2000 ja otti vanhan työpaikkansa takaisin poliittiselta veteraanilta Selim al-Hossilta. Hän johti Libanonin matkailuelinkeinon elpymistä suurelta osin satojentuhansien Persianlahden arabimaiden vierailijoiden ansiosta. Hän kuitenkin riitaantui jälleen Syyriaa kannattavien hallituskollegoidensa kanssa presidentti Lahoudin toimikauden jatkamista koskevan kriisin aikana. Hän ei koskaan avoimesti vastustanut Syyriaa kiistassa, mutta hänen eronsa lokakuussa 2004 käsitettiin selvänä vastalauseena Syyrian painostukselle pitää Lahoud virassaan. Joidenkin mielestä se maksoi hänelle hengen.</w:t>
      </w:r>
    </w:p>
    <w:p>
      <w:r>
        <w:rPr>
          <w:b/>
        </w:rPr>
        <w:t xml:space="preserve">Tulos</w:t>
      </w:r>
    </w:p>
    <w:p>
      <w:r>
        <w:t xml:space="preserve">Rafik Hariri oli Libanonin politiikan hallitseva voima sekä eläessään että kuollessaan.</w:t>
      </w:r>
    </w:p>
    <w:p>
      <w:r>
        <w:rPr>
          <w:b/>
        </w:rPr>
        <w:t xml:space="preserve">Esimerkki 1.1279</w:t>
      </w:r>
    </w:p>
    <w:p>
      <w:r>
        <w:t xml:space="preserve">ADHD:tä käsittelevän All Party Parliamentary Group for ADHD -ryhmän mukaan pakolliset testit olisi otettava käyttöön myös kaikille vankilaan lähetetyille henkilöille. Parlamentin jäsen Alex Sobel sanoi, että varhainen diagnoosi on avainasemassa rikoksen uusimisen estämisessä. Oikeusministeriön tiedottajan mukaan kaikille uusille vangeille tehdään ensimmäisen viikon aikana kolme arviointia, joiden aikana ADHD voidaan havaita. Leeds North Westin työväenpuolueen kansanedustaja ja ryhmän varapuheenjohtaja Sobel sanoi, että teinit, jotka on pidätetty esimerkiksi tappeluista, polkupyörävarkauksista ja myymälävarkauksista, olisi tutkittava. "Mitä aikaisemmin se havaitaan, sitä parempi se on yksilön ja veronmaksajien kannalta ja sitä parempi, etteivät he joudu rikosoikeudelliseen järjestelmään", hän sanoi. "Jos ADHD jää diagnosoimatta, rikoksen uusimisaste on tutkimusten mukaan noin 32 prosenttia - kolmasosa ADHD:n omaavista ihmisistä tekee rikoksen uudelleen, koska heitä ei ole diagnosoitu eikä mitään toimia ole toteutettu." Tutkijat ovat aiemmin havainneet, että ihmiset, joilla on ADHD, syyllistyvät todennäköisemmin rikoksiin - 37 prosenttia miehistä ja 15 prosenttia naisista - kuin aikuiset, joilla ei ole ADHD:ta - 9 prosenttia miehistä ja 2 prosenttia naisista. ADHD Action -järjestön mukaan arviolta 30 prosentilla aikuisista vangeista on ADHD. David Allen, 34, kotoisin Wombwellista, Barnsleyn läheltä, oli 18-vuotias, kun hänet lähetettiin ensimmäisen kerran vankilaan, ja hänet vangittiin vielä viisi kertaa ennen kuin hän täytti 23 vuotta. Hänellä todettiin ADHD 33-vuotiaana, ja hän sanoi uskovansa, että jos hänen tilansa olisi havaittu aikaisemmin, hänen elämänsä olisi voinut olla hyvin erilainen. "Kun katson taaksepäin, ajattelen, että on sääli, ettei minua hoidettu, koska näin ei olisi koskaan käynyt", hän sanoi. "Minun kaltaisiani on tuhansia ja taas tuhansia ihmisiä vankilassa ja sen ulkopuolella, jotka ovat aivan samanlaisia. Heidät on suljettu vankilaan pohjimmiltaan siksi, että he ovat sairaita, eivätkä siksi, että he ovat tehneet rikoksen tietoisesti." Mikä on ADHD? Lähde: A.D.ADHD: Tutkimuksen mukaan ADHD:sta kärsivien vankien hoitokustannukset Yhdistyneessä kuningaskunnassa ovat arviolta 11,7 miljoonaa puntaa. Tohtori Louise Theodosiou sanoi, että seulonta voisi "mahdollisesti auttaa useampia lapsia saamaan tarvitsemaansa hoitoa sairauteensa". Oikeusministeriön mukaan Kaakkois-Lontoossa sijaitsevassa Isis Prison and Young Offenders Institution -vankilassa on parhaillaan käynnissä kokeilu, jossa tutkitaan, miten ADHD:sta kärsiville aikuisvangeille voidaan tarjota kustannustehokkaita ja turvallisia hoitoja. Sisäministeriön mukaan jokaisen vangitun hyvinvointi on otettava huomioon, ja haavoittuvassa asemassa olevien ihmisten suojelemiseksi on olemassa lakeja.</w:t>
      </w:r>
    </w:p>
    <w:p>
      <w:r>
        <w:rPr>
          <w:b/>
        </w:rPr>
        <w:t xml:space="preserve">Tulos</w:t>
      </w:r>
    </w:p>
    <w:p>
      <w:r>
        <w:t xml:space="preserve">Kansanedustajat ovat todenneet, että "impulsiivisista rikoksista" pidätetyille 12-20-vuotiaille pitäisi tehdä pakollinen testi tarkkaavaisuus- ja ylivilkkaushäiriön varalta.</w:t>
      </w:r>
    </w:p>
    <w:p>
      <w:r>
        <w:rPr>
          <w:b/>
        </w:rPr>
        <w:t xml:space="preserve">Esimerkki 1.1280</w:t>
      </w:r>
    </w:p>
    <w:p>
      <w:r>
        <w:t xml:space="preserve">Steven McKenzieBBC Scotland Highlands and Islands reportteri Tapahtuma, joka järjestettiin kolmipäiväisenä toisena vuonna, keräsi noin 17 000 ihmistä. Two Door Cinema Club, Super Furry Animals ja The Darkness olivat muiden viikonlopun aikana esiintyneiden suurten nimien joukossa. Festivaali järjestetään Belladrum Estate -nimisellä tilalla Beaulyn lähellä Highlandsissa. Festivaalilla esiintyivät jo pitkään vakiintuneet musiikkiesiintyjät, kuten Gun ja The Dangleberries, mutta myös uudet esiintyjät, kuten The Mermaids. Musiikin lisäksi tapahtumafestivaalilla nähtiin street trials -pyöräilijä Danny MacAskillin Drop and Roll -show, lasten viihdyttäjiä Funbox ja myös painia, Hula Hoop -esiintyjiä ja tietokonekoodaushaaste, jossa Lego-robotteja liikuteltiin esteiden kiertoradalla. Bella hyötyi enimmäkseen kauniista säästä, vaikka lauantai-iltana satoi välillä rankasti. Sunnuntaina, jolloin tuhannet ihmiset pakkaavat telttansa ennen kotiinlähtöä, on esiintynyt kovia tuulenpuuskia. Ilmatieteen laitos on antanut säävaroituksen, ja se on kuvaillut voimakkaita tuulia "epäsuotuisiksi". BBC Weather kertoi, että Beaulyn eteläpuolella Cairngorm-vuorella Cairngorm-vuoren huipun yllä mitattiin 103 mailin tuntinopeuden puuska.</w:t>
      </w:r>
    </w:p>
    <w:p>
      <w:r>
        <w:rPr>
          <w:b/>
        </w:rPr>
        <w:t xml:space="preserve">Tulos</w:t>
      </w:r>
    </w:p>
    <w:p>
      <w:r>
        <w:t xml:space="preserve">Ska-yhtye Madness auttoi päättämään 13. Belladrum Tartan Heart -musiikkifestivaalin lauantai-iltana.</w:t>
      </w:r>
    </w:p>
    <w:p>
      <w:r>
        <w:rPr>
          <w:b/>
        </w:rPr>
        <w:t xml:space="preserve">Esimerkki 1.1281</w:t>
      </w:r>
    </w:p>
    <w:p>
      <w:r>
        <w:t xml:space="preserve">Työväenpuolueen johtaman viranomaisen monologi kertoo soittajille säästötavoitteista ennen kuin heille annetaan valikkovaihtoehtoja. Oppositiossa oleva konservatiiviryhmä sanoi, että monet veronmaksajat suuttuisivat "hallituksen vastaisesta viestistä". Valtuuston varajohtaja Martin Rawson sanoi kuitenkin, että nauhoitus oli "tosiasia". Hän kieltäytyi pyytämästä anteeksi ja sanoi: "Se oli (työväenpuolueen) johdon kollektiivinen päätös laittaa viesti sinne, koska mielestämme on tärkeää, että Derbyn asukkaat kertovat meille, mitä.... he ajattelevat leikkauksista." Hän sanoi: "Se on tärkeää, että Derbyn asukkaat kertovat meille, mitä.... he ajattelevat leikkauksista." Valtuusto aikoo vähentää vielä 350 virkaa vuoden 2010 jälkeen menetetyn 1 200 viran lisäksi. Varakonservatiivijohtaja Matthew Holmes sanoi: "Epäilen suuresti, että asukkaat, jotka soittavat neuvostoon saadakseen jotain tärkeää asiaa hoidettua tai kysyäkseen neuvoa, eivät ole tyytyväisiä siihen, että heille syötetään väkisin hallituksen vastaista viestiä, eivätkä myöskään siihen, että he eivät ole tyytyväisiä viivytykseen, jonka jälkeen he eivät voi puhua neuvonantajalle. "Se on täysin väärä tapa kohdella asiakkaita, jotka todennäköisesti ovat melko vihaisia, kun heidät lopulta yhdistetään viestin vuoksi henkilökunnan jäsenelle. "Asiakas maksaa myös puhelinsoitosta, jota pidennetään keinotekoisesti sillä, mitä suurin osa pitää propagandana." BBC:n otettua yhteyttä maanantai-illasta lähtien neuvosto on antanut soittajille mahdollisuuden ohittaa viesti - jossa kerrotaan, että sen on säästettävä 60 miljoonaa puntaa kolmen vuoden aikana eikä se voi jatkaa joidenkin palvelujen tarjoamista. Lisäksi se kehottaa ihmisiä osallistumaan kuulemiseen siitä, mitkä neuvoston palvelut pitäisi suojella.</w:t>
      </w:r>
    </w:p>
    <w:p>
      <w:r>
        <w:rPr>
          <w:b/>
        </w:rPr>
        <w:t xml:space="preserve">Tulos</w:t>
      </w:r>
    </w:p>
    <w:p>
      <w:r>
        <w:t xml:space="preserve">Derbyn kaupunginvaltuustoa on syytetty "propagandan pakkosyöttämisestä", koska se on laittanut puhelinvaihteeseensa 45 sekunnin mittaisen viestin hallituksen leikkauksista.</w:t>
      </w:r>
    </w:p>
    <w:p>
      <w:r>
        <w:rPr>
          <w:b/>
        </w:rPr>
        <w:t xml:space="preserve">Esimerkki 1.1282</w:t>
      </w:r>
    </w:p>
    <w:p>
      <w:r>
        <w:t xml:space="preserve">Siirto, joka tulee voimaan 1. kesäkuuta, näkee tyypillinen standardi dual-fuel laskut suora velka asiakkaille nousee £ 63 vuodessa, £ 1,211. Neljännesvuosittain maksavien laskujen keskimääräinen korotus on 85 puntaa. Scottish Powerin mukaan hinnanmuutos koskee noin kolmasosaa sen asiakkaista eli 960 000 kotia. Scottish Powerin vähittäismyyntiyksikön toimitusjohtaja Neil Clitheroe sanoi, että muuttuvien vakiohintojen korotus heijastaa "energian tukkukustannusten ja pakollisten muiden kuin energiakustannusten nousua". Hän lisäsi: "Otamme yhteyttä kaikkiin asiakkaisiin, joita hinnanmuutos koskee, jotta heillä olisi mahdollisuus siirtyä kiinteähintaiseen tariffivaihtoehtoon ja välttää tämä korotus." Scottish Power on kolmas suuri energiayhtiö, joka on ilmoittanut hinnankorotuksista tänä vuonna. Aiemmin tässä kuussa EDF Energy ilmoitti nostavansa sähkön hintojaan 2,7 prosenttia, muutama päivä sen jälkeen kun British Gas oli nostanut 4,1 miljoonan asiakkaansa hintoja.</w:t>
      </w:r>
    </w:p>
    <w:p>
      <w:r>
        <w:rPr>
          <w:b/>
        </w:rPr>
        <w:t xml:space="preserve">Tulos</w:t>
      </w:r>
    </w:p>
    <w:p>
      <w:r>
        <w:t xml:space="preserve">Scottish Power nostaa kaasun ja sähkön hintoja 5,5 prosenttia lähes miljoonalle asiakkaalleen.</w:t>
      </w:r>
    </w:p>
    <w:p>
      <w:r>
        <w:rPr>
          <w:b/>
        </w:rPr>
        <w:t xml:space="preserve">Esimerkki 1.1283</w:t>
      </w:r>
    </w:p>
    <w:p>
      <w:r>
        <w:t xml:space="preserve">Useimmat tuntevat sen Woody-saarena, mutta se on Kiinan miehittämä, ja Kiina kutsuu sitä nimellä Yongxing. Myös Vietnam, joka kutsuu sitä Phu Lamiksi, ja Taiwan vaativat sitä itselleen. Raportit ohjusten läsnäolosta saarella ovat lisänneet huolta Etelä-Kiinanmeren militarisoinnista. Seuraavassa kerrotaan, mitä tiedämme Woodyn saaresta. Kiina on hallinnut sitä jo pitkään Siellä asuu ihmisiä Se ei ole ainoa naapurien välisten jännitteiden aiheuttaja</w:t>
      </w:r>
    </w:p>
    <w:p>
      <w:r>
        <w:rPr>
          <w:b/>
        </w:rPr>
        <w:t xml:space="preserve">Tulos</w:t>
      </w:r>
    </w:p>
    <w:p>
      <w:r>
        <w:t xml:space="preserve">Etelä-Kiinan merellä sijaitsevan kiistellyn Paracel-saariston suurimmalla saarella uskotaan nyt olevan ilmatorjuntaohjuksia.</w:t>
      </w:r>
    </w:p>
    <w:p>
      <w:r>
        <w:rPr>
          <w:b/>
        </w:rPr>
        <w:t xml:space="preserve">Esimerkki 1.1284</w:t>
      </w:r>
    </w:p>
    <w:p>
      <w:r>
        <w:t xml:space="preserve">Euroopan yhteisöjen tuomioistuin päätti, että muusikot eivät voi "näytteistää" muiden artistien levyjä ilman lupaa. Kraftwerk nosti kanteen hiphop-tuottajia Moses Pelhamia ja Martin Haasia vastaan vuonna 1999 Sabrina Setlurin kappaleesta Nur Mir (Only Me). Euroopan yhteisöjen tuomioistuimen päätöksellä voi olla valtavia vaikutuksia musiikkiteollisuuteen. Maanantaina annettu tuomio tarkoittaa, että alkuperäisen tuottajan on annettava lupa kaikkiin olemassa olevasta äänitteestä otetun ääninäytteen kopiointeihin. Kraftwerkin Ralf Hütter ja Florian Schneider-Esleben mainitaan tuottajina kappaleessa Metal On Metal, joka on peräisin heidän Trans-Europe Express -albumiltaan. Euroopan yhteisöjen tuomioistuin päätti kuitenkin myös, että muunneltua näytettä, jota ei voi tunnistaa alkuperäisestä, saa käyttää ilman lupaa. Kraftwerk-kiistan keskiössä on Setlurin kappaleessa toistuvasti loopattu lyhyt rumpujakso. Saksan liittotuomioistuin päätti vuonna 2012, että Setlurin kappaletta ei saa enää mainostaa, koska se oli Hutterin kanssa samaa mieltä siitä, että kyseessä oli tekijänoikeusrikkomus. Mutta vuonna 2016 Saksan perustuslakituomioistuin - maan korkein oikeus - päätti, että vaikutus Kraftwerkiin ei ollut suurempi kuin "taiteellinen vapaus". Sen jälkeen tapaus päätyi valituksen johdosta Euroopan yhteisöjen tuomioistuimeen. Saksalaisen muusikkojen liiton BVMI:n puheenjohtaja Florian Drücke totesi, että EY-tuomioistuin "on tehnyt selväksi, että äänitevalmistajan on sallittava tai kiellettävä äänitteensä ja tietyin edellytyksin hyvin lyhyiden äänisekvenssien monistaminen kolmansien osapuolien käyttöä vastaan". Hän lisäsi kuitenkin, että tuomioistuin oli myös luonut "kriteerit sille, milloin näytteenotto kuuluu taiteen vapauden piiriin". "Euroopan yhteisöjen tuomioistuimen uusien kriteerien tulkinta on keskusteltavana", hän jatkoi. Samaan aikaan The Wrap -lehden mukaan Meatloaf on sopinut toisen tekijänoikeustapauksen, joka koskee hänen hittiään I Would Do Anything For Love (But I Won't Do That). Alun perin asian jätti vuonna 2017 Kalifornian liittovaltion tuomioistuimessa Enclosed Music, joka väitti kappaleen kopioivan Jon Dunmore Sinclairin ja Mike Molinan vuoden 1989 kappaleen [I'd Do] Anything for You. Sovinnon yksityiskohtia ei ole julkistettu. Muissa uutisissa yhdysvaltalainen tuomioistuin on todennut, että Katy Perry kopioi vuonna 2013 julkaistun Dark Horse -kappaleensa kristillisestä rap-kappaleesta. Perry todisti viikon kestäneessä oikeudenkäynnissä ja kiisti kuulleensa Flamen vuonna 2009 julkaistua Joyful Noise -kappaletta ennen kappaleensa äänittämistä. Hän jopa tarjoutui esittämään Dark Horsen oikeussalille, kun hänen asianajajansa eivät voineet soittaa kappaletta valamiehille rikkinäisen kaiutinjärjestelmän vuoksi. Valamiehistö tuomitsi Perryn maanantaina. Seuraa meitä Facebookissa tai Twitterissä @BBCNewsEnts. Jos sinulla on juttuehdotus, lähetä sähköpostia osoitteeseen entertainment.news@bbc.co.uk.</w:t>
      </w:r>
    </w:p>
    <w:p>
      <w:r>
        <w:rPr>
          <w:b/>
        </w:rPr>
        <w:t xml:space="preserve">Tulos</w:t>
      </w:r>
    </w:p>
    <w:p>
      <w:r>
        <w:t xml:space="preserve">Saksalaiset elektropopin pioneerit Kraftwerk ovat voittaneet pitkään jatkuneen tekijänoikeustaistelun, joka koski vuonna 1977 julkaistun Metal On Metal -kappaleen kahden sekunnin mittaista klippiä.</w:t>
      </w:r>
    </w:p>
    <w:p>
      <w:r>
        <w:rPr>
          <w:b/>
        </w:rPr>
        <w:t xml:space="preserve">Esimerkki 1.1285</w:t>
      </w:r>
    </w:p>
    <w:p>
      <w:r>
        <w:t xml:space="preserve">Itä-Australian tulipalot ovat syyskuusta lähtien tappaneet kuusi ihmistä, tuhonneet yli 700 kotia ja peittäneet savun alleen muun muassa Sydneyn. Torstaina kaksi vapaaehtoista palomiestä, jotka olivat menossa palamaan Sydneyn lounaisosassa, kuoli, kun heidän paloautonsa törmäsi puuhun. Australian väkirikkain osavaltio Uusi Etelä-Wales on julistanut hätätilan jo toisen kerran kahden kuukauden sisällä. Maata koettelee myös historiallinen helleaalto - maan keskilämpötila rikkoi aiemmat ennätykset kahtena peräkkäisenä päivänä tällä viikolla. Kriisin jatkuessa monet australialaiset ovat syyttäneet pääministeriä siitä, että hän ei ole antanut rauhoittavia vakuutteluja tai tukea tulipalon koettelemille yhteisöille. Morrison ja hänen hallituksensa ovat myös kohdanneet kasvavaa vastareaktiota ilmastopolitiikkansa vuoksi. Miten hallitus on reagoinut tulipaloihin? Morrison on kutsunut tulipaloja "kansalliseksi katastrofiksi", mutta häntä on usein syytetty kriisin vakavuuden vähättelystä. Hän on tarjonnut "ajatuksia ja rukouksia" uhreille, kiertänyt paloalueita ja ylistänyt miehistöjä, joista suurin osa on koulutettuja mutta palkattomia vapaaehtoisia. Morrison torjui vaatimukset palomiesten rahoituksen lisäämisestä ja sanoi, että nykyiset resurssit riittävät ja että vapaaehtoiset "haluavat olla mukana". Myöhemmin hän lupasi 11 miljoonan Australian dollarin (5,7 miljoonan punnan; 7,5 miljoonan dollarin) lisärahoituksen ilmapalontorjuntaan. Paljon kritiikkiä on kohdistunut hallituksen tukeen hiilivoimaloille. Mutta myös työväenpuolueen oppositio on herättänyt vihaa hiilipolitiikkansa vuoksi. Useita mielenosoituksia on järjestetty, ja tuhannet ihmiset ovat tulleet kaduille Sydneyssä, jossa ilmanlaatu on noussut vaaralliselle tasolle. Eräs nainen jätti pensaikkopalon tuhoaman kotinsa jäänteet Canberran parlamentin ulkopuolelle. Niihin hän oli kirjoittanut: "Morrison, ilmastokriisisi tuhosi kotini". Kaikki eivät kuitenkaan jaa heidän näkemyksiään. Toiset ovat syyttäneet tulipaloista ankaraa kuivuutta, palavan kuivan maan määrää ja luonnollisia sääsyklejä. Miksi Morrisonin loma oli ongelmallinen? Morrisonin päätöstä lähteä lomalle perheensä kanssa ei ollut ilmoitettu julkisesti, mutta hänen toimistonsa mukaan asiasta oli kerrottu oppositiojohtaja Anthony Albaneselle. Tiedotusvälineissä ja sosiaalisessa mediassa ehdotukset siitä, että hänen ei pitäisi olla "poissa toiminnasta" kriisiaikana, lisääntyivät, varsinkin kun hän oli kerran arvostellut palokomissaaria, joka oli tehnyt samoin. Lauseet, kuten #WhereisScoMo ja #FireMorrison, ovat pyörineet verkossa. Albanese oli sanonut, että pääministerillä oli oikeus lomalle, mutta kritisoi "tiedon ja avoimuuden puutetta". Morrisonin toimisto kiisti aluksi, että hän oli Havaijilla, mutta sitten sosiaalisessa mediassa ilmestyi kuva, jossa hän ilmeisesti poseeraa muiden turistien kanssa rannalla olutta juoden. Perjantaina Morrison vahvisti olleensa Havaijilla mutta palaavansa aikaisin. Hänen ilmoituksensa tuli pian sen jälkeen, kun kaksi palomiestä - molemmat vapaaehtoisia ja pienten lasten isiä - oli saanut surmansa. He ovat ensimmäiset kriisin aikana kuolleet palomiehet. "Ottaen huomioon nämä viimeisimmät traagiset tapahtumat, palaan Sydneyhyn lomalta niin pian kuin se on mahdollista", hän sanoi lausunnossaan. Hän sanoi, että maata oli hoidettu hyvin hänen poissa ollessaan, mutta: "Pahoittelen syvästi, jos olen loukannut ketään niistä monista australialaisista, joita hirvittävät puskapalot ovat koskettaneet, koska pidän lomaa perheeni kanssa tällä hetkellä." Mitä hallitus on sanonut ilmastonmuutoksesta? Hiilestä riippuvaisen taloutensa vuoksi Australialla on yksi maailman suurimmista kasvihuonekaasupäästöistä henkeä kohti. Vuoden 2020 ilmastonmuutosindeksin mukaan Australia sijoittui ilmastopolitiikassaan viimeiseksi 57 maan joukossa, ja se oli Morrisonin hallituksen aikana mennyt taaksepäin. YK on myös määritellyt Australian yhdeksi niistä seitsemästä G20-maasta, joiden on tehtävä enemmän ilmastolupaustensa eteen. Australia on lämmennyt vuodesta 1910 lähtien yhteensä hieman yli 1 C, ja suurin osa lämpenemisestä on tapahtunut vuoden 1950 jälkeen. Vaikka metsäpalot ovat luonnollinen osa Australian luonnonkiertoa, meteorologian laitos on todennut, että lisääntyvä kuumuus on pahentanut kuivuutta, mikä puolestaan on tehnyt vaarallisista tulipaloista yleisempiä ja voimakkaampia. Emergency Leaders for Climate Action -ryhmä, joka koostuu entisistä palopäälliköistä ja hätätilanteiden johtajista, on syyttänyt hallitusta siitä, että se ei ole ryhtynyt toimiin ilmastotoimien suhteen ja että se on jättänyt huomiotta kehotukset kriisihuippukokouksen järjestämisestä. Morrison, joka on ollut pääministeri viime vuodesta lähtien, on ehdottanut, että maan päästöjen vähentäminen olisi pisara meressä. "Jos väitetään, että vain 1,3 prosenttia päästöistä, että jos Australia tekisi jotain enemmän tai vähemmän, se muuttaisi tämän kauden palotulosta - en usko, että se kestää minkäänlaista uskottavaa tieteellistä näyttöä", hän sanoi hiljattain. Apulaispääministeri Michael McCormack torjui tällaiset kysymykset "raivoavien sisäkaupunkivasemmistolaisten" huolenaiheina ja lisäsi: "Australiassa on ollut tulipaloja ajanlaskun alusta asti." Viime aikoina Morrison on myöntänyt ilmastonmuutoksen olevan yksi "monista muista tekijöistä", jotka ovat vaikuttaneet metsäpalojen syttymiseen. Hän on kuitenkin kiistänyt suorat yhteydet tulipalojen ja hallituksensa politiikan välillä. "Haluan tehdä tämän selväksi: ilmastonmuutos on maailmanlaajuinen haaste. Australia osallistuu tähän maailmanlaajuiseen haasteeseen", hän sanoi torstaina.</w:t>
      </w:r>
    </w:p>
    <w:p>
      <w:r>
        <w:rPr>
          <w:b/>
        </w:rPr>
        <w:t xml:space="preserve">Tulos</w:t>
      </w:r>
    </w:p>
    <w:p>
      <w:r>
        <w:t xml:space="preserve">Australian pääministeri Scott Morrison on keskeyttänyt lomamatkansa Havaijille, kun hänen johtamistaan arvostellaan yhä enemmän laajoja alueita tuhoavan metsäpalokriisin aikana.</w:t>
      </w:r>
    </w:p>
    <w:p>
      <w:r>
        <w:rPr>
          <w:b/>
        </w:rPr>
        <w:t xml:space="preserve">Esimerkki 1.1286</w:t>
      </w:r>
    </w:p>
    <w:p>
      <w:r>
        <w:t xml:space="preserve">South West Tourism Excellence Awards -kilpailuun osallistuu nähtävyyksiä aina Wiltshiresta itään. Illan kultaa voittivat muun muassa Bodmin Visitor Information Centre ja Falmouth Oyster Festival. Palkintoihin osallistui yli 300 ehdokasta, ja testikatsojat kävivät katsomassa 164 lopullista kohdetta. Devonissa Exmoorin eläintarha sai kultaa pienten nähtävyyksien kategoriassa. Erikoispalkinto erinomaisista saavutuksista myönnettiin Devon Cliffsin Brian O'Brienille, joka on inspiroinut henkilökuntaa, kävijöitä ja paikallista yhteisöä. Tuomariston puheenjohtaja Alistair Handyside sanoi: "Lounaismaan johtavat matkailuyritykset ovat kunnostautuneet säilyttämällä vahvan innovaatioperinteen ja laadun. "Useimmat heistä edustavat nyt itseään ja aluettamme Visit Englandin kansallisissa matkailupalkinnoissa, ja toivotamme heille kaikkea hyvää." Palkintoseremonia, jonka juonsi BBC Radio Cornwallin Daphne Skinnard, pidettiin Eden Projectissa St Austellin lähellä. Tapahtuma järjestettiin ensimmäistä kertaa kreivikunnassa.</w:t>
      </w:r>
    </w:p>
    <w:p>
      <w:r>
        <w:rPr>
          <w:b/>
        </w:rPr>
        <w:t xml:space="preserve">Tulos</w:t>
      </w:r>
    </w:p>
    <w:p>
      <w:r>
        <w:t xml:space="preserve">Devonin ja Cornwallin matkailuyritykset olivat vuosittaisen seremonian voittajien joukossa.</w:t>
      </w:r>
    </w:p>
    <w:p>
      <w:r>
        <w:rPr>
          <w:b/>
        </w:rPr>
        <w:t xml:space="preserve">Esimerkki 1.1287</w:t>
      </w:r>
    </w:p>
    <w:p>
      <w:r>
        <w:t xml:space="preserve">Verkkokauppajätti kertoi BBC:lle, että se sallii siementen myynnin vain Yhdysvalloissa sijaitsevilta myyjiltä. Yhdysvaltain virkamiesten mukaan puutarhureiden ei pitäisi istuttaa alkuperältään tuntemattomia siemeniä. Pakettien uskotaan olevan osa maailmanlaajuista "harjaushuijausta", jolla pyritään saamaan positiivisia arvosteluja verkkomyyntisivustoille. Amazonin uudet ohjeet, jotka ovat olleet voimassa 3. syyskuuta lähtien, kieltävät myös muiden kuin Yhdysvalloissa asuvien henkilöiden siementen myynnin Amerikassa. Se lisäsi, että myyjät voidaan kieltää, jos he eivät noudata uusia ohjeita. Jälleenmyyjä ei kuitenkaan ole vahvistanut, ulotetaanko kielto muihin maihin. Wall Street Journal kertoi ensimmäisenä uutisen politiikan muutoksesta. Mysteeripaketeista on tunnistettu ainakin 14 kasvilajia, muun muassa minttua, laventelia ja ruusuja. Myös muissa maissa, muun muassa Yhdistyneessä kuningaskunnassa, on raportoitu ei-toivotuista siemenpaketeista. Viime kuussa Skotlannin viranomaiset kehottivat ihmisiä olemaan käsittelemättä siemeniä, koska pelkäävät niiden vahingoittavan paikallisia ekosysteemejä. Yhdysvaltain maatalousministeriö (USDA) ilmoitti 11. elokuuta antamassaan päivityksessä, että siemeniä analysoineet asiantuntijat eivät havainneet niissä juurikaan ongelmia ja että Kiina avustaa tutkimuksissa. Yhdysvaltain maatalousministeriö on kuitenkin varoittanut ihmisiä istuttamasta siemeniä, sillä ne voivat olla muita kuin kotoperäisiä lajeja tai kantaa tuholaisia ja tauteja. Niin sanotuissa "harjaushuijauksissa" myyjät lähettävät vähäarvoisia tuotteita, kuten siemeniä tai sormuksia. Jokainen väärennetty "myynti" tuottaa sitten verkkoarvostelun, joka näyttää lisäävän myyjän laillisuutta.</w:t>
      </w:r>
    </w:p>
    <w:p>
      <w:r>
        <w:rPr>
          <w:b/>
        </w:rPr>
        <w:t xml:space="preserve">Tulos</w:t>
      </w:r>
    </w:p>
    <w:p>
      <w:r>
        <w:t xml:space="preserve">Amazon sanoo kieltäneensä siementen ulkomaisen myynnin Yhdysvalloissa sen jälkeen, kun tuhannet amerikkalaiset saivat postitse pyytämättömiä siemenpaketteja, joista suurin osa oli peräisin Kiinasta.</w:t>
      </w:r>
    </w:p>
    <w:p>
      <w:r>
        <w:rPr>
          <w:b/>
        </w:rPr>
        <w:t xml:space="preserve">Esimerkki 1.1288</w:t>
      </w:r>
    </w:p>
    <w:p>
      <w:r>
        <w:t xml:space="preserve">Järjestelmää suositellaan kabinetille taloudellisista paineista huolimatta. Yritystuesta vastaava kabinettijäsen Nia Jeffreys sanoi, että neuvoston on kehitettävä "laadukasta työvoimaa tulevaisuutta varten", sillä se on yksi maakunnan suurimmista työnantajista. Jos ehdotus hyväksytään, uudet oppisopimusoppilaat aloittaisivat työt syyskuun loppuun mennessä. Johtavat virkamiehet totesivat raportissa, että järjestelmä tarjoaisi nuorille mahdollisuuksia kehittää laadukasta uraa pääasiassa walesin kieltä käyttäen, kertoo Local Democracy Reporting Service. Jeffreys sanoi toivovansa, että se rohkaisisi erityisesti naisia hakeutumaan oppisopimuskoulutukseen niin sanotuille STEM-aloille eli luonnontieteiden, teknologian, tekniikan ja matematiikan aloille. Neuvosto sanoi maksavansa oppisopimuskoulutuksesta, joka kestää yleensä kaksi tai kolme vuotta, kohtuullista palkkaa, joka vastaa vähimmäispalkkaa. Yhdistyneen kuningaskunnan hallituksen oppisopimusmaksu voisi auttaa rahoittamaan järjestelmän pätevyys- ja koulutusosia, raportissa lisättiin. Vuonna 2017 silloinen walesin kielen ministeri Alun Davies sanoi, että hallituksen on puututtava asiaan luodakseen "elinvoimaisen taloudellisen perustan" walesinkielisille maaseutualueille, jotta estettäisiin niiden taantuminen, joka johtuu siitä, että nuoret lähtevät työn perässä. Gwyneddin hallituksen kabinetti keskustelee ajatuksesta tiistaina.</w:t>
      </w:r>
    </w:p>
    <w:p>
      <w:r>
        <w:rPr>
          <w:b/>
        </w:rPr>
        <w:t xml:space="preserve">Tulos</w:t>
      </w:r>
    </w:p>
    <w:p>
      <w:r>
        <w:t xml:space="preserve">Gwyneddin neuvosto aikoo käyttää 300 000 puntaa oppisopimuskoulutusohjelman perustamiseen, jonka tarkoituksena on auttaa pitämään vähintään 20 lahjakasta nuorta alueella.</w:t>
      </w:r>
    </w:p>
    <w:p>
      <w:r>
        <w:rPr>
          <w:b/>
        </w:rPr>
        <w:t xml:space="preserve">Esimerkki 1.1289</w:t>
      </w:r>
    </w:p>
    <w:p>
      <w:r>
        <w:t xml:space="preserve">Jonathan AmosTiedekirjeenvaihtaja, BBC News Kesäkuusta lähtien avaruusalusta edustaviin teräskontteihin suljetut kuusi miestä ovat "lähteneet kiertoradalle" määränpäässään. Kolme ryhmäläisistä "laskeutuu" nyt planeetalle, pukee oikeat avaruuspuvut ylleen ja kävelee Marsin "pinnalla". Todellisuudessa tämä pinta on vain Moskovassa sijaitsevan kokeen toisen moduulin hiekkapohja. Mars500-hanketta johtaa Venäjän biolääketieteellisten ongelmien instituutti, ja siihen osallistuu Euroopan avaruusjärjestö Esa. Sen tarkoituksena on tutkia joitakin psykologisia ja fysiologisia vaikutuksia, joita ihminen saattaa kohdata pitkäkestoisella avaruuslennolla. "Tähän mennessä meillä ei ole ollut suuria ongelmia", sanoo Martin Zell, joka johtaa Esa:n tieteellistä ohjelmaa Kansainvälisellä avaruusasemalla (ISS). "Seuranta on jatkuvaa, joten ymmärrämme heidän terveydentilansa erittäin hyvin. Meillä on nyt paljon tietoa heidän henkisestä tilastaan ja siitä, miten heidän kehonsa reagoi. Se on tärkeää, koska näiden kahden välillä on yhteys", hän sanoi BBC Newsille. Miehistöön kuuluu kolme venäläistä, kaksi EU:n kansalaista ja yksi Kiinan kansalainen. Alexander Smoleevskiy, Sukhrob Kamolov, Alexey Sitev, Diego Urbina, Romain Charles ja Wang Yue joutuivat kaikki läpäisemään tiukan valintamenettelyn päästäkseen ohjelmaan, ja heidän "lähtönsä" maahansyöksyssä olleella avaruusaluksella viime vuonna herätti laajaa kansainvälistä huomiota ja uteliaisuutta. Ryhmä on työskennellyt yhdessä kahdeksan kuukauden ajan suljetussa tilassa, jossa ei ole ikkunoita ja jonka kokonaistilavuus on noin 550 kuutiometriä. Tulevina päivinä Smoleevskiy, Urbina ja Wang menevät "laskeutumismoduuliin", josta he pääsevät toiseen konttiin, joka on sisustettu näyttämään Marsin pölyiseltä maastolta. Kolmikko pukee ylleen oikeiden kosmonauttien käyttämän avaruuspuvun ja simuloi geologisia tutkimuksia, joita tulevat astronautit saattaisivat jonain päivänä tehdä Punaisella planeetalla. Suunnitelmissa on kolme retkeä, joista ensimmäinen on määrä tehdä 14. helmikuuta. Mars-kävijöitä avustaa robottimönkijä, ja heidän toimintaansa valvoo Moskovan lennonjohto, joka normaalisti hoitaa ISS:n tapahtumia. "He menevät pinnalle kaksi kerrallaan, ja yksi mies jää laskeutumismoduuliin", selittää Zell. "He työskentelevät puvuissaan, ja heillä on pora, jolla he pääsevät pinnan alle, ja he analysoivat virtuaalisesti näytteitä, jotka pora toimittaa heille. He myös vievät näytteitä takaisin moduuliin lisäanalyysejä varten." Vaikka Mars500-kokeessa ei ole pystytty simuloimaan kahdeksan kuukauden mittaisen avaruusmatkan jatkuvaa painottomuutta, siinä on kuitenkin pystytty ottamaan käyttöön yksi tärkeä realismi: miehistön ja heidän moduulien ulkopuolella olevien maavalvojiensa välinen viestintä on viivästynyt. Viestien kulku yhteyden kahden pään välillä kestää 20 minuuttia, mikä vastaa viivettä, joka on samanlainen kuin Marsin ja Maan välisellä suurella etäisyydellä matkustavilla radioviesteillä. Tämä osoittautui erityisen koettelevaksi viime kuussa, kun lennonjohtajat katkaisivat moduulien virran tarkoituksellisesti ja miehistöä varoittamatta. He jopa puhalsivat pienen määrän savua kontteihin antaakseen sisällä oleville miehille tunteen, että kyseessä oli vakava sähkökatkos. "He viettivät lähes päivän ilman energiaa", Zell sanoi. "Heidän oli käytävä läpi hätätoimenpiteet ja analysoitava tilanne. He eivät joutuneet paniikkiin ja muistivat koulutuksensa." Mars500:n nimi johtuu siitä, että se simuloi mahdollisen ihmisen Mars-matkailun kestoa tulevaisuudessa tavanomaisia käyttövoimia käyttäen: 250 päivää matkaa punaiselle planeetalle, 30 päivää Marsin pinnalla ja 240 päivää paluumatkaa varten, yhteensä 520 päivää. (Todellisuudessa matka kestäisi todennäköisesti paljon kauemmin.) Kuuden miehen on määrä palata "takaisin Maahan" marraskuussa. Jonathan.Amos-INTERNET@bbc.co.uk</w:t>
      </w:r>
    </w:p>
    <w:p>
      <w:r>
        <w:rPr>
          <w:b/>
        </w:rPr>
        <w:t xml:space="preserve">Tulos</w:t>
      </w:r>
    </w:p>
    <w:p>
      <w:r>
        <w:t xml:space="preserve">Punaiselle planeetalle suuntautuvan Mars500-simulaatiolennon miehistö on saavuttanut tärkeän virstanpylvään.</w:t>
      </w:r>
    </w:p>
    <w:p>
      <w:r>
        <w:rPr>
          <w:b/>
        </w:rPr>
        <w:t xml:space="preserve">Esimerkki 1.1290</w:t>
      </w:r>
    </w:p>
    <w:p>
      <w:r>
        <w:t xml:space="preserve">Nottinghamin yliopiston tutkimusryhmä havaitsi viime vuonna Borneon sademetsässä korkealle kohoavan keltaisen merantin. Oxfordin yliopiston tutkijat tekivät sen jälkeen 3D-skannauksia ja lennokkilentoja ennätyksen vahvistamiseksi. Sabahissa sijaitsevalta Danum Valleyn suojelualueelta löydetty puu on saanut nimekseen Menara, joka tarkoittaa malaijiksi tornia. Paikallinen kiipeilijä Unding Jami, joka kiipesi puuhun mittanauhan kanssa, sanoi, että nousu oli "pelottava ja tuulinen". "Mutta rehellisesti sanottuna näkymä huipulta oli uskomaton. En tiedä, mitä sanoa muuta kuin että se oli hyvin, hyvin, hyvin, hyvin hämmästyttävää", hän lisäsi. Tohtori Doreen Boyd Nottinghamin yliopistosta sanoi, että löytö oli tärkeä, koska "tiede kertoo meille, että näitä puita on olemassa, että ne saavuttavat korkeuksia, joita emme ehkä ole koskaan osanneet odottaa, ja että siellä on muitakin korkeita puita, joita ei ole vielä löydetty". "Se kertoo meille, että meidän on suojeltava näitä puita", hän sanoi. Tohtori Alexander Shenkin Oxfordin yliopistosta kertoi, että kuultuaan Nottinghamin löydöstä he tekivät kolmen tunnin "uuvuttavan" matkan Menaraan. Hän sanoi: "Mutta kun kävelin tämän jättiläisen luo, pää vain nousee ja nousee, kun katsoo sen huipulle. "En ole koskaan nähnyt samanlaista puuta." Seuraa BBC East Midlandsia Facebookissa, Twitterissä tai Instagramissa. Lähetä juttuideoita osoitteeseen eastmidsnews@bbc.co.uk.</w:t>
      </w:r>
    </w:p>
    <w:p>
      <w:r>
        <w:rPr>
          <w:b/>
        </w:rPr>
        <w:t xml:space="preserve">Tulos</w:t>
      </w:r>
    </w:p>
    <w:p>
      <w:r>
        <w:t xml:space="preserve">Britannian ja Malesian tutkijat kertovat löytäneensä maailman korkeimman trooppisen puun, joka on yli 100 metriä korkea.</w:t>
      </w:r>
    </w:p>
    <w:p>
      <w:r>
        <w:rPr>
          <w:b/>
        </w:rPr>
        <w:t xml:space="preserve">Esimerkki 1.1291</w:t>
      </w:r>
    </w:p>
    <w:p>
      <w:r>
        <w:t xml:space="preserve">Mervyn Griffiths oli linjatuomarina vuonna 1954, kun hän hylkäsi kiistanalaisesti Unkarin myöhäisen tasoitusmaalin Länsi-Saksaa vastaan. Hän oli ensimmäinen walesilainen, joka tuomitsi FA Cupin finaalin, kuuluisan ottelun vuonna 1953, kun Stanley Matthews auttoi Blackpoolia voittamaan Boltonin 4-3. Hän oli myös ensimmäinen walesilainen, joka tuomitsi FA Cupin finaalin, kun Stanley Matthews auttoi Blackpoolia voittamaan Boltonin 4-3. Laatta on hänen lapsuudenkodissaan Six Bellsissä Blaenau Gwentissä. Griffiths syntyi Blainassa vuonna 1909 ja muutti perheensä kanssa Six Bellsiin neljä vuotta myöhemmin. Opettajan ammatiltaan hän aloitti koulupoikien otteluiden tuomaroinnin ja toimi ensimmäisenä kolmesta MM-lopputurnauksestaan Brasiliassa vuonna 1950. Toinen walesilainen MM-tuomari, Clive Thomas, paljastaa muistolaatan. "Vauhditti kunnianhimoani" Thomas, joka toimi tuomarina vuosien 1974 ja 1978 MM-kisoissa, sanoi, että oli suuri kunnia saada suorittaa seremonia. "Kunnioitin Mervyniä suunnattomasti, koska hän oli hyvin tiukka erotuomari, ja kun tiesin, että hän, walesilainen maanmies, oli päässyt huipulle, se ruokki kunnianhimoani. "Minulle vuoden 1953 FA Cupin finaali tulee aina olemaan Mervyn Griffithsin finaali, ei Stanley Matthewsin finaali, koska se oli ensimmäinen kerta, kun walesilainen tuomitsi FA Cupin finaalin." "Se oli ensimmäinen kerta, kun walesilainen tuomitsi FA Cupin finaalin." Griffiths teki jälkensä vuoden 1954 MM-finaalissa, kun hän torjui unkarilaislegenda Ferenc Puskasin tasoitusmaalin viimeisellä minuutilla Länsi-Saksan johtaessa 3-2. Hän oli myös tuomari. Unkarilaiset olivat olleet selvä ennakkosuosikki, mutta walesilaisen linjatuomarin lippu ratkaisi paitsioaseman, ja länsisaksalaiset voittivat ensimmäistä kertaa maailmanmestaruuden ottelussa, joka tuli tunnetuksi "Bernin ihmeenä". Vuoden 1958 MM-kisoissa - joissa Wales osallistui ensimmäistä ja ainoaa kertaa loppuotteluun - Griffiths toimi erotuomarina, kun hänen maanmiehensä pääsivät puolivälieriin. Walesin jalkapalloasiantuntija Ceri Stennett sanoi: "Häntä pidettiin aikanaan Britannian parhaana erotuomarina ja yhtenä Euroopan johtavista toimitsijoista". Laatta pystytetään Ty Ebbw Fachiin, joka on entinen pubi, jossa toimii nykyään kulttuuriperintökeskus ja kahvila. Se sijaitsee lähellä entistä Six Bells Colliery -kaivosaluetta, jossa Griffithsin veli ja veljenpoika kuolivat vuonna 1960 tapahtuneessa onnettomuudessa. Paikalle saapuu myös Port Talbotista kotoisin oleva Gerrard Lewis, 88, joka toimi Griffithsin rinnalla linjamiehenä. Blaenau Gwentin valtuuston johtaja Hedley McCarthy oli aloitteentekijä, joka ehdotti muistolaatan asettamista paikallisten sankareiden kunniaksi. Griffiths kuoli 65-vuotiaana vuonna 1974.</w:t>
      </w:r>
    </w:p>
    <w:p>
      <w:r>
        <w:rPr>
          <w:b/>
        </w:rPr>
        <w:t xml:space="preserve">Tulos</w:t>
      </w:r>
    </w:p>
    <w:p>
      <w:r>
        <w:t xml:space="preserve">Ainoalle jalkapallon MM-finaalissa koskaan esiintyneelle walesilaiselle on paljastettu sininen muistolaatta.</w:t>
      </w:r>
    </w:p>
    <w:p>
      <w:r>
        <w:rPr>
          <w:b/>
        </w:rPr>
        <w:t xml:space="preserve">Esimerkki 1.1292</w:t>
      </w:r>
    </w:p>
    <w:p>
      <w:r>
        <w:t xml:space="preserve">Jane WakefieldTeknologiatoimittaja Leikkeessä näkyy tietokoneella luotu versio Yhdysvaltain entisestä johtajasta, joka on sovitettu äänitallenteeseen. Asiantuntijat ovat varoittaneet, että kyseinen tekniikka voi aiheuttaa "poliittisen kriisin". Tohtori Supasorn Suwajanakorn myönsi, että "väärinkäytön mahdollisuus" on olemassa. Vancouverin tilaisuudessa hän kuitenkin lisäsi, että teknologia voi olla myös hyvä voima. Tietokoneinsinööri työskentelee nyt Googlen Brain-divisioonassa. Hän työskentelee myös tekoälysäätiön puolesta väärennettyjen videoiden ja valokuvien tunnistamiseen tarkoitetun työkalun parissa. Vahinkoriski Tohtori Suwajanakorn julkaisi heinäkuussa 2017 yhdessä kollegoidensa Steven Seitzin ja Ira Kemelmacher-Shlizermanin kanssa Washingtonin yliopistosta paperin, jossa he kuvaavat, miten he loivat väärennetyn Obaman. He kehittivät algoritmin, joka otti äänen ja siirsi sen presidentin kasvojen 3D-malliin. Tehtävän suoritti neuroverkko, joka käytti 14 tuntia Obaman puheita ja kerrosti tämän tiedon suun perusmuodon päälle. Tohtori Suwajanakorn myönsi, että "väärennetyt videot voivat aiheuttaa paljon vahinkoa" ja että tarvitaan eettiset puitteet. "Reaktio työhömme oli varsin ristiriitainen. Ihmiset, kuten graafiset suunnittelijat, pitivät sitä loistavana työkaluna. Mutta se oli myös hyvin pelottavaa muille ihmisille", hän kertoi BBC:lle. Poliittinen kriisi Se voisi tarjota historian opiskelijoille mahdollisuuden tavata ja haastatella holokaustin uhreja, hän sanoi. Toinen esimerkki olisi antaa ihmisten luoda avatareja kuolleista sukulaisista. Asiantuntijat ovat edelleen huolissaan siitä, että teknologia voisi luoda uudenlaista propagandaa ja vääriä raportteja. "Valeuutiset leviävät yleensä nopeammin kuin oikeat uutiset, koska ne ovat sekä uusia että vahvistavat olemassa olevia ennakkoluuloja", sanoi Oxfordin Internet-instituutin vanhempi tutkija Bernie Hogan. "Se, että joku tekee valeuutisia oikeilla äänillä ja kasvoilla, kuten äskettäisessä deepfakes-aiheisessa kysymyksessä nähtiin, johtaa todennäköisesti poliittiseen kriisiin ja siihen liittyviin kehotuksiin säännellä teknologiaa." Deepfakes viittaa äskettäiseen kiistaan helppokäyttöisestä ohjelmistotyökalusta, joka skannaa valokuvia ja korvaa niiden avulla yhden henkilön piirteet toisella. Sen avulla on luotu satoja pornografisia videopätkiä, joissa on julkkisten kasvoja. Tohtori Suwajanakorn sanoi, että vaikka väärennetyt videot ovat uusi ilmiö, väärennökset on suhteellisen helppo havaita. "Väärennetyt videot on helpompi todentaa kuin väärennetyt valokuvat, koska videon kaikkia ruutuja on vaikea saada täydellisiksi", hän sanoi BBC:lle. "Hampaita ja kieliä on vaikea mallintaa, ja siihen voi mennä vielä vuosikymmen", hän lisäsi. Tutkija kyseenalaisti myös sen, onko valeuutisten tekijöiden järkevää tehdä monimutkaisia videoita, "kun he voivat vain kirjoittaa valeuutisia".</w:t>
      </w:r>
    </w:p>
    <w:p>
      <w:r>
        <w:rPr>
          <w:b/>
        </w:rPr>
        <w:t xml:space="preserve">Tulos</w:t>
      </w:r>
    </w:p>
    <w:p>
      <w:r>
        <w:t xml:space="preserve">Presidentti Obamasta väärennetyn videon luonut tutkija on puolustanut keksintöään viimeisimmissä TED-puheissa.</w:t>
      </w:r>
    </w:p>
    <w:p>
      <w:r>
        <w:rPr>
          <w:b/>
        </w:rPr>
        <w:t xml:space="preserve">Esimerkki 1.1293</w:t>
      </w:r>
    </w:p>
    <w:p>
      <w:r>
        <w:t xml:space="preserve">Ulkoasiainministeri SM Krishna sanoi ennen matkaansa, että Intia oli antanut "enemmän kuin riittävät" todisteet. Pakistanin on puututtava Intian "terrorismiin liittyviin huolenaiheisiin", hän sanoi. Krishnan on määrä keskustella lauantaina pakistanilaisen virkaveljensä Hina Rabbani Kharin kanssa. Mumbain iskuissa kuoli 166 ihmistä. Myös yhdeksän asemiestä sai surmansa. Intia syytti iskuista Pakistanissa toimivia taistelijoita ja keskeytti rauhanneuvottelut. Neuvottelut aloitettiin uudelleen viime vuonna, ja suhteet ovat jatkuvasti parantuneet. Vuonna 2009 Pakistan pidätti ja nosti syytteen seitsemää ihmistä vastaan, mukaan lukien epäilty pääsuunnittelija Zaki-ur-Rehman Lakhvi, jonka väitetään johtaneen pakistanilaistaistelijaryhmä Lashkar-e-Taibaa. Oikeudenkäynti ei kuitenkaan ole edennyt kovin pitkälle. 'Älkää odottako paljon' Kirjeenvaihtajien mukaan ulkoministerin vierailulta ei ole suuria odotuksia. Torstaina jopa Krishna sanoi, ettei Intian hallitus odota liikoja hänen tulevalta Pakistanin-vierailultaan. "Emme odota Pakistanin-vierailultani liikoja. Intian hallituksen ja Intian kansan aikomuksena on vain saada aikaan normaalit suhteet naapurimme kanssa", Reuters siteerasi Krishnaa. Raporttien mukaan osapuolten odotetaan tarkastelevan vierailun aikana rauhanprosessissa tähän mennessä saavutettua edistystä ja määrittelevän tulevaa tietä. Maat allekirjoittavat todennäköisesti uuden liberalisoidun viisumisopimuksen, jonka odotetaan lisäävän ihmisten välisiä yhteyksiä. Krishna sanoi myös kehottavansa Pakistanin viranomaisia armahtamaan ja vapauttamaan Pakistanissa kuolemaantuomittuna olevan intialaisen Sarabjit Singhin. Näiden kahden maan väliset suhteet ovat olleet viime vuosikymmeninä jännittyneet, ja naapurimaat ovat käyneet kolme sotaa vuoden 1947 jälkeen.</w:t>
      </w:r>
    </w:p>
    <w:p>
      <w:r>
        <w:rPr>
          <w:b/>
        </w:rPr>
        <w:t xml:space="preserve">Tulos</w:t>
      </w:r>
    </w:p>
    <w:p>
      <w:r>
        <w:t xml:space="preserve">Intian ulkoministeri on kolmipäiväisellä vierailulla Pakistanissa, jossa hänen odotetaan vaativan, että siellä vangittujen henkilöiden oikeudenkäyntiä nopeutetaan Mumbain vuoden 2008 iskujen yhteydessä.</w:t>
      </w:r>
    </w:p>
    <w:p>
      <w:r>
        <w:rPr>
          <w:b/>
        </w:rPr>
        <w:t xml:space="preserve">Esimerkki 1.1294</w:t>
      </w:r>
    </w:p>
    <w:p>
      <w:r>
        <w:t xml:space="preserve">By Reality Check teamBBC News Samapalkkaisuus tarkoittaa, että samaa työtä tekevälle henkilöstölle on maksettava sama palkka - se on lakisääteinen vaatimus. Muista, että samapalkkaisuus ei välttämättä tarkoita sitä, ettei sukupuolten välisiä palkkaeroja ole. BBC ilmoitti lokakuussa, että sen sukupuolten välinen palkkaero oli 9,3 prosenttia, mutta se voi johtua siitä, että johtavissa tehtävissä on enemmän miehiä kuin naisia. Yllä olevasta kaaviosta käy ilmi, kuinka monta samapalkkaisuutta koskevaa tapausta on käsitelty työtuomioistuimissa, joissa on tehty johtopäätöksiä. Kaaviosta ei käy ilmi näiden tapausten lopputulos. Oikeusministeriö julkaisee tuloksia koskevia lukuja, mutta niistä ei ole niin paljon apua kuin voisi odottaa. Vuodesta 2011 lähtien niin harvat tapaukset ovat menestyneet käsittelyssä, että ne on kirjattu 0 prosenttiin. Toisaalta myös niiden tapausten osuus, jotka kirjattiin epäonnistuneiksi kuulemisessa, oli 0 prosenttia. Mitä siis on tekeillä? Suuri osa tapauksista "hylätään peruuttamisen vuoksi", toisin sanoen työntekijä ja työnantaja joko pääsivät sopimukseen muualla kuin tuomioistuimessa tai työntekijä peruutti asian, ja näissä tapauksissa tuloksia ei julkisteta. Emme siis tiedä, kuinka usein esiintyy aitoja eriarvoista palkkaa koskevia tapauksia. Millään muulla valitusalalla ei ole tällaista piirrettä tuomioistuimissa - ikään, rotuun tai vammaisuuteen perustuvassa syrjinnässä on kaikissa tapauksissa ainakin pieni osa tapauksista, jotka tuomioistuin ratkaisee tavalla tai toisella. Osoittautuu, että työpaikkojen tasa-arvon osoittaminen on niin vaikea ja pitkällinen prosessi, että vain hyvin harvat tapaukset ratkaistaan tuomioistuimessa. "Samapalkkaisuusasioissa noudatettavat menettelyt ovat niin monimutkaisia, että ihmiset tyytyvät sovintoon", sanoo Caroline Underhill Thompsons Solicitorsin asianajajalta. "Kaikkien muiden vaateiden osalta oikeudelliset menettelyt ovat paljon yksinkertaisempia ja laki on helpompi ymmärtää." Tämä tarkoittaa myös sitä, että tuomioistuimeen viedyt tapaukset voivat pitkittyä. "TUC:n mukaan samapalkkaisuusjutut ovat tunnettuja siitä, että ne kestävät kauan, mikä tekee jutuista kalliita. Kuten tämän artikkelin alussa olevasta kaaviosta käy ilmi, tuomioistuimissa käsiteltävien samapalkkaisuustapausten määrässä ei ole selkeää kaavaa. Siitä on erityisen vaikea lukea mitään, koska tapauksia nostaneilta henkilöiltä peritään maksuja. Kaikenlaisten tuomioistuinten käsiteltäväksi tulevien tapausten määrä laski huomattavasti, kun maksut otettiin käyttöön heinäkuussa 2013. Luvut nousivat jälleen heinäkuun 2017 jälkeen, jolloin tuomioistuimet pakottivat hallituksen lopettamaan maksujen perimisen. Lue lisää Reality Checkistä Lähetä meille kysymyksesi Seuraa meitä Twitterissä.</w:t>
      </w:r>
    </w:p>
    <w:p>
      <w:r>
        <w:rPr>
          <w:b/>
        </w:rPr>
        <w:t xml:space="preserve">Tulos</w:t>
      </w:r>
    </w:p>
    <w:p>
      <w:r>
        <w:t xml:space="preserve">Carrie Gracien eroaminen BBC:n Kiina-toimittajan tehtävästä on nostanut esiin samapalkkaisuusongelman, ja se sai meidät miettimään, kuinka laajalle ongelma on levinnyt Yhdistyneessä kuningaskunnassa.</w:t>
      </w:r>
    </w:p>
    <w:p>
      <w:r>
        <w:rPr>
          <w:b/>
        </w:rPr>
        <w:t xml:space="preserve">Esimerkki 1.1295</w:t>
      </w:r>
    </w:p>
    <w:p>
      <w:r>
        <w:t xml:space="preserve">Noin 34 miljoonaa ihmistä asuu kolmannen tason rajoitusten piirissä, mikä tarkoittaa, että heidän ei pitäisi matkustaa kolmannen tason alueilta. Cornwallissa, joka kuuluu ykköstason alueeseen, hotellit ovat ilmoittaneet viime hetken peruutuksista, koska ihmiset eivät enää saa vierailla siellä. Visit Cornwallin johtaja sanoi, että tämä on "hyvin stressaavaa ja hämmentävää aikaa". Malcolm Bell sanoi: "Vaikeita puheluita": "Meillä on enemmän peruutuksia, mutta myös enemmän hämmennystä. "Yritysten on hyvin vaikea pysyä kärryillä ja tehdä oma osuutensa ottamalla yhteyttä eri alueilta tuleviin ihmisiin. "Stressi, ahdistus ja kitka kasvaa asiakkaiden ja yritysten välillä, jotka joutuvat soittamaan hyvin vaikeita puheluita." Hän lisäsi, että "ei ole selvää, mikä on laki ja mikä vain ohjeistusta, ja siitä käydään suuria kiistoja". Newquayn lähellä sijaitsevan Crantock Bay Apartments -hotellin Nina Eyles kertoi, että he saivat kaksi peruutusta muutamassa minuutissa uusien ilmoitusten jälkeen, ja kuusi muuta on "ilmassa". Heidän 11 huoneistostaan vain kolme saattaa jäädä varatuiksi, mutta "toivomme, että saamme viime hetken varauksia kakkostason asiakkailta, mutta aikaa ei ole paljon." Pig Hotelsin toimitusjohtaja Robin Hutson sanoi: "Noin 65 prosenttia seuraavien viikkojen varauksista tulee lontoolaisista osoitteista. "On ollut joitakin peruutuksia, mutta olemme myös saaneet varauksia ihmisiltä, jotka suunnittelivat menevänsä Lontooseen". "On liian aikaista arvioida täyttä vaikutusta. "Pahimmillaan se voisi olla melko katastrofaalista, jos 65 prosenttia varauksistamme päättäisi perua." Yhtiöllä on kahdeksan hotellia, jotka sijaitsevat kaikilla kolmella nykyisellä tasolla, mukaan lukien Pig at Harlyn Bayn lähellä Padstow'ta, joka avattiin heinäkuussa. Hutson sanoi: "Vuosi on ollut uuvuttava. Joka parin viikon välein on tullut uusi käänne. "Majoitusala tuntee itsensä uhriksi, ja se on pahasti pettynyt, sillä me olemme ainoa vipu, josta hallitus haluaa vetää." Hän jatkaa. Hallituksen tiedottaja sanoi: "COVID-19-talvisuunnitelmassa esitetään ohjelmamme viruksen tukahduttamiseksi kohdentamalla tartuntojen alueellinen kasvu, suojelemalla NHS:ää ja haavoittuvassa asemassa olevia, pitämällä koulutus ja talous käynnissä ja tarjoamalla reitti takaisin normaaliin elämään." Tämä ei ole ainoa keino, jolla virus voidaan torjua. "Olemme ottaneet käyttöön ennennäkemättömän paketin kohdennettuja tukitoimenpiteitä auttaaksemme matkailualaa tämän vaikean ajanjakson yli, mukaan lukien työpaikkojen säilyttämisohjelma, verovapautus ja 4 miljardin punnan arvonlisäveron alennus."</w:t>
      </w:r>
    </w:p>
    <w:p>
      <w:r>
        <w:rPr>
          <w:b/>
        </w:rPr>
        <w:t xml:space="preserve">Tulos</w:t>
      </w:r>
    </w:p>
    <w:p>
      <w:r>
        <w:t xml:space="preserve">Matkailuyritykset sanovat olevansa "turhautuneita ja väsyneitä" koronavirusrajoitusten muutoksiin, jotka muuttavat niiden toimintamahdollisuuksia.</w:t>
      </w:r>
    </w:p>
    <w:p>
      <w:r>
        <w:rPr>
          <w:b/>
        </w:rPr>
        <w:t xml:space="preserve">Esimerkki 1.1296</w:t>
      </w:r>
    </w:p>
    <w:p>
      <w:r>
        <w:t xml:space="preserve">Rahat kuuluivat HMS Ganges -yhdistykselle, joka on tarkoitettu ihmisille, jotka palvelivat entisessä laivaston harjoitustukikohdassa Shotley Gatessa lähellä Ipswichiä Suffolkissa. Martin Foster, 54, Haig Roadilta, Uxbridge, oli jo aiemmin myöntänyt kaksi syytettä petoksesta aseman väärinkäytön kautta. Hänet tuomittiin Portsmouth Crown Courtissa. Hampshiren poliisi suoritti tutkinnan sen jälkeen, kun yhdistyksen pankkitileiltä oli elokuun 2010 ja kesäkuun 2012 välisenä aikana nostettu pankkikorttitapahtumilla 4 200 puntaa ja käteisautomaateista yhteensä 74 000 puntaa. Yhdistys kertoi, että sillä oli noin 3 000 jäsentä ja että sen tulot jäsenmaksuista olivat rikosten tapahtumahetkellä noin 30 000 puntaa vuodessa. HMS Ganges -yhdistyksen Shotleyn osaston puheenjohtaja Jim Gitsham sanoi: "Gitshamin jäseniä ilahduttaa, että hän joutuu vankilaan. "Toivomme, että saamme osan rahoista takaisin häneltä, mutta emme tiedä, onko se mahdollista." Vuonna 1905 avattu HMS Gangesin harjoitustukikohta suljettiin vuonna 1976, ja se on jäänyt autioksi. Portsmouthin kruununoikeudessa on määrä järjestää rikoksen tuottaman hyödyn käsittely 23. tammikuuta.</w:t>
      </w:r>
    </w:p>
    <w:p>
      <w:r>
        <w:rPr>
          <w:b/>
        </w:rPr>
        <w:t xml:space="preserve">Tulos</w:t>
      </w:r>
    </w:p>
    <w:p>
      <w:r>
        <w:t xml:space="preserve">Merivoimien veteraanijärjestön entinen rahastonhoitaja on vangittu 18 kuukaudeksi sen jälkeen, kun järjestön tileiltä oli nostettu lähes 80 000 puntaa.</w:t>
      </w:r>
    </w:p>
    <w:p>
      <w:r>
        <w:rPr>
          <w:b/>
        </w:rPr>
        <w:t xml:space="preserve">Esimerkki 1.1297</w:t>
      </w:r>
    </w:p>
    <w:p>
      <w:r>
        <w:t xml:space="preserve">Venäjän varapääministeri Dmitri Rogozin valvoo nyt Vostotšnyn hanketta. Hänen mukaansa lakko sai alkunsa alihankkijan konkurssista. Hän lupasi työntekijöille, että "kaikki asiat ratkaistaan", hän sanoi, ja "lakko on päättynyt". Venäläisten tiedotusvälineiden mukaan työntekijöiden pomo Sergei Terentjev on pidätetty. Amurin alueella sijaitsevan Vostotšnyn avaruuskeskuksen rakentaminen on neljä kuukautta jäljessä aikataulusta, kertoo Venäjän Vesti-tv-uutiset (venäjäksi). 26 työntekijän nälkälakko alkoi perjantaina, mutta noin 100 työntekijää on ollut lakossa 24. maaliskuuta lähtien palkkakiistan vuoksi. Rahaa puuttuu Venäjän hallitus toivoo laukaisevansa ensimmäisen raketin Vostotšnyista joulukuussa, mutta rakentamisen viivästymisen vuoksi tavoiteajankohta saattaa jäädä saavuttamatta, Vesti kertoo. Ensimmäinen miehitetyn avaruusaluksen laukaisu Vostotšnyista on suunniteltu vuodelle 2018. Terentjev johtaa Stroyindustriya-S -yritystä, joka on yksi hankkeen alihankkijoista. Venäjän tutkintakomitea (venäjäksi SK) epäilee häntä talousrikoksesta - työntekijöiden maksamatta jättämisestä yli kahden kuukauden ajalta. Myös hanketta hallinnoivaa liittovaltion virastoa - Dalspetsstroijaa - epäillään, Vesti kertoo. Tutkijat yrittävät jäljittää 16 miljardia ruplaa (189 miljoonaa puntaa, 282 miljoonaa dollaria), jotka katosivat Dalspetsstroyn tileiltä. Viraston entinen johtaja Yuri Khrizman pidätettiin viime vuonna, ja häntä epäillään 1,8 miljardin ruplan (21 miljoonaa puntaa, 32 miljoonaa dollaria) varastamisesta avustajiensa kanssa.</w:t>
      </w:r>
    </w:p>
    <w:p>
      <w:r>
        <w:rPr>
          <w:b/>
        </w:rPr>
        <w:t xml:space="preserve">Tulos</w:t>
      </w:r>
    </w:p>
    <w:p>
      <w:r>
        <w:t xml:space="preserve">Venäjän viranomaiset ovat pidättäneet huippujohtajan sen jälkeen, kun 26 palkatonta työntekijää, jotka rakentavat uutta avaruuslaukaisukeskusta Kaukoidässä, ryhtyi nälkälakkoon.</w:t>
      </w:r>
    </w:p>
    <w:p>
      <w:r>
        <w:rPr>
          <w:b/>
        </w:rPr>
        <w:t xml:space="preserve">Esimerkki 1.1298</w:t>
      </w:r>
    </w:p>
    <w:p>
      <w:r>
        <w:t xml:space="preserve">Oppilaiden hämmennys kokeiden suhteen ja etäopiskeluun tarvittavien laitteiden puute lisäävät turhautumista. Chase Terrace Academy Burntwoodissa Staffordshiren osavaltiossa on saanut yhdeksän pyytämistään 70 kannettavasta tietokoneesta, kertoo rehtori Nicola Mason. Maanantaina ilmoitettiin uudesta lukituksesta, johon sisältyy koulujen sulkeminen. Kaikki perus- ja keskiasteen koulut ovat suljettuina oppilailta, lukuun ottamatta haavoittuvassa asemassa olevia lapsia ja avainhenkilöiden lapsia, seuraavien kuuden viikon ajan. Opetus jatkuu etänä. Kannettavia tietokoneita pyydettiin, jotta oppilaat voisivat osallistua etäopetukseen, Mason lisäsi ja sanoi, että kaikilla kouluilla on "logistisia haasteita" tulevina päivinä. Mason sanoi, että kun hän kävi koulussa tiistaina, lämmitys oli rikki. Chase Terrace oli yksi niistä toisen asteen kouluista, jotka olivat työskennelleet testien järjestämiseksi oppilaille joululoman jälkeen. Hän sanoi, että testejä käytetään nyt henkilökuntaan, mutta kaikkia avuksi palkattuja vapaaehtoisia on kielletty tulemasta paikalle. Monet BTecs- ja tekniset kokeet on määrä järjestää lähipäivinä, mutta joidenkin rehtoreiden ja oppilaitosten johtajien mukaan niiden järjestäminen olisi mahdotonta ja epäreilua kokelaita kohtaan. Chase Terrace -yliopistossa joidenkin 13. vuoden opiskelijoiden on määrä suorittaa BTec-kokeet keskiviikkona, ja Masonin mukaan opiskelijoiden on ollut "vaikea" ymmärtää, miksi ne järjestetään, kun taas kesällä järjestettäviä kokeita ei järjestetä. "Lapset ovat lähettäneet meille sähköpostiviestejä, joissa he kertovat, kuinka stressaantuneita he ovat", hän sanoo. "Kukaan ei valita siitä, että heidän on pakko tehdä se, vaan he tekevät mielellään oikein lasten hyväksi, mutta he tarvitsevat tietoa, jotta he voivat kertoa yksityiskohdat lapsille." Vaikka koulu on "valmistautunut" etäopetukseen, teknologian puute vaikeuttaa joidenkin oppilaiden pääsyä, ja koska he eivät ole saaneet hallitukselta tarvittavia laitteita, he eivät voi jakaa laitteita oppilaille, Mason lisäsi. "Monet [oppilaat] ovat kotona samassa perheessä, ja laitteista kilpaillaan, ja kokeisiin valmistautuva yhdestoista vuoden oppilas on etusijalla seitsemännen luokan oppilaaseen nähden, joten kyse ei ole vain pääsystä, vaan myös jälkikäteen, joten se vaatii paljon työtä." Hallitus ilmoitti, että se on jakanut tänä vuonna 560 000 laitetta etäopetuksen tueksi, ja yli miljoona laitetta on tarkoitettu kouluille, oppilaitoksille ja kunnille. Wolverhamptonissa East Park Academyn rehtori Hayley Guest sanoi, että kouluaikojen menetys olisi "epäilemättä" "merkittävä" jokaiselle lapselle. "Kouluna meidän oli laadittava useita suunnitelmia", hän sanoi. "Se on vaikeaa, moraalia on vaikea pitää yllä ja ihmisiä on vaikea pitää keskittyneinä siihen, mikä on tärkeää." National Education Unionin (NEU) yhteinen pääsihteeri Mary Bousted sanoi: "Kaikki kouluyhteisön jäsenet - rehtorit, opettajat, tukihenkilöstö, vanhemmat ja oppilaat - ovat kärsineet tämän kaoottisen hallituksen päättämättömyydestä. "Joululoman olisi pitänyt tarjota hengähdystauko, mutta myöhäiset ohjeet ja käänteet estivät sen. "Oikea päätös on vihdoin tehty, mutta meidän olisi pitänyt päästä asiaan aikaisemmin."</w:t>
      </w:r>
    </w:p>
    <w:p>
      <w:r>
        <w:rPr>
          <w:b/>
        </w:rPr>
        <w:t xml:space="preserve">Tulos</w:t>
      </w:r>
    </w:p>
    <w:p>
      <w:r>
        <w:t xml:space="preserve">Joulun viettäminen valmistelemalla oppilaiden koronavirustestauksen käyttöönottoa ja koulujen sulkeminen oli erään rehtorin mukaan "vaikeasti siedettävää".</w:t>
      </w:r>
    </w:p>
    <w:p>
      <w:r>
        <w:rPr>
          <w:b/>
        </w:rPr>
        <w:t xml:space="preserve">Esimerkki 1.1299</w:t>
      </w:r>
    </w:p>
    <w:p>
      <w:r>
        <w:t xml:space="preserve">Denbighshiren kunta lähetti viime vuonna urakoitsijat tekemään töitä, koska viktoriaanisen rakennuksen kunto huolestutti. Valtuuston kabinettikomitea päätti tiistaina yrittää jatkaa suunnitelmia, joiden mukaan vuonna 1995 suljetun rakennuksen ostaminen pakkolunastusmääräyksellä olisi mahdollista. Omistajan lakimies sanoi eilen, että se riitauttaisi kaikki tällaiset toimet. Hän lisäsi, että huolenaiheita "käsitellään ajan kuluessa oikeudenkäynnin kautta". Vuonna 1844 rakennettu entinen turvapaikka on joutunut ilkivallan, ryöstelyn ja tulipalon kohteeksi sulkemisensa jälkeen. Osa rakennuksista on suojeltu. Rakennuttajat olivat suunnitelleet rakentavansa alueelle jopa 280 asuntoa, yritystä ja yhteisötiloja. Töitä ei tehty, ja rakennuslupa raukesi vuonna 2009. Marraskuussa 2008 rakennuksen pääsali tuhoutui tulipalossa, jonka hallintaan tarvittiin 50 palomiestä. Viranomaiset ilmaisivat huolensa rakennuksen rappeutuvasta tilasta ja antoivat viime kesäkuussa kiireellisten töiden määräyksen, jossa korjauskustannuksiksi arvioitiin 800 000 puntaa. "Omistajalle [off-shore-yhtiö] on esitetty maksuvaatimus neuvoston menoista, mutta maksua ei ole saatu", todetaan viimeisimmässä raportissa neuvostolle. Raportissa todetaan, että neuvoston suunnitteluosasto noudattaa menettelyä, joka voi lopulta johtaa sairaalan pakkolunastukseen. Raportin mukaan se voi kuitenkin kestää jopa 18 kuukautta, jos se riitautetaan. "Aiomme haastaa pakkolunastusmääräyksen", sanoi asianajaja Ayub Bhailok, joka edustaa rakennuksen omistajia Freemont (Denbigh) Ltd:tä. Hän sanoi, että hänen asiakkaillaan on useita huolenaiheita, jotka he aikovat esittää neuvostoa vastaan, mukaan lukien hätätyön kustannukset. Hän vaati julkista tutkimusta viranomaisen toimista ja sanoi, että myös oikeustoimia harkitaan. Bhailok sanoi, että aiemmin sovitut suunnitelmat alueen kehittämiseksi pysähtyivät, kun "maailma muuttui ja ajauduimme taantumaan", mikä teki hankkeesta kestämättömän. Valtuutettuja suositellaan hyväksymään suunnitelmat pakkolunastustoimien edistämiseksi myöhemmin tiistaina pidettävässä kokouksessa.</w:t>
      </w:r>
    </w:p>
    <w:p>
      <w:r>
        <w:rPr>
          <w:b/>
        </w:rPr>
        <w:t xml:space="preserve">Tulos</w:t>
      </w:r>
    </w:p>
    <w:p>
      <w:r>
        <w:t xml:space="preserve">Denbighissä sijaitsevan entisen North Wales Hospital -sairaalan kiireellisten korjausten kustannukset ovat nousseet 930 000 puntaan.</w:t>
      </w:r>
    </w:p>
    <w:p>
      <w:r>
        <w:rPr>
          <w:b/>
        </w:rPr>
        <w:t xml:space="preserve">Esimerkki 1.1300</w:t>
      </w:r>
    </w:p>
    <w:p>
      <w:r>
        <w:t xml:space="preserve">Kaikki, mitä hän on julkaissut tähän mennessä urallaan, on ollut riippumattomalla Big Machine -levymerkillä, jonka kanssa hän allekirjoitti sopimuksen ollessaan vain 14-vuotias. Nyt 28-vuotias Taylor julkaisee musiikkiaan maailmanlaajuisesti Universal Music Groupin kautta. Hän ilmoitti uudesta sopimuksestaan ottamalla kuvan itsestään Universalin pomojen Lucian Grangen ja Monte Lipmanin kanssa. Osa uudesta sopimuksesta tarkoittaa, että Taylor omistaa kaiken levyttämänsä musiikin, mikä tarkoittaa, että hän ansaitsee enemmän rahaa albumiensa myynnistä ja striimauksista. Hän on myös saanut Universalin suostumaan siihen, että se maksaa artisteilleen takaisin kaikki Spotifyn suoratoistoista saadut rahat. Vuonna 2015 hän auttoi taivuttelemaan Apple Musicin muuttamaan artistiensa palkkaustapaa. "Osana uutta sopimustani Universal Music Groupin kanssa pyysin, että kaikki heidän Spotify-osakkeidensa myynnit johtaisivat rahanjakoon heidän artisteilleen", hän kirjoitti Instagramissa. "He ovat anteliaasti suostuneet tähän, heidän mielestään paljon paremmilla ehdoilla kuin mitä muut suuret levy-yhtiöt ovat aiemmin maksaneet. "Näen tämän merkkinä siitä, että olemme menossa kohti positiivista muutosta tekijöiden kannalta - tavoite, jonka saavuttamisessa en aio koskaan lakata yrittämästä auttaa." Mitä sopimus merkitsee Taylorille - ja muille artisteille Newsbeatin musiikkitoimittaja Steve Holden Syyskuussa Taylor Swift nimettiin BBC:n Woman's Hour Power List -listalla musiikin toiseksi vaikutusvaltaisimmaksi naiseksi (Beyoncen jälkeen). Häntä ylistettiin siitä, että hän "ei pelkää haastaa isoja brändejä ja haukkua epäoikeudenmukaisuutta", ja jälleen kerran hän näyttää asettaneen tämän Universalin kanssa käymiensä neuvottelujen ytimeen. Hänellä on aiemminkin ollut ongelmia Spotifyn kanssa, mutta tämä sopimus varmistaa, että hänen oma levy-yhtiönsä maksaa artisteilleen paremman osuuden suoratoistotuloista. Ei pidä kuitenkaan unohtaa, että tämä sopimus hyödyttää myös häntä itseään ja hänen muusikoitaan. Vaikka sopimuksen tarkkaa summaa ei ole vielä paljastettu, se tekee hänestä todennäköisesti entistäkin varakkaamman. Se vahvistaa hänen asemansa paitsi erittäin menestyneenä poptähtenä myös uskomattoman taitavana liikenaistina. Taylor sanoo olevansa "hurmioitunut" uudesta sopimuksesta. Monte Lipman sanoo lausunnossaan, että Taylor on "määritellyt uudelleen modernin musiikkiteollisuuden paradigman". Ja Lucian Grange lisää: "Hän voi saavuttaa mitä tahansa." Taylorin viimeisin albumi - hänen viimeinen julkaisunsa Big Machinella - oli Reputation, jota myytiin 4,5 miljoonaa kappaletta, kun se julkaistiin vuonna 2017. Seuraa Newsbeatia Instagramissa, Facebookissa ja Twitterissä. Kuuntele Newsbeat suorana klo 12:45 ja 17:45 joka arkipäivä BBC Radio 1:llä ja 1Xtra:lla - jos menetät meidät, voit kuunnella uudelleen täällä.</w:t>
      </w:r>
    </w:p>
    <w:p>
      <w:r>
        <w:rPr>
          <w:b/>
        </w:rPr>
        <w:t xml:space="preserve">Tulos</w:t>
      </w:r>
    </w:p>
    <w:p>
      <w:r>
        <w:t xml:space="preserve">Taylor Swift on solminut uuden levytyssopimuksen Universal Musicin kanssa, ja se on hänen ensimmäinen sopimuksensa suuren levy-yhtiön kanssa.</w:t>
      </w:r>
    </w:p>
    <w:p>
      <w:r>
        <w:rPr>
          <w:b/>
        </w:rPr>
        <w:t xml:space="preserve">Esimerkki 1.1301</w:t>
      </w:r>
    </w:p>
    <w:p>
      <w:r>
        <w:t xml:space="preserve">Emma VardyBBC News Leedsistä kotoisin olevaa Joe Robinsonia uhkasi seitsemän ja puolen vuoden vankeusrangaistus. Vuonna 2015 hän vietti aikaa Syyriassa aseistettujen kurdiryhmien, muun muassa YPG:n, kanssa, jota Turkki pitää terroristiryhmänä. Robinson, 25, oli takuita vastaan vapaalla jalalla odottamassa valitusta tuomiostaan. Hän kertoi BBC:lle uskovansa, ettei Turkin viranomaisilla ollut "mitään laillista syytä" tuomita häntä terrorismirikoksista, ja hän halusi, että hänet jätetään rauhaan viettämään aikaa ystävien ja perheen kanssa Britanniassa. Robinson, joka lähti maasta ilman Turkin tuomioistuinten lupaa, sanoi tehneensä "vaikean päätöksen ottaa asia omiin käsiini". Turkin poliisi pidätti Robinsonin hänen ollessaan lomalla vuonna 2017. Hän sanoi "kärsineensä" Turkissa lähes puolitoista vuotta, ja viettäneensä muun muassa neljä kuukautta vankilassa. "Syyriassa onnistuin auttamaan siviilejä ja pelastamaan ihmishenkiä", hän sanoi. "Se ei mielestäni ole mikään terroriteko." Kurdien YPG:tä ei ole kielletty Yhdistyneessä kuningaskunnassa, ja muutkin brittivapaaehtoiset ovat matkustaneet Syyriaan liittyäkseen heihin vastoin viranomaisten neuvoja. Robinson, joka väitti matkustaneensa sota-alueelle vapaaehtoiseksi sotilaslääkäriksi, sanoi saaneensa "hyvin vähän" tukea Britannian viranomaisilta. Ulkoministeriö ei ole kommentoinut hänen paluutaan Yhdistyneeseen kuningaskuntaan. Lancashiren Accringtonista kotoisin oleva Robinson palveli aiemmin brittijoukoissa Afganistanissa. Hänen morsiamensa Mira Rojkan, 23, pidätettiin yhdessä Robinsonin kanssa, kun he olivat lomalla Turkin Didimin lomakohteessa viime vuonna. Bulgarian kansalainen sai ehdollisen tuomion "terrorismin propagandasta". BBC on ottanut yhteyttä Turkin viranomaisiin vastausta varten.</w:t>
      </w:r>
    </w:p>
    <w:p>
      <w:r>
        <w:rPr>
          <w:b/>
        </w:rPr>
        <w:t xml:space="preserve">Tulos</w:t>
      </w:r>
    </w:p>
    <w:p>
      <w:r>
        <w:t xml:space="preserve">Entinen brittisotilas, joka tuomittiin Turkissa terroristijärjestön jäsenyydestä, on jättänyt takuut maksamatta ja palannut Britanniaan, kertoo BBC.</w:t>
      </w:r>
    </w:p>
    <w:p>
      <w:r>
        <w:rPr>
          <w:b/>
        </w:rPr>
        <w:t xml:space="preserve">Esimerkki 1.1302</w:t>
      </w:r>
    </w:p>
    <w:p>
      <w:r>
        <w:t xml:space="preserve">Sean CoughlanBBC Newsin perhe- ja koulutuskirjeenvaihtaja Korkea-asteen koulutusta valvova Office for Students (OFS) käynnistää tarkastelun keväällä. Siinä ei kuitenkaan tarkastella lukukausimaksuja, sillä hallitus aikoo julkaista erillisen vastauksen maksujen leikkaamista koskeviin vaatimuksiin. Universities UK varoittaa, että on tärkeää, kuinka paljon rahoitusta jää jäljelle tarkistuksen jälkeen ja miten se jaetaan. Konservatiivien manifestissa on luvattu puuttua niin sanottuihin "heikkolaatuisiin kursseihin" yliopistoissa, ja tarkistuksessa tarkastellaan, miten rahoitusta voidaan kohdentaa ensisijaisiin oppiaineisiin. Vaikka suurin osa yliopistojen rahoituksesta tulee lukukausimaksuista, hallitus myöntää edelleen huomattavan määrän suoria apurahoja. Tähän sisältyy avustuksia kalliimpiin oppiaineisiin, kuten lääketieteeseen, luonnontieteisiin ja tekniikkaan. Rahaa on myös epäedullisessa asemassa olevien nuorten korkea-asteen koulutukseen pääsyn parantamiseen. Tällä hetkellä rahoitus on jaettu laajasti yli 300 korkea-asteen koulutuksen tarjoajalle. Rahojen tulevaa jakoa ja kohdentamista on kuitenkin tarkoitus tarkastella OFS:n uudelleentarkastelussa. Russell Group, joka edustaa joitakin Yhdistyneen kuningaskunnan suurimpia tutkimusyliopistoja, sanoo, että vuosittaiset apurahat ovat 13 prosenttia perustutkinto-opiskelijoiden paikkojen rahoituksesta. Yliopistoryhmä on ilmaissut huolensa näiden apurahojen leikkaamisesta ja väittää, että monien kurssien rahoitus on jo nyt tiukalla. Ensi vuoden opetusapurahojen 70 miljoonan punnan leikkauksista on jo käynnistetty erillinen kuuleminen. Koulutusministeri Gavin Williamson on kuitenkin tukenut OFS:n tarkistusta. "Kannatan vahvasti tätä toimenpidettä, jolla arvioidaan rahan vastinetta ja pohditaan, miten korkeakouluopetuksen apurahat voitaisiin parhaiten kohdentaa tulevaisuudessa", Williamson totesi OFS:lle aiemmin tässä kuussa lähettämässään kirjeessä. Opetusministeri on kertonut OFS:lle, että hän haluaa asettaa etusijalle tuen hallituksen teollisuusstrategialle, jonka tavoitteena on investoida "osaamiseen, teollisuuteen ja infrastruktuuriin". Lisäksi hän pyrkii tehostamaan epäedullisessa asemassa olevien opiskelijoiden rekrytointiin osoitettujen varojen käyttöä ja tukemaan erikoistuneita oppilaitoksia. University and College Unionin johtaja Jo Grady kritisoi kuitenkin sitä, että rahan vastineeksi saatava hyöty perustuu "pakkomielteeseen, joka perustuu korkeakoulututkinnon suorittaneiden ansioita koskeviin hatariin mittareihin". "Mitä tuleva työllisyys tai ansiomahdollisuudet todella kertovat meille opetuksen laadusta?" hän sanoi. Vielä ei kuitenkaan tiedetä, miten OFS:n katsaus yhdistyy hallituksen lupaamaan vastaukseen Philip Augarin katsaukseen, jossa suositeltiin lukukausimaksujen alentamista 9 250 punnasta 7 500 puntaan vuodessa. Entisen pääministerin Theresa Mayn tilaamassa katsauksessa vaadittiin myös, että täydennyskoulutuksen ja ammattitaidon rahoituksen olisi oltava oikeudenmukaisempi. Universities UK:n tiedottaja varoitti, että opetusapurahaan tai maksuihin tehtävät muutokset voivat jättää "rahoitusvajeen". "Peruskatsauksessa käsitellään sitä, miten opetusrahoitus jaetaan - tärkeää on myös se, kuinka paljon opetusrahoitusta on, erityisesti jos hallitus aikoo tehdä muutoksia maksujen osalta", tiedottaja sanoi.</w:t>
      </w:r>
    </w:p>
    <w:p>
      <w:r>
        <w:rPr>
          <w:b/>
        </w:rPr>
        <w:t xml:space="preserve">Tulos</w:t>
      </w:r>
    </w:p>
    <w:p>
      <w:r>
        <w:t xml:space="preserve">Englannin yliopistojen on määrä tarkastella "vastinetta rahalle" ja selvittää, miten 1,3 miljardin punnan vuotuisesta rahoituksesta voitaisiin antaa enemmän tukea "ensisijaisille" oppiaineille.</w:t>
      </w:r>
    </w:p>
    <w:p>
      <w:r>
        <w:rPr>
          <w:b/>
        </w:rPr>
        <w:t xml:space="preserve">Esimerkki 1.1303</w:t>
      </w:r>
    </w:p>
    <w:p>
      <w:r>
        <w:t xml:space="preserve">Christopher GilesBBC Reality Check Trump on toistuvasti sanonut, että Yhdysvaltain 10 vaarallisinta kaupunkia ovat kaikki demokraattien johtamia. Kysyimme Valkoisen talon lehdistötoimistolta, mikä on presidentin tietolähde hänen väitteelleen, ja he ohjasivat meidät Washington Postin faktantarkistusartikkeliin kaupunkien rikollisuudesta. Artikkelissa käytetään FBI:n (Federal Bureau of Investigation) rikostietoja vuoden 2019 ensimmäiseltä vuosipuoliskolta - tuorein virallinen tietolähde yli 100 000 asukkaan yhdysvaltalaisista kaupungeista. Kymmenen suurinta kaupunkia, joihin kuuluvat muun muassa suurkaupungit New York, Los Angeles ja Chicago, ovat kokonaisväkivaltarikollisuuden osalta demokraattien johtamia. Republikaanien johtama kaupunki, jossa on eniten väkivaltarikoksia, on Jacksonville Floridassa, joka on FBI:n listalla sijalla 17. Jos kuitenkin tarkastellaan väkivaltarikoksia 10 000 asukasta kohti, Trumpin väite ei pidä aivan paikkaansa. Springfieldiä Missourissa johtaa riippumaton pormestari. Muissa taas on demokraattinen hallinto. Useimpia Amerikan suurkaupunkeja johtavat kuitenkin demokraatit. Syyskuussa 2020 Yhdysvaltain 100 suurinta kaupunkia johti 64 demokraattia, 28 republikaania, kolme sitoutumatonta ja neljä puolueetonta. Trump on syyttänyt demokraatteja korkeasta väkivaltarikollisuuden määrästä heidän hallitsemissaan kaupungeissa. FBI on kuitenkin varoittanut käyttämästä tilastojaan tavalla, joka asettaa kaupungit paremmuusjärjestykseen ja yksinkertaistaa liikaa rikollisuuden syitä. "Nämä karkeat ranking-listat eivät anna mitään käsitystä niistä lukuisista muuttujista, jotka muokkaavat rikollisuutta tietyssä kaupungissa, kaupungissa, piirikunnassa, osavaltiossa, heimojen alueella tai alueella", FBI sanoo verkkosivuillaan. "Näin ollen ne johtavat yksinkertaistettuihin ja/tai epätäydellisiin analyyseihin, jotka usein luovat harhaanjohtavia käsityksiä, jotka vaikuttavat haitallisesti yhteisöihin ja niiden asukkaisiin." Trump on myös sanonut, että demokraattien johtamissa kaupungeissa "rehottaa rikollisuus", mutta osa nopeimmin kasvaneista murhien määristä on republikaanien johtamissa kaupungeissa. Paikallisilta poliisilaitoksilta saadut tiedot osoittavat jyrkkää kasvua demokraattien hallitsemissa Chicagossa ja New Yorkissa. Mutta sama suuntaus on nähtävissä myös joillakin republikaanien johtamilla suurkaupunkialueilla. Esimerkiksi Kentuckyn Lexingtonissa, yli 300 000 asukkaan kaupungissa, murhien määrä on kasvanut 84,6 prosenttia vuoden 2019 vastaavaan ajanjaksoon verrattuna. Trump ei ole puhunut näistä paikoista. "Murhat ovat nousseet noin 25 prosenttia kansallisesti, mukaan lukien lähes identtiset muutokset demokraattisesti ja republikaanisesti johdetuissa kaupungeissa", sanoo Yhdysvaltain rikosanalyytikko Jeff Asher. "Mielestäni merkittävämpi seikka on se, että kaupungeissa ympäri maata, riippumatta pormestarin puolueesta, murhien määrä kasvaa tänä vuonna hälyttävästi valtakunnallisesti", hän lisää. Yksittäiset vuodet voivat vaihdella, mutta väkivaltarikollisuus on ollut laskusuunnassa koko Yhdysvalloissa 1990-luvulta lähtien. Lue lisää Reality Checkistä Lähetä meille kysymyksesi Seuraa meitä Twitterissä.</w:t>
      </w:r>
    </w:p>
    <w:p>
      <w:r>
        <w:rPr>
          <w:b/>
        </w:rPr>
        <w:t xml:space="preserve">Tulos</w:t>
      </w:r>
    </w:p>
    <w:p>
      <w:r>
        <w:t xml:space="preserve">Presidentti Donald Trump syyttää demokraattisia pormestareita amerikkalaisissa kaupungeissa vallitsevista levottomuuksista, kun hän yrittää tehdä laista ja järjestyksestä keskeisen osan uudelleenvalintakampanjaansa.</w:t>
      </w:r>
    </w:p>
    <w:p>
      <w:r>
        <w:rPr>
          <w:b/>
        </w:rPr>
        <w:t xml:space="preserve">Esimerkki 1.1304</w:t>
      </w:r>
    </w:p>
    <w:p>
      <w:r>
        <w:t xml:space="preserve">Muutokset ovat osa Yhdistyneen kuningaskunnan inflaatiovauhdin mittaamiseen käytettävän tavarakorin vuosittaista tarkistusta, jonka tekee kansallinen tilastokeskus (ONS). Mukaan on lisätty myös quiche, action-kamerat ja pehmeät leikkisessiot. Inflaation laskemiseksi mitataan 700 tavaran ja palvelun hintakehitystä 20 000 brittiläisessä myyntipisteessä. Tavarakorissa otetaan huomioon nykyajan tavat ja teknologia, jotta voidaan laskea elinkustannusten muutos inflaatiovauhdin avulla mitattuna. ONS pyrkii myös varmistamaan, että kukin ala otetaan laskelmissa riittävästi huomioon. Niinpä tänä vuonna on otettu käyttöön syöttötuoli edustamaan lastenhuoneen kalusteita, jotka eivät ole kuuluneet koriin sen jälkeen, kun pinnasänky poistettiin vuonna 1999. Sianlihapiirakan poisjättäminen on ONS:n mukaan seurausta siitä, että "kypsennettyihin leivonnaisiin perustuvien suolaisten välipalojen" aluetta on mietitty uudelleen. Tavoitteena oli kuvastaa "laajenevaa valikoimaa useissa take away -myymälöissä", eikä vain perinteisissä fish and chip -liikkeissä myytäviä piirakoita ja piiraita. Jotkin tuotteet on korvattu päivitetyillä versioilla, kuten perunamuusilla, joka on nyt tosin jäähdytettyä eikä kuivattua, ja perinteisen kolmipyöräisen lelun tilalla on istuttava pyörillä varustettu lelu. Viime vuonna inflaatiokoriin päätyivät muun muassa erikoisjinit ja lasten skootterit, ja pois heitettiin muun muassa mentolisavukkeet ja lasten keinu.</w:t>
      </w:r>
    </w:p>
    <w:p>
      <w:r>
        <w:rPr>
          <w:b/>
        </w:rPr>
        <w:t xml:space="preserve">Tulos</w:t>
      </w:r>
    </w:p>
    <w:p>
      <w:r>
        <w:t xml:space="preserve">Elinkustannusten laskemisessa Yhdistyneessä kuningaskunnassa käytetään nyt naisten legginsejä ja perunamuusia yökerhoissa myytävien possupiirakoiden ja lagerin sijasta.</w:t>
      </w:r>
    </w:p>
    <w:p>
      <w:r>
        <w:rPr>
          <w:b/>
        </w:rPr>
        <w:t xml:space="preserve">Esimerkki 1.1305</w:t>
      </w:r>
    </w:p>
    <w:p>
      <w:r>
        <w:t xml:space="preserve">Molempien maiden pankkien on määrä allekirjoittaa sopimus Kiinan pääministerin Li Keqiangin Brasilian-vierailun yhteydessä ensi viikolla. Rahat käytetään rautatieyhteyden rakentamiseen Brasilian Atlantin rannikolta Perun Tyynenmeren rannikolle Kiinaan suuntautuvan viennin kustannusten alentamiseksi. Se kertoo, että rahastosta rahoitetaan myös yhteisyritystä teräksen tuottamiseksi. Brasilia vie tällä hetkellä suuren osan rautamalmistaan Kiinaan. Brasilian alivaltiosihteeri Jose Graca Lima, joka vastaa erityisesti Aasiasta ja Oseaniasta, sanoi: "Meidän on odotettava vierailun päättymistä, jotta voimme tarkentaa, mitä hankkeita." Jättimäisen rautatiehankkeen lisäksi rahaa odotetaan investoitavan autonosiin, energiaan, satamiin, vesivoimaan ja rautateihin. Brasilian talous, joka oli aikoinaan maailman nopeimmin kasvavien maiden joukossa, on hiipunut viimeisten viiden vuoden aikana. Myös valtion omistaman öljyjätti Petrobrasin korruptioskandaali, johon on sekaantunut monia korkean profiilin henkilöitä, on horjuttanut yleistä tunnelmaa. Kiinan pääministeri vierailee myös Kolumbiassa, Perussa ja Chilessä. Kiinan presidentti Xi Jinping lupasi tammikuussa 250 miljardin dollarin investoinnit Latinalaiseen Amerikkaan 10 vuoden aikana.</w:t>
      </w:r>
    </w:p>
    <w:p>
      <w:r>
        <w:rPr>
          <w:b/>
        </w:rPr>
        <w:t xml:space="preserve">Tulos</w:t>
      </w:r>
    </w:p>
    <w:p>
      <w:r>
        <w:t xml:space="preserve">Kiina aikoo investoida Brasiliaan jopa 50 miljardia dollaria (32 miljardia puntaa) uusiin infrastruktuurihankkeisiin.</w:t>
      </w:r>
    </w:p>
    <w:p>
      <w:r>
        <w:rPr>
          <w:b/>
        </w:rPr>
        <w:t xml:space="preserve">Esimerkki 1.1306</w:t>
      </w:r>
    </w:p>
    <w:p>
      <w:r>
        <w:t xml:space="preserve">Lasten seksuaalista hyväksikäyttöä tutkiva riippumaton tutkintaelin (Independent Inquiry in Child Sexual Abuse, IICSA) on määrittänyt yhdeksi painopistealueekseen Forest Row'ssa, East Sussexissa sijaitsevan Ashdown Housen. Fiona Scolding QC sanoi, että vanhemmat ilmoittivat hyväksikäytöstä tuolloin, mutta poliisille ei ilmoitettu asiasta. Koulussa vallitsi "anteeksiantamaton" kulttuuri lähes 25 vuotta kestäneen hyväksikäytön aikana vuodesta 1969 alkaen, kuulustelussa kerrottiin. Scolding sanoi, että koulu oli "syöttökoulu merkittävimmille julkisille kouluille, kuten Etonille", ja sen oppilaiden joukossa oli muun muassa nykyinen pääministeri. Johnson kävi koulua vuonna 1975, kuusi vuotta sen jälkeen, kun ensimmäiset syytökset oppilaiden seksuaalisesta hyväksikäytöstä esitettiin. Scolding kertoi tutkimuksessa: "Järjestelmää on kuvattu [uhrien] kertomuksissa 'spartalaiseksi ja armottomaksi'. "Hyväksikäytetyt pojat tunnistivat seksualisoidun kulttuurin, joka oli syntynyt henkilökunnan oppilaita kohtaan harjoittaman hyväksikäytön seurauksena. "Se oli ympäristö, jossa seksuaalista koskettelua pidettiin hyväksyttävänä ja normaalina." Kuulemistilaisuudessa kerrottiin, että ainakin seitsemää Ashdown Housen henkilökuntaan kuuluvaa vastaan oli esitetty hyväksikäyttösyytöksiä, joihin oli osallistunut 15 kantelijaa. Kaksi heistä on sittemmin kuollut, ja yhtä ei löydy, Scolding sanoi. Martin Haigh, joka opetti koulussa vuosina 1973-1975, on ainoa tuomittu henkilö. Scolding sanoi: "Haigh myönsi [silloiselle] rehtorille kolmen pojan seksuaalisen hyväksikäytön ja lähti pilvin pimein vuonna 1975." Hänen mukaansa kukaan ei kuitenkaan ajatellut ottaa yhteyttä poliisiin tai saattaa asiaa opetusministeriön käsiteltäväksi. Haigh tuomittiin lopulta maaliskuussa 2017 12 vuodeksi vankilaan 11 koulun poikiin kohdistuneesta seksuaalirikoksesta ja lapsia esittävien siveettömien kuvien hallussapidosta. Scoldingin mukaan henkilökunnan jäsenet raiskasivat ja käyttivät seksuaalisesti hyväkseen poikia toisessa koulussa, St William'sissa Market Weightonissa, Yorkshiressä. Hän sanoi, että koulu, joka suljettiin vuonna 1992, oli "mätä sisimpäänsä myöten". "Kiintynyt pedofiili" Dorsetissa sijaitsevassa Sherborne Preparatory Schoolissa rehtori Robin Lindsay käveli ympäriinsä pyjamassaan "paljastaen itsensä ja haisien alkoholille ja tupakalle", asianajaja sanoi. Lindsay oli "fiksoitunut pedofiili", jonka käytös jatkui "estoitta" 24 vuoden ajan, kunnes hänet kiellettiin opettamasta, kuulustelussa kerrottiin. Vuonna 1843 perustetun Ashdown House Schoolin on vuodesta 2009 lähtien omistanut Cothill Educational Trust. Sisäoppilaitoksessa ja päiväkoulussa opiskelevat nyt 5-13-vuotiaat tytöt ja pojat. Useita muita kouluja tutkitaan tutkinnan tämän osan aikana. Kuulemisten odotetaan kestävän perjantaihin asti.</w:t>
      </w:r>
    </w:p>
    <w:p>
      <w:r>
        <w:rPr>
          <w:b/>
        </w:rPr>
        <w:t xml:space="preserve">Tulos</w:t>
      </w:r>
    </w:p>
    <w:p>
      <w:r>
        <w:t xml:space="preserve">Seksuaalista koskettelua pidettiin hyväksyttävänä Boris Johnsonin käymässä esikoulussa, on kuultu tutkimuksessa.</w:t>
      </w:r>
    </w:p>
    <w:p>
      <w:r>
        <w:rPr>
          <w:b/>
        </w:rPr>
        <w:t xml:space="preserve">Esimerkki 1.1307</w:t>
      </w:r>
    </w:p>
    <w:p>
      <w:r>
        <w:t xml:space="preserve">Yksi videolla esiintyvistä miehistä on kenraali Suchinda Kraprayoon, joka oli aiemmin tehnyt vallankaappauksen ja nimitetty Thaimaan pääministeriksi. Toinen, Chamlong Srimuang, oli johtanut kansanvaltaista kansannousua kenraali Kraprayoonin sotilasvaltaa vastaan. Päiviä kestäneissä katumielenosoituksissa ja armeijan tukahduttamistoimissa oli kuollut useita siviilejä. Tuona aikana, joka tuli tunnetuksi nimellä Musta toukokuu, näytti siltä, että kuilua ei ollut mahdollista kuroa umpeen, eikä kumpikaan osapuoli ollut halukas perääntymään. Lopulta kuningas Bhumibol Adulyadej kutsui nämä kaksi miestä palatsiin ja sanoi heille: "Kansakunta kuuluu kaikille, ei yhdelle tai kahdelle tietylle ihmiselle. Ne, jotka asettuvat vastakkain, ovat kaikki häviäjiä. Ja häviäjien häviäjä on kansakunta... "Minkä vuoksi te uskottelette itsellenne, että olette voittaja, kun seisotte raunioiden ja raunioiden päällä?" Sanat olivat yksinkertaisia, mutta ne kaikuivat kauas huoneen ulkopuolelle ja vangitsivat koko maan tunnelman. "Moraalinen auktoriteetti" Kuva, jossa miehet kumartavat ja hyväksyvät kuninkaan auktoriteetin, oli hetki, jolloin kuningas vahvisti asemaansa lopullisena välimiehenä usein jakautuneessa Thaimaassa. "Kukaan muu ei voinut toimia tuolloin ja noissa olosuhteissa kuin Thaimaan kuningas", sanoo Thitinan Pongsudhirak Chulalongkornin yliopistosta. Kyseessä ei ollut ensimmäinen kerta, kun kuningas puuttui asiaan, vaikka teoriassa hänen asemaansa pidetään politiikan yläpuolella. Vuonna 1973 sotilaat tulittivat demokratiaa kannattavia mielenosoittajia, ja heidät päästettiin palatsiin suojelemaan heitä. Myöhemmin koko silloisen pääministerin kenraali Thanom Kittikachornin hallinto romahti. Vuonna 1981 kuningas Bhumibol asettui vastustamaan armeijan upseeriryhmää, joka oli järjestänyt Bangkokissa jälleen vallankaappauksen. Hänen auktoriteettinsa perustui thaimaalaisten syvään rakkauteen ja kunnioitukseen häntä kohtaan, ei ainoastaan julkisuuden henkilönä vaan myös hyväntahtoisena isähahmona, jota he ihailivat ja jota he matkivat. "Hänellä oli moraalinen auktoriteetti, joka oli kertynyt monien vuosikymmenten aikana", Pongsudhirak sanoo. "Se oli pelkkä persoonallisuuden voima ja henkilökohtainen elämäntapa; hänen katsottiin elävän esimerkillistä elämää, joka sai ihmiset kunnioittamaan ja kunnioittamaan häntä." Myöhempinä vuosinaan kuningas otti paljon vähemmän julkista kantaa politiikkaan, vaikka Thaimaa näytti horjuvan kriisistä toiseen - vaikka jotkut sanovat, että iästään ja heikosta terveydestään huolimatta hän käytti yhä vaikutusvaltaa suljettujen ovien takana. Vuonna 2006, pääministeri Thaksin Shinawatran eripuraisen hallituksen aikana, kuningas ei puuttunut julkisesti asiaan, vaan kehotti oikeuslaitosta ratkaisemaan poliittisen pattitilanteen. Kuva kahdesta vaikutusvaltaisesta miehestä, jotka kumartavat kuninkaalle vuonna 1992, on kuitenkin jäänyt ihmisten mieleen, ja siihen viitataan vastaavien kiistojen aikana. Se sai thaimaalaiset uskomaan, että kun asiat olivat ajautumassa kaaokseen, oli joku, joka saattoi tuoda rauhan ja järjestyksen. "Hän oli kuningas, jota kaikki rakastivat ja ihailivat", sanottiin lausunnossa, jonka Prayuth Chan-ocha, nykyinen pääministeri, joka jälleen kerran sai vallan vallan vallankaappauksen kautta, luki televisiossa kuninkaan kuoleman jälkeen. "Kuninkaan valtakausi on päättynyt, eikä hänen ystävällisyyttään löydy mistään muualta."</w:t>
      </w:r>
    </w:p>
    <w:p>
      <w:r>
        <w:rPr>
          <w:b/>
        </w:rPr>
        <w:t xml:space="preserve">Tulos</w:t>
      </w:r>
    </w:p>
    <w:p>
      <w:r>
        <w:t xml:space="preserve">Bangkokin kuninkaallisesta palatsista 20. toukokuuta 1992 lähetetty rakeinen kuvamateriaali, jossa on joukko pukumiehiä, ei ehkä vaikuta kovinkaan merkittävältä, mutta monille se edusti ratkaisevaa hetkeä Thaimaan historiassa.</w:t>
      </w:r>
    </w:p>
    <w:p>
      <w:r>
        <w:rPr>
          <w:b/>
        </w:rPr>
        <w:t xml:space="preserve">Esimerkki 1.1308</w:t>
      </w:r>
    </w:p>
    <w:p>
      <w:r>
        <w:t xml:space="preserve">20-vuotias mies ja 17-vuotias poika ovat vangittuina sen jälkeen, kun James Brindley, 26, puukotettiin Aldridge High Streetillä West Midlandsissa 23. kesäkuuta. Brindley kuoli, vaikka neljä koulupoikaa yritti antaa hänelle ensiapua. Pidätykset tehtiin keskiviikkoiltana. Lue lisää Birminghamin ja Black Countryn uutisia Länsi-Midlandsin poliisin murharyhmän komisario Chris Mallett sanoi: "Vaikka olemme tehneet kaksi pidätystä, pyydämme edelleen ihmisiä ilmoittamaan kaikki tietonsa, vaikka ne tuntuisivat kuinka merkityksettömiltä tahansa." Brindleytä, jota hänen vanhempansa kuvailivat "hyvin suoraselkäiseksi ja luottavaiseksi ihmiseksi", puukotettiin sydämeen.</w:t>
      </w:r>
    </w:p>
    <w:p>
      <w:r>
        <w:rPr>
          <w:b/>
        </w:rPr>
        <w:t xml:space="preserve">Tulos</w:t>
      </w:r>
    </w:p>
    <w:p>
      <w:r>
        <w:t xml:space="preserve">Kaksi ihmistä on pidätetty murhasta epäiltynä sen jälkeen, kun mies oli puukotettu kuoliaaksi matkalla kotiin ystävien kanssa vietetystä illasta.</w:t>
      </w:r>
    </w:p>
    <w:p>
      <w:r>
        <w:rPr>
          <w:b/>
        </w:rPr>
        <w:t xml:space="preserve">Esimerkki 1.1309</w:t>
      </w:r>
    </w:p>
    <w:p>
      <w:r>
        <w:t xml:space="preserve">Viivat asetettiin kaupungin Stafford Streetille erottamaan pysäköintilupavyöhyke kahden tunnin pysäköintipaikasta, jota kaikki autoilijat voivat käyttää. Viivat mittasi läheisen Alexandra Tavernan vuokranantaja, joka sanoi, ettei hän tiennyt, miksi ne oli maalattu. Bert Bremner Norwichin kaupunginvaltuustosta sanoi, että jälkikäteen ajateltuna lyhyet viivat olivat ehkä menneet "liian pitkälle". Vuokraisäntä "Tiny" Little sanoi, että hänen asiakkaansa olivat sitä mieltä, että linjat voisivat väittää olevansa maailman lyhimmät. "Tulimme ulos ja mittasimme ne, ja ne ovat 17 tuumaa pitkät. "En tiedä, millaisen ajoneuvon sinne voisi laittaa", hän lisäsi. Little sanoi haluavansa nähdä, millainen ajoneuvo voisi saada sakon näin lyhyestä keltaisesta kaksoisviivasta. "En ole vielä nähnyt liikennevalvojaa, mutta olen varma, että näemme vielä", Little lisäsi. Kaupunginvaltuutettu Bremner sanoi: "Ne asetettiin, jotta asiat olisivat selkeämpiä luvanhaltijoille, mutta jälkikäteen ajateltuna niitä ei ehkä tarvittu. "Paikalliset sanoivat, ettei ollut selvää, missä raja kulkee, joten päätettiin laittaa pieni osa kaksoiskeltaisia viivoja. "Se on kaupungin ainoa, enkä usko, että niitä tulee lisää. Kunpa niitä ei olisi", Bremner sanoi. "Valtuutettuna sinun odotetaan tekevän monia asioita asukkaiden hyväksi, mutta Guinnessin ennätysten kirjaan pääseminen lyhimmän kaksoiskeltaisten viivojen osuuden osalta ei ole sellainen asia, jota odotin." Rakennuttaja oli maksanut keltaisten viivojen maalauksen, eikä se ollut maksanut kaupunginvaltuustolle mitään, hän sanoi.</w:t>
      </w:r>
    </w:p>
    <w:p>
      <w:r>
        <w:rPr>
          <w:b/>
        </w:rPr>
        <w:t xml:space="preserve">Tulos</w:t>
      </w:r>
    </w:p>
    <w:p>
      <w:r>
        <w:t xml:space="preserve">Norwichin kadulla olevat keltaiset kaksoisviivat, jotka ovat kooltaan 17 tuumaa (41 cm), väittävät olevansa lyhimmät koskaan maalatut.</w:t>
      </w:r>
    </w:p>
    <w:p>
      <w:r>
        <w:rPr>
          <w:b/>
        </w:rPr>
        <w:t xml:space="preserve">Esimerkki 1.1310</w:t>
      </w:r>
    </w:p>
    <w:p>
      <w:r>
        <w:t xml:space="preserve">AWE Burghfieldissä järjestetty rauhanomainen mielenosoitus sulki aiemmin yhden alueelle johtavan tien ja tukki kaksi sisäänkäyntiä. Blokkaaja Andrew Dey sanoi: "Britannian on aika liittyä muiden YK:n valtioiden joukkoon ja neuvotella kansainvälisestä ydinsulkusopimuksesta." Poliisi sanoi, että se teki yhteistyötä AWE:n ja neuvoston kanssa "häiriöiden minimoimiseksi". AWE Burghfield valmistaa ydinkärkiä kuninkaallisen laivaston sukellusveneiden ydinasejärjestelmään. Burghfield Lockdown -tapahtuman järjestänyt Action AWE sanoi, että mielenosoituksella pyrittiin pysäyttämään Tridentin taistelukärkien valmistus. Ryhmä sanoi järjestävänsä "useita rauhanomaisia toimia" koko maaliskuun ajan. Saarto alkoi klo 07.00 GMT, ja siihen osallistui mielenosoittajia Ranskasta ja Suomesta. Ylikomisario Jim Weems Thames Valleyn poliisista sanoi: "Kunnioitamme kaikkien oikeutta protestoida tällä tavoin. Jos toiminta ei kuitenkaan ole enää rauhanomaista, lakia rikkoviin henkilöihin puututaan oikeasuhtaisesti." AWE Burghfieldin edustaja sanoi: "AWE tunnustaa yksilöiden demokraattisen oikeuden osallistua lailliseen ja rauhanomaiseen mielenosoitustoimintaan. "Olemme tehneet tiivistä yhteistyötä Thames Valleyn poliisin ja puolustusministeriön poliisin kanssa varmistaaksemme Aldermastonin ja Burghfieldin laitosalueiden turvallisuuden ja sen, että vaikutukset paikallisiin asukkaisiin ovat mahdollisimman vähäiset."</w:t>
      </w:r>
    </w:p>
    <w:p>
      <w:r>
        <w:rPr>
          <w:b/>
        </w:rPr>
        <w:t xml:space="preserve">Tulos</w:t>
      </w:r>
    </w:p>
    <w:p>
      <w:r>
        <w:t xml:space="preserve">Noin 150 Britannian ydinaseriisunnan puolesta taistelevaa on muodostanut ihmisesteitä Berkshiressä sijaitsevalle tehtaalle, jossa valmistetaan Tridentin taistelukärkiä.</w:t>
      </w:r>
    </w:p>
    <w:p>
      <w:r>
        <w:rPr>
          <w:b/>
        </w:rPr>
        <w:t xml:space="preserve">Esimerkki 1.1311</w:t>
      </w:r>
    </w:p>
    <w:p>
      <w:r>
        <w:t xml:space="preserve">Luku sisältyy Highlands and Islands Airports Limitedin (HIAL) vuoden 2009/10 toimintakertomukseen ja tilinpäätökseen. Puheenjohtaja Grenville Johnston sanoi, että tulojen menetys vaikuttaa kuluvan tilikauden lukuihin. Tilinpäätöksestä käy myös ilmi, että HIAL:lle maksoi yli miljoona puntaa jäänpoistonesteen toimittaminen 11 lentoasemalle talven aikana. Yhtiö sanoi, että se oli budjetoinut puolet tästä summasta, ja lisäkustannukset olivat olleet "odottamattomia". HIAL ylläpitää lentoasemia Highlandsissa, Argyllissa, Northern Islesissa ja Dundeessa. Aiemmin tänä vuonna Islannin Eyjafjallajokull-tulivuoresta nousi tuhkapilviä. Lennot Yhdistyneeseen kuningaskuntaan ja osaan Manner-Eurooppaa keskeytettiin varotoimenpiteenä, koska pelättiin, että pöly voisi vahingoittaa lentokoneiden moottoreita. Toukokuussa HIALin toimitusjohtaja Inglis Lyon sanoi, että viralliset ohjeet lentojen häiriöistä olivat "sekavia". Hänen mukaansa matkustajat ja lentoyhtiöt olivat peruneet lentoja lehdistötiedotteen perusteella, ennen kuin sääntelyviranomainen antoi yksityiskohtaisia tietoja varhain aamulla. Yhdistyneen kuningaskunnan siviili-ilmailuviranomainen (CAA) totesi, että tilanne oli "valitettava", mutta säämallit olivat muuttuvia.</w:t>
      </w:r>
    </w:p>
    <w:p>
      <w:r>
        <w:rPr>
          <w:b/>
        </w:rPr>
        <w:t xml:space="preserve">Tulos</w:t>
      </w:r>
    </w:p>
    <w:p>
      <w:r>
        <w:t xml:space="preserve">Lentojen lentokielto tulivuoren tuhkan vuoksi maksoi lentoaseman pitäjälle 45 000 puntaa joka päivä, jona palvelut olivat keskeytyksissä.</w:t>
      </w:r>
    </w:p>
    <w:p>
      <w:r>
        <w:rPr>
          <w:b/>
        </w:rPr>
        <w:t xml:space="preserve">Esimerkki 1.1312</w:t>
      </w:r>
    </w:p>
    <w:p>
      <w:r>
        <w:t xml:space="preserve">Tieteen ja tieteiskirjallisuuden suhde on aina ollut myrskyisä. Gravity keskittyy kahteen astronauttiin, jotka ovat jääneet avaruuteen avaruussukkulan tuhoutumisen jälkeen. Sen jälkeen kun Gravity julkaistiin Yhdysvalloissa (elokuva tulee Yhdistyneeseen kuningaskuntaan marraskuussa), monet kriitikot ovat ylistäneet elokuvan tieteellistä tarkkuutta. Tunnettu astrofyysikko, tohtori Neil deGrasse Tyson, New Yorkissa sijaitsevan American Museum of Natural History -museon Haydenin planetaarion johtaja, piti kuitenkin Gravityn avaruuskuvauksen tarkkuutta ongelmallisena. Tyson - joka myöhemmin korosti, että hän "nautti elokuvasta erittäin paljon" - toi Twitterissä esiin useita virheitä. Hän huomautti, että Hubble-avaruusteleskooppi (joka kiertää 350 mailin korkeudella merenpinnasta), kansainvälinen avaruusasema (250 mailin korkeudella) ja kiinalainen avaruusasema eivät voisi koskaan olla näköyhteydessä toisiinsa. Lisäksi useimmat satelliitit kiertävät radallaan lännestä itään, mutta elokuvassa satelliittiromun nähtiin ajelehtivan idästä länteen. Tyson huomautti myös, että Sandra Bullockin hiukset eivät leijuneet vapaasti, kuten ne leijuisivat painottomuudessa. Tämä ei liene niinkään fysiikan virhe, vaan pikemminkin osoitus siitä, että elokuvatekniikka ei pysty kuvaamaan näyttelijöitä tarkasti painottomassa tilassa. Tämä tarkoittaa tietenkin sitä, ettei heitä lähetetä avaruuteen elokuvan ajaksi. Tieteellisessä fiktiossa on aina pyritty tieteelliseen tarkkuuteen, erityisesti "kovan tieteiskirjallisuuden" kirjallisessa alalajissa. Sci-fi, erityisesti elokuvissa, on kuitenkin yleensä räikeämpi lähestymistapa, jossa realismista on usein luovuttu visuaalisen näyttävyyden hyväksi. Michael Bayn Armageddon-elokuva tunnetaan surullisen monista epätarkkuuksistaan, kuten siitä, että avaruussukkulat irrottavat rakettitehostimensa ja polttoainesäiliönsä toisistaan lähekkäin (törmäysvaara), ja siitä, että esineet putoavat asteroidille, jonka vetovoima on näennäisesti yhtä voimakas kuin maapallon vetovoima. Useampi kuin yksi kiinnostunut tarkkailija yritti selvittää, kuinka suuri pommin pitäisi olla, jotta se räjäyttäisi asteroidin elokuvassa esitetyllä tavalla. Vastaus: Todellakin hyvin suuri. Nasan kerrotaan jopa käyttäneen Armageddonia osana koulutusohjelmansa testiä, jossa kokelaita pyydettiin tunnistamaan kaikki elokuvassa esiintyvät tieteelliset mahdottomuudet. Huolimatta siitä, että fyysikko, professori Brian Cox oli Danny Boylen Sunshine-elokuvan tieteellisenä neuvonantajana, taiteellinen vapaus oli kuitenkin läsnä. Auringon ympärillä on viestinnällinen "kuollut alue", jota ei ole helppo selittää reaalimaailman säännöillä. Päinvastaisista väitteistä huolimatta Red Planet oli täynnä tieteellisiä epätodennäköisyyksiä, kuten nykyaikaisten laitteiden ja 30 vuotta vanhan venäläisen teknologian yhteensopivuus (kuvittele, että yrittäisit yhdistää nykyaikaisen PC:n Sinclair Spectrumiin) ja Marsin "sukkulamatot", jotka olivat syöneet Maasta lähetettyjä leviä viimeisten 30 vuoden ajan. Nematodien olisi pitänyt olla matoja, mutta ne näyttivät lähinnä kovakuoriaisilta. Ei ollut selitystä sille, miten ne olivat kehittyneet syömään muita kuin Marsin leviä tai mitä ne olivat syöneet aiemmin. Elokuvan tiede oli niin "luovaa", että Nasa kieltäytyi toimimasta elokuvan tieteellisenä neuvonantajana. Ehkä suurin esimerkki tieteellisestä lisenssistä on kuitenkin monissa avaruusdraamoissa. "Yleisimmin ylistetty esimerkki 'huonosta tieteestä', joka on tarkoituksellisesti sijoitettu tieteiskirjallisuuteen, on ääni", sanoo Ed Trollope, avaruusalusten käyttöinsinööri teknologiayritys Telespazio VEGA Deutschlandissa. "Koska avaruus on tyhjiö, siellä ei ole ääntä, mikä tarkoittaa, että kaikkia niitä räjähdyksiä ja moottorin ääniä ei pitäisi olla." Avaruusaluksen räjähdyksen ääni räjähtäessä on yksinkertainen elokuvallinen syy - se tuntuu katsojasta oikealta. Mutta muita konventioita tutkijoiden on vaikeampi hyväksyä. "Minua ärsyttää eniten inertia", Trollope sanoo. "On monia hyviä syitä pitää moottorit päällä avaruudessa, mutta 'nopeuden ylläpitäminen' ei ole yksi niistä. Jos sammutat moottorit, et pysähdy." Jotkut tekevät sen hieman paremmin kuin toiset. "En mielelläni nostaisi yksittäistä elokuvaa/kirjaa/sarjaa esiin tämän virheen takia, koska se on niin yleinen - mutta kehun vanhaa televisiosarjaa Babylon 5, joka esittää avaruuslentojen hitausmekaniikan niin hienosti", Trollope selittää. 2001: Avaruusodysseyn mykistävät kohtaukset avaruusaluksista ja niiden pyörivästä Stanford-torus-mallista olivat monia myöhempiä esimerkkejä lähempänä avaruudessa matkustamisen todellisuutta. "Klassinen tapaus tieteellisestä epätarkkuudesta oli Larry Nivenin kirjoittaman Ringworldin ensimmäinen painos, romaani, joka voitti sekä Hugo- että Nebula-palkinnot vuonna 1971", ehdottaa tieteiskirjailija Charles Stross. "Kirjailija asetti epähuomiossaan sarjan kohtauksia, jotka antoivat ymmärtää, että maapallo pyöri akselinsa ympäri väärään suuntaan." Niven korjasi asian toisessa painoksessa. Duncan Jonesin elokuva Moon sai kiitosta kohtuullisen tarkasta kuvauksesta siitä, miltä Helium-3:n louhinta Kuusta voisi näyttää tulevaisuudessa. Helium-3 on harvinaista Maassa mutta harvinaisempaa Kuussa, ja automaattisen menetelmän käyttäminen ihmisen valvonnassa voisi olla mahdollista. Kaivostoiminnan taloudellisia perusteita ei kuitenkaan selitetä. Contactin muukalaissignaali on malliesimerkki siitä, mitä Seti (Search for Extra Terrestrial Intelligence) etsii. Tämä ei ehkä ole yllättävää, sillä Contactin kirjoitti tähtitieteilijä Carl Sagan. Matematiikan käyttö viestin lähettämisessä vaikuttaa järkevältä, ja myös signaalin lähettämisen ja vastaanottamisen aikaviive on esitetty elokuvassa tarkasti. Science fictionin ei odoteta ainoastaan kuvaavan tarkasti tiedettä vaan myös ennakoivan tulevaa kehitystä. "Science fiction osuu joihinkin ennakoiviin kohteisiin", sanoo scifi-kirjailija Neal Asher, "mutta pikemminkin sillä tavalla, että rynnäkkökiväärillä ammuttu lipas osuu joihinkin viidakossa piilossa oleviin vihollisiin, mutta useimmiten se osuu puihin ja lehtiin." "Yksi tieteiskirjallisuuden aiemmista kritiikeistä on ollut se, että se on pelkkää 'räiskintäpyssyjä ja rakettialuksia'", Asher ehdottaa. "Nyt scifi-kirjailija voi omahyväisesti osoittaa LaW:n - Yhdysvaltain laivaston laserjärjestelmän - tyrmäävän lennokkeja ja sitten ylistää X Prizea, Virgin Galacticia ja Elon Muskin SpaceX:ää." Richard Blott, Space Enterprise Partnershipsin pääkonsultti, muistelee Star Trekin varhaisinta jaksoa ("Spockin aivot", 1968), jossa uusinta avaruusalusta kuvaillaan "ioniajolla" varustetuksi. "Nykyään useimmissa uusissa tietoliikennesatelliiteissa on ionimoottorit, ja ne ovat antaneet käyttövoimaa Vestalle ja Cerekselle suuntautuville matkoille", Blott sanoo. "Loppujen lopuksi", toteaa Asher, "tieteiskirjallisuuden tarkoituksena ei ole tehdä tarkkoja ennusteita tulevaisuudesta, vaan viihdyttää ja stimuloida mielikuvitusta. Ei ole epäilystäkään siitä, etteikö monet sen stimuloimista mielikuvituksista kuuluisi tiedemiehille. Jossain määrin se ajaa ja ohjaa tiedettä." Seuraa @BBCNewsMagazinea Twitterissä ja Facebookissa.</w:t>
      </w:r>
    </w:p>
    <w:p>
      <w:r>
        <w:rPr>
          <w:b/>
        </w:rPr>
        <w:t xml:space="preserve">Tulos</w:t>
      </w:r>
    </w:p>
    <w:p>
      <w:r>
        <w:t xml:space="preserve">Uusi elokuva Gravity lupaa herättää uudelleen keskustelun siitä, kuinka "kovaa" - tai tarkkaa - tieteiskirjallisuuden pitäisi olla. Pitäisikö elokuvantekijöiden noudattaa tieteellisiä perusperiaatteita vai pitäisikö yleisön sen sijaan tuntea taika, kysyy Peter Ray Allison.</w:t>
      </w:r>
    </w:p>
    <w:p>
      <w:r>
        <w:rPr>
          <w:b/>
        </w:rPr>
        <w:t xml:space="preserve">Esimerkki 1.1313</w:t>
      </w:r>
    </w:p>
    <w:p>
      <w:r>
        <w:t xml:space="preserve">Kesäkuun 18. päivänä 1994 muutama vakiokävijä oli juuri lopettanut Irlannin tasavallan jalkapalloilijoiden voiton Italian MM-kisoista. Heti kello 22.00 BST:n jälkeen kaksi lojalistisen Ulster Volunteer Force (UVF) -järjestön asemiestä, joista toinen oli aseistautunut AK47:llä ja toinen tšekkiläisvalmisteisella kiväärillä, kävelivät sisään ja alkoivat ampua umpimähkään. Kuusi miestä kuoli välittömästi. He olivat 34-vuotias Adrian Rogan, Malcolm Jenkinson, 53, Barney Green, 87, Daniel McCreanor, 59, Patrick O'Hare, 35, ja Eamon Byrne, 39. Kaikki olivat katolisia siviilejä. Barney Green oli yksi vanhimmista Pohjois-Irlannin levottomuuksien aikana tapetuista ihmisistä. Silminnäkijöiden mukaan tappajat nauroivat juostessaan pakoautoonsa. Välittömästi ampumisen jälkeen baarin omistajan veli kuvaili, kuinka kuolleet "kasattiin päällekkäin". "Olemme yhä täysin turtuneita. Pääni on vain kyllästynyt ajatuksesta. Tunteeni näitä perheparoja kohtaan", Keiron O'Toole sanoi. Hän myös kiisti UVF:n väitteet, joiden mukaan baarissa olisi pidetty republikaanien kokous. Selitys "Se on täyttä pötyä. Tämä oli sekapubi, protestantit ja katolilaiset tulivat sisään, kukaan ei välittänyt siitä, mitä uskontoa he olivat. "Siellä oli vain täydellinen yritys tappaa katolilaisia ja keitä muita baarissa sattui olemaan heidän joukossaan." Unionistipoliitikot torjuivat vihaisesti myös UVF:n selityksen hyökkäyksestä. "Ilmeisesti nämä ihmiset ovat psykopaatteja - ei mitään muuta", Ulster Unionistien valtuutettu sanoi. "Minua järkyttää ja inhottaa ajatella, että nämä ihmiset kutsuvat itseään lojalisteiksi." Johtavilla poliisiviranomaisilla oli omat näkemyksensä murhien syystä - satunnainen lahkolaishyökkäys vastauksena muihin murhiin. Kaksi päivää aiemmin tasavaltalainen terroristiryhmä Irlannin kansallinen vapautusarmeija oli tappanut kolme UVF:n jäsentä Belfastissa. Seuraavana päivänä UVF vastasi tappamalla katolisen taksinkuljettajan ja myöhemmin kaksi protestanttia, joiden he uskoivat olevan katolilaisia. Sen jälkeen he käänsivät huomionsa County Downin baariin. Ketään ei ole koskaan tuomittu Loughinislandin hyökkäyksestä, ja kuolleiden omaiset huolestuivat tutkinnasta. Vuonna 2006 he tekivät virallisen kantelun poliisiasiamiehelle, jolla on valtuudet tutkia Pohjois-Irlannin poliisin toimia levottomuuksien aikana. Perheet kertoivat, että heidän syynään olivat paljastukset, jotka yhdistivät jengin ainakin yhteen henkilöön, joka oli turvallisuusjoukkojen agentti. He olivat myös huolissaan siitä, että poliisi tuhosi tappajien käyttämän pakoauton kymmenen kuukautta ampumisten jälkeen eikä säilyttänyt sitä todisteeksi. Oikeusasiamiehen kertomusta on lykätty useaan otteeseen. Se oli tarkoitus julkaista vuonna 2009, mutta sitä lykättiin, kun uutta materiaalia tuli esiin. Kuolleiden omaiset arvostelivat voimakkaasti alkuperäistä oikeusasiamiehen raporttia, kun se lopulta julkaistiin vuonna 2011. Siinä todettiin, että poliisi ei ollut tutkinut murhia asianmukaisesti, mutta todettiin, ettei ollut todisteita poliisin ja iskun tehneiden UVF:n puolisotilaallisten joukkojen välisestä salaliitosta. Myöhemmin Belfastin korkein oikeus kumosi raportin tulokset, ja oikeusasiamies aloitti uuden tutkimuksen. Vuonna 2014 yksi eloonjääneistä, Colm Smyth, kehotti syyllisiä ilmoittautumaan. Eräs poliisin reserviläinen pidätettiin ja häntä kuulusteltiin vuonna 2010 oikeudenkäynnin vääristämisestä ja tietojen salaamisesta. Harkittuaan häntä vastaan nostettuja syytteitä syyttäjälaitos totesi, että todisteet eivät olleet riittäviä, eikä se jatkaisi oikeudenkäyntiä.</w:t>
      </w:r>
    </w:p>
    <w:p>
      <w:r>
        <w:rPr>
          <w:b/>
        </w:rPr>
        <w:t xml:space="preserve">Tulos</w:t>
      </w:r>
    </w:p>
    <w:p>
      <w:r>
        <w:t xml:space="preserve">Loughinislandin kylässä sijaitseva Heights Bar on sellainen pikkuruinen maaseutupubi, jollaisia on kaikkialla Pohjois-Irlannissa.</w:t>
      </w:r>
    </w:p>
    <w:p>
      <w:r>
        <w:rPr>
          <w:b/>
        </w:rPr>
        <w:t xml:space="preserve">Esimerkki 1.1314</w:t>
      </w:r>
    </w:p>
    <w:p>
      <w:r>
        <w:t xml:space="preserve">Jane WakefieldTeknologiatoimittaja Sen sijaan, että Otto rakentaisi ajoneuvoja tyhjästä, se valmistaa sarjoja olemassa olevien kuorma-autojen jälkiasennukseen. Start-up-yritys, joka rahoittaa itse itsensä, panostaa siihen, että autonomisista kuorma-autoista tulee todellisuutta ennen henkilöautoja. Kuljettajan on edelleen istuttava ratissa muilla kuin moottoriteillä. Itseohjautuvan tekniikan käyttöönottoa Yhdysvaltojen moottoriteillä pidetään helpompana kuin muilla teillä tai kaupunkien kaduilla. Yksityiskohtia siitä, milloin ensimmäiset mallit tulevat tien päälle ja mikä on niiden hinta, ei ole vielä saatavilla, vaikka Otto on sanonut, että se olisi "murto-osa" kustannuksista, jotka aiheutuvat kuorma-auton rakentamisesta tyhjästä. Pakkaus sisältää kameroita, tutka- ja lidar-antureita, joiden avulla ajoneuvo voi turvallisesti pysyä kaistalla, ylläpitää asetettua nopeutta ja hidastaa tai pysähtyä tarvittaessa. Tässä vaiheessa on epätodennäköistä, että se pystyy vaihtamaan kaistaa. Kuljettajattomat kuorma-autot ovat jo toteutumassa. Daimler on testannut Mercedes-Benz-kuorma-autoaan Saksan moottoriteillä, ja sille on myönnetty ensimmäinen autonomisen kuorma-auton ajolupa Nevadassa. Euroopassa kuuden eri valmistajan puoliautonomisesti ajavien kuorma-autojen saattueet ovat kulkeneet mantereen halki siten, että edellä ajava kuljettaja määrää nopeuden ja reitin ja muut kuorma-autot seuraavat automaattisesti. Yksi Otton tärkeimmistä tavoitteista on vähentää tieliikenneonnettomuuksia, joissa kuljettajat tekevät pitkää työpäivää. National Academies of Sciences, Engineering and Medicine -järjestön mukaan Yhdysvalloissa tapahtuu vuosittain noin 4 000 kuolonkolaria, joissa kuorma-autot tai linja-autot ovat osallisina. Näistä 10-20 prosenttia liittyy kuljettajan väsymykseen. Otto etsii 1 000 rekkakuskia vapaaehtoisiksi asentamaan ohjaamoihinsa itseohjautuvuussarjoja teknologian hienosäätöä varten. Kuorma-autonkuljettajien yhdysvaltalainen ammattijärjestö American Trucking Association ilmoitti, että se aikoo laatia itseohjautuvaa teknologiaa koskevan politiikan myöhemmin tänä vuonna. "Seuraamme tilannetta tarkkaan, koska tämä voi olla valtava asia kuorma-autoliikenteelle työvoimakustannusten ja turvallisuuden kannalta", sanoi kansallisen edunvalvonnan päällikkö Dave Osiecki AP:n uutistoimistolle. San Franciscossa sijaitsevalla Ottolla on tällä hetkellä noin 40 työntekijää, mukaan lukien Anthony Levandowski, joka rakensi Googlen ensimmäisen itseajavan auton. Teknologiasivusto BackChannelille antamassaan haastattelussa toinen perustaja Lior Ron, entinen Google Mapsin tuotepomo, kertoi, että yritys on jo saanut valmiiksi useita testejä jälkiasennetulla Volvo-ohjaamolla. "Olemme ajaneet useilla teillä Kaliforniassa ja sen ulkopuolella ja testanneet antureita. Ja olemme ajaneet niin, että takapenkillä on turvakuski, mutta kuorma-auto ajaa autonomisesti, ja pari kilometriä täysin kuljettajattomasti ilman kuljettajaa takapenkillä lainkaan." Yrityksellä on kuitenkin suurempia tavoitteita, hän lisäsi. "Haluamme saada tekniikan siihen pisteeseen, että kuljettajan on turvallista antaa levätä ja nukkua ohjaamossaan, ja me voimme ajaa hänen puolestaan ulosajosta ulosajoon."</w:t>
      </w:r>
    </w:p>
    <w:p>
      <w:r>
        <w:rPr>
          <w:b/>
        </w:rPr>
        <w:t xml:space="preserve">Tulos</w:t>
      </w:r>
    </w:p>
    <w:p>
      <w:r>
        <w:t xml:space="preserve">Ryhmä Googlen, Applen ja Teslan entisiä työntekijöitä on perustanut startup-yrityksen, jonka tavoitteena on muuttaa hyötykuorma-autot itseohjautuviksi ajoneuvoiksi.</w:t>
      </w:r>
    </w:p>
    <w:p>
      <w:r>
        <w:rPr>
          <w:b/>
        </w:rPr>
        <w:t xml:space="preserve">Esimerkki 1.1315</w:t>
      </w:r>
    </w:p>
    <w:p>
      <w:r>
        <w:t xml:space="preserve">Pop-tähti Dua Lipa ja Panic! at the Disco esiintyvät myös BBC Music Sound of 2018 -voittaja Sigridin ohella. Ensimmäinen 54 esiintyjän aalto julkistettiin tiistaiaamuna, ja lisää nimetään tulevina viikkoina ja kuukausina. Festivaalit, jotka järjestetään nyt 47. kerran, järjestetään 24.-26. elokuuta. Muiden nimettyjen esiintyjien joukossa olivat muun muassa Wolf Alice, Courteeners ja The Wombats sekä lontoolainen räppäri Skepta. Kings of Leon on festivaalin pääesiintyjä toista kertaa, sillä se oli ensimmäisen kerran festivaalien ykkönen vuonna 2009. Myös viisinkertainen Grammy-voittaja Kendrick Lamar palaa, kolme vuotta sen jälkeen, kun hän oli pääesiintyjä tapahtumapaikoilla. Tapahtuman järjestäjä Melvin Benn kommentoi: "Kings of Leon ja Fall Out Boy ovat bändejä, jotka ovat kasvaneet festivaalin ja sen fanien mukana, emmekä voisi olla tyytyväisempiä saadessamme kutsua heitä takaisin pääesiintyjiksi. "Kun tähän lisätään Panic! at the Disco ja Kendrick Lamar, joka on luultavasti maailman halutuin esiintyjä tällä hetkellä, Reading and Leeds Festivals 2018 on mielestämme lähtenyt upeasti käyntiin." Readingin Richfield Avenuella ja Leedsin Bramham Parkissa sijaitsevien festivaalien on määrä julkistaa satoja esiintyjiä ennen kesää.</w:t>
      </w:r>
    </w:p>
    <w:p>
      <w:r>
        <w:rPr>
          <w:b/>
        </w:rPr>
        <w:t xml:space="preserve">Tulos</w:t>
      </w:r>
    </w:p>
    <w:p>
      <w:r>
        <w:t xml:space="preserve">Kings of Leon, Fall Out Boy ja Kendrick Lamar on ilmoitettu vuoden 2018 Reading and Leeds -festivaalin pääesiintyjiksi.</w:t>
      </w:r>
    </w:p>
    <w:p>
      <w:r>
        <w:rPr>
          <w:b/>
        </w:rPr>
        <w:t xml:space="preserve">Esimerkki 1.1316</w:t>
      </w:r>
    </w:p>
    <w:p>
      <w:r>
        <w:t xml:space="preserve">Fentanyyliä annetaan yleensä kroonisesta kivusta kärsiville ihmisille, mutta huumeiden käyttäjät käyttävät sitä vaihtoehtona heroiinille. Ed Freestone sanoi, että siirto on seurausta terveydenhuollon ammattilaisten ja lainvalvontaviranomaisten kanssa käydyistä keskusteluista. Hän sanoi, että lääkettä määrätään edelleen, jos potilas tarvitsee sitä. Freestone sanoi: "Se kehitettiin alun perin allergia- ja kipulääkkeeksi, ja sitä käytettiin anestesiaan 60-luvulla, ja sitten siitä kehitettiin transdermaalinen laastari, jota käytetään kivun hoitoon potilailla, joilla on syöpä tai jonkinlainen pahanlaatuinen kipu." Hänen mukaansa laastarit ovat hyvä vaihtoehto injektioille, sillä ne antavat opiaattipitoisen kivunlievityksen 24 tunnin ajan. Freestone sanoi: "Guernsey näyttää olevan lääkemääräysten yläpäässä, emmekä löydä mitään muuta demografista tai selitystä kuin sen, että meillä näyttää olevan paljon lääkemääräyksiä." Hän sanoi, että keskustellessaan lääkäreiden, apteekkareiden, sairaanhoitajien, poliisin, rajavartiolaitoksen, huumausaine- ja alkoholistrategian ja huumeriippuvuusklinikoiden kanssa he havaitsivat, että Fentanyyli oli tärkein opiaattien aiheuttaja saarella. Herra Freestone sanoi: "Se ei ole ainoa asia, joka on mahdollista saada selville: "Meillä on hyvin heroiinivapaa saari, joten ilmeisesti tästä oli tulossa oopiumriippuvaisten pääasiallinen lähde, josta he saivat huumeensa. "Kaikkia lääkäreitä pyydetään tarkistamaan erityisesti näiden laastareiden valintaa sen sijaan, että ne olisivat ensisijainen valinta... ja vaihtoehtoja on olemassa", sanoi hän. "Se ei tarkoita, että niitä ei saisi käyttää, sillä joskus se on oikea valinta." "Se ei tarkoita, että niitä ei saisi käyttää." Hän sanoi, ettei ole selvää, miten lääkkeet siirtyivät laillisilta käyttäjiltä huumeiden käyttäjille, mutta "niin monta tapaa kuin vain voi kuvitella, on luultavasti mahdollista", mukaan lukien mahdollisuus, että ihmiset myyvät reseptilääkkeitään eteenpäin. Freestone sanoi, että vaikka terveydenhuollon kustannukset ovatkin tärkeitä, hänen ensisijainen huolenaiheensa on yhteisön kansanterveyden suojeleminen. Hän sanoi: "Tämän lääkkeen harkittu käyttö tekee kaksi asiaa. Se tekee tärkeämmän asian... puuttumalla sellaisen tuotteen saatavuuteen, joka ruokkii väärinkäytettäviä huumeita yhteisössämme, ja samalla se tekee toista hyvää, joka auttaa meitä vähentämään huumausainelaskun paineita."</w:t>
      </w:r>
    </w:p>
    <w:p>
      <w:r>
        <w:rPr>
          <w:b/>
        </w:rPr>
        <w:t xml:space="preserve">Tulos</w:t>
      </w:r>
    </w:p>
    <w:p>
      <w:r>
        <w:t xml:space="preserve">Guernseyn johtava apteekkari on vaatinut, että voimakasta kipulääkettä määrätään harvemmin, koska on huolestunut siitä, että laittomien huumeiden käyttäjät käyttävät sitä.</w:t>
      </w:r>
    </w:p>
    <w:p>
      <w:r>
        <w:rPr>
          <w:b/>
        </w:rPr>
        <w:t xml:space="preserve">Esimerkki 1.1317</w:t>
      </w:r>
    </w:p>
    <w:p>
      <w:r>
        <w:t xml:space="preserve">Kun Alan Cook toi isoisänsä urhoollisuusmitalin viime vuonna Antiques Roadshow'hun Hillsborough'n linnaan, sotatarinat olivat perhelegenda, mutta hänellä ei ollut juuri aavistustakaan siitä, millainen isoisä oli ihmisenä. "Tiesimme, että Alfred Cook oli Medway Queen -aluksen kapteeni Dunkerquessa ja että he olivat pelastaneet 7 000 sotilasta kymmenen päivän aikana edestakaisin", hän sanoi. "Se oli todellinen tarina kestävyydestä ja sankarillisuudesta, ja tiesimme, että hän oli saanut Distinguished Service Crossin, mutta pidemmälle emme voineet mennä." Tarina herätti ohjelmantekijöiden mielenkiinnon, ja he päättivät, että tapaus sopisi Antiques Roadshow Detectives -ohjelmaan, joka on spin-off-ohjelma, jossa selvitetään kiehtovia tarinoita perintöesineiden takana. Bangorista kotoisin oleva arkkitehti sanoi, että tutkimus antoi hänelle aivan uuden näkökulman isoisäänsä, joka kuoli Cookin ollessa 13-vuotias. "Lähdin mukaan ajatellen, että saisin selville sen historian, mitä he tekivät Dunkerquessa, ja sen sankarillisuuden, mutta sen kautta sain selville paljon enemmän hänen persoonallisuudestaan kuin mitä olin koskaan ennen saanut selville", hän sanoi. "Isoisäni asui Lontoossa, minä taas Pohjois-Irlannissa, joten näin häntä ehkä vain kerran vuodessa. Hän vaikutti vain kovalta kaverilta, mutta minä näin hänessä aivan toisenlaisen puolen." Cook sanoi, että mitalin tuominen Antiques Roadshow'hun on ollut tunteikas matka. "Heidän tutkijansa pääsivät Kansallisarkistoon ja veivät minut Royal Naval Collegen kirjaston sisimpään pyhäkköön", hän sanoi. "Se on vähän kuin ohjelmassa Kuka luulet olevasi, mutta tunnetun persoonallisuuden sijasta minut vietiin matkalle." Hän sanoi, että hän on ollut mukana matkalla. Toukokuun lopussa 1940 hallituksen pyynnöstä tuhannet veneet lähtivät liikkeelle pelastaakseen lähes neljännesmiljoona liittoutuneiden sotilasta, jotka olivat vetäytyneet Hitlerin joukoilta Pohjois-Ranskassa sijaitsevan Dunkerquen rannikolle. Tuolloin Britannia joutui kohtaamaan tappion mahdollisuuden. Cook sanoi, että hänen isoisänsä laivaa, Medway Queenia, kutsuttiin "Dunkerquen sankarittareksi". "Se aloitti pienenä melontalaivana Thamesilla, mutta se muutettiin miinanraivaajaksi", hän sanoi. "Heidän oli tarkoitus tehdä yksi matka Dunkerquen yli näiden höyrylaivojen laivueessa." "Isoisäni ja hänen miehistönsä päättivät, että se ei riitä, koska tehtävää oli niin paljon. "He menivät seitsemän kertaa edestakaisin 10 päivän aikana pelastaakseen nämä 7000 sotilasta - he olivat viimeinen alus, joka lähti Dunkerquesta saksalaisten saapuessa." Toinen johtolanka, joka herra Cookilla oli, oli hänen isänsä MBE ja hänen Lloyds Medal for Bravery at Sea -mitalinsa, joka myönnettiin tapahtumasta, joka sattui myöhemmin toisen maailmansodan aikana. "Hän oli kauppalaivastossa, ja sukellusvenelauma hyökkäsi hänen saattueeseensa - eräänä yönä lokakuussa 1942 kaikki alukset upposivat", hän sanoi. "Kävi ilmi, että hänen saattueensa oli harhautuslaivue, joka oli ohjattu erityiselle kurssille Biskajanlahden kautta, jotta sukellusveneet saataisiin pois Pohjois-Afrikan maihinnoususaattueiden tieltä, jotka olivat matkalla etelään. "Sattumalta isoisäni oli yhdellä noista aluksista, joten hänen poikansa uhrattiin tavallaan, jotta hän Royal Ulstermen -joukkotukialuksen kapteenina saattoi lähteä Pohjois-Afrikan maihinnousuun." "Isoisäni ei ollut mukana. "Isäni upposi laivan mukana ja luuli, että tämä oli hänen elämänsä loppu, mutta laiva kuljetti puuvillapaaleita, jotka kelluivat meressä, ja hän huomasi olevansa pinnalla katselemassa tähtiä. "Jos sitä puuvillapaalia ei olisi ollut siellä, en olisi täällä tänään." Antiques Roadshow Detectives: The Medway Queen esitettiin BBC Two -kanavalla maanantaina 20. huhtikuuta, ja se on katsottavissa BBC iPlayerissä.</w:t>
      </w:r>
    </w:p>
    <w:p>
      <w:r>
        <w:rPr>
          <w:b/>
        </w:rPr>
        <w:t xml:space="preserve">Tulos</w:t>
      </w:r>
    </w:p>
    <w:p>
      <w:r>
        <w:t xml:space="preserve">Eräs County Downin läänin mies on jäljittänyt Antiques Roadshow'n asiantuntijoiden avulla isoisänsä toisen maailmansodan aikaisen uran merkittävän tarinan.</w:t>
      </w:r>
    </w:p>
    <w:p>
      <w:r>
        <w:rPr>
          <w:b/>
        </w:rPr>
        <w:t xml:space="preserve">Esimerkki 1.1318</w:t>
      </w:r>
    </w:p>
    <w:p>
      <w:r>
        <w:t xml:space="preserve">Grimsbyn satama-alueelle sijoitetaan työntekijöitä, jotka työskentelevät Lincolnshiren rannikolla sijaitsevien tuulivoimaloiden käytön ja huollon parissa. North East Lincolnshiren valtuuston mukaan se tarjoaisi alueelle "pitkällä aikavälillä kestäviä ja hyvin palkattuja työpaikkoja". Laitos valmistuu vuoden loppuun mennessä. Se palvelee nykyistä Lynnin ja Inner Dowsingin tuulipuistoa, joka valmistui vuonna 2009, sekä Lincolnshiren tuulipuistoa, jonka odotetaan tuottavan sähköä vuoden 2012 loppuun mennessä. Centrica hoitaa jo nyt tuulipuistohankkeiden käyttö- ja huoltopalveluja telakalta käsin, mutta uusi tukikohta tarjoaa erikoistuneempia palveluja. Centrica Renewable Energyn Mick Turner sanoi: "Grimsby tarjoaa erinomaisen infrastruktuurin toiminta- ja huoltolaitoksellemme, ja siellä on vahva osaamispohja. "Merituulivoimateollisuus kasvaa vauhdilla, ja Grimsbyllä on hyvät mahdollisuudet hyötyä siitä."</w:t>
      </w:r>
    </w:p>
    <w:p>
      <w:r>
        <w:rPr>
          <w:b/>
        </w:rPr>
        <w:t xml:space="preserve">Tulos</w:t>
      </w:r>
    </w:p>
    <w:p>
      <w:r>
        <w:t xml:space="preserve">Energiajätti Centrican suunnitelmien rakentaa uusi tukikohta Pohjanmeren merituulipuistoille odotetaan tuovan yli 100 työpaikkaa.</w:t>
      </w:r>
    </w:p>
    <w:p>
      <w:r>
        <w:rPr>
          <w:b/>
        </w:rPr>
        <w:t xml:space="preserve">Esimerkki 1.1319</w:t>
      </w:r>
    </w:p>
    <w:p>
      <w:r>
        <w:t xml:space="preserve">Ipswichin puutarhakaupunki, joka tunnettiin aiemmin nimellä Northern Fringe Project, on yksi 13:sta Itä-Englannissa toteutettavasta valtuustojohtoisesta hankkeesta, jotka ovat saaneet valtion investointeja. Asuntoja rakennetaan Henleyn ja Westerfieldin väliselle alueelle. Hallituksen asuntoministeri Sajid Javid sanoi, että rahalla "saadaan rakennettua paljon kaivattuja koteja nopeammin". Työväenpuolueen johtama Ipswich Borough Council sanoi, että asuntoinfrastruktuurirahastosta myönnetyt varat mahdollistavat uusien teiden ja viemäröinnin asentamisen. Sen mukaan varoja käytetään myös uusien siltojen rakentamiseen East Suffolkin rautatien yli ja uuden maalaispuiston kehittämiseen lähiön ja Westerfieldin välille. Työväenpuolueen kaupunginvaltuutettu Carole Jones sanoi: "Kaikki nämä ovat kalliita mutta välttämättömiä osia tässä kehityksessä." Hallitus on ilmoittanut investoivansa 866 miljoonaa puntaa 133 paikalliseen asuntohankkeeseen eri puolilla maata, muun muassa Chelmsfordissa, Thetfordissa ja Colchesterissa.</w:t>
      </w:r>
    </w:p>
    <w:p>
      <w:r>
        <w:rPr>
          <w:b/>
        </w:rPr>
        <w:t xml:space="preserve">Tulos</w:t>
      </w:r>
    </w:p>
    <w:p>
      <w:r>
        <w:t xml:space="preserve">Ipswichin esikaupunkialueelle rakennettavaan 3 500 uuteen kotiin on myönnetty 9,8 miljoonan punnan rahoitustuki.</w:t>
      </w:r>
    </w:p>
    <w:p>
      <w:r>
        <w:rPr>
          <w:b/>
        </w:rPr>
        <w:t xml:space="preserve">Esimerkki 1.1320</w:t>
      </w:r>
    </w:p>
    <w:p>
      <w:r>
        <w:t xml:space="preserve">A38(M) Aston Expresswayn sulkeminen aiheutti pitkiä viivytyksiä autoilijoille, peruutti junaliikenteen ja johti satojen kotien evakuointiin. Asukkaat nukkuivat yön yli kuntosalilla, kun poliisin eristyslinja oli asetettu. Kolmetoista kuorma-autokuormallista hiekkaa muodosti "iglun" 250-kiloisen laitteen ympärille, ennen kuin se räjäytettiin noin kello 15.30 BST. M6:n liittymän kuusi, Spaghetti Junction, liittymästä ulos- ja sisäänajoväylät suljettiin maanantaiaamuna rakennustyömaalla tehdyn löydön jälkeen. Lisää päivityksiä tähän juttuun Liikennepoliisi sulki moottoritien myös Coleshillin lähellä sijaitsevan liittymän neljä ja Great Barrin kohdalla sijaitsevan liittymän seitsemän väliltä - noin 14 mailin matkalta - räjähdyksen ajaksi. Sekä M6 että A38 Aston Expressway ovat sittemmin avautuneet uudelleen. Poliisi pystytti 500 metrin eristyksen sen jälkeen, kun laite löydettiin Priory Roadilta, Astonista, noin kello 09.45 BST maanantaina. Koteja ja yrityksiä evakuoitiin, ja London Midlandin junaliikenne Cross City Line -linjalla Lichfieldin ja Birmingham New Streetin välillä keskeytettiin. Network Railin mukaan junaliikenne "saattaa" jatkua keskiviikkona. Noin 80 ihmistä joutui viettämään yön väliaikaisessa lepokeskuksessa, Punainen Risti kertoi. Mike Luedicke, operaatiota koordinoinut Yhdistyneen kuningaskunnan pomminpurkuyksikön apulaiskomentaja, sanoi, että ryhmä oli "hyvin varma, että kyseessä oli klassinen toisen maailmansodan aikainen saksalainen ilmapommi". Hän sanoi, että tapaus oli erityisen "monimutkainen", koska sytyttimet olivat "alapuolella ja painautuneet maahan, joten tunnistaminen ja diagnostiikka on ollut todellinen haaste". Räjähdyksen jälkeen ihmiset alkoivat käyttää sosiaalista mediaa kertoakseen kuulleensa räjähdyksen useiden kilometrien päästä. Poliisi kiitti asukkaita ja autoilijoita kärsivällisyydestä ja kehui pomminpurkajien rohkeutta, sillä he olivat olleet paikalla yön yli tekemässä laitteesta turvallista. Noin 250 tonnia hiekkaa levitettiin SC2 50 -laitteeksi kuvatun laitteen ympärille, jossa oli 139 kiloa räjähteitä. Asukkaat kertoivat, että poliisi oli kertonut heille, että he voivat olla poissa kodeistaan noin kello 18:00 asti. Astonilainen Paige Collins ja hänen 10 kuukauden ikäinen tyttärensä olivat niiden joukossa, jotka viettivät yön Alexander Stadiumilla Perry Barrissa. Hän nukkui noin "tunnin" matolla ja lakanalla "pölyisessä liikuntasalissa" laitettuaan tyttärensä nukkumaan lastenvaunuihin. Analyysi: Prof. Carl Chinn, Birminghamin yliopiston historioitsija Birmingham oli Manchesterin ja Coventryn tapaan merkittävä ampumatarvikekeskus, ja 19. marraskuuta 1940 saksalaiset hyökkäsivät kaupunkiin erittäin voimakkaasti. Aston ja Tyseley olivat tuolloin hyvin teollisuusalueita. Hyökkäys jatkui yhdeksän tuntia 19. marraskuuta, mutta tämä laite on voitu pudottaa myös seuraavana yönä. Marraskuun 20. päivänä läheinen Queens Road tuhoutui täysin suurella pommilla. Queens Road on aivan pommin löytöpaikan vieressä.</w:t>
      </w:r>
    </w:p>
    <w:p>
      <w:r>
        <w:rPr>
          <w:b/>
        </w:rPr>
        <w:t xml:space="preserve">Tulos</w:t>
      </w:r>
    </w:p>
    <w:p>
      <w:r>
        <w:t xml:space="preserve">Suuri toisen maailmansodan aikainen pommi, joka pakotti Birminghamin pääväylän sulkemaan lähes kahdeksi päiväksi, on räjähtänyt.</w:t>
      </w:r>
    </w:p>
    <w:p>
      <w:r>
        <w:rPr>
          <w:b/>
        </w:rPr>
        <w:t xml:space="preserve">Esimerkki 1.1321</w:t>
      </w:r>
    </w:p>
    <w:p>
      <w:r>
        <w:t xml:space="preserve">Hän sanoi Frances Fitzgeraldin olevan "kunniallinen" poliitikko. Hallitus on uhattuna sen jälkeen, kun pääoppositiopuolue Fianna Fáil esitti epäluottamuslauseen Fitzgeraldia vastaan. Esitys koski hänen toimintaansa poliisin ilmiantajia koskevassa kiistassa. Epäluottamuslause uhkaa luottamusta ja tarjontaa koskevaa järjestelyä, jossa Fianna Fáil tukee Fine Gaelin johtamaa vähemmistöhallitusta. Siitä on määrä keskustella Dáilissa (Irlannin parlamentti) ensi tiistaina. Fianna Fáilin johtaja Micheál Martin on sanonut, ettei hän halua parlamenttivaaleja, mutta että asia voitaisiin ratkaista, jos Fitzgerald eroaisi. Varadkar on sanonut tukevansa Fitzgeraldia ja toivonut, että keskusteluissa Martinin kanssa asia voitaisiin ratkaista. Irlannin pääministeri (taoiseach) lisäsi kuitenkin, että jos vaalit järjestetään, "olisi parempi, että ne tehtäisiin ennen joulua". Lauantaina hän toisti tukevansa varapääministeriä. "Mielestäni on todella epäoikeudenmukaista, että ihmiset vaativat häntä eroamaan näissä olosuhteissa", hän sanoi. "En halua, että hyvä nainen, joka on mielestäni tehnyt valtavan palveluksen Irlannin julkisessa elämässä ja joka on ollut todellinen voimavara Irlannin politiikassa, joutuu tällä tavalla kaatumaan." Näin hän sanoi. "En vain usko, että se olisi reilua, en usko, että se olisi oikein, enkä usko, että Irlannin kansan enemmistö haluaisi, että niin tapahtuisi", hän sanoi. Hän lisäsi, että hän "ei aio pyytää Irlannin eroa, enkä halua, että hän tarjoaa sitä minulle". Fitzgerald on joutunut vastaamaan Dáilissa kysymyksiin siitä, mitä hän tiesi siitä, mitä lakimiehet aikoivat esittää ilmiantajalle tutkintalautakunnassa. Erityisesti tánaistea (varapääministeriä) on kuulusteltu hänen kertomuksestaan sähköpostiviestistä, jonka hän sai entisen Gardan (Irlannin poliisin) komissaarin oikeudellisesta strategiasta ylikonstaapeli Maurice McCaben tapauksessa. Fitzgerald on hiljattain myöntänyt, että hän sai tietää vuotta aiemmin kuin hän oli aiemmin ilmoittanut, että Gardan asianajajat aikoivat yrittää mustamaalata ylikonstaapeli McCabea. Sähköposti lähetettiin alun perin Fitzgeraldille toukokuussa 2015, mutta hän kertoi aiemmin tällä viikolla Dáilissa, ettei hän muista lukeneensa sitä. Sinn Féin, maan kolmanneksi suurin puolue, oli jättänyt torstaina oman epäluottamuslauseensa Fitzgeraldia vastaan.</w:t>
      </w:r>
    </w:p>
    <w:p>
      <w:r>
        <w:rPr>
          <w:b/>
        </w:rPr>
        <w:t xml:space="preserve">Tulos</w:t>
      </w:r>
    </w:p>
    <w:p>
      <w:r>
        <w:t xml:space="preserve">Irlannin pääministeri Leo Varadkar on sanonut, että maan varapääministeri ei ole tehnyt mitään väärää, kun Irlannin hallituksen hajoamista uhkaava kriisi jatkuu.</w:t>
      </w:r>
    </w:p>
    <w:p>
      <w:r>
        <w:rPr>
          <w:b/>
        </w:rPr>
        <w:t xml:space="preserve">Esimerkki 1.1322</w:t>
      </w:r>
    </w:p>
    <w:p>
      <w:r>
        <w:t xml:space="preserve">Kolmetoista ihmistä sai surmansa, kun muta valtasi heidän kotinsa Veracruzin osavaltiossa sijaitsevilla rinteillä. Toinen mies hukkui, kun nopeasti virtaavat tulvavedet veivät hänet mukanaan naapurimaassa Oaxacassa. Fernand laskeutui maanantaina lähelle Veracruzin satamakaupunkia Atlantilla ja heikkeni luoteeseen siirryttäessä. Veracruzin kuvernööri Javier Duarte on pyytänyt liittovaltion hallitusta julistamaan 92 kuntaa hätätilanteeseen, jotta ne voivat saada elvytysvaroja. Veracruzin väestönsuojelujohtaja Noemi Guzman Lagunes kertoi, että lähes 300 ihmistä oli siirretty suojiin. Viranomaisten mukaan 10 prosenttia Oaxacan valtateistä ja pääteistä on kärsinyt vahinkoja. Yhdysvaltain kansallisen hurrikaanikeskuksen mukaan Fernandin tuulet olivat 85 kilometriä tunnissa, kun se laskeutui maahan, mutta heikkenivät nopeasti sen saavuttua maalle. Fernand, joka oli alkanut trooppisena myrskynä ennen kuin se heikkeni trooppiseksi depressioksi, oli tämän vuoden Atlantin hurrikaanikauden viides nimetty myrsky. Kausi kestää 1. kesäkuuta-1. marraskuuta.</w:t>
      </w:r>
    </w:p>
    <w:p>
      <w:r>
        <w:rPr>
          <w:b/>
        </w:rPr>
        <w:t xml:space="preserve">Tulos</w:t>
      </w:r>
    </w:p>
    <w:p>
      <w:r>
        <w:t xml:space="preserve">Yli tusina ihmistä on kuollut itäisessä Meksikossa maanvyöryissä, jotka ovat saaneet alkunsa trooppisen hirmumyrskyn Fernandin aiheuttamista rankkasateista.</w:t>
      </w:r>
    </w:p>
    <w:p>
      <w:r>
        <w:rPr>
          <w:b/>
        </w:rPr>
        <w:t xml:space="preserve">Esimerkki 1.1323</w:t>
      </w:r>
    </w:p>
    <w:p>
      <w:r>
        <w:t xml:space="preserve">Wickfordissa Essexissä asuvaa 55-vuotiasta Stuart Oakleya hoidettiin sairaalassa yli neljä kuukautta, ja hänen perhettään varoitettiin kahdesti, ettei hän välttämättä selviä hengissä. Kun hän oli oppinut kävelemään uudelleen, lääkärit sanoivat, että hän oli tarpeeksi hyvässä kunnossa kotiutuakseen viime kuussa. Oakley sanoi, että hän toipuu nyt "harppauksin". Tehdastyöläinen sanoi, ettei hän muista mitään siitä, kun hänet tuotiin Basildonin yliopistolliseen sairaalaan 30. lokakuuta, siihen asti, kun hän heräsi yhdeksän viikkoa myöhemmin koomasta. Hän sanoi, että hänen kumppaninsa Ali Littlejones ja hänen 76-vuotias äitinsä kävivät läpi "kauheita aikoja", joihin kuului myös se, että hänet kutsuttiin sairaalaan kello 02.00 GMT, jolloin hänelle kerrottiin, että hän saattaa kuolla. "Isäni kuoli syyskuussa, ja kuusi viikkoa sen jälkeen minä romahdin, joten se oli hyvin vaikeaa", Oakley sanoi. "Ensimmäinen asia, jonka muistan, oli se, että yritin kysyä sairaanhoitajalta päivämäärää, ja hän sanoi, että se oli 3. tammikuuta." Hän sanoi, että toipuminen sairaalassa seuraavat kaksi kuukautta ilman Littlejonesia vierellään oli ollut "pahinta", ja hän näki hänet vain kerran Covidin rajoitusten vuoksi. "Kun heräsin, minulle oli tehty trakeostomia [kirurginen reikä kaulan etuosan läpi henkitorveen], joten hän soitti puhelimessa, mutta en voinut puhua hänelle takaisin", Oakley sanoi. "Tapasin napauttaa puhelinta, jotta hän tietäisi, että olin paikalla. "Sanoin suulla hyvästit ja että rakastan häntä, ja hoitaja kertoi sen hänelle puhelimessa." Herra Oakley sanoi, että vaikka hän ei pystynyt puhumaan neljään viikkoon, hän oli myös niin heikko, ettei pystynyt nostamaan sängynpeittoa tai kytkemään puhelinta päälle. Hän sanoi, että oli myös ollut outo kokemus huomata, että Yhdysvalloissa oli uusi presidentti, ja hän sai shokin jalkapallosta. "Ajattelin, että miksi West Hamilla menee niin hyvin?" Hammers-fani vitsaili. Oakley sanoi, että vaikka hän voi nyt tarpeeksi hyvin kävelläkseen puutarhassaan, oli epäselvää, milloin hänen keuhkonsa toipuvat täysin, mutta hän toivoi voivansa palata töihin myöhemmin tänä vuonna. Hän sanoi, ettei voi tarpeeksi kehua noin 30 lääkärin, sairaanhoitajan ja fysioterapeutin tiimiä, jotka hoitivat häntä. Oakley kehotti kaikkia, joilla on pahenevia Covid-oireita, soittamaan NHS 111 -palveluun, koska hän ei halunnut "häiritä ihmisiä", kun hänen tilansa huononi kotona positiivisen Covid-testin jälkeen muutama päivä ennen romahtamistaan. "Olen oppinut, että jos tuntee itsensä sairaaksi, soita numeroon 111. On parempi olla varma kuin katua", hän sanoi. Etsi BBC News: East of England Facebookissa, Instagramissa ja Twitterissä. Jos sinulla on juttuehdotuksia, lähetä sähköpostia osoitteeseen eastofenglandnews@bbc.co.uk. Aiheeseen liittyvät Internet-linkit Mid and South Essex NHS Foundation Trust.</w:t>
      </w:r>
    </w:p>
    <w:p>
      <w:r>
        <w:rPr>
          <w:b/>
        </w:rPr>
        <w:t xml:space="preserve">Tulos</w:t>
      </w:r>
    </w:p>
    <w:p>
      <w:r>
        <w:t xml:space="preserve">Mies, joka vietti kaksi kuukautta koomassa romahdettuaan Covid-19-tautiin, kertoi, että on ollut "ihanaa" palata kotiin ja olla jälleen yhdessä kumppaninsa kanssa.</w:t>
      </w:r>
    </w:p>
    <w:p>
      <w:r>
        <w:rPr>
          <w:b/>
        </w:rPr>
        <w:t xml:space="preserve">Esimerkki 1.1324</w:t>
      </w:r>
    </w:p>
    <w:p>
      <w:r>
        <w:t xml:space="preserve">Maaliskuussa sattunut tapaus herätti maailmanlaajuista paheksuntaa, kun mielenosoittajat tuomitsivat jälleen yhden mustaihoisen amerikkalaisen tappamisen poliisin toimesta. Yksi todennäköisesti erotettavista poliiseista sai etsintäluvan Taylorin kotiin Kentuckyssa. Toinen ampui laukauksen, joka tappoi Taylorin, sanovat asianajajat. Taylor, 26, kuoli, kun poliisi teki kotietsinnän hänen kotiinsa huumejuttuun liittyen. Taylorin poikaystävä ampui kohti poliiseja, joita hän sanoi uskovansa heidän kotiinsa tunkeutuviksi hyökkääjiksi. Poliisin mukaan he koputtivat oveen ilmoittaakseen läsnäolostaan ennen oven rikkomista rynnäkkövasaralla. Taylorin poikaystävä sanoi, että poliisit eivät ilmoittaneet läsnäolostaan, ja hän ampui itsepuolustukseksi. Kolme poliisia ampui takaisin 32 laukausta, joista kuusi osui Tayloriin. Taylorin nimestä tuli maailmanlaajuinen rallihuuto, kun ihmiset vaativat hänen kuolemansa perusteellista tutkimista. Ratsiassa läsnä olleista poliiseista yksi on tähän mennessä erotettu. Brett Hankison on tunnustanut syyttömyytensä tahallisesta vaarantamisesta, koska hän oli ampunut kolme laukausta viereisiin asuntoihin huumeratsian aikana. Syyskuussa suuri valamiehistö päätti, että kahta muuta poliisia ei pitäisi syyttää. Lokakuussa, kun tuomari oli antanut valamiehille luvan puhua salaisesta menettelystä, eräs valamiehistön jäsen sanoi, että syyttäjät eivät olleet antaneet heille harkittavaksi murha- tai tapposyytteitä. Yksi konstaapeli, Jonathan Mattingly, joka ampui Taylorin poikaystävää jalkaan, sanoi myöhemmin, ettei tapauksella ollut "mitään tekemistä rodun kanssa". Viimeisimmän kehityksen mukaan kaksi poliisia sai tällä viikolla Louisvillen poliisilaitokselta kirjeet, joiden mukaan heidät erotetaan pian tehtävistään, kertoo New York Times. Konstaapeli Joshua Jaynesille kerrottiin, että poliisilaitoksen tutkimuksen mukaan hän oli valehdellut valmistellessaan papereita saadakseen luvan tehdä kotietsinnän Taylorin kotiin, kertoi yhdysvaltalainen media. Kirjeessä sanottiin myös, ettei hän suunnitellut ratsiaa asianmukaisesti. "Koska operaatiosuunnitelmaa ei täytetty asianmukaisesti, syntyi erittäin vaarallinen tilanne kaikille osapuolille", siinä sanottiin CBS-uutisten mukaan. Jaynesia edustava asianajaja kertoi CBS:lle, että konstaapeli ei ollut laatinut suunnitelmaa itse ja että vanhemmat kollegat olivat läsnä, kun määräys allekirjoitettiin. Jaynes saa puolustautua väitteitä vastaan torstaina, CBS kertoo. Myös konstaapeli Myles Cosgrove sai ilmoituksen. Kentuckyn oikeusministeri on sanonut, että Cosgrove ampui laukauksen, joka tappoi Taylorin. Black Lives Matter -aktivistit Yhdysvalloissa ovat vaatineet Louisvillen poliisia ryhtymään voimakkaampiin toimiin tapauksen poliiseja vastaan ja sanovat, että poliisit pakenevat liian usein rankaisematta tapettuaan kansalaisia. Rotuepäoikeudenmukaisuus ja epätasa-arvo Yhdysvalloissa nousi jälleen valokeilaan vuonna 2020 Taylorin kuoleman ja toukokuussa tapahtuneen aseettoman mustan miehen George Floydin murhan jälkeen. Aihe on kuitenkin edelleen jakava. Tiistaina Kalifornian Oaklandiin pystytetty Taylorin patsas löydettiin hajotettuna vain kaksi viikkoa sen pystyttämisen jälkeen.</w:t>
      </w:r>
    </w:p>
    <w:p>
      <w:r>
        <w:rPr>
          <w:b/>
        </w:rPr>
        <w:t xml:space="preserve">Tulos</w:t>
      </w:r>
    </w:p>
    <w:p>
      <w:r>
        <w:t xml:space="preserve">Kaksi yhdysvaltalaista poliisia, jotka liittyvät pahamaineiseen ratsiaan, jossa nuori musta lääkintämies Breonna Taylor ammuttiin kuolettavasti, saatetaan lähiaikoina erottaa tehtävistään, kertovat yhdysvaltalaiset tiedotusvälineet.</w:t>
      </w:r>
    </w:p>
    <w:p>
      <w:r>
        <w:rPr>
          <w:b/>
        </w:rPr>
        <w:t xml:space="preserve">Esimerkki 1.1325</w:t>
      </w:r>
    </w:p>
    <w:p>
      <w:r>
        <w:t xml:space="preserve">Odottavia vanhempia pommitetaan neuvoilla siitä, mitä heidän pitäisi ja mitä heidän ei pitäisi tehdä. Raskaana olevat naiset eivät saa syödä liikaa, koska se voi lisätä vauvan lihavuuden tai diabeteksen riskiä, mutta he eivät myöskään saa laihduttaa, koska sillä voi olla samanlainen vaikutus. Raskaana olevien ei myöskään pidä harrastaa liikuntaa keskenmenon pelossa eikä stressata liikaa, koska sekin on haitaksi vauvalle. Jos he kuitenkin stressaantuvat, he eivät saa juoda alkoholia tai mennä kylpylähoitoon rentoutuakseen. Saatat alkaa ajatella, että järkevintä olisi pysyä kotona, mutta sekin on täynnä mahdollisia vaaroja syntymättömälle lapsellesi: jäätelöstä lemmikkieläinten shampooseen ja hiusväriin. Jopa makuulla tai selällään makaaminen voi kuulemma katkaista vauvan verenkierron. Kun tulin raskaaksi kolme vuotta sitten, tunsin itseni lamaantuneeksi ja hieman holhoavaksi kaikkien ristiriitaisten neuvojen vuoksi. Minulla oli myös pakkomielle pienestä elämästä, joka kasvoi sisälläni, ja halusin epätoivoisesti saada lisää tietoa siitä, mitä se siellä teki. Voisiko se maistaa syömääni currya, kuulla lauluja, joita lauloin, tai aistia, kun kävin uimassa kotini lähellä sijaitsevassa jäätävässä ulkouima-altaassa? Niinpä aloin tutkia totuutta vanhojen vaimojen tarinoiden, hälyttävien lehtiotsikoiden ja hallituksen ohjeiden takaa ja tutkia syvemmältä kehittyvän lapsen sisäistä maailmaa. Näin syntyi Bumpology. Viina ja imetys Osa siitä, mitä löysin kirjaa tutkiessani, huvitti ja hämmästytti minua: Opin, että vanhemmat, joilla on jo pari poikaa, saavat tilastollisesti todennäköisemmin poikia, vaikka kukaan ei oikein ymmärrä, miksi; että naisen kuopan muoto ei anna mitään viitteitä sen sisällä olevan vauvan sukupuolesta, mutta että naiset, joilla on vaikea aamupahoinvointi, odottavat hieman todennäköisemmin tyttöä; ja että vastoin yleistä käsitystä vauvat pystyvät itse asiassa tarkentamaan yli 30 senttimetrin etäisyydellä oleviin kohteisiin (vaikka he usein alittavat tai ylittävätkin ne). Opin myös, että suuri osa lääketieteellisten neuvojen perustana olevista tutkimuksista, jotka koskevat esimerkiksi alkoholinkäyttöä - ja jopa imetyksen terveyshyötyjä - ei ole kovinkaan selkeää ja että ne on usein suunnattu koko väestölle sen sijaan, että ne ottaisivat yksilön huomioon. Alkoholin osalta on selvää näyttöä siitä, että runsas alkoholinkäyttö on haitallista - ja jopa päivittäinen lasillinen viiniä voi lisätä vauvan todennäköisyyttä syntyä alipainoisena, mikä aiheuttaa lisäriskejä vauvan terveydelle. Tämän tason alapuolella on kuitenkin valtava harmaa vyöhyke, jossa tutkijoilla ei yksinkertaisesti ole vielä vastausta siihen, aiheuttaako alkoholi haittaa vai ei. Mitä tulee imetykseen, on aivan totta, että rintamaito on vauvoille parasta tai ainakin parempaa kuin äidinmaidonkorvike, koska se suojaa vauvoja infektioilta lyhyellä aikavälillä. Mutta mitä tulee imetyksen paljon mainostettuihin pitkän aikavälin hyötyihin, kuten suojaan lihavuudelta, diabetekselta tai allergioilta, tutkimustieto ei ole yhtä vakuuttavaa. Naisten, jotka eivät jostain syystä pysty imettämään ja jotka asuvat maissa, joissa terveydenhuolto on kunnollista, ei varmasti kannata tuhlata liikaa aikaa huoleen siitä, että he aiheuttavat pitkäaikaisia haittoja lapsensa terveydelle. "Liioiteltua" Eniten minua kuitenkin huolestutti se, että monet niistä asioista, joita naisille kerrotaan synnytyksen aikana tehtävien lääketieteellisten toimenpiteiden riskeistä - kuten käynnistys, epiduraalipuudutus ja keisarinleikkaus - ovat liioiteltuja. Samaan aikaan tilastoja lääketieteellisen avun tarpeen todennäköisyydestä tai komplikaatioista, kuten repeämisestä emättimen kautta tapahtuvan synnytyksen aikana, ei useinkaan käsitellä. Uskon, että tämänkaltaisen tiedon saannilla voisi olla suuri vaikutus naisten odotuksiin synnytyksestä ja joihinkin päätöksiin, joita he tekevät suunnitellessaan lapsensa syntymää. Uskon myös, että se voisi auttaa naisia selviytymään asioista, jos synnytys ei suju suunnitelmien mukaan ja he tarvitsevat lisäapua lapsensa ulos saamiseksi. Vauvan saaminen voi olla yksi elämän suurimmista iloista. Se on kuitenkin myös kovaa työtä, ja uudet vanhemmat voivat olla ilman tarpeetonta syyllisyyttä, ahdistusta ja epäilyksiä, joita harhaanjohtavat raskausneuvot aiheuttavat. Se on myös suuren ihmeen aikaa, ja tutkimukseni kautta olen oppinut omista lapsistani asioita, jotka eivät koskaan lakkaa hämmästyttämästä minua. Mielestäni on aika työntää pelottelu syrjään ja antaa vanhemmille vapaus nauttia tästä arvokkaasta elämänvaiheesta.</w:t>
      </w:r>
    </w:p>
    <w:p>
      <w:r>
        <w:rPr>
          <w:b/>
        </w:rPr>
        <w:t xml:space="preserve">Tulos</w:t>
      </w:r>
    </w:p>
    <w:p>
      <w:r>
        <w:t xml:space="preserve">Raskaus on valtava, elämää muuttava ajanjakso naisen elämässä, eikä neuvoja siitä, mikä on parasta syntymättömälle lapselle, ole pulaa. Tämän viikon Scrubbing Up -ohjelmassa Linda Geddes, Bumpology -kirjan kirjoittaja, väittää kuitenkin, että nämä neuvot voivat joskus olla harhaanjohtavia ja pelottelevia.</w:t>
      </w:r>
    </w:p>
    <w:p>
      <w:r>
        <w:rPr>
          <w:b/>
        </w:rPr>
        <w:t xml:space="preserve">Esimerkki 1.1326</w:t>
      </w:r>
    </w:p>
    <w:p>
      <w:r>
        <w:t xml:space="preserve">Reagan Asbury, joka oli kotoisin Pelsallista, Walsallin läheltä, sai vamman kaulaansa ja kuoli sairaalassa sunnuntaina, poliisi kertoi. Hänen uskotaan saaneen puukoniskun kaulaan Walsallin kaupungintalolla lauantai-iltana sattuneen tappelun aikana. 25-vuotias mies pidätettiin sunnuntaina kotonaan Derbyssä epäiltynä rikoksentekijän avustamisesta. Midlands Live: Tapahtumapaikalla järjestettiin IBF:n nuorten kevytsarjan titteliottelu Luke Paddockin ja Myron Millsin välillä. Tapahtumapaikka pysyi eristettynä maanantaina. West Midlandsin poliisin mukaan väkivaltaisuudet levittäytyivät kadulle noin kello 23.00 BST, ja se vetoaa silminnäkijöihin. "Tiedämme, että tapahtumassa oli paljon väkeä, ja meidän on puhuttava mahdollisimman monelle heistä", rikoskomisario Justin Spanner sanoi. "Tarvitsen näitä ihmisiä ottamaan yhteyttä, sillä he ovat voineet nähdä jotain ratkaisevaa tai saada jotain tärkeää kännykkäkuviin." Kunnianosoituksessaan Asburylle Facebookissa hänen tyttöystävänsä Georgia Seedhouse kirjoitti: "En voi uskoa sitä, että lepää rauhassa kaunis enkeli-poikaystäväni, rakastin sinua niin paljon enkä tule koskaan rakastamaan ketään kaltaistasi." Laura Butterworth lisäsi: "Jälleen yksi nuori ja lahjakas ihminen menehtyi ennen kuin ehti edes kokea elämää täysillä Rip Reagan Asbury ajatukseni ovat perheesi ja kauniin tyttöystäväsi kanssa." Steven Povey kirjoitti: "RIP Reagan Asbury... yksi parhaista tuntemistani pojista voi aina laittaa hymyn jonkun kasvoille, kun he ovat masentuneita siunattu siitä, että olen tuntenut sinut." Walsallin neuvosto, joka ylläpitää kaupungintaloa, twiittasi tukevansa poliisin tutkimuksia. Ottelun voitti Derbystä kotoisin oleva Myron Mills jaetulla päätöksellä. Kay Ellis, joka oli tapahtumassa miehensä Robertin ja ystävänsä kanssa, kertoi, että kilpailevien kannattajien välille oli illan aikana syntynyt jännitteitä, ja väkivalta leimahti noin 50 ihmisen välille, kun nestettä täynnä oleva muovimuki heitettiin.</w:t>
      </w:r>
    </w:p>
    <w:p>
      <w:r>
        <w:rPr>
          <w:b/>
        </w:rPr>
        <w:t xml:space="preserve">Tulos</w:t>
      </w:r>
    </w:p>
    <w:p>
      <w:r>
        <w:t xml:space="preserve">Nyrkkeilytapahtumassa puhjenneen laajamittaisen järjestyshäiriön jälkeen menehtyneen 19-vuotiaan miehen muistolle on osoitettu kunnioitusta.</w:t>
      </w:r>
    </w:p>
    <w:p>
      <w:r>
        <w:rPr>
          <w:b/>
        </w:rPr>
        <w:t xml:space="preserve">Esimerkki 1.1327</w:t>
      </w:r>
    </w:p>
    <w:p>
      <w:r>
        <w:t xml:space="preserve">Roomassa syntynyt 82-vuotias on tehnyt yli 500 elokuva- ja televisiotuotantoa, muun muassa elokuvat The Good, the Bad and the Ugly ja The Untouchables. Italialainen balettitanssija Roberto Bolle osallistuu hänen lisäkseen Marc'Aurelio-palkintojen voittajien valintaan. Kuudetta kertaa järjestettävä festivaali kestää 27. lokakuuta-4. marraskuuta. Morricone on saanut uransa aikana lukuisia palkintoja ja tunnustuksia, muun muassa elämäntyö-Oscarin, viisi Baftaa ja kaksi Golden Globea. Cinema Paradiso, The Mission ja Olipa kerran Amerikassa ovat vain muutamia niistä elokuvista, joihin Morricone on osallistunut.</w:t>
      </w:r>
    </w:p>
    <w:p>
      <w:r>
        <w:rPr>
          <w:b/>
        </w:rPr>
        <w:t xml:space="preserve">Tulos</w:t>
      </w:r>
    </w:p>
    <w:p>
      <w:r>
        <w:t xml:space="preserve">Järjestäjät ovat ilmoittaneet, että kuuluisa säveltäjä Ennio Morricone toimii tämän vuoden Rooman kansainvälisten elokuvajuhlien tuomariston puheenjohtajana.</w:t>
      </w:r>
    </w:p>
    <w:p>
      <w:r>
        <w:rPr>
          <w:b/>
        </w:rPr>
        <w:t xml:space="preserve">Esimerkki 1.1328</w:t>
      </w:r>
    </w:p>
    <w:p>
      <w:r>
        <w:t xml:space="preserve">1. Miljoonat joutuvat tiukimpiin Covid-rajoituksiin Lähes 18 miljoonaa ihmistä on joutunut neljännen tason rajoituksiin Lontoossa ja suuressa osassa Itä- ja Kaakkois-Englantia sen jälkeen, kun uusi koronavirusvariantti on johtanut tapausten määrän kasvuun - ja myös koko Wales on joutunut eristyksiin. Kaakkois-Englannissa tiukat sulkutoimenpiteet merkitsevät, että ihmiset eivät voi olla joulun aikana tekemisissä muiden kotitalouksien kanssa. Muualla Englannissa, Skotlannissa ja Walesissa väljemmät sisätiloissa oleskelua koskevat säännöt on lyhennetty viidestä päivästä vain joulupäivään. Mikä on nelostaso ja ketkä kuuluvat siihen? Entä mitkä ovat uudet säännöt jouluna kaikkialla? 2. "Minulla ei ole ensi kesää, saati sitten ensi joulua" Hallituksen U-käännös joulunviettorajoituksista on saattanut aiheuttaa monille haittaa, mutta toisille siitä on tullut paljon vakavampi hinta. Lesley Nelson, jolla on parantumaton syöpä, kertoi BBC:lle, että se on yksinkertaisesti "epäreilua". "Tämä on todennäköisesti viimeinen jouluni", hän sanoi. Pitäisikö sinun nähdä perheesi jouluna? 3. Trumpin Covid-rokotepäällikkö myöntää toimitusvirheen Covid-rokotteiden jakelusta vastannut Yhdysvaltain armeijan kenraali on myöntänyt epäonnistuneensa osavaltioille luvattujen annosten alkuperäisen määrän suhteen. Operaatio Warp Speedin johtaja kenraali Gustave Perna sanoi ottavansa "henkilökohtaisen vastuun virheellisestä viestinnästä" osavaltioiden kuvernööreille sen jälkeen, kun yli tusina osavaltiota oli ilmaissut huolestuneisuutensa odotetun määrän leikkaamisesta. 4. Hoitokodin DJ levittää juhlahumua Pohjoisirlantilainen DJ on vieraillut yli 20 hoitokodissa viidessä maakunnassa ja tuonut juhlahumua asukkaille kautta maan. 5. Kuinka Roope pelastaa jouluteatterin Vuonna 1843 julkaistu Charles Dickensin Joululaulu on yksi rakastetuimmista joulutarinoista. Tänä vuonna kuuluisaa tarinaa on kuitenkin nähty teattereissa enemmän kuin koskaan, sillä ainakin kaksi tusinaa sovitusta on ilmoitettu tulevan joulun ajaksi eri puolille Yhdistynyttä kuningaskuntaa. Saat BBC:n pidemmän päivittäisen uutiskatsauksen postilaatikkoosi joka arkiaamu kirjautumalla tänne. Äläkä unohda... ...jos olet huolissasi mahdollisuudesta tarttua virukseen - tai siirtää sitä eteenpäin - joulun aikana, tiedemiehet ovat antaneet neuvoja. Lisää tietoa, neuvoja ja oppaita löydät koronavirus-sivultamme. Mitä kysymyksiä sinulla on koronaviruksesta? Joissakin tapauksissa kysymyksesi julkaistaan, ja siinä näkyy nimesi, ikäsi ja asuinpaikkasi, kun annat ne, ellet toisin ilmoita. Yhteystietojasi ei koskaan julkaista. Varmista, että olet lukenut käyttöehtomme ja tietosuojakäytäntömme. Käytä tätä lomaketta kysymyksesi esittämiseen: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etkä näe lomaketta, sinun on lähetettävä kysymyksesi BBC:n verkkosivujen mobiiliversiossa tai lähetettävä ne sähköpostitse osoitteeseen YourQuestions@bbc.co.uk. Ilmoita nimesi, ikäsi ja asuinpaikkakuntasi jokaisen lähettämäsi kysymyksen yhteydessä.</w:t>
      </w:r>
    </w:p>
    <w:p>
      <w:r>
        <w:rPr>
          <w:b/>
        </w:rPr>
        <w:t xml:space="preserve">Tulos</w:t>
      </w:r>
    </w:p>
    <w:p>
      <w:r>
        <w:t xml:space="preserve">Seuraavassa on viisi asiaa, jotka sinun on tiedettävä sunnuntain koronaviruspandemiasta. Saatte uuden päivityksen maanantaiaamuna.</w:t>
      </w:r>
    </w:p>
    <w:p>
      <w:r>
        <w:rPr>
          <w:b/>
        </w:rPr>
        <w:t xml:space="preserve">Esimerkki 1.1329</w:t>
      </w:r>
    </w:p>
    <w:p>
      <w:r>
        <w:t xml:space="preserve">Hän kertoi Depeche du Midi -sanomalehdelle pelkäävänsä väkivaltaista vihakampanjaa. Cahuzac, joka sai mainetta äänekkäänä ristiretkeläisenä ulkomaisia veroparatiiseja vastaan, erosi maaliskuussa. Skandaali vahingoitti presidentti Francois Hollanden jo ennestään vaikeuksissa olevaa hallitusta. Cahuzacia on syytetty veropetoksesta. Velkojensa maksaminen Hän kiisti aluksi tutkivan verkkosivuston raportin, jonka mukaan hänellä olisi ollut ilmoittamaton sveitsiläinen pankkitili vuoteen 2010 asti. Tapaamisen jälkeen huhtikuussa hän kuitenkin myönsi, että hänellä oli tili, jolla oli noin 600 000 euroa (509 000 puntaa, 770 000 dollaria). Hän kertoi Depeche-lehdelle siirtäneensä varat Ranskaan: hän maksaisi velkansa valtiolle ja luovuttaisi jäljelle jääneet varat hyväntekeväisyyteen. Cahuzacin vanhan toimipaikan, Lot-et-Garonnen lounaisosassa sijaitsevan hallintoalueen, täytevaalit järjestetään 16. ja 23. kesäkuuta. Kirjeenvaihtajien mukaan skandaali on kiusallinen Ranskan sosialistihallitukselle, joka on asettanut veronkierron torjunnan etusijalle yrittäessään leikata julkista velkaa. Viimeaikaisten mielipidekyselyjen mukaan Hollanden suosio kansalaisten keskuudessa on laskenut noin 25 prosenttiin. Tämä on suurin romahdus Ranskan presidenttien keskuudessa viimeiseen 50 vuoteen. Kymmenettuhannet mielenosoittajat kokoontuivat 5. toukokuuta Pariisissa osoittamaan tyytymättömyyttään Hollandea kohtaan.</w:t>
      </w:r>
    </w:p>
    <w:p>
      <w:r>
        <w:rPr>
          <w:b/>
        </w:rPr>
        <w:t xml:space="preserve">Tulos</w:t>
      </w:r>
    </w:p>
    <w:p>
      <w:r>
        <w:t xml:space="preserve">Ranskan häpeään joutunut ex-budjettiministeri Jerome Cahuzac, joka luopui tehtävästään, kun hänellä havaittiin olevan pimeä sveitsiläinen pankkitili, sanoo, ettei hän aio asettua ehdolle vanhan paikkansa täytevaaleissa.</w:t>
      </w:r>
    </w:p>
    <w:p>
      <w:r>
        <w:rPr>
          <w:b/>
        </w:rPr>
        <w:t xml:space="preserve">Esimerkki 1.1330</w:t>
      </w:r>
    </w:p>
    <w:p>
      <w:r>
        <w:t xml:space="preserve">Paul HeaneyBBC News Walesin vapaaehtoisten nuorisopalveluiden neuvosto (Council for Wales of Voluntary Youth Services) sanoi, että noin 30 prosenttia nuorisopalvelualasta ei ole varma, että se selviää kuluvan varainhoitovuoden yli. Sen mukaan valtuustojen pitäisi ohjata enemmän rahaa - esimerkiksi asuntorakentamisesta saatua rahaa - sektorille. Walesin paikallishallintoyhdistyksen (Welsh Local Government Association) mukaan valtuustojen tehtävänä on harkita, mikä on parasta niiden alueella. Walesin hallitus on tilannut Walesin nuorisopalveluja koskevan uudelleentarkastelun sen jälkeen, kun viime vuonna laaditussa raportissa varoitettiin "hälyttävästä taantumasta", sillä yli 100 nuorisoryhmää on lopettanut toimintansa neljän vuoden aikana. Vapaaehtoisten nuorisopalvelujen Walesin neuvosto edustaa monia alan ryhmiä. Toimitusjohtaja Paul Glaze sanoi, että monet ryhmät saattavat jäädä eloon vasta sitten, kun pitkän aikavälin suunnitelmat nuorisotarjonnan parantamiseksi on laadittu. "Ikävä kyllä niin voi todella käydä - monet joutuvat varmasti kamppailemaan, ja jotkut eivät selviä lainkaan", hän sanoi. "Jos ne eivät ole olemassa esimerkiksi seuraavien kuuden tai 12 kuukauden aikana, miten nämä [suunnitelmat] ovat toteutettavissa?", kysyi hän. "Samoin yhteisöllisissä kehityshankkeissa, joissa rakennetaan uusia rakennuksia, voimme tehdä yhteistyötä yksityisen sektorin kanssa, jotta näemme nuorisotyön hyödyt.", sanoi hän. "Ei ole mitään tekemistä" "Joten uskon, että tässä on ehdottomasti potentiaalia mahdollisten ratkaisujen suhteen."" Iestyn, 14, osallistui nuorisotilaisuuksiin Perthcelyn Community Centre -yhteisökeskuksessa Rhondda Cynon Taffissa, ennen kuin se suljettiin helmikuussa. "Kun se suljettiin, meillä ei ollut kirjaimellisesti mitään tekemistä, istuimme vain talomme portailla tekemättä mitään", hän sanoi. Ieuan, 15, ilmaisi huolensa siitä, että muut nuoret kyllästyvät ja turvautuvat epäsosiaaliseen käyttäytymiseen. "He joko menevät vuorille ja sytyttävät tulipaloja tai joutuvat vaikeuksiin poliisin kanssa - minä menisin mieluummin [nuorisotilaisuuksiin], tapaisin ystäviä ja juttelisin ihmisten kanssa", hän sanoi. Hyväntekeväisyysjärjestö Bryncynon Strategy järjesti istuntoja, mutta sanoi, ettei sitä lopetettu paikallisen neuvoston leikkausten vuoksi vaan siksi, että se katsoi, että vain muutaman tunnin aukiolo viikossa ei ollut "laadukasta palvelua". Bev Garside, joka vastasi hyväntekeväisyysjärjestöstä tuolloin, sanoi: "Se, että turvaudutaan pop-up-istuntoihin, jotka kestävät vain pari tuntia, ei ole sitä, mitä nuorisotyön pitäisi tehdä. "Nuorisotyö on paljon muutakin kuin vain muutama aktiviteetti, jolla nuoret saadaan harhautettua - kyse on siitä, että nuoret otetaan mukaan ja käsitellään heidän joskus hyvin monimutkaisia ongelmiaan." "Nuorisotyö on paljon muutakin kuin vain muutama aktiviteetti, jolla nuoret saadaan harhautettua. Istunnot rahoitettiin osittain paikalliselta Communities First -ryhmältä saadulla rahoituksella, joka on osa Walesin laajuista köyhyyden vastaista ohjelmaa, joka päättyy ensi vuonna. Rhondda Cynon Tafin kunta sanoi, että se "pyrkii kovasti löytämään muita tapoja tarjota nuorisopalveluja". Huolestuneisuudesta huolimatta jotkin Walesin nuorisoryhmät ovat itse asiassa laajentumassa. Torfaenissa sijaitseva Cwmbran Centre for Young People perustettiin tarjoamaan vaihtoehtoista oppimista, ja myöhemmin se kehitti sosiaalisen yrityksen, jossa nuoret saavat kokemusta palvelujen tarjoamisesta yhteisölle ja tuottavat samalla rahaa keskukselle. Useiden tulovirtojen ansiosta muilla tärkeillä palveluilla, kuten neuvonnalla, ruoanlaittokursseilla ja ruokapankilla, on siellä turvattu tulevaisuus. Keskuksen johtaja Leigh Rowland sanoi: "Pienten organisaatioiden voi olla vaikea omaksua liiketoimintamalliamme resurssipulan vuoksi, mutta se on mahdollista. "Se vaatii paljon aikaa ja motivoituneita ihmisiä."</w:t>
      </w:r>
    </w:p>
    <w:p>
      <w:r>
        <w:rPr>
          <w:b/>
        </w:rPr>
        <w:t xml:space="preserve">Tulos</w:t>
      </w:r>
    </w:p>
    <w:p>
      <w:r>
        <w:t xml:space="preserve">Kymmenien Walesin nuorisoryhmien "katoamisen" estämiseksi on esitetty avunpyyntö.</w:t>
      </w:r>
    </w:p>
    <w:p>
      <w:r>
        <w:rPr>
          <w:b/>
        </w:rPr>
        <w:t xml:space="preserve">Esimerkki 1.1331</w:t>
      </w:r>
    </w:p>
    <w:p>
      <w:r>
        <w:t xml:space="preserve">Tohtori David RobertsKing's College, Lontoo Pelkästään Syyriassa Aleppon suuri moskeija ja linnoitus, jokaisen lapsen mielikuvituslinna Crac des Chevaliers ja Bosran muinainen kaupunki ovat vaurioituneet tai tuhoutuneet. Syyrian kiistatta vaikuttavin ja vaikuttavin kohde, Palmyran (syyrialaisille Tadmur) laajalle levittäytyvät rauniot ovat nyt Islamilaisen valtion hallussa, ja monet pelkäävät pahinta. Olen vieraillut Palmyrassa ja muissa kohteissa opiskellessani arabiaa Damaskoksen yliopistossa vuonna 2007, enkä ole läheskään ainoa, joka tuntee, että jotain todella kauheaa on tapahtumassa. Se, että nykyajan barbaarijoukot tuhoavat nämä menneen ajan symbolit, vaikka ne ovat säilyneet satoja tai jopa tuhansia vuosia, tuntuu jotenkin syvästi loukkaavalta ja väärältä. IS:n uhka "Hiekan Venetsialle" Muistosi Palmyrasta Historiaa pelastamassa jihadisteilta Voimakkaat symbolit Vaikka tunnen akuuttia surua näiden paikkojen menettämisestä, ymmärrän kuitenkin niitä, jotka saattavat tuntea jonkinlaista levottomuutta niiden häpäisemisen aiheuttaman surun ja ahdistuksen purkautumisen vuoksi. Tästä näkökulmasta katsottuna Palmyra on loppujen lopuksi kokoelma kiveä, vaikkakin hienosti veistettyä ja vaikuttavasti esiteltyä kiveä, jolla on valtava historiallinen merkitys. Verrattuna Syyrian kansaa koetteleviin järkyttäviin ihmishenkien menetyksiin ja laajalle levinneeseen humanitaariseen katastrofiin historiallisen turistikohteen menettämisen valittaminen vaikuttaa karkealta. On kuitenkin olemassa vakuuttavia perusteluja, joiden mukaan Palmyran kaltaiset kohteet ovat paljon merkittävämpiä. Tärkeät kulttuurikohteet ovat usein keskipisteitä, joita voidaan käyttää kansan (uudelleen)yhdistämiseen. Kohteet voivat toimia voimakkaina symboleina yhdistyneestä menneisyydestä, joka voi ylittää etniset, heimo-, kieli- tai kulttuurirajat. Pohjimmiltaan niiden merkitys voidaan nähdä ja niitä voidaan käyttää pienenä yhteisenä nimittäjänä sovinnon edistämiseksi konfliktin jälkeisessä ympäristössä. Mauttomia? Tunnetuin tapaus on Bosnia ja Hertsegovinassa sijaitsevan Mostarin vanhan sillan jälleenrakentaminen, joka toimi serbien, bosniakkien (muslimien) ja kroaattien välisen laajemman metaforisen sillanrakentamisen keskipisteenä 1990-luvun sisällissodan jälkeen, kun silta purettiin. Myös Syyriassa on jo alustavasti yritetty päästä tämänkaltaiseen tavoitteeseen, kun muinaismuistoista nimellisesti vastaavat hallinnon ja opposition virkamiehet ovat tavanneet toisiaan. Samoin IS:n silkka barbaarisuus, josta sen raakuus ihmisiä ja yhteisiä kulttuurimuistomerkkejä kohtaan on esimerkkinä, voisi olla keino saada hajallaan olevat oppositioryhmät ja -ryhmät yhtenäisemmiksi. Lisäksi tällaiset kohteet ovat perintöä ja synnyinoikeutta, eivät vain tämän konfliktin niin haitallisesti koetteleman syyrialaisten sukupolven vaan kaikkien syyrialaisten perintöä ja synnyinoikeutta. Voidaankin väittää, että on perusteltua keskittyä historiallisesti merkittävien kohteiden suojeluun, koska perimmäisenä tavoitteena on säilyttää ja suojella kansan olennainen luonne satojen vuosien ajan. Joidenkin mielestä voi olla vastenmielistä, että monet tuntuvat yhä enemmän tottuvan Syyrian inhimillisiin uhreihin, kun taas historiallisiin kohteisiin kohdistuvat hyökkäykset herättävät kiinnostusta. Epäilemättä he pitäisivät parempana, että osa Palmyran loiston päiviä kuvaavista kiiltokuvista annettaisiin raportoinnille tavallisten ihmisten päivittäin kohtaamista ja kokemista tuhoista. Samasta aiheesta voidaan toivoa ja kannattaa parempia, pidempiä ja syvällisempiä juttuja tai enemmän rahoitusta ulkomaisille toimittajille. Mediamyrsky Tämä voi olla oikeutettu valitus, mutta se on tehoton. Todellisuudessa on turruttavaa, että jos tällaisia tarinoita vaadittaisiin, useammat uutispalvelut vastaisivat huutoon. On myös muistettava, että harvoin on olemassa toisiaan poissulkevia vaihtoehtoja. Kulttuuriperintökohteiden pelastamisen tärkeydestä kirjoitetut sanat ja esitetyt argumentit ovat myös osa laajempia keskusteluja ja paineita, joiden avulla pyritään saamaan kokoon edes lähellekään mielekästä suunnitelmaa Syyrian väkivaltaisuuksiin puuttumiseksi tai niiden pahimpien ylilyöntien pysäyttämiseksi. Palmyran valtaaminen on synnyttänyt ainutlaatuisen mediamyrskyn, joka on nostanut Syyrian konfliktin jälleen laajempaan tietoisuuteen. Jos tämä voidaan valjastaa hyväksi vaikeassa taistelussa suunnitelman aikaansaamiseksi, kukaan ei valita. Olipa tällaisiin historian häpäisyn esimerkkeihin keskittymisen älylliset tai moraaliset ansiot mitkä tahansa, tosiasia on kuitenkin se, että minulle - ja tuskin olen ainoa - tällaisten paikkojen menettäminen on edelleen ainutlaatuisen surullista. Konfliktin aiheuttamat abstraktit ja kauhistuttavat kuolonuhrien määrät eivät heikkene tai ne jäävät huomiotta, kun keskitytään Palmyran kaltaisten kohteiden kohtaloon. Syyrian kulttuuriperinnön menetys merkitsee paljon muutakin kuin joidenkin turistinähtävyyksien menetystä, vaan useiden sukupolvien välisen yhteyden menetystä. Kuten kaikissa asioissa, politiikassa on kyse vain mahdollisuuksien taidosta. Näiden upeiden ja tärkeiden muistomerkkien kohtalon hyödyntäminen siinä toivossa, että valtaapitäviin kohdistetaan asteittain painostusta, on siis oikeudenmukainen ja elintärkeä asia.</w:t>
      </w:r>
    </w:p>
    <w:p>
      <w:r>
        <w:rPr>
          <w:b/>
        </w:rPr>
        <w:t xml:space="preserve">Tulos</w:t>
      </w:r>
    </w:p>
    <w:p>
      <w:r>
        <w:t xml:space="preserve">Luettelo maailmankuuluista historiallisista kohteista, jotka ovat osittain tai kokonaan tuhoutuneet Lähi-idän viimeaikaisessa konfliktissa, kasvaa synkällä säännöllisyydellä.</w:t>
      </w:r>
    </w:p>
    <w:p>
      <w:r>
        <w:rPr>
          <w:b/>
        </w:rPr>
        <w:t xml:space="preserve">Esimerkki 1.1332</w:t>
      </w:r>
    </w:p>
    <w:p>
      <w:r>
        <w:t xml:space="preserve">Nick Hurd sanoi myös, että on kansallinen häpeä, että Yhdistyneessä kuningaskunnassa on 58 000 alle 25-vuotiasta vailla työtä. Kansalaisyhteiskunnasta vastaava ministeri lisäsi kuitenkin, että nuorisotyöttömyys oli lisääntynyt työväenpuolueen ollessa vallassa. Yli 300 11-18-vuotiasta nuorta tungeksi Commonsin istuntosaliin nuorisoparlamentin kokoukseen. Tapahtuma järjestetään nyt kolmatta vuotta peräkkäin istuntosalissa, ja se on ainoa kerta, kun se on avoinna muille kuin parlamentin jäsenille. Nuoret äänestivät esityksen puolesta, jonka mukaan kansallista opetussuunnitelmaa on uudistettava "radikaalisti" siten, että siihen sisällytetään parempaa seksuaalikasvatusta ja oppitunteja kulttuuritietoisuudesta, yhteisöllisestä yhteenkuuluvuudesta ja henkilökohtaisesta taloushallinnosta. Tämä esitys - joka on nyt vuonna 2014 järjestettävän kansallisen kampanjan perusta - koski vain Englannin nuorisoparlamenttia. Erillisessä, koko Yhdistyneen kuningaskunnan kattavassa äänestyksessä MYP:t äänestivät sen puolesta, että äänioikeus kaikissa julkisissa vaaleissa laajennetaan koskemaan 16- ja 17-vuotiaita. Vilkkaassa, koko päivän kestäneessä istunnossa - jonka aikana naurettiin ja hurrattiin, kun MYP:t eri puolilta Yhdistynyttä kuningaskuntaa kutsuttiin ääneen - nuoret keskustelivat myös nuorisotyöttömyydestä, uraneuvonnasta ja nettikiusaamisesta. Opiskelija Scott Lamond sanoi: "Nämä kaikki ovat asioita, joista olemme kuulleet uutisista, ja ne ovat nyt kiusaamisen välineitä. "Ennen nuoret saattoivat mennä kotiinsa turvaan, mutta nyt kiusaajat pääsevät käsiksi sinuun missä päin maailmaa tahansa." Faraz Hanif Itä-Lontoosta sanoi: "Kiusaaminen on ongelma, koska koulutusjärjestelmä on tällä hetkellä puutteellinen. Mielestäni ongelma on se, että yhteiskunta on luonut kuvan täydellisestä miehestä ja täydellisestä naisesta, ja jos et sovi tähän kuvaan, yhteiskunta katsoo sinua alaspäin. "Opettajien on alettava opettaa oppilaille, miten heidän itsetuntonsa kasvaa, koska se on ongelma tällä hetkellä." Perdita Blinkhorn, joka edustaa nuoria Medwayn alueella Kentissä, sanoi, että koulujen on tehtävä muutakin kuin sanottava, että ne eivät hyväksy kiusaamista. MYP:t vaativat myös hallitusta muuttamaan kansallista opetussuunnitelmaa niin, että kaikille oppilaille tarjotaan vähintään viikon työkokemus valitsemastaan työpaikasta. Middlesbroughissa asuva Ben Rowden sanoi, ettei hän "haluaisi keittää teetä ja kahvia koko viikon ajan". Wolverhamptonista kotoisin oleva Stacey Atim Uma puolestaan sanoi, että monien opiskelijoiden olisi "nostettava sukat jalkaan" ja etsittävä itselleen työkokemusta. Nick Hurd sanoi olevansa samaa mieltä MYP:ien kanssa, jotka sanoivat, että nuoria ei kouluteta kunnolla työelämää varten. 50-vuotias ministeri sanoi, että nuorten työttömien määrä on "kansallinen häpeä", mutta lisäsi: "Ennen kuin kukaan alkaa tehdä tästä liikaa poliittisia huomautuksia: nuorisotyöttömyys kasvoi 40 prosenttia edellisen hallituksen aikana hyvinä aikoina." Hän sanoi, että nuorisotyöttömyys on "kansallinen häpeä". Hän sanoi, että nuorten alhainen äänestysprosentti on huolestuttava: "Olen nimittäin hyvin selvillä siitä, että emme voi antaa vanhojen ihmisten politiikan ja prioriteettien hallita tämän maan ja tämän paikan politiikkaa." Hän sanoi, että nuoret ovat huolestuneita. Ja jos emme ole varovaisia, on olemassa todellinen vaara, että niin käy." Hän lupasi puolustaa UKYP:n esiin tuomia huolenaiheita ensi viikon kabinettikokouksessa ja sanoi heille: "On erittäin tärkeää, että luomme nuorille tilaa tulla kuulluiksi, ja mielestäni tänään on ollut todella tärkeää vahvistaa tätä - esiin nostamanne kysymykset ovat massiivisia." Hän sanoi: "On erittäin tärkeää, että luomme nuorille tilaa tulla kuulluiksi." Tänä vuonna Yhdistyneen kuningaskunnan nuorisoparlamentilla on ennätysmäärä, lähes puoli miljoonaa ääntä. Alahuoneen puhemies John Bercow avasi kokouksen: "Britannian nuorisoneuvosto toteaa, että tämä on ennätyksellinen äänestysprosentti, ja aivan erityisesti se on dramaattinen parannus viime vuoden 253 000:een äänestysprosenttiin verrattuna - kiinnostuksen taso on lähes kaksinkertaistunut." Varjohallituksen johtaja Angela Eagle sanoi, että äänestysprosentti todisti nuorten olevan poliittisesti hyvin sitoutuneita, ja hän kritisoi koomikko ja näyttelijä Russell Brandia siitä, että hän oli jäänyt sivuun. Hän sanoi: "Olin tyrmistynyt nähdessäni Russell Brandin haastattelussa muutama viikko sitten, jossa hän valitteli poliittisen järjestelmämme epäonnistumista mutta myönsi sitten, ettei hän äänestänyt eikä aio äänestää. "Mitään ei voi muuttaa istumalla sivussa, vaan on osallistuttava prosessiin." Hän sanoi, että hän ei halua äänestää.</w:t>
      </w:r>
    </w:p>
    <w:p>
      <w:r>
        <w:rPr>
          <w:b/>
        </w:rPr>
        <w:t xml:space="preserve">Tulos</w:t>
      </w:r>
    </w:p>
    <w:p>
      <w:r>
        <w:t xml:space="preserve">"Vanhojen prioriteettien" ei saa antaa hallita Britannian politiikkaa, sanoi eräs ministeri nuorisoparlamentin istunnossa Englannin parlamentin alahuoneessa.</w:t>
      </w:r>
    </w:p>
    <w:p>
      <w:r>
        <w:rPr>
          <w:b/>
        </w:rPr>
        <w:t xml:space="preserve">Esimerkki 1.1333</w:t>
      </w:r>
    </w:p>
    <w:p>
      <w:r>
        <w:t xml:space="preserve">Diabetes UK:n tekemä analyysi Englannin NHS:n tiedoista osoitti, että niiden ihmisten määrä, jotka eivät ole saavuttaneet tavoitettaan, on pysynyt viime vuosina noin 50 prosentissa. Korkea verenpaine lisää esimerkiksi sydänsairauksien, munuaisten vajaatoiminnan ja aivohalvauksen riskiä. Hyväntekeväisyysjärjestön mukaan ihmiset tarvitsevat enemmän tukea sairautensa hallitsemiseksi. Diabetesta sairastavien ihmisten on yleensä pidettävä verenpaineensa alle 130/80, mikä on hieman alhaisempi kuin muulle väestölle asetettu tavoite. Diabetesta sairastavien henkilöiden verenpaineen tulisi olla enintään 140/85 mmHg. Ihannetapauksessa meidän kaikkien verenpaineen tulisi olla alle 120/80. "Erittäin huolestuttavaa" Niille, joilla on riski ylittää tavoitearvo, voidaan antaa lääkitystä sekä tukea ruokavalion parantamisessa ja laihduttamisessa, jotta verenpaine saadaan laskemaan. Kansalliseen diabetestutkimukseen perustuvat luvut, jotka kattavat yhdeksän kymmenestä ihmisestä, joilla on diagnosoitu diabetes Englannissa, osoittivat kuitenkin, että vain 50,7 prosentilla potilaista verenpaine oli hallinnassa. Osuus oli lähes täsmälleen sama kuin edellisenä vuonna. Se tarkoittaa, että jos luku toistettaisiin koko Yhdistyneessä kuningaskunnassa, 1,4 miljoonaa 2,9 miljoonasta sairastuneesta olisi vaarassa. Diabetes UK:n toimitusjohtaja Barbara Young sanoi: "Tämä on erittäin huolestuttavaa. "Diabeetikkojen on oltava tietoisia siitä, että korkea verenpaine voi vaikuttaa erittäin haitallisesti heidän terveyteensä. "Sen sijaan vaarana on, että korkeasta verenpaineesta tulee sairauden sairastaneiden ihmisten normaali. "Tämä on yksi syy siihen, että he kärsivät ennätyksellisen usein aivohalvauksista ja munuaisten vajaatoiminnasta ja kuolevat vuosia nuorempina kuin muu väestö." Terveysministeriön tiedottajan mukaan terveydenhuollon ammattilaisten on tärkeää varmistaa, että diabeetikot, joilla on korkea verenpaine, saavat kaikki kansallisen kliinisen huippuosaamisen instituutin (National Institute for Clinical Excellence, Nice) suosittelemat terveystarkastukset. Hän lisäsi: "Diabeetikkojen, joilla on korkea verenpaine, pitäisi myös saada neuvoja ja hoitoa, jotka auttavat heitä hoitamaan sairauttaan ja jotka sopivat heidän elämäntapoihinsa."</w:t>
      </w:r>
    </w:p>
    <w:p>
      <w:r>
        <w:rPr>
          <w:b/>
        </w:rPr>
        <w:t xml:space="preserve">Tulos</w:t>
      </w:r>
    </w:p>
    <w:p>
      <w:r>
        <w:t xml:space="preserve">Puolet diabeetikoista ei pysty pitämään verenpainettaan kurissa, mikä saattaa aiheuttaa "vahingollisia" komplikaatioita, kuten luvut osoittavat.</w:t>
      </w:r>
    </w:p>
    <w:p>
      <w:r>
        <w:rPr>
          <w:b/>
        </w:rPr>
        <w:t xml:space="preserve">Esimerkki 1.1334</w:t>
      </w:r>
    </w:p>
    <w:p>
      <w:r>
        <w:t xml:space="preserve">Tomi OladipoBBC Monitoring Africa turvallisuuskirjeenvaihtaja, Maiduguri Tyttö sai laajaa huomiota, kun hänet vietiin tapaamaan presidentti Muhammadu Buharia. Valtion virkamiehet käskivät hänen veljensä palata kotiin vierailun aikana, ja hän sanoo, ettei hänellä ole nyt tietoa tytön tai heidän mukanaan olleen äidin olinpaikasta. Yakubu Nkeki, kadonneiden chibokilaisten koulutyttöjen vanhempien tiedottaja ja tytön läheinen ystävä, sanoo tunteneensa tytön lapsuudesta asti, eikä hänkään ole ollut yhteydessä tyttöön tämän vierailun jälkeen tavattuaan presidentin. Hän kertoi BBC:lle, kuinka tytön vapauduttua he istuivat yhdessä tuntikausia ja tyttö kertoi koettelemuksistaan alusta alkaen. Kidnappaus Kun hän kuvaili, miten hänet vietiin koulusta Chibokin kaupungissa, hän nauroi, ja Nkeki sanoo, että se oli hänen mielestään hyvin sopimatonta. "Kun heidät oli viety koulusta", hän kertoo minulle, "heidät pantiin yhteen paikkaan suurena ryhmänä, mutta muutaman viikon kuluttua heidät vietiin kauemmas Sambisan metsään. Siellä osa isommista tytöistä pakotettiin naimisiin taistelijoiden kanssa, mutta tuolloin häntä ei annettu avioliittoon, koska häntä pidettiin pienenä tyttönä." Häntä kauhistutti ajatus siitä, että hänet pakotettaisiin naimisiin jonkun kanssa, jota hän ei tuntenut eikä rakastanut, mutta hän oli myös helpottunut siitä, että hän oli säästynyt. Hän kertoi, että armeija oli tehnyt useita ilmaiskuja Boko Haramin taistelijoita vastaan, minkä vuoksi ryhmän oli pakko liikkua usein välttääkseen paljastumisen. Tytöt jaettiin sitten pienempiin ryhmiin ja siirrettiin eri paikkoihin. "Avioliitto" Hän oli noin kuuden tytön ryhmässä, ja heidät vietiin suureen rakennukseen, jota ympäröi suuri aita ilman sisäänkäyntiä. "Heidän oli kiivettävä tikkaiden avulla sisään, mutta kun he olivat päässeet sisään, he eivät päässeet enää ulos", Nkeki sanoi. "Tytöt olivat jo sekoittuneet muiden vangittujen tyttöjen joukkoon. He eivät ymmärtäneet toisiaan, koska he kaikki puhuivat eri kieliä." Hän kertoi, että noin kuuden kuukauden vankilassa olon jälkeen hänen pahimmat pelkonsa kävivät toteen, kun hänet pakotettiin naimisiin yhden Boko Haramin taistelijan kanssa. Mies kertoi hänelle, että hänetkin oli siepattu Mubin kaupungista ja että hänestä oli tarkoitus tulla taistelija. Rakennuksessa ei ollut mitään ruokaa lukuun ottamatta suurta pussia maissia, jota he liottivat vedessä ja söivät sitten raakana. Myöhemmin he löysivät suuren kiven, jolla he jauhoivat maissin, ja vihanneksiksi he valitsivat puiden lehtiä. Rukoukset Pian tämän jälkeen miehet alkoivat lähteä ryöstämään muita kyliä saadakseen ruokaa, keittiövälineitä ja taloustavaroita. Hän kertoi Nkekille, että eräänä päivänä ryhmä kuuli kovan pamauksen ulkoa. Se oli räjähdys, joka teki aitaan valtavan reiän, ja osa tytöistä näki tilaisuuden paeta ja juoksi läheiseen tiheään metsään. Tämä ei ollut hyvä veto, koska siellä leiriytyi monia Boko Haramin taistelijoita, ja monet pakenevista otettiin lopulta kiinni. Nyt naimisissa yhden taistelijan kanssa, hän sanoi, ettei voinut paeta. Hän sanoi pelkäävänsä, ettei näkisi äitiään enää koskaan, ja aina kun hän oli yksin, hän vietti jopa tunnin polvillaan rukoillen, että hänet pelastettaisiin. Vaikka hän kertoi vangitsijoilleen hyväksyneensä heidän uskontonsa, hän piti sisimmässään kiinni kristillisestä uskostaan. Hän tiesi, mitä hänelle voisi tapahtua, jos hän tekisi toisin, sillä hän oli nähnyt toisen tytön julman tappamisen, koska hän oli kieltäytynyt kääntymästä islamiin. Militantit hautasivat tytön vyötäröä myöten maahan, ja muut vangit pakotettiin kivittämään hänet kuoliaaksi. "Boko Haram ajoi heidät toiseen osaan Sambisan metsää", Nkeki jatkaa. "Tyttö asui miehensä kanssa, ja mies löysi metsästä ruohoa, josta hän pystytti heille katetun suojan. Nyt ryhmässä oli enää kolme Chibokin tyttöä jäljellä, koska kolme muuta oli kadonnut, mahdollisesti kuollut armeijan hyökkäyksissä. Hän kertoi, että tuolla alueella oli monia taistelijaryhmiä ja heidän mukanaan suuri määrä naisia ja lapsia. Pako Ilmaiskuja tehtiin enemmän, ja monet Boko Haramin taistelijoista saivat surmansa, joten hänen miehensä sanoi, ettei hän enää halunnut jatkaa taistelua. Siihen mennessä hän oli saanut lapsen. Silloin hän ja hänen miehensä päättivät paeta. Nainen oli saanut luottamuksen mieheen, uskoi, ettei mies ollut samanlainen kuin muut Boko Haramin jäsenet, ja hänestä tuli tarpeeksi luottavainen lähteäkseen miehen kanssa. He kävelivät kaksi päivää ennen kuin saapuivat Balin kylään. Tämä oli heidän ensimmäinen kosketuksensa ulkomaailmaan, joka oli vapaa Boko Haramin hallinnasta. Kyläläiset olivat enimmäkseen naisia ja lapsia, ja hänen miehensä, joka oli ainoa nuori mies paikalla, näytti sopimattomalta. Hän pelkäsi jäävänsä kiinni, joten hän päätti mennä piiloon pusikkoon. He pysyttelivät alueella kaksi tai kolme viikkoa, kunnes paikalle saapui joitakin vartijoita, jotka kysyivät häneltä, oliko kylään juuri saapuneita ihmisiä. Hän kertoi olevansa Chibokista siepattujen tyttöjen joukossa. Hän kertoi myös, missä hänen miehensä piileskeli, joten he veivät heidät ja vauvan kotiinsa, ja hän pääsi vihdoin näkemään perheensä uudelleen. "Äiti, oletko tämä todella sinä?" hän huusi, kun hänet yhdistettiin äitinsä kanssa. Yhdeksäntoista muuta vanhempaa ei elänyt nähdäkseen, vapautuisivatko myös heidän omat tyttönsä, jotkut kuolivat Boko Haramin hyökkäyksissä ja toiset epäiltyihin stressiin liittyviin komplikaatioihin. Tytön uskotaan olevan nyt kuntoutuksessa ja kuulusteluissa tiedustelupalveluiden kanssa, jotta hän voisi auttaa niitä saamaan tietoja. Hän on pyytänyt heitä olemaan vahingoittamatta hänen miestään, sillä hän pitää tätä hyvänä miehenä. Armeijan tiedottaja kenraali Rabe Abubakar sanoi, että tytöstä pidetään hyvää huolta. "Kukaan ei piilottele ketään, meidän on suojeltava häntä ja annettava hänelle kaikki tarvittavat turvatoimet, jotta hän voi toipua hyvin. Heti kun kaikki on selvitetty, hänet päästetään ulos", hän sanoi Associated Pressille. Tyttö on pelastumisensa jälkeen päässyt vain vähän ulkomaailmaan, joten tällä hetkellä hänellä ei ehkä ole odotettua vapautta, mutta kahden vuoden Boko Haramin käsissä olon jälkeen se on kuitenkin vapautta. Lisää Chibokin tytöistä: Chibokin sieppaukset: Boko Haramin vapautetun "morsiamen" tuska Boko Haram yhdellä silmäyksellä: Keitä Boko Haram on?</w:t>
      </w:r>
    </w:p>
    <w:p>
      <w:r>
        <w:rPr>
          <w:b/>
        </w:rPr>
        <w:t xml:space="preserve">Tulos</w:t>
      </w:r>
    </w:p>
    <w:p>
      <w:r>
        <w:t xml:space="preserve">Kuukausi sitten ensimmäinen Chibokista siepatuista yli 200 koulutytöstä vapautettiin Koillis-Nigeriassa kahden vuoden jälkeen, kun he olivat olleet islamistisen taistelijaryhmä Boko Haramin käsissä.</w:t>
      </w:r>
    </w:p>
    <w:p>
      <w:r>
        <w:rPr>
          <w:b/>
        </w:rPr>
        <w:t xml:space="preserve">Esimerkki 1.1335</w:t>
      </w:r>
    </w:p>
    <w:p>
      <w:r>
        <w:t xml:space="preserve">Kyseessä on kolmas kerta, kun 44-vuotias Arnold Pickering, joka on kotoisin Suur-Manchesterista, on lähtenyt pakoon. Hän ei palannut lauantaina Kennetin vankilaan Liverpoolissa. Toinen vanki Thomas Moffett, 51, Blackburnista, joka myös katosi, on pidätetty epäiltynä laittomasta vapaalla jalalla oleskelusta. Hallitus ilmoitti, että järjestelmää tiukennetaan ensi kuussa. Oikeusministeri Chris Grayling sanoi, että muutokset oli määrä ottaa käyttöön 1. lokakuuta, mutta nyt ne otetaan käyttöön jo aiemmin. "Minun on sanottava, että alle yksi prosentti avovankiloihin joutuvista ihmisistä karkaa, mutta olemme parhaillaan tiukentamassa järjestelmää", hän sanoi. "Viime kuukausina on ollut useita tapauksia, joita en voi hyväksyä, ja tulevaisuudessa vankien ei pitäisi odottaa, että he saavat käyttää samaa järjestelmää, joka on ollut käytössä ehkä viimeiset, no, monet, monet vuodet." Hän sanoi aikovansa nyt osana muutoksia estää karanneiden vankien paluun avolaitoksiin. Grayling sanoi, että hän aikoo myös tiukentaa väkivaltarikoksiin syyllistyneiden riskinarviointeja, merkitä kaikki tilapäisellä luvalla vapautuvat vangit ja, mikä tässä tapauksessa on ratkaisevan tärkeää, lopettaa kaupunkilomien käytön. Hän sanoi: "Jos ihmiset pääsevät ulos tilapäisellä luvalla, heidän pitäisi tehdä jotakin tarkoituksenmukaista, eikä heidän pitäisi kuljeskella ympäri kaupunkia koko päivää", hän sanoi. Myös vankilaministeri Jeremy Wright sanoi, että asiaa tarkastellaan "kiireellisesti". "En ole valmis siihen, että yleinen turvallisuus vaarantuu", hän sanoi. "Järjestelmä, jossa vangit päästetään ulos tilapäisellä luvalla, on tähän asti ollut liian löyhä, ja teemme suuria muutoksia asian korjaamiseksi." Pickering tuomittiin elinkautiseen vankeuteen vuonna 1991 tapettuaan miehen Oldhamissa. Viimeksi hän pakeni joulukuussa 2009, kun hänet päästettiin Kirkhamin vankilasta päivävapaalle osallistuakseen vankilahallinnon hankkeeseen, jossa vangit tyhjensivät roskiksia Manchesterin kaupunginvaltuustolle. Tällöin hän ilmoittautui neljä päivää myöhemmin Motherwellissä Skotlannissa. Pickering oli myös aiemmin paennut Manchesterin vankilasta (silloinen Strangeways) ennen kuin hän puukotti miehen kuoliaaksi Oldhamissa vuonna 1990. Hän sai elinkautisen vankeusrangaistuksen, ja hänet määrättiin istumaan vähintään 18 vuotta. Merseysiden poliisin mukaan molemmat miehet lähtivät Maghullissa sijaitsevasta C-luokan vankilasta lauantaina noin kello 9.00 BST päivävapaalle ja heidän oli määrä palata takaisin kello 16.30 BST. Katoamiset tapahtuivat viikkoja sen jälkeen, kun Michael Wheatley, 55, joka tunnetaan nimellä "Skull Cracker", sai syytteen aseellisesta ryöstöstä sen jälkeen, kun hänen väitettiin lähteneen pakoon Kentissä sijaitsevasta avovankilasta. Vankilavirkailijoiden yhdistyksen puheenjohtaja Peter McParlin sanoi, että järjestelmään kohdistuu "valtavia paineita". "Vankilat ovat ylikansoitettuja, ja avolaitokseen laitetaan ihmisiä, jotka eivät sovellu avolaitokseen. Kolmen viime vuoden aikana on suljettu 20 vankilaa, ja vankilahenkilöstön määrä on vähentynyt 6000:lla vuodesta 2010. "Minulle on selvää, että se, että vankien siirtämisessä avolaitoksiin noudatetaan tick-box-mentaliteettia, on tuottanut pettymyksen kansalaisille." Varjooikeusministeri Sadiq Khan ilmaisi huolensa siitä, että väärien vankien vapauttaminen vaarantaa yleisen turvallisuuden. "Tämä uusi tapaus, joka sattui vain muutama viikko Michael Wheatleyn fiaskon jälkeen, aiheuttaa suurta huolta yleisölle", hän sanoi. Shipleyn konservatiivien kansanedustaja Philip Davies sanoi: "Tämä on ehdoton skandaali vankilajärjestelmässä. En ymmärrä, miten tällaisille ihmisille voidaan koskaan antaa tilapäinen vapautus vankilasta ehdonalaiseen vapauteen."</w:t>
      </w:r>
    </w:p>
    <w:p>
      <w:r>
        <w:rPr>
          <w:b/>
        </w:rPr>
        <w:t xml:space="preserve">Tulos</w:t>
      </w:r>
    </w:p>
    <w:p>
      <w:r>
        <w:t xml:space="preserve">Tappaja, joka karkasi päivävapaalla ollessaan, on edelleen karkuteillä, koska hän ei ole onnistunut palaamaan vankilaan.</w:t>
      </w:r>
    </w:p>
    <w:p>
      <w:r>
        <w:rPr>
          <w:b/>
        </w:rPr>
        <w:t xml:space="preserve">Esimerkki 1.1336</w:t>
      </w:r>
    </w:p>
    <w:p>
      <w:r>
        <w:t xml:space="preserve">Andrew BomfordBroadcasting House BBC Radio 4 Tällä viikolla olin brittiläisen kirjailijan Derek Niemannin mukana Lontoossa järjestetyssä tapaamisessa, jossa hän puhui juutalaiselle yleisölle isoisästään, joka oli SS-upseeri keskitysleireillä. Derekille, joka kirjoittaa lempeästi luonnosta kertovia kirjoja, oli suuri järkytys, kun hän sai tietää perhesalaisuuden, joka oli ollut häneltä piilossa yli 50 vuotta. Hän lähti vaimonsa Sarahin kanssa konferenssiin Berliiniin ja päätti yrittää käydä talossa, jossa hänen isänsä oli kasvanut sodan aikana, ottaakseen valokuvia. Hän etsi osoitteen netistä. "Esiin tuli lehti, jossa luki SS-Hauptsturmführer Karl Niemann... rikokset ihmisyyttä vastaan... orjatyövoiman käyttö", Derek kertoi. "Muistan, kuinka kaaduin tuolissani, menin viereiseen oveen ja sanoin Sarahille - löysin juuri isoisäni." Sarah sanoi: "Sanoin, mitä tarkoitat, että löysit juuri isoisäsi?" Sarah sanoi: "Sanoin, että mitä tarkoitat, että löysit juuri isoisäsi? Ja hän selitti. Muistan, kuinka hänen kasvoillaan oli täydellinen ja täydellinen järkytys." Tämä oli hetki, joka käänsi Derekin elämän täysin. "Olen luontokirjailija. Kirjoitan mehiläisistä ja perhosista. En kirjoita natseista", hän sanoi. Kaikki oli muuttumassa. Vuosien tutkimus, arkistojen tutkiminen, vierailut Saksassa ja vaikeat keskustelut perheenjäsenten kanssa tuottivat tavallisen miehen monimutkaisen tarinan, joka on kuvattu elävästi Derekin kirjassa A Nazi in the Family. Derekin isä Rudi kuvaili Derekiä kynäilijäksi, mutta kävi ilmi, että hän oli noussut SS-kapteenin arvoon ja organisoinut keskitysleireillä orjatyötä valtavassa mittakaavassa. Derekiä ja Sarahia auttoi etsinnöissään yksi Karlin harrastuksista - hän oli innokas valokuvaaja. He löysivät noin 500 vanhan negatiivin aarreaittaan, joka oli jäänyt hänen Berliinissä sijaitsevaan taloonsa, jonka hän oli hylännyt hätäisesti sodan loppupuolella. Uskomatonta kyllä, juutalainen perhe, joka sai talon sotakorvauksina, oli pelastanut negatiivit. Ne paljastavat rakastavan SS-perheen ja ristiriitaista kaksoiselämää viettäneen miehen intiimit yksityiskohdat. Hän matkusti kaikkiin keskitysleireihin, hoiti talouskirjanpitoa ja johti SS:n kaupallista yritystä, joka valmisti huonekaluja ja sotatarvikkeita - kaikki orjatyövoimalla. Mutta iltaisin hän tuli kotiin, hoiti puutarhaa ja auttoi kasvattamaan neljä lasta. Hänen vanhin poikansa Dieter kaatui sodan loppupäivinä taistellessaan panssaridivisioonassa. Raidallisiin univormuihin pukeutuneet luurankomiehet kävivät jopa hänen kotonaan tekemässä pikkutöitä. Hänen vaimonsa Minna antoi heille ruokaa, vaikka häntä oli kielletty tekemästä niin. Karlin kirjatöissä näytti jopa valitettavan taloudellisia haasteita, joita aiheutui sellaisen yrityksen johtamisesta, joka tappoi jatkuvasti työntekijöitään, ja valitettavaa tarvetta tilata heille arkkuja. "Isoisäni oli vähän epäonnistunut keskinkertaisuus", Derek sanoi, "Hänet oli erotettu työstään. Hän oli pettynyt elämäänsä. Luulen, että mahdollisuus pukeutua tähän loistavaan univormuun, olla joku, viehätti häntä. "Hän tunsi itsensä tärkeäksi. Hän pääsi siihen pisteeseen, että autonkuljettaja ilmestyi ja vei hänet töihin. Häntä toteltiin. Hän oli vallan mies. Luulen, että hän piti siitä." Tällä viikolla Derek puhui isoisästään juutalaiselle yleisölle Luoteis-Lontoossa. Hänet oli kutsunut sinne juutalainen palvelujärjestö B'nai B'rith. BBC:tä on pyydetty olemaan paljastamatta paikkaa. Hän kertoi kuulijoilleen, joista monet olivat keskitysleirien uhrien jälkeläisiä, eräästä erityisen järkyttävästä lapsuusmuistosta, jonka hänen isänsä kertoi, vaikka hän kärsi dementiasta. "Hän muisti perheen olleen SS-parakissa [Dachaun keskitysleirillä], ja hänen vanhempansa olivat ikkunan ääressä katsomassa matalaa rakennusta, jonka savupiipusta nousi savua. "Hänen äitinsä sanoi miehelleen - 'Tiedätkö, mitä he tekevät siellä?'"." "Ja hänen isänsä vastasi - 'Ei'." Äiti sanoi: "He polttavat juutalaisia. He tappavat heidät ja sitten polttavat ruumiit.'" "Isoisäni sanoi sitten - 'Ei, he eivät tee niin'." Isoäitini sanoi: "Kyllä he tekisivät. Ettekö te haista lihaa?'."" Tutkimustensa aikana Derek kuulusteli holokaustihistorioitsijoita tarkasti isoisänsä kieltäytymisestä myöntää tietävänsä joukkomurhasta. "Sanoin heille - 'onko mahdollista, että isoisäni ei tiennyt, mitä tapahtui? Onko mahdollista, että hän saattoi mennä leireille ja nähdä luurankoja, nähdä pahoinpitelyjä, nähdä, kuinka ihmisiä tapettiin, eikä tiennyt, mitä oli tekeillä?"." "Ja he sanoivat - 'se on mahdotonta'." Eräs yleisön jäsen kysyi Derekiltä, oliko sodan päättymisen jälkeinen denazifiointiprosessi tehokas? Derek kertoi, ettei sillä hänen mielestään ollut mitään vaikutusta. "Isoisäni kävi yhdessä muiden SS-upseerien kanssa läpi hyvin intensiivisen aivopesun. Jos tarkastellaan noin 300:aa natsirikollista, jotka olivat Landsbergin vankilassa odottamassa kuolemantuomiota, yksikään heistä - ei yksikään - ei osoittanut katumusta siitä, mitä oli tehnyt. "He löysivät hyvin mielellään uskonnon. He löysivät mielellään pappeja, jotka antaisivat heille synninpäästön synneistään, mutta he eivät osoittaneet minkäänlaista katumusta. He olivat niin aivopestyjä." Karl internoitiin vankileireille noin kolmeksi vuodeksi sodan päättymisen jälkeen, ja hänet lähetettiin natsaselvityskomission eteen, jossa häntä syytettiin sotarikoksista ja rikoksista ihmisyyttä vastaan. Hän oli kuitenkin onnekas, kun hänet todettiin syylliseksi vain alimpaan rikosluokkaan - natsien kannattajaksi - pitkälti siksi, että raskaimmat todisteet häntä vastaan oli lähetetty Nürnbergin sotarikosoikeudenkäynteihin hänen lähimmän esimiehensä tuomitsemiseksi, joka teloitettiin. Juutalaisyleisö oli silminnähden liikuttunut kuulemastaan. "Minusta on hyvin järkyttävää kuulla, ettei kukaan heistä osoittanut katumusta", sanoi eräs nainen. "Se oli kuin peili", sanoi eräs mies, "Hän kuvasi peilin yhtä puolta - saksalaista puolta. Ja minä katsoin sitä toiselta puolelta, koska isoisäni oli Dachaussa." "Pahan banaalisuus on ilmaus, jonka olemme kaikki kuulleet ennenkin", toinen mies sanoi, "Mutta se on tarkka esimerkki siitä, eikö olekin?". Tavallinen mies, joka tekee poikkeuksellisia asioita - poikkeuksellisen pahoja asioita." Toinen yleisön jäsen, Noemie Lopian, käänsi isänsä kirjoittaman kirjan Pitkä yö, joka kertoo hänen neljästä keskitysleirivuodestaan. "Loppujen lopuksi me kaikki olemme, suljetuin pilkuin, tavallisia ihmisiä", hän sanoi, "ja meillä kaikilla on mahdollisuus valita. Meillä kaikilla on kyky tehdä pahaa." Kuuntele Andrew Bomfordin koko raportti Radio 4:n Broadcasting House -ohjelmassa sunnuntaina 28. tammikuuta klo 09.00 GMT ja sen jälkeen iPlayerissä.</w:t>
      </w:r>
    </w:p>
    <w:p>
      <w:r>
        <w:rPr>
          <w:b/>
        </w:rPr>
        <w:t xml:space="preserve">Tulos</w:t>
      </w:r>
    </w:p>
    <w:p>
      <w:r>
        <w:t xml:space="preserve">Holokaustin muistopäivä muistuttaa vuosittain toisen maailmansodan aikana murhatuista kuudesta miljoonasta juutalaisesta ja miljoonista ihmisistä, jotka saivat surmansa natsien vainoissa ja myöhemmissä kansanmurhissa.</w:t>
      </w:r>
    </w:p>
    <w:p>
      <w:r>
        <w:rPr>
          <w:b/>
        </w:rPr>
        <w:t xml:space="preserve">Esimerkki 1.1337</w:t>
      </w:r>
    </w:p>
    <w:p>
      <w:r>
        <w:t xml:space="preserve">Äänestys meni toiselle kierrokselle, koska sen paremmin Mountstevens kuin konservatiivi Ken Maddockkaan eivät saaneet 50 prosenttia äänistä. Mountstevens sanoi: "Haluan, että asukkaamme ovat turvassa ja tuntevat olonsa turvalliseksi". Toisella kierroksella Mountstevens sai 125 704 ääntä, kun taas Maddock sijoittui toiseksi 67 842 äänellä. "Meillä on onni, että Avon ja Somersetissä on erinomainen poliisipalvelu - poliisit, henkilökunta ja vapaaehtoiset [ovat] ahkeria, lahjakkaita ja rohkeita", hän sanoi. "Näinä vaikeina taloudellisina aikoina meidän on kuitenkin asetettava prioriteetit selkeästi ja työskenneltävä yhä tehokkaammin. "Olen sitoutunut parantamaan poliisin toimintaa epäsosiaalisen käyttäytymisen, murtojen ja väkivaltarikosten torjunnassa, erityisesti naisiin ja tyttöihin kohdistuvien rikosten osalta. "Yhtä tärkeää on, että kuuntelen kaikkia asukkaitamme, erityisesti hiljaisia ääniä, jotta ymmärrän heidän tarpeitaan ja autan muokkaamaan poliisin painopisteitä koko Avonin ja Somersetin alueella." Mountstevens, joka on naimisissa oleva kolmen lapsen äiti, oli Avon ja Somersetin poliisiviranomaisen jäsen ennen kuin hän luopui tehtävästään voidakseen asettua ehdolle vaaleissa. Hän on myös toiminut tuomarina 15 vuoden ajan aikuisten, nuorten ja perheiden asioissa. Hän oli tunnetun perheyrityksen Mountstevens Bakeriesin johtaja. Yritys avasi ensimmäisen liikkeensä Bristolissa vuonna 1911, ja sillä oli yli 90 myymälää eri puolilla Lounaismaata, ja se työllisti noin 1 300 ihmistä. Mountstevens aloittaa nelivuotisen toimikautensa 22. marraskuuta vannottuaan puolueettomuusvalan. Vaikka 18,8 prosenttia Avonin ja Somersetin äänestäjistä osallistui vaaleihin, äänestysprosentti oli yksi maan korkeimmista. Pilaantuneita äänestyslippuja oli yhteensä 9 190 kappaletta. Tyhjät äänestysliput BBC Somersetin poliittinen toimittaja Danie Linsell sanoi: "Kiinnostavaa ei ole niinkään niiden määrä, vaan tapa, jolla ne on pilattu. "Moniin oli vedetty viivoja, toiset olivat yksinkertaisesti tyhjiä, ja jotkut äänestäjät käyttivät äänestyslippua lausuntojen tekemiseen." Koko vaalipiirin alueella äänesti 243 963 ihmistä 1,2 miljoonasta äänioikeutetusta. Poliisipäällikkönä Mountstevens siirtyy poliisiviranomaisen johtoon ja vastaa talousarvion valvonnasta ja poliisin painopisteiden asettamisesta. Hänen palkkansa on noin 85 000 puntaa. Mountstevensillä on myös valta "palkata ja erottaa" poliisipäälliköitä, mutta hän ei osallistu poliisin operatiiviseen toimintaan. Väistyvä poliisiviranomainen on sanonut, että sen on säästettävä vielä 12 miljoonaa euroa vuosina 2012-2013. Ensi vuonna poliisipäällikön on tehtävä vaikeita päätöksiä siitä, korotetaanko poliisin osuutta kunnallisverosta vai tehdäänkö uusia leikkauksia talousarvion tasapainottamiseksi.</w:t>
      </w:r>
    </w:p>
    <w:p>
      <w:r>
        <w:rPr>
          <w:b/>
        </w:rPr>
        <w:t xml:space="preserve">Tulos</w:t>
      </w:r>
    </w:p>
    <w:p>
      <w:r>
        <w:t xml:space="preserve">Riippumaton ehdokas Sue Mountstevens on valittu Avon ja Somersetin ensimmäiseksi poliisi- ja rikoskomissaariksi.</w:t>
      </w:r>
    </w:p>
    <w:p>
      <w:r>
        <w:rPr>
          <w:b/>
        </w:rPr>
        <w:t xml:space="preserve">Esimerkki 1.1338</w:t>
      </w:r>
    </w:p>
    <w:p>
      <w:r>
        <w:t xml:space="preserve">Näyttelijä, kirjailija ja säveltäjä kertoi BBC Radio 4:n Desert Island Discs -ohjelmassa, että päiväkodissa tapahtunut tragedia teki hänet "hyvin tietoiseksi" kuoleman haamusta. Miranda, 39, kertoi ystävänsä hukkuneen vahingossa, mikä sai hänet "tiedostamaan kellon tikityksen aikaisemmin". Hän lisäsi: "Ja luulen, että minua vetävät puoleensa hahmot, jotka ovat hyvin tietoisia siitä." Miranda nousi kuuluisuuteen vuonna 2015, kun Hamiltonista tuli Broadway-suosikki. Esitys kertoo hiphopin avulla tarinan Alexander Hamiltonista, yhdestä Yhdysvaltain perustajista, joka kuoli kaksintaistelussa vuonna 1804. Hahmo räppää esityksessä: "Kuvittelen kuolemaa niin paljon, että se tuntuu enemmänkin muistolta/Kun se saa minut kiinni?" Desert Island Discs -ohjelman juontaja Lauren Laverne kysyi, onko hänen idoleillaan - kuten Hamiltonilla, 35-vuotiaana kuolleella Rent-kirjailijalla Jonathan Larsonilla ja edesmenneellä Cabaret-koreografilla ja -ohjaajalla Bob Fossella - yhteys, koska niiden kaikkien tarinoissa on "tikittävä kello". "Kuusi kuukautta harmaata", Miranda vastasi: "Mielestäni sinua leimaa tietoisuus siitä ja se, kuinka paljon annat sen vaikuttaa arkeesi. "Osittain se johtuu siitä, että vartuin New Yorkissa. Olet aina vähän varuillasi. Ja koin myös kuoleman nuorena." Puhuessaan päiväkotikaverinsa kuolemasta hän sanoi: "Se on yksi niistä kauheista tarinoista, joissa kumpikin vanhemmista luuli, että hän oli jonkun toisen kanssa, ja hän hukkui järveen heidän kotinsa takana. "Minulla on tämä muisto päiväkodista vain kuuden kuukauden harmaudesta - ystäväni, joka kävi tällä luokalla, ei käynyt enää. Ja muistan sen aamun, jolloin äitini kertoi minulle. Kun se iskee varhain, tiedostaa kellon tikityksen aikaisemmin." Mirandan uraan on kuulunut myös rooleja Mary Poppins Returns -elokuvassa ja Philip Pullmanin His Dark Materials -kirjan tulevassa BBC-sovituksessa. Hän tekee parhaillaan myös elokuvaversiota ensimmäisestä Broadway-musikaalistaan In The Heights. Desert Island Discs esitetään BBC Radio 4:llä sunnuntaina kello 11.15 BST, minkä jälkeen se on kuunneltavissa verkossa. Seuraa meitä Facebookissa tai Twitterissä @BBCNewsEnts. Jos sinulla on juttuehdotus, lähetä sähköpostia osoitteeseen entertainment.news@bbc.co.uk.</w:t>
      </w:r>
    </w:p>
    <w:p>
      <w:r>
        <w:rPr>
          <w:b/>
        </w:rPr>
        <w:t xml:space="preserve">Tulos</w:t>
      </w:r>
    </w:p>
    <w:p>
      <w:r>
        <w:t xml:space="preserve">Hamiltonin luoja Lin-Manuel Miranda on puhunut siitä, miten hänen lapsuutensa parhaan ystävän kuolema on muokannut hänen näytelmäänsä ja elämänkatsomustaan.</w:t>
      </w:r>
    </w:p>
    <w:p>
      <w:r>
        <w:rPr>
          <w:b/>
        </w:rPr>
        <w:t xml:space="preserve">Esimerkki 1.1339</w:t>
      </w:r>
    </w:p>
    <w:p>
      <w:r>
        <w:t xml:space="preserve">Dharshini DavidGlobaalikaupan kirjeenvaihtaja Avustukset, tuet ja lainat, joita käytettiin suojaamaan Britannian taloutta lukituksen aiheuttamalta järkytykseltä, eivät onnistuneet säilyttämään kaikkia työpaikkoja. Ne kuitenkin varmistivat, että irtisanomiset olivat parin ensimmäisen kuukauden aikana pikemminkin tuhansia kuin miljoonia. Rishi Sunakin todellinen testi alkaa nyt. Kuten eräs hänen edeltäjistään totesi, kaikki rakastavat liittokansleria, kun hän tuhlaa rahaa, ja nämä ohjelmat ovat maksaneet kymmeniä miljardeja - yhteensä hänellä on tänä vuonna 300 miljardin punnan alijäämä. Kun lomautusjärjestelmä on tarkoitus lopettaa, on selvää, että joillakin aloilla on meneillään lamauttavia työpaikkojen menetyksiä. Keskiviikkona esitettävällä hätäbudjetilla yritetään minimoida kipua talouden toipuessa "tasoittamalla käyrää" - tällä kertaa työpaikkojen menetysten osalta - ja ehkäisemällä massatyöttömyyttä, jota viimeksi nähtiin, kun liittokansleri oli pikkulapsi, ja joka uhkaa tuhota miljoonien ihmisten elämän. Seuraavassa on viisi alaa, jotka on syytä pitää mielessä - tiedämme jo osan niistä, joita hän aikoo tarkastella, mutta lisää on tulossa. 1. Rahaa koulutukseen Tällä hetkellä joidenkin taloustieteilijöiden mukaan työttömyys voi kolminkertaistua yli neljään miljoonaan tänä vuonna. Rishi Sunakin odotetaan kertovan yksityiskohtaisesti työnvälityskeskusten vahvistamisesta lisäämällä työvalmentajia ja -neuvojia - mikä korostaa, että myös hallitus valmistautuu tappioiden rynnistykseen. Työttömyyden lisääntyminen ei ole ohimenevää, sillä ensimmäiset neuvojat aloittavat vasta lokakuussa. Myös uraneuvontaan ja työharjoitteluun on varattu lisää rahaa. Uusien taitojen oppiminen on elintärkeää erityisesti nuorimmille työntekijöille ja matalapalkkaisille, jotka ovat kärsineet erityisen pahasti. 2. Työpaikkojen säilyttäminen Rishi Sunak on puhunut työpaikkojen säilyttämisestä mahdollisuuksien mukaan, mikä voi tarkoittaa erilaisia lähestymistapoja eri toimialoilla. Ammattitaitoinen työvoima ei riitä, vaan tarvitaan myös kysyntää heidän kyvyilleen - toisin sanoen kukoistavia yrityksiä. Ja jotkut niistä kärsivät yksinkertaisesti siksi, että niitä ei ole vielä voitu avata. Taide- ja kulttuuriperintöalalle on luvattu 1,6 miljardin punnan suuruinen räätälöity laina- ja avustuspaketti. Tämä on muutos verrattuna valtiovarainministeriön aiempaan haluttomuuteen tarjota räätälöityä apua - ja se saattaa herättää toiveita muualla. Mutta ovatko ne alat, joilla ei ole showbisneksen glamouria ja korkean profiilin edustajia, yhtä onnekkaita? 3. Uusien alojen tukeminen Taidealalle suunnattu paketti voi olla merkki siitä, että liittokansleri on edelleen haluton jatkamaan lomautusjärjestelmää edes vaikeuksissa oleville aloille. Jotkin alat - esimerkiksi matkailu - eivät ehkä koskaan täysin toivu rokotteen puuttuessa. Joidenkin mielestä olisi parempi ohjata resursseja kasvavien alojen tukemiseen sen sijaan, että niitä tuetaan. Rishi Sunakin odotetaan varaavan jonkin verran rahaa vihreiden työpaikkojen tukemiseen ja ympäristöystävällisten kodinparannusten edistämiseen. Myös muille "uusille" teollisuudenaloille saatetaan myöntää kannustimia. 4. Veronalennukset? Myöskään uudelleen avattujen yritysten tulevaisuus ei välttämättä ole turvattu, elleivät asiakkaat tunne, että heidän on turvallista tulla takaisin, ei vain fyysisesti vaan myös taloudellisesti. Rishi Sunak on pysähtynyt hiustenleikkuukuvauksen ulkopuolelle, mutta hän on näyttänyt suuntaa käymällä kaupoissa, toreilla ja jopa pubissa, vaikka hän on raittiustottelematon. Ja nyt hän saattaa olla pankkitiliemme perässä. Toukokuussa säästettiin ennätysmäärä rahaa, kun väestön enemmistön tulot pysyivät ennallaan, mutta menot vähenivät. Lyhytaikainen arvonlisäveron hätäleikkaus, esimerkiksi 2 tai 3 prosenttia, joka kohdistettaisiin ehkäpä majoitus- ja ravitsemisalalle, saattaisi houkutella meidät luopumaan käteisvaroista. Vastaavaa alennusta kokeiltiin finanssikriisin aikana, mutta sen vaikutus oli vähäinen. Muita ajatuksia, joita on esitetty, ovat valtion myöntämät kupongit, joita voi käyttää lomamatkoihin, tai muutokset kansallisiin vakuutusmaksuihin. Kaikista näistä aiheutuisi miljardien kustannukset. 5. Talousarvio pysyy päätapahtumana Seuraava vuotuinen talousarvio on määrä esittää syksyllä, mikä antaa liittokanslerille aikaa miettiä, miten talous edistyy, ja ottaa käyttöön lisää toimenpiteitä tavanomaisten ennusteiden ohella. Meidän ei kuitenkaan ehkä tarvitse odottaa niin kauan huhuttuja väliaikaisia muutoksia leimaveroon. Jotkut odottavat nyt, että tämä toimenpide, joka parantaisi asunnonostajien ja talonrakentajien onnea, otetaan esille tänä keskiviikkona. Talousarviossa saatamme kuulla lisää siitä, miten hän aikoo maksaa kaiken tämän. Tällä hetkellä valtio voi lainata halvalla joukkovelkakirjalainoja rahoitusmarkkinoilta, mutta rajoituksia on olemassa. Sunakin on ehkä löydettävä muita tapoja maksaa lasku, esimerkiksi keskeyttämällä eläkekorotusten laskennassa käytetty "triple lock" -kaava. Se ei tule olemaan suosittua. Viisi kuukautta tehtävässään Sunakin suosio on paljon suurempi kuin hänen kabinettikollegojensa suosio talouskriisin tähänastisen hoidon ansiosta. Tämän paalupaikan säilyttäminen tulevina haastavina kuukausina - tai jopa vuosina - ei ole helppoa.</w:t>
      </w:r>
    </w:p>
    <w:p>
      <w:r>
        <w:rPr>
          <w:b/>
        </w:rPr>
        <w:t xml:space="preserve">Tulos</w:t>
      </w:r>
    </w:p>
    <w:p>
      <w:r>
        <w:t xml:space="preserve">Mansikoita ja kermaa, ehkä jopa lasillinen roséa: "kesäpäivityksessä" on lukukauden lopun juhlallisuuksien tuulahdus. Mutta liittokanslerin keskiviikkona antama kesätiedote voi vaikuttaa miljoonien toimeentuloon - ja hänen omaan maineeseensa.</w:t>
      </w:r>
    </w:p>
    <w:p>
      <w:r>
        <w:rPr>
          <w:b/>
        </w:rPr>
        <w:t xml:space="preserve">Esimerkki 1.1340</w:t>
      </w:r>
    </w:p>
    <w:p>
      <w:r>
        <w:t xml:space="preserve">Douglas FraserLiike-elämän ja talouden toimittaja, Skotlanti Syynä on kaksi vuotta sitten tehty yliarvio skotlantilaisten tuloveron määrästä. Holyroodin ministerien on laadittava talousarvio riippumattoman Skotlannin verokomission antamien ennusteiden perusteella. Todelliset luvut sovitetaan myöhemmin yhteen tukiosuuden leikkausten tai mahdollisten lisäysten kanssa. Miksi arvio oli yliarvioitu? Vuonna 2017 Skotlannin hallituksen tuloverovaltuudet olivat uusia, ja aiemmista verovuosista oli vain vähän tietoja, joista näkyi, kuinka paljon skotlantilaiset olivat maksaneet tuloveroa. Verotuskomissio käytti budjettivastuuviraston tietoja ja teki omia oletuksiaan Skotlannin verotuksesta. Sen loppuvuodesta 2017 tekemä arvio tuloverosta saatavista yli 12 miljardista punnasta vuosina 2018-19 oli huomattavasti suurempi kuin tuolloin kerätty määrä. Komissio tarkisti myöhemmin lukuaan, ja tämän vuoden helmikuussa se arvioi, että muutosten yhteensovittamiseksi tarvittava mukautus olisi 555 miljoonaa puntaa. HM Revenue and Customs (HMRC) julkaisi keskiviikkona lopullisen tuloksen, joka oli 11,56 miljardia puntaa, joten vuosien 2020-21 talousarvioon on tehtävä 301 miljoonan punnan täsmäytys. HMRC:n luvut osoittivat myös, että Skotlannin tuloverotulot - joihin eivät sisälly osinko- tai säästötulot - kasvoivat Skotlannissa 5,9 prosenttia varainhoitovuoden 2018-19 aikana. Yhdistyneen kuningaskunnan vastaava tuloveroluku, joka ei sisällä säästöjä eikä osinkoja, kasvoi 4,2 prosenttia. Tuona vuonna silloinen valtiovarainministeri Derek Mackay otti käyttöön merkittävän veroluokkien uudistuksen ja käytti vastikään siirrettyä toimivaltaa viiden veroluokan tuloverojärjestelmän käyttöönottoon. Tämä kallistutti verolaskua korkeampituloisten suuntaan ja nosti samalla jokaista nykyistä veroluokkaa 1 pennillä punnalta. Täsmäytyksen jälkeen on nyt selvää, että veronkorotus oli 119 miljoonaa puntaa, mikä on suhteellisen pieni lisäys, kun sitä verrataan moniin uudistuksiin ja poliittiseen tulitukseen. Konservatiivien kriitikot väittivät, että SNP:n hallitus teki Skotlannista Yhdistyneen kuningaskunnan korkeimmin verotetun osan. Mackay vastasi, että veron "aloituskanta" teki Skotlannista myös alhaisimmin verotetun pienille pienituloisille. HMRC:n tiedot osoittavat, että Skotlannissa vuosina 2018-19 suurituloisilta kerättyjen verojen määrä oli paljon pienempi kuin Yhdistyneen kuningaskunnan tasolla, mikä johtuu pääasiassa siitä, että pienempi osa skotlantilaisista on hyvin suurituloisia. Vain 15 000 skotlantilaista maksoi 46 prosentin veroa yli 150 000 punnan tuloista, ja heidän osuutensa oli 17,4 prosenttia kokonaismäärästä. Muun Yhdistyneen kuningaskunnan veroluvuissa 332 000 ylimpään tuloluokkaan kuuluvaa veronmaksajaa keräsi 31 prosenttia kokonaistuloista. Yli 43 430 punnan tuloista korkeampaa verokantaa maksavien määrä oli 41 prosenttia Skotlannin tuloista, kun se muualla Yhdistyneessä kuningaskunnassa oli 35 prosenttia. Kyseiseen veroluokkaan kuuluvien skotlantilaisten määrä nousi 308 000:sta 322 000:een, kun Skotlannissa on yhteensä 2 524 000 tuloveron maksajaa. Skotlannin hallituksen tiedottaja sanoi: "Täsmäytyslaskelma on normaali vuosittainen osa finanssipoliittista kehystä, jossa ennusteen ja tuloksen väliset erot täsmäytetään, kun tulosluvut on julkaistu. "Tämä luku ei ole käyttökelpoinen indikaattori siitä, miten Skotlannin tulovero suoriutui vuosina 2018-19, sillä tulot kasvoivat 640 miljoonaa puntaa vuosien 2017-18 ja 2018-19 välillä". Skotlannin työväenpuolueen varajohtaja Jackie Baillie hyökkäsi kuitenkin vastaan ja sanoi, että 309 miljoonan punnan vähennys edustaa "mustaa aukkoa" ministerien suunnitelmissa, kun siihen lisätään odotettavissa oleva vähennys lohkoavustukseen, jota tarvitaan vuosina 2019-20. Valtiovarainministeri Kate Forbes on sanonut, että hän aikoo julkaista 24. syyskuuta tienoilla syksyn talousarvion päivityksen, josta pitäisi käydä ilmi, miten menot ovat muuttuneet viime kuukausina, ja suurin osa siitä johtuu pandemian torjuntatoimenpiteistä.</w:t>
      </w:r>
    </w:p>
    <w:p>
      <w:r>
        <w:rPr>
          <w:b/>
        </w:rPr>
        <w:t xml:space="preserve">Tulos</w:t>
      </w:r>
    </w:p>
    <w:p>
      <w:r>
        <w:t xml:space="preserve">Skotlannin hallitukselta vähennetään ensi vuonna 309 miljoonaa puntaa sen Westminsteriltä saamasta kokonaisavustuksesta.</w:t>
      </w:r>
    </w:p>
    <w:p>
      <w:r>
        <w:rPr>
          <w:b/>
        </w:rPr>
        <w:t xml:space="preserve">Esimerkki 1.1341</w:t>
      </w:r>
    </w:p>
    <w:p>
      <w:r>
        <w:t xml:space="preserve">Uday Senapati, 40, työskentelee "maailmankuulun autoteollisuuden palveluksessa eikä pysty ajamaan", Norwichin tuomarit kuulivat. Poliisi pysäytti elokuussa Lotuksen palvelukseen elokuussa tulleen tuotestrategiajohtajan Norwichissa. Hän myönsi rattijuopumuksen ja sai sakot ja 12 kuukauden ajokiellon. Poliisi pysäytti Nantwichissa, Cheshiressä, asuvan Senapatin, kun hän yritti ajaa mustalla Volvo XC60 -mallillaan parkkipaikalle hieman kello 02.00 GMT jälkeen 15. helmikuuta. Hengitysnäytteen antamisen jälkeen hänet pidätettiin ja vietiin Wymondhamin poliisiasemalle, jossa hänen alkometriään mitattiin lähes kaksi kertaa yli laillisen alkoholirajan. "Se ei ole puolustus" Simon Nicholls, lieventävä tuomari, sanoi, että Senapati oli ollut ystäviensä kanssa illalla ulkona, joka oli jatkunut suunniteltua myöhemmin. Ennen kuin hän sai taksin kotiin, hän päätti siirtää autonsa St Giles Streetin pysäköintialueelle - joka oli suljettu - välttääkseen pysäköintisakon seuraavana päivänä. "Hänellä oli parhaat aikomukset - se on hyvä lieventävä asianhaara, mutta se ei riitä puolustukseksi", Nicholls sanoi. "Se oli enemmän kuin vain muutama metri." Senapati kertoi ajaneensa Lotuksen - jonka pääkonttori sijaitsee Hethelissä Norfolkissa - puolesta ympäri Yhdistynyttä kuningaskuntaa ja ulkomaita ja olleensa vastuussa uusien tuotteiden hyväksymisestä. Nicholls lisäsi: "Ei voi olla mahdollista, että joku, joka työskentelee maailmankuululle moottoriyhtiölle, ei pysty ajamaan. He [Lotus] näyttävät pystyvän tekemään järjestelyjä, jotta hän pysyy töissä." Senapatille määrättiin 1 850 punnan sakko, 85 punnan oikeudenkäyntikulut ja 170 punnan lisämaksu. Hän osallistuu myös rattijuoppokurssille. Tammikuussa 2018 Lotuksen entinen toimitusjohtaja Jean-Marc Gales määrättiin 30 päivän ajokieltoon sen jälkeen, kun hänet oli mitattu 102 km/h:n nopeudella testaamassa uutta autoa A11-tiellä.</w:t>
      </w:r>
    </w:p>
    <w:p>
      <w:r>
        <w:rPr>
          <w:b/>
        </w:rPr>
        <w:t xml:space="preserve">Tulos</w:t>
      </w:r>
    </w:p>
    <w:p>
      <w:r>
        <w:t xml:space="preserve">Urheiluautoyhtiö Group Lotuksen johtaja on määrätty ajokieltoon sen jälkeen, kun hän siirsi autonsa yöllä ulos, kun hän oli ylittänyt laillisen alkoholirajan.</w:t>
      </w:r>
    </w:p>
    <w:p>
      <w:r>
        <w:rPr>
          <w:b/>
        </w:rPr>
        <w:t xml:space="preserve">Esimerkki 1.1342</w:t>
      </w:r>
    </w:p>
    <w:p>
      <w:r>
        <w:t xml:space="preserve">Silminnäkijät kertoivat sosiaalisessa mediassa, että Bloom teki käsikirjoittamattomia keskeytyksiä haukkuakseen teatterikävijää Lontoon Trafalgar Studiosissa. "I need YOU to put iPad AWAY NOW!", hän huusi teatterikriitikko Mark Shentonin twiitin mukaan. Show'n tuottajat vahvistivat lausunnossaan "välikohtauksen" tapahtuneen. "Trafalgar Studios on hyvin intiimi esitystila, mikä voi tehdä minkä tahansa yleisön jäsenen elektronisten laitteiden käytöstä erittäin häiritsevää seurueelle", lausunnossa jatkettiin. Bloom ei ole kommentoinut asiaa julkisesti. Julkinen "moitteet" Brittinäyttelijän tiukka kanta sai sosiaalisessa mediassa pitkälti kiitosta. Eräs fani kehui häntä siitä, että hän "moitti julkisesti" naista. Toinen yleisön jäsen kommentoi, että hän onnistui pysymään hahmossaan purkauksen aikana. Tracy Lettsin käsikirjoittamassa Killer Joe -elokuvassa Bloom näyttelee Joe Cooperia, poliisietsivää, joka tekee sivutoimisesti palkkamurhaajaa. Mutta toinen yleisön jäsen ehdotti, ettei nainen olisi yrittänyt kuvata häntä, ja lisäsi, että "hän ei kuitenkaan pystyisi näkemään tätä". Seuraa meitä Facebookissa, Twitterissä @BBCNewsEnts tai Instagramissa bbcnewsents. Jos sinulla on juttuehdotus, lähetä sähköpostia osoitteeseen entertainment.news@bbc.co.uk.</w:t>
      </w:r>
    </w:p>
    <w:p>
      <w:r>
        <w:rPr>
          <w:b/>
        </w:rPr>
        <w:t xml:space="preserve">Tulos</w:t>
      </w:r>
    </w:p>
    <w:p>
      <w:r>
        <w:t xml:space="preserve">Näyttelijä Orlando Bloom keskeytti torstaina Killer Joe -näytelmän teatteriesityksen kahdesti pyytääkseen yleisön jäsenten mukaan jotakuta laittamaan iPadinsa pois.</w:t>
      </w:r>
    </w:p>
    <w:p>
      <w:r>
        <w:rPr>
          <w:b/>
        </w:rPr>
        <w:t xml:space="preserve">Esimerkki 1.1343</w:t>
      </w:r>
    </w:p>
    <w:p>
      <w:r>
        <w:t xml:space="preserve">Netflixin mukaan sen sisältö, kuten sarjat House of Cards ja Orange is the New Black, on kaikkien saatavilla, joilla on kansainvälinen maksukortti. Yhdysvallat ilmoitti 15. tammikuuta uusista säännöistä, jotka lieventävät Kuuban vastaisia pitkäaikaisia pakotteita. Kauppasaarto on ollut voimassa vuodesta 1962. Yhdysvaltalaiset luottokorttiyhtiöt MasterCard ja American Express ovat molemmat ilmoittaneet aloittavansa toimintansa Kuubassa pian. Viime kuussa Netflix ilmoitti, että sen kansainvälinen laajentuminen etenee aikataulussa. Yhtiö kertoi, että se aikoo laajentua 200 maahan seuraavien kahden vuoden aikana ja saada "merkittävää voittoa" ulkomaisista toiminnoistaan vuoteen 2017 mennessä. "Olemme iloisia voidessamme vihdoin tarjota Netflixin Kuuban asukkaille ja yhdistää heidät tarinoihin, joita he rakastavat kaikkialla maailmassa", sanoi Netflixin perustaja ja toimitusjohtaja Reed Hastings lausunnossaan. "Kuubassa on loistavia elokuvantekijöitä ja vankka taidekulttuuri, ja toivomme, että jonain päivänä voimme tuoda heidän työnsä yli 57 miljoonan jäsenen maailmanlaajuisen yleisömme ulottuville."</w:t>
      </w:r>
    </w:p>
    <w:p>
      <w:r>
        <w:rPr>
          <w:b/>
        </w:rPr>
        <w:t xml:space="preserve">Tulos</w:t>
      </w:r>
    </w:p>
    <w:p>
      <w:r>
        <w:t xml:space="preserve">Internet-elokuvien ja televisiolähetysten suoratoistopalvelu Netflix on aloittanut toimintansa Kuubassa Yhdysvaltojen ja Kuuban välisten diplomaattisuhteiden sulamisen jatkuessa.</w:t>
      </w:r>
    </w:p>
    <w:p>
      <w:r>
        <w:rPr>
          <w:b/>
        </w:rPr>
        <w:t xml:space="preserve">Esimerkki 1.1344</w:t>
      </w:r>
    </w:p>
    <w:p>
      <w:r>
        <w:t xml:space="preserve">Wrexhamissa sijaitsevan yliopiston rekrytointi ulkomailta tulevien opiskelijoiden pariin lopetettiin kesäkuussa, kun sisäministeriö tutki väitettyjä viisumipetoksia. Glyndwrin 8 400 opiskelijasta noin 2 104 on kotoisin EU:n ulkopuolelta. Glyndwr ilmoitti jatkavansa vuoropuhelua komission kanssa. Raporttien mukaan EU:n ulkopuolisten ulkomaisten opiskelijoiden maksamat maksut muodostavat noin kolmanneksen laitoksen tuloista. Laitos, joka on useimpien yliopistojen tavoin hyväntekeväisyysjärjestö, on tehnyt vakavasta tapauksesta raportin Charity Commissionille. Komission tiedottaja sanoi: "Vakavista tapauksista ilmoittaminen on tärkeää, koska se varmistaa, että voimme tarjota apua mahdollisimman pian, kohdentaa resurssejamme ja auttaa tarvittaessa palauttamaan hyväntekeväisyysjärjestöt takaisin turvalliseen asemaan." Vuosina 2013-14 hyväntekeväisyysjärjestöt ilmoittivat komissiolle 1280 vakavaa tapausta, mutta ei ole selvää, kuinka moni yliopisto on ilmoittanut vastaavista huolenaiheista taloudestaan. Glyndwrin alijäämä oli lähes 4 miljoonaa puntaa vuosina 2012-2013, mikä on lähes kymmenesosa sen liikevaihdosta. Tämän vuoden maaliskuussa kävi ilmi, että yliopisto harkitsi suunnitelmia irtisanoa lähes joka kymmenes työntekijä. Yliopisto- ja korkeakouluyhdistys (University and College Union) antoi vararehtori Michael Scottille epäluottamuslauseen ja piti häntä "suoraan vastuussa nykyisestä taloudellisesta tilanteesta". Aiemmin tänä vuonna sisäministeriö keskeytti erään merkittävän tarjoajan, ETS:n, järjestämät englannin kielen kokeet, joita tarvitaan Yhdistyneen kuningaskunnan opiskelijaviisumin saamiseksi, BBC:n Panorama-tutkimuksen jälkeen, jossa selvitettiin järjestelmällisiä petoksia järjestelmässä. Viranomaiset löysivät joillakin kampuksilla todisteita "vakavista huolenaiheista", ja Yhdistyneen kuningaskunnan hallitus alensi Glyndwr Universityn asemaa opiskelijaviisumien "erittäin luotettavana sponsorina". Yliopisto ilmoitti, että sen johtohenkilöt olivat jättäneet raportin hyväntekeväisyysjärjestön johtohenkilöiden velvollisuuksiensa mukaisesti. Lausunnossaan he sanoivat: "Johtokunnan jäsenet käyvät jatkuvaa vuoropuhelua komission ja muiden keskeisten sidosryhmien kanssa pitääkseen ne ajan tasalla asioista ja toimista, joihin yliopisto on ryhtynyt käsitelläkseen vaikutuksia, joita aiheutuu erittäin luotettavan aseman lisenssin jatkuva keskeyttäminen." Walesin korkeakoulujen rahoitusneuvoston tiedottaja sanoi, että he käyvät jatkuvaa vuoropuhelua Glyndŵr-yliopiston kanssa sen talouden tervehdyttämissuunnitelmasta, ja lisäsi: "Meidät pidetään myös ajan tasalla hyväntekeväisyyskomission tutkimuksista tarpeen mukaan."</w:t>
      </w:r>
    </w:p>
    <w:p>
      <w:r>
        <w:rPr>
          <w:b/>
        </w:rPr>
        <w:t xml:space="preserve">Tulos</w:t>
      </w:r>
    </w:p>
    <w:p>
      <w:r>
        <w:t xml:space="preserve">Glyndwrin yliopisto on ottanut yhteyttä hyväntekeväisyyskomissioon sen taloudellisen vaikutuksen vuoksi, joka aiheutuu siitä, että sen toimilupa opettaa EU:n ulkopuolisia opiskelijoita on edelleen keskeytetty, BBC Wales on saanut tietää.</w:t>
      </w:r>
    </w:p>
    <w:p>
      <w:r>
        <w:rPr>
          <w:b/>
        </w:rPr>
        <w:t xml:space="preserve">Esimerkki 1.1345</w:t>
      </w:r>
    </w:p>
    <w:p>
      <w:r>
        <w:t xml:space="preserve">Vain valtion valvomien tiedotusvälineiden kuvajournalistit saivat raportoida tapahtumasta, viisi mediajärjestöä totesi lausunnossaan. Presidentti Rajapaksa piti keskiviikkona valtiovarainministerinä hallituksensa kolmannen budjettipuheen. Sri Lanka Working Journalists Association (SLWJA), Federation of Media Employees Trade Union ( FMETU ), Sri Lanka Muslim Media Forum (SLMMF), Sri Lanka Tamil Journalists Alliance (SLTJA) ja Free Media Movement (FMM) kuvailivat kieltoa "mediasensuuriksi" ja totesivat, että tämä oli ensimmäinen kerta, kun yksityisten tiedotusvälineiden kuvajournalisteja kiellettiin raportoimasta talousarviosta. Valokuvatoimittajat boikotoivat protestina valtiovarainministerin isännöimää perinteistä teekutsutilaisuutta. sensuuria "Järjestöjemme mielestä tämä on selkeä sensuurin teko, joka osoittaa, että tiedotusvälineiden moniarvoisesta mielipiteestä ei välitetä, on isku riippumattomalle journalismille ja syrjii räikeästi muita kuin valtiollisia tiedotusvälineitä", kannanotossa lisätään. "Toteamme, että kyseessä on käytännössä median totalitaarinen valvonta, joka tukahduttaa riippumattoman journalismin ja sananvapauden". Tiedotusvälineiden valvojat ovat vaatineet, että kaikkien ei-valtiollisten tiedotusvälineiden on voitava raportoida kaikista tapahtumista, joista valtiolliset tiedotusvälineet saavat tietoa, "ilman pelkoa sensuurista tai syrjinnästä".</w:t>
      </w:r>
    </w:p>
    <w:p>
      <w:r>
        <w:rPr>
          <w:b/>
        </w:rPr>
        <w:t xml:space="preserve">Tulos</w:t>
      </w:r>
    </w:p>
    <w:p>
      <w:r>
        <w:t xml:space="preserve">Sri Lankan johtavat mediajärjestöt ovat tuominneet hallituksen kieltäneen kuvatoimittajia kuvaamasta presidentti Mahinda Rajapaksan budjettipuhetta.</w:t>
      </w:r>
    </w:p>
    <w:p>
      <w:r>
        <w:rPr>
          <w:b/>
        </w:rPr>
        <w:t xml:space="preserve">Esimerkki 1.1346</w:t>
      </w:r>
    </w:p>
    <w:p>
      <w:r>
        <w:t xml:space="preserve">Hän puhui Lontoossa sunnuntaina pidetyssä Rakuten TV Empire Awards -gaalassa. Oscar-palkittu ohjaaja, 71, sai Legend Of Our Lifetime -palkinnon. Hän kehui kampanjaa seksuaalisen häirinnän torjumiseksi ja kuvaili sitä "vedenjakajaksi" viihdeteollisuuden asenteiden kannalta. Palkintoa vastaanotettaessa Indiana Jones -ohjaaja sanoi: "Vuosi on ollut rikas ja monipuolinen elokuvalle, sukupuolelle, rodulle ja puheille. "Kiitos, Time's Up. Vaimoni Kate ja minä olimme mukana alusta asti." "Tämä on tärkeämpää kuin kukaan meistä voi koskaan ymmärtää." Näyttelijät Reese Witherspoon ja Ashley Judd sekä tuottaja Shonda Rhimes kuuluivat satojen tunnettujen Hollywoodin naisten joukkoon, jotka käynnistivät aloitteen tammikuussa. Aloite syntyi sen jälkeen, kun nimekkäät näyttelijättäret olivat esittäneet syytöksiä seksuaalisesta hyväksikäytöstä elokuvatuottaja Harvey Weinsteinia vastaan. Hän on kiistänyt syytökset. Spielberg, joka on yksi Hollywoodin tunnetuimmista ohjaajista, sanoi pitävänsä liikettä käännekohtana alan epätasa-arvon suhteen. "Uskon, että 10 vuoden kuluttua katsomme taaksepäin ja huomaamme, millaisen käännekohdan me kaikki koemme yhdessä. Vuodesta 2017 vuoteen 2018 on poikkeuksellista, mitä tapahtuu juuri nyt." Hän sanoi toivovansa, että aloite merkitsisi "entisten tapojen loppua". Star Wars: The Last Jedi oli suuri voittaja palkinnoissa, joita elokuvafanit äänestävät. Se voitti parhaan elokuvan palkinnon. Daisy Ridley valittiin parhaaksi näyttelijättäreksi roolistaan avaruussaagan viimeisimmässä osassa. Luke Skywalkeria näyttelevä Star Wars -legenda Mark Hamill sai Imperiumin ikoni -palkinnon. Muihin voittajiin kuului Hugh Jackman, joka sai parhaan näyttelijän palkinnon roolistaan elokuvassa Logan. Hänen toinen näyttelijänsä Dafne Keen valittiin parhaaksi naispuoliseksi tulokkaaksi. Wonder Woman voitti parhaan scifi-/fantasiaelokuvan palkinnon, kun taas Get Out sai parhaan kauhuelokuvan palkinnon. Nicole Kidman voitti parhaan tv-näyttelijän palkinnon Big Little Lies -minisarjasta, ja Jason Isaacs vei miesnäyttelijän palkinnon Star Trek: Discovery -elokuvasta. Seuraa Newsbeatia Instagramissa, Facebookissa ja Twitterissä. Kuuntele Newsbeatia suorana lähetyksenä klo 12:45 ja 17:45 joka arkipäivä BBC Radio 1:llä ja 1Xtra:lla - jos et pääse seuraamaan meitä, voit kuunnella uudelleen täällä.</w:t>
      </w:r>
    </w:p>
    <w:p>
      <w:r>
        <w:rPr>
          <w:b/>
        </w:rPr>
        <w:t xml:space="preserve">Tulos</w:t>
      </w:r>
    </w:p>
    <w:p>
      <w:r>
        <w:t xml:space="preserve">Steven Spielbergin mukaan Time's Up -liike on "tärkeämpi kuin kukaan meistä voi koskaan ymmärtää".</w:t>
      </w:r>
    </w:p>
    <w:p>
      <w:r>
        <w:rPr>
          <w:b/>
        </w:rPr>
        <w:t xml:space="preserve">Esimerkki 1.1347</w:t>
      </w:r>
    </w:p>
    <w:p>
      <w:r>
        <w:t xml:space="preserve">Pääsihteeri Jennie Formby syytti varajohtaja Tom Watsonia "täysin tuomittavasta" käytöksestä, kun hän pyysi, että antisemitismiä koskevat valitukset lähetetään hänelle seurantaa varten. Hän sanoi, että hänen lähestymistapansa "heikentäisi" ja "saastuttaisi" puolueen nykyisiä prosesseja. Watson pysyi pyynnössään ja sanoi, että puolueen "läpinäkymättömyys ja viivyttely" oli johtanut "täydelliseen luottamuksen menetykseen". Työväenpuolue on käsitellyt antisemitismiä koskevia valituksia kahden viime vuoden aikana. Watson puuttui asiaan alun perin sen jälkeen, kun yhdeksän kansanedustajaa oli eronnut työväenpuolueesta viime kuussa, ja yhtenä syynä oli se, että puolue ei ollut onnistunut puuttumaan antisemitismiin. Watson lähetti sähköpostia kaikille työväenpuolueen kansanedustajille ja kollegoille ja kertoi heille, että hän "kirjaa ja seuraa" valituksia antisemitistisestä hyväksikäytöstä ja kiusaamisesta. "Ei avoimuutta", Formby kirjoitti Watsonille ja kopioi kaikki Labour-puolueen parlamentaarikot. Hän kertoi miehelle: "On täysin sopimatonta, että perustatte epämääräisen rinnakkaisen valitusten seurantajärjestelmän." "Se on täysin sopimatonta." Formby sanoi, että hänellä ja puolueella oli "erittäin tiukka vastuu" jäsenten tietojen suojaamisesta GPDR- ja tietosuojalakien mukaisesti, ja pyysi, että valituksia ei lähetettäisi Watsonille "tai kenellekään luvattomalle henkilölle". Hän lisäsi: "Lisäksi heikennätte minun ja henkilökuntani tekemää työtä ja sekoitatte ja saastutatte nykyisen virallisen prosessin, vaarantaen sen ja hidastaen sitä." Watson vastasi: "Puolueemme antisemitismistä valittavat ovat jatkuvasti huolissaan siitä, että prosessi ei ole avoin. "Liian usein antisemitististä hyväksikäyttöä kokeneet eivät ole kuulleet mitään valituksensa lopputuloksesta", totesi hän. "Työväenpuolueen varapuheenjohtajana minun vastuullani on varmistaa, että ihmiset luottavat valitusjärjestelmäämme ja kykyymme käsitellä avoimesti antisemitismin vitsausta." Näin hän jatkaa. "Teen jatkossakin kaikkeni tämän saavuttamiseksi." Newcastle upon Tynen työväenpuolueen kansanedustaja Catherine McKinnell sanoi BBC Radio 4:n Today-ohjelmassa: "Minä ainakin olen erittäin tyytyväinen Tomin puuttumiseen asiaan." Hän sanoi, että nykyiseen valitusjärjestelmään on rakennettava "valtava määrä luottamusta uudelleen" ja että liian monet valitukset "näyttävät vain katoavan". "Kukaan ei tiedä, mikä valituksen lopputulos on ollut, eikä kukaan tiedä, mikä prosessi on ollut", McKinnell sanoi ja lisäsi: "Luvut eivät täsmää. Mielestäni tarvitaan siis jonkinlaista valvontaa." Juutalaiset jäsenet "järkyttyneitä" Diane Abbottin Hackney North -vaalipiirin jäsenet tekivät esityksen kansanedustajia vastaan, jotka "panettelevat puoluetta" väittämällä sen olevan "institutionaalisesti antisemitistinen". Työväenpuolueen Stella Creasy, joka edustaa Lontoon naapurissa sijaitsevaa Walthamstow'n vaalipiiriä, sanoi esitystä "häpeälliseksi" ja kehotti Formbya tutkimaan paikallisen puolueen toimintaa. Hän twiittasi: "Mitä ihmettä on tekeillä... että tällainen esitys voidaan esittää?". Sheffield Hallamin jäsenet kannattivat samankaltaista esitystä ja vaativat, että kansanedustaja Chris Williamson asetetaan takaisin virkaansa. Puolue hyllytti hänet viime viikolla, koska hän oli sanonut, että työväenpuolue oli "antanut liikaa periksi" antisemitismiä koskevan kritiikin vuoksi. Brentin kaupunginvaltuutettu Neil Nerva, joka kuuluu juutalaiseen työväenliikkeeseen, kertoi, että Hackney Northin kokouksen kollegat olivat sanoneet, että varjoasisäasiainministeri Abbott oli paikalla. Hän sanoi, että juutalaiset jäsenet olivat "järkyttyneitä" siitä, että kansanedustaja ei kommentoinut äänestettävää esitystä, ja lisäsi: "Minusta se on sivustakatsojaksi ryhtymistä. En tiedä, tunsiko Diane itsensä pelotelluksi siitä, että hän nousisi seisomaan ja sanoisi, mitä tehtiin." Abbott ei ole vastannut kokousta koskeviin kysymyksiin.</w:t>
      </w:r>
    </w:p>
    <w:p>
      <w:r>
        <w:rPr>
          <w:b/>
        </w:rPr>
        <w:t xml:space="preserve">Tulos</w:t>
      </w:r>
    </w:p>
    <w:p>
      <w:r>
        <w:t xml:space="preserve">Kaksi työväenpuolueen korkeinta johtohahmoa on ottanut yhteen siitä, miten antisemitismiä pitäisi käsitellä puolueessa.</w:t>
      </w:r>
    </w:p>
    <w:p>
      <w:r>
        <w:rPr>
          <w:b/>
        </w:rPr>
        <w:t xml:space="preserve">Esimerkki 1.1348</w:t>
      </w:r>
    </w:p>
    <w:p>
      <w:r>
        <w:t xml:space="preserve">Entwistle, joka toimii tällä hetkellä BBC Visionin johtajana, siirtyy 17. syyskuuta väistyvän pääjohtajan Mark Thompsonin seuraajaksi. BBC Trustin puheenjohtaja Lord Patten ilmoitti nimityksestä BBC Broadcasting Housen ulkopuolella: "George on luovan organisaation luova johtaja." BBC Trustin mukaan Entwistlen vuosipalkka on 450 000 puntaa. Se on pienempi kuin Thompsonin 671 000 punnan palkka, mikä vahvistaa lordi Pattenin toistuvan väitteen, jonka mukaan BBC:n seuraavan johtajan palkka olisi edeltäjäänsä pienempi. "Etuoikeus" Nykyisessä tehtävässään - josta hän saa 285 000 punnan palkkaa - Entwistle valvoo osastoa, joka vastaa BBC:n koko tv-sisällön tilaamisesta, tuottamisesta, aikatauluttamisesta ja lähettämisestä. "Olen iloinen, että puheenjohtaja ja luottamushenkilöt ovat päättäneet, että olen oikea henkilö tähän tehtävään, ja olen hyvin innoissani kaikesta tulevasta", hän sanoi. "Mark Thompsonia on vaikea seurata, mutta on etuoikeus saada johtaa maailman suurinta yleisradio-organisaatiota." Viikonloppuna 50-vuotissyntymäpäiväänsä viettävän Entwistlen valitsi BBC Trustin, BBC:n hallintoelimen, johtama raati, jota johti puheenjohtaja Lord Patten. Lordi Patten sanoi nimityksestä ilmoittaneessa lehdistötilaisuudessa, että Trust oli "yksimielisesti päättänyt" palkata Entwistlen. "Georgella oli monia niistä ominaisuuksista, joita toivoimme BBC:n pääjohtajalta", hän sanoi. "Niiden ytimessä on kyky johtaa suurta luovaa organisaatiota. "Vaikka se on mahdollista myös ilman ohjelmantekotaustaa, on uskottavampaa, jos on, ja hänellä on loistava maine kulttuurijohtajana." Hän sanoi, että hänellä on hyvä maine kulttuurijohtajana. Lehdistön kysyessä, oliko palkka odotettua korkeampi, lordi Patten sanoi: "Se on korkeampi kuin jotkut teistä arvelivat, mutta en voi sille mitään, että arvelitte väärin. "Se on itse asiassa pienempi kuin kenenkään muun alalla... tai kuin mitä useiden sanomalehtien johtajat saavat." Kulttuuriministeri Jeremy Hunt kertoi BBC:n Media Show'ssa, että Enwistlellä oli kaksi keskeistä haastetta. "Ensimmäinen on se, miten varmistetaan, että BBC säilyttää asemansa brittiläisen ja maailmanlaajuisen yleisradiotoiminnan laadun kultaisena standardina samalla kun hallinnoidaan lupamaksuja. "Toinen asia on selviytyminen teknologisesta vallankumouksesta. Kun tämän pääjohtajan toimikausi päättyy, yleisradiotoiminnan teknologia on täysin muuttunut." Mielestäni tämä on ollut yksi Mark Thompsonin suurimmista saavutuksista - BBC on ollut johtava teknologiajohtaja iPlayerin kaltaisten innovaatioidensa ansiosta. Mutta uskon, että se tulee olemaan hyvin, hyvin suuri haaste." Thompson, jonka on huhuttu valinneen Entwistlen mieluisimmaksi ehdokkaakseen, sanoi, että kyseessä on "loistava nimitys". "George on osoittanut olevansa erinomainen johtaja, jolla on intuitiivinen ymmärrys julkisen sektorin yleisradiotoiminnasta", hän sanoi. "Hänellä on erinomaiset ansiot ohjelmantekijänä, ja viime vuosina hän on osoittanut kyvykkyytensä myös johtajana. "Toivotan hänelle ja BBC:lle menestystä tulevina vuosina." Thompson eroaa tehtävästään paralympialaisten jälkeen, kun hän on ollut tehtävässä kahdeksan vuotta. Hän on BBC:n pitkäaikaisin pääjohtaja sitten 1970-luvun. Hänen kautensa aikana BBC on kärsinyt skandaaleista, kuten Sachsgate-tapauksesta, ja viime kuussa kuningattaren timanttisen juhlavuoden raportoinnin sävystä, johon myös Entwistle osallistui. Yhtiö on myös kokenut viime vuosina useita budjettileikkauksia ja henkilöstön irtisanomisia. Thompson on kuitenkin johtanut myös menestyksekkäitä ohjelmia, kuten Strictly Come Dancing ja Frozen Planet, sekä BBC:n iPlayerin käynnistämistä. Uuden pääjohtajan ensimmäisenä tehtävänä on valmistella BBC:tä sen kuninkaallisen peruskirjan tarkistamista varten. Nykyisessä peruskirjassa, jonka voimassaolo päättyy vuonna 2016, määritellään, miten BBC:tä tulisi rahoittaa, mitä se tekee ja miten sitä johdetaan.</w:t>
      </w:r>
    </w:p>
    <w:p>
      <w:r>
        <w:rPr>
          <w:b/>
        </w:rPr>
        <w:t xml:space="preserve">Tulos</w:t>
      </w:r>
    </w:p>
    <w:p>
      <w:r>
        <w:t xml:space="preserve">George Entwistle on nimitetty BBC:n uudeksi pääjohtajaksi.</w:t>
      </w:r>
    </w:p>
    <w:p>
      <w:r>
        <w:rPr>
          <w:b/>
        </w:rPr>
        <w:t xml:space="preserve">Esimerkki 1.1349</w:t>
      </w:r>
    </w:p>
    <w:p>
      <w:r>
        <w:t xml:space="preserve">Kaupunginvaltuusto äänesti siitä, että Venäjän suurlähetystökompleksin ulkopuolella oleva katu nimetään uudelleen Boris Nemtsovin mukaan, joka ammuttiin Kremlin ulkopuolella vuonna 2015. Valtuuston lausunnossa sanottiin, että päätös kunnioittaa "tapettua demokratia-aktivistia" hyväksyttiin yksimielisesti. Venäläiset poliitikot kritisoivat siirtoa, ja eräs kansanedustaja kutsui sitä "likaiseksi tempuksi". Washingtonin neuvoston lausunnon mukaan päätös kohdistui erityisesti "Venäjän suurlähetystön edustalla sijaitsevaan Wisconsin Avenuen osaan". Venäjän Interfax-uutistoimisto siteerasi kansallismielisen LDPR-puolueen johtajaa Vladimir Zhirinovskia sanomalla, että Yhdysvaltain viranomaiset "haluavat erityisesti tehdä likaisia temppuja Venäjän suurlähetystön edessä". Toinen kommunistisen puolueen poliitikko Dmitri Novikov kertoi virastolle: "Yhdysvaltain viranomaiset ovat jo pitkään uppoutuneet omaan peliinsä, jossa he puuttuvat Venäjän sisäisiin asioihin." Venäjän presidenttiä Vladimir Putinia äänekkäästi arvostellut Nemtsov ammuttiin helmikuussa 2015, kun hän käveli kotiin ravintolasta Moskovassa. Hänen surmapaikkansa lähellä sijaitsevaa pientä muistomerkkiä on usein vandalisoitu tai kadunsiivoojat ovat raivanneet sen pois myöhään illalla. Hänen tyttärensä Zhanna matkusti joulukuun alussa Washington DC:hen puolustamaan nimenmuutosta. "Venäjän nykyinen poliittinen hallinto haluaa hävittää isäni muiston, koska se uskoo - aivan oikein - että symbolit ovat tärkeitä ja että ne voivat mahdollisesti helpottaa ja innostaa muutokseen", hän kertoi neuvostolle. Hän sanoi, että hänen isänsä oli "ennakkoluuloton Venäjän isänmaanystävä", joka ansaitsi muiston. "Toistaiseksi emme voi tehdä sitä Venäjällä, koska Venäjän viranomaiset vastustavat sitä ennennäkemättömästi. Mutta meillä on mahdollisuus tehdä se täällä - ja täällä sitä on hyvin vaikea purkaa", hän sanoi. Viisi tšetšeenimiestä tuomittiin Boris Nemtsovin murhasta vuoden 2017 puolivälissä, mutta surmatun poliitikon omaiset ja tukijat uskovat, että murhan tilannut henkilö on edelleen vapaalla jalalla. Washington DC:n päätös tuli päivä sen jälkeen, kun Turkki oli samalla tavalla nimennyt uudelleen kadun, jolla Arabiemiraattien suurlähetystö sijaitsee Ankarassa, ja nimesi sen diplomaattisen kiistan keskipisteenä olleen sotilaskomentajan mukaan.</w:t>
      </w:r>
    </w:p>
    <w:p>
      <w:r>
        <w:rPr>
          <w:b/>
        </w:rPr>
        <w:t xml:space="preserve">Tulos</w:t>
      </w:r>
    </w:p>
    <w:p>
      <w:r>
        <w:t xml:space="preserve">Washington DC on nimennyt kadun, jolla Venäjän suurlähetystö sijaitsee, uudelleen murhatun venäläisen oppositiopoliitikon mukaan.</w:t>
      </w:r>
    </w:p>
    <w:p>
      <w:r>
        <w:rPr>
          <w:b/>
        </w:rPr>
        <w:t xml:space="preserve">Esimerkki 1.1350</w:t>
      </w:r>
    </w:p>
    <w:p>
      <w:r>
        <w:t xml:space="preserve">Valtiovarainministeri Kate Forbes puhui BBC:n Podlitical-podcastissa Skotlannin talouteen kohdistuvien "suhteettomien" vaikutusten riskeistä, yritysten kohtaamista "akuuteista vaikeuksista" ja siitä, miten ihmiset saadaan palaamaan kauppoihin ja ravintoloihin. Asteittainen elpyminen Forbes haluaa kertoa ihmisille suoraan, että edessä on vaikeita aikoja, ja sanoi, että "asiat tulevat olemaan todella vaikeita". Hän sanoi: "Teemme kaikkemme tukeaksemme yrityksiä, mutta tilanne tulee olemaan erittäin haastava. Hän sanoi, että vaikka välitön kriisi hellittäisi, "asiat eivät tule paranemaan paljonkaan". Hän sanoi: "Vaikka tiettyjen alojen avaaminen on entistä varmempaa, irtisanomiset lisääntyvät ja yhä useammat suuret yritykset joutuvat irtisanomaan työntekijöitä. Kyse ei ole vain siitä, että selviämme tästä akuutista muutamasta kuukaudesta, vaan siitä, miten tuemme taloutta paljon pidemmällä aikavälillä", hän totesi. "Ihmiset puhuvat kuvaajista, V:n muotoisesta kuvaajasta, joka tarkoittaa, että taloudellinen tuotanto romahti kriisin aikana, mutta palautuu, kun selviämme siitä ja saamme yritykset jälleen toimimaan. "Nyt on kuitenkin näyttöä siitä, että elpyminen on asteittaisempaa, mikä tarkoittaa, että taloudellinen tuotanto saattaa palautua kriisiä edeltävälle tasolle vasta vuoden 2023 alussa." Luottamuksen palauttaminen Skotlannin hallitus on siirtymässä pois lukituksesta "varovasti ja varovaisesti". Mutta onko "pysykää kotona" -viesti ollut niin tehokas, että ihmiset ovat varovaisia palaamaan työpaikoille ja yrityksiin? Forbesin mukaan talous on käynnistettävä uudelleen "tahdissa, joka sopii maalle" ja jossa on otettava huomioon paras tieteellinen näyttö. Hän sanoi, että vaikka maaseutualueiden matkailuyritykset ovat innokkaita avaamaan ovensa uudelleen, paikalliset asukkaat saattavat silti olla "hermostuneita vierailijoiden tulvasta". Hän sanoi: Miten voimme antaa ihmisille luottamusta ja toivoa, joka perustuu totuuteen, rehellisyyteen ja todisteisiin?", kysyi hän. Ei ole mitään hyötyä siitä, että sanon kevytmielisesti, että "elvytetään taloutta ja saadaan se toimimaan mahdollisimman nopeasti", jos emme vie ihmisiä mukanamme. "Koska asiakkaat eivät palaa kauppoihin, markkinat eivät palaa, eivätkä ihmiset uskalla palata töihin, jos luottamus ei perustu tosiasioihin." "Se ei ole totta." Mitä pidempään Skotlanti pysyy lukittuna, sitä pahempia ovat taloudelliset vaikutukset. Kun toimenpiteiden lieventäminen kiihtyy rajan eteläpuolella, onko vaarana, että Skotlanti jää jälkeen? Kysyttäessä, voisivatko finanssipoliittiset vaikutukset olla Skotlannissa tuntuvammat, Forbes vastasi: "On totta, että kaupat ovat juuri nyt pystyneet avautumaan uudelleen, asuntomarkkinat ovat hieman edellä, ja osa rakentamisesta jatkui Englannissa pandemian aikana. "On siis olemassa vaara, että taloudelliset vaikutukset ovat hyvin suhteettomat." "Niinpä on olemassa vaara, että taloudelliset vaikutukset ovat hyvin suhteettomat. Minusta talousarvion tasapainottamiseen liittyy se riski, että kyse ei ole vain työntekijöiden taskuissa olevasta rahasta - on hienoa, että lomautusjärjestelmää on laajennettu kattamaan eri avautumisajankohdat, mutta sillä on myös merkittävä vaikutus talousarvioomme. "Uskon, että suuri osa vaikutuksista on helpompi mitata lopussa, koska yhtä hyvin voidaan väittää, että jos asiakkaat Englannissa eivät ole varmoja siitä, että asiat avautuivat uudelleen oikeaan aikaan, he eivät ole todellisuudessa palanneet. "Tiedämme siis, että [Englannissa] on jo joitakin toimialoja, jotka eivät ole Skotlannissa, mutta jos asiakkaat tai markkinat palaavat Skotlannissa merkittävämmin ja yritykset palaavat nopeammin takaisin toimintaan, kun ne saavat luvan, se saattaa itse asiassa tasoittua." Sosiaalinen etääntyminen Ihmiset ovat tottuneet pysymään erillään toisistaan, mikä ei Forbesin mukaan muutu lähiaikoina. "Ennen kuin meillä on rokote, ainoa keino käsitellä koronavirusta on sosiaalisen etäisyyden ottaminen", hän sanoi. "Meidän kaikkien on sopeuduttava tapaan, jolla työskentelemme, jolla vietämme aikaa toistemme kanssa ja jolla pidämme hauskaa - meidän on tehtävä se sosiaalisen etäisyyden avulla." Keskeinen osa tätä strategiaa on itse etäisyys - 2 metrin sääntö. Yritykset ja jotkut poliitikot ovat vaatineet tämän säännön lieventämistä, ja Maailman terveysjärjestö ehdottaa 1 metrin etäisyyttä, joka on nykyisin käytössä esimerkiksi Ranskassa. Forbes sanoi, että vaikka asiaa tarkastellaan edelleen, "tällä hetkellä päätöksemme perustuvat siihen, että 2 metriä on huomattavasti parempi kuin 1 metri". Hän lisäsi: "Meidän on varmistettava, että noudatamme parasta näyttöä, jotta voimme pelastaa ihmishenkiä ja vähentää tartuntoja, ja se antaa asiakkaille luottamusta palata kauppoihin ja pubeihin." Hän lisäsi: "Meidän on varmistettava, että noudatamme parasta näyttöä, jotta voimme pelastaa ihmishenkiä ja vähentää tartuntoja. Hallituksen rooli Pandemiaan vastaaminen on johtanut siihen, että valtio on osallistunut ennennäkemättömän paljon ihmisten elämään Yhdistyneessä kuningaskunnassa, ja hallitus maksaa nyt neljänneksen työvoimasta palkat. Forbes sanoi, että kriisiin reagoiminen on todennäköisesti muuttanut hänen käsitystään hallituksen roolista. Hän sanoi: "Minun näkemykseni on, että tulevaisuudessa on oltava jonkinlaisia kansallisia ponnisteluja. Yritysten ja hallituksen pitäisi tehdä paljon tiiviimpää yhteistyötä kuin tähän asti. "Meillä on ollut jonkinlainen kulttuuri, jossa hallitus tekee asioita yrityksille, ja yritykset murahtavat ja selviävät siitä - sen on muututtava. "Julkista sektoria ei ole ilman kukoistavaa yksityistä sektoria. Yksityisen sektorin on kuitenkin huolehdittava työntekijöistään ja varmistettava, etteivät he ole hauraiden sopimusten piirissä. "Ajattelen, että meidän ei pitäisi lisätä verorasitusta tällaisena aikana, mutta mielestäni hallituksen odotuksia yrityksiä kohtaan on selkeytettävä tämän pandemian jälkeen. "Kuulen koko ajan puhuttavan siitä, että asiat pitäisi tehdä toisin ja että haluamme hyödyntää tätä hetkeä talouden uudelleenjärjestelyihin ja tehdä yhteiskunnasta oikeudenmukaisemman, mutta se edellyttää itse asiassa melko huomattavia valtion toimia ja kansallisia ponnisteluja, joissa kaikki tekevät oman osansa." Radikaaleja muutoksia Forbes on ollut valtiovarainministerinä vasta vähän aikaa, mutta koska hän on ottanut ohjat käsiinsä ratkaisevalla hetkellä, hän voi suunnitella radikaaleja muutoksia talouteen tulevina vuosina. Hän sanoi: Forbes sanoi: "Toivon, että kymmenen vuoden kuluttua minun asemassani olevat ihmiset keskustelevat juuri nyt siitä, että syy siihen, miksi Skotlanti on niin vauras ja kukoistava kasvava talous, on se, että vuonna 2020 pandemian jälkeen tehtiin päätöksiä, joilla taloutemme asemoitiin uudelleen ja tuettiin aloja, jotka todella kasvavat ja vievät meidät tulevaisuuteen." Forbes haluaa erityisesti nähdä digitaalisen vallankumouksen, jossa hyödynnetään uutta teknologiaa ja tekoälyä, mikä voisi auttaa ratkaisemaan ongelman, että "taloudellinen tuotanto jakautuu epäoikeudenmukaisesti Skotlannissa". Hän sanoi: "Emme hyödynnä teknologiaa parhaalla mahdollisella tavalla. Olemme pieni 5 miljoonan asukkaan maa, jossa on maailmanlaajuiset markkinat, joille voi päästä Skotlannin pienimmältä saarelta samalla tavalla kuin Lontoon keskeltä. Mielestäni meidän on tehtävä paljon enemmän sen eteen." Miten pääsemme sinne? Valtiovarainministeri korosti kolmea keskeistä tapaa, joilla hallitus haluaa auttaa siirtymään tähän radikaaliin tulevaisuuteen. "Ilmeisin" on investoinnit, joilla yrityksille annetaan taloudellista tukea uusiin laitteisiin investoimiseen. Toinen keino on koulutus, sillä yliopistoihin ja korkeakouluihin kohdistuu "äärimmäisiä paineita", ja niiden opiskelijakantaan kohdistuu "merkittäviä" muutoksia. Forbes sanoi: "Jos aiomme investoida yliopistoihin korvataksemme niiden menettämän apurahoituksen, meidän on valittava, mitä priorisoimme, ja meidän on tuotettava taitoja ja lahjakkuuksia, jotka voivat työskennellä näissä yrityksissä ja tukea näitä teollisuudenaloja." Valtiovarainministerin suunnitelman kolmas osa on auttaa teollisuutta "keskittymään uudelleen". "Öljy- ja kaasuteollisuus on hyvä esimerkki siitä, että meidän on muututtava ja siirryttävä", hän sanoi. "Jos aiomme investoida merkittävästi kyseisiin teollisuudenaloihin, meidän on oltava selvillä siitä, millaisen tuotoksen haluamme, eikä se voi olla vain tavanomaista liiketoimintaa." Kuuntele lisää Kate Forbesilta BBC:n Podlitical-podcastista.</w:t>
      </w:r>
    </w:p>
    <w:p>
      <w:r>
        <w:rPr>
          <w:b/>
        </w:rPr>
        <w:t xml:space="preserve">Tulos</w:t>
      </w:r>
    </w:p>
    <w:p>
      <w:r>
        <w:t xml:space="preserve">Koronavirustartuntojen määrän vähentyessä ja lukitustoimenpiteiden alkaessa lieventyä huomio on kääntymässä pandemian taloudellisiin vaikutuksiin ja työpaikkoihin ja yrityksiin kohdistuvaan uhkaan.</w:t>
      </w:r>
    </w:p>
    <w:p>
      <w:r>
        <w:rPr>
          <w:b/>
        </w:rPr>
        <w:t xml:space="preserve">Esimerkki 1.1351</w:t>
      </w:r>
    </w:p>
    <w:p>
      <w:r>
        <w:t xml:space="preserve">Hever Roadilla, West Kingsdownissa, Kentissä sijaitseva laatikko maalattiin karkeasti yön aikana, lähes viikko sen jälkeen, kun Yarnold oli voittanut Ison-Britannian ensimmäisen kultamitalin. 25-vuotias voitti perjantaina naisten skeletonissa. Royal Mail ilmoitti, ettei se luo talvikisoja varten kultaisia postilaatikoita, kuten se teki Lontoon 2012 kisoja varten. Yli 43 000 ihmistä on allekirjoittanut verkkovetoomuksen, jossa vaaditaan Royal Mailia maalaamaan postilaatikko kullanväriseksi Yarnoldin kunniaksi. Sadat Twitter-käyttäjät, mukaan lukien kaksinkertainen olympiavoittaja Dame Kelly Holmes, ovat käyttäneet hashtagia #paintitgoldforlizzy. Yarnold on twiitannut uudelleen viestejä, jotka tukevat kampanjaa, jota hänen paikallislehtensä Sevenoaks Chronicle on johtanut. Hänen äitinsä Judith sanoi toivovansa, että Royal Mail taipuisi yleisön vaatimuksiin ja innoittaisi tulevia sukupolvia brittiläisistä urheilijoista ja naisista. Opettajana työskentelevä rouva Yarnold sanoi: "Kyse ei ole minusta tai meistä, vaan olympialaisten saavutusten tunnustamisesta, sillä he ovat nähneet niin paljon vaivaa saavutustensa eteen. "He ovat tehneet uskomattoman paljon töitä päästäkseen sinne, missä he ovat, ja yleisö haluaa selvästi tunnustaa tämän kultaisilla postilaatikoilla." Hän sanoi: "He ovat tehneet uskomattoman paljon töitä päästäkseen sinne, missä he ovat." Maalatussa postilaatikossa näkyy edelleen punaista maalia. Bob Wicker, joka pyörittää West Kingsdown Fruit and Veg -yritystä, sanoi: "Postilaatikko on maalattu, mutta se näyttää siltä, että joku on juuri maalannut sen pohjamaalilla. "Se on hyvin epätarkka kullanvärinen, ja se näyttää siltä, että se on maalattu keskellä yötä. Se ei näytä hyvältä. "Mietin, tulevatko he jossain vaiheessa takaisin laittamaan toisen kerroksen." Royal Mailin tiedottaja sanoi: "Lontoo 2012 oli ainutlaatuinen tapahtuma. Yhdistynyt kuningaskunta isännöi kisoja, ja urheilijamme suoriutuivat niistä poikkeuksellisen hyvin. "Koska Royal Mail on isäntämaa, se päätti merkitä urheilijoidemme saavutukset kultaisilla postilaatikoilla ja postimerkeillä. "Vuoden 2014 talviolympialaisia varten Royal Mail ei luo kultaisia postilaatikoita, mutta tutkimme muita tapoja merkitä urheilijoidemme saavutuksia, kuten erityisen postileiman luominen." Kentin poliisin tiedottaja sanoi, että uudelleen maalatusta postilaatikosta ei ollut ilmoitettu poliisille. Samaan aikaan West Kingsdownin puuseppä Terry Malone on tehnyt puusta kultaisen postilaatikon, johon asukkaita kannustetaan lähettämään kirjeitä. "Se on ollut täällä vasta tunnin, ja siihen on jo lähetetty noin 10 kirjettä", Malone sanoi. Laatikkoa siirretään kylällä parin seuraavan viikon ajan, ennen kuin se luovutetaan Yarnoldille hänen palattuaan Sotshista. Kampanjoijat vaativat myös, että postilaatikko maalattaisiin pronssiseksi Sotšin kisojen ensimmäisen brittimitalistin Jenny Jonesin kotikaupungissa.</w:t>
      </w:r>
    </w:p>
    <w:p>
      <w:r>
        <w:rPr>
          <w:b/>
        </w:rPr>
        <w:t xml:space="preserve">Tulos</w:t>
      </w:r>
    </w:p>
    <w:p>
      <w:r>
        <w:t xml:space="preserve">Vandaalit ovat yrittäneet maalata postilaatikon kultaiseksi talviolympiavoittaja Lizzy Yarnoldin kotikaupungissa.</w:t>
      </w:r>
    </w:p>
    <w:p>
      <w:r>
        <w:rPr>
          <w:b/>
        </w:rPr>
        <w:t xml:space="preserve">Esimerkki 1.1352</w:t>
      </w:r>
    </w:p>
    <w:p>
      <w:r>
        <w:t xml:space="preserve">Martin Gavet Liberate-kampanjaryhmästä sanoi, että Guernsey ja Jersey ovat vuosia jäljessä Yhdistyneestä kuningaskunnasta. Hänen mukaansa Jerseyn olisi seurattava Guernseyn esimerkkiä LGBT-ihmisten oikeudellisen syrjinnän torjumisessa. Gavet sanoi, että Guernsey on puuttunut joihinkin asioihin, mutta Jerseyssä edistyminen on hitaampaa. Liberate tapaa Guernseyn pääministerin 27. toukokuuta. "Tavoitteenamme on, että molemmat bailiwickit ottavat käyttöön lainsäädäntöä, joka lopettaa LGBT-ihmisten syrjinnän", Gavet sanoi. "Vaikuttaa siltä, että olemme erittäin hyviä talouslainsäädännön saamisessa, mutta sosiaalipolitiikan alalla olemme aina jäljessä Yhdistyneestä kuningaskunnasta." Guernseyn tasa-arvotyöryhmä valmistelee parhaillaan ehdotuksia "union civile" -laiksi, jonka avulla hallitus voisi tunnustaa erilaiset parisuhteen muodot sukupuolesta riippumatta. Pääministeri Jonathan Le Tocq sanoi odottavansa jonkin verran vastustusta. "Se on melko radikaali siirto verrattuna siihen, mitä Jersey on tehnyt, mutta jos menisimme siviilikumppanuuslakiin, se ei riittäisi", hän sanoi. "Olen myös kirkon johtaja, joten olen täysin tietoinen siitä, miltä joistakin ihmisistä tuntuu. "Avioliitto on lähinnä uskonnollisten yhteisöjen määrittelemä asia, ja jotkut heistä ovat iloisia voidessaan vihkiä homopareja. "Ne, jotka eivät halua ja haluavat säilyttää perinteisen näkemyksensä, voivat myös tehdä niin." Jersey tunnustaa tällä hetkellä siviiliparit, mutta sillä ei ole tasa-arvolakia.</w:t>
      </w:r>
    </w:p>
    <w:p>
      <w:r>
        <w:rPr>
          <w:b/>
        </w:rPr>
        <w:t xml:space="preserve">Tulos</w:t>
      </w:r>
    </w:p>
    <w:p>
      <w:r>
        <w:t xml:space="preserve">Vetoomus, jossa vaaditaan lesbojen, homojen, biseksuaalien ja transseksuaalien (LGBT) yhtäläisiä oikeuksia Kanaalisaarilla, on kerännyt yli 800 allekirjoitusta.</w:t>
      </w:r>
    </w:p>
    <w:p>
      <w:r>
        <w:rPr>
          <w:b/>
        </w:rPr>
        <w:t xml:space="preserve">Esimerkki 1.1353</w:t>
      </w:r>
    </w:p>
    <w:p>
      <w:r>
        <w:t xml:space="preserve">Naapurit löysivät Tony Barnardin, 57, kuolleena pakkasessa Lowestoftissa, Suffolkissa sijaitsevan kodin ulkopuolelta, josta hänet oli häädetty. Huolestuneisuus heräsi 27. joulukuuta 2017, ja hänen ruumiinsa löydettiin seuraavana päivänä. Tutkinnassa todettiin, että puhelua "ei hoidettu täydellisesti". Ambulanssipalvelu kieltäytyi poliisin pyytämästä ambulanssia, koska muualla oli paljon kysyntää, eikä poliiseja lähetetty tarkistamaan Barnardin hyvinvointia. Toisen puhelun jälkeen seuraavana aamuna poliisit ja ensihoitajat löysivät Barnardin kuolleena kiinteistön takapihalta. Ensimmäisen puhelun vastaanottanut Suffolkin poliisin työntekijä irtisanoutui välittömästi tapauksen jälkeen. Toinen puhelun käsittelijä, joka toimi esimiehenä, joutui riippumattoman poliisiviraston (Independent Office for Police Conduct, IOPC) tutkittavaksi. Virallisessa raportissaan IOPC totesi, että "vaikka todisteet näyttävät viittaavan siihen, että puhelua ei käsitelty täydellisesti, toisen puhelun vastaanottajan toimet eivät ole väärinkäytöksiä". Se lisäsi, että hän oli myöntänyt, että "asiat olisi voitu hoitaa paremmin", mutta mitään ohjeita ei ollut rikottu. Suffolkin poliisilaitos on hyväksynyt havainnot. Poliisin tiedottaja sanoi: "Suffolkin poliisi pyrkii aina tekemään kaikkensa auttaakseen apua tarvitsevia ihmisiä. Sen vuoksi puhelujen käsittelijöiden avuksi on otettu käyttöön uudet ohjeet siitä, miten hyvinvointipuheluita koskevia huolenaiheita käsitellään." Barnard, entinen lomapuiston omistaja, oli häädetty kotoaan muutama kuukausi ennen kuolemaansa, ja hänellä oli pitkäaikainen alkoholiongelma. Hänen veljensä Jeremy Barnard kertoi aiemmin BBC:lle, että jonkun olisi pitänyt tarkistaa Barnardin vointi. Vuotaneessa ambulanssipalvelun raportissa Barnardin kuvailtiin näyttäneen "jäätyneen kuoliaaksi".</w:t>
      </w:r>
    </w:p>
    <w:p>
      <w:r>
        <w:rPr>
          <w:b/>
        </w:rPr>
        <w:t xml:space="preserve">Tulos</w:t>
      </w:r>
    </w:p>
    <w:p>
      <w:r>
        <w:t xml:space="preserve">Poliisia on arvosteltu siitä, miten se on käsitellyt 999-puhelua, jossa esitettiin huoli miehestä, joka löydettiin seuraavana aamuna kuolleena.</w:t>
      </w:r>
    </w:p>
    <w:p>
      <w:r>
        <w:rPr>
          <w:b/>
        </w:rPr>
        <w:t xml:space="preserve">Esimerkki 1.1354</w:t>
      </w:r>
    </w:p>
    <w:p>
      <w:r>
        <w:t xml:space="preserve">Simone Hancock, 55, löydettiin kuolettavasti haavoittuneena Ravenscroft Placesta lauantai-iltana, kertoi South Yorkshiren poliisi. Hänet vietiin sairaalaan, jossa hän myöhemmin kuoli. Kuolemansyyntutkimus osoitti, että hän kuoli puukotusvammoihin. Simonen perhe sanoi: "Paljon rakkautta äidille, nannalle, tyttärelle, siskolle ja tädille." Perhettä tukevat erikoiskoulutetut poliisit, kertoi poliisi. Rikostutkijat haluavat kuulla kaikilta, joilla on tietoja, kun tutkinta jatkuu. Lisää tarinoita Yorkshirestä Kerry Taylor, 41, Ravenscroft Placesta on saanut syytteen murhasta ja hänet on vangittu poliisin tutkintavankeuteen. Murhasta epäiltynä pidätetty 36-vuotias mies on vapautettu tutkinnan ajaksi, kertoi poliisi. Seuraa BBC Yorkshirea Facebookissa, Twitterissä ja Instagramissa. Lähetä juttuideoita osoitteeseen yorkslincs.news@bbc.co.uk tai lähetä video tästä.</w:t>
      </w:r>
    </w:p>
    <w:p>
      <w:r>
        <w:rPr>
          <w:b/>
        </w:rPr>
        <w:t xml:space="preserve">Tulos</w:t>
      </w:r>
    </w:p>
    <w:p>
      <w:r>
        <w:t xml:space="preserve">Sheffieldissä kuoliaaksi puukotetun naisen perhe on osoittanut kunnioitusta.</w:t>
      </w:r>
    </w:p>
    <w:p>
      <w:r>
        <w:rPr>
          <w:b/>
        </w:rPr>
        <w:t xml:space="preserve">Esimerkki 1.1355</w:t>
      </w:r>
    </w:p>
    <w:p>
      <w:r>
        <w:t xml:space="preserve">Bangorin piispa Andrew John myönsi, että St Davidin ja St Maryn kirkkojen sulkeminen toisi joillekin surua ja murhetta. Hänen mukaansa siirto kuitenkin vahvistaisi kirkkoa kokonaisuutena. Bangorin viidessä kirkossa on sunnuntaisin noin 170 jumalanpalvelusta. Viime vuonna laaditussa Church in Wales -selvityksessä todettiin, että tulevaisuutta varten tarvitaan "radikaaleja suunnitelmia uudistamiseksi ja nykyaikaistamiseksi". Bangorin piispa sanoi, että jumalanpalvelusten kävijämäärän väheneminen ja tarve säästää rahaa olivat saaneet aikaan sen, että paikallisia kirkkorakennuksia alettiin käyttää uudelleen. Suunnitelmien mukaan Bangorin katedraalia käytetään "seurakuntakirkkona" St Mary'sin ja St David'sin seurakunnille, jotka molemmat sijaitsevat 2,5 kilometrin säteellä katedraalista. "Hyväksymme ja tunnustamme, että nämä suositukset aiheuttavat surua ja murhetta niille ihmisille, jotka työskentelevät kyseisissä kirkoissa", piispa sanoi. "Mutta näitä ihmisiä kutsutaan tulemaan yhdessä jumalanpalvelukseen katedraaliin joka sunnuntai, ja tulemme olemaan vahvempia, koska olemme yhdessä." Hän sanoi, että kahden kirkon sulkeminen vähentää "merkittävästi" kustannuksia, erityisesti vakuutus- ja juoksevia kuluja, ja muutokset merkitsevät, että katedraalirakennusta, jonka lämmittäminen ja valaiseminen maksaa 12 000 puntaa vuodessa, käytetään paremmin. "Uskon, että näin kirkko pystyy paremmin vastaamaan yhteisön ja eri ministeriöiden tarpeisiin tulevaisuudessa", hän lisäsi. Raportin laati Bangorin arkkidiakoni, kunnianarvoisa Paul Davies. Se oli kolmas raportti Bangorin kirkkojen tulevaisuudesta 1960-luvun jälkeen, ja hän sanoi, että jokaisessa raportissa oli suositeltu samojen rakennusten sulkemista. Ennen kuin muutokset voidaan toteuttaa, on suoritettava oikeudellinen prosessi. Sen jälkeen ryhdytään toimiin sen varmistamiseksi, että kahden suljetun kirkon seurakunnat eivät "ajaudu" pois kirkosta. Yksi ajatus on ostaa bussi, joka kuljettaa ihmiset uuteen jumalanpalveluspaikkaan. Seurakuntalaisilta kysytään, miten he haluaisivat, että suljettuja kirkkoja käytettäisiin.</w:t>
      </w:r>
    </w:p>
    <w:p>
      <w:r>
        <w:rPr>
          <w:b/>
        </w:rPr>
        <w:t xml:space="preserve">Tulos</w:t>
      </w:r>
    </w:p>
    <w:p>
      <w:r>
        <w:t xml:space="preserve">Kaksi Bangorissa sijaitsevaa kirkkoa on valittu suljettavaksi, koska pienen seurakunnan ja korkeiden käyttökustannusten vuoksi ne eivät ole taloudellisesti kannattavia, todetaan raportissa.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docId:B945AAC43F7861CF26BC6181350A8602</keywords>
  <dc:description>generated by python-docx</dc:description>
  <lastModifiedBy/>
  <revision>1</revision>
  <dcterms:created xsi:type="dcterms:W3CDTF">2013-12-23T23:15:00.0000000Z</dcterms:created>
  <dcterms:modified xsi:type="dcterms:W3CDTF">2013-12-23T23:15:00.0000000Z</dcterms:modified>
  <category/>
</coreProperties>
</file>