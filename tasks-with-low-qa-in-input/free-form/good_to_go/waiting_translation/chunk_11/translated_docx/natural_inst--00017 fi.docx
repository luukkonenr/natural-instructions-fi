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1.5707</w:t>
      </w:r>
    </w:p>
    <w:p>
      <w:r>
        <w:t xml:space="preserve">Tähän mennessä 355 henkilöstä, jotka ovat hakeneet puheenvuoroa tutkimuksessa, 57 on Australiasta. Tutkinta perustettiin selvittämään lasten hyväksikäytön laajuutta katolisessa kirkossa ja Pohjois-Irlannin valtiollisissa laitoksissa. Sen on määrä raportoida Pohjois-Irlannin hallitukselle vuonna 2016. Tutkinnan kohteena olevista asiakirjoista kävi ilmi, että vuosina 1947-1956 Pohjois-Irlannin laitoksista lähetettiin 110 lasta Australiassa (lähinnä Länsi-Australiassa) sijaitseviin laitoksiin osana Yhdistyneen kuningaskunnan hallituksen harjoittamaa lasten siirtolaisuutta koskevaa politiikkaa. Tutkinnan tiedottaja sanoi: "Tutkinta on hyvin tietoinen siitä, että koko prosessi on saatava mahdollisimman hyvin mahdollisten todistajien ulottuville riippumatta siitä, missä he asuvat. "Tästä syystä se on päättänyt lähettää ryhmän Australiaan tapaamaan suurta määrää hakijoita. "Tämä vähentää hakijoiden tarvetta matkustaa Pohjois-Irlantiin ja auttaa varmistamaan, että mahdollisimman moni mahdollinen todistaja voi puhua henkilökohtaisesti tutkinnalle." Kampanja Suurin osa tutkimukseen osallistumista koskevista hakemuksista on tullut Pohjois-Irlannista. Tutkinta on saanut 47 hakemusta myös Isosta-Britanniasta, 17 Irlannin tasavallasta ja viisi muista maista. Helmikuussa tutkinta käynnisti mainosjuliste- ja lehtikampanjan saadakseen lisää uhreja ilmoittautumaan. Ennen kampanjaa oli vastaanotettu 175 virallista hakemusta, joista vain 1 prosentti tuli Pohjois-Irlannin, Ison-Britannian ja Irlannin tasavallan ulkopuolelta. Tähän mennessä tutkinnan tunnustamisfoorumi on tavannut 173 hakijaa, ja sen lakitiimi on haastatellut 60 mahdollista todistajaa auttaakseen todistajanlausuntojen laatimisessa. Historical Institutional Abuse Inquiry perustettiin sen jälkeen, kun Irlannin tasavallassa julkaistiin Ryan-raportti, joka paljasti vuosikymmeniä jatkuneen hyväksikäytön eräissä uskonnollisissa laitoksissa. Tutkinnan puheenjohtajana toimii eläkkeellä oleva tuomari Sir Anthony Hart, ja sen on määrä järjestää kolmas julkinen kuulemistilaisuus Ramada Encore -hotellissa Belfastissa 4. syyskuuta. Sir Anthony antaa kertomuksen tutkinnan tähänastisesta työstä. Mahdolliset todistajat voivat edelleen jättää virallisen hakemuksen tutkinnan verkkosivulla, jos he eivät ole vielä tehneet sitä.</w:t>
      </w:r>
    </w:p>
    <w:p>
      <w:r>
        <w:rPr>
          <w:b/>
        </w:rPr>
        <w:t xml:space="preserve">Tulos</w:t>
      </w:r>
    </w:p>
    <w:p>
      <w:r>
        <w:t xml:space="preserve">Historical Institutional Abuse Inquiry -ryhmä matkustaa ensi kuussa Australiaan tapaamaan mahdollisia todistajia.</w:t>
      </w:r>
    </w:p>
    <w:p>
      <w:r>
        <w:rPr>
          <w:b/>
        </w:rPr>
        <w:t xml:space="preserve">Esimerkki 1.5708</w:t>
      </w:r>
    </w:p>
    <w:p>
      <w:r>
        <w:t xml:space="preserve">Se sanoi, että siirto oli vastaus koronaviruspandemian aiheuttamiin "poikkeuksellisiin keskeytyksiin ja haasteisiin". Leikkaukset ovat lisäys viime viikolla ilmoitettuihin 2 500 työntekijän irtisanomisiin Kanadan yrityksen maailmanlaajuisissa toiminnoissa. Bombardier työllistää noin 3 600 ihmistä useissa tehtaissa Belfastin alueella. Työnsä menettää 400 työntekijää ja 200 vuokratyöntekijää. "Pahoittelemme syvästi sitä vaikutusta, joka tällä on työntekijöihimme ja heidän perheisiinsä, mutta on ratkaisevan tärkeää, että muokkaamme liiketoimintaamme markkinoiden realiteettien mukaisesti näissä ennennäkemättömissä olosuhteissa", Bombardier sanoi. Talousministeri Diane Dodds sanoi työskentelevänsä niiden kanssa, jotka ovat saaneet musertavia uutisia, ja niiden kanssa, joihin asia mahdollisesti vaikuttaa. Hän sanoi ymmärtävänsä "tämänpäiväisen ilmoituksen aiheuttaman merkittävän ahdistuksen". "Ymmärtääkseni 90 päivän irtisanomisaika tulee voimaan tänään, ja sen edetessä ministeriöni järjestää tietenkin apua niille, joita asia koskee, sekä muiden työllistymismahdollisuuksien että uudelleenkoulutuksen ja täydennyskoulutuksen osalta", hän lisäsi. Analyysi: John Campbell, BBC News NI:n talous- ja yritystoimittaja Maailmanlaajuinen ilmailu- ja avaruusteollisuus kärsii koronaviruksen vaikutuksista. Lentoyhtiöt pyrkivät säästämään käteistä, eivätkä edes ne, jotka selviytyvät hengissä, pysty investoimaan uuteen laivastoon. Suuret ilmailu- ja avaruusteollisuuden toimittajat, kuten Rolls Royce, ovat jo ilmoittaneet tuhansista työpaikkojen menetyksistä, joten oli väistämätöntä, että tämä heijastuisi myös Pohjois-Irlantiin. Paikallinen ilmailu- ja avaruusteollisuus on viime vuosina ollut menestystarina, joka on tukenut tuhansia hyvin palkattuja työpaikkoja. Nyt se on suurimman haasteensa edessä sitten vuoden 2001. Bombardier on tarkistanut Belfastin toimintojaan ja todennut, että sen on mukautettava työvoimaa "vastaamaan markkinoiden kysyntää loppuvuoden ja vuoden 2021 aikana". Bombardierin Pohjois-Irlannin toimintoja ollaan parhaillaan myymässä yhdysvaltalaiselle Spirit AeroSystems -yritykselle. Bombardierin Belfastin toimintoja supistettiin pandemian huippuvaiheessa, ja noin puolet henkilöstöstä uskotaan palanneen tehtaalle. Yhtiö ilmoitti odottavansa, että liikesuihkukoneiden toimitukset vähenevät 30 prosenttia koko alalla. Viime toukokuussa yhtiö ilmoitti, että se aikoo myydä Pohjois-Irlannin toimintansa osana liiketoiminnan uudelleenjärjestelyä. Unite-ammattiliiton Susan Fitzgerald sanoi, että leikkaukset ovat valtava isku "Bombardierin työntekijöille, heidän perheilleen ja koko Pohjois-Irlannin taloudelle". Hän vaati Pohjois-Irlannin hallitukselta kiireellisiä toimia. ADS:n ilmailu- ja avaruusteollisuusryhmän toimitusjohtaja Paul Everitt sanoi: "Koko Yhdistyneen kuningaskunnan ilmailu- ja avaruusteollisuuden yritykset joutuvat nyt tekemään vaikeita päätöksiä, jotka vaikuttavat niiden työvoimaan. "Tämä on huolestuttavaa aikaa työntekijöille ja heidän perheilleen." Tämä on toinen suuri irtisanomiskierros Pohjois-Irlannin ilmailu- ja avaruusteollisuuden alalla muutaman päivän sisällä. Viime viikolla Portadownissa sijaitseva Thompson Aero Seating ilmoitti vähentävänsä jopa 500 työpaikkaa.</w:t>
      </w:r>
    </w:p>
    <w:p>
      <w:r>
        <w:rPr>
          <w:b/>
        </w:rPr>
        <w:t xml:space="preserve">Tulos</w:t>
      </w:r>
    </w:p>
    <w:p>
      <w:r>
        <w:t xml:space="preserve">Bombardier Aerospace vähentää 600 työpaikkaa Pohjois-Irlannin toiminnoistaan.</w:t>
      </w:r>
    </w:p>
    <w:p>
      <w:r>
        <w:rPr>
          <w:b/>
        </w:rPr>
        <w:t xml:space="preserve">Esimerkki 1.5709</w:t>
      </w:r>
    </w:p>
    <w:p>
      <w:r>
        <w:t xml:space="preserve">Anbarasan EthirajanBBC News Sundar Maurya, maanviljelijä Narainapurin kaupungin lounaisosasta, valitti hengitysvaikeuksista ja testitulos oli positiivinen 3. toukokuuta. Hänen tilansa huononi muutamassa päivässä. Herra Maurya vei isänsä, joka on 50-luvun puolivälissä, kolmeen sairaalaan Banken piirikunnassa, mutta kaikki kieltäytyivät ottamasta häntä hoitoon vuoteiden ja hapen puutteeseen vedoten. Kun hän onnistui löytämään sängyn, oli jo liian myöhäistä. "Olemme järkyttyneitä, sillä hän oli perheen pääasiallinen elättäjä", Maurya kertoi BBC:lle. "Nyt minun on huolehdittava omasta perheestäni ja kolmesta nuoremmasta veljestäni. Äitini on itkenyt lohduttomasti." Tuhannet Mauryan kaltaiset ihmiset ovat menettäneet läheisiään Nepalissa, joka kärsii nyt viruksen toisesta aallosta. "Jos emme hoida tätä asiaa heti, tilanne muuttuu katastrofaaliseksi", sanoi hallituksen terveysalan hätäkeskuksen päällikkö Samir Kumar Adhikari. "Kathmandun laaksossa lähes kaikki tehohoitosängyt ja hengityskoneet ovat täynnä", hän sanoi. "Jopa niissä sairaaloissa, joissa vuoteet ovat käytettävissä, ei voida ottaa potilaita sisään hapenpuutteen vuoksi. Myös rokotteet ovat loppuneet." Nepal, noin 30 miljoonan asukkaan Himalajan maa, on yksi maailman vähiten kehittyneistä maista. Se on pohjoisessa sijaitsevan Kiinan ja etelässä sijaitsevan Intian välissä, ja se on riippuvainen Intiasta suurimmassa osassa tarvikkeistaan, erityisesti lääkinnällisistä laitteista ja nestemäisestä hapesta. Kun Intia on lopettanut hapen viennin maan tilanteen pahenemisen vuoksi, Kathmandu kamppailee nyt vaihtoehtoisten toimitusten löytämiseksi. Monien muiden Aasian maiden tavoin Nepal onnistui jotenkin välttämään ensimmäisen aallon ilman vakavia vahinkoja. Toinen aalto on kuitenkin ollut tuhoisa. Huhtikuun alussa päivittäiset tartunnat olivat noin 150, mutta kuukaudessa luku on ylittänyt 9 000. Yli 4 000 ihmistä on kuollut. Nepalin terveysviranomaiset sanovat, että nykyinen päivittäinen positiivisuusaste on lähes 50 prosenttia, mikä tarkoittaa, että joka toinen ihminen on saanut positiivisen Covid-testin. Arviolta 80 000 ihmistä on eristetty kotiin, ja viranomaiset varoittavat, että kuolemantapauksia on odotettavissa tulevina viikkoina paljon enemmän. "Nepal on yhdeksäntenä kymmenestä maasta, joissa Covid-19-tapausten päivittäinen lisääntyminen on suurin. Kaikista näistä maista Nepalissa on pienin väestömäärä, mutta siellä on eniten positiivisia tapauksia", kertoi YK:n Nepalissa toimiva koordinaattori Sara Beysolow Nyanti BBC:lle. Kuten naapurimaassa Intiassa, normaali elämä oli alkanut palautua muutama kuukausi sitten, kun päivittäiset tapaukset laskivat alle sadan. Maalla oli kiire palata normaaliin elämään, jotta se voisi toipua lukkojen taloudellisista vaikutuksista. Naamarit, puhtaanapito ja sosiaalinen etäisyys jätettiin huomiotta. Samaan aikaan Nepalia koetteli poliittinen kriisi. Pääministeri KP Sharma Oli, joka kohtasi kapinaa omassa puolueessaan, hajotti parlamentin viime joulukuussa ja vaati ennenaikaisia vaaleja. Korkein oikeus kuitenkin palautti parlamentin tämän vuoden helmikuussa. Oppositio ja kansalaisyhteiskunta arvostelivat Olia myös siitä, miten hallitus oli käsitellyt koronavirusta. Katmandussa ja muualla maassa on järjestetty Olia kannattavia ja vastustavia mielenosoituksia. Maanantaina Oli hävisi luottamusäänestyksen parlamentissa. Ei ole selvää, kuka muodostaa seuraavan hallituksen, sillä millään puolueella ei ole selvää enemmistöä. Asiantuntijat syyttävät poliittista riitelyä ja sisäistä taistelua pandemian jyrkästä kääntymisestä huonompaan suuntaan. "Poliitikoilla oli kiire yrittää pitää kiinni vallasta, eivätkä he kiinnittäneet huomiota ihmisten terveyteen vaan vallan säilyttämiseen", sanoi tohtori Rajan Pandey, Nepalgunjin kaupungissa sijaitsevan Bherin sairaalan johtava ylilääkäri. Nepalgunj, joka sijaitsee lähellä Intian rajaa, on yksi pahiten saastuneista alueista Nepalissa. Joka päivä sadat siirtotyöläiset palaavat Intiasta maarajan kautta, ja pelätään, että osa heistä saattaa kantaa virusta. Karanteenin pelossa monet tulevat maahan laittomasti ja menevät kyliinsä. On raportoitu, että jotkut paluumuuttajista ovat sairastuneet. Tohtori Pandeyn mukaan toista aaltoa ei kuitenkaan pitäisi syyttää pelkästään siirtotyöläisistä. "Kaksi kuukautta sitten hallitus ja oppositio järjestivät valtavia mielenosoituksia ympäri maata. Ihmiset viettivät uskonnollisia juhlia ja järjestivät avioliittoseremonioita - kaikki nämä vaikuttivat osaltaan tähän toiseen aaltoon", hän sanoi. Tilannetta on pahentanut se, että Nepal on nyt keskeyttänyt rokotusohjelmansa sen jälkeen, kun rokoteannokset loppuivat. Alun perin Intia lahjoitti noin miljoona annosta AstraZenecan rokotetta, ja Nepal hankki annoksia maailmanlaajuisesta rokotteiden yhteiskäyttöohjelmasta Covaxilta ja Kiinasta. Nepalin viranomaisten mukaan rokotteen on saanut yhteensä 2,1 miljoonaa ihmistä, ja heistä 400 000 on saanut molemmat annokset. Koska Delhi kuitenkin keskeytti äkillisesti rokotteiden viennin, Nepal on Bangladeshin ja Sri Lankan ohella epävarmassa tilanteessa, ja se odottaa yhä enemmän Kiinaa ja Venäjää täyttämään tarpeensa. "Nepal ei ole pystynyt hankkimaan rokotteita edes 20 prosentille rokotettavista. Siksi Nepal olisi asetettava etusijalle", YK:n virkamies Nyanti sanoi. "Vetoan maihin, jotka voivat säästää rokotteita, jotta ne lähettäisivät ne Nepaliin välittömästi." Saatat olla kiinnostunut myös seuraavista aiheista</w:t>
      </w:r>
    </w:p>
    <w:p>
      <w:r>
        <w:rPr>
          <w:b/>
        </w:rPr>
        <w:t xml:space="preserve">Tulos</w:t>
      </w:r>
    </w:p>
    <w:p>
      <w:r>
        <w:t xml:space="preserve">Parasuram Maurya kuvaili tukehtuneella äänellä, kuinka hän juoksi epätoivoisesti sairaalasta toiseen pelastaakseen isänsä Covid-19:ltä.</w:t>
      </w:r>
    </w:p>
    <w:p>
      <w:r>
        <w:rPr>
          <w:b/>
        </w:rPr>
        <w:t xml:space="preserve">Esimerkki 1.5710</w:t>
      </w:r>
    </w:p>
    <w:p>
      <w:r>
        <w:t xml:space="preserve">Emma JonesViihdetoimittaja Nyt ranskalainen ohjaaja Vincent Perez on tehnyt Emma Thompsonin ja Brendan Gleesonin tähdittämän englanninkielisen elokuvasovituksen, joka sai ensi-iltansa Berliinin kansainvälisillä elokuvajuhlilla. Thompson ja Gleeson näyttelevät Otto ja Elise Hampelia, berliiniläistä työläispariskuntaa, jonka natsit giljotoivat vuonna 1943, koska he olivat jättäneet ympäri kaupunkia käsin kirjoitettuja postikortteja, joissa kehotettiin vastustamaan Hitleriä. Romaanissa kirjailija Hans Fallada kutsuu heitä nimellä Otto ja Anna Quangel, ja heidän poikansa kuolema motivoi heidät kapinaan, mutta Thompson toteaa, että "tarina perustuu tosiasioihin". "He olivat aivan tavallisia ihmisiä, heissä ja heidän elämässään ei ollut mitään ihmeellistä lukuun ottamatta niitä myrskyisiä aikoja, jolloin he elivät. Mutta he kieltäytyivät myötäilemästä vihapolitiikkaa, eikä se sinänsä ole mikään pieni asia. "He kirjoittivat lähes 300 postikorttia, joissa oli samantyyppisiä viestejä natsien vastustamisesta, ja koska pelon ilmapiiri oli tuohon aikaan niin voimakas, lähes kaikki luovutettiin Gestapolle. Silti, vaikka elokuvassa heitä pilkataan siitä, että he menettivät henkensä näin pienen uhman teon vuoksi, 70 vuotta myöhemmin puhumme yhä tästä pariskunnasta. He siis voittivat." Thompson, joka voitti Oscarin roolistaan Howard's End -elokuvassa vuonna 1992 ja toisen Oscarin vuonna 1995 Jane Austenin järki ja herkkyys -teoksen filmatisoinnin käsikirjoittamisesta, vitsailee, että Annan hahmossa "näyttelen jälleen kerran toista kunnon naista mekossa", mutta lisää, että hän uskoo "tämän elokuvan olevan tärkeä Euroopalle tällä hetkellä, koska siinä on kyse siitä, että on oltava rohkea ja sanottava asioita, jotka eivät ole suosittuja. "Olen aina kannattanut sanoa asioita, jotka eivät ole yhteiskunnan yleisiä mielipiteitä - että protesti on tärkeä osa elämää. Myös mellakat ovat mielestäni tärkeitä. Tällä tarinalla on erityinen merkitys, koska se vahvistaa ajatusta siitä, että pitää olla rohkea, jos haluaa puhua ääneen. Sinua tullaan parjaamaan. Pitää olla rohkea nostaakseen päänsä parapetin yläpuolelle, erityisesti nyt, jos on eri mieltä tietyn suositun näkemyksen kanssa. "Silti tämä pariskunta löytää todellisen inhimillisyytensä seisomalla jotain epäinhimillistä vastaan, jopa niin paljon, että he maksavat siitä mielellään hinnan, menettävät henkensä. Se oli kaunista näyteltävää." Thompson lisää, että hänen läheisen ystävänsä, näyttelijä Alan Rickmanin äskettäinen syöpäkuolema muistutti häntä siitä, että on mahdollista "kuolla hyvin". Thompson sanoo viettäneensä aikaa "monien kuolevien ihmisten, myös Alanin, kanssa" ja lisää tulleensa siihen tulokseen, että "on mahdollista kuolla kauniisti, kuten ystäväni Alan teki". Se inspiroi minua niin paljon. Ja nämä kaksi ihmistä tässä elokuvassa kuolevat niin rehellisesti. "Miksi emme halua ajatella kuolemaa lainkaan, puhumattakaan siitä, miten sen teemme?". Se tapahtuu meille kaikille, joten en ymmärrä, miksi olemme sille niin sokeita ja kuuroja." Itse elokuva on saanut vaihtelevia arvosteluja kansainvälisessä lehdistössä, ja Guardian valitteli, että vaikka Thompson ja Gleeson "antavat parhaansa rooleissaan, kumpikaan ei pääse näyttämään sitä elävää älykkyyttä, joka eri tavoin on molempien tavaramerkki". Elokuvaa on arvosteltu myös siitä, että se on tehty englanniksi, vaikka se kuvattiin kokonaan Berliinissä. Thompson kuitenkin kiittää elokuvaa siitä, että se auttoi "muuttamaan näkemystäni toisesta maailmansodasta, jota olin tutkinut aiemmin muita rooleja varten, mutta aina brittiläisestä näkökulmasta. Minulle ei tullut pitkään aikaan mieleen, että monet saksalaiset tunsivat, että natsit olivat hyökänneet myös heidän kimppuunsa ja että he kärsivät aivan yhtä paljon. "Olen ymmärtänyt, että kuten missä tahansa historian vaiheessa, myös nyt, monissa osissa maailmaa, jos maan tai kaupungin väestö laitetaan vakoilemaan ja tiedottamaan toisistaan, luodaan elävä helvetti. Ilman sananvapautta ei ole lainkaan vapautta, ja tämä pariskunta onnistui elämään - jopa kuoleman uhalla - käyttämällä tätä oikeuttaan natsien aikana." Alone in Berlin ei ole vielä saanut brittiläistä julkaisupäivää.</w:t>
      </w:r>
    </w:p>
    <w:p>
      <w:r>
        <w:rPr>
          <w:b/>
        </w:rPr>
        <w:t xml:space="preserve">Tulos</w:t>
      </w:r>
    </w:p>
    <w:p>
      <w:r>
        <w:t xml:space="preserve">Se oli tositarina pienestä vastarintatoimesta natseja vastaan, joka on dokumentoitu vuonna 1947 julkaistussa saksankielisessä romaanissa. Kuusikymmentä vuotta myöhemmin kirja Alone in Berlin käännettiin englanniksi ja siitä tuli yllättävä kansainvälinen bestseller.</w:t>
      </w:r>
    </w:p>
    <w:p>
      <w:r>
        <w:rPr>
          <w:b/>
        </w:rPr>
        <w:t xml:space="preserve">Esimerkki 1.5711</w:t>
      </w:r>
    </w:p>
    <w:p>
      <w:r>
        <w:t xml:space="preserve">Lancashiren palo- ja pelastuspalvelu (LFRS) sai puhelun pienestä tulipalosta South Shoressa hieman 22: 00 BST: n jälkeen tiistaina. Manchesterista lomakohteeseen ajanut pariskunta sai sakot väitetyistä koronaviruslukitusrikkomuksista. LFRS:n tiedottaja sanoi, että he olivat ymmällään siitä, miksi he tekivät niin. "On pettymys, että vähemmistö ihmisistä jatkaa itsensä ja muiden ihmisten vaarantamista ja hätäpalveluiden ajan tuhlaamista", LFRS:n tiedottaja sanoi. "On myös vaikea ymmärtää, miksi ihmiset matkustavat Blackpooliin ja grillaavat rantakadulla myöhään illalla sateessa." Tiedottaja lisäsi, että se oli "varmasti luokiteltavissa ei-välttämättömäksi matkaksi", ja tuki poliisin antamia 60 punnan sakkomääräyksiä. Lancashiren poliisin tiedottajan mukaan sakot olivat "viimeinen keino" henkilöille, jotka eivät noudata sulkutoimenpiteitä. "Valtaosa ihmisistä noudattaa täysin ohjeita ja neuvoja, ja kiitämme heitä siitä, että he auttavat pysäyttämään viruksen leviämisen." Aiemmin tässä kuussa julkaistut kansallisen poliisipäälliköiden neuvoston luvut osoittivat, että Lancashiren poliisi oli antanut Englannissa eniten sakkoja väitetyistä lukitustoimenpiteiden rikkomisista. Poliisi jakoi 27. maaliskuuta ja 13. huhtikuuta välisenä aikana 380 sakkoa, jotka poliisin mukaan johtuivat "suurelta osin grillijuhlista, juhlista ja Blackpoolin rannoista".</w:t>
      </w:r>
    </w:p>
    <w:p>
      <w:r>
        <w:rPr>
          <w:b/>
        </w:rPr>
        <w:t xml:space="preserve">Tulos</w:t>
      </w:r>
    </w:p>
    <w:p>
      <w:r>
        <w:t xml:space="preserve">Palomiehet kertoivat, että kaksi naista ei piitannut sulkemisohjeista ja matkusti 50 mailia grillaamaan "sateessa" Blackpoolin kävelykadulla.</w:t>
      </w:r>
    </w:p>
    <w:p>
      <w:r>
        <w:rPr>
          <w:b/>
        </w:rPr>
        <w:t xml:space="preserve">Esimerkki 1.5712</w:t>
      </w:r>
    </w:p>
    <w:p>
      <w:r>
        <w:t xml:space="preserve">Ramsgatessa sijaitsevan St Augustine's Abbey -luostarin benediktiinimunkit äänestivät lähes 150 vuotta kestäneen kotinsa jättämisestä, koska heillä ei ollut enää varaa ylläpitää sitä. Nyt he aikovat muuttaa fransiskaanimunkkien luostariin Chilworthissa, Surreyssä. Vähäisten munkkien ritarikunta, joka vapauttaa 118 vuotta vanhan munkkikodin, on ollut tyytyväinen siihen, että se jatkaa Jumalalle omistautuneen ryhmän kotina. Ihanteellinen korvaaja 11 munkkia sanoo, että heidän on pakko jättää St Augustine's, jonka Edward Pugin suunnitteli noin 40 hengelle, koska heitä ei ole enää tarpeeksi kantamaan sen ylläpitokustannuksia. Munkit auttavat rahoittamaan luostarin juoksevia kuluja myymällä tuotteita, kuten hunajaa, mehiläisvahasta valmistettua huonekalujen kiillotusaineita, orgaanisia huulirasvoja ja ihovoiteita. Heillä on myös pieni puutarha. Munkit äänestivät lähtemisestä viime vuoden lokakuussa, ja neljän kuukauden kuluessa he olivat löytäneet ihanteellisen korvaajan. Munkit olivat joutuneet tekemään oman vaikean päätöksensä jättää Chilworthin kotinsa samankaltaisista syistä, ja maailmanlaajuisen internetin ansiosta he pystyivät löytämään sopivan seuraajan viktoriaaniseen kotiinsa. Isä Michael Copps, pikkuveljien provinssiministeri, sanoi: "Yksi vaikeimmista asioista, joita minun on täytynyt tehdä lääninrovastina, oli tehdä päätös, ettemme voi enää ylläpitää taloamme Chilworthissa. "Olin kauhuissani ajatellut, että siitä voisi tulla hotelli tai terveyskylpylä, kunnes minulle näytettiin internetissä tieto siitä, että Ramsgaten benediktiinit olivat päättäneet, että heidän oli lähdettävä Ramsgatesta ja etsittävä pienempi luostari. "Kun luin heidän 'toivomuslistaansa' siitä, millaista paikkaa he etsivät, huomasin, että Chilworth täytti lähes kaikki vaatimukset." Ramsgaten apotti Dom Paulinus Greenwood sanoi: "Olemme olleet erittäin onnekkaita löytäessämme sopivan uuden kodin näin suhteellisen lyhyessä ajassa, ja tulemme aina olemaan kiitollisia fransiskaaneille siitä, että he varoittivat meitä heidän luostarinsa saatavuudesta." Ensimmäiset benediktiinimunkit saapuivat Ramsgateen italialaisesta Subiacon luostarista vuonna 1856. Munkit hajaantuvat muihin munkkiluostareihin eri puolilla Yhdistynyttä kuningaskuntaa.</w:t>
      </w:r>
    </w:p>
    <w:p>
      <w:r>
        <w:rPr>
          <w:b/>
        </w:rPr>
        <w:t xml:space="preserve">Tulos</w:t>
      </w:r>
    </w:p>
    <w:p>
      <w:r>
        <w:t xml:space="preserve">Kentin luostaristaan kasvavien kustannusten vuoksi lähtevä munkkiritarikunta on löytänyt uuden kodin Surreysta.</w:t>
      </w:r>
    </w:p>
    <w:p>
      <w:r>
        <w:rPr>
          <w:b/>
        </w:rPr>
        <w:t xml:space="preserve">Esimerkki 1.5713</w:t>
      </w:r>
    </w:p>
    <w:p>
      <w:r>
        <w:t xml:space="preserve">Brian TaylorPoliittinen päätoimittaja, Skotlanti Holyroodissa on tänään toistuvasti yritetty verrata makuuhuoneen veroa koskevaa kiistaa nykyisiin kiistoihin liittokanslerin pyrkimyksistä rajoittaa työssäkäyvien perheiden verohyvityksiä. Keskustelussa sosiaaliministeri Alex Neil sanoi, että matalapalkkaisten tukien peruuttaminen muistuttaa makuuhuoneen veroa, koska se on esimerkki konservatiivien vihamielisestä käytöksestä, jolla on vakavia vaikutuksia vähävaraisiin. Työväenpuolue sanoi, että kyllä. Mutta he lisäsivät oman vertailukohteensa. He sanoivat, että Skotlannin hallituksen vastaus verohyvitysmuutoksiin muistutti heitä makuuhuoneen verosta käydystä keskustelusta, jolloin työväenpuolueen Jackie Baillien mukaan SNP:n oli "pakko raahautua potkien ja huutaen" toimimaan. Muistutetaan toki, että John Swinney epäili aluksi Holyroodin kykyä toimia täysimääräisesti makuuhuoneen veron suhteen. Hän vihjasi jossain vaiheessa, ettei hän halunnut päästää Westminsteriä pälkähästä antautumalla liian nopeasti ja siirtymällä lieventämisvaiheeseen. Vastaavasti Neil sanoi tänään iltapäivällä, että on liian aikaista luopua taistelusta hyvinvointivaltuuksien täydellisen hajauttamisen puolesta, mikä hänen mukaansa estäisi verohyvitysten ongelman kokonaan. Hän esitti tämän asian tavanomaisella loistavuudellaan. (Jäsen Baillie oli jo etukäteen vihjannut, että ministerin esitys olisi "pantomiiminainen". Se on vain epäystävällistä. Vaikka se onkin hauskaa. Jopa Neil nauroi. Vähän.) Mutta hän oli ehkä hieman epävarmempi käsitellessään Holyroodin toimivallan laajuutta. Hänen keskustelutarkistuksessaan jatkettiin linjaa, jonka mukaan on olemassa aukko, että Skotlannin parlamentilla ei ole täyttä toimintakykyä, vaikka se saisi uusia valtuuksia. Sitten hän kuitenkin totesi, että Westminsterissä oli juuri esitetty uusia tarkistuksia Skotlantia koskevaan lakiehdotukseen. Murdo Fraserin haastamana hän ehdotti, että ne antavat Skotlannille viimeinkin sen vaikutusmahdollisuuden hyvinvoinnin alalla, jota se oli kaivannut. Työväenpuolueen jäsenet vaativat työjärjestyspuheenvuoroissaan, että hän vetäisi pois keskusteluun esittämänsä tarkistuksen. Fraser muistutti meitä sillä välin konservatiivien väitteestä, jonka mukaan verohyvitysten soveltamisalasta oli tullut aivan liian laaja - ja että sosiaaliturvaa on uudistettava. Tällainen oli poliittinen keskustelu. Mitä kuitenkin tapahtuu apua tarvitseville perheille? Neil sanoi, että tukipaketti olisi olemassa. Skotlannin hallitukselta. Mutta vasta sitten, kun liittokansleri on esittänyt muutetut suunnitelmansa - joita lordit ovat viivyttäneet - ja kun skotlantilaisilla ministereillä on ollut mahdollisuus vastata niihin yksityiskohtaisesti ja suunnitellusti. Hän sanoi, että Labourin paketti oli puutteellinen ja epätäydellinen. Skotlannin ulkoministeri David Mundell ilmoitti alahuoneessa olevansa eri mieltä työväenpuolueen linjasta verohyvitysten suhteen - mutta hän hyväksyi työväenpuolueen oikeuden sanoa se. (Kuten Voltaire melkein sanoi.) Lisäksi hän oli samaa mieltä siitä, että Holyroodilla oli valta. Hän ei vain sanonut sitä aivan niin. Sitä oli odotettu laajalti - eikä vähiten työväenpuolueessa - että hän sanoisi niin. Työväenpuolueen etupenkki esitti syöttölinjan näppärästi Commonsissa. Mundell ei kuitenkaan aivan suoraan sanottuna todennut Commonsissa, että Holyroodilla olisi nyt vaikutusvaltaa. Sen sijaan hän kehui Kezia Dugdalea siitä, että hänellä oli rohkeutta toimia toisin kuin SNP:n, jonka hän selvästi uskoi olevan pikkumaisuutta. Skotlannin ministeriön myöhemmän lausunnon tehtäväksi jäi tehdä "kristallinkirkkaaksi", että Holyrood voi nyt toimia. Tähän liittyy kuitenkin toinenkin seikka, joka luultavasti selittää varovaisuuden Skotlannin hallituksen sisällä. Sillä varovaisuutta ilmeisesti on. Tämä tekijä on uusien toimivaltuuksien siirtoon liittyvä verotuksellinen kehys. Siitä neuvotellaan edelleen - ja molemmin puolin käydään kovia, joskin kohteliaita neuvotteluja. Angus Robertson ja muut kyselivätkin toistuvasti jäsen Mundellilta Commonsissa aikataulusta. Ajatus syksyn julkaisemisesta on kadonnut kuin lehdet lehtipuista. Kuten tällä sivustolla on jo aiemmin todettu, on todennäköisempää, että julkaisu ilmestyy ensi vuoden alussa. John Swinney ei halua tehdä sitoumuksia - varsinkaan kalliita sitoumuksia - ennen kuin hän tuntee koko asian. Ennen kuin hän tuntee kaikki valtuudet, ennen kuin hän tuntee verohelpotusten leikkausten koko laajuuden ja ennen kuin hän tuntee siihen liittyvän julkisen talouden kehyksen laajuuden. Tämän vuoksi Skotlannin hallitus kuulosti tänään ja sen jälkeen, kun Labour ilmoitti politiikastaan lauantaina, hieman hämmentyneeltä eri kohdissa. Mutta lisää on tulossa, on vielä muitakin päiviä. Onko tämä tarina siis ohi? Onko? Voi ei, ei ole. Kuunnelkaa Alex Neil.</w:t>
      </w:r>
    </w:p>
    <w:p>
      <w:r>
        <w:rPr>
          <w:b/>
        </w:rPr>
        <w:t xml:space="preserve">Tulos</w:t>
      </w:r>
    </w:p>
    <w:p>
      <w:r>
        <w:t xml:space="preserve">Muistatteko niin sanotun makuuhuoneen veron? Tietenkin muistatte. Se oli merkittävä poliittinen ja yhteiskunnallinen kiista, jolla oli merkittäviä vaikutuksia.</w:t>
      </w:r>
    </w:p>
    <w:p>
      <w:r>
        <w:rPr>
          <w:b/>
        </w:rPr>
        <w:t xml:space="preserve">Esimerkki 1.5714</w:t>
      </w:r>
    </w:p>
    <w:p>
      <w:r>
        <w:t xml:space="preserve">Jason Lawrancen väitetään raiskanneen viisi naista, jotka hän tapasi Match.com-sivustolla, yrittäneen raiskata kuudennen naisen ja pahoinpidelleen seksuaalisesti toista. Derby Crown Court kuuli, että väitetyt hyökkäykset tapahtuivat vuosien 2011 ja 2014 välillä. Hampshiren Liphookissa asuva 50-vuotias mies, joka kiistää syytteet, on alkanut todistaa oikeudenkäynnissä. Puolustusasianajaja Tracy Ayling QC kävi läpi jokaisen niistä seitsemästä valituksesta, jotka häntä rikoksista syyttäneet naiset olivat tehneet. Lawrancelta, jota kuulusteltiin hänen suhteestaan kuhunkin heistä, kysyttiin myös joka kerta, oliko seksi tai kanssakäyminen heidän kanssaan tapahtunut yhteisymmärryksessä. Joka kerta hän vastasi: "Kyllä... Sellaista Match.com on, siellä tavataan satunnaista seksiä varten". Lawrance kertoi Aylingille myös menevänsä uudelleen naimisiin heinäkuussa 2014 - neljä kuukautta ennen viimeistä raiskausta, jonka väitetään tapahtuneen. Ristikuulustelussa syyttäjä Shaun Smith QC kysyi häneltä: "Kertoivatko he [naiset] kaikki ilkeitä valheita teistä?" "Kyllä." "Kyllä", Leicestershiren Hinckleystä kotoisin oleva Lawrance vastasi. Smith kysyi sitten: "Jos he eivät valehtele, olette vaarallinen raiskaaja, ettekö olekin?" Herra Lawrance vastasi: "En ole koskaan kuullut mitään, mitä en olisi voinut sanoa." "En ole koskaan kuullut mitään. "En ole koskaan raiskannut ketään." Syytetty väittää, että eräs nainen nolostui harrastamaan seksiä hänen kanssaan hänen pakettiautossaan, ja hän lopetti seksin toisen naisen kanssa, kun tämä pyysi häntä lopettamaan. Syyttäjä oli kertonut valamiehistölle, että Lawrance käytti sivustolla kahta profiilia "keepitstraighttoday" ja "straightmanlooking", mutta halusi keskustella naisten kanssa offline-tilassa. Hän tapasi seitsemän naista viidestä kreivikunnasta - Derbyshirestä, Leicestershirestä, Lincolnshirestä, Cambridgeshirestä ja Northamptonshiresta. Oikeudenkäynti jatkuu.</w:t>
      </w:r>
    </w:p>
    <w:p>
      <w:r>
        <w:rPr>
          <w:b/>
        </w:rPr>
        <w:t xml:space="preserve">Tulos</w:t>
      </w:r>
    </w:p>
    <w:p>
      <w:r>
        <w:t xml:space="preserve">Mies, jota syytetään raiskauksesta ja seksuaalisesta hyväksikäytöstä naisia kohtaan, joihin hän tutustui deittisivustolla, sanoi, että hän harrasti heidän kanssaan seksiä yhteisymmärryksessä, on kuultu oikeudessa.</w:t>
      </w:r>
    </w:p>
    <w:p>
      <w:r>
        <w:rPr>
          <w:b/>
        </w:rPr>
        <w:t xml:space="preserve">Esimerkki 1.5715</w:t>
      </w:r>
    </w:p>
    <w:p>
      <w:r>
        <w:t xml:space="preserve">Argentiinan keskiosassa sijaitsevan Cordoban kaupungin tuomioistuin totesi kenraali Videlan, 85, syylliseksi toisinajattelijoiden murhaamiseen maan sotilashallinnon aikana vuosina 1976-1983. Kenraalia on syytetty siitä, että hän oli Argentiinan likaisen sodan pääarkkitehti. Jopa 30 000 ihmistä kidutettiin ja murhattiin sotilashallinnon aikana. Tuomarit päättivät, että kenraali Videla joutuu suorittamaan elinkautisen tuomionsa siviilivankilassa. Hän istui jo elinkautista vankeutta sotilashallinnon aikana tehdyistä väärinkäytöksistä, mutta hän oli nauttinut erityisoikeuksia sen jälkeen, kun hänet oli tuomittu ensimmäisen kerran vuonna 1985. Tuomarien mukaan kenraali Videla oli "rikosoikeudellisesti vastuussa" 31 vangin kidutuksesta ja kuolemasta Cordobassa. Suurin osa vasemmistoaktivisteista vietiin selleistään Cordoban keskikaupungissa ja ammuttiin kuoliaaksi pian sen jälkeen, kun armeija oli ottanut vallan. Armeija sanoi tuolloin, että heidät tapettiin heidän yrittäessään paeta. Kenraali Videla oli yksi 30:stä turvallisuusjoukkojen jäsenestä, joita syytettiin murhista. Myös kenraali Luciano Benjamin Menendez, jolla tuomareiden mukaan oli ratkaiseva rooli vasemmistoaktivistien vastaisessa "likaisessa sodassa", tuomittiin elinkautiseen vankeuteen. Tuomioistuin sanoi, että kenraali Videla siirretään "välittömästi" siviilivankilaan, kun taas kenraali Menendezille tehdään lääketieteelliset testit sen määrittämiseksi, voidaanko hänet siirtää paikalliseen vankilaan. Armahdus kumottiin Oikeudenkäynnin aikana kenraali Videla otti vastuun armeijan toimista hänen valtakaudellaan. Hän sanoi, että maan joukot noudattivat hänen käskyjään "sisäiseksi sodaksi" kutsutun sodan aikana. Kenraali Videla oli tuomittu elinkautiseen vankeuteen kidutuksesta, murhasta ja muista rikoksista vuonna 1985, mutta hänet armahdettiin vuonna 1990 silloisen presidentin Carlos Menemin armahduksen nojalla. Huhtikuussa 2010 korkein oikeus vahvisti liittovaltion tuomioistuimen vuonna 2007 tekemän aloitteen armahduksen kumoamiseksi, mikä avasi tien oikeudenkäynnille, joka päättyi keskiviikkona hänen elinkautiseen tuomioonsa.</w:t>
      </w:r>
    </w:p>
    <w:p>
      <w:r>
        <w:rPr>
          <w:b/>
        </w:rPr>
        <w:t xml:space="preserve">Tulos</w:t>
      </w:r>
    </w:p>
    <w:p>
      <w:r>
        <w:t xml:space="preserve">Argentiinan entinen sotilashallitsija Jorge Videla on tuomittu elinkautiseen vankeuteen rikoksista ihmisyyttä vastaan.</w:t>
      </w:r>
    </w:p>
    <w:p>
      <w:r>
        <w:rPr>
          <w:b/>
        </w:rPr>
        <w:t xml:space="preserve">Esimerkki 1.5716</w:t>
      </w:r>
    </w:p>
    <w:p>
      <w:r>
        <w:t xml:space="preserve">British Medical Journal -lehden analyysissä tarkasteltiin 44 aikaisemman tutkimuksen tuloksia, joihin oli osallistunut yli 7 000 naista. Lontoossa toimivan tutkimusryhmän mukaan terveellisen ruokavalion noudattaminen - ja kahden hengen syömättä jättäminen - ehkäisee ylipainon nousua ja vähentää komplikaatioiden riskiä. Nykyisissä ohjeissa ei kuitenkaan suositella laihduttamista tai painon seurantaa. Kansallisen terveys- ja kliinisen huippuosaamisen instituutin (National Institute for Health and Clinical Excellence, NICE) vuonna 2010 julkaisemissa ohjeissa sanotaan: "Laihduttamista raskauden aikana ei suositella, koska se voi vahingoittaa syntymättömän lapsen terveyttä." Naisia kehotetaan kuitenkin pyrkimään terveelliseen painoon ennen raskautta. Vauvojen painoon ei ole vaikutusta Puolet Yhdistyneen kuningaskunnan väestöstä on joko ylipainoisia tai lihavia, ja luvut ovat kasvussa. Euroopassa ja Yhdysvalloissa 20-40 prosenttia naisista lihoo raskauden aikana yli suositellun painon. Suuret painot ovat yhteydessä komplikaatioihin, kuten pre-eklampsiaan, diabetekseen ja korkeaan verenpaineeseen, sekä ennenaikaiseen synnytykseen. Tässä National Institute of Health Researchin (NIHR) rahoittamassa katsauksessa verrattiin ruokavaliota, liikuntaa tai näiden kahden yhdistelmää. Ruokavaliosuositukset perustuivat kalorien saannin rajoittamiseen, tasapainoiseen ruokavalioon ja täysjyväviljan, hedelmien, vihannesten ja palkokasvien kaltaisten elintarvikkeiden syömiseen. Tämän jälkeen tutkijat tarkastelivat, kuinka paljon naiset saivat painoa raskauden aikana ja esiintyikö raskaudessa komplikaatioita. Vaikka kaikki lähestymistavat vähensivät naisten painonnousua, ruokavalio vaikutti eniten, sillä se vähensi painoa keskimäärin lähes 4 kiloa (8,8 paunaa). Liikunnan avulla painonnousu väheni keskimäärin vain 0,7 kiloa. Ruokavalion ja liikunnan yhdistelmä johti keskimäärin 1 kg:n (2,2 lbs) vähennykseen. Kalorikontrolloidun ruokavalion noudattaneilla naisilla oli huomattavasti pienempi todennäköisyys sairastua kuhunkin komplikaatioon, mutta tutkijoiden mukaan nämä tulokset on toistettava suuremmissa tutkimuksissa. Vauvojen syntymäpainoon laihduttaminen ei vaikuttanut. "Yksinkertaisempaa ja helpompaa" Tutkimusta johtanut synnytyslääkärikonsultti Shakila Thangaratinam Lontoon yliopiston Queen Maryn yliopistosta sanoi: "Yhä useammat naiset lihovat raskausaikana, ja tiedämme, että näillä naisilla ja heidän vauvoillaan on suurempi komplikaatioriski. Painonhallinta on vaikeaa, mutta tämä tutkimus osoittaa, että neuvomalla naisia huolellisesti painonhallintamenetelmissä, erityisesti ruokavaliossa, voimme vähentää painonnousua raskauden aikana". "Se osoittaa myös, että valvotun ruokavalion noudattaminen voi vähentää useiden raskauskomplikaatioiden riskiä." "Tutkimus osoittaa myös, että valvotun ruokavalion noudattaminen voi vähentää useiden raskauskomplikaatioiden riskiä." Hän lisäsi: "Naiset saattavat olla huolissaan siitä, että laihduttaminen raskauden aikana voi vaikuttaa kielteisesti heidän vauvoihinsa. Tämä tutkimus on rauhoittava, koska se osoitti, että laihduttaminen on turvallista ja että se ei vaikuta vauvan painoon." Lontoossa sijaitsevan St Thomasin sairaalan naisten terveyden asiantuntijat, joiden joukossa oli myös Lucilla Poston, joka auttoi NICE:n ohjeiden laatimisessa, sanoivat lehdessä julkaistussa kommentissaan, että olisi "ennenaikaista" muuttaa nykyisiä ohjeita, joissa suositellaan naisten punnitsemista vain raskauden ensimmäisen tarkastuksen yhteydessä. Kuninkaallisen kätilökollegion tutkijatohtori Janine Stockdale sanoi: "On syytä huomata, että tutkijat eivät kehota naisia laihduttamaan raskauden aikana, vaan kyse on ylipainon tai painonnousun hallinnasta. "Jos nainen pyrkii saamaan oikean määrän painoa raskauden aikana, 'laihduttaminen' ja 'kalorikontrolloitu laihduttaminen', kuten nämä termit yleisesti ymmärretään, eivät ole hänelle sopivia. "Meidän on vakuutettava naisille, että kätilön tai muun terveydenhuollon ammattilaisen valvonnassa painonhallinta on turvallista."</w:t>
      </w:r>
    </w:p>
    <w:p>
      <w:r>
        <w:rPr>
          <w:b/>
        </w:rPr>
        <w:t xml:space="preserve">Tulos</w:t>
      </w:r>
    </w:p>
    <w:p>
      <w:r>
        <w:t xml:space="preserve">Raskaudenaikainen laihduttaminen on naisille turvallista eikä siihen liity riskejä vauvalle, ilmenee tutkimustuloksista.</w:t>
      </w:r>
    </w:p>
    <w:p>
      <w:r>
        <w:rPr>
          <w:b/>
        </w:rPr>
        <w:t xml:space="preserve">Esimerkki 1.5717</w:t>
      </w:r>
    </w:p>
    <w:p>
      <w:r>
        <w:t xml:space="preserve">Philip Hammond sanoi, että lisääntyneet turvatoimet voivat aiheuttaa lisäkustannuksia ja viivästyksiä. Noin 5 300 ihmistä on palannut Yhdistyneeseen kuningaskuntaan sen jälkeen, kun Egyptistä lähtevät lennot aloitettiin uudelleen perjantaina. Hammond sanoi, että brittituristit voivat joutua odottamaan "kahden tai kolmen päivän" viivästyksiä palatessaan Yhdistyneeseen kuningaskuntaan. Kaikki venäläisen Metrojetin Sharm el-Sheikhistä Pietariin lähteneen lennon 224 matkustajaa kuolivat, kun se syöksyi maahan Siinailla 31. lokakuuta. Suurin osa uhreista oli venäläisiä. Sekä Yhdysvallat että Yhdistynyt kuningaskunta ovat todenneet, että tiedustelutietojen mukaan on hyvin mahdollista, että onnettomuuden aiheutti pommi - niin sanottuun islamilaiseen valtioon eli Isiliin liittyvät militantit ovat ilmoittautuneet syyllisiksi. Turvallisuusasiantuntijoilta Hammondilta kysyttiin Andrew Marr Show'ssa vaikutuksista lentokenttien turvallisuuteen Lähi-idässä, Pohjois-Afrikassa ja Turkissa. Hän sanoi: "En ole vielä valmis: Jos osoittautuu, että kyseessä on Isilin toimijan tai jonkun Isilin innoittaman henkilön asettama laite, meidän on selvästi tarkasteltava uudelleen turvallisuustasoa, jota odotamme lentoasemilla alueilla, joilla Isil toimii aktiivisesti", sanoi Hammond: "Jos tämä osoittautuu Isilin toimijan tai jonkun Isilin innoittaman henkilön asettamaksi laitteeksi, meidän on selvästi tarkasteltava uudelleen turvallisuustasoa, jota odotamme lentoasemilla alueilla, joilla Isil toimii aktiivisesti. "Meidän on varmistettava, että lentoasemien turvallisuus on kaikkialla parasta mahdollista ja että se vastaa paikallisia olosuhteita. Yksi tärkeimmistä kysymyksistä lentoasemien turvallisuuden ylläpitämisessä on henkilöstön koulutus, johtaminen ja motivointi." "Se voi merkitä lisäkustannuksia, se voi merkitä lisäviivästyksiä lentokentillä, kun ihmiset kirjautuvat sisään." Viimeisimmät palaavien matkustajien tarinat Olisiko IS voinut pommittaa lentoa 9268? Vastauksia etsimässä Britannian Egyptin-suhteet kärsivät Venäjä sanoo, että Egyptistä palautettiin 11 000 turistia Analyysi Andy Moore, BBC News Teoriassa lentokenttien turvallisuutta ympäri maailmaa pitäisi säännellä Kansainvälisen siviili-ilmailujärjestön (ICAO) sovittujen standardien mukaisesti. Käytännössä monet lentokentät, kuten Sharm el-Sheik, eivät kuitenkaan täytä vaatimuksia. Israelilainen lentoyhtiö El Al on aina ottanut käyttöön omat turvatarkastusmenettelynsä ulkomaisilla lentoasemilla, jotka ylittävät paikalliset säännöt. Matkustajia pyydetään tekemään lähtöselvitys vähintään kolme tuntia ennen lentoa. El Al on ainoa kaupallinen lentoyhtiö, joka varustaa koneensa ohjuspuolustusjärjestelmillä. Yhdistynyt kuningaskunta on siirtymässä samanlaiseen järjestelmään lähettämällä omat turvallisuusasiantuntijansa Sharm el-Sheikin lentoasemalle. Jos turvallisuutta on parannettava missä tahansa maassa, jossa niin sanottu islamilainen valtio toimii, se on suuri tehtävä. Se on kallista lentoyhtiöille ja aikaa vievää matkustajille, mutta se saattaa olla välttämätöntä. Miten lentoasemien turvallisuus on muuttunut? Hammond sanoi, että raportit, joiden mukaan brittiläinen matkustajakone joutui väistämään Sharm el-Sheikhin yllä aiemmin tänä vuonna ohjuksen välttämiseksi, olivat "harhaanjohtavia". Hän sanoi: "Tutkinnan päätteeksi olin vakuuttunut siitä, että kyse ei ollut lentokoneeseen kohdistuneesta hyökkäyksestä. Kone ei ollut missään vaiheessa vaarassa." Aviation Security International -julkaisun päätoimittaja Philip Baum sanoi The Observer -lehdelle, että turvallisuuden on oltava sekä arvaamattomampaa että perusteellisempaa, jotta tulevat terrorismiyritykset voidaan estää. Hammond sanoi, että Yhdistyneen kuningaskunnan liikenneministeriön turvallisuusasiantuntijaryhmä kiertää jatkuvasti lentoasemilla tarkastelemassa turvallisuuskäytäntöjä. Matkanjärjestäjien ja lentoyhtiöiden odotetaan kattavan Punaisenmeren lomakohteeseen jääneiden, nyt noin 14 000 ihmisen, lomien pidentämisestä aiheutuvat kustannukset. Venäjä on kieltänyt kaikki lennot Egyptiin, mutta sallii erikoislentoja, joilla venäläiset turistit tuodaan kotiin Sharm el-Sheikhistä. Noin 11 000 turistia on nyt palautettu takaisin Venäjälle. Britit saavat matkustaa kotiin vain käsimatkatavaroiden kanssa; ruumaan menevät matkatavarat lennätetään takaisin erikseen ensi viikolla. Heitä kehotetaan pysymään lomakohteissaan, kunnes heille ilmoitetaan, että heidän lentopaikkansa on vahvistettu, ja noudattamaan lentoyhtiön ohjeita siitä, mihin aikaan heidän on saavuttava lentokentälle. Yhdistyneeseen kuningaskuntaan palaavat ihmiset ovat edelleen kertoneet Sharm el-Sheikhin lentokentän kaoottisista tapahtumista. Hallituksen mukaan lähes 2 000 ihmistä oli lennätetty sunnuntaina takaisin Yhdistyneeseen kuningaskuntaan kahdeksalla lennolla. Maanantaina British Airways on vahvistanut liikennöivänsä yhdellä lennolla Gatwickiin, Monarchilla on kaksi lentoa Gatwickiin ja Lutoniin, Thomas Cookilla kaksi lentoa Gatwickiin ja Manchesteriin ja Easyjetillä yksi lento Lutoniin.</w:t>
      </w:r>
    </w:p>
    <w:p>
      <w:r>
        <w:rPr>
          <w:b/>
        </w:rPr>
        <w:t xml:space="preserve">Tulos</w:t>
      </w:r>
    </w:p>
    <w:p>
      <w:r>
        <w:t xml:space="preserve">Ulkoministeri sanoo, että lentokenttien turvatoimia on tarkistettava alueilla, joilla Islamilaisen valtion militantit toimivat, jos Egyptin lento-onnettomuuden syyksi paljastuu pommi.</w:t>
      </w:r>
    </w:p>
    <w:p>
      <w:r>
        <w:rPr>
          <w:b/>
        </w:rPr>
        <w:t xml:space="preserve">Esimerkki 1.5718</w:t>
      </w:r>
    </w:p>
    <w:p>
      <w:r>
        <w:t xml:space="preserve">Birminghamissa, jossa järjestetään muun muassa Crufts-tapahtumia, voitaisiin käyttää näyttelytiloja potilaiden hoitoon. NEC-konsernin toimitusjohtaja Paul Thandi sanoi, että he ovat "sitoutuneet toimimaan omalta osaltamme", jos tarvetta ilmenee. Tiistaina ilmoitettiin, että Lontoossa sijaitsevasta ExCel-keskuksesta tulee kenttäsairaala, jossa on 4 000 vuodepaikkaa. NHS Birmingham and Solihull Clinical Commissioning Group sanoi, että odotetaan "kansallista ilmoitusta", mutta ei voinut antaa lisätietoja. Thandi sanoi lausunnossaan: "Paikallisyhteisön kulmakivenä olemme sitoutuneet toimimaan omalta osaltamme kaikkien alueemme asukkaiden terveyden ja hyvinvoinnin varmistamiseksi. "Siksi olemme valmiita ja halukkaita auttamaan hätäpalveluita - erityisesti tällaisena aikana. "NEC on hyvin varustettu käytettäväksi tukikohtana, jos tällainen tarve ilmenee, joten voitte olla varmoja, että jos meitä pyydetään tekemään niin, voimme toimia välittömästi." Virkamiehet ovat yhteydessä poliisiin, paikalliseen NHS Trustiin ja palokuntaan, hän lisäsi. Samaan aikaan noin 250 000 ihmistä on ilmoittautunut yhden päivän aikana vapaaehtoiseksi NHS:n palvelukseen, kun heikoimmassa asemassa olevia on pyritty auttamaan kriisin keskellä. Avustajia tarvitaan toimittamaan ruokaa ja lääkkeitä, kuljettamaan potilaita tapaamisiin ja soittamaan eristyksissä oleville. Järjestelmä on yksi monista, joilla pyritään lievittämään NHS:ään kohdistuvia paineita. Seuraa BBC West Midlandsia Facebookissa ja Twitterissä ja tilaa paikalliset uutispäivitykset suoraan puhelimeesi. Miten koronavirukseen liittyvät kysymykset ovat vaikuttaneet sinuun? Jaa kokemuksesi lähettämällä sähköpostia osoitteeseen haveyoursay@bbc.co.uk. Ilmoita myös yhteystietosi, jos olet valmis puhumaan BBC:n toimittajalle. Voit ottaa meihin yhteyttä myös seuraavilla tavoilla:</w:t>
      </w:r>
    </w:p>
    <w:p>
      <w:r>
        <w:rPr>
          <w:b/>
        </w:rPr>
        <w:t xml:space="preserve">Tulos</w:t>
      </w:r>
    </w:p>
    <w:p>
      <w:r>
        <w:t xml:space="preserve">Kansallinen messukeskus (NEC) on "valmis ja halukas" toimimaan tilapäisenä kenttäsairaalana, jos coronavirus-pandemian aikana sitä tarvitaan.</w:t>
      </w:r>
    </w:p>
    <w:p>
      <w:r>
        <w:rPr>
          <w:b/>
        </w:rPr>
        <w:t xml:space="preserve">Esimerkki 1.5719</w:t>
      </w:r>
    </w:p>
    <w:p>
      <w:r>
        <w:t xml:space="preserve">Se kehottaa lisäämään järjestelmiä, joissa lippuja voi käyttää useamman kuin yhden operaattorin palveluissa. Se haluaa myös rajoittaa linja-autoyhtiöitä muuttamasta vuoroväliä, jotta estettäisiin "ylibussittaminen". Toukokuussa komissio totesi, että monilla paikallisalueilla matkustajat joutuvat matkustamaan harvemmin kuin niillä alueilla, joilla kilpailu on vilkkaampaa. Joissakin tapauksissa myös hinnat olivat komission mukaan korkeammat. Komissio ei ole tutkinut linja-automarkkinoita Lontoossa eikä Pohjois-Irlannissa. Kilpailukomissio kuulee uusimmista ehdotuksista ennen kuin se julkaisee loppuraporttinsa myöhemmin tänä vuonna.</w:t>
      </w:r>
    </w:p>
    <w:p>
      <w:r>
        <w:rPr>
          <w:b/>
        </w:rPr>
        <w:t xml:space="preserve">Tulos</w:t>
      </w:r>
    </w:p>
    <w:p>
      <w:r>
        <w:t xml:space="preserve">Kilpailukomissio on julkaissut ehdotukset linja-automarkkinoiden avaamiseksi kilpailulle.</w:t>
      </w:r>
    </w:p>
    <w:p>
      <w:r>
        <w:rPr>
          <w:b/>
        </w:rPr>
        <w:t xml:space="preserve">Esimerkki 1.5720</w:t>
      </w:r>
    </w:p>
    <w:p>
      <w:r>
        <w:t xml:space="preserve">Esteet pystytettiin erottamaan pääasiassa unionistien ja pääasiassa kansallismielisten alueet toisistaan, jotta estettäisiin hyökkäykset rajapintojen varrella asuvia asukkaita vastaan. Monet asukkaat pitävät rauhan muureja välttämättömänä suojelumuotona. Jotkut Belfastissa toimivan, eri yhteisöjen väliseen nuoriso-ohjelmaan osallistuvat jäsenet ovat kuitenkin vaatineet muurien purkamista. Voisiko uusi sukupolvi, joka on kasvanut vuoden 1998 pitkäperjantaisopimuksen jälkeen, auttaa lopettamaan lahkojen välisen kahtiajaon fyysisen perinnön? "Emme näe tarvetta rauhan muureille", 18-vuotias Aoife Loughran sanoi BBC News NI:lle. Hän sanoi, että levottomuuksien aikainen lahkolaisväkivalta oli loppunut ja että ihmiset hänen asuinalueellaan Belfastissa olivat "alkaneet ymmärtää" eri yhteisöjä ja uskonnollisia taustoja edustavia ihmisiä. "En miettisi hetkeäkään, mikä jonkun uskonto on, en kysyisi häneltä, se ei liity minuun mitenkään", hän sanoi. 'Emme olleet elossa' Pohjois-Belfastin teini-ikäinen lisäsi, että "tulevina sukupolvina" rauhan muureja halunneet ihmiset eivät olisi enää olemassa, mutta heidän sukupolvensa vaikuttaa edelleen heidän päätöksiinsä. "Juuri me joudumme kärsimään seurauksista, vaikka emme olleet elossa levottomuuksien aikaan." Stewart Pollock Belfastin Shankill Roadilta sanoi ymmärtävänsä, että muurit auttavat joitakin ihmisiä "tuntemaan olonsa turvallisemmaksi". Hän sanoi kuitenkin, että hänen kokemuksensa mukaan muurit eivät ole enää tarpeen. "Nykyään niitä ei todellakaan tarvita", Stewart sanoi. "Luulen, että se jarruttaa meitä entisestään, koska [turistit] tulevat tänne ja näkevät suuret muurit ja sanovat, että tämä maa on edelleen jäljessä." Näin Stewart sanoi. "Näyttää siltä, että vanhempi sukupolvi on yhä siellä, ja heillä on yhä hieman vihaa eri yhteisöjä kohtaan. "Mutta minun ikäiseni ihmiset, koska kaikki erilaiset ohjelmat ovat käynnissä, eivät ole oikeastaan kovinkaan suuria erimielisyyksiä", sanoo hän. Minulla on paljon ystäviä toisesta yhteisöstä." Mikä on rauhanmuuri? Pohjois-Irlannin niin sanotut rauhanmuurit voivat olla monenlaisia - jotkut ovat korkeita betonirakenteita, jotkut metalliesteitä, jotkut puisia aitoja tai portteja. Tällä hetkellä Pohjois-Irlannissa on yli 60 tällaista rajapinta-aitaa, joita hallinnoivat oikeusministeriö ja Housing Executive. Monet rauhan muureista ovat perintöä levottomuuksien ajalta, mutta useita muita on pystytetty viimeisten 20 vuoden aikana, jolloin vallitsi suhteellinen rauha. Itse asiassa Pohjois-Irlannissa on nyt enemmän rauhan muureja kuin ennen vuoden 1998 pitkäperjantaisopimuksen allekirjoittamista. Joitakin niistä pidetään matkailunähtävyyksinä, ja taksinkuljettajat tarjoavat opastettuja kierroksia Pohjois-Irlannin segregaation pyhäkköihin. Viisi vuotta sitten tässä kuussa Stormontin silloiset pääministeri ja varapääministeri Peter Robinson ja Martin McGuinness asettivat 10 vuoden tavoitteeksi kaikkien Pohjois-Irlannin rauhanmuurien kaatamisen. Tavoite vuodeksi 2023 oli osa Pohjois-Irlannin toimeenpanevan elimen "yhteistä tulevaisuutta" koskevia ehdotuksia, joilla pyrittiin torjumaan poliittista jakautumista ja lahkolaisuutta. Tavoite oli kunnianhimoinen. Tämän vuoden toukokuussa - puolivälissä tavoiteaikataulua - pieni osa esteistä on poistettu. Helmikuussa 2016 tapahtui merkittävä edistysaskel, kun 2,4 metrin rauhanmuuri, joka oli jakanut yhteisöjä Ardoynessa Pohjois-Belfastissa noin 30 vuoden ajan, purettiin. Tästä läpimurrosta huolimatta alueella, jolla oli ollut vuosia lahkojen välisiä jännitteitä, on edelleen kymmeniä esteitä muissa rajapinnoissa. Suurin osa rauhanmuurista on Belfastissa, mutta niitä on myös Londonderryssä ja Lurganin ja Portadownin alueilla Armaghin kreivikunnassa. Housing Executive hallinnoi 20:tä rajapinta-aluetta, joihin on pystytetty muureja. Oikeusministeriö otti alun perin omistukseensa 59 rajapintarakennetta, mutta se on tehnyt yhteistyötä yhteisöjen kanssa vähentääkseen esteiden määrän 46:een.</w:t>
      </w:r>
    </w:p>
    <w:p>
      <w:r>
        <w:rPr>
          <w:b/>
        </w:rPr>
        <w:t xml:space="preserve">Tulos</w:t>
      </w:r>
    </w:p>
    <w:p>
      <w:r>
        <w:t xml:space="preserve">Tässä kuussa on kulunut puoliväli 10-vuotisesta suunnitelmasta purkaa kaikki Pohjois-Irlannin rauhan muurit, mutta vain muutama on tähän mennessä poistettu.</w:t>
      </w:r>
    </w:p>
    <w:p>
      <w:r>
        <w:rPr>
          <w:b/>
        </w:rPr>
        <w:t xml:space="preserve">Esimerkki 1.5721</w:t>
      </w:r>
    </w:p>
    <w:p>
      <w:r>
        <w:t xml:space="preserve">Maahanmuuttajat voidaan nyt karkottaa, jos heidät todetaan syyllisiksi vakaviin rikoksiin, kuten raiskauksiin ja pahoinpitelyihin. Aiemmin tämä oli mahdollista vasta pitkän valitusprosessin jälkeen. Sisäministeri Matteo Salvini kuvaili toimenpidettä "askeleeksi eteenpäin Italian turvallisuuden lisäämiseksi". Toimenpide tarvitsee lainsäätäjien tuen. Salvini sanoi, että asetuksen mukaan huumekaupasta syytettyjen turvapaikanhakijoiden hakemukset hylätään. Salvini on ollut näkyvästi esillä Italian julkisessa maahanmuuton tiukentamisessa sen jälkeen, kun hänen hallituksensa, joka on oikeistolaisen Liiga-puolueen ja vakiintuneen järjestelmän vastaisen Viiden tähden liikkeen koalitio, nousi valtaan kesäkuussa. Ministeri on joutunut usein konfliktiin pelastusalusten ylläpitäjien kanssa, ja viime kuussa hän oli mukana julkisessa kiistassa, joka koski 150 siirtolaisen poistumista rannikkovartioston aluksesta Sisilian saarella. Salvini on tutkinnan kohteena roolistaan kiistassa. Erillisenä tapahtumana Panama on peruuttanut Välimeren keskiosassa toimivan pelastusaluksen rekisteröinnin, minkä vuoksi sen tuleva toiminta on vaarassa. Kun Aquarius seuraavan kerran telakoituu, sen on poistettava Panaman merilippunsa, eikä se voi lähteä liikkeelle ilman uutta rekisteröintiä, mikä lisää sen mahdollisuuden, että se voi jäädä jumiin satamaan. Aquarius on viimeinen yksityinen pelastusalus, joka poimii Libyasta Eurooppaan pyrkiviä siirtolaisia, ja se purjehtii parhaillaan Ranskan Marseillen satamaan siirtolaiset mukanaan. Aquariusta pyörittävät hyväntekeväisyysjärjestöt syyttävät Italian hallitusta Panaman painostamisesta aluksen hyllytykseen. Alusta vuokraavat kaksi ryhmää, Lääkärit ilman rajoja (MSF) ja SOS Mediterranée, sanovat, että Panaman merenkulkuviranomainen (PMA) ilmoitti heille päätöksestä lauantaina. Viranomaisen kerrotaan kuvailleen alusta "poliittiseksi ongelmaksi" maan hallitukselle ja sanoneen, että Italian viranomaiset olivat SOS Mediterranée -järjestön mukaan kehottaneet heitä ryhtymään "välittömiin toimenpiteisiin" niitä vastaan. Salvini, joka on aiemmin kuvannut avustusaluksia siirtolaisten "taksikuljetuksiksi", kiistää maansa painostaneen Panamaa. YK:n mukaan yli 1 700 siirtolaista on kuollut yrittäessään päästä Eurooppaan vuonna 2018. Aquarius on toiminut alueella helmikuusta 2016 lähtien, ja se on joutunut viime kuukausina diplomaattisten kiistojen keskipisteeksi siitä, missä pelastetut siirtolaiset puretaan. Alus oli Gibraltarin merenkulkulaitoksen lipun alla tämän vuoden elokuuhun asti, jolloin sille annettiin "poistoilmoitus" ja se rekisteröitiin uudelleen Panaman lipun alle. Aluksen kuljettajat sanovat, että heille ilmoitettiin uudesta päätöksestä, kun he olivat käynnissä olevalla matkalla, ja he sanovat, että aluksella on 58 eloonjäänyttä kahdesta veneestä, jotka he löysivät merihädässä. Yhteisessä lausunnossaan hyväntekeväisyysjärjestöt vaativat, että ne noudattavat täysin merilainsäädäntöä, ja tuomitsivat päätöksen tuomitsevan satoja ihmisiä kuolemaan. Lausunnossa pyydetään Euroopan hallituksia puuttumaan asiaan, jotta alus voisi jatkaa toimintaansa joko rauhoittamalla Panaman viranomaisia tai myöntämällä sille uusi lippu.</w:t>
      </w:r>
    </w:p>
    <w:p>
      <w:r>
        <w:rPr>
          <w:b/>
        </w:rPr>
        <w:t xml:space="preserve">Tulos</w:t>
      </w:r>
    </w:p>
    <w:p>
      <w:r>
        <w:t xml:space="preserve">Italian hallitus on hyväksynyt asetuksen, joka helpottaa maahanmuuttajien karkottamista ja Italian kansalaisuuden riistämistä.</w:t>
      </w:r>
    </w:p>
    <w:p>
      <w:r>
        <w:rPr>
          <w:b/>
        </w:rPr>
        <w:t xml:space="preserve">Esimerkki 1.5722</w:t>
      </w:r>
    </w:p>
    <w:p>
      <w:r>
        <w:t xml:space="preserve">Tasavaltalainen Bush oli vastustanut homoavioliittoja virassa ollessaan, minkä vuoksi jotkut arvostelivat DeGeneresiä, joka on avoimesti homoliberaali, hänen ystävystymisestään. Maanantaina DeGeneres sanoi televisio-ohjelmansa nauhoituksen aikana: "George Bushin ystävä. "Olen ystävä monien sellaisten ihmisten kanssa, jotka eivät jaa samoja vakaumuksia kuin minä." Yhdysvaltain presidenttinä kaksi kautta toiminut Bush on saanut osakseen tuomiota myös siitä, että hän johti maan Irakin ja Afganistanin sotaan. DeGeneres haastatteli Bushia keskusteluohjelmassaan vuonna 2017. DeGeneres kertoi, että Charlotte Jones oli kutsunut hänet ja hänen vaimonsa Portian katsomaan Dallas Cowboysin ottelua Green Bay Packersia vastaan stadionilla Dallasissa sunnuntaina. "Hän on Dallas Cowboysin omistavan Jerry Jonesin tytär. Menimme sinne, koska halusimme pysyä Jonesien perässä", DeGeneres sanoi ohjelmalleen tyypillisellä huumorilla. Hän sanoi, että Jonesilla oli "hienoja" ystäviä, ja näytti sitten faneilleen ottelusta ottamansa videon, jota hän panoroi nopeasti ympäriinsä, kunnes lepäsi viereisellä istuimella istuvaan Bushiin. Hän näytti häiriintyneeltä kameran läheisyydestä ennen kuin puhkesi virneeseen. Palatessaan monologiinsa DeGeneres sanoi olleensa tietoinen siitä, että häntä ja hänen kumppaniaan ympäröivät ihmiset, joilla on erilaiset näkemykset ja uskomukset, ennen kuin selitti, että hän viittasi tuossa vaiheessa pelin jaettuihin uskollisuuksiin. Hän palasi kiistaan ja sanoi: "Pelin aikana näytettiin kuva, jossa George ja minä nauroimme yhdessä, ja ihmiset olivat järkyttyneitä. He ajattelivat, miksi homo Hollywoodin liberaali istuu konservatiivisen republikaanipresidentin vieressä.... Mutta monet ihmiset olivat vihaisia, ja he tekivät sen, mitä monet ihmiset tekevät vihaisina - he twiittaavat." Hän ei esittänyt yhtään negatiivista twiittiä, mutta esitteli muokattua versiota yhdestä @Matthew_Oooo:n twiitistä, jossa luki: "Ellen ja George Bush yhdessä saavat minut jälleen uskomaan Amerikkaan." Alkuperäisessä twiitin alussa oli HAHAHA, joka oli poistettu. BBC lähetti viestin Matthew'lle, joka kertoi olevansa opiskelija Kanadassa, ja lisäsi: "Minusta on outoa, että kanadalaisen merkityksettömästä twiitistä on tullut niin puhuttu asia amerikkalaisissa uutisissa. "Minulla ei ollut mitään poliittista motivaatiota tähän, ja minusta on hulvatonta, miten paljon se on kasvanut CNN:stä Buzzfeediin jne.". On kuitenkin erittäin siistiä olla Ellen Show'ssa. En todellakaan odottanut tätä." Matthew lisäsi, että tuottajat pyytäisivät häntä mielellään Ellenin ohjelmaan tapaamaan Ellenin, mutta häntä ei ole vielä pyydetty. DeGeneresin Twitterissä julkaisemalla selitysvideolla on jo yli viisi miljoonaa katselukertaa. Hän päätti monologinsa sanomalla, että vaikka hän ei olekaan jonkun kanssa samaa mieltä kaikesta, se ei tarkoita, etteikö hän voisi olla tämän kanssa ystävä. Hän kehotti ihmisiä olemaan ystävällisiä toisilleen ja kiitti presidenttiä hauskasta iltapäivästä todeten, että hän oli myös velkaa hänelle 6 dollaria (5 puntaa) ostamistaan nachoista. Bush on viralta lähdettyään saanut maineen pehmeämpänä hahmona kuin virassa ollessaan. Hänen ystävyytensä entisen First Lady Michelle Obaman kanssa on hyvin dokumentoitu, ja heidät on nähty jakamassa makeisia julkisissa tilaisuuksissa.</w:t>
      </w:r>
    </w:p>
    <w:p>
      <w:r>
        <w:rPr>
          <w:b/>
        </w:rPr>
        <w:t xml:space="preserve">Tulos</w:t>
      </w:r>
    </w:p>
    <w:p>
      <w:r>
        <w:t xml:space="preserve">Ellen DeGeneres on puolustanut ystävyyttään Yhdysvaltain entisen presidentin George W. Bushin kanssa sen jälkeen, kun heidät nähtiin istumassa yhdessä jalkapallo-ottelussa.</w:t>
      </w:r>
    </w:p>
    <w:p>
      <w:r>
        <w:rPr>
          <w:b/>
        </w:rPr>
        <w:t xml:space="preserve">Esimerkki 1.5723</w:t>
      </w:r>
    </w:p>
    <w:p>
      <w:r>
        <w:t xml:space="preserve">Egypti on lisännyt armeijaansa rajan läheisyydessä ja perustanut kenttäsairaaloita, kun tuhannet sen kansalaiset palaavat. Useat maat evakuoivat kansalaisiaan, ja öljy-yhtiöt siirtävät ulkomailla työskentelevää henkilöstöään. Tripolissa olevien kirjeenvaihtajien mukaan pääkaupunki on rauhallinen, mutta taistelujen yön jälkeen siellä vallitsee pelon tunne. YK:n turvallisuusneuvosto pitää parhaillaan epävirallista suljettua istuntoa keskustellakseen kriisistä. Myös Arabiliitto pitää hätäistunnon. Valtion televisio on kertonut, että Libyan johtaja eversti Muammar Gaddafi puhuu maassa myöhemmin tiistaina - se sanoi, että hän ilmoittaa "suurista uudistuksista", mutta ei kertonut yksityiskohtia. "Rikoksia ihmisyyttä vastaan" Yöllä eversti Gaddafi torjui tiedot, joiden mukaan hän olisi paennut maata koettelevien levottomuuksien keskellä, ja kutsui ulkomaisia uutiskanavia "koiriksi". Hän puhui valtion televisiolle raunioituneen rakennuksen ulkopuolelta ja sanoi: "Olen Tripolissa enkä Venezuelassa", kun huhut kertoivat hänen lentäneen Caracasiin. Samaan aikaan YK:n ihmisoikeuspäällikkö Navi Pillay sanoi, että hyökkäykset siviilejä vastaan voivat olla rikoksia ihmisyyttä vastaan. Pillay tuomitsi lausunnossaan "sydämettömyyden, jolla Libyan viranomaiset ja heidän palkkaamansa aseet tiettävästi ampuvat eläviä ammuksia rauhanomaisia mielenosoittajia kohti". BBC:n Barbara Plett YK:sta kertoo, että turvallisuusneuvoston kokous on pitkälti menettelyllinen, ja siinä selvitetään, mihin toimiin voidaan ryhtyä. Kirjeenvaihtajamme mukaan asia on kiistanalainen, sillä jotkut neuvoston jäsenet, kuten Kiina ja Venäjä, pitävät levottomuuksia puhtaasti sisäpoliittisina, kun taas länsimaiden odotetaan painostavan tuomitsemaan jyrkästi Libyan väkivaltaisuudet. Egyptin hallitseva sotilasneuvosto ilmoitti lähettäneensä vahvistuksia tärkeimmälle rajanylityspaikalle, Salumin käytävälle, Libyan rajavartijoiden vetäydyttyä. Noin 10 000 länsinaapurissa asuvaa Egyptin kansalaista pakenee väkivaltaisuuksia. Tuhannet ovat jo palanneet Libyasta sen jälkeen, kun mielenosoitukset alkoivat lähes viikko sitten. Egyptin armeija on perustanut rajalle kaksi kenttäsairaalaa hoitamaan sairaita ja loukkaantuneita. Egypti sanoo lähettävänsä ainakin neljä lentokonetta evakuoimaan kansalaisiaan. Ulkoministeri Ahmed Aboul Gheit sanoi kuitenkin, että Bengasin lentokenttä on tuhoutunut ja että lentolupien saamisessa on ongelmia. "Tiedämme, että Libyassa on noin miljoonasta 1,5 miljoonaan egyptiläistä, joten suosittelemme kansalaisillemme, että pysytte kodeissanne, pysytte poissa kaduilta, turvatkaa itsenne vedellä ja ruoalla", hän sanoi. Evakuoinnit Samaan aikaan ainakin 300 eteläkorealaisen yrityksen palveluksessa olevaa ulkomaalaista rakennustyöntekijää, joista noin 100 oli kotoisin Bangladeshista, oli vahvistamattomien tiedotusvälineiden mukaan joutunut vastoin tahtoaan, mahdollisesti mielenosoittajien toimesta, vankilaan itäisessä Darnahin satamassa. Libyassa työskentelee tällä hetkellä noin 50 000 bangladeshilaista. Muita tapahtumia: BBC:n kirjeenvaihtaja Tripolissa kertoo, että pääkaupungissa on runsaasti poliiseja, mutta toinen kaupunki Benghazi on opposition hallinnassa, eikä turvallisuusjoukoista ole merkkiäkään. "Ihmiset ovat järjestäytyneet saadakseen järjestyksen takaisin kaupunkiin. He ovat perustaneet komiteoita johtamaan kaupunkia", kertoo silminnäkijä Ahmad Bin Tahir. Libyan diplomaatit, jotka ovat kääntyneet johtoa vastaan, ovat tukeneet raportteja, joiden mukaan sotilaslentokoneet olisivat tulittaneet mielenosoittajia Tripolissa maanantaina. Eversti Gaddafin poika Saif al-Islam sanoi kuitenkin, että lentokoneita oli käytetty vain pommittamaan opposition puolelle loikanneiden armeijan tukikohtia. BBC:n Jon Leyne Länsi-Egyptistä kertoo, että hallinto näyttää nyt taistelevan useilla rintamilla: se yrittää tukahduttaa mielenosoitukset ja käy katkeraa taistelua yhä useampia armeijan yksiköitä vastaan, jotka ovat nousseet Libyan johtajaa vastaan. Reuters raportoi, että Egyptin rajan Libyan puoleinen puoli on nyt eversti Gaddafin vastustajien valvonnassa, jotka ovat aseistautuneet kepein ja konekiväärein ja toivottavat ihmiset tervetulleiksi rajan yli. Yhä useammat libyalaiset diplomaatit ympäri maailmaa ovat liittyneet monien länsimaiden tavoin eversti Gaddafin tuomitsemiseen. Libyan Yhdysvaltain-suurlähettiläs Ali Aujali sanoi, että Libyan hallinto "horjuu". Hän sanoi Good Morning America -ohjelmassa ja kehotti Yhdysvaltoja "korottamaan äänensä hyvin voimakkaasti". "Auttakaa, auttakaa Libyan kansaa. Auttakaa heitä. He ovat tulessa. Tarvitsemme maailman seisovan rinnallamme." Samaan aikaan Libyan valtiollinen televisio kiisti, että joukkomurhia olisi tapahtunut, ja torjui raportit ulkomaisten tiedotusvälineiden "perusteettomina valheina". Ulkomaalaiset toimittajat työskentelevät Libyassa tiukkojen rajoitusten alaisina, ja suurta osaa maasta tulevista tiedoista on mahdotonta tarkistaa. Human Rights Watchin mukaan ainakin 62 ruumista oli viety sairaalamorkeihin sunnuntain jälkeen sen lisäksi, että sen mukaan 233 ihmistä oli aiemmin tapettu pääkaupungin ulkopuolella. Muiden ryhmien mukaan luku oli paljon suurempi. Väkivaltaisuudet ovat auttaneet nostamaan öljyn hinnan korkeimmalle tasolleen sitten vuoden 2008 maailmanlaajuisen finanssikriisin.</w:t>
      </w:r>
    </w:p>
    <w:p>
      <w:r>
        <w:rPr>
          <w:b/>
        </w:rPr>
        <w:t xml:space="preserve">Tulos</w:t>
      </w:r>
    </w:p>
    <w:p>
      <w:r>
        <w:t xml:space="preserve">Kymmenettuhannet ulkomaalaiset yrittävät paeta Libyasta sen jälkeen, kun turvallisuusjoukkojen ja mielenosoittajien välisissä yhteenotoissa on tiettävästi kuollut satoja ihmisiä.</w:t>
      </w:r>
    </w:p>
    <w:p>
      <w:r>
        <w:rPr>
          <w:b/>
        </w:rPr>
        <w:t xml:space="preserve">Esimerkki 1.5724</w:t>
      </w:r>
    </w:p>
    <w:p>
      <w:r>
        <w:t xml:space="preserve">Pääministeri kiitti jouluviestissään myös vapaaehtoisia, joista monet ovat kristittyjä, jotka auttoivat rakentamaan "niin sanottua suurta yhteiskuntaa". "Suuren yhteiskunnan" rakentaminen oli keskeinen osa hänen vaalikampanjaansa vuonna 2010, mutta viime aikoina siitä on puhuttu harvoin. Myös työväenpuolueen johtaja Ed Miliband ylisti viestissään ihmisiä, jotka auttavat muita yksineläjiä tai kodittomia. Downing Street 10:n julkaisemassa viestissään Cameron sanoi: "Joulu antaa meille tilaa, jolloin voimme miettiä niitä asioita, joita arvostamme eniten - perhettä, ystäviä ja yhteyttä. Joulu on aikaa toivoa tulevaa vuotta ja miettiä kulunutta vuotta. "Vuosi 2013 on ollut vuosi, jolloin maamme on pitänyt yhtä ja selvinnyt kohtaamistamme haasteista. Yhdessä olemme edistyneet merkittävästi taloutemme vahvistamisessa ja kunnollisten työpaikkojen luomisessa, jotta ihmiset voivat elättää perheensä. Tämä edistys on niiden miljoonien ihmisten ansiota, jotka tekevät joka päivä kovasti töitä, paiskivat töitä, pyörittävät yrityksiä ja pitävät taloutemme käynnissä. "Lisäksi miljoonat ihmiset jatkavat yhteiskuntamme vahvistamista - he ovat hyviä naapureita, toimivat kerhoissa ja vapaaehtoisjärjestöissä ja auttavat lukemattomilla pienillä tavoilla rakentamaan sitä, mitä kutsun suureksi yhteiskunnaksi. Monet näistä ihmisistä ovat kristittyjä, jotka elävät kirjaimellisesti Apostolien tekojen jakeen mukaan: "On autuaampaa antaa kuin ottaa". "Nämä ihmiset toteuttavat uskonsa teoiksi, ja me kaikki voimme olla kiitollisia siitä, mitä he tekevät." Milibandin viesti Hän lisäsi, että vuosi on ollut kristinuskon kannalta merkittävä, sillä Canterburyn arkkipiispa ja paavi ovat vaihtuneet, ja molemmilla on "jännittäviä suunnitelmia kirkkojensa uudistamiseksi, minkä pitäisi inspiroida kristittyjä kaikkialla maailmassa". Hän jatkoi: "Minulle tämä vuodenaika on myös aikaa miettiä joulun merkitystä - Jeesuksen Kristuksen syntymää ja toivoa, jonka se antaa miljoonille ihmisille." Hän jatkoi: "Joulu on minulle myös aika miettiä joulun merkitystä." Hän kiitti myös sotilaita, jotka "auttavat tuomaan rauhaa tänne ja ympäri maailmaa; heidän perheilleen, jotka eivät voi olla heidän kanssaan; ja kaikille niille omistautuneille miehille ja naisille hätä- ja hoivapalveluissa, jotka tekevät kovasti töitä tukeakseen tänä jouluna apua tarvitsevia". Jouluviestissään Miliband osoitti kunnioitusta niille, jotka viettävät aikaa yksinäisten ja kodittomien hoidossa. "Kun kristityt valmistautuvat juhlimaan Jeesuksen Kristuksen syntymää, meidän pitäisi myös ajatella kaikkia niitä, jotka ovat yksin tai kärsivät tähän aikaan vuodesta", hän sanoi. "Haluan osoittaa erityistä kunnioitusta niille monille ihmisille, kirkoille ja hyväntekeväisyysjärjestöille, jotka huolehtivat tänä jouluna yksinäisistä tai kodittomista. "Meidän on myös osoitettava kunnioitusta niille, jotka tekevät työtä, jotta me muut saamme nauttia joululomasta, erityisesti terveydenhuoltohenkilökunnalle, poliisille ja asevoimillemme, kiitos palveluksestanne."</w:t>
      </w:r>
    </w:p>
    <w:p>
      <w:r>
        <w:rPr>
          <w:b/>
        </w:rPr>
        <w:t xml:space="preserve">Tulos</w:t>
      </w:r>
    </w:p>
    <w:p>
      <w:r>
        <w:t xml:space="preserve">David Cameron sanoo, että Yhdistynyt kuningaskunta on edistynyt todella "kohtaamiemme haasteiden" voittamisessa vuonna 2013.</w:t>
      </w:r>
    </w:p>
    <w:p>
      <w:r>
        <w:rPr>
          <w:b/>
        </w:rPr>
        <w:t xml:space="preserve">Esimerkki 1.5725</w:t>
      </w:r>
    </w:p>
    <w:p>
      <w:r>
        <w:t xml:space="preserve">Sähköautonvalmistaja kertoi perustaneensa kolmen johtajan muodostaman erityiskomitean arvioimaan mahdollisia ehdotuksia. Musk ilmoitti Twitterissä 7. elokuuta, että hän harkitsee Teslan yksityistämistä. Maanantaina hän sanoi, että Saudi-Arabian kanssa oli keskusteltu rahoituksesta. "Erityiskomitea ei ole vielä saanut Muskilta virallista ehdotusta yksityistämistransaktiosta, eikä se ole päätynyt mihinkään johtopäätökseen tällaisen transaktion suositeltavuudesta tai toteutettavuudesta", yhtiö sanoi. Komiteaan osallistuvat hallituksen jäsenet Brad Buss, Robyn Denholm ja Linda Johnson Rice. Erityiskomitea on palkannut lakimiehiä - Latham &amp; Watkins - yhtiön käyttämän lakitiimin lisäksi. Muskin twiitissä aiemmin tässä kuussa oli sanottu "rahoitus varmistettu", mikä herätti kysymyksiä siitä, mistä mahdollisen kaupan rahoitus voisi tulla. Maanantaina hän yritti perustella kantaansa sanomalla, että hän oli tavannut Saudi-Arabian valtion sijoitusrahaston sen jälkeen, kun se oli ostanut 5 prosentin osuuden yhtiöstä. Hän lähti tapaamisesta 31. heinäkuuta "ilman epäilyksiä siitä, että kauppa voitaisiin tehdä - oli vain saatava prosessi etenemään". Hallitus vahvisti aiemmin tässä kuussa, että se oli "tavannut useita kertoja viime viikon aikana" keskustellakseen yksityistämisestä. Musk on sanonut, että tarjouksen arvo on 420 dollaria (326 puntaa) osakkeelta, mikä vastaa yli 70 miljardin dollarin arvoa. Hän sanoi kuitenkin, ettei hänen tarvitse kerätä niin paljon rahaa, koska hän aikoo vain ostaa pois sijoittajat, jotka eivät halunneet pitää omistuksiaan, jos yhtiöstä tulee yksityinen.</w:t>
      </w:r>
    </w:p>
    <w:p>
      <w:r>
        <w:rPr>
          <w:b/>
        </w:rPr>
        <w:t xml:space="preserve">Tulos</w:t>
      </w:r>
    </w:p>
    <w:p>
      <w:r>
        <w:t xml:space="preserve">Tesla ei ole saanut perustajaltaan Elon Muskilta virallista ehdotusta yhtiön yksityistämisestä, kertoo Teslan hallitus.</w:t>
      </w:r>
    </w:p>
    <w:p>
      <w:r>
        <w:rPr>
          <w:b/>
        </w:rPr>
        <w:t xml:space="preserve">Esimerkki 1.5726</w:t>
      </w:r>
    </w:p>
    <w:p>
      <w:r>
        <w:t xml:space="preserve">Jay Unger &amp; Lydia ThomasYou &amp; Yours, Radio 4 Jotkut fanit sanovat, etteivät halua mennä hänen konsertteihinsa, ennen kuin syytökset on todistettu tai hylätty. Tuoreessa raportissa useat naiset syyttivät häntä myös henkisestä hyväksikäytöstä. FBI tutkii, lähettikö hän yksiselitteisiä tekstiviestejä alaikäiselle teinille, minkä Adams on sanonut "yksiselitteisesti" kiistävänsä. Adamsin tuleva albumi on keskeytetty, mutta liput hänen Britannian-keikoilleen ovat edelleen myynnissä. Tämän vuoksi jotkut fanit ovat vaatineet sosiaalisessa mediassa hyvitystä lipunmyyntipaikoilta ja lippuyhtiöiltä. Peterborough'sta kotoisin oleva Emma Buff käytti vajaat 50 puntaa lippuihin, joilla hän näki Adamsin esiintyvän huhtikuussa, ja hän on "melko järkyttynyt" häntä vastaan esitetyistä syytöksistä. "Syytösten lukeminen järkytti minua melkoisesti, ja päätin, etten halua, että Ryan Adamsin liput menevät jatkossa rahoillani", hän sanoi. "Olen yrittänyt saada hyvitystä lipusta [ja] en ole vielä saanut mitään vastausta", hän lisäsi. Emma kertoo olleensa muusikon fani jo pitkään. Viimeaikaisten väitteiden vuoksi hän on kuitenkin nyt varovaisempi sen suhteen, ketä hän valitsee tukeakseen. "Nykyisessä ilmapiirissä, jossa nyt elämme, mietin ehdottomasti, kenelle haluan kovalla työllä ansaitsemani rahani menevän... ja olen todellakin sitä mieltä, että koko [musiikki-]teollisuuden on tarkasteltava itseään." BBC on lähestynyt kolmea Britannian suurinta lipunmyyntisivustoa saadakseen vastauksen siihen, saavatko fanit hyvitystä. Tätä kirjoitettaessa yksikään niistä ei ole vastannut. Radio 4:n You &amp; Yours -ohjelman haastattelussa New York Timesin eurooppalainen kulttuuritoimittaja Alex Marshall sanoi, että musiikkiteollisuuden on saatava selvyyttä asiaan. Marshallin mukaan oli "yllättävää", että kiertueeseen osallistuneet yhtiöt ovat olleet vaiti sen jälkeen, kun syytökset julkaistiin. "Olen yrittänyt puhua lippuyhtiöille", hän sanoi. "Olen yrittänyt puhua tapahtumapaikoille ja promoottorille, ja olen saanut hyvin vähän vastauksia. "Ihmiset jäävät pimentoon siitä, mitä on tekeillä." Tapauksissa, joissa artistia vastaan on esitetty syytöksiä, kuluttajilla ei ole laillista oikeutta saada rahojaan takaisin. Lipunmyyjillä on oikeus hyvitykseen vain, jos järjestäjä peruuttaa, siirtää tai siirtää tapahtuman aikataulua. Citizens Advicen kuluttajaasiantuntija Kate Hobson sanoi: "Lippujen haltijoilla, jotka jostain syystä muuttavat mielensä konserttiin menemisestä, ei ole laillista oikeutta hyvitykseen. "He voivat yrittää myydä lippunsa eteenpäin, mutta heidän on ensin tarkistettava Citizens Advice -sivuston neuvot lipun eteenpäinmyynnistä." "Kulttuurin muutos" Suurimmaksi osaksi samankaltaisia syytöksiä kohdanneet artistit ja yhtyeet ovat peruneet kiertuesuunnitelmansa. Ryan Adamsin tapauksessa Alex Marshall uskoo, että vastausten viivästyminen sen suhteen, jatkuuko kiertue suunnitelmien mukaan, johtuu monista lipunmyyntiyhtiöistä, tapahtumapaikoista ja promoottoreista, jotka menettävät rahaa, jos esitykset perutaan. "Näyttää siltä, että jotkut artistit uskovat, että he voivat jatkaa riippumatta siitä, mitä heistä on sanottu. "Mutta #MeToo-liikkeen myötä toivotaan, että ihmiset nostavat nämä syytökset esiin, mikä johtaa kulttuurin muutokseen, jotta ihmiset tiedostaisivat, mitä menneisyydessä on tapahtunut ja mitä ei voida hyväksyä." Kolme musiikkiyhtiötä on jo katkaissut suhteet indierokkitähteen. Sosiaalisessa mediassa antamassaan lausunnossa Adams sanoi, ettei hän ole "täydellinen mies" ja että hän on "tehnyt monia virheitä". Hän kuitenkin sanoi, että New York Timesin artikkeli, jossa syytökset ensimmäisenä nostettiin esiin, oli maalannut "järkyttävän epätarkan" kuvan ja että hän "ei koskaan olisi ollut sopimattomassa vuorovaikutuksessa jonkun kanssa, jonka luulin olevan alaikäinen". Seuraa meitä Facebookissa, Twitterissä @BBCNewsEnts tai Instagramissa bbcnewsents. Jos sinulla on juttuehdotus, lähetä sähköpostia osoitteeseen entertainment.news@bbc.co.uk.</w:t>
      </w:r>
    </w:p>
    <w:p>
      <w:r>
        <w:rPr>
          <w:b/>
        </w:rPr>
        <w:t xml:space="preserve">Tulos</w:t>
      </w:r>
    </w:p>
    <w:p>
      <w:r>
        <w:t xml:space="preserve">Laulaja-lauluntekijä Ryan Adamsin fanit vaativat rahojaan takaisin ennen hänen tulevaa Ison-Britannian kiertuettaan.</w:t>
      </w:r>
    </w:p>
    <w:p>
      <w:r>
        <w:rPr>
          <w:b/>
        </w:rPr>
        <w:t xml:space="preserve">Esimerkki 1.5727</w:t>
      </w:r>
    </w:p>
    <w:p>
      <w:r>
        <w:t xml:space="preserve">Laurence CawleyBBC News "Ilman kansallista terveyspalvelua äitini olisi kuollut", sanoo 18-vuotias Ciara Wilkinson. Hänen lapsesta asti diabetesta sairastaneelle äidilleen on hiljattain tehty polven alapuolinen amputaatio, ja hän käy säännöllisesti sairaalassa. Ciara sanoo nähneensä omakohtaisesti äitinsä kokemusten seurauksena, että NHS:n henkilökunnasta, vuodeosastoista ja resursseista on yhä enemmän pulaa. Ciara muistuttaa kaikille, jotka olettavat, että nuoret eivät välitä NHS:stä, että näin ei ole. Ciara todisti, kuinka hänen äidiltään kesti kaksi kuukautta saada oikeat etuudet järjestykseen sairaalasta päästyään. Etuusjärjestelmän virtaviivaistaminen, NHS:n menojen lisääminen ja lukukausimaksujen alentaminen ovat Ciaralle vaalien avainkysymyksiä. Ciara myöntää, että hän käy läpi kansanedustajien äänestystietoja saadakseen selville, mitä he todella ajattelevat, mutta hänen 18-vuotias kaverinsa Kemal Ali tunnustaa, ettei politiikka kiinnosta häntä juuri lainkaan. "En todellakaan tiedä paljon politiikasta. Rehellisesti sanottuna olen lähes tietämätön siitä. "En oikeastaan katso tai lue uutisia. Siellä puhutaan paljon, ja minusta se on aika tylsää. "Ja koen olevani niin pieni luku koko maahan verrattuna, että olen vain yksilö enkä voi yksin muuttaa mitään." Hän kuitenkin ilmaisee huolensa tiettyjen lääkkeiden pitkäaikaisvaikutuksista ja on sitä mieltä, että marihuanasta pitäisi tehdä laillista - erityisesti multippeliskleroosin kaltaisissa sairauksissa, joissa on todettu olevan suotuisia vaikutuksia. Sarah Harpin, 19, haluaa, että kaikki pääpuolueet nostavat mielenterveyden - NHS:n ja yliopistojen lukukausimaksujen ohella - keskiöön. Hän on itse kärsinyt mielenterveysongelmista ja tietää, ettei hän ole läheskään yksin. "Haluan, että mielenterveyden hyväksi tehdään mahdollisimman paljon - apua pitäisi olla tarjolla, mielenterveyspalveluille pitäisi olla enemmän rahoitusta." Hän sanoo, että hänen äänensä saisi myös puolue, joka pyrkii alentamaan tai poistamaan yliopistojen lukukausimaksuja. Englannin yliopistot voivat tällä hetkellä periä jopa 9 250 puntaa vuodessa. Vaikka hän ei antaisi maksujen estää itseään menemästä yliopistoon, Sarah sanoo: "Inhoan ajatusta siitä, että saatan joutua velkaantumaan niin paljon". Vuosien 2015 ja 2016 välillä rekisteröityjen äänestäjien määrä Colchesterin kaupunginosassa kasvoi 9 prosenttia, 122 774:stä 133 775:een. Kansallisen tilastokeskuksen mukaan syynä oli viime vuoden EU-kansanäänestyksen herättämä kiinnostus. Poppy Borges-Wilby, 18, joutui tuohon nousuun mukaan. "Jäin vain paitsi äänestämästä EU:n kansanäänestyksessä", hän sanoi. "Nyt haluan äänestää - ja jos on mahdollisuus, että brexit voitaisiin lykätä ja pysyä EU:ssa, niin kannatan sitä". "Toisaalta emme kuitenkaan äänestä hallitusta vaan parlamentin jäsentä. On siis ajateltava kansanedustajaa eikä vain niitä, jotka ovat huipulla." Yhtä lukuun ottamatta kaikki BBC:lle puhuneet Colchester Instituten opiskelijat ovat jo päättäneet, ketä he todennäköisesti äänestävät. Simeon Moreira, 20, ei ole vielä päättänyt, mikä saattaa yllättää jotkut, sillä hän on vuonna 2015 äänestänyt ja on suhteellisen kokenut yleisten vaalien suhteen. Simeon mainitsi NHS:n, valtionvelan, asuntopulan ja maahanmuuton olevan hänelle tärkeimpiä asioita: "Vaikuttaa siltä, että yritämme ratkaista nämä ongelmat valitsemalla niiden puolueiden välillä, jotka ovat luoneet ongelmat." Hänen mukaansa on yhä vaikeampaa saada puolueetonta ja tosiasioihin perustuvaa tietoa, jonka perusteella hän voisi äänestää. "Tosiasioilla ei tunnu olevan enää niin paljon merkitystä, ja luulen, että se johtuu kulttuuristamme, jossa on pinnallisia televisio-ohjelmia, joissa otamme huomioon otsikot, mutta emme yksityiskohtia. "Tietoa on kyllä enemmän, mutta keskustelu on vähäisempää, eikä ihmisiä haasteta." Hän toteaa, että hän ei ole ollut kovin kiinnostunut. Jessica Shaw, 18, on samaa mieltä. "EU:n kansanäänestyksestä uutisoitiin niin paljon, mutta saimme paljon mielipiteitä, mutta ei faktoja." Vaikka Jessica, jolle NHS oli jälleen keskeinen kysymys, saattaa lukea tai katsella politiikkaa käsitteleviä artikkeleita verkossa, hän ei halua puuttua siihen siellä. "Saatan katsoa videon Facebookissa, mutta keskustelisin siitä perheen kanssa pöydän ääressä." Joe Greenille, 18, poliittinen sisältö sosiaalisessa mediassa ei ole niinkään keskustelun kuin naurun tai raivostumisen väline. "Seuraan asioita lähinnä siksi, että ne ovat hauskoja." Hän kertoo seuranneensa UKIP-puolueen entistä johtajaa Nigel Faragea lähinnä siksi, että muut ihmiset kommentoivat hänen sosiaalisen median viestejään. "Minusta on hassua, että ihmiset keksivät näitä kommentteja, ja sitä miettii, mitä he oikein ottavat." Joen keskeinen huolenaihe on, että NHS pidetään julkisessa omistuksessa. Eikä hän välitä Theresa Maysta. Kysyttäessä miksi, hän vastaa: "En tiedä, en vain pidä hänestä." Osa opiskelijoista kertoi tuntevansa itsensä poliittisen tiedon "pommittamaksi" verkossa. Simeon näkee poliittisen keskustelun verkossa jakavana - jossa ne, joilla on äärimmäisimmät näkemykset, huutavat kovimmin. "Se antaa ihmisille mahdollisuuden pysyä omassa kuplassaan - ihmiset voivat seurata niitä ihmisiä, joiden kanssa ovat samaa mieltä, ja lukea sivustoja, jotka näkevät maailman kuten he." Ciara on kuitenkin saanut internetin kautta mahdollisuuden keskustella häntä askarruttavista asioista maailmanlaajuisesti. Hän kertoo Floridassa asuvan ystävänsä kanssa käymästään keskustelusta, jossa käsiteltiin terveydenhuollon eroja Yhdistyneessä kuningaskunnassa ja Yhdysvalloissa. Ciara sanoo, että tällaiset keskustelut sekä haastavat että vahvistavat hänen näkemyksiään hänelle tärkeistä asioista. Ja tällaisista maailmanlaajuisista keskusteluista syntyy paikallisia ääniä. Kuvat: Laurence Cawley</w:t>
      </w:r>
    </w:p>
    <w:p>
      <w:r>
        <w:rPr>
          <w:b/>
        </w:rPr>
        <w:t xml:space="preserve">Tulos</w:t>
      </w:r>
    </w:p>
    <w:p>
      <w:r>
        <w:t xml:space="preserve">Colchesterin äänestysväestö on kasvanut prosentuaalisesti enemmän kuin missään muualla Yhdistyneessä kuningaskunnassa, mikä johtuu osittain 18 vuotta täyttävien määrän kasvusta. Mitä mieltä Britannian vanhimman kirjatun kaupungin uusimmat äänestäjät ovat lähestyvistä parlamenttivaaleista?</w:t>
      </w:r>
    </w:p>
    <w:p>
      <w:r>
        <w:rPr>
          <w:b/>
        </w:rPr>
        <w:t xml:space="preserve">Esimerkki 1.5728</w:t>
      </w:r>
    </w:p>
    <w:p>
      <w:r>
        <w:t xml:space="preserve">Seuraavassa on joitakin muita 286-sivuisen asiakirjan avainlukuja. Miten BBC:n palvelut toimivat? Yleisesti ottaen BBC:n televisiopalveluja katsovien ihmisten määrä on laskussa sekä suuri- että pienituloisissa kodeissa. BBC One -kanavan katsojamäärät ovat pienentyneet 2 prosenttia viime vuodesta ja BBC Two -kanavan 3 prosenttia. Suurin pudotus koskee 16-34-vuotiaita, jotka katsovat BBC:n televisiota viikoittain: 60 prosentista 56 prosenttiin. Sama ikäryhmä katsoo ohjelmia myös lyhyemmän aikaa, keskimäärin lähes kolme tuntia viikossa, mutta enää kaksi tuntia ja 32 minuuttia. Sukupuolen näkökulmasta BBC:tä viikoittain katsovien miesten ja naisten osuus on laskenut 2 prosenttia. Sama koskee BBC:n radiota, jota yli 16-vuotiaat miehet ja naiset kuuntelevat vähemmän ja lyhyemmän aikaa, jopa 30 minuuttia vähemmän kuin viime vuonna useimmissa ikäryhmissä. Radio 1:n tavoittavuus on laskenut alle prosentin, kun taas Radio 2:n tavoittavuus on pysynyt ennallaan. BBC:n verkkotarjonta menestyy edelleen hyvin, sillä yli 18-vuotiaiden miesten ja naisten kuunteleminen on lisääntynyt 2 prosenttia. Verkkokäyttäjien määrä on kasvanut 6 prosenttia C2DE-luokan väestöryhmässä, johon kuuluvat työväenluokka ja pienituloiset kotitaloudet. Vuosi on ollut iPlayerille menestyksekäs: ohjelmia on haettu 3,6 miljardia kertaa, ja suosituin ohjelma on Bodyguard. Killing Even ensimmäisen sarjan katsojia oli yhteensä 42,5 miljoonaa. Kuinka paljon tämä kaikki maksaa? BBC:n vuotuisen lupamaksun tuotto on pudonnut 140 miljoonalla punnalla 3,83 miljardista punnasta 3,69 miljardiin puntaan, mikä johtuu osittain siitä, että hallitus on vähentänyt vaiheittain yli 75-vuotiaiden maksuttomien televisiolupien rahoitusta, mikä määrättiin vuoden 2015 lupamaksusopimuksessa. Kesäkuussa BBC ilmoitti, ettei se enää rahoita maksuttomia lupamaksuja 3,7 miljoonalle eläkeläiselle, vaan vain pienituloiset kotitaloudet, joissa yksi henkilö saa eläketukea, ovat oikeutettuja siihen. Age UK:n kaltaiset tahot hyökkäsivät ilmoitusta vastaan ja perustivat vetoomuksen, jossa vaadittiin hallitusta maksamaan lasku. BBC:n puheenjohtaja David Clementi sanoi tiistaina: "BBC ei ole koskaan maksanut myönnytyksestä, hallitus lopetti sen rahoituksen, se ei ollut BBC:n", ja lisäsi, että "kaikki tulevat myönnytykset maksaisivat ne, jotka jo maksavat lupamaksun", mikä merkitsisi palvelujen leikkaamista. Hän sanoi, että lahjakkuuksien palkkojen leikkaaminen toimilupien maksamiseksi ei vaikuttaisi mitenkään, sillä se säästäisi noin 20 miljoonaa puntaa niistä 745 miljoonasta punnasta, jotka tarvitaan maksuttomien toimilupien rahoittamiseen. Ei ole epäilystäkään siitä, että yli 55-vuotiaat katsojat ovat BBC:n uskollisimpia kuluttajia: heistä 92 prosenttia kuuluu tähän ikäryhmään, ja he katsovat viikossa lähes 13 minuuttia BBC:n televisiota, kun taas 16-34-vuotiaat katsovat sitä kaksi ja puoli minuuttia. Lupamaksun 12,54 punnan kuukausittaisista kustannuksista kotitaloutta kohti 6,92 puntaa menee televisioon, 2,17 puntaa radioon ja 1,24 puntaa World Serviceen. BBC:n tulot vähenivät myös kulutustuotteiden eli DVD-levyjen myynnin vähenemisen vuoksi 33 miljoonaa puntaa. Miten BBC suoriutuu sukupuolten tasa-arvon ja palkkauksen suhteen? Yli 150 000 puntaa vuodessa ansaitsevien osalta BBC:n palkkaussuhde on 60/40 miesten hyväksi. Yleisesti ottaen naisten osuus BBC:n henkilöstöstä on 47,9 prosenttia ja johtotehtävissä 43,8 prosenttia. Lord Hallin mukaan luvut edustavat "nopeaa ja todellista muutosta". Hän sanoi, että sukupuolten välinen palkkaero on 3 prosenttia tai vähemmän kaikilla palkkaluokilla, ja lisäsi, että "prosessi ei ole vielä päättynyt, mutta BBC on selvästi muita organisaatioita edellä". Lordi Hall sanoi mediatoimittaja Amol Rajanille, että BBC on ratkaissut yli 90 prosenttia 32 palkkakiistasta. "On väistämätöntä, että missä tahansa suuressa organisaatiossa ihmiset kyseenalaistavat palkkansa, mutta kun tarkastelemme 20 000 työntekijäämme, havaitsimme, että 25 tapauksessa oli kyse samapalkkaisuudesta, ja seitsemän muuta tapausta havaitsimme ja totesimme, että meidän on maksettava heille enemmän." Hän totesi, että "meidän on maksettava heille enemmän". Henkilöstöstä 15,3 prosenttia on BAME-taustaisia, 10,2 prosenttia vammaisia ja 10,8 prosenttia LGBT-ihmisiä. Entä BBC Skotlanti? Helmikuussa BBC käynnisti digitaalisen BBC Scotland -kanavan, joka on BBC:n mukaan "suurin investointi Skotlantiin sukupolveen". Erikoisohjelmiin kuuluu muun muassa Emeli Sande's Street Symphony, joka seuraa laulajaa eri puolilla Skotlantia, kun hän valitsee kourallisen bussimiehiä konsertoimaan. Koska palvelu on alle puoli vuotta vanha, virallisia lukuja ei ole vielä saatavilla, mutta BBC:n pääjohtaja Tony Hall sanoi, että "se on Skotlannin katsotuin digitaalinen kanava sen keskeisinä lähetysaikoina, kello 19.00-24.00". Kesäkuussa kerrottiin kuitenkin, että eräänä erityisen hiljaisena päivänä toukokuussa uuden kanavan keskimääräinen katsojamäärä oli vain 7 200 ihmistä. BBC:n tiedottaja sanoi tuolloin: "Ei ole epätavallista, että viiden tärkeimmän kanavan ulkopuolisilla digitaalisilla kanavilla on ajoittain nollakatsojamäärä." "Se todella löytää uusia ääniä ja uutta dynamiikkaa Skotlannissa, mikä on mielestäni todella vaikuttavaa, joten olen todella ylpeä kanavasta", Lord Hall sanoi tiistaina. BBC:n tiistain vuosikertomuksessa todetaan, että televisiota katsovien kotitalouksien määrä on laskenut kaksi prosenttia ja radion kuunteleminen neljä prosenttia, ja kuuntelijat kuuntelevat ohjelmistoa yli tunnin vähemmän viikossa kuin vuosina 2017/18. Samanlainen 4 prosentin pudotus oli myös Skotlannin uusia palveluja katsovissa kotitalouksissa, 49 prosentista 45 prosenttiin. Mikä on BBC:n ympäristövaikutus? BBC on uutislähetyksissään ja dokumenttiohjelmissaan kiinnittänyt huomiota ilmastonmuutokseen ja Blue Planet II:n kautta valtamerten muovin aiheuttamaan vitsaukseen. Vuodesta 2015/16 lähtien BBC on pienentänyt hiilijalanjälkeään 78 prosenttia, mutta sen energiankäyttöön ei ole vielä saatu aikaan vaikutusta, sillä sen tavoitteena on 10 prosentin vähennys vuoteen 2022 mennessä. BBC:n ruokaloissa on luovuttu muovimukeista, -astioista ja -ruokailuvälineistä, mikä on vähentänyt jätemäärää 25 prosenttia, ja 50 prosenttia jätteestä on kierrätetty. Tämä on pudotus viime vuoteen verrattuna, ja BBC on sanonut, että se aikoo ryhtyä toimiin asian korjaamiseksi. BBC on myös sitoutunut luopumaan kertakäyttöisestä muovista vuoteen 2022 mennessä.</w:t>
      </w:r>
    </w:p>
    <w:p>
      <w:r>
        <w:rPr>
          <w:b/>
        </w:rPr>
        <w:t xml:space="preserve">Tulos</w:t>
      </w:r>
    </w:p>
    <w:p>
      <w:r>
        <w:t xml:space="preserve">BBC on julkaissut vuosiraporttinsa 2018/2019, ja vaikka lähetystoiminnan lahjakkuuksien palkkaus on monissa otsikoissa, se on vain murto-osa BBC:n kokonaismenoista.</w:t>
      </w:r>
    </w:p>
    <w:p>
      <w:r>
        <w:rPr>
          <w:b/>
        </w:rPr>
        <w:t xml:space="preserve">Esimerkki 1.5729</w:t>
      </w:r>
    </w:p>
    <w:p>
      <w:r>
        <w:t xml:space="preserve">Ofstedin tarkastajat vaativat välittömiä muutoksia Medwayn neuvostossa havaittuaan useita puutteita. Raportin mukaan "sitoutuneet ja ahkerat" sosiaalityöntekijät kohtasivat haasteita, kuten suuren työmäärän ja järjestelmät, jotka eivät tukeneet tehokasta toimintaa. Neuvoston johtajat ovat pyytäneet anteeksi ja luvanneet tehdä pikaisia parannuksia. Perjantaina julkaistussa raportissa todetaan, että konservatiivien johtaman viranomaisen lastensuojelujärjestelyjen yleinen tehokkuus oli riittämätön, samoin kuin sen johtaminen, hallinto ja käytäntöjen laatu. Tarkastajat havaitsivat "merkittäviä puutteita" keskeisissä osatekijöissä, kun he tekivät ennalta ilmoittamattoman tarkastuskäynnin viime kuussa. "Viimeaikainen epävakaus" Raportin mukaan puutteita oli myös valtuuston tehokkuudessa auttaa ja suojella lapsia, nuoria, perheitä ja huoltajia. Raportin mukaan sosiaalityöntekijät kohtasivat haasteita, joihin kuului muun muassa "viimeaikainen epävakaus ylimmällä johtotasolla". Neuvoston työväenpuolueen ryhmä sanoi, että sillä oli ollut huolenaiheita siitä lähtien, kun lasten ja aikuisten palveluista vastaava yksi johtaja otettiin käyttöön viisi vuotta sitten. Puolueen lasten ja nuorten asioista vastaava edustaja Adam Price sanoi, että osasto oli "yksinkertaisesti liian suuri yhden johtajan hoidettavaksi". Hän sanoi: "Kehotamme neuvostoa palaamaan entiseen johtajuusmalliin, jossa lasten ja aikuisten palvelut ovat erillisiä johtajia, jotta varmistetaan parhaat mahdolliset mahdollisuudet toipua tästä sietämättömästä tilanteesta. "Kehotamme myös neuvostoa raportoimaan julkisesti 100 päivän kuluessa siitä, miten Medwayn asukkaiden luottamus on saatu takaisin tämänpäiväisen raportin jälkeen." Ofstedin tarkastajat havaitsivat, että jotkut tapaukset suljettiin ilman, että perheitä ohjattiin toiseen palveluun tai tarjottiin lisätukea. Yhdenkään lapsen ei katsottu olevan "välittömässä vaarassa", mutta raportin mukaan puutteet tapausten kirjaamisessa, käytäntöjen laadussa ja johdon valvonnassa johtivat siihen, että "joitakin lapsia ei suojeltu riittävästi". Konservatiivi Les Wicks, joka on valtuuston lasten palveluista vastaava salkunhoitaja, sanoi: "Haluan pyytää varauksetta anteeksi Medwayn asukkailta, lapsilta ja perheiltä, että emme ole pystyneet tarjoamaan sellaista lasten suojelupalvelua, jonka Medwayn lapset ja nuoret ansaitsevat. "Tilanne ei ole riittävän hyvä eikä sitä voida hyväksyä." Viranomaisen toimitusjohtaja Neil Davies sanoi, että raportti oli "valtava pettymys" viranomaiselle, jonka lastensuojelupalvelut oli luokiteltu riittäviksi edellisen tarkastuksen jälkeen vuonna 2011. Hän sanoi, että Ofsted oli ottanut sen jälkeen käyttöön tiukemman testauksen. Daviesin mukaan raportissa korostettiin muun muassa sitä, että viranomaisen uudet johtajat olivat "hyvin selvillä" tarvittavista muutoksista ja että he tunnustivat, että parannukset olivat olleet liian hitaita. Hän sanoi: Kun viime vuonna kävi selväksi, että tämä ei tapahtunut riittävän nopeasti, pidin sitä mahdottomana hyväksyä." Hän totesi, että "olen ollut hyvin suorasukainen siinä uskossa, että lastensuojelun ja turvatoimien parissa tekemäämme työtä on parannettava". Hän sanoi luottavansa siihen, että lasten ja aikuisten palvelujen johtajan Barbara Peacockin johtamalla osastolla on oikea johto ja oikea suunnitelma tarvittavien parannusten aikaansaamiseksi.</w:t>
      </w:r>
    </w:p>
    <w:p>
      <w:r>
        <w:rPr>
          <w:b/>
        </w:rPr>
        <w:t xml:space="preserve">Tulos</w:t>
      </w:r>
    </w:p>
    <w:p>
      <w:r>
        <w:t xml:space="preserve">Kentin kunnan lastensuojelupalvelut on arvioitu riittämättömiksi moitittavassa raportissa.</w:t>
      </w:r>
    </w:p>
    <w:p>
      <w:r>
        <w:rPr>
          <w:b/>
        </w:rPr>
        <w:t xml:space="preserve">Esimerkki 1.5730</w:t>
      </w:r>
    </w:p>
    <w:p>
      <w:r>
        <w:t xml:space="preserve">Tiede- ja yliopistoministeri Sam Gyimah irtisanoutui sen jälkeen, kun May ilmoitti, että Yhdistynyt kuningaskunta vetäytyy Galileo-ohjelmasta. Yhdistynyt kuningaskunta halusi pysyä mukana, mutta EU sanoi, että sitä kiellettäisiin osallistumasta hankkeen turvatoimien ulkopuolisiin osiin. Gyimah sanoi, että tämä oli esimakua tulevista "raaoista neuvotteluista". Hän on kymmenes hallituksen jäsen, joka on eronnut sopimuksen vuoksi, jota hän piti "vain nimellisenä sopimuksena". Hän sanoi aikovansa äänestää Brysselin kanssa neuvoteltua sopimusta vastaan ja vaati uutta kansanäänestystä. Gyimah sanoi Facebook-julkaisussaan, jossa hän perusteli eroamistaan, että EU27 "tulee toistuvasti ja pysyvästi moukaroimaan Yhdistyneen kuningaskunnan etuja monien tulevien vuosien ajan". Merkittävä brexitin kannattaja ja kabinettiministeri Michael Gove on kuitenkin puolustanut Mayn suunnitelmaa ja kirjoittanut Daily Mail -lehdessä, että EU:sta eroaminen on "suuri uhka", jos parlamentin jäsenet hylkäävät sopimuksen. Samaan aikaan May on Argentiinassa, jossa hän tapasi Japanin pääministerin Shinzo Aben keskustellakseen G20-huippukokouksen yhteydessä lauantaina. Hän pyysi Abea välttämään Brexitin, josta ei päästä sopimukseen - suuret japanilaiset yritykset, kuten Nissan ja Honda, ovat huolissaan sen mahdollisista vaikutuksista niiden toimitusketjuihin Euroopassa. Abe kertoi olevansa vakuuttunut siitä, että japanilaiset yritykset Yhdistyneessä kuningaskunnassa käyvät jatkossakin hyvää kauppaa EU:n kanssa. May keskusteli myös Australian pääministerin Scott Morrisonin kanssa. Galileo on EU:n tuleva versio Yhdysvaltain GPS-järjestelmästä, jota käyttävät miljoonat ihmiset ympäri maailmaa ja jota EU:n hallitukset, kansalaiset, armeija ja teollisuus tulevat käyttämään. Bryssel on sanonut, että Brexitin seurauksena Yhdistynyt kuningaskunta ei saa välitöntä pääsyä järjestelmän osaan, joka on tarkoitettu valtion virastojen, asevoimien ja hätätilanteissa toimivien käyttöön, kun se otetaan käyttöön vuonna 2020. Yhdistynyt kuningaskunta, joka on investoinut hankkeeseen 1,4 miljardia euroa (1,24 miljardia puntaa), sanoo kuitenkin, että pääsy järjestelmään on elintärkeää sen sotilaallisten ja turvallisuusetujen kannalta. Gyimah sanoi BBC Radio 4:n Today-ohjelmassa: "Se, mitä Galileon kanssa on tapahtunut, on esimakua raaoista neuvotteluista, joita käymme läpi ja jotka heikentävät kansallisia etujamme, tekevät meistä köyhempiä ja vähemmän turvallisia." May on nyt sanonut, että Britannian armeija ei tule käyttämään Galileoa ja että Yhdistynyt kuningaskunta aikoo sen sijaan tutkia vaihtoehtoja oman satelliittinavigointijärjestelmänsä rakentamiseksi - se on jo varannut 92 miljoonaa puntaa sen selvittämiseen, miten se voidaan tehdä. "En voi antaa asevoimiemme olla riippuvaisia järjestelmästä, josta emme voi olla varmoja", May sanoi. "Se ei olisi kansallisen etumme mukaista." Ilmaiseeko useampi Remainers pelkonsa? Laura Kuenssberg, BBC:n poliittinen toimittaja Kun Theresa May istui G20-kokouksessa pitämässä loistokasta iltaa muiden maailman johtajien kanssa, uutisoitiin, että Sam Gyimahista oli juuri tullut viimeisin ministeri, joka oli irtisanoutunut brexitin vuoksi. Hänellä oli erityinen syy lähteä. Mutta hänen yleinen tuomionsa Mayn Brexit-kompromissista on se, joka todella sattuu. Michael Gove lohdutti Mayta yön aikana, sillä hän on yksi Leave-kampanjan johtavista äänistä ja kehottaa - ehkä myöhässä - brexit-kollegoitaan tulemaan mukaan kampanjaan. Viimeisin eroaminen on kuitenkin jälleen yksi merkki siitä, miten vaikeaa pääministerin on saada läpi äänestys, joka voi määritellä hänen tulevaisuutensa. Lue lisää Laurasta täältä Gyimah, joka äänesti kansanäänestyksessä "Remain" -puolta, sanoi, että oli oikea päätös jättää Galileo-hanke ja sanoi, että neuvottelut olivat olleet "alusta alkaen meitä vastaan". East Surreyn kansanedustaja sanoi, että avaruusteknologiasta vastaavana ministerinä hän oli nähnyt, kuinka "EU on pannut pakan meitä vastaan kerta toisensa jälkeen". Hän sanoi Todaylle: "Kun sopimusta tarkastellaan yksityiskohtaisesti, meillä ei oikeastaan ole sopimusta. Meillä on sopimus vain nimellisesti. "Olemme luopuneet äänestämme, veto-oikeudestamme ja äänestämme. Etujamme poljetaan, koska meillä ei ole vaikutusvaltaa." Hän kehotti Mayta olemaan sulkematta pois toista kansanäänestystä, jos hän häviää 11. joulukuuta pidettävän äänestyksen. "Jos parlamentti olisi umpikujassa, Theresa May voisi päästä umpikujasta tukemalla toista kansanäänestystä", hän sanoi. BBC:n poliittinen päätoimittaja Laura Kuenssberg sanoi, että kyseessä on "toinen hyvin vaarallinen hetki" pääministerille - sillä hän ei ole häviämässä vain toista äänestystä, vaan myös siksi, että muut saattavat jakaa hänen huolensa ja päättää myös lopettaa. Kulttuuriministeri Jeremy Wright sanoi olevansa "hyvin surullinen" Gyimahin lähdöstä hallituksesta ja että hän oli ollut "erittäin hyvä ministeri". "Kaikkien kollegojeni on tehtävä oma arvionsa siitä, mitä mieltä he ovat tästä sopimuksesta", hän sanoi BBC Radio 4:n Today-ohjelmassa. Hän sanoi, että Mayn sopimusta ei pitäisi verrata Brexitin idealisoituun versioon. Entinen konservatiivien kabinettiministeri ja toisen kansanäänestyksen puolesta kampanjoinut Justine Greening sanoi Gyimahin olevan "erittäin arvostettu ja pätevä ministeri" ja kehui häntä siitä, ettei hän ole sulkenut pois toista äänestystä. Libidemokraattien koulutuspuolen tiedottaja Layla Moran sanoi, että Gyimah oli "nähnyt läheltä, miten tuhoisat vaikutukset tämä epäonnistunut brexit aiheuttaa näille tärkeille aloille" ja että hänen lähtönsä osoitti, että hallitus oli "hajoamassa". Matt Waddup University and College Unionista sanoi, että hänen eronsa osoittaa, että Brexitin vaikutukset tutkimukseen ja innovointiin sekä korkea- ja jatkokoulutukseen ovat selvästi huolestuttavia. "Nämä huolenaiheet jakavat jäsenemme korkeakouluissa ja yliopistoissa, jotka ovat selvästi ilmoittaneet haluavansa kansanäänestyksen mahdollisesta lopullisesta sopimuksesta", hän lisäsi. Mikä on Galileo? Monien ihmisten satelliittinavigaattorit ja mobiilipaikannuspalvelut toimivat tällä hetkellä Yhdysvaltain armeijan GPS-järjestelmän (Global Positioning System) avulla, joka käyttää satelliitteja sijaintimme määrittämiseen. Myös Kiinalla ja Venäjällä on satelliittinavigointijärjestelmät. Euroopan unioni aloitti vuonna 1999 suunnitelman oman satelliittiverkostonsa, Galileon, rakentamisesta, jotta se ei olisi riippuvainen Yhdysvaltojen, Venäjän ja Kiinan järjestelmistä. Ensimmäiset satelliitit lähetettiin kiertoradalle vuonna 2013, ja sen on tarkoitus olla täysin toiminnassa vuonna 2020, jolloin 30 satelliittia kiertää Maata. Brittiläiset yritykset ovat rakentaneet Galileon komponentteja, ja toinen hankkeen kahdesta Galileon turvavalvontakeskuksesta sijaitsi Yhdistyneessä kuningaskunnassa, Swanwickissa. Se siirretään nyt Espanjaan. Hallituksen mukaan hankkeesta vetäytymisellä ei pitäisi olla havaittavia vaikutuksia yleisölle, sillä Galileoa jo käyttävät laitteet, kuten älypuhelimet, jatkavat Galileon käyttöä. Sen mukaan Yhdistyneen kuningaskunnan teollisuus on ansainnut hankkeesta noin 1,15 miljardia euroa (1,02 miljardia puntaa), mutta BBC:n tiedustellessa, annetaanko lisää rahaa takaisin, tiedottaja sanoi, että hanke oli "osa erosopimusta" ja että Yhdistynyt kuningaskunta oli päässyt "oikeudenmukaiseen taloudelliseen ratkaisuun EU:n kanssa".</w:t>
      </w:r>
    </w:p>
    <w:p>
      <w:r>
        <w:rPr>
          <w:b/>
        </w:rPr>
        <w:t xml:space="preserve">Tulos</w:t>
      </w:r>
    </w:p>
    <w:p>
      <w:r>
        <w:t xml:space="preserve">Eräs ministeri on eronnut ja sanonut, että EU:n Galileo-satelliittinavigointijärjestelmään osallistumisesta syntynyt riita osoittaa, että Yhdistynyt kuningaskunta joutuu kärsimään Brexit-sopimusta koskevissa neuvotteluissa.</w:t>
      </w:r>
    </w:p>
    <w:p>
      <w:r>
        <w:rPr>
          <w:b/>
        </w:rPr>
        <w:t xml:space="preserve">Esimerkki 1.5731</w:t>
      </w:r>
    </w:p>
    <w:p>
      <w:r>
        <w:t xml:space="preserve">Terveysministeri on kuitenkin sanonut, että lasku ei johdu suunnitelmasta ottaa käyttöön oletettu suostumus luovutuksiin. Mark Drakeford sanoi, että lukuja on tarkasteltava asiayhteydessä. NHS Blood and Transplant (NHSBT) -järjestön luvut osoittivat, että viime vuoden pudotuksesta huolimatta Walesin verenluovutukset ovat viimeisten viiden vuoden aikana lisääntyneet hieman, 15 prosenttia. Walesissa luovutusten määrä kasvoi viimeisten viiden vuoden aikana vähiten neljästä kotimaasta - selvästi alle 50 prosentin keskiarvon. Kuoleman jälkeen tehtyjä elinluovutuksia tehtiin Walesissa 52 kappaletta vuosina 2012/13, kun niitä edellisenä vuonna oli tehty 67 kappaletta. Walesin hallitus toivoo, että se ottaisi käyttöön järjestelmän, jossa kuoleman jälkeen tapahtuvaan elinluovutukseen sovelletaan oletettua suostumusta. Opt-out-järjestelmä, joka voitaisiin ottaa käyttöön vuonna 2015, merkitsisi sitä, että kaikkia pidettäisiin halukkaina luovuttajina heidän kuollessaan, elleivät he toisin ilmoita. Tällä hetkellä ihmisten on liityttävä elinluovuttajarekisteriin, pidettävä mukana luovuttajakorttia tai ilmaistava toiveensa omaisille, jos he haluavat luovuttaa elimensä kuoleman jälkeen. "Viimeisten viiden vuoden aikana kuolleiden elinluovuttajien määrä Walesissa on yleisesti ottaen kehittynyt myönteisesti", Drakeford sanoi. "Vaihtelut näissä luvuissa ovat odotettavissa, ja koska näihin tilastoihin liittyvät lukumäärät ovat suhteellisen pieniä, pienetkin muutokset lukumäärissä voivat vaikuttaa suuresti kokonaiskuvaan. "Suuntaus, ei niinkään yksittäisten vuosien muutokset, kertoo tärkeän tarinan." "Ei ole mitään erityistä näyttöä siitä, että luovuttajien määrän lasku liittyisi Walesin hallituksen ehdottamaan elinluovutusta koskevaan lainsäädäntöön", Drakeford lisäsi. "Uskomme, että suostumukseen perustuva järjestelmä on tehokkain tapa lisätä elinsiirtoihin käytettävissä olevien elinten määrää ja pelastaa ihmishenkiä." Walesin edustajainhuoneessa on tarkoitus keskustella elinsiirtoja koskevasta lakiehdotuksesta (Wales) myöhemmin tässä kuussa. Erikoissairaanhoitajat Yhdistyneen kuningaskunnan terveysministerit hyväksyivät vuonna 2008 elinluovutuksia käsittelevän työryhmän suositukset elinluovutusten lisäämiseksi. Lisäys on suurelta osin johtunut erikoissairaanhoitajien verkostosta, joka lähestyy ja tukee omaisia sairaaloissa. Työryhmän raportin suositusten jälkeen kuoleman jälkeen elinten luovuttajien määrä on kasvanut 50 prosenttia koko Yhdistyneessä kuningaskunnassa. Eniten kuolleiden luovuttajien määrä kasvoi Skotlannissa (74 %) ja Pohjois-Irlannissa (82 %). Kukin luovuttaja voi auttaa yhdeksää ihmistä luovuttamalla sydämen, keuhkot, kaksi munuaista, haiman, maksan ja ohutsuolen sekä kaksi sarveiskalvoa.</w:t>
      </w:r>
    </w:p>
    <w:p>
      <w:r>
        <w:rPr>
          <w:b/>
        </w:rPr>
        <w:t xml:space="preserve">Tulos</w:t>
      </w:r>
    </w:p>
    <w:p>
      <w:r>
        <w:t xml:space="preserve">Elinluovutusten määrä on laskenut Walesissa viimeisten 12 kuukauden aikana.</w:t>
      </w:r>
    </w:p>
    <w:p>
      <w:r>
        <w:rPr>
          <w:b/>
        </w:rPr>
        <w:t xml:space="preserve">Esimerkki 1.5732</w:t>
      </w:r>
    </w:p>
    <w:p>
      <w:r>
        <w:t xml:space="preserve">Dilwyn Roberts on toiminut viranomaisen johtajana viimeiset yhdeksän vuotta, mutta hän on ollut paikallaan vuodesta 2004. 66-vuotias ei kuitenkaan asetu ehdolle toukokuussa pidettävissä valtuustovaaleissa. Roberts jättää myös tehtävänsä North Wales Economic Ambition -lautakunnan puheenjohtajana.</w:t>
      </w:r>
    </w:p>
    <w:p>
      <w:r>
        <w:rPr>
          <w:b/>
        </w:rPr>
        <w:t xml:space="preserve">Tulos</w:t>
      </w:r>
    </w:p>
    <w:p>
      <w:r>
        <w:t xml:space="preserve">Conwyn neuvoston johtaja aikoo luopua tehtävästään ja jäädä eläkkeelle valtuutettuna.</w:t>
      </w:r>
    </w:p>
    <w:p>
      <w:r>
        <w:rPr>
          <w:b/>
        </w:rPr>
        <w:t xml:space="preserve">Esimerkki 1.5733</w:t>
      </w:r>
    </w:p>
    <w:p>
      <w:r>
        <w:t xml:space="preserve">Jodie HalfordBBC News "Hän ei ollut millään tavalla poptähti - hän ei koskaan ymmärtänyt julkisuutta." Rosemary Breen pitää edesmennyttä veljeään mieluummin Rogerina, miehenä, joka eli rauhallista elämää Cambridgessa ja joka oli onnellisimmillaan maalatessaan. Vuonna 2006 kuollut Roger oli kuitenkin viettänyt suuren osan elämänsä alkupuoliskosta aivan toisena ihmisenä: Syd Barrett. Saatat myös pitää John Lennonin kirje Queenille arvoltaan 60 000 puntaa Tossut pelastettu vuoden 1939 Wizard of Oz -elokuvasta Essex-tyttöjen loppu? Fanien ympäri maailmaa ihailemana hän oli Pink Floydin, bändin, jonka perustajajäsen hän oli ja jossa hän lauloi ja soitti kitaraa, päälauluntekijä ja luovan toiminnan kantava voima alkuaikoina. Mutta juuri kun yhtyeen ura oli lähdössä nousuun, Barrettin huumeidenkäyttö ja mielenterveysongelmat johtivat yhä epäsäännöllisempään käytökseen. Se johti hänen lähtöönsä bändistä ja lopulta paluuseen Cambridgeen puoliksi erakoksi. Hänen kuoltuaan syöpään vuonna 2006 vaadittiin, että kaupunki, jossa hän oli viettänyt nuoruutensa ja myöhemmän elämänsä, muistaisi häntä jollakin tavalla. Nyt, kun hänen syntymästään tulee kuluneeksi 70 vuotta ja hänen kuolemastaan 10 vuotta, vaatimuksiin on vastattu. Taide- ja tapahtumahyväntekeväisyysjärjestö Cambridge Live paljastaa yhdessä Barrettin perheen kanssa erityisesti suunnitellun taideteoksen Cambridgeshiren entisen poikien lukion oppilaan muistoksi. Se asennetaan Cambridgen Corn Exchange -tapahtuman aulaan, jossa Barrett soitti viimeisen live-keikkansa, joka muistetaan katastrofaalisena esityksenä, sillä Barrett oli hyvin erilainen mies kuin se valoisa ja dynaaminen nuori esiintyjä, joka hän oli aikoinaan ollut. Paikalla järjestettäviin muistotapahtumiin kuuluu myös loppuunmyyty ruotsalaisen Men on the Border -yhtyeen konsertti, jossa he soittavat cover-versioita Barrettin sooloteoksista 50-henkisen orkesterin säestämänä. Suunnitelmia on valmisteltu vuoden ajan, ja niitä on johtanut Cambridge Liven operatiivinen johtaja Neil Jones, joka on itse suuri Pink Floydin ja sen entisen tähden Sydin fani. "Kun muutin tänne, en voinut uskoa, ettei kaupungin suurimmalle musiikkiviennille ollut muistomerkkiä tai perintöä", hän sanoi. "Nyt tuntuu siltä, että planeetat ovat asettuneet vuoden merkityksen kanssa samalle viivalle, ja kaikki on vain loksahtanut kohdalleen." Barrettin sisar Rosemary, 69, osallistuu juhlallisuuksiin, mutta sanoo, että jos hänen veljensä olisi elossa, hän olisi luultavasti jäänyt kotiin. "Hän ei olisi ollut kiinnostunut siitä - hän ei olisi tullut paikalle ja antanut ihmisten vain jatkaa", hän sanoi. "Olen ylpeä siitä, että hän olisi voinut antaa musiikillaan iloa niin monelle ihmiselle, mutta tiedän, ettei hän ollut ylpeä itsestään - hänellä oli vain hauskaa." Barrettin musiikillinen matka alkoi Cambridgessa 1950-luvulla, jossa hän voitti seitsemänvuotiaan siskonsa kanssa pianoduettokilpailun. Koulussa hän ystävystyi Roger Watersin ja David Gilmourin kanssa - jotka molemmat soittivat myöhemmin Pink Floydissa - ja teini-iässä hän alkoi ottaa käyttöön lempinimen "Syd". Hiouduttuaan muutamissa paikallisissa bändeissä ja hankittuaan itselleen nimeä kaupungissa hän opiskeli Camberwellin taidekoulussa aikana, jolloin Lontoo oli Yhdistyneen kuningaskunnan underground-musiikkikentän keskus. Siellä hän liittyi bändiin, jonka jäseninä olivat Waters ja Richard Wright, ja myöhemmin siitä kehittyi Pink Floyd - nimi, jonka Barrett keksi. Vuoteen 1967 mennessä yhtye oli tehnyt levytyssopimuksen ja julkaissut kaksi singleä - Arnold Layne ja See Emily Play - jotka molemmat olivat Barrettin kirjoittamia. Mutta heidän varhainen menestyksensä osui samaan aikaan Barrettin vakavien ongelmien alkamisen kanssa, sillä hänen LSD:n ja muiden psykedeelisten huumeiden käyttönsä oli tunnettua. Epäsäännöllisen esiintymisen Yhdysvalloissa ja ongelmallisen käytöksen harjoituksissa jälkeen hän jätti yhtyeen vuonna 1968 ja muutti takaisin Cambridgeen asumaan äitinsä Winin kanssa tämän kolmen makuuhuoneen taloon Cherry Hintonissa. Sillä välin Pink Floyd jatkoi ilman häntä, kunnioitti entistä bändikaveriaan vuonna 1975 ilmestyneessä Shine On You Crazy Diamond -sävellyksessä ja nousi yhdeksi kaikkien aikojen menestyneimmistä ja vaikutusvaltaisimmista rockyhtyeistä. Barrett aloitti soolouran, jonka aikana hän esiintyi Cambridge Corn Exchange -tapahtumassa vuonna 1972, joka oli hänen viimeinen live-esiintymisensä. "Ei ole mikään salaisuus, että se ei ollut läheskään hänen uransa hienoin esitys", sanoi Neil Jones Cambridge Livestä. "Se oli tunnetusti sekasortoinen, ja käsittääksemme se keskeytettiin kesken". Jack Monck, basisti, joka oli lavalla Barrettin kanssa sinä iltana, sanoi: "Siitä on tullut ikoninen hetki, mutta tuolloin se oli päinvastainen. En viettänyt aikaa katumalla sitä, mutta kadun sitä, ettemme olleet fiksumpia ja valmistautuneempia." Jones sanoo, että muistomerkin paljastaminen tapahtumapaikalla ei merkitsisi sitä, että tapahtunutta peitettäisiin maton alle. "Tosiasia on, että se oli hänen viimeinen live-esiintymisensä. Se oli historiallinen hetki - ja sitä me muistamme", hän sanoi. 'Muista, kun olit nuori, säteilit kuin aurinko' Itse teos, joka on nimetty CODA:ksi ja joka paljastetaan myöhemmin, valittiin Barrettin siskon ja hänen veljenpoikansa laatimasta ehdokaslistasta. Barrettin mukaan he valitsivat sen, koska se vaikutti "oikealta valinnalta siihen, mitä olimme tekemässä - hyvin kirkas ja säihkyvä, mutta melko yksinkertainen". "Se on mitä se on ilman mitään ylimääräistä", hän lisäsi ja kuvaili veljeään - joka 1970-luvulla palasi Roger-nimeen ja sanoi vieraille ovella "Syd ei asu täällä enää" - "hyvin suoraviivaiseksi, tavalliseksi tyypiksi". "Haluaisin, että hänet muistettaisiin sellaisena kuin hän oli - hauskana", hän sanoi. "Hän joutui siihen maailmaan vain siksi, että hän nautti musiikista - hän ei tiennyt, miksi ihmiset olivat kiinnostuneita hänestä. "En ole koskaan pitänyt Pink Floydista enkä ymmärtänyt sitä, mutta rakastan hänen maalauksiaan, ja hän oli onnellisimmillaan niitä tehdessään", hän sanoi. Osana kunnianosoituksia Cambridgen elokuvajuhlien yhteydessä esitettiin ennen näkemätöntä materiaalia Barrettista. Dokumenttielokuvan "Get All That, Ant?" on koonnut Anthony Stern, Barrettin entinen koulukaveri, joka työskenteli ammattivalokuvaajana tallentaen kuvia Lontoon 1960-luvun vastakulttuurista. Hän muistaa Barrettin "hyvin hurmaavana, hyvin terhakkaana ja nuorekkaana" ja sanoi, ettei hän usko muusikon koskaan kasvaneen aikuiseksi. "Hän oli itseilmaiseva eikä päästänyt irti lapsuutensa unelmista, muistoista ja kiintymyksistä." Basisti Monck muistelee Barrettin kotikaupungin vaikutusta mieheen, jota hän kuvaili "luovaksi kipinäksi". "Mielestäni Cambridgella oli epäilemättä syvällinen vaikutus häneen. Hän oli täysin napanuorassa kaupungin kanssa", hän sanoi. "On yllättävää, ettei hänelle ole vielä pystytetty muistomerkkiä, mutta se tulee nyt muuttumaan."</w:t>
      </w:r>
    </w:p>
    <w:p>
      <w:r>
        <w:rPr>
          <w:b/>
        </w:rPr>
        <w:t xml:space="preserve">Tulos</w:t>
      </w:r>
    </w:p>
    <w:p>
      <w:r>
        <w:t xml:space="preserve">Pink Floyd -legenda Syd Barrettin muistoksi paljastetaan taideteos hänen kotikaupungissaan Cambridgessa fanien vuosien kampanjoinnin jälkeen pysyvän muistomerkin puolesta. Miksi on kestänyt niin kauan, ennen kuin kaupunki on kunnioittanut "hullua timanttiaan"?</w:t>
      </w:r>
    </w:p>
    <w:p>
      <w:r>
        <w:rPr>
          <w:b/>
        </w:rPr>
        <w:t xml:space="preserve">Esimerkki 1.5734</w:t>
      </w:r>
    </w:p>
    <w:p>
      <w:r>
        <w:t xml:space="preserve">Ympäristöministeriö vaatii 67 prosentin korotusta bussimaksuihin, joita veronmaksajat tällä hetkellä tukevat, jotta rahat saataisiin kasaan. Apulaiskaupunginjohtaja John Gollop katsoo, että muita vaihtoehtoja, kuten maksullista pysäköintiä, olisi harkittava ennen kuin bussimaksuja muutetaan. Hän sanoi toivovansa, että osavaltiot kävisivät avoimen keskustelun ehdotuksesta. Varapuheenjohtaja Gollop sanoi: "Valtiovarainministeriö ja resurssit kertovat jatkuvasti osavaltioiden jäsenille, että elämme laihoja aikoja. "Eikö nyt siis ole oikea aika, jolloin osavaltioiden jäsenet voivat tukea maksullista pysäköintiä ja saada siitä miljoona puntaa?", hän sanoi. Ehdotus on osa useita muutoksia, jotka on määrä toteuttaa elokuun aikana.</w:t>
      </w:r>
    </w:p>
    <w:p>
      <w:r>
        <w:rPr>
          <w:b/>
        </w:rPr>
        <w:t xml:space="preserve">Tulos</w:t>
      </w:r>
    </w:p>
    <w:p>
      <w:r>
        <w:t xml:space="preserve">Osavaltioita kehotetaan harkitsemaan uudelleen muita keinoja rahankeruuseen kuin bussimatkojen korottamista Guernseylla.</w:t>
      </w:r>
    </w:p>
    <w:p>
      <w:r>
        <w:rPr>
          <w:b/>
        </w:rPr>
        <w:t xml:space="preserve">Esimerkki 1.5735</w:t>
      </w:r>
    </w:p>
    <w:p>
      <w:r>
        <w:t xml:space="preserve">Catherine BurnsNewsbeat-toimittaja 16-24-vuotiaiden yrittäjien määrä on noussut 26 000:sta vuonna 2008 yli 30 000:een vuonna 2010. "Kustannukset ovat melko alhaiset, ja sen voi tehdä takahuoneesta käsin", sanoo Adam Swash Experianilta. Tutkimuksen mukaan kolmannes näistä uusista yrityksistä lopettaa toimintansa kolmen vuoden kuluttua. Epäonnistumisprosentti Jos yli 25-vuotias aloittaa oman yrityksen, on 50:50 todennäköisyys, että se selviytyy yli kolme vuotta, Experianin luvut kertovat. Alle 25-vuotiailla mahdollisuus on kuitenkin lähempänä yhtä kolmesta. Yksi selitys tälle on se, että teini-ikäisillä tai parikymppisillä ei yleensä ole niin paljon kokemusta, liiketoimintaosaamista tai käteistä rahaa. Toinen syy on se, että nuoremmat pomot aloittavat todennäköisemmin helpommilla aloilla, sanoo Adam Swash Experianilta. "Vähittäiskauppa, ravintola-ala, catering, rakentaminen", Adam luettelee yleisimpiä aloja. "Mutta nämä alat ovat tällä hetkellä melko lailla kuluttajien rahankäytön päähänpiston varassa, ja ne ovat vaikeita." Hänen mukaansa ei ole mitään syytä, miksi nuoret yrittäjät eivät voisi pärjätä tuomiosta ja synkkyydestä huolimatta. Nuoria yrittäjiä neuvotaan suunnittelemaan mahdollisimman paljon ja tekemään yhteistyötä vanhemman kumppanin tai mentorin kanssa. Tee työtä, älä ota työtä Nikki Hesford ei ole tavallinen yrittäjä. Hän tuli raskaaksi 17-vuotiaana ja työskenteli glamourmallina maksaakseen tiensä yliopistoon. Hän valmistui vuonna 2008 juuri kun lama alkoi. Nikki kertoo hakeneensa noin 90 työpaikkaa. "En saanut edes 9500 punnan vuosityöpaikkaa, ja ajattelin, että voi luoja, tämä on pahempaa kuin odotin." Hänellä oli toinenkin ongelma - saada haastattelupuvut, jotka sopivat hänen kokoa 8 ja 34D-kokoa olevaan kehoonsa, mikä antoi hänelle liikeidean. Nikki päätti perustaa verkkokaupan, joka myy vaatteita hoikille mutta kurvikkaille naisille. 26-vuotias myöntää, ettei se ole ollut helppoa, ja sanoo pankkien nauraneen hänelle, kun hän pyysi lainaa. Jopa silloin, kun hänen verkkosivunsa oli perustettu, mitään ei tapahtunut. Ensimmäisen tilauksen saaminen kesti kuusi viikkoa. Kolme vuotta myöhemmin hänen yrityksensä Miss Fit UK myy nyt suurille kauppaketjuille, ja hän odottaa saavansa tänä vuonna neljännesmiljoona puntaa. Nikkin paras vinkki nuorille yrittäjille on olla joustava. "Monet ihmiset sanovat, että ei kiitos. Joskus ei ei tarkoita ei, vaan ei nyt."</w:t>
      </w:r>
    </w:p>
    <w:p>
      <w:r>
        <w:rPr>
          <w:b/>
        </w:rPr>
        <w:t xml:space="preserve">Tulos</w:t>
      </w:r>
    </w:p>
    <w:p>
      <w:r>
        <w:t xml:space="preserve">Newsbeatille on toimitettu yksinoikeudella lukuja, joiden mukaan nuorten yritysten perustaminen on lisääntynyt 15 prosenttia vain kahdessa vuodessa.</w:t>
      </w:r>
    </w:p>
    <w:p>
      <w:r>
        <w:rPr>
          <w:b/>
        </w:rPr>
        <w:t xml:space="preserve">Esimerkki 1.5736</w:t>
      </w:r>
    </w:p>
    <w:p>
      <w:r>
        <w:t xml:space="preserve">Mark MardellNorth America editor@BBCMarkMardellon Twitter Hän kysyy toimittajalta: "Mitä käsikirjoituksessa sanotaan?". "Yhteinen tulevaisuutemme." Kuvat vierivät väsyneiden, kyyristelevien massojen läpi Vapaudenpatsaaseen, entiseen presidenttiin Ronald Reaganiin, tähtiin ja lippuihin. He leikkaavat San Antoniossa, Texasissa, mainosta, jonka pitäisi näkyä televisioruuduissa viikon loppuun mennessä. 'Avatkaa ovet' Republikaanien löyhän ryhmittymän rahoittaman kampanjan tarkoituksena on vakuuttaa konservatiivit siitä, että on tullut aika suhtautua vakavasti maahanmuuttouudistukseen. Joidenkin republikaanien mielestä aika loppuu kesken - heillä on viimeinen tilaisuus kosiskella latinalaisamerikkalaisia äänestäjiä. Jos he jättävät tämän tilaisuuden käyttämättä, he eivät ehkä koskaan voita ryhmää, joka voi olla avain tulevien vaalien voittamiseen. Lionel Sosa on mainosmies, republikaani ja latino, joka oli mukana Ronald Reaganin sekä George HW ja George W Bushin presidentinvaalikampanjoissa. Hänen mukaansa viime vuoden tapahtumat eivät saa toistua. "Republikaanit pärjäsivät viime vaaleissa latinoiden kanssa niin huonosti kuin emme ole koskaan pärjänneet, ja siihen on syynsä. Latinot pitivät republikaaneja rikkaina, angloamerikkalaisina, eristäytyneinä ja tuomitsevina." Hän sanoo, että jos ehdokas nähdään maahanmuuttovastaisena, sillä on merkitystä Amerikan kansalaisia oleville latinoille, jotka pitävät häntä epäystävällisenä ja suvaitsemattomana. Latinoiden tuki oli varmasti aika tärkeää presidentti Barack Obamalle, ja demokraatit ovat päättäneet pitää sen. Presidentti julkistaa maahanmuuttouudistussuunnitelmansa Nevadan osavaltiossa myöhemmin tiistaina. Kaksipuolueinen ryhmä senaattoreita on juuri ehtinyt hänen edellään omilla ajatuksillaan. Kysymyksen ydin on se, mitä tehdä Yhdysvalloissa oleville noin 11 miljoonalle laittomalle maahanmuuttajalle, joista monet ovat Meksikosta. Viime vaaleissa monet republikaanit pilkkasivat ajatusta heidän armahtamisestaan ja sanoivat, että se palkitsisi rikollisen käyttäytymisen. Senaattoreiden ehdotukset tiukentaisivat rajavalvontaa ja tarjoaisivat laittomille maahanmuuttajille mahdollisuuden saada vihreä kortti, kunhan he ovat maksaneet sakot ja verorästit. Sosa sanoo, että tällainen on elintärkeää. "Tämä on hyvin jakava ja vaikea kysymys, mutta me republikaanit tiedämme sen - emme halua sitä pöydälle vuonna 2016, joten meidän on parempi ratkaista se noin vuoden kuluessa." Näin sanoo Sosa. "Tietenkin on paljon republikaaneja, jotka eivät tule pitämään uudesta lakiesityksestä, mutta emme halua, että meitä pidetään suvaitsemattomina emmekä ilkeinä. "Haluamme, että meitä pidetään ihmisinä, jotka toivottavat ihmiset tervetulleiksi, jotka avaavat ovet ja sanovat: 'Olette osa sitä, mikä tekee tästä maasta suurenmoisen'." Presidentti Obama tietää, että tämä on asia, joka voi jakaa republikaanit - ja he saattavat olla haluttomia hyväksymään mitään pakettia, jossa on hänen nimensä, mutta se on yksi ala, jolla kongressi saattaa lopulta toimia.</w:t>
      </w:r>
    </w:p>
    <w:p>
      <w:r>
        <w:rPr>
          <w:b/>
        </w:rPr>
        <w:t xml:space="preserve">Tulos</w:t>
      </w:r>
    </w:p>
    <w:p>
      <w:r>
        <w:t xml:space="preserve">"Se on ihana, ihana kuva, mutta..." Lionel Sosa kumartuu eteenpäin ja tuijottaa mietteliäänä valkokankaalle kuvaa nuoresta pariskunnasta suutelemassa.</w:t>
      </w:r>
    </w:p>
    <w:p>
      <w:r>
        <w:rPr>
          <w:b/>
        </w:rPr>
        <w:t xml:space="preserve">Esimerkki 1.5737</w:t>
      </w:r>
    </w:p>
    <w:p>
      <w:r>
        <w:t xml:space="preserve">Neil SmithViihdetoimittaja Cannesin elokuvajuhlilla Myrskysotilaat reunustivat Grand Theatre Lumiere -teatterin portaita, kun ohjaaja Ron Howard ja näyttelijät saapuivat tiistain näytökseen. Solo: A Star Wars Story on ensimmäinen sarjan elokuva, joka esitetään Cannesissa sitten Sithien koston vuonna 2005. Ensi viikolla Britanniassa ensi-iltaan tuleva elokuva kuvaa avaruuspiraatti Han Solon alkuaikoja. Alden Ehrenreich näyttelee hahmoa, jonka Harrison Ford teki tunnetuksi alkuperäisessä Star Wars -trilogiassa ja Star Wars: The Force Awakensissa. 28-vuotiaan näyttelijän lisäksi ensi-illassa olivat mukana brittinäyttelijät Emilia Clarke, Thandie Newton ja Phoebe Waller-Bridge, joka esiintyy elokuvassa ärhäkkäänä robottina. Fleabag-tähden seurana elokuvan rantajuhlissa oli myös hänen kumppaninsa, ohjaaja ja näytelmäkirjailija Martin McDonagh. Brittinäyttelijä Paul Bettany, jolla on elokuvassa roistomainen rooli, saapui paikalle näyttelijävaimonsa Jennifer Connelly kainalossaan. Paikalla oli myös yhdysvaltalainen näyttelijä ja muusikko Donald Glover, joka esittää nuorempaa versiota alun perin Billy Dee Williamsin esittämästä Lando Calrissian -hahmosta. Tiistain näytös Cannesissa seurasi Yhdysvaltain ensi-iltaa, joka pidettiin Hollywoodissa viime viikolla. Howard sanoi tiistaina puhuessaan, että elokuvan mukana olo Cannesissa oli tärkeää, koska Star Wars -saaga "puhuttelee koko planeettaa". "Olen aina ollut Star Wars -elokuvien fani, mutta nyt ymmärrän, miksi katsomme niitä yhä uudelleen ja uudelleen", hän jatkoi. Howard otti ohjaajan tuolin haltuunsa sen jälkeen, kun The Lego Movie -elokuvan ohjaajat Christopher Miller ja Phil Lord jättivät elokuvan viime vuonna. Apollo 13 -elokuvan tekijä selitti heidän lähtönsä "luovilla erimielisyyksillä" ja sanoi, että hänen oli otettava "luova harppaus" ja otettava elokuva haltuunsa kesken tuotannon. Ehrenreich, joka on tähän mennessä parhaiten tunnettu roolistaan hidasälyisenä cowboy-näyttelijänä Coenin veljesten Hail, Caesar! -elokuvassa, sanoi, että mahdollisuus astua Harrison Fordin saappaisiin oli "yli kaiken, mitä [hän] olisi voinut kuvitella". "Kun ilmoittautuu johonkin tällaiseen, ilmoittautuu koko elämänsä seikkailuun", hän jatkoi. Lisää Cannesista: Woody Harrelson puolestaan kutsui nuoren Hanin mentorin roolia "uransa huipuksi" vain puoliksi vitsillä. "Hengitämme todella harvinaista ilmaa, kun olemme Star Warsissa", entinen Cheers-tähti sanoi. "Olen todella innoissani siitä." Solo: A Star Wars Story -elokuvan arvostelut ovat olleet yleisesti ottaen myönteisiä, vaikka Hollywood Reporterin mielestä Howard "ei koskaan onnistu laukaisemaan Millennium Falconia hyperajoon". Varietyn kriitikko puolestaan sanoi, että elokuvassa on "hetkiä, joissa on todellista sisua", ja kutsui sen toimintakohtauksia "ensiluokkaisiksi koneistetuiksi spektaakkeleiksi". Kauan sitten kaukana, kaukana olevassa galaksissa tapahtuvassa Solossa nimihenkilö on opportunistinen haaskaeläin, joka haaveilee uuden elämän aloittamisesta toisella planeetalla. Seikkailujensa aikana hän tapaa jättimäisen karvaisen apinahahmon nimeltä Chewbacca - lyhyesti "Chewie" - ja solmii siteen tämän kanssa. Elokuva esitettiin tämän vuoden elokuvajuhlilla kilpailun ulkopuolella, joten se ei ole oikeutettu tapahtuman palkintoihin. Seuraa meitä Facebookissa, Twitterissä @BBCNewsEnts tai Instagramissa bbcnewsents. Jos sinulla on juttuehdotus, lähetä sähköpostia osoitteeseen entertainment.news@bbc.co.uk.</w:t>
      </w:r>
    </w:p>
    <w:p>
      <w:r>
        <w:rPr>
          <w:b/>
        </w:rPr>
        <w:t xml:space="preserve">Tulos</w:t>
      </w:r>
    </w:p>
    <w:p>
      <w:r>
        <w:t xml:space="preserve">Uusin Star Wars -elokuva on häikäissyt Cannesin tähtien täyttämällä ensi-illalla, ylenpalttisilla rantajuhlilla ja kahdeksan minuutin ilotulituksella.</w:t>
      </w:r>
    </w:p>
    <w:p>
      <w:r>
        <w:rPr>
          <w:b/>
        </w:rPr>
        <w:t xml:space="preserve">Esimerkki 1.5738</w:t>
      </w:r>
    </w:p>
    <w:p>
      <w:r>
        <w:t xml:space="preserve">Sekaannus viivästytti naisten jalkapallo-ottelua Glasgow'n Hampden Parkissa ensimmäisenä urheilupäivänä. Miesten jalkapallo-ottelut alkavat myöhemmin, ja otteluita ovat muun muassa Iso-Britannia vastaan Senegal klo 20.00 BST (19.00 GMT). Pääministeri David Cameron korosti BBC:n uutisille puhuessaan kisojen etuja ja sanoi: "Todellinen perintö on nuorten innoittaminen." Hän sanoi: "Se on todellinen perintö." Hän lisäsi: "Ihmiset tulevat maahamme seuraavien viikkojen aikana ja näkevät todella inspiroivan näyn. "Kyse on kansan olympialaisista, ei hallituksen olympialaisista." Muita uutisia: "Hyvin järkyttynyt" BBC:n urheilutoimittaja David Bond sanoi, että Hampden Parkissa tapahtunut lippusekaannus oli "nolo virhe", eivätkä kisajärjestäjät olisi halunneet sellaista alkua, mutta "suurta vahinkoa ei kuitenkaan tapahtunut". Kun Pohjois-Korean pelaajia esiteltiin ennen ottelua Kolumbiaa vastaan, videopaketissa näytettiin virheellisesti Etelä-Korean lippuja. Joukkue käveli ulos, ja heidät saatiin suostuteltua palaamaan vasta, kun joukkueet esiteltiin uudestaan niin, että jokaisen pelaajan kasvot näkyivät Pohjois-Korean lipun vieressä, mikä viivästytti aloitusta noin tunnilla. Koreoiden väliset suhteet ovat kireät - ne ovat teknisesti edelleen sodassa Korean konfliktin jälkeen vuosina 1950-53, joka päättyi aselepoon. Pohjois-Korean valmentaja Sin Ui Gun sanoi ottelun jälkeen: "Joukkueemme ei aikonut osallistua, ellei ongelmaa ratkaistaisi kunnolla... "Valitettavasti kesti jonkin aikaa myöhemmin, ennen kuin lähetys saatiin jälleen kunnolla hoidettua, ja teimme päätöksen jatkaa ottelua." Ei ollut heti selvää, kuka oli tuottanut stadionilla näytetyn videon. London 2012:n tiedottaja Andy Mitchell sanoi: "Etelä-Korean lippu näytettiin videopaketissa ennen aloituspotkua, ja pohjoiskorealaiset olivat luonnollisesti hyvin järkyttyneitä siitä...". "Tehtiin aito virhe, jota pyydämme anteeksi." BBC:n Skotlannin jalkapallotoimittaja Alasdair Lamont sanoi, että pelin viivästymisen aikana yleisö oli turhautunut tiedon puutteeseen. "En usko, että koko aikana ennen kuin aloituspotku lopulta tapahtui, annettiin mitään syytä sille, miksi oli tapahtunut viivytys", hän sanoi. "Heille annettiin vain pari viestiä, joissa sanottiin, että "kulissien takana oli jokin ongelma, teemme parhaamme sen ratkaisemiseksi", ja siinä se periaatteessa sitten olikin."" Eräs katsoja, Paul, kertoi BBC Radio 5 Livelle: "Ilmoitus annettiin, että kulissien takana oli tekninen ongelma, ja senkin jälkeen, kun pelaajat tulivat takaisin kentälle, he tulivat takaisin toiselle lämmittelylle, ja melko suuri osa yleisöstä alkoi buuata." Pohjois-Korean valtiollinen uutistoimisto KCNA ei maininnut mokaa raportoidessaan torstaina joukkueen 2-0-voitosta Kolumbiaa vastaan. Pohjois-Korea kohtaa miesten olympialaisten pöytätenniksen joukkuekilpailun ensimmäisellä kierroksella Etelä-Korean, kun kaksikko arvottiin keskiviikkona vastakkain. "Vastinetta rahalle" BBC:n aamiaistilaisuuden haastattelussa Cameron kysyi Lontoon vuoden 2012 olympialaisten hyödyistä Yhdistyneelle kuningaskunnalle laajemmin: Cameron sanoi: "Uskon, että saamme koko maalle vastinetta rahoillemme." Hän sanoi, että kisojen odotetaan jäävän alle 9 miljardin punnan budjetin, ja samalla ennustetaan "13 miljardin punnan taloudellisia hyötyjä tulevista sopimuksista, lisämenoista, lisäturismista ja kaikesta muusta". Hän sanoi, että kansakunta saisi nauttia kisojen jättämästä fyysisestä infrastruktuurista, ja mainitsi esimerkkinä vesikeskuksen odotetut 800 000 kävijää vuodessa. "Todellinen perintö on kuitenkin se, että se innostaa nuoria, jotka haluavat harrastaa urheilua, joita olympialaisten kilpailuhenki innoittaa ja jotka näkevät Britannian parhaimmillaan", pääministeri sanoi. Miesten jalkapallon avausottelu alkaa Hampden Parkissa kello 12.00 BST, kun Honduras kohtaa Marokon ja sen jälkeen Espanja vastaan Japanin. Otteluita pelataan myös Newcastlen St James' Parkissa, Cardiffin Millennium Stadiumilla ja Coventryn stadionilla.</w:t>
      </w:r>
    </w:p>
    <w:p>
      <w:r>
        <w:rPr>
          <w:b/>
        </w:rPr>
        <w:t xml:space="preserve">Tulos</w:t>
      </w:r>
    </w:p>
    <w:p>
      <w:r>
        <w:t xml:space="preserve">Olympialaisten järjestäjät ovat pyytäneet anteeksi pohjoiskorealaisilta urheilijoilta, joiden kuvia näytettiin Etelä-Korean lipun vieressä.</w:t>
      </w:r>
    </w:p>
    <w:p>
      <w:r>
        <w:rPr>
          <w:b/>
        </w:rPr>
        <w:t xml:space="preserve">Esimerkki 1.5739</w:t>
      </w:r>
    </w:p>
    <w:p>
      <w:r>
        <w:t xml:space="preserve">Pallab GhoshTiedekirjeenvaihtaja, BBC News Iäkäs mies on ensimmäinen ihminen maailmassa, joka on saanut tämän hoidon - tämä on Southern General Hospitalin säännellyn kokeilun alku. Hänelle annettiin hyvin pieniä annoksia viikonloppuna, ja hänet on sittemmin kotiutettu - ja lääkärien mukaan hän voi hyvin. Kriitikot vastustavat sitä, että solujen luomiseen käytettiin sikiöiden aivosoluja. Potilas sai hyvin pienen annoksen kantasoluja alustavassa kokeessa, jossa arvioitiin toimenpiteen turvallisuutta. Seuraavan vuoden aikana 12 muulle potilaalle annetaan asteittain suurempia annoksia - jälleen ensisijaisesti turvallisuuden arvioimiseksi - mutta lääkärit seuraavat tarkasti, ovatko kantasolut alkaneet korjata heidän aivojaan ja onko heidän tilansa parantunut. Varhaiset vaiheet Kantasoluja valmistava yritys sanoo, että lääkealan sääntelyviranomainen on hyväksynyt tutkimuksen eettisesti. Se huomauttaa myös, että tutkimuksen alkuvaiheessa käytettiin sikiöitä, joita ei enää käytetä. Glasgow'n yliopiston neurotieteilijä ja Southern General Hospitalin neurologian erikoislääkäri professori Keith Muir sanoi, että jos kokeet sujuvat hyvin, ne johtaisivat yksityiskohtaisempaan tutkimukseen. "Toivomme, että se johtaa tulevaisuudessa laajempiin tutkimuksiin, joissa selvitetään kantasolujen tehoa aivohalvauksen aiheuttamiin vammoihin", hän sanoi. Ensimmäinen potilasryhmä, joka saa hoitoa, on yli 60-vuotiaita miehiä, joiden tila on parantunut vain vähän tai ei lainkaan useiden vuosien aikana. Tämä on ihanteellinen ryhmä arvioitaessa toimenpiteen turvallisuutta - lääkärit haluavat ennen kaikkea tietää, että hoito ei huononna heidän tilaansa. Mutta näin tarkkaan määritellyn ryhmän avulla lääkärit ja tutkijat voivat verrata toisiaan, jos he havaitsevat parannusta - jopa näissä alkuvaiheissa. Jos nämä kokeet osoittautuvat lupaaviksi, lääkärit suunnittelevat suurempia kokeita, jotka tehdään useammalla eri potilasryhmällä. Tämä voisi alkaa aikaisintaan kahden vuoden kuluttua. Silloin keskitytään enemmän kantasoluhoidon mahdollisen tehokkuuden arviointiin ja siihen, missä ryhmissä se toimii parhaiten. Potilaita seurataan kahden vuoden ajan, minkä jälkeen tehdään pidempiaikaisia toimenpiteitä. Glasgow'n tutkimusryhmän ilmoitus tulee muutama viikko sen jälkeen, kun yhdysvaltalainen Geron-yritys ilmoitti aloittaneensa kliiniset kokeet potilaalla halvaushoidon kehittämiseksi. Kantasoluhoitojen kehittäminen on vielä tutkimusvaiheessa, ja on todennäköistä, että menee vielä vuosia ennen kuin niitä saadaan laajasti käyttöön. Uudet potentiaaliset hoidot alkavat kuitenkin nyt päästä tutkijoiden laboratoriosta lääkärin vastaanotolle. Aivohalvauksiin kuolee Yhdistyneessä kuningaskunnassa vuosittain noin 67 000 ihmistä, kertoo Stroke Association. Hyväntekeväisyysjärjestön mukaan se on kolmanneksi yleisin kuolinsyy Englannissa ja Walesissa sydänsairauksien ja syövän jälkeen. Se lisää, että potilaiden kärsimät vammat vaikuttavat enemmän kuin mikään muu krooninen sairaus. Tutkimus toteutetaan ReNeuron Group plc:n kanssa, jolle Yhdistyneen kuningaskunnan lääke- ja terveydenhuollon tuotteiden sääntelyvirasto (MHRA) antoi hyväksynnän viime vuoden tammikuussa. Yhtiön toimitusjohtaja Michael Hunt sanoi: "Kliinisen tutkimuksen aloittaminen on merkittävä ja vaivalla saavutettu virstanpylväs aivohalvauksen vakavasti vammauttavien vaikutusten hoitoon tarkoitettujen hoitojen kehittämisessä."</w:t>
      </w:r>
    </w:p>
    <w:p>
      <w:r>
        <w:rPr>
          <w:b/>
        </w:rPr>
        <w:t xml:space="preserve">Tulos</w:t>
      </w:r>
    </w:p>
    <w:p>
      <w:r>
        <w:t xml:space="preserve">Glasgow'ssa lääkärit ovat ruiskuttaneet aivohalvauspotilaan aivoihin kantasoluja, jotta aivohalvaukseen voitaisiin löytää uusi hoito.</w:t>
      </w:r>
    </w:p>
    <w:p>
      <w:r>
        <w:rPr>
          <w:b/>
        </w:rPr>
        <w:t xml:space="preserve">Esimerkki 1.5740</w:t>
      </w:r>
    </w:p>
    <w:p>
      <w:r>
        <w:t xml:space="preserve">Quinto, joka näyttelee Spockia tulevassa Star Trek -elokuvan jatko-osassa Into Darkness, on näytelmän kertojan Tomin pääroolissa. Hän jakaa näyttämön hänen äitiään Amanda Wingfieldiä esittävän, kaksinkertaisen Tony-palkitun Cherry Jonesin kanssa. Tuotanto sai alun perin ensi-iltansa Cambridgen American Repertory Theatre -teatterissa. The New York Times -lehdessä kirjoittanut kriitikko Ben Brantley kutsui Quinton työtä "vertailuesitykseksi". Viitaten Jonesiin hän lisäsi: "Hän on sekä enemmän kuin toivoit että ei ollenkaan sitä, mitä olisit odottanut". Omaelämäkerrallinen Näytelmä keskittyy ikääntyvään etelän kaunottareen, joka toivoo poikansa täyttävän hänen unelmansa täydellisen "herrasmieskutsujan" löytämisestä ujoudelleen ja vaurioituneelle tyttärelleen Lauralle - tässä näytelmässä häntä esittää Celia Keenan-Bolger. Williamsin ensimmäinen menestyksekäs näytelmä, jota pidetään yleisesti omaelämäkerrallisena kertomuksena näytelmäkirjailijan omasta kasvatuksesta. Williamsin novellin Portrait of a Girl in Glass pohjalta tehty näytelmä sai ensi-iltansa Chicagossa vuonna 1944. Se on aiemmin esitetty uudelleen Broadwaylla vuonna 2005, ja päärooleissa ovat Christian Slater ja Jessica Lange. Quinto, joka tuli tunnetuksi tv-sarjassa Heroes Sylarina, sai hiljattain kiitosta off-Broadway-esityksestään Angels in America -elokuvassa. John Tiffanyn ohjaaman The Glass Menagerie -näytelmän ennakkonäytökset alkavat 5. syyskuuta, ja ensi-ilta on 26. syyskuuta. Näytelmän kesto on 17 viikkoa.</w:t>
      </w:r>
    </w:p>
    <w:p>
      <w:r>
        <w:rPr>
          <w:b/>
        </w:rPr>
        <w:t xml:space="preserve">Tulos</w:t>
      </w:r>
    </w:p>
    <w:p>
      <w:r>
        <w:t xml:space="preserve">Star Trekin Zachary Quinto tekee Broadway-debyyttinsä Tennessee Williamin The Glass Menagerie -näytelmässä, kun se siirtyy New Yorkiin syyskuussa.</w:t>
      </w:r>
    </w:p>
    <w:p>
      <w:r>
        <w:rPr>
          <w:b/>
        </w:rPr>
        <w:t xml:space="preserve">Esimerkki 1.5741</w:t>
      </w:r>
    </w:p>
    <w:p>
      <w:r>
        <w:t xml:space="preserve">Mark Roberts sai potkut sen jälkeen, kun ilmiantaja väitti hänen käyttäneen uudelleen ruiskupatruunoita ja juurihoitoleikkausarkistoja. Hän oli työskennellyt Splott Road Dental Surgery -hoitolassa vuodesta 1989 helmikuuhun 2015. Cardiff and Vale University Health Boardin mukaan 450 potilasta 3 000:sta on ollut yhteydessä vetoomuksen jälkeen, ja 252:lle on tarkoitus tehdä verikokeet. Terveyslautakunnan mukaan testit on tarkoitettu niille, joilla katsotaan olevan suurempi tartuntariski, tai antamaan mielenrauhaa niille, jotka ovat huolissaan. Potilaille on kuitenkin vakuutettu, että hepatiitti B:n, hepatiitti C:n ja HIV:n kaltaisten infektioiden siirtymisen riski on hyvin pieni. Hammaslääkäri sanoi olevansa syvästi pahoillaan hänen vastaanotollaan tapahtuneista "laiminlyönneistä", sillä terveysviranomaiset ottivat yhteyttä kaikkiin entisiin potilaisiin. Yleinen hammaslääkärineuvosto vahvisti, että Roberts hyllytettiin huhtikuussa 18 kuukaudeksi, ja tätä on "jatkettu" lokakuuhun 2016 asti, koska "hänen risti-infektioiden valvontaansa liittyvät huolet". Splott Road Dental Surgery on nyt uudessa omistuksessa. Väitteet huonosta infektioiden valvonnasta koskevat muun muassa seuraavia asioita:</w:t>
      </w:r>
    </w:p>
    <w:p>
      <w:r>
        <w:rPr>
          <w:b/>
        </w:rPr>
        <w:t xml:space="preserve">Tulos</w:t>
      </w:r>
    </w:p>
    <w:p>
      <w:r>
        <w:t xml:space="preserve">Satoja potilaita testataan sen jälkeen, kun cardiffilainen hammaslääkäri käytti uudelleen laitteita, jotka olisi pitänyt hävittää.</w:t>
      </w:r>
    </w:p>
    <w:p>
      <w:r>
        <w:rPr>
          <w:b/>
        </w:rPr>
        <w:t xml:space="preserve">Esimerkki 1.5742</w:t>
      </w:r>
    </w:p>
    <w:p>
      <w:r>
        <w:t xml:space="preserve">India PollockBBC News Jotkut virastot maksavat noin 3 000 puntaa "kultaista tervehdystä", mutta veloittavat sitten neuvostolta enemmän saman lapsen hoidosta. Lasten palveluiden johtajien yhdistys (Association of Directors of Children's Services) sanoo, että käytäntö on moraaliton ja pitäisi kieltää. Kasvatusjärjestöt kyseenalaistavat tavan, jolla neuvostot maksavat omat palvelunsa. National Association of Foster Providers -järjestö sanoo myös, että sijaishoitajien siirtyminen paikallishallinnon palveluksesta virastoihin voi tapahtua lapsen tarpeisiin liittyvistä syistä. Valtuuston sisäinen ja yksityinen sijaishuolto Lähde: Tilastokeskus: ADCS Hallituksen neuvonantajan Sir Martin Nareyn hiljattain tekemän riippumattoman katsauksen mukaan kahdeksan kaupallista sijaishuoltotoimistoa teki vuosina 2014-2015 noin 41 miljoonan punnan voiton. Kaikki virastot eivät tienaa, vaan jotkut ovat hyväntekeväisyysjärjestöjä tai voittoa tavoittelemattomia organisaatioita. ADCS:n puheenjohtaja Dave Hill sanoi, että yritykset eivät saisi tehdä voittoa huostaanotetuista lapsista, ja vastusti voimakkaasti "kultaisia tervehdyksiä". "Paikallisviranomaiset ovat hyvin sitoutuneita rekrytoimaan, kouluttamaan ja tukemaan sijaishoitajia, ja se maksaa paljon rahaa", hän sanoi. "Sitten nämä virastot tulevat paikalle kultaisella tervehdyksellä, vievät sijaishoitajamme, ja me joudumme pahasti pulaan. "Mielestämme se on moraalitonta ja väärin, ja se pitäisi lopettaa välittömästi." "Se on väärin" Hill sanoi, että sijaishoitajien arviointi ja kouluttaminen maksaa viranomaisille tuhansia puntia - ja nämä kustannukset menevät hukkaan, jos hoitaja siirtyy toimiston palvelukseen. Ja usein valtuusto, jolla on vastuu huostaanotetuista lapsista, joutuu sitten maksamaan toimistolle paljon enemmän siitä, että sijoitus jatkuu. Hänen mukaansa sijaishuoltaja ei kuitenkaan saa ylimääräistä rahaa lapsen hoitamisesta. "Mielestämme nämä varat pitäisi käyttää suoraan huostaanotettujen lasten ja muiden alueemme lasten hoitoon", hän lisäsi. "Tämä on yksinkertaisesti sitä, että nämä rahat viedään pois paikallisten lasten tarpeista, ja se on mielestämme väärin." Janin tarina Jan Hester on hoitanut 11 vuoden aikana lähes 50 lasta Essex County Councilin sijaishoitajana, ja hänellä on seitsemän omaa lasta. Jan on suorittanut terapeuttisen sijaisvanhemmuuden tutkinnon, ja hän on nyt erikoistunut hoitamaan traumaattisimmista taustoista tulevia lapsia. Hän on aina suhtautunut äitinä toimimiseen hyvin vakavasti ja pitää sijaisvanhemmuutta pikemminkin kutsumuksena kuin rahan ansaintakeinona - sijaisvanhemmille ei makseta tuntipalkkaa, hän sanoo. Riippumattomat sijaishuoltotoimistot ovat lähestyneet häntä, mutta hän on aina torjunut ne, vaikka hän sanoo ymmärtävänsä, miksi jotkut sijaishuoltajat saattaisivat joutua houkutuksen kohteeksi. "En hyväksy sitä. Hyväksynnän saaminen vaatii kuukausia, sosiaalityöntekijöiden tuntikausia, jotta henkilö pääsee prosessin läpi... ja sitten hänet varastetaan ja siirretään toiseen toimistoon." Hän sanoo, että hän ei ole samaa mieltä. Jan pelkää, että jotkin virastot eivät ehkä tarjoa hoitajille samantasoista tukea kuin paikallisviranomaiset. "Tiedän myös, että monet sijaishuoltajat, jotka osallistuvat nyt sijaishuoltajien tukiryhmiin, joihin osallistun, ovat tulleet kyseisistä virastoista, koska he eivät tunteneet saavansa tukea ja koska he kokivat, että paikallisviranomaisilla olisi enemmän koulutusta ja tukea...". "Jos et saa tukea, loppujen lopuksi lapset kärsivät, koska he voivat olla todella traumatisoituneita lapsia, jotka tarvitsevat paljon tukea...". "Jos et saa samaa tukea, et voi selviytyä sijaishuoltajana, kun lapsilla on todella monimutkaista käyttäytymistä". Lopulta heitä siirretään ja siirretään ja siirretään, ja lopulta lapsi kärsii." Nationwide Association of Fostering Providers -järjestön toimitusjohtaja Harvey Gallagher sanoi, että kuntien laskelmat sijaishuollon kustannuksista eivät sisällä kaikkia toimisto- ja tukikustannuksia. Hän sanoi, että NAFP oli tutkinut yksityiskohtaisesti tapaa, jolla muutamat paikallisviranomaiset olivat laskeneet omat sijaishuoltopalvelunsa, ja sanoi, että ne perustuivat "näennäisen mielivaltaisiin oletuksiin". "Hän sanoi, että kustannusten arvioinnissa ei oteta juurikaan huomioon lasten erilaisia tarpeita, ja lisäsi, että riippumattomille sijaishuoltopalvelujen tarjoajille sijoitetuilla lapsilla on usein suuremmat tarpeet, minkä vuoksi heidän hoitamisensa on kalliimpaa. Lasten ja perheiden ministeri Edward Timpson sanoi: "Arvostan suuresti sitä tärkeää panosta, jonka sijaishoitajat antavat lasten elämään, ja olen sitoutunut varmistamaan, että he saavat tarvitsemansa tuen. "Siksi Sir Martin Nareyn riippumattomassa arvioinnissa esitetyn suosituksen mukaisesti käynnistämme sijaishuoltoa koskevan kansallisen kartoituksen, jotta voisimme paremmin ymmärtää nykyistä tarjontaa ja tarkastella myös sijaishuoltotoimistojen roolia. "Tämän lisäksi olemme tukeneet uusien ja innovatiivisten sijaishoitomallien testaamista 200 miljoonan punnan lastensuojelun innovaatio-ohjelman avulla, mukaan lukien paremmat tavat tukea sijaishoitajia." Paljastus tulee sijaishoitajista vallitsevan pula-aallon keskellä. On arvioitu, että ainakin 9 000 uutta sijaisperhettä tarvitaan hoitamaan Englannin ennätysmäärää huostaanotettuja lapsia. Riippumaton adoptio- ja sijaisvanhempien järjestö CoramBAAF sanoo, että hallituksen tekemä sijaisvanhempien tarjontaa koskeva tarkistus on hyvä tilaisuus tarkastella taloudellisia kannustimia. Jacqui Lawrence, sijaishuollon kehittämiskonsultti, sanoi: "Sekä riippumattomat virastot että paikallisviranomaiset voivat tarjota sijaishuoltajille tehokkaita tukipalveluja eri tavoin, eikä sen tarvitse olla pelkästään taloudellisesti johdettua. "Painopisteen on palattava siihen, että sijaishuoltajia kannustetaan tutkimaan, mitä he tarvitsevat virastoltaan, jotta he voivat lohduttautua ja iloita lapsista ja nuorista, joita he hoitavat."</w:t>
      </w:r>
    </w:p>
    <w:p>
      <w:r>
        <w:rPr>
          <w:b/>
        </w:rPr>
        <w:t xml:space="preserve">Tulos</w:t>
      </w:r>
    </w:p>
    <w:p>
      <w:r>
        <w:t xml:space="preserve">Suuret yksityiset sijaishuoltotoimistot tarjoavat rahallisia kannustimia rekrytoidakseen Englannin paikallisviranomaisille työskenteleviä sijaishoitajia - ja veloittavat sitten palvelusta enemmän, sanovat kunnat.</w:t>
      </w:r>
    </w:p>
    <w:p>
      <w:r>
        <w:rPr>
          <w:b/>
        </w:rPr>
        <w:t xml:space="preserve">Esimerkki 1.5743</w:t>
      </w:r>
    </w:p>
    <w:p>
      <w:r>
        <w:t xml:space="preserve">Stephen Frith, 58, löydettiin kiinteistöstä Tarring Roadilla, West Worthingissa, 27. lokakuuta. Neljä henkilöä pidätettiin murhasta epäiltynä, ja heidät on vapautettu tutkinnan ajaksi. Crimestoppersin toiminnanjohtaja Roger Critchell sanoi: "Hänen perheensä ansaitsee vastauksia." Sussexin poliisi sanoi, että Frith oli saanut vakavia vammoja, jotka sopivat fyysiseen pahoinpitelyyn, ja se on pyytänyt uudelleen tietoja hänen kuolemastaan. "Sydämet särkyneet", sanoi Critchell: "Stephenin ruumiin löytymisestä on kulunut yhdeksän kuukautta, ja hänen perheensä ansaitsee vastauksia siihen, mitä hänelle tapahtui. "He ovat kuvailleet häntä ihmiseksi, jolla oli suuri sydän, mutta heidän sydämensä on särkynyt sen jälkeen, kun hänet vietiin heiltä. "Vetoamme apuunne. Hyväntekeväisyysjärjestömme ottaa tietoja vastaan 100-prosenttisesti nimettömänä, aina." Kolme 40-, 38- ja 20-vuotiasta miestä sekä 22-vuotias nainen, kaikki Worthingista, pidätettiin ja vapautettiin kuolemantapauksen yhteydessä.</w:t>
      </w:r>
    </w:p>
    <w:p>
      <w:r>
        <w:rPr>
          <w:b/>
        </w:rPr>
        <w:t xml:space="preserve">Tulos</w:t>
      </w:r>
    </w:p>
    <w:p>
      <w:r>
        <w:t xml:space="preserve">10 000 punnan palkkio on tarjottu tiedoista, jotka koskevat "suurisydämisen" miehen kuolemaa, jonka ruumis löydettiin hänen asunnostaan viime vuonna.</w:t>
      </w:r>
    </w:p>
    <w:p>
      <w:r>
        <w:rPr>
          <w:b/>
        </w:rPr>
        <w:t xml:space="preserve">Esimerkki 1.5744</w:t>
      </w:r>
    </w:p>
    <w:p>
      <w:r>
        <w:t xml:space="preserve">Torstaina alkaneet rankkasateet aiheuttivat maanvyöryjä ja äkkitulvia. Viranomaisten mukaan monet joet virtasivat vaaramerkin yläpuolella. Lisäksi 23 valtion omistaman Assi Ganga -vesivoimahankkeen työntekijää, jotka katosivat lauantaina pilvimyrskyn jälkeen, on julistettu kuolleiksi. Miehet katosivat Uttarkashin alueella. Intian ja Tiibetin rajapoliisin ja osavaltion poliisin jäsenet ovat liittyneet pelastustöihin osavaltiossa, jossa satoja koteja on huuhtoutunut pois ja yli 2 000 ihmistä on hakeutunut hätäleireille. Viranomaisten mukaan rankkasateet ovat myös koetelleet läheistä intialaista Himachal Pradeshin osavaltiota ja osia Jammun alueesta Intian hallinnoimassa Kashmirissa.</w:t>
      </w:r>
    </w:p>
    <w:p>
      <w:r>
        <w:rPr>
          <w:b/>
        </w:rPr>
        <w:t xml:space="preserve">Tulos</w:t>
      </w:r>
    </w:p>
    <w:p>
      <w:r>
        <w:t xml:space="preserve">Pelastustyöntekijät etsivät ruumiita tuhoutuneiden talojen raunioista Pohjois-Intian Uttarakhandin osavaltiossa, jossa 34 ihmistä on saanut surmansa rankoissa monsuunisateissa.</w:t>
      </w:r>
    </w:p>
    <w:p>
      <w:r>
        <w:rPr>
          <w:b/>
        </w:rPr>
        <w:t xml:space="preserve">Esimerkki 1.5745</w:t>
      </w:r>
    </w:p>
    <w:p>
      <w:r>
        <w:t xml:space="preserve">Rory Cellan-JonesTeknologian kirjeenvaihtaja@BBCRoryCJon Twitter Tilintarkastusyhtiö KPMG:n sähköpostiviestissä sanottiin, että sen brittiläisten yritysten keskuudessa tekemä tutkimus osoitti, että ne vuotavat tietoja hälyttävässä määrin. Mutta pelkäänpä, että se herätti sisäisen ilkikurimieheni - ja sai minut miettimään, kuinka turvassa KPMG itse oli. Yritys kertoi, että sen kybervastuuryhmä oli tutkinut jokaisen FTSE 350 -yrityksen julkiset tiedot selvittääkseen, olivatko ne alttiita hyökkääjille. He havaitsivat, että jokaisesta yrityksestä oli vuotanut sähköpostiosoitteita, työntekijöiden käyttäjätunnuksia ja arkaluonteisten tiedostojen sijainteja - aineistoa, joka helpottaisi hakkerien työtä huomattavasti. Mutta onko mahdollista jättää verkkoon mitään jälkiä, joita verkkohyökkääjät voisivat hyödyntää? Vastausta varten rekrytoin oman kybervastaustiimini tietoturvabloggaaja Graham Cluleyn ja pyysin häntä tarkastelemaan KPMG:n omaa julkista verkkoläsnäoloa. Hän raportoi muutamassa minuutissa. "Tiedämme lehdistötiedotteesta", hän kertoo minulle, "että KPMG:n sähköpostin muoto on firstname.lastname@kpmg.co.uk. Mene LinkedIniin ja etsi KPMG UK:n työntekijöitä. Näen tällä hetkellä 2742 tulosta. "Voisin lähettää sähköpostia noille 2742 työntekijälle väärentämällä sähköpostiosoitteeni KPMG:n puheenjohtajaksi. Hän antaa avuliaasti sähköpostiosoitteensa yrityksen verkkosivuilla. "Sähköpostiviestissä voisi lukea jotain sellaista kuin 'Hieno uutisryhmä! Olemme avanneet uuden KPMG:n intranetin osoitteessa (lisää vaarallinen linkki tähän). Kirjaudu vain sisään tavallisella verkkokäyttäjätunnuksellasi ja salasanallasi saadaksesi uutta upeaa sisältöä... blaa blaa', ja mahdollisuudet ovat hyvät, että phishaisin jonkun KPMG:n tiimistä. "Olisi tietysti helppoa olla kohdennetumpi. Kun saisin verkon käyttäjätunnuksen ja salasanan, voisin asentaa vakoiluohjelmia tai käyttää varastettuja tietoja kirjautuakseni etänä heidän verkkoonsa tai tehdäkseni muuta pahaa." Hieman myöhemmin hän palaa toisen löydön kanssa: "Voi voi - KPMG:n verkkosivuilla on asiakirjoja, jotka on merkitty luottamuksellisiksi, ja niihin pääsee käsiksi yksinkertaisella Google-haulla." Hän liittää mukaan kuvakaappauksen, jossa on luettelo asiakirjoista, joista yksi on merkitty: "Tämä asiakirja on LUOTTAMUKSELLINEN, ja sen levittäminen ja käyttö on rajoitettu KPMG:n toimeksiantokirjeen ehtojen mukaisesti." KPMG ei tee mitään sellaista, mitä kaikki muutkin organisaatiot maailmassa tekevät, ja olen varma, että sen työntekijät ovat hyvin perehtyneitä Cluleyn kuvailemien tietojenkalasteluhyökkäysten havaitsemiseen. Olisi kuitenkin ehkä parempi tarkistaa omat suojauksensa ennen kuin lähettää järkyttäviä raportteja muiden yritysten tilasta. Kun pyysin KPMG:ltä kommenttia, yhtiö vastasi: "Kuten arvata saattaa, KPMG tutki oman sivustonsa samalla tavalla kuin muutkin sivustot. Myönnämme, että monilla verkkosivustoilla on jonkinasteisia tietovuotoja, ja tämän huomioon ottaen raporttimme tarkoituksena on tuoda esiin huolenaiheita, jotta niihin voidaan puuttua, eikä niinkään korostaa yksittäisiä heikkoja kohtia. Olimme varovaisia, ettemme paljastaneet minkään yrityksen erityisiä heikkouksia, koska se ei olisi asianmukaista."</w:t>
      </w:r>
    </w:p>
    <w:p>
      <w:r>
        <w:rPr>
          <w:b/>
        </w:rPr>
        <w:t xml:space="preserve">Tulos</w:t>
      </w:r>
    </w:p>
    <w:p>
      <w:r>
        <w:t xml:space="preserve">Se oli varustettu merkinnällä "URGENT", ja siinä luvattiin järkyttäviä uutisia kansalliselle turvallisuudellemme ja taloudellemme aiheutuvista riskeistä, jotka johtuvat heikosta kyberpuolustuksesta.</w:t>
      </w:r>
    </w:p>
    <w:p>
      <w:r>
        <w:rPr>
          <w:b/>
        </w:rPr>
        <w:t xml:space="preserve">Esimerkki 1.5746</w:t>
      </w:r>
    </w:p>
    <w:p>
      <w:r>
        <w:t xml:space="preserve">Rahat ovat osa 440 miljoonan punnan suuruista brittiläistä pakettia, jonka tavoitteena on nopeiden laajakaistayhteyksien tarjoaminen. Rahat ovat peräisin "tehostamissäästöistä" ja rahoista, jotka BT on palauttanut osana Yhdistyneen kuningaskunnan hallituksen laajakaistan levittämisohjelmaa. Kriitikot sanoivat pelkäävänsä, että järjestelmä ei hyödytä niitä, joilla on huonoin palvelu. Vuonna 2010 tehdyn sopimuksen mukaan Yhdistyneen kuningaskunnan hallitus maksoi BT:lle huippunopean laajakaistan levittämisestä vaikeasti saavutettaville alueille, joilla laajakaistainfrastruktuurin asentaminen ei ollut palveluntarjoajien mukaan kustannustehokasta. Sopimuksen mukaan BT:n oli maksettava osa tuesta takaisin, jos yli 20 prosenttia näiden alueiden tiloista ostaa huippunopean laajakaistan. Skotlannissa laajakaistan käyttöaste on ollut 26,30 prosenttia, mikä on johtanut 17 843 000 punnan maksuun, kertoi Yhdistyneen kuningaskunnan kulttuuri-, media- ja urheiluministeriö. Rahoitus käytetään Broadband Delivery UK -ohjelman kautta. Ministerit perustivat ohjelman siten, että vuoden 2017 loppuun mennessä 95 prosentilla Yhdistyneen kuningaskunnan tiloista olisi mahdollisuus hankkia supernopea laajakaista, joka on määritelty 24 Mbps:ksi. Tällaisilla nopeuksilla perheet voivat lähettää televisiolähetyksiä useilla laitteilla samaan aikaan. "Lähes mahdotonta" BT:tä on arvosteltu laajakaistan käyttöönoton nopeudesta ja laajakaistan kattavuuden laadusta. Dunveganista Skyen saarelta kotoisin oleva entinen B&amp;B-omistaja Mandy Boswell kertoi BBC:n Good Morning Scotland -ohjelmassa, että laajakaistan kattavuus saarella oli "kauhistuttava". Se teki liiketoiminnan harjoittamisesta "käytännössä mahdotonta", hän sanoi. "Kun puhutaan hallinnollisesta puolesta ja siirrytään tänne tuleviin vieraisiin, vieraiden odotukset kasvavat vuosi vuodelta", hän lisäsi. "Jos he eivät valita siitä, että tiet eivät ole tarpeeksi hyvät tai että julkisia vessoja ei ole, he paukuttavat oveen kello 22.30 ja sanovat, että laajakaista on poikki", hän jatkaa. Minä en voi korjata mitään näistä, eikä yksikään B &amp; B-palveluntarjoaja voi. Ne eivät ole meidän hallinnassamme." Hän sanoi uskovansa, että investointi hyödyttää ihmisiä, joilla on jo nyt laajakaistapalvelu, josta Skyen asukkaat "voivat vain uneksia". Yhdistyneen kuningaskunnan kulttuuriministeri Karen Bradley kuitenkin sanoi ohjelmassa: "Se, mitä ilmoitamme tänään, on juuri Mandyn kaltaisille ihmisille - niille ihmisille, jotka asuvat niillä alueilla, joilla ei tällä hetkellä ole huippunopeaa yhteyttä." "Skotlannissa se tarkoittaa, että jo tekemämme työn ansiosta 670 000 kodissa ja tiloissa on nyt nopeampi laajakaista. Ja tämän ilmoituksen ansiosta vieläkin useammat saavat liittymän." "Riittävä kattavuus" Yhdistyneen kuningaskunnan hallituksen ja BT:n mukaan tämä on "win-win", koska yhä useammat kotitaloudet ottavat sen käyttöönsä, mikä johtaa takaisinperintämaksuihin, jotka auttavat muita tiloja pääsemään nopeampaan laajakaistaan. "Olemme iloisia siitä, että toimituksemme onnistumisen ja tehokkuuden ansiosta sadattuhannet kotitaloudet ja yritykset voivat saada nopeamman laajakaistan kuin alun perin odotettiin", BT:n tiedottaja sanoi. Yhdistyneen kuningaskunnan hallitus ei ole asettanut aikataulua sille, milloin asiakkaat hyötyvät. Skotlannin kabinettiministeri Fergus Ewing, joka vastaa maaseututaloudesta ja yhteyksistä, sanoi, että Skotlannin hallitus on sitoutunut tarjoamaan Skotlannille 100 prosentin laajakaistapeiton nykyisen parlamentin loppuun mennessä vuonna 2021. Hän lisäsi: "Skotlannin hallitus on tietoinen siitä, että laajakaistayhteys on avainasemassa monissa maaseutuelämän osa-alueissa, ja huolimatta Yhdistyneen kuningaskunnan hallituksen toimettomuudesta, sillä se on säilyttänyt itsellään monia toimivaltuuksia tällä alalla, olemme työskennelleet huomattavan pitkään varmistaaksemme riittävän kattavuuden jokaiselle Skotlannin yhteisölle. "Investoimme jo 410 miljoonaa puntaa, jotta kuitulaajakaista saataisiin 95 prosenttiin Skotlannin tiloista ensi vuoden loppuun mennessä Digital Scotland Superfast Broadband -ohjelmamme kautta. "Pelkkä kaupallinen kattavuus olisi tuottanut vain 66 prosenttia." Ewing sanoi, että hänen hallituksensa aikoo ilmoittaa uusista toimenpiteistä uuden vuoden aikana.</w:t>
      </w:r>
    </w:p>
    <w:p>
      <w:r>
        <w:rPr>
          <w:b/>
        </w:rPr>
        <w:t xml:space="preserve">Tulos</w:t>
      </w:r>
    </w:p>
    <w:p>
      <w:r>
        <w:t xml:space="preserve">Skotlannin laajakaistapalveluihin on tarkoitus investoida lähes 18 miljoonaa puntaa nopeuksien parantamiseksi maaseutualueilla.</w:t>
      </w:r>
    </w:p>
    <w:p>
      <w:r>
        <w:rPr>
          <w:b/>
        </w:rPr>
        <w:t xml:space="preserve">Esimerkki 1.5747</w:t>
      </w:r>
    </w:p>
    <w:p>
      <w:r>
        <w:t xml:space="preserve">Stéphane Poussier näytti juhlivan everstiluutnantti Arnaud Beltramen kuolemaa ja sanoi, että se oli hieno asia. Hän lisäsi, että Trèbesin kaupungissa tapahtunut kuolema merkitsee yhtä äänestäjää vähemmän presidentti Emmanuel Macronille. Ranskalaismedian mukaan häntä voidaan syyttää terrorismin anteeksipyytämisestä. Poussier'n Twitter-tili on sittemmin poistettu. On epäselvää, oliko tämä hänen vai alustan tekemä toimenpide sen jälkeen, kun twiitit aiheuttivat kohua ja muut sosiaalisen median käyttäjät raportoivat niistä. Ex-ehdokas sanoi, että kuolema sai hänet ajattelemaan ystäväänsä, aktivisti Remi Fraissea, joka kuoli poliisin heitettyä aivotärähdyskranaatin mielenosoitusten aikana vuonna 2014. Eversti Beltrame, 44, kuoli ammuttuaan, kun jihadisti ryntäsi supermarkettiin Trèbesissä perjantaina. Häntä on ylistetty kansallissankariksi hänen vaihdettuaan paikkaa yhden panttivangin kanssa. Häntä kunnioitetaan kansallisella muistomerkillä Pariisissa lähipäivinä. Perjantain hyökkäys, jossa kuoli neljä ihmistä, oli pahin jihadistien hyökkäys Emmanuel Macronin presidenttikaudella. Le Monde -sanomalehden mukaan terroritekojen anteeksipyynnöstä voi saada enintään seitsemän vuoden vankeusrangaistuksen ja 100 000 euron (90 000 puntaa; 120 000 dollaria) sakon. Stéphane Poussier oli Jean-Luc Mélenchonin johtaman äärivasemmistolaisen puolueen La France Insoumise (France Unbowed) ehdokkaana vuoden 2017 parlamenttivaaleissa. Puolue on erottanut Poussier'n ja kutsunut hänen twiittejään "häpeällisiksi ja halpamaisiksi". Myös Mélenchon twiittasi tuomitakseen "ällöttävät" kommentit ja kehuen eversti Beltramea siitä, että hän on antanut elämänsä muiden palvelemiseksi.</w:t>
      </w:r>
    </w:p>
    <w:p>
      <w:r>
        <w:rPr>
          <w:b/>
        </w:rPr>
        <w:t xml:space="preserve">Tulos</w:t>
      </w:r>
    </w:p>
    <w:p>
      <w:r>
        <w:t xml:space="preserve">Ranskan vasemmiston entinen parlamenttiehdokas on pidätetty, koska hän oli twiitannut viime viikolla Etelä-Ranskassa jihadistien piirityksessä kuolleesta poliisista.</w:t>
      </w:r>
    </w:p>
    <w:p>
      <w:r>
        <w:rPr>
          <w:b/>
        </w:rPr>
        <w:t xml:space="preserve">Esimerkki 1.5748</w:t>
      </w:r>
    </w:p>
    <w:p>
      <w:r>
        <w:t xml:space="preserve">Anthony ZurcherPohjois-Amerikan toimittaja@awzurcheron Twitter Se oli jännittävä tapahtuma. Mielipidemittausten mukaan kaksi Iowassa lähelle kärkeä sijoittunutta ehdokasta - Pete Buttigieg ja Bernie Sanders - kilpailevat myös New Hampshiren kärkipaikasta. Ei siis ole yllättävää, että he olivat terävimmän kritiikin kohteena. Buttigieg osoittautui kuitenkin houkuttelevimmaksi kohteeksi. Sandersin uskolliset ovat uskollisia eivätkä todennäköisesti horju. Buttigieg on vienyt kannattajia Joe Bidenilta ja Elizabeth Warrenilta ja estänyt Amy Klobucharin nousun maltilliseksi vaihtoehdoksi. Perjantai-iltana he taistelivat takaisin. "Buttigieg on hieno kaveri ja todellinen patriootti", Biden sanoi väittelyn aluksi ennen kuin meni kurkkuun. "Hän on pienen kaupungin pormestari, joka on tehnyt joitakin hyviä asioita, mutta ei ole osoittanut, että hänellä on kyky... saada laajaa kannatusta eri puolilta, myös afroamerikkalaisilta ja latinoilta." Klobuchar otti myös nokkiinsa Buttigiegin suhteellisen ohuen poliittisen ansioluettelon ja huomautti, että Donald Trump on myös uusi tulokas Valkoisessa talossa, "ja katsokaa, mihin se johti". Hän otti kantaa Buttigiegin yrityksiin asemoida itsensä keskilännen ulkopuolisena, joka vastustaa Washingtonin vakiintuneita vastustajia. "On helppoa käydä Washingtonin kimppuun, koska se on suosittu asia", hän sanoi. "On paljon vaikeampaa johtaa ja ottaa vaikeita kantoja, koska mielestäni tämä jokaisen asian vastustaminen, jota ihmiset tekevät, koska se on suosittua sanoa ja saa sinut näyttämään siistiltä tulokkaalta, ei taida olla sitä, mitä ihmiset haluavat juuri nyt"." Jopa ABC:n juontaja Linsey Davis lähti mukaan kiistelyyn ja kysyi Buttigiegiltä, selittääkö systeeminen rasismi sen, miksi South Bendin mustat joutuivat hänen toimiessaan pormestarina todennäköisemmin pidätetyiksi huumausainerikoksista. "Ei ole epäilystäkään siitä, että järjestelmällinen rasismi on tunkeutunut järjestelmämme jokaiselle tasolle", Buttigieg vastasi. "Eikä minun kaupunkini ollut immuuni." Kysyttäessä, oliko hänen vastauksensa riittävä, Elizabeth Warren sanoi: "Ei". "Meidän on tunnustettava tosiasiat", hän jatkoi. "Ja on tärkeää tunnustaa tosiasiat siitä, miten rotu on läpäissyt rikosoikeusjärjestelmämme." Sanders ei kuitenkaan selvinnyt täysin vahingoittumattomana. Biden haastoi hänet selittämään, miten hän aikoo toteuttaa kunnianhimoisen yleisen terveydenhuoltosuunnitelmansa, joka hänen mukaansa maksaisi enemmän kuin koko Yhdysvaltain nykyinen liittovaltion talousarvio. Myös Buttigieg otti vermonttilaisen senaattorin tähtäimeen vihjaamalla, että hänen liberaalit ääriliikkeensä "jakaa ihmisiä politiikalla, jossa sanotaan, että jos et mene loppuun asti, sitä ei lasketa, politiikalla, jossa sanotaan, että minun tieni tai valtatie". "Sanomattakin on selvää, etten ole koskaan sanonut niin", Sanders vastasi ja palasi hyväksi havaittuun kampanjateemaansa. "Tapa, jolla saat ihmiset yhteen, on esittää agenda, joka toimii tämän maan työtätekevien ihmisten, ei miljardööriluokan hyväksi." Keskustelun aiheita olivat muun muassa asevalvonta, kauppasopimukset, iranilaisen kenraali Qasem Soleimanin murha, huumeiden laillistaminen, korkein oikeus, valtakunnanoikeus ja terveydenhuollon uudistus. Ehdokkaiden välinen suurin kitkan aihe oli kuitenkin se, kuka pystyy parhaiten voittamaan Trumpin marraskuussa. Demokraattien äänestäjät kertovat jatkuvasti mielipidetutkimusten tekijöille, että vaalikelpoisuus on heidän tärkein huolenaiheensa. Seuraavassa tarkastellaan, miten kumpikin pärjäsi - ja mikä on suurin kysymys, joka heidän kampanjoillaan on edelleen edessään. Joe Biden Entisellä varapresidentillä oli ehkä eniten pelissä tässä keskustelussa. Hän oli Iowassa neljänneksi sijoittunut, ja hänen kampanjansa varat vähenivät ja odotukset laskivat. "Otin iskun Iowassa", hän sanoi, "ja otan luultavasti iskun täällä". Jos hän menestyy huonosti New Hampshiressa, hänen kampanjansa ei välttämättä toivu. Tämä oli kuitenkin yksi hänen terävimmistä väittelyesiintymisistään, eikä hänellä ollut aiemmille esiintymisilleen tyypillisiä, toisinaan rönsyileviä vastauksia. Suuri kysymys: Riittääkö hänen väittelyesityksensä tukahduttamaan hänen kampanjansa verenvuodon, mutta saako hän siitä tarvitsemansa sysäyksen? Pete Buttigieg Entisellä pormestarilla oli väittelyssä iso maalitaulu selässään, ja hänen vastustajansa tähtäsivät tarkasti. Buttigieg on kuitenkin aina nopea jaloillaan, ja hän välttyi sellaiselta väittelykatastrofilta, joka saattaisi romahduttaa hänen kaltaisensa nousujohteisen kampanjan. Lähes puolet New Hampshiren äänestäjistä on rekisteröitynyt riippumattomiksi, ja he saattavat pitää Buttigiegin maltillista ja suurisuuntaista esitystä houkuttelevana - latteuksineen kaikkineen. Suuri kysymys: Tekikö Buttigieg mitään puuttuakseen näennäiseen kyvyttömyyteensä vedota vähemmistöäänestäjiin ja viedäkseen vauhtinsa New Hampshiren ohi? Bernie Sandersin kannattajat sanovat, että yksi Sandersin hellyyttävimmistä ominaisuuksista on hänen viestinsä johdonmukaisuus. Hän on paasaillut suuryrityksiä ja "miljardööriluokkaa" vastaan jo lähes 30 vuoden ajan. Perjantai-illan väittely oli jälleen kokoelma hänen suurimpia hittejään, sillä hän pysyi väsymättä sanomassaan, vaikka häntä vastaan hyökättiin. Suuri kysymys: Löysikö vermonttilainen senaattori keinon houkutella uusia kannattajia, vaikka Sandersin kannattajakunta rakastaa hänen sanomaansa? Elizabeth Warren Vaikea uskoa, että vain muutama kuukausi sitten Elizabeth Warren oli ehdokas, josta kaikki poliittiset tahot puhuivat. Vaikka hän saavutti Iowassa kunnioitettavan kolmannen sijan, Buttigiegin nousu ja Sandersin kestävyys ovat jättäneet hänet varjoonsa. Perjantain väittelyssä hän pysytteli enimmäkseen tavanomaisissa teemoissaan - ja katosi taustalle - lukuun ottamatta yhtä hetkeä, jolloin hän sanoi, että hänen korruptionvastainen viestinsä on avain hänen vaalikelpoisuuteensa. Hän saattoi toivoa, että ilkeässä väittelyssä hän voisi nousta kohun yläpuolelle, mutta niin ei käynyt. Suuri kysymys: Mitä Warren odottaa, kun aika loppuu? Amy Klobuchar Toinen väittely, toinen vahva esitys Minnesotan senaattorilta. Hän veti teräviä kontrasteja Sandersin ja Buttigiegin kanssa. Kun Biden vaati, että hänellä on parhaat edellytykset auttaa Minnesotan kaltaisten paikkojen vaarassa olevia senaattoreita voittamaan uudelleenvalinta, hän nauroi yhden sanan vastauksellaan: "Ihanko totta?" Kaikki tämä ja muutama miljoona dollaria saattavat pitää hänet mukana New Hampshiren jälkeen. Niin kauan kuin Buttigieg pysyy pystyssä ja Biden pysyy vakaana, hänen tiensä eteenpäin on kuitenkin epävarma. Suuri kysymys: Katselivatko tarpeeksi riippumattomat ja maltilliset New Hampshiren äänestäjät perjantai-illan väittelyä avoimin mielin, jotta hänen kampanjansa olisi voinut muuttua? Tom Steyer Perjantai-iltana hedge-rahastomiljardööri ei ole ollut debattilavalla aiemmin niin kiihkeästi. Hän varoitti, ettei Buttigiegillä ole "kokemusta" Trumpin kukistamiseen. Hän syytti Bideniä siitä, että hän pitää mustien tukea Etelä-Carolinassa itsestäänselvyytenä. Ja hän kerskui olevansa ainoa ehdokas, jolla on suunnitelma korvausten maksamisesta mustille amerikkalaisille orjuudesta. Suuri kysymys: Steyer on käyttänyt paljon rahaa Etelä-Carolinassa ja Nevadassa - osavaltioissa, joissa äänestetään tulevina viikkoina - mutta pystyykö hän säilyttämään paikkansa gallupien kärjen tuntumassa, kun muut kampanjat siirtävät huomionsa New Hampshiren ohi? Andrew Yang Teknologiayrittäjä palasi väittelyn lavalle jäätyään viime kuussa väliin, varoitti jälleen kerran automaation vaaroista ja mainosti 1 000 dollarin (776 punnan) kuukausittaista taattua perustuloa. Kuten aiemmissakin väittelyissä, moderaattorit jättivät hänet huomiotta ja käyttivät enemmän aikaa yrittäessään herättää yhteenottoja kärkiehdokkaiden välillä. Suuri kysymys: Yangilla on uskollinen kannattajakunta, mutta merkitseekö mielipidemittausten heikentyminen sitä, että tämä on hänen epäsovinnaisen kampanjansa viimeinen väittely? Kuka lähtee Trumpia vastaan vuonna 2020?</w:t>
      </w:r>
    </w:p>
    <w:p>
      <w:r>
        <w:rPr>
          <w:b/>
        </w:rPr>
        <w:t xml:space="preserve">Tulos</w:t>
      </w:r>
    </w:p>
    <w:p>
      <w:r>
        <w:t xml:space="preserve">Neljä päivää sen jälkeen, kun Iowan vaalikampanjat olivat ajautuneet kaaokseen, ja neljä päivää ennen New Hampshiren presidentinvaalien esivaalien alkua, demokraattien presidenttiehdokkaat kokoontuivat Manchesteriin kahdeksanteen väittelyynsä.</w:t>
      </w:r>
    </w:p>
    <w:p>
      <w:r>
        <w:rPr>
          <w:b/>
        </w:rPr>
        <w:t xml:space="preserve">Esimerkki 1.5749</w:t>
      </w:r>
    </w:p>
    <w:p>
      <w:r>
        <w:t xml:space="preserve">Ben KingTaloustoimittaja, BBC News Vuosien jälkeen Stella Sermoneta on kuitenkin saanut tarpeekseen. Hän on päättänyt opetella tekemään pizzaa, joka on kaikkialla maailmassa tunnustettu ja arvostettu taito. Uuden taitonsa avulla hän toivoo löytävänsä uuden elämän ulkomailla, ehkä Israelissa tai Yhdysvalloissa, jossa hänellä on sukulaisia. Hänellä on työpaikka Roomassa, jossa hän työskentelee puhelinkeskuksessa, mutta hänellä ei ole työsopimusta. Hän työskentelee laittomasti - "pimeästi". "Jos työskentelee ilman työsopimusta, ei voi saada monia tavallisia asioita, kuten uutta taloa, koska pankki ei anna asuntolainaa ilman sopimusta", hän sanoo. "Et voi käyttää rahaa tavallisiin asioihin, koska et tiedä, missä olet huomenna." Musta työ ei anna hänelle suositusta seuraavaa uraportaita varten, eikä hän koe voivansa perustaa perhettä ilman suurempaa turvaa. Hän sanoo, että yli puolet hänen ystävistään on samankaltaisessa tilanteessa, ja ainoa ulospääsytie hänelle on maastamuutto. Maksamattomat verot Italian nuorten surkea asema työmarkkinoilla korostui elokuussa, kun 18-24-vuotiaiden työttömyysaste nousi ennätyksellisen korkeaksi 40,1 prosenttiin. Ei ole selvää, kuinka moni nuori työskentelee epävirallisesti, mutta Italian harmaan talouden tiedetään olevan suuri. Itävallan Johannes Keplerin yliopistossa Linzissä toimivan professori Friedrich Schneiderin tutkimuksen mukaan Italian harmaan talouden osuus on viidennes maan koko BKT:stä, mikä on enemmän kuin EU:ssa keskimäärin ja enemmän kuin Espanjassa tai Portugalissa. Italian finanssipoliisi Guardia di Finanza tekee kaikkensa sen tukahduttamiseksi. Viime vuonna he tunnistivat 30 000 laitonta työntekijää, joista noin 16 500 työskenteli täysin pimeästi ilman minkäänlaista sopimusta. "Pimeän työn torjunta on tärkeää, koska se vahingoittaa ja heikentää monia etuja", sanoo everstiluutnantti Cosimo Virgilio Guardia di Finanza -virastosta. "Se vahingoittaa valtiota ja kansallista talousarviota, koska se tarkoittaa, että veroja ei makseta. Ja meidän tarkoituksemme on myös suojella rehellisiä yrityksiä. Ne, jotka noudattavat lakia, kärsivät epäreilusta kilpailusta muiden yritysten taholta, jotka pystyvät myymään tavaroitaan ja palveluitaan halvemmalla." Ongelma on keskittynyt enemmän Italian köyhempään etelään, jossa hallitsevat kausiluonteisen tai satunnaisen työn alat, kuten ravintolat, hotellit ja muut palvelualat, kuten puhelinkeskukset ja hoitokodit. Stefano Ferraina, joka johtaa työnvälityskeskusta Rooman eteläosassa, vahvistaa, että pimeä työ on jo pitkään ollut osa italialaista työelämää. "Se oli aikoinaan lyhytaikainen, tilapäinen silta", hän sanoo, "jolla täytettiin koulutuksen ja vakituisen työpaikan välinen aukko, joka antoi mahdollisuuden perustaa perhe ja luoda tulevaisuus. "Nyt siitä on valitettavasti tullut yhä useammin ainoa tarjolla oleva mahdollisuus." Kuolemanuhat Korkeat työverot ovat yksi syy siihen, miksi työnantajilla on houkutus palkata pimeästi. Jokaisesta eurosta, jonka työnantaja käyttää työntekijän palkkaamiseen, 48 senttiä menee veroihin ja sosiaaliturvamaksuihin ja vain 52 senttiä työntekijän taskuun. Jos veroja ja maksuja ei oteta huomioon, työntekijät näyttävät paljon halvemmilta. Tämän lisäksi monien säännösten vuoksi italialaisten työnantajien ei ole houkuttelevaa antaa nuorille työntekijöille asianmukaisia työsopimuksia. "Vanhemmat työntekijät ovat paljon paremmin suojattuja", sanoo Pietro Reichlin, Rooman LUISS-yliopiston taloustieteen professori. "Yritysten on paljon vaikeampi päästä eroon työntekijöistä, jos he eivät ole tuottavia, tai tehdä heidän sopimuksistaan joustavampia. Niinpä nuorten on paljon helpompi työllistyä sopimuksilla, joita ei ole virallisesti rekisteröity." Ongelman ratkaisemiseksi Italia voisi hänen mukaansa pyrkiä keventämään tätä vero- ja sääntelytaakkaa. Työllistämistä koskevien sääntöjen muuttaminen on kuitenkin Italiassa hidas ja vaikea prosessi. Vuosina 1999 ja 2002 työmarkkinauudistusta vastustaneet vasemmistolaiset puolisotilaalliset joukot murhasivat hallituksen neuvonantajina työskennelleitä professoreita. Nykyisen hallituksen neuvonantajia on uhattu tappaa. Stella ymmärtää, miksi työnantajat palkkaavat ihmisiä pimeästi. "Et ole vihainen, koska tiedät, mitä mustan pörssin takana on. Heillä ei ole varaa kaikkiin maksuihin. Heidän on myös elettävä." Mutta se on jälleen yksi este Italian nuorten ja uran välissä, jonka avulla he voivat toteuttaa unelmansa.</w:t>
      </w:r>
    </w:p>
    <w:p>
      <w:r>
        <w:rPr>
          <w:b/>
        </w:rPr>
        <w:t xml:space="preserve">Tulos</w:t>
      </w:r>
    </w:p>
    <w:p>
      <w:r>
        <w:t xml:space="preserve">Työn löytäminen Italiassa on tarpeeksi vaikeaa, mutta se on vain osa taistelusta. Monet, erityisesti nuoret, voivat löytää työtä vain "pimeästi" eli harmaan talouden piirissä ilman työsopimusta tai siihen liittyviä oikeuksia.</w:t>
      </w:r>
    </w:p>
    <w:p>
      <w:r>
        <w:rPr>
          <w:b/>
        </w:rPr>
        <w:t xml:space="preserve">Esimerkki 1.5750</w:t>
      </w:r>
    </w:p>
    <w:p>
      <w:r>
        <w:t xml:space="preserve">Yolande KnellBBC News, Jerusalem Jerusalemin itäpuolella asuvat beduiinit odottavat, että heitä yritetään pian siirtää vastoin heidän tahtoaan. He asuvat alueella, jota valvoo Israelin siviilihallinto, joka on osa Länsirantaa hallitsevaa puolustusministeriötä. "Kukaan ei voi estää heitä. Tämä on heidän hankkeensa, ja he toteuttavat sen keinolla millä hyvänsä", sanoo Ghadara Jahalin, joka istuu matolla lastenlastensa ympäröimänä telttojen ja metallihökkeleiden muodostamassa leirissä. "He työntävät meidät jonnekin, missä emme pysty selviytymään". Pieni yhteisö kärsii jo nyt ankarista olosuhteista aavikolla. Heillä ei ole juoksevaa vettä eikä pääsyä sähköverkkoon. Jerikoon johtavan vilkkaasti liikennöidyn tien toisella puolella horisontissa näkyy Israelin suurin siirtokunta Maale Adumim. "Nyt näette, että olemme ansassa siirtokuntien, niiden sähkökaapeleiden ja tien välissä", Ghadara sanoo. "Meillä oli ennen kaivoja, nyt emme pääse niihin käsiksi. Emme voi istuttaa mitään, joten vuohille ja lampaille ei ole laitumia." Perhe muutti tänne sen jälkeen, kun heidät pakotettiin pois Tel Aradista Pohjois-Negevistä yli 60 vuotta sitten, pian Israelin perustamisen jälkeen. Nyt heidät aiotaan siirtää muualle, jotta läheinen siirtokunta voisi laajentua. Israelin viranomaiset sanovat, että näin he saisivat paremmin resursseja ja palveluja. Hiljattain siviilihallinto ilmoitti aikovansa siirtää noin 20 beduiiniyhteisöä, yhteensä noin 2 300 ihmistä, joista suurin osa on pakolaisia. Raporttien mukaan beduiinit siirrettäisiin uuteen pysyvään paikkaan al-Azariyan lähelle kaatopaikkaa. Kymmeniä Jahalin-heimon jäseniä siirrettiin sinne 1990-luvulla Maale Adumimin varhaisen rakentamisen vuoksi, mutta he valittavat, että heiltä puuttuu laidunmaata ja että heillä on terveysongelmia. Paikallinen YK:n järjestö OCHA sanoo, että siirto olisi vastoin kansainvälistä humanitaarista oikeutta ja vaarantaisi beduiinien elämäntavan entisestään. Siviilihallinnon tiedottajan mukaan suunnitelmat eivät kuitenkaan ole lopullisia. Hän sanoi, että työtä on tehty kuukausia "ratkaisun löytämiseksi Jahalin-heimon siirto-ongelmaan, sillä he ovat laittomasti ja ilman vaadittavaa lupaa asuneet alueella". "Jahalin-heimon johtajien kanssa käydään keskusteluja, jotta löydettäisiin heille sopiva ratkaisu, hän lisäsi. Israelin viranomaiset kieltävät suurimman osan beduiinien uudisrakentamisesta hallitsemallaan Länsirannan alueella. Tämän vuoden alusta lähtien asuntojen purkamiset ovat lisääntyneet. YK:n tietojen mukaan yli sata beduiinirakennusta on purettu. Myös siirtokuntalaisten häirintä on kasvava ongelma. Khan al-Ahmarissa monet kodit ovat purkamismääräyksen alaisia, samoin kuin italialaisen hyväntekeväisyysjärjestön avustuksella kaksi vuotta sitten perustettu peruskoulu. Se rakennettiin mudan ja betonin peittämistä kumirenkaista. Kymmeniä lapsia käy siellä koulua. "Kaikki kansainväliset peruslait tukevat koulutusta. Nykyään se on pakko saada. Se on yhtä tärkeää kuin vesi ja happi", sanoo Eid Jahalin, kahden oppilaan isä. "Koulun tila on kuin tehohoitopotilaan: emme tiedä, selviääkö se vai ei", hän jatkaa. "Meillä on edessämme monia oikeusjuttuja." Länsirannalla arvioidaan asuvan noin 27 000 beduiinia. He asuvat enimmäkseen alueilla, jotka Israel on julistanut valtion maaksi tai palestiinalaisilta vuokratulla yksityismaalla. Joillakin on kauppakirjoja, jotka osoittavat heidän ostaneen alueita, kun Jordania hallitsi aluetta vuosina 1948-1967. Monet paimentolaisyhteisöistä asettuivat alueelle jätettyään esi-isiensä maat Negevin autiomaassa. Jäljelle jääneistä beduineista tuli Israelin kansalaisia, mutta heidän suhteensa valtioon on edelleen kireä. "Tunnustamattomat" kylät Syyskuussa Israelin kabinetti hyväksyi suunnitelman, jonka mukaan yli 30 000 beduiinia siirrettäisiin Negevin kylistä, joita se pitää "tunnustamattomina", nykyisten kaupunkikeskusten lähialueille. Nämä kylät ovat usein Israelin valtiota edeltäviä kyliä, joita ei ole virallisesti tunnustettu ja jotka eivät näin ollen saa valtion tukea tai palveluja. "On tehtävä päätös maan ja Negevin ja sen asukkaiden, niin juutalaisten kuin beduiinienkin, kehityksen kannalta", sanoi pääministeri Benjamin Netanjahu. Lainsäädännön odotetaan pian menevän parlamentin käsiteltäväksi kolmen kuukauden kuulemisjakson jälkeen. Arabien etujärjestöt väittävät, että tämä kumoaa tavanomaisen suunnitteluprosessin ja että Negevin beduiinit eivät koskaan suostu siirtämään kahta kolmasosaa väestöstään "ahtaisiin kaupunkeihin", joissa he eivät voi harjoittaa perinteistä maatalouselämää. He sanovat hakevansa oikeuksia maahan, joka on vain 2 prosenttia Negevin alueesta. "Mielestämme Prawerin suunnitelma [joka on nimetty Ehud Prawerin mukaan, israelilaisen virkamiehen, joka johti ryhmää, joka ratkaisi tunnustamattomien kylien kysymyksen] on huono asia beduiinien ja juutalaisten kannalta, koska se järkyttää arabien ja juutalaisten välisiä suhteita", sanoo Thabet Abu Ras Israelin arabivähemmistöjen oikeuksia ajavasta Adalah-järjestöstä. Hänen mielestään kyseessä on Israelin arabi-israelilaisyhteisön syrjintä, jota pidetään "väestörakenteellisena ja turvallisuusuhkana". "He luulevat voivansa työntää arabit pois rajalta, vähentää väestöä ja tehdä tilaa uusien juutalaisyhteisöjen perustamiselle", hän sanoo. "Naqabissa [Negevissä] asuvat juutalaiset ovat vapaita asumaan kaupungeissa, kibbutsissa tai jopa omalla maatilalla. Miksei tämä ole kaikkien kansalaisten oikeus?" Suuria mielenosoituksia on jo järjestetty, ja lisää on suunnitteilla.</w:t>
      </w:r>
    </w:p>
    <w:p>
      <w:r>
        <w:rPr>
          <w:b/>
        </w:rPr>
        <w:t xml:space="preserve">Tulos</w:t>
      </w:r>
    </w:p>
    <w:p>
      <w:r>
        <w:t xml:space="preserve">Miehitetyllä Länsirannalla ja Israelin Negevin autiomaassa asuvat beduiinit sanovat pelkäävänsä tulevaisuutensa puolesta, sillä uusien tietojen mukaan Israelin viranomaiset aikovat siirtää heidät muualle. Kansainvälisten avustusjärjestöjen ja beduiiniryhmien mukaan tämä voi lopulta vaikuttaa kymmeniin tuhansiin ihmisiin.</w:t>
      </w:r>
    </w:p>
    <w:p>
      <w:r>
        <w:rPr>
          <w:b/>
        </w:rPr>
        <w:t xml:space="preserve">Esimerkki 1.5751</w:t>
      </w:r>
    </w:p>
    <w:p>
      <w:r>
        <w:t xml:space="preserve">Ryhmä mustiin pukeutuneita hyökkääjiä tunkeutui Kunmingin lounaiskaupungissa sijaitsevalle asemalle ja alkoi puukottaa ihmisiä satunnaisesti. Verkossa julkaistut kuvat tapahtumapaikalta osoittivat verilammikoissa makaavia ruumiita. Valtion uutistoimisto Xinhua kertoi poliisin ampuneen ainakin neljä epäiltyä kuoliaaksi. Yksi naispuolinen epäilty pidätettiin, ja häntä hoidetaan sairaalassa tarkemmin määrittelemättömien vammojen vuoksi, kun taas muiden paikalta paenneiden etsinnät jatkuvat, kertoo BBC:n Celia Hatton Pekingistä. Viranomaiset kuvailivat välikohtausta "järjestäytyneeksi, harkituksi ja väkivaltaiseksi terrori-iskuksi". Kunmingin kaupunginhallitus sanoi myöhemmin, että tapahtumapaikalta saadut todisteet viittaavat siihen, että iskun takana olivat Xinjiangin separatistit. Se ei kertonut yksityiskohtia, eikä väitettä voitu todentaa. Osa Xinjiangin vähemmistöön kuuluvista uiguurimuslimeista haluaa itsehallintoa Kiinan vallan alaisuudesta ja uskonnon tukahduttamisen lopettamista valtion taholta. Kunmingin silminnäkijät kertoivat, että hyökkääjien veitset viilsivät niitä, jotka eivät pystyneet juoksemaan nopeasti. Selviytyjä Yang Haifei, joka haavoittui selkään ja rintaan, kertoi Xinhualle olleensa ostamassa junalippua, kun hyökkääjät ryntäsivät asemalle. "Näin yhden henkilön tulevan suoraan minua kohti pitkän veitsen kanssa, ja juoksin pois kaikkien kanssa", hän sanoi. Ensimmäisten raporttien mukaan hyökkääjät olivat vain miehiä, mutta silminnäkijät ja poliisi kertoivat myöhemmin, että ryhmässä oli myös naisia. Kiinan presidentti Xi Jinping ja pääministeri Li Keqiang lähettivät surunvalittelut uhreille ja heidän perheilleen. Presidentti Xi kehotti tekemään kaikkensa hyökkäyksen tutkimiseksi. "Rankaiskaa ankarasti lain mukaisesti väkivaltaisia terroristeja ja murskatkaa päättäväisesti ne, jotka ovat paisuneet ylimielisyydestä", Xinhua siteerasi presidenttiä. Välikohtaus sattui muutama päivä ennen Kiinan vuotuisen parlamentin istunnon, kansankongressin, avaamista. Kirjeenvaihtajamme mukaan sisäisen turvallisuuden odotetaan olevan esityslistan kärjessä. Viime lokakuussa Kiina syytti Xinjiangin separatisteja, kun auto ajettiin väkijoukkoon Pekingin Tiananamen-aukion laidalla ja viisi ihmistä kuoli.</w:t>
      </w:r>
    </w:p>
    <w:p>
      <w:r>
        <w:rPr>
          <w:b/>
        </w:rPr>
        <w:t xml:space="preserve">Tulos</w:t>
      </w:r>
    </w:p>
    <w:p>
      <w:r>
        <w:t xml:space="preserve">Kiinan viranomaiset ovat syyttäneet luoteisen Xinjiangin alueen separatisteja rautatieasemalla tehdystä joukkoveitsihyökkäyksestä, jonka seurauksena 29 ihmistä kuoli ja ainakin 130 haavoittui.</w:t>
      </w:r>
    </w:p>
    <w:p>
      <w:r>
        <w:rPr>
          <w:b/>
        </w:rPr>
        <w:t xml:space="preserve">Esimerkki 1.5752</w:t>
      </w:r>
    </w:p>
    <w:p>
      <w:r>
        <w:t xml:space="preserve">Ysbyty Aneurin Bevan on rakennettu Ebbw Valen vanhan terästehtaan alueelle. 53 miljoonan punnan sairaala, joka kantaa terveydenhuollon perustajan ja Ebbw Valen edesmenneen kansanedustajan nimeä, korvaa kaksi vanhempaa sairaalaa Blainassa ja Tredegarissa. Sairaala avataan aikana, jolloin kaikki Walesin terveyslautakunnat joutuvat tekemään leikkauksia. Rakennus on osa Corusin entisen terästehtaan pitkäaikaista saneerausta. Sairaalan rakennustyöt aloitettiin samaan aikaan, kun Ebbw Valen kansanedustajan, terveysministeri Aneurin "Nye" Bevanin perustaman NHS:n perustamisesta tuli kuluneeksi 60 vuotta. Sairaalassa on 96 yhden hengen huonetta, joiden tarkoituksena on parantaa potilaiden yksityisyyttä ja vähentää infektioiden leviämisriskiä. Sairaalassa on myös 11 aikuisten mielenterveysvuodepaikkaa, 15 avohoitohuone, radiologian osasto sekä yleislääkärin avohoito- ja lievien vammojen yksikkö. Britannian lääkäriliitto on todennut, että on "rohkaisevaa" nähdä yhden hengen huoneet "sairaalan ytimessä", vaikka Royal College of Nursing onkin todennut, että yhden hengen huoneiden käyttöönotto ei yksinään paranna infektioiden hallintaa. Sairaalan virallisten avajaisten on määrä olla 9. joulukuuta. Sairaalaa hallinnoi Aneurin Bevan Health Board, joka perustettiin lokakuussa 2009 ja joka korvasi entisen Gwent Healthcare NHS Trustin sekä Blaenau Gwentin, Caerphillyn, Monmouthshiren, Newportin ja Torfaenin paikalliset terveyslautakunnat.</w:t>
      </w:r>
    </w:p>
    <w:p>
      <w:r>
        <w:rPr>
          <w:b/>
        </w:rPr>
        <w:t xml:space="preserve">Tulos</w:t>
      </w:r>
    </w:p>
    <w:p>
      <w:r>
        <w:t xml:space="preserve">Walesin ensimmäinen NHS-sairaala, joka tarjoaa jokaiselle potilaalle oman huoneen, avaa ovensa myöhemmin.</w:t>
      </w:r>
    </w:p>
    <w:p>
      <w:r>
        <w:rPr>
          <w:b/>
        </w:rPr>
        <w:t xml:space="preserve">Esimerkki 1.5753</w:t>
      </w:r>
    </w:p>
    <w:p>
      <w:r>
        <w:t xml:space="preserve">Olympiavoittaja ja entinen nyrkkeilijä liittyi 11 muun julkkiskilpailijan joukkoon Strictlyn käynnistämisessä. Adams ja Jones nousivat lavalle ensimmäistä kertaa yhdessä esiintyäkseen ryhmänä. Pandemian vuoksi suosittu tanssiohjelma on saanut tänä vuonna uuden ilmeen. Kukin pari on muodostanut kuplan rajoittaakseen kontaktia muihin ihmisiin, ja studiossa julkkikset ja heidän kumppaninsa esiintyivät sosiaalisesti etääntyneen yleisön edessä. Puhuessaan ohjelman historiallisesta parivaljakosta Jones sanoi: "Mielestäni tämän parisuhteen kauneus on siinä, että sitä ei ole koskaan ennen tehty Strictly-ohjelmassa, joten periaatteessa olemme vapaita tekemään, mitä haluamme, eikä mitään oikeita sääntöjä ole." Päätös ottaa kilpailuun mukaan samaa sukupuolta oleva pari on seurausta viime vuoden sarjassa nähdystä yksittäisestä rutiinista, jossa kaksi miespuolista ammattilaista tanssi yhdessä. Viime kuussa BBC puolusti päätöstä samaa sukupuolta olevan parin ottamisesta, kun jotkut katsojat olivat valittaneet siitä. Yhtiö sanoi, että ohjelma oli "osallistava" ja että se "mielellään helpotti" Adamsin pyyntöä tanssia naisen kanssa. YouTube-tähti HRVY, oikealta nimeltään Harvey Leigh Cantwell, sai positiivisen testituloksen koronaviruksesta 10 päivää ennen kuin show'n oli määrä alkaa. Hän eristäytyi perheensä kanssa show'ta edeltävänä aikana ja on ollut parisuhteessa Janette Manraraan. Tänä vuonna Made in Chelsea -tähti Jamie Laing palaa, sillä hän joutui jättämään viime vuoden sarjan kesken ennen sen alkua loukattuaan jalkansa. Hän tanssii Karen Hauerin kanssa. Muut julkistetut tanssiparit olivat: Lauantain ohjelmaan palasivat juontajat Tess Daly ja Claudia Winkleman sekä tuomarit Craig Revel Horwood, Motsi Mabuse ja Shirley Ballas. Neljäs tuomari Bruno Tonioli, joka toimii tuomarina myös ohjelman yhdysvaltalaisessa versiossa, Tanssii tähtien kanssa -ohjelmassa, jää pois joistakin alkuvaiheen suorista lähetyksistä. Aloituslähetyksessä nähtiin myös viime vuoden voittajien, näyttelijä Kelvin Fletcherin ja Oti Mabusen, sosiaalisesti etäännytetty esitys. Miten Strictly toimii tänä vuonna? Kukin tanssijapari muodostaa "läheisen kontaktin kohortin", jota voidaan käyttää tv-alalla ihmisillä, joiden on työskenneltävä tiiviisti yhdessä ja rikottava sosiaalisen etäisyyden sääntöjä tehdäkseen työtään. Heitä on testattava säännöllisesti. Kukin Strictly-julkkis on myös yksinoikeudella tukikuplassa parinsa kanssa. Se tarkoittaa, että pariskunnan toinen puolikas joutuu asumaan yksin sarjassa mukana olonsa ajan. Tämä voi olla joko julkkis tai ammattitanssija. Tänä vuonna ei ole Blackpool- tai Halloween-jaksoja.</w:t>
      </w:r>
    </w:p>
    <w:p>
      <w:r>
        <w:rPr>
          <w:b/>
        </w:rPr>
        <w:t xml:space="preserve">Tulos</w:t>
      </w:r>
    </w:p>
    <w:p>
      <w:r>
        <w:t xml:space="preserve">Nicola Adams on tehnyt Strictly Come Dancingin historiaa, sillä hänestä on tullut ensimmäinen julkkis, joka on esiintynyt samaa sukupuolta olevan parin kanssa, kun hän on saanut parikseen ammattitanssija Katya Jonesin.</w:t>
      </w:r>
    </w:p>
    <w:p>
      <w:r>
        <w:rPr>
          <w:b/>
        </w:rPr>
        <w:t xml:space="preserve">Esimerkki 1.5754</w:t>
      </w:r>
    </w:p>
    <w:p>
      <w:r>
        <w:t xml:space="preserve">Rahat 74 miljoonan punnan pääomareservistä ovat viimeisin osa 13 miljoonan punnan lainapakettia, jolla houkutellaan uusia lentoyhtiöitä. Airbus saa 2,7 miljoonaa puntaa Swansean yliopistossa ja Coleg Cambria Deesidessa, Flintshiressä sijaitsevassa Coleg Cambria -yliopistossa järjestettäviin koulutustiloihin. Pohjois-Walesin liikennehankkeisiin, kuten Llangefnin yhteystiehen Angleseylla, myönnetään myös 2,7 miljoonaa puntaa. Walesin hallitus perustaa myös lainarahastoja pienyrityksille. Valtiovarainministeri Jane Hutt sanoi, että rahoilla edistetään infrastruktuurin painopisteitä ja saadaan aikaan "todellista ja pitkän aikavälin hyötyä ihmisille".</w:t>
      </w:r>
    </w:p>
    <w:p>
      <w:r>
        <w:rPr>
          <w:b/>
        </w:rPr>
        <w:t xml:space="preserve">Tulos</w:t>
      </w:r>
    </w:p>
    <w:p>
      <w:r>
        <w:t xml:space="preserve">Cardiffin lentoasema saa 3 miljoonan punnan lainan lentoreittien kehittämiseen osana 46 miljoonan punnan lainaa, jonka Walesin hallitus käyttää taloutta tukeviin hankkeisiin.</w:t>
      </w:r>
    </w:p>
    <w:p>
      <w:r>
        <w:rPr>
          <w:b/>
        </w:rPr>
        <w:t xml:space="preserve">Esimerkki 1.5755</w:t>
      </w:r>
    </w:p>
    <w:p>
      <w:r>
        <w:t xml:space="preserve">Viime vuonna järjestelmän ensimmäisellä kierroksella lähti yhteensä 117 työntekijää. Siitä aiheutui lähes 600 000 punnan alkukustannukset, mutta niiden arvioidaan olevan takaisin ensi vuoteen mennessä, jolloin ne alkavat tuottaa säästöjä. Uudistamisohjelman toinen kierros on rajattu koskemaan vain toisen sektorin henkilöstöä. Vaikka aluksi oltiin huolissaan luokkahuonekokemuksen menettämisestä, Timothy Birrell, joka edustaa toisen asteen opettajia neuvoston koulutusvaliokunnassa, sanoi, että kokemus on ollut kaiken kaikkiaan myönteinen. "Se on tuonut ammattiin paljon uusia, lahjakkaita ja innokkaita nuoria opettajia", hän sanoi. "Ja se on mahdollistanut sen, että melko moni henkilökunta, joka olisi harkinnut eläkkeelle jäämistä lähivuosina, on voinut jäädä eläkkeelle hieman aikaisemmin kuin he olisivat muuten voineet", hän lisäsi. Koulutusjohtaja Colin Grant sanoi, että ohjelmaan oli suhtauduttu myönteisesti ja että se tarjosi "todellisen mahdollisuuden" nuorille opettajille, jotka olivat valmiita sitoutumaan ammattiin.</w:t>
      </w:r>
    </w:p>
    <w:p>
      <w:r>
        <w:rPr>
          <w:b/>
        </w:rPr>
        <w:t xml:space="preserve">Tulos</w:t>
      </w:r>
    </w:p>
    <w:p>
      <w:r>
        <w:t xml:space="preserve">Dumfries and Gallowayn neuvosto on käynnistänyt toisen vaiheen ohjelmassa, jonka tarkoituksena on antaa vanhemmille opettajille mahdollisuus jäädä eläkkeelle ja saada samalla uutta henkilöstöä.</w:t>
      </w:r>
    </w:p>
    <w:p>
      <w:r>
        <w:rPr>
          <w:b/>
        </w:rPr>
        <w:t xml:space="preserve">Esimerkki 1.5756</w:t>
      </w:r>
    </w:p>
    <w:p>
      <w:r>
        <w:t xml:space="preserve">Severn Trent huomasi, että Shropshiressä sijaitsevan Stoke Heathin vankilan lähellä sijaitsevassa käsittelylaitoksessa "tapahtui jotain outoa" ylimääräisen kiinteän jätteen kanssa. Jätteitä valvova ECAS-yritys tutki asiaa ja havaitsi, että jotkut vangit söivät selleissä ja huuhtelivat aterioita vessanpöntöstä alas. Severn Trentin mukaan vankilan henkilökunta kerää ja poistaa nyt kaiken ruokajätteen. Viimeisimmät uutiset West Midlandsista Vankilapalvelu ei ole kommentoinut asiaa. Murskatut kananmunankuoret ja muut ruokajätteet olivat tukkineet jätevedenpuhdistamon laitteet, minkä vuoksi oli tehtävä ylimääräisiä puhdistustöitä. Saatat olla myös kiinnostunut: Miten sanomalehden kolumni "käynnisti kaupungin" ECASin työntekijä Luke Mosley vieraili vankilassa, jossa on 700 vankia, selvittääkseen, miten ruokajätteestä huolehdittiin. "Havaitsimme muun muassa, että jotkut vangit saivat syödä selleissään ja huuhtelivat ateriansa vessanpöntöstä alas, mikä tietysti päätyi viemäriin ja saattoi tukkia verkoston. "Ja mitä kananmunankuoriin tulee, ne olivat peräisin munista, joita käytettiin vankien tekemissä proteiinipirtelöissä." Severn Trent lisäsi, että vankilassa ei enää käytetä ruokajätteen hävittimiä, mikä vähentää houkutusta heittää ylimääräiset materiaalit lavuaareihin ja viemäreihin.</w:t>
      </w:r>
    </w:p>
    <w:p>
      <w:r>
        <w:rPr>
          <w:b/>
        </w:rPr>
        <w:t xml:space="preserve">Tulos</w:t>
      </w:r>
    </w:p>
    <w:p>
      <w:r>
        <w:t xml:space="preserve">Vangit, jotka käyttivät munia proteiinipirtelöiden valmistukseen selleissään, tukkivat vankilan viemärit huuhtelemalla rikkinäiset kuoret pois.</w:t>
      </w:r>
    </w:p>
    <w:p>
      <w:r>
        <w:rPr>
          <w:b/>
        </w:rPr>
        <w:t xml:space="preserve">Esimerkki 1.5757</w:t>
      </w:r>
    </w:p>
    <w:p>
      <w:r>
        <w:t xml:space="preserve">Seonag MacKinnonBBC Scotlandin koulutuskirjeenvaihtaja Vanhemmat, rehtorit ja opettajat ovat yhdistäneet voimansa korostaakseen asiaa. He sanovat, että kuuden vuoden aikana vuoteen 2011 mennessä opettajien määrä päiväkodeissa on vähentynyt 12 prosenttia eli 1 500:aan. Skotlannin valtuustoja edustava kattojärjestö Cosla sanoi, että taitojen ja pätevyyksien sekoittuminen on hyväksi lapsille. Opetusalan ammattiliitot ja Scottish Parent Teacher Council (SPTC) antoivat koulutusvaliokunnan kansanedustajille kirjallisen lausunnon, jossa ne vihjasivat, että paikallisviranomaiset käyttävät hyväkseen Skotlannin hallituksen löyhästi muotoiltua lastentarhakasvatusta koskevaa politiikkaa. Lausunnossa todettiin: "Huolimatta Skotlannin hallituksen sitoumuksesta, jonka mukaan "jokaiselle päiväkoti-ikäiselle lapselle on tarjolla lastentarhanopettaja", ja huomattavasta todistusaineistosta, joka osoittaa koulutettujen opettajien pitkäaikaisen vaikutuksen esiopetusympäristöissä, monet paikallisviranomaiset laimentavat tai purkavat lastentarhatarjontaansa." Viime vuosina paikallisviranomaiset ovat alkaneet tarjota pidempiä ja joustavampia päivähoitoaikoja vastauksena vanhempien kysyntään, sillä he ovat todenneet, että tavanomaiset kaksi ja puoli tuntia aamu- tai iltapäivisin ovat pettymys tai että niitä on vaikea noudattaa. Keskeinen osa strategiaa ovat olleet lastentarhanhoitajat, joiden työaika on joustavampi ja joiden palkka on pienempi kuin opettajien. Hoitajat saavat nyt syvällisempää koulutusta kasvatuksesta ja hoidosta - joissakin tapauksissa jopa tutkintotason. Tämän vuoksi heillä on yleensä uudet viralliset työnimikkeet, kuten lasten kehittämisvastaavat tai varhaiskasvatusvastaavat. Vuonna 2009 julkaistut luvut osoittivat, että huomattavan monissa päiväkodeissa ei ole päteviä opettajia vakituisessa henkilökunnassa, mutta lähes kaikissa on jonkin verran opettajia. Vanhempien johtajien sekä AHDS-, SSTA-, SPTA-, NASUWT- ja ATL-ammattiliittojen Holyroodille toimittaman lausunnon mukaan erityisesti heikommassa asemassa olevat lapset edistyvät paremmin koulutettujen opettajien kanssa. Lausunnossa kehotettiin kääntämään suuntaus opettajien vähentämiseen ja viitattiin HM Inspectorate of Educationin vuonna 2007 laatimaan raporttiin, jossa todettiin seuraavaa: "HMIE:n todisteiden mukaan lasten kokemusten laatu oli kaiken kaikkiaan korkeatasoisempaa niissä päiväkodeissa ja päiväkotiluokissa, joissa työskenteli perinteisesti opettajia. "Opettajat, jotka käyttivät hankkimaansa tietoa oppijoista, oppimisesta, opetuksesta ja arvioinnista, pystyivät parhaiten soveltamaan tätä asiantuntemusta tehokkaiden varhaiskasvatuskäytäntöjen varmistamiseksi." "Toiseksi paras" Cosla sanoi olevansa sitoutunut koko lasten palvelujen työvoimaansa. Tiedottaja lisäsi: "Uskomme, että sekoitettu työvoima tarjoaa joustavuutta ja asianmukaisen valikoiman taitoja ja kokemusta, jotta Skotlannin lapsille voidaan tarjota paras alku elämään." Lapsiministeri Aileen Campbell sanoi, että Skotlannin hallitus on sitoutunut varmistamaan, että kaikki lapset saavat esikoulunopettajan. Hän lisäsi: "Viime vuosina on edistytty merkittävästi. Niiden lasten määrä, joilla on mahdollisuus saada opettaja esikouluun, on kolmen viime vuoden aikana noussut 66 prosentista 75 prosenttiin vuonna 2011. "Monia varhaiskasvatuksen työntekijöitä edustava ammattiliitto Unison torjui kaikki väitteet siitä, että he olisivat "toiseksi parhaita". Carol Ball, Unisonin koulutuskysymyksiä käsittelevän ryhmän puheenjohtaja, sanoi: "Lastenohjaajat ovat täysin päteviä varhaiskasvatuksen ammattilaisia, joilla on lastentarhanopettajia vastaava pätevyys ja tehtävät, ja he tarjoavat laadukasta varhaiskasvatusta ja lastenhoitoa. "Skotlannin parlamentin koulutusvaliokunnan on ymmärrettävä, että varhaiskasvatusta antavat monenlaiset korkeasti koulutetut ammattilaiset, eivät vain lastentarhanopettajat, ja sen on tehtävä yhteistyötä kaiken asianomaisen henkilöstön kanssa, jotta lapset saavat parhaan alun elämälleen." Puhemies Stewart Maxwell MSP sanoi: "Valiokunta järjesti viime viikolla varhaiskasvatusta käsittelevän istunnon, joka on yksi kokousten sarjasta, jossa tarkastellaan lasten kannalta keskeisiä kysymyksiä kaikkialla Skotlannissa. "Valiokunta kuulee ennen kesää koulutus- ja elinikäisestä oppimisesta vastaavan kabinettiministerin todisteita kaikista näistä asioista."</w:t>
      </w:r>
    </w:p>
    <w:p>
      <w:r>
        <w:rPr>
          <w:b/>
        </w:rPr>
        <w:t xml:space="preserve">Tulos</w:t>
      </w:r>
    </w:p>
    <w:p>
      <w:r>
        <w:t xml:space="preserve">Paikallisviranomaisia on syytetty siitä, että ne heikentävät päiväkotien standardeja palkkaamalla vähemmän opettajia ja enemmän lastenhoitajia.</w:t>
      </w:r>
    </w:p>
    <w:p>
      <w:r>
        <w:rPr>
          <w:b/>
        </w:rPr>
        <w:t xml:space="preserve">Esimerkki 1.5758</w:t>
      </w:r>
    </w:p>
    <w:p>
      <w:r>
        <w:t xml:space="preserve">Yllättävä lasku laski kuluttajahintainflaation alimmilleen yli vuoteen, ja se vähentää painetta Englannin keskuspankin koronnostoon. Luku jäi alle 2,5 prosentin ennusteiden, ja se on alhaisin sitten syyskuun 2012. Kansallisen tilastokeskuksen mukaan lasku johtui liikenteen hintojen suurimmasta laskusta sitten heinäkuun 2009. Sen mukaan liikenteen hinnat laskivat 1,5 prosenttia syyskuun ja lokakuun välillä. Yksi merkittävä kuljetuskustannustekijä oli polttoaineen hinnanalennus monissa suurissa hintasotaa käyvissä supermarketketjuissa. Myös joidenkin lentolippujen hinnat laskivat. Inflaatiotavoite Toinen inflaation lasku kohdistui koulutuskustannuksiin, sillä lukukausimaksujen nousun vaikutus oli pienempi kuin samaan aikaan vuotta aiemmin. Myös elintarvikeinflaatio laski 4,8 prosentista 4,3 prosenttiin. "Bensiinin ja dieselin hintojen lasku näyttää vetäneen inflaatiota alaspäin eniten, ja Brent-raakaöljyn hinnan jatkuva heikkeneminen tarkoittaa, että tätä voi tulla vielä hieman lisää tulevina kuukausina", sanoi ING:n ekonomisti Rob Carnell. "Myös huonekalujen ja kotitaloustavaroiden hinnat ovat hieman laskeneet." Erillinen inflaatiomittari, vähittäishintaindeksi (RPI), laski syyskuun 3,2 prosentista 2,6 prosenttiin lokakuussa. Inflaatiovauhdin lasku tarkoittaa, että Englannin keskuspankki on huomattavasti lähempänä 2 prosentin inflaatiotavoitettaan, jonka se on ylittänyt joulukuusta 2009 lähtien. Useimpien Yhdistyneen kuningaskunnan suurten energiayhtiöiden äskettäin ilmoittamat hinnankorotukset eivät kuitenkaan ole vielä tulleet voimaan, ja niillä on inflaatiovaikutus tulevina kuukausina. Pankki julkaisee viimeisimmän inflaatioennusteensa keskiviikkona. "Englannin keskuspankin ennakko-odotusten mukaan koronnostoa ei harkita ennen kuin työttömyys laskee alle 7 prosentin", sanoo Markitin ekonomisti Chris Williamson. Hän sanoi, että pankin ennuste todennäköisesti "aikaistaa ajankohtaa, jolloin pankki odottaa tämän tapahtuvan vuoden 2016 lopusta ehkä vuoden 2015 lopulle, kun otetaan huomioon viimeaikaiset odotettua vahvemmat taloustiedot".</w:t>
      </w:r>
    </w:p>
    <w:p>
      <w:r>
        <w:rPr>
          <w:b/>
        </w:rPr>
        <w:t xml:space="preserve">Tulos</w:t>
      </w:r>
    </w:p>
    <w:p>
      <w:r>
        <w:t xml:space="preserve">Kuluttajahintaindeksillä (CPI) mitattu Yhdistyneen kuningaskunnan inflaatio laski lokakuussa 2,2 prosenttiin edelliskuun 2,7 prosentista.</w:t>
      </w:r>
    </w:p>
    <w:p>
      <w:r>
        <w:rPr>
          <w:b/>
        </w:rPr>
        <w:t xml:space="preserve">Esimerkki 1.5759</w:t>
      </w:r>
    </w:p>
    <w:p>
      <w:r>
        <w:t xml:space="preserve">Muutos on osa pyrkimystä lyhentää rikosoikeusjärjestelmän viiveitä ja vapauttaa tuomarituomioistuimet käsittelemään vakavampia tapauksia. Joka vuosi 500 000 vähäistä liikennerikkomusta käsitellään tuomioistuimissa. Ministerit sanovat, että tällaiset tapaukset tukkivat tuomioistuimet, joiden pitäisi käsitellä vakavampia rikoksia. Erillisiä liikennetuomioistuimia on kokeiltu Essexissä, Hampshiressä, Kentissä, Lincolnshiressä, Nottinghamshiressä, Nottinghamshiressä, Norfolkissa, Suffolkissa ja West Yorkshiressä, ja poliisi on todennut, että ne ovat onnistuneesti "yksinkertaistaneet" oikeusprosessia. Suunnitelmana on avata liikennetuomioistuin jokaisella poliisialueella huhtikuuhun 2014 mennessä ja käyttää erikoistuneita syyttäjiä käsittelemään jopa 160 tapausta päivässä. "Nopea oikeudenkäynti" Tuomioistuin voisi käsitellä muun muassa ylinopeuksia, liikennevalorikkomuksia sekä vakuutuksiin ja ajokortteihin liittyviä tapauksia. Uudet tuomioistuimet ovat toimivaltaisia vain niissä 90 prosentissa tapauksista, joissa autoilija myöntää syyllisyytensä; jos hän kiistää rikkomuksen, asia käsitellään nykyiseen tapaan maistraateissa. Oikeusministeri Damian Green sanoi, että liikennelakien noudattamisen valvonta on erittäin tärkeää liikenneturvallisuuden kannalta, mutta tapausten käsittelyyn kuluva aika - erityisesti silloin, kun kuljettaja on myöntänyt syyllisyytensä - on "yksinkertaisesti sietämätön". "Oikeusjärjestelmän on vastattava nopeammin ja tehokkaammin uhrien, todistajien ja paikallisyhteisöjen tarpeisiin, ja näiden erityistuomioistuinten avulla tuomarit voivat organisoida työnsä paremmin ja tehostaa sitä", hän sanoi. Työväenpuolue sanoi olevansa tyytyväinen siihen, että tuomioistuimia pyritään tehostamaan ja erikoistumaan. "On tärkeää, että meillä on nopea oikeus, ja odotan innolla tuloksia siitä, miten tämä toimii käytännössä", sanoi puolueen varjooikeuspuolueen tiedottaja Sadiq Khan. Khan kuitenkin sanoi, että toimenpiteet ovat vain "matalalla roikkuvia hedelmiä" ja että paljon suurempia säästöjä voitaisiin saavuttaa tuomioistuin- ja syyttäjäjärjestelmien perusteellisella tarkistuksella.</w:t>
      </w:r>
    </w:p>
    <w:p>
      <w:r>
        <w:rPr>
          <w:b/>
        </w:rPr>
        <w:t xml:space="preserve">Tulos</w:t>
      </w:r>
    </w:p>
    <w:p>
      <w:r>
        <w:t xml:space="preserve">Englannissa ja Walesissa perustetaan erityisiä liikennetuomioistuimia, jotka käsittelevät vähäisiä liikennerikkomuksia yhdeksällä alueella toteutetun pilottihankkeen jälkeen.</w:t>
      </w:r>
    </w:p>
    <w:p>
      <w:r>
        <w:rPr>
          <w:b/>
        </w:rPr>
        <w:t xml:space="preserve">Esimerkki 1.5760</w:t>
      </w:r>
    </w:p>
    <w:p>
      <w:r>
        <w:t xml:space="preserve">Ian YoungsArts &amp; entertainment -toimittaja Hän oli vasta 28-vuotias. Hän oli pääesiintyjä areenoilla, keräsi miljardeja katselukertoja ja työskenteli musiikin suurimpien nimien kanssa, mutta kärsi terveysongelmista ja kamppaili elämänsä kanssa tien päällä. Ruotsalaisesta pop-koulusta Tim Bergling syntyi Tukholmassa vuonna 1989, ja hänen äitinsä on näyttelijä Anki Liden, joka näytteli Lasse Hallströmin Oscar-ehdokkaana olleessa elokuvassa Elämäni koirana. Hän sanoi kerran saaneensa vaikutteita ruotsalaisesta pop-sensibiliteetistä. "Me kasvoimme laulamalla hienoja kansanlauluja, joten melodian taju on hyvä, ja se kasvaa ihmisessä. Luulen, että se muovaa kaikkia. "Mutta kasvoin myös tietäen, että Eric Prydzin ja Swedish House Mafian kaltaiset ihmiset olivat samassa naapurustossa." Kaikki meni Pete Tongin mukaan... hyvällä tavalla Kaveridj Pete Tong huomasi Aviciin, kun tämä osallistui kykyjenetsintäkilpailuun kymmenen vuotta sitten. Ruotsalainen voitti ylivoimaisesti, ja Tong julkaisi osallistumisen - nimeltään Manman - omalla levy-yhtiöllään. "Hänellä oli selvästikin vahva kyky rakentaa melodiaa ja hän osoitti suurta kypsyyttä siinä, miten hän kokosi kappaleen", Tong kertoi Evening Standardille vuonna 2014. "Luonnollinen. Kadun vain sitä, etten tehnyt hänelle pidempää sopimusta." Uusien tasojen saavuttaminen Tehtyään nimensä useilla singlelohkaisuilla Avicii saavutti räjähdysmäisen suosion Levels-kappaleen myötä vuonna 2011. Kappaleessa sykkivä, euforinen koukku yhdistyy Etta Jamesin Something's Got a Hold on Me -kappaleen näytteeseen, ja se saavutti platinatason ainakin 10 maassa. Menestys kiihtyi nopeasti, kun tanssilattiahymnejä, kuten I Could Be The One yhdessä Nicky Romeron kanssa ja country-sävytteinen Wake Me Up, jossa Aloe Blacc laulaa, julkaistiin - molemmat Britannian listaykkösiksi vuonna 2013. Avicii saattoi käyttää monenlaisia vaikutteita, mutta hänen suurimmissa hiteissään oli samat elementit: sinnikäs, eskapistinen house-tuotanto, vierailevat laulajat, jotka antoivat levylle lähestyttävyyttä ja syvyyttä, ja ennen kaikkea vastustamattomat melodiat. Kun väitettiin, ettei hän tee "oikeaa musiikkia", hän sanoi Standardille: "Sinä piirrät melodiat, piirrät sointukulkuja. Sinä teet musiikkia. Mozart kirjoitti kaiken paperille. DJ:t kirjoittavat tietokoneilla. En todellakaan näe mitään eroa." Supertähti DJ:iden joukossa Hittejä tuli jatkuvasti - sellaisten kappaleiden muodossa kuin Hey Brother, You Make Me, The Nights ja Waiting For Love. Kuten Billboard-lehti kirjoitti: "Jopa silloin, kun hän on juustoinen, se on sellaista juustoa, johon haluat peittää ranskalaiset ja jonka tunkeminen kurkusta alas aiheuttaa närästystä." Avicii toimi festivaalien pääesiintyjänä ja hänestä tuli ensimmäinen EDM-dj, joka teki maailmanlaajuisen areenakiertueen ja tienasi Forbesin mukaan 19 miljoonaa dollaria vuonna 2015. Suurten nimien kanssa hän teki yhteistyötä Coldplayn, Rita Oran, Sian, Lenny Kravitzin, Leona Lewisin ja Robbie Williamsin kanssa. Viime vuonna hänen kerrottiin työskennelleen diskolegenda Nile Rodgersin kanssa Chicin comeback-albumilla. Korkean profiilin keikkoja olivat muun muassa vuoden 2014 jalkapallon MM-kisojen päättäjäiset ja Ruotsin prinssi Carl Philipin häät. Keikkailu hyvien asioiden puolesta Vuonna 2012 DJ lähti 27-päiväiselle House for Hunger -kiertueelle Yhdysvaltoihin ja lupasi 1 miljoonan dollarin lahjoituksen Feeding America -nälkäjärjestölle. "Huomasin, kun aloin tienata rahaa, etten oikeastaan tarvinnut sitä", hän sanoi kerran. "Kun sinulla on niin paljon rahaa, jota et tarvitse, järkevintä, inhimillisintä ja täysin itsestään selvää on antaa sitä tarvitseville ihmisille." Hän tuki myös muita asioita. Vuonna 2015 hän puuttui ihmiskauppaan ja jengiväkivaltaan, kun hän ohjasi videot kappaleilleen For a Better Day ja Pure Grinding. "Kaikissa kappaleissa on tarina, jonka halusin kertoa", Avicii sanoi. Runsas alkoholinkäyttö ja terveydelliset takaiskut Aviciin terveysongelmat alkoivat tammikuussa 2012, jolloin hän vietti 11 päivää sairaalassa akuutin haimatulehduksen takia, jonka syynä oli tiettävästi runsas alkoholinkäyttö. "Juomisesta tuli minulle rutiinia, mutta on mahdotonta jatkaa kiertämistä ja juomista samaan aikaan, koska romahdat", hän kertoi Standardille. "Varsinkin kun soitat 320 keikkaa vuodessa. Hän palasi sairaalaan vuonna 2013, ja hänelle suositeltiin sappirakon poistoa. Hän kieltäytyi ja jatkoi kiertämistä, mutta joutui leikkaukseen vuonna 2014. Lääkärit huomasivat, että hänen umpilisäkkeensä oli revennyt, ja poistivat sen samalla. "Otin kuukauden vapaata, mutta se ei ollut oikeastaan kuukausi vapaata", hän kertoi Billboardille. "Olin studiossa 12 tuntia päivässä, ja sitten palasin heti takaisin kiertämään. Tällä alalla on vaikea sanoa ei. Haluat soittaa kaikkea ja olla kaikkialla." Kiertäminen vaatii veronsa Terveysongelmistaan huolimatta vuonna 2016 annettu ilmoitus, että hän jättäytyy eläkkeelle kiertämisestä, oli silti järkytys. "Minulle se oli jotain, mitä minun oli tehtävä terveyteni vuoksi", hän kertoi Hollywood Reporterille. "Näyttämö ei ollut minua varten. Kyse ei ollut keikoista eikä musiikista. Kyse oli aina muusta ympärillä tapahtuvasta, joka ei ollut minulle luontevaa. "Olen yleisesti ottaen enemmänkin introvertti ihminen. Se oli minulle aina hyvin vaikeaa. Otin mielestäni liikaa negatiivista energiaa vastaan." Ilmoituksen jälkeen hän sanoi saaneensa "yksityiselämänsä takaisin" ja "keskittyvänsä itseeni ensimmäistä kertaa pitkään aikaan". "Tämä oli selvästi elämäni vaikein päätös tähän mennessä", hän sanoi. "Mutta toistaiseksi se on tuottanut minulle valtavasti hyvinvointia. Olen onnellisempi kuin olen ollut pitkään aikaan." Hänen viimeinen keikkansa oli Ibizalla elokuussa 2016, ja hän julkaisi comeback-EP:n elokuussa 2017. Seuraa meitä Facebookissa, Twitterissä @BBCNewsEnts tai Instagramissa bbcnewsents. Jos sinulla on juttuehdotus, lähetä sähköpostia osoitteeseen entertainment.news@bbc.co.uk.</w:t>
      </w:r>
    </w:p>
    <w:p>
      <w:r>
        <w:rPr>
          <w:b/>
        </w:rPr>
        <w:t xml:space="preserve">Tulos</w:t>
      </w:r>
    </w:p>
    <w:p>
      <w:r>
        <w:t xml:space="preserve">Ruotsalaisen DJ Avicii , jonka ylivertainen taito tehdä kohottavia, melodisia pop-house-hittejä teki hänestä yhden maailman suurimmista tanssituottajista, on jättänyt fanit ja muusikkokollegat syvään järkyttyneinä kuolemaan.</w:t>
      </w:r>
    </w:p>
    <w:p>
      <w:r>
        <w:rPr>
          <w:b/>
        </w:rPr>
        <w:t xml:space="preserve">Esimerkki 1.5761</w:t>
      </w:r>
    </w:p>
    <w:p>
      <w:r>
        <w:t xml:space="preserve">George Ferguson pyytää Royal Institute of British Architects -järjestöä, jonka entinen puheenjohtaja hän on, auttamaan kilpailun järjestämisessä. "On tärkeää, että tämä rakennus kuuluu Bristolin suurkaupunkiin ja palvelee koko aluetta", hän sanoi. Voittajan odotetaan luovuttavan 12 000-paikkaisen musiikkitalon vuoteen 2016 mennessä. Ferguson tekee yhteistyötä paikallisen yrityskumppanuuden kanssa hankkeen edistämiseksi. "Asetamme kustannuksille ylärajan - mielestäni se on olennainen osa hyvää suunnittelua, kun pystytään suunnittelemaan kustannusten puitteissa", Ferguson sanoi. "Haluan varmistaa, että kilpailu on sellaista, että se ei houkuttele hankkeita, jotka maksavat kaksi kertaa enemmän. "Ei ole fiksua käyttää liikaa rahaa, ja on olemassa kilpailuja, jotka mahdollistavat sen, ja haluan varmistaa, että tämä kilpailu on esimerkillinen", hän sanoi. Neuvoston tiedottajan mukaan kilpailu alkaa helmikuussa ja päättyy kesään mennessä. Uuden areenan odotetaan olevan kestävä rakennus.</w:t>
      </w:r>
    </w:p>
    <w:p>
      <w:r>
        <w:rPr>
          <w:b/>
        </w:rPr>
        <w:t xml:space="preserve">Tulos</w:t>
      </w:r>
    </w:p>
    <w:p>
      <w:r>
        <w:t xml:space="preserve">Bristolin pormestari on käynnistämässä kilpailua, jonka tarkoituksena on löytää suunnitelma Temple Meadsin rautatieaseman viereen ehdotetulle 80 miljoonan punnan areenalle.</w:t>
      </w:r>
    </w:p>
    <w:p>
      <w:r>
        <w:rPr>
          <w:b/>
        </w:rPr>
        <w:t xml:space="preserve">Esimerkki 1.5762</w:t>
      </w:r>
    </w:p>
    <w:p>
      <w:r>
        <w:t xml:space="preserve">Hallitus julkisti joulukuussa 2 miljardin punnan arvoisen ehdotuksen, joka sisältää 2,9 kilometrin (1,8 mailin) pituisen tunnelin ja jonka tarkoituksena on helpottaa läheisen A303-tien ruuhkautumista. Dan Snow, Ruth Scurr ja Tom Holland ovat nyt yhdessä Stonehenge Alliance -järjestön kanssa vastustaneet suunnitelmia, jotka heidän mukaansa "vaarantavat" muinaisen paikan. Liikenneministeriö (DfT) on kuitenkin todennut, että sen turvaaminen on välttämätöntä. "Stonehenge on yksi Britannian suurimmista aarteista, ja on tärkeää huomata, että English Heritage ja National Trust tukevat suunnitelmiamme", sanoi ministeriön edustaja. "On olennaisen tärkeää varmistaa, että tämä kulttuurihistoriallisesti merkittävä kohde turvataan, kun parannus etenee. "Kuten minkä tahansa tiehankkeen yhteydessä, kuulemme asianosaisia osapuolia ennen kuin A303:n rakentaminen aloitetaan." "Tuhoisa vaikutus" Vastaava suunnitelma Lontooseen ja Lounais-Eurooppaan johtavan reitin rakentamiseksi hylättiin useita vuosia sitten kustannusten vuoksi. Muistomerkkiä hallinnoiva English Heritage on kuitenkin yhä enemmän huolissaan A303-tien ruuhkautumisesta, jota se on kuvaillut "erittäin haitalliseksi". Stonehenge Alliance -järjestön kampanjoijat haluavat kuitenkin, ettei maailmanperintökohteelle, joka Unescon mukaan on noin 25 neliökilometrin (9,6 neliökilometrin) kokoinen kalkkikenttä, aiheuteta enempää vahinkoa. Snow, joka on Council for British Archaeologyn puheenjohtaja, yhtyi heihin ja sanoi: "Näillä saarilla sijaitsevista monista aarteistamme yksikään ei ole kansainvälisesti arvostetumpi kuin Stonehenge. "Olemme viime aikoina alkaneet ymmärtää, että pystykivet ovat vasta alkua, sillä ne ovat maailman merkittävimmän ja parhaiten säilyneen kivikautisen maiseman keskellä. Hallituksen suunnitelmat vaarantavat tämän ainutlaatuisen kohteen." Scurr lisäsi, että ehdotuksella A303-tien leventämiseksi olisi "tuhoisa vaikutus ympäristöön", ja Holland totesi, että taistelu suunnitelmia vastaan on "loputon". Sekä English Heritage että National Trust ovat antaneet tukensa "pisimmälle mahdolliselle tunnelille". National Trustin johtaja Dame Helen Ghosh ja English Heritage -yhtiön toimitusjohtaja Simon Thurley sanoivat, että mahdollisia sijainteja, tien linjausta tai suunnittelua koskevia päätöksiä ei ole vielä tehty.</w:t>
      </w:r>
    </w:p>
    <w:p>
      <w:r>
        <w:rPr>
          <w:b/>
        </w:rPr>
        <w:t xml:space="preserve">Tulos</w:t>
      </w:r>
    </w:p>
    <w:p>
      <w:r>
        <w:t xml:space="preserve">Historioitsijakolmikko on tukenut kampanjaa, jolla vastustetaan Stonehengen ohi kulkevan maantietunnelin rakentamista.</w:t>
      </w:r>
    </w:p>
    <w:p>
      <w:r>
        <w:rPr>
          <w:b/>
        </w:rPr>
        <w:t xml:space="preserve">Esimerkki 1.5763</w:t>
      </w:r>
    </w:p>
    <w:p>
      <w:r>
        <w:t xml:space="preserve">Institute for Fiscal Studies (IFS) arvioi, että julkisen ja yksityisen sektorin palkkaerot ovat Walesissa Yhdistyneen kuningaskunnan suurimmat. Kansanedustajat keskustelevat tiistaina ehdotuksista, jotka koskevat julkisen sektorin alueellisten palkkojen käyttöönottoa. Yhdistyneen kuningaskunnan hallitus sanoo haluavansa luoda tasapainoisemman talouden, mutta kriitikot sanovat, että Wales menettäisi. IFS:n uudet luvut, joista BBC Wales raportoi ensimmäistä kertaa, osoittavat, kuinka paljon enemmän työntekijät voivat odottaa ansaitsevansa Walesin julkisella sektorilla. Ajatuspaja arvioi, että samanikäiset naiset, joilla on sama koulutus- ja pätevyystaso, ansaitsevat 18,5 prosenttia enemmän kuin yksityisellä sektorilla työskentelevät naiset. Yhdistyneen kuningaskunnan keskiarvo naisille on 10,2 prosenttia. Miehillä vastaava luku oli 18 prosenttia, kun se muualla Yhdistyneessä kuningaskunnassa oli 4,6 prosenttia. Plaid Cymru -puolueen kansanedustaja Jonathan Edwardsin mukaan tulos osoittaa, kuinka paljon Wales voi menettää, jos julkisen sektorin palkkoja leikataan. "Kyse on valtavista rahamääristä, jotka poistuvat tavallisten työtätekevien ihmisten taskuista", sanoi Edwards, joka on esittänyt Westminster Hallissa keskustelun alueellisista palkoista. Walesin ammattiliiton TUC:n pääsihteeri Martin Mansfield sanoi, että kyseessä oli "väärä ajatus väärään aikaan". Hän lisäsi: "Palkkojen alueellistamisen tarkoituksena on alentaa julkisen sektorin palkkoja. "Sillä olisi valtava vaikutus erityisesti Koillis-Englannin ja erityisesti Walesin kaltaisilla korkean työttömyyden ja matalapalkkaisilla alueilla." Mansfield sanoi, että "suurin ero Walesissa on se, että työllisyysjakaumamme ei ole niin hyvä kuin sen pitäisi olla. "Meillä ei ole niin paljon korkeasti koulutettuja ja korkeapalkkaisia työpaikkoja yksityisellä sektorilla. Yksityisellä sektorilla ei ole yleisesti ottaen tarpeeksi työpaikkoja." Viime vuoden syksyn lausunnossaan liittokansleri George Osborne sanoi, että riippumattomat palkkatarkastuslaitokset raportoisivat kesällä siitä, voidaanko julkisesta sektorista tehdä "paremmin paikallisia työmarkkinoita vastaava". Hän sanoi, että tämä on "merkittävä askel kohti tasapainoisemman talouden luomista maamme alueille, joka ei syrjäytä yksityistä sektoria". Ministerien mukaan ajatus ei ole uusi, vaan sitä ehdotti jo edellinen työväenpuolueen hallitus. "Korkeammat palkat" Liberaalidemokraattien kansanedustaja Roger Williams sanoi, että hänen Breconin ja Radnorshiren vaalipiirinsä palvelualan työnantajat ovat kertoneet hänelle, etteivät ne pysty kilpailemaan paikallisen neuvoston tarjoamien palkkojen kanssa. "Palkkojen alentaminen vain vähentää kysyntää taloudessa, eikä se ole mielestäni erityisen hyvä asia tällä hetkellä", hän lisäsi. Asianajaja Victoria Cannon kertoi kohdanneensa vaikeuksia yrittäessään palkata lakiavustajaa yrityksensä Breconin toimistoon. "Huomaamme, että julkisella sektorilla pystytään tarjoamaan korkeampia palkkoja, kun taas yksityisellä sektorilla tämä ei ole mahdollista", hän sanoi. "Lisäksi julkisella sektorilla on tietysti etuja, kuten eläkkeet ja joustava työaika. Pienyrityksenä emme pysty tarjoamaan niitä." Walesin liberaalidemokraatit ja konservatiivit ovat suhtautuneet varauksellisesti siihen, että heidän puolueidensa koalitiohallitus Westminsterissä lopettaisi koko Yhdistyneen kuningaskunnan laajuiset palkkaratkaisut. Konservatiivien edustajainhuoneen johtaja Andrew RT Davies piti tarkistusta tervetulleena, mutta varoitti "eriarvoisuuden syntymisestä Yhdistyneen kuningaskunnan eri osiin". "Meidän on varmistettava, että syötämme tietoa tietyllä tavalla, jotta Walesia ei rangaista", hän sanoi. Libidemokraattien parlamentin jäsen Peter Black sanoi, että ehdotus oli "herättänyt hälytyskellojen soimisen", ja lisäsi: "Alueellinen ei ole oikea tapa toimia." Pääministeri Carwyn Jones on kutsunut alueellista palkkausta "koodiksi palkkojen leikkaamiselle" ja sanonut, että Walesin hallitus voisi harkita vastuun ottamista palkoista ja työehdoista.</w:t>
      </w:r>
    </w:p>
    <w:p>
      <w:r>
        <w:rPr>
          <w:b/>
        </w:rPr>
        <w:t xml:space="preserve">Tulos</w:t>
      </w:r>
    </w:p>
    <w:p>
      <w:r>
        <w:t xml:space="preserve">Ajatushautomon mukaan Walesin naiset voivat ansaita julkisella sektorilla 18,5 prosenttia ja miehet 18 prosenttia enemmän kuin mitä he voisivat odottaa ansaitsevansa yksityisten yritysten palveluksessa.</w:t>
      </w:r>
    </w:p>
    <w:p>
      <w:r>
        <w:rPr>
          <w:b/>
        </w:rPr>
        <w:t xml:space="preserve">Esimerkki 1.5764</w:t>
      </w:r>
    </w:p>
    <w:p>
      <w:r>
        <w:t xml:space="preserve">Sercon sisäisessä tutkimuksessa havaittiin, että tammikuun ja kesäkuun 2012 välisenä aikana tehdyistä 107 000 kirjauksesta 252 oli virheellisiä. Serco, joka on hoitanut palvelua vuodesta 2006, on pyytänyt NHS:n johtajilta anteeksi. Yritys sanoi myös, ettei sillä ole pulaa lääkäreistä sen jälkeen, kun erillisessä riippumattomassa arvioinnissa todettiin, että sen pitäisi palkata lisää lääkäreitä pitääkseen palvelun turvallisena. Sisäinen tutkimus oli seurausta epäilyistä, joiden mukaan Serco oli väärentänyt tietoja tavoitteiden saavuttamiseksi, ja Care Quality Commissionin (CQC) tutkimuksesta. Serco sanoi, että 252 päivystyskäyntiä koskevat tiedot "joko eivät vastanneet toisiaan, olivat epäjohdonmukaisia tai niitä oli muutettu". Kliinisen terveydenhuollon toimitusjohtaja Paul Forden sanoi, että kun yleislääkäri lähti päivystykseen, hän täytti kaksi kirjausta: ajopäiväkirjan ja tietokoneella olevan koodin, jonka mukaan hän oli saapunut potilaan kotiin. Forden kertoi BBC Radio Cornwallille: "Jotkut työntekijät ottivat näistä kahdesta lyhyimmän ajan, joskus vain muutaman sekunnin. "Sitä ei voi hyväksyä, ja olemme pyytäneet PCT:ltä anteeksi." Palvelun tilaavan Cornwall and Isles of Scilly PCT:n toimitusjohtaja Steve Moore sanoi: "Olin pettynyt kuullessani, että osa suorituskyvyn mittaamiseen saamistamme tiedoista oli virheellisiä, vaikka virheellisten tietojen määrä oli pieni. "Olen varma, että Serco ei hyötynyt näistä toimista." NHS suorittaa nyt Sercon raportin riippumattoman validoinnin, joka toistetaan kuuden kuukauden kuluttua. St Ivesin liberaalidemokraattinen kansanedustaja Andrew George sanoi: "Serco tiesi, että CQC on sen valvonnassa, joten sen olisi pitänyt käyttäytyä mahdollisimman hyvin. En ole täysin rauhoittunut." PCT:n tilaaman riippumattoman raportin mukaan Sercon ylläpitämä palvelu oli turvallinen ja tehokas. Sen mukaan Sercon on kuitenkin rekrytoitava lisää lääkäreitä turvallisuuden ylläpitämiseksi. Sercon mukaan sen palveluksessa on yli 180 lääkäriä, 50 muuta lääkäriä ja noin 140 tukihenkilöä. Forden sanoi: "Sanoimme muutama kuukausi sitten, että meillä oli ongelmia rekrytoinnissa, ja sanoimme, että olemme käynnistämässä aloitteita rekrytoinnin lisäämiseksi. "Meillä on nyt riittävästi lääkäreitä ja sairaanhoitajia, jotta voimme kehittää palvelua."</w:t>
      </w:r>
    </w:p>
    <w:p>
      <w:r>
        <w:rPr>
          <w:b/>
        </w:rPr>
        <w:t xml:space="preserve">Tulos</w:t>
      </w:r>
    </w:p>
    <w:p>
      <w:r>
        <w:t xml:space="preserve">Cornwallin virka-ajan ulkopuolisen lääkäripalvelun päivystyskäyntejä koskevia tietokonetietoja on väärennetty, jotta palvelu näyttäisi nopeammalta, kuten on käynyt ilmi.</w:t>
      </w:r>
    </w:p>
    <w:p>
      <w:r>
        <w:rPr>
          <w:b/>
        </w:rPr>
        <w:t xml:space="preserve">Esimerkki 1.5765</w:t>
      </w:r>
    </w:p>
    <w:p>
      <w:r>
        <w:t xml:space="preserve">Prinssi Philip kuoli perjantaiaamuna Windsorin linnassa 99-vuotiaana. Hän on Britannian historian pitkäaikaisin puoliso. Kuningattaren Sandringhamin kartanoon on jätetty kukkakimppuja. Mary Relph, joka on vieraillut Sandringhamissa joulupäivänä vuodesta 1988 lähtien, sanoi "vuodattaneensa kyyneleen" kuullessaan uutisen. 87-vuotias sanoi: "Olisin halunnut nähdä hänen elävän 100-vuotiaaksi, mutta luulen, että hän oli hyvin huonovointinen mies." Hän sanoi, että he kaikki tulivat hyvin toimeen Sandringhamissa ja että hänellä oli tapana "jutella kanssamme". King's Lynnistä kotoisin oleva Edna Rooke, joka laski kukkia Sandringhamin kartanolle, sanoi, että herttua oli ollut "ihmeellinen kuninkaallisen perheen jäsen" ja "kaikki rakastivat häntä". Rouva Rooke, joka oli paikalla yhdeksän- ja kahdeksanvuotiaiden lastenlastensa Hemin ja Sanan kanssa, sanoi: "King's Lynnin asukkaille kuninkaallinen perhe on hyvin lähellä heidän sydäntään, he ovat naapureita." Janet Hickey, joka oli Sandringhamin kartanossa veljentyttärensä Maria McDonnellin kanssa, sanoi olevansa "hyvin surullinen". "Luulen, että kuningatar on hyvin, hyvin hukassa. He ovat olleet yhdessä koko elämänsä", hän sanoi. Paikalla: Laura Devlin, BBC News Online Vierailijoita saapui Sandringhamiin, kuten koko pääsiäisen ajan, ulkoiluttamaan koiriaan ja nauttimaan raittiista ilmasta. Tänään heidän seurassaan oli kuitenkin yhtä paljon toimittajia, valokuvaajia ja poliiseja. Esteet ja poliisit sulkivat pääsisäänkäynnin ajoneuvoilta, jotta ihmiset voisivat laskea kukkia porteille. Muutama kymmenen kukkakimppua oli takorautaisen portin luona, ja yhden mukana oli kortti kuningattarelle. Kaukana Sandringhamin talossa lippu liehui puolitankoisena. Peter Gray, 60, joka asuu vaimonsa Stellan, 61, kanssa Sandringhamin kartanossa Babingleyn kylässä, sanoi olevansa "ymmällään". Hän sanoi: "Herttua ja kuninkaallinen perhe ovat olleet osa koko elämääni, koska synnyin parin kilometrin päässä Sandringhamista ja olen asunut kuninkaallisten seurassa siitä lähtien, kun synnyin vuonna 1960. "Vaimoni Stella tuntee suurta kiintymystä herttua kohtaan, kuten minäkin, ja tämä päivä on hyvin, hyvin surullinen, ja olemme menetys." Kuninkaallisen perheen jäsenet olivat viettäneet joulun Sandringhamin kartanossa 32 vuoden ajan, kunnes viime vuonna koronaviruspandemian vuoksi. Länsi-Norfolkin residenssi oli myös paikka, jossa herttua vietti suuren osan eläkepäivistään sen jälkeen, kun hän luopui kuninkaallisista tehtävistä vuonna 2017. Karen Anvil, joka nousi kuuluisuuteen sen jälkeen, kun hänen kännykkäkuvansa Cambridgen ja Sussexin herttuasta ja herttuattaresta ostettiin virastojen toimesta ja käytettiin maailmanlaajuisesti, sanoi olevansa "täysin murtunut". Hän sanoi: "Olen pahoillani: "Ajatukseni ovat kuningattaremme ja kuninkaallisen perheen kanssa tänä surullisena päivänä, hänen kuolemansa on valtava menetys." Tom Tokelove Dersinghamista sanoi, että herttuan kuolema oli "äärimmäisen surullinen". 31-vuotias mies, joka käy säännöllisesti Sandringhamissa joulupäivänä, sanoi: "Hän on käynyt läpi sotia hieman viime vuosina, mutta hän on ollut kuin panssarivaunu ja selvinnyt siitä, hän oli melko vahva luonne." Hän lisäsi: "Se on surullista kuningattarelle, sillä hän täytti melkein sata vuotta, ja se olisi ollut merkittävä merkkipäivä, mutta 99 vuotta on silti uskomaton luku, varsinkin kun otetaan huomioon hänen elämänsä. Hän teki töitä koko elämänsä ajan. Se on omistautumista." Norfolkin lordiluutnantti Lady Philippa Dannatt kuvaili herttua "aidosti mitä ihanimmaksi ihmiseksi". Hän sanoi: "Hänellä oli loistava huumorintaju, ihanan kuiva puoli, mutta hän oli myös äärettömän myötätuntoinen". Norwichin piispa Graham Usher sanoi herttuan olleen "merkittävä mies". Hän sanoi: Voimme nähdä hänen perintönsä puiden istuttamisessa, siinä, miten kartanoa on hoidettu, ja myös siinä, miten ihmiset ovat ottaneet hänet, kuningattaren ja muut kuninkaallisen perheen jäsenet sydämiinsä." Hän sanoi: "Hän rakasti Norfolkia täysin rinnoin ja vietti viime vuosina paljon aikaa asuen täällä hiljaa." Norfolkin kreivikunnanvaltuuston puheenjohtaja Keith Kiddie kuvaili asiaa "surulliseksi päiväksi" ja sanoi, että herttua "palveli maatamme erittäin ansiokkaasti koko elämänsä ajan ja kunnioitti monia tapahtumia Norfolkissa". Norfolkin poliisin poliisipäällikkö Simon Bailey lisäsi: "Sandringham on kuninkaallisen perheen rakastama maalaismajoituspaikka, joten kreivikunnallamme on läheinen side kuninkaalliseen perinteeseen. "Tänään suremme hänen menetystään yhdessä ihmisten kanssa kaikkialla maailmassa." Etsi BBC News: East of England Facebookissa, Instagramissa ja Twitterissä. Jos sinulla on juttuehdotuksia, lähetä sähköpostia osoitteeseen eastofenglandnews@bbc.co.uk.</w:t>
      </w:r>
    </w:p>
    <w:p>
      <w:r>
        <w:rPr>
          <w:b/>
        </w:rPr>
        <w:t xml:space="preserve">Tulos</w:t>
      </w:r>
    </w:p>
    <w:p>
      <w:r>
        <w:t xml:space="preserve">Fanit, jotka kokoontuvat joka joulu katsomaan kuninkaallista perhettä Norfolkin kartanossaan, ovat puhuneet surustaan Edinburghin herttuan kuoleman johdosta.</w:t>
      </w:r>
    </w:p>
    <w:p>
      <w:r>
        <w:rPr>
          <w:b/>
        </w:rPr>
        <w:t xml:space="preserve">Esimerkki 1.5766</w:t>
      </w:r>
    </w:p>
    <w:p>
      <w:r>
        <w:t xml:space="preserve">Walesin pääeläinlääkärin, tohtori Christianne Glossopin mukaan kustannusten kattamiseksi on perustettu 1,2 miljoonan punnan avustusrahasto viideksi vuodeksi. Walesin hallitus rahoittaa rokotuksia osissa Lounais- ja Keski-Walesia, ja viime vuonna ne maksoivat miljoona puntaa. Tämä olisi kuitenkin liian kallista koko Walesin tasolla. Suunnitelmien mukaan maanviljelijät ja muut maanomistajat, kuten National Trust, maksaisivat maansa mäyräkoirien rokottamisesta aiheutuneet kustannukset ja hakisivat sitten Walesin hallitukselta avustusta kustannusten kattamiseksi. Walesin hallituksen avustus on 250 000 puntaa vuodessa seuraavien viiden vuoden aikana. Tämä on niiden varojen lisäksi, jotka on jo sidottu mäyränrokotusohjelmaan, joka maksoi viime vuonna 945 000 puntaa. Jokaisen mäyrän rokottaminen maksaa arviolta yli 600 puntaa. Tohtori Glossop ilmoitti asiasta Royal Welsh Show'ssa Llanelweddissä, Powysissa, kokouksessa, jossa hän tapasi luonnonvaraisia eläimiä suojelevia hyväntekeväisyysjärjestöjä ja National Trustia. Kuningattaren kitaristi Hän sanoi, että Walesin hallitus pyrkii jakamaan kustannukset, jotta se voisi toteuttaa mäyränrokotusohjelman koko Walesissa. Queen-kitaristi Brian May on vastustanut äänekkäästi mäyrän teurastusta, ja hänen hyväntekeväisyysjärjestönsä Save Me edustaja oli yksi tohtori Glossopia tapaavista villieläin- ja maanomistajajärjestöistä. Save Me -järjestön Ann Brummer sanoi myöhemmin, että May tuki aloitetta ja sanoi, että kyseessä on walesilainen aloite, jota voitaisiin seurata koko Yhdistyneessä kuningaskunnassa, jolloin teurastuksia ei tarvittaisi enää. "Brian on hyvin innokas tukemaan tätä, ja hän näkee sen etenemistapana", hän sanoi. "Emme halua, että karjaa teurastetaan edelleen, ja tämä voisi olla ratkaisu." Maanviljelijöiden kanssa käydään keskusteluja, jotta saadaan heidän reaktionsa. NFU Cymru -järjestön varapuheenjohtaja Stephen James sanoi: "Emme ole koskaan vastustaneet teurastusta, mutta kun rokottaminen maksaa yli 600 puntaa mäyrää kohti, se on tavalliselle maanviljelijälle liian kallista. "Jos kustannuksia pystytään alentamaan ja olemme varmoja, että rokotus toimii, monet viljelijät tukevat sitä." Glossop sanoi, että luonnonvaraministeri Alun Davies oli pyytänyt hänen ryhmäänsä tutkimaan keinoja rokotusohjelman laajentamiseksi koko Walesiin. "Ministeri pyysi meitä tarkastelemaan muita tapoja, joilla mäyräkoirien rokottaminen voitaisiin toteuttaa täällä Walesissa", hän sanoi. "Pari viikkoa sitten ministeri suostui antamaan käyttöön rahaston, jonka avulla voitaisiin myöntää avustusta mäyräkoirien rokottamisen tukemiseen muualla Walesissa. "Rahastossa on tällä hetkellä 250 000 puntaa vuodessa, ja nyt kun ministeri on hyväksynyt asian, meillä on nyt tehtävänä kehittää avustus." Näin hän sanoi. "Ensimmäisenä askeleena kutsuimme tänään tänne luontoryhmiä, jotta voimme alkaa kehittää ajatuksiamme." Viisivuotisen mäyränrokotushankkeen toinen vuosi alkoi toukokuussa osissa Lounais- ja Keski-Walesia. Viime marraskuussa päättyneissä kokeissa rokotettiin yli 1 400 mäyrää. Ne toteutettiin Pembrokeshiren, Carmarthenshiren ja Ceredigionin osissa.</w:t>
      </w:r>
    </w:p>
    <w:p>
      <w:r>
        <w:rPr>
          <w:b/>
        </w:rPr>
        <w:t xml:space="preserve">Tulos</w:t>
      </w:r>
    </w:p>
    <w:p>
      <w:r>
        <w:t xml:space="preserve">Maanviljelijöitä ja hyväntekeväisyysjärjestöjä saatetaan pyytää osallistumaan nautojen tuberkuloosin hävittämiseksi tarvittavien mäyräkoirarokotusten kustannuksiin, kun ministerit pyrkivät saamaan aikaan valtakunnallisen ohjelman.</w:t>
      </w:r>
    </w:p>
    <w:p>
      <w:r>
        <w:rPr>
          <w:b/>
        </w:rPr>
        <w:t xml:space="preserve">Esimerkki 1.5767</w:t>
      </w:r>
    </w:p>
    <w:p>
      <w:r>
        <w:t xml:space="preserve">Robbie MeredithBBC News NI:n koulutuskirjeenvaihtaja Tämä käy ilmi Stormontin koulutusvaliokunnan MLA:n tekemästä tutkimuksesta, joka koski perusasteen jälkeisiä siirtoja. Kyselyyn saatiin yli 8500 vastausta, mukaan lukien 6150 vanhempaa ja 1858 opettajaa. Vastaajat valitsivat itse itsensä, joten tulokset eivät välttämättä ole edustavia. Lähes kaikki kielikoulut käyttävät oppilaiden valinnassa siirtokokeita. Monet niistä ovat kuitenkin ilmoittaneet, etteivät ne käytä niitä oppilaiden ottamiseen vuonna 2021 koronaviruspandemian aiheuttamien häiriöiden vuoksi. Testit on myös siirretty tavanomaisesta marraskuisesta ajankohdasta tammikuuhun 2021. Valiokunta tilasi NI:n edustajakokouksen sitoutumis-, viestintä- ja koulutusyksiköltä kyselyn, jolla kerätään näkemyksiä perusasteen jälkeisistä siirtokokeista. Valiokunnassa on edustajia viidestä tärkeimmästä kokoomuspuolueesta. Kyselytutkimus - joka toteutettiin kyselylomakkeen muodossa - tehtiin 20. heinäkuuta ja 7. syyskuuta välisenä aikana, ja sen tulokset on juuri julkaistu. Samaan aikaan tehtiin myös erillinen nuorten kysely, johon vastasi 753 lasta, joista kolme neljäsosaa oli seitsemäsluokkalaisia. Yli puolet vastanneista lapsista (55 %) sanoi, että he eivät ole huolissaan tai ovat vain vähän huolissaan siirtokokeiden tekemisestä Covid-19-sulun aikana. Lähes kolmannes (31 %) sanoi kuitenkin olevansa hyvin tai erittäin huolissaan kokeiden tekemisestä. Yli 6 000:sta kyselyyn vastanneesta vanhemmasta 85 prosenttia ilmoitti aikovansa ilmoittaa lapsensa siirtokokeisiin. Lähes kaksi kolmasosaa (63,9 %) sanoi kuitenkin olevansa erittäin tai erittäin huolissaan siitä, että lapsilla ei ole ollut riittävästi aikaa valmistautua kokeisiin. Vain joka kahdeksas (12,5 %) sanoi, ettei ole "lainkaan huolissaan". Kun vanhemmilta kysyttiin, mitä he haluaisivat siirtojen suhteen tapahtuvan vuonna 2020/21, suosituin vanhempien valitsema vaihtoehto oli, että perusasteen jälkeiset koulut käyttäisivät sen sijaan vuoden ajan muita kuin akateemisia valintaperusteita. Vanhemmat katsoivat, että jos testejä ei ole, oppilaiden pitäisi siirtyä lähimpään sopivaan kouluun tai kouluun, jossa sisarus jo käy. Hieman suurempi osa vanhemmista halusi kuitenkin, että testit tehtäisiin marraskuussa 2020 sen sijaan, että niitä lykättäisiin tammikuuhun 2021. Kyselyyn vastanneista 1 858 opettajasta lähes kaksi kolmasosaa (63,6 %) sanoi olevansa erittäin tai erittäin huolissaan siitä, että lapset osallistuvat siirtokokeisiin lukitusajan jälkeen. Yli puolet sanoi olevansa huolissaan siitä, että lapset joutuisivat epäedulliseen asemaan, ja yli kuusi kymmenestä sanoi, että heidän mielestään lapset olivat menettäneet liikaa valmistautumisaikaa lukituksen vuoksi. Noin puolet (49,1 %) oli "erittäin huolissaan" siitä, että Covid-19:n toinen aalto aiheuttaisi kouluille lisähäiriöitä. Stormontin koulutusvaliokunnan puheenjohtaja, Allianssin kansanedustaja Chris Lyttle kutsui kyselyn vastauksia "ennennäkemättömiksi". "Valiokunta tuo Halloweenin jälkeen täysistuntoon esityksen, jossa keskustellaan ja käsitellään kyselyn yleisiä tuloksia", hän sanoi. "Kehotamme myös ministeriä esittämään varasuunnitelmia perusasteen jälkeisiä siirtojärjestelyjä varten."</w:t>
      </w:r>
    </w:p>
    <w:p>
      <w:r>
        <w:rPr>
          <w:b/>
        </w:rPr>
        <w:t xml:space="preserve">Tulos</w:t>
      </w:r>
    </w:p>
    <w:p>
      <w:r>
        <w:t xml:space="preserve">Yli kuusi kymmenestä Stormontin kyselyyn vastanneesta vanhemmasta sanoi olevansa "erittäin tai erittäin huolissaan" siitä, että lapset osallistuvat tänä lukuvuonna siirtokokeisiin.</w:t>
      </w:r>
    </w:p>
    <w:p>
      <w:r>
        <w:rPr>
          <w:b/>
        </w:rPr>
        <w:t xml:space="preserve">Esimerkki 1.5768</w:t>
      </w:r>
    </w:p>
    <w:p>
      <w:r>
        <w:t xml:space="preserve">Caroline GallBBC News Online, Birmingham Kingsley Brown pidätettiin mielenterveyslain nojalla maaliskuussa sen jälkeen, kun West Midlandsin poliisi oli osallistunut välikohtaukseen Icknield Port Roadilla Birminghamissa. Brown siirrettiin kaupungissa sijaitsevaan yksikköön ja sen jälkeen sairaalaan, jossa hän kuoli neljä päivää myöhemmin. Riippumaton poliisivalituslautakunta (IPCC) tutkii asiaa, ja Birmingham and Solihull Mental Health Trust suorittaa erillistä tutkimusta. Brownin 28-vuotias sisko Kadesha Burrell Brown, joka järjesti heinäkuussa marssin West Midlandsin poliisin päämajaan veljensä muistoksi, kertoi BBC Newsille, että perheellä ei ole "vastauksia eikä päätöstä". IPCC:n tutkinnan vuoksi kuolinsyyntutkija ei ole luovuttanut Brownin ruumista, joten tutkintatilaisuutta ei voida järjestää, eikä perhe vielä tiedä tarkkaa kuolinsyytä. Burrell Brownin mukaan perhe käy kerran kuukaudessa Birminghamissa sijaitsevassa kuolinsyyntutkijan toimistossa saadakseen tietoja tapauksen etenemisestä. Hän sanoi: "Meidät pidetään ajan tasalla, mutta tilanne on se, että ennen kuin IPCC:n tutkimus on saatu päätökseen ja he päättävät, nostetaanko rikossyytteitä vai ei, meillä ei ole vastauksia. "He [IPCC] kertoivat meille, että se voi kestää noin kuudesta yhdeksään kuukautta, ja nyt on menossa seitsemäs kuukausi - tämä on jatkunut niin kauan, ja tällaiset asiat voivat kestää vuosia". "Haluamme tietää, mitä tapahtui, jotta voimme koota palapelin palaset yhteen." Brownin kuoleman jälkeen West Midlandsin poliisi ilmoitti, että IPCC tutkii poliisin toimintaa "poliisin kanssa tekemisissä olleen 29-vuotiaan miehen kuoleman vuoksi". Poliisit osallistuivat välikohtaukseen Winson Greenin alueella Birminghamissa sunnuntaina 27. maaliskuuta ja pidättivät Brownin mielenterveyslain nojalla. "Kolme päivää myöhemmin poliisit kutsuttiin tukemaan mielenterveysyksikön hoitohenkilökuntaa samalle kaupunginosalle sen jälkeen, kun oli tullut ilmoituksia häiriöstä, johon sama mies oli osallistunut", tiedottaja sanoi. "Sieltä mies siirrettiin sairaalaan, mutta hän kuoli seuraavana päivänä." Poliisi sanoi tukevansa IPCC:n tutkimusta eikä "aliarvioi tämän tapauksen vaikutusta" omaisiin ja yhteisöön. Birminghamin yliopistossa opiskeleva Burrell Brown sanoi, että hänen veljensä kaksi lasta, viisi- ja yhdeksänvuotiaat, olivat saaneet neuvontaa hänen kuolemansa jälkeen. Hän sanoi muistavansa veljensä "erinomaisen persoonallisuuden". "Muistan hänet hiljaisena, kollektiivisena ihmisenä. Hänellä ei ollut koskaan kiire, jopa kävelytapa oli hidas. "Hänellä oli erinomainen persoonallisuus, kun häneen tutustui. "Oli täysin järkyttävää kuulla, että hänet pidätettiin mielenterveyslain nojalla. "Perheessä ei ole ollut sellaista, joten olimme todella yllättyneitä siitä." "Odotuspeli" Heinäkuun 2. päivänä hän järjesti marssin Hockleystä poliisin päämajaan Lloyd Houseen kaupungin keskustassa. Hän sanoi, että perheelle on nyt kerrottu, että yksi ruumiinavausraportti on valmis, mutta he odottavat toisen valmistumista. "Hyväksymme sen, että jos IPCC nostaa syytteen, tutkinta keskeytetään", hän sanoi. "Tämä on pelkkää odottelua - odotamme, että saamme selville hänen kuolemansa aikajanan. Ennen sitä emme saa päätöstä." IPCC:n tiedottaja sanoi: "Tähän mennessä on saatu noin 100 todistajanlausuntoa lääketieteen ammattilaisilta, ambulanssihenkilökunnalta ja yleisöltä, ja IPCC:n tutkijat ovat jo haastatelleet valtaosaa todistajista. "Olemme haastatelleet kymmentä tutkinnan kannalta merkityksellistä poliisia, jotka olivat jossain määrin tekemisissä Burrellin kanssa. "Neljän paikan valvontakameroiden kuvamateriaalia on otettu talteen ja tarkistettu, ja satoja asiakirjoja on takavarikoitu osana riippumatonta tutkintaa."</w:t>
      </w:r>
    </w:p>
    <w:p>
      <w:r>
        <w:rPr>
          <w:b/>
        </w:rPr>
        <w:t xml:space="preserve">Tulos</w:t>
      </w:r>
    </w:p>
    <w:p>
      <w:r>
        <w:t xml:space="preserve">Seitsemän kuukautta sen jälkeen, kun 29-vuotias mies kuoli Länsi-Midlandsin sairaalassa, hänen perheensä odottaa yhä tietoa siitä, miten hän kuoli.</w:t>
      </w:r>
    </w:p>
    <w:p>
      <w:r>
        <w:rPr>
          <w:b/>
        </w:rPr>
        <w:t xml:space="preserve">Esimerkki 1.5769</w:t>
      </w:r>
    </w:p>
    <w:p>
      <w:r>
        <w:t xml:space="preserve">Ipswichin lähellä sijaitsevaan Great Blakenhamin louhokseen sijoitettava SnOasis sai hallitukselta alustavan hyväksynnän vuonna 2008. Nyt kaupunginvaltuutetut ovat äänestäneet 11 puolesta ja kolme vastaan suunnitelmien tukemisen puolesta sen jälkeen, kun rakennuttajat olivat vakuuttaneet, että yksityiskohtaiset ehdot täyttyvät. Ipswichissä pidetyssä kokouksessa kerrottiin, että paikallisia huolenaiheita oli, mutta suunnitelmat olivat mahdollisuus merkittävään "kasvuun" Suffolkissa. Hankkeen takana olevia brittiläisiä rakennuttajia edustava DP9 sanoi, että hyväksyntä "vapauttaa" 500 miljoonan punnan rahoituksen, joka on jo olemassa, ja että rakentamisen aikana syntyy 3500 työpaikkaa ja käytön jälkeen 1900 uutta työpaikkaa. SnOasiksen korkeimman rakenteen arvoksi arvioitiin 300 miljoonaa puntaa, kun se esiteltiin valtuutetuille ensimmäisen kerran vuonna 2004, minkä jälkeen valtiosihteeri hyväksyi sen. Suunnitelmissa on lumisatama, jossa on laskettelurinteitä, kelkkailurata ja jääseinä. Siellä olisi myös hotelli, asuntoja, keilarata, yökerho, kasino, elokuvateatteri, kiipeilykeskus ja ruokapaikka. Ammattitason hiihtolatu olisi 74 metriä korkea, ja se olisi Suffolkin korkein rakennelma. Mid Suffolkin piirineuvosto hyväksyi keskiviikkona pidetyssä kokouksessa hankkeen lopulliset yksityiskohdat, jotka tunnetaan nimellä "varatut asiat". Keskustelussa käsiteltiin kompleksia, pysäköintiä, ekologiaa ja rakennemaisemaa koskevia kysymyksiä. 123 hehtaarin (304 hehtaarin) kokoinen rakennus voisi avautua vuoden 2023 loppuun mennessä, ja ympäristökysymysten käsittely aloitettaisiin 12 kuukauden kuluessa, kuultiin kokouksessa. Harmaasammakot olisi siirrettävä lammikoihin, jotka on luotu osana suunnitelman ympäristövaikutusten lieventämistä. Suunnittelupäällikkö Vincent Pearce sanoi: "Se on ilmiömäinen talviurheilun huippukeskus." Hän sanoi, että se on myös tärkeä osaamiskeskus. Vastustajat ovat korostaneet kestävyyteen, liikenteeseen ja ympäristövaikutuksiin liittyviä kysymyksiä. Komitean puheenjohtaja Matthew Hicks sanoi, että huolenaiheet ovat perusteltuja, mutta lisäsi: "Olen täysin samaa mieltä siitä mahdollisuudesta ja kasvunäkymistä, joita tämä hanke tuo Suffolkiin." Suffolkissa syntynyt Lenny Paul, joka edusti Isoa-Britanniaa neljissä talviolympialaisissa, kertoi valtuutetuille, että tilat olisivat maailmanluokkaa ja houkuttelisivat kansainvälisiä kilpailijoita. "En usko, että tämä tilaisuus menee meiltä ohi", Paul sanoi. SnOasis Parish Alliance -ryhmän puheenjohtaja Steve Plume sanoi: "Emme vastusta sitä, haluamme vain varmistaa, että se tehdään kunnolla." Kolme vihreiden valtuutettua äänesti suunnitelmia vastaan. Vihreän puolueen Sarah Mansel sanoi, ettei hän ole vakuuttunut siitä, että keskus voisi täyttää vaatimuksen, jonka mukaan 75 prosenttia sen energiankulutuksesta on tuotettava uusiutuvista energialähteistä.</w:t>
      </w:r>
    </w:p>
    <w:p>
      <w:r>
        <w:rPr>
          <w:b/>
        </w:rPr>
        <w:t xml:space="preserve">Tulos</w:t>
      </w:r>
    </w:p>
    <w:p>
      <w:r>
        <w:t xml:space="preserve">Työt 500 miljoonan punnan talviurheilukompleksin rakentamiseksi voivat alkaa 12 kuukauden kuluessa sen jälkeen, kun kaupunginvaltuutetut ovat hyväksyneet hankkeen.</w:t>
      </w:r>
    </w:p>
    <w:p>
      <w:r>
        <w:rPr>
          <w:b/>
        </w:rPr>
        <w:t xml:space="preserve">Esimerkki 1.5770</w:t>
      </w:r>
    </w:p>
    <w:p>
      <w:r>
        <w:t xml:space="preserve">Jos Holyroodin parlamentin jäsenet hyväksyvät sen, tuomioistuimet velvoitetaan selittämään, miksi alle vuoden vankeusrangaistus on annettu. Ministerit sanovat, että nykyinen kolmen kuukauden tai sitä lyhyempiä tuomioita koskeva olettamus on auttanut saavuttamaan 19 vuoden alhaisen uusintatuomioiden määrän. Tämä siitäkin huolimatta, että aiemmin tässä kuussa julkaistun tutkimuksen mukaan muutoksella ei ole ollut juurikaan vaikutusta. Crest Advisory myönsi raportissaan, että lyhyitä vapausrangaistuksia koskevan olettamuksen käyttöönotto helmikuussa 2011 on johtanut moniin myönteisiin kehityssuuntauksiin Skotlannissa. Näihin kuuluivat muun muassa uusintatuomioiden määrän väheneminen 29,6 prosentista 27,0 prosenttiin vuosien 2011-12 ja 2015-16 välillä sekä lyhyiden vapausrangaistusten määrän väheneminen - 31 prosenttia vuosina 2011-12 ja 2017-18. Konsulttien mukaan suuntaukset olivat kuitenkin "pitkälti yhdenmukaisia" edellisvuosien kanssa - ennen lyhyiden rangaistusten vastaisen olettaman käyttöönottoa. Skotlannin hallitus on todennut, että lyhyet vankeusrangaistukset ovat tehottomia ja voivat johtaa siihen, että rikoksentekijät menettävät kotinsa tai työpaikkansa, ja johtaa perheen hajoamiseen, mikä puolestaan lisää rikoksen uusimisen riskiä. Luvut osoittavat, että enintään 12 kuukauden vapausrangaistuksesta vapautuvat henkilöt tuomitaan uudelleen lähes kaksi kertaa useammin kuin ne, joille tuomioistuin on määrännyt yhdyskuntaseuraamuksia. Yhteisön turvallisuusministeri Ash Denham sanoi: "Olemme tehneet selväksi, että oletus ei ole kielto eikä sen laajentaminen poista lyhyitä vankeusrangaistuksia. Vankila on edelleen oikea vaihtoehto niille, jotka aiheuttavat vakavan riskin yleiselle turvallisuudelle, ja tuomioiden määrääminen on jatkossakin riippumattoman oikeuslaitoksen tehtävä." Näin ollen on selvää, että vankila on edelleen oikea vaihtoehto niille, jotka aiheuttavat vakavan riskin yleiselle turvallisuudelle. "Haluamme kuitenkin varmistaa, että tuomioistuimet harkitsevat kaikissa tapauksissa sopivinta rangaistusta ja vangitsevat ihmisiä vain, jos sopivaa vaihtoehtoa ei ole." Hallitus ilmoitti, että se käyttää vuosittain 9,5 miljoonaa puntaa lisää yhdyskuntaseuraamuksiin ja merkitsemiseen, ja toivoi, että uusi politiikka olisi käytössä kesällä.</w:t>
      </w:r>
    </w:p>
    <w:p>
      <w:r>
        <w:rPr>
          <w:b/>
        </w:rPr>
        <w:t xml:space="preserve">Tulos</w:t>
      </w:r>
    </w:p>
    <w:p>
      <w:r>
        <w:t xml:space="preserve">Skotlannin hallitus on julkaissut ehdotukset lyhyiden vankeusrangaistusten käytön rajoittamiseksi.</w:t>
      </w:r>
    </w:p>
    <w:p>
      <w:r>
        <w:rPr>
          <w:b/>
        </w:rPr>
        <w:t xml:space="preserve">Esimerkki 1.5771</w:t>
      </w:r>
    </w:p>
    <w:p>
      <w:r>
        <w:t xml:space="preserve">Ruth CleggVammaisuutisten tuottaja Public Health Englandin (PHE) raportissa todettiin, että oppimisvaikeuksista kärsivien kuolleisuus on 30 kertaa suurempi 18-34-vuotiaiden ikäryhmässä. Hyväntekeväisyysjärjestö Mencapin mukaan hallitus oli "epäonnistunut suojelemaan" ryhmää, joka jo nyt kärsii terveyseroista. Sosiaalihuoltoministeri Helen Whately on ilmoittanut tarkastelevansa tuloksia. Tutkimuksessa, jossa tarkasteltiin 21. maaliskuuta ja 5. kesäkuuta välisenä aikana tapahtuneita kuolemantapauksia, todettiin, että 451 ihmistä 100 000:sta oppimisvaikeuksista kärsivästä rekisteröidystä oli kuollut Covid-19-tautiin kyseisenä ajanjaksona. Koska tiedoissa on puutteita, tutkijat arvioivat, että luku voisi olla jopa 692 tapausta 100 000:sta - 6,3 kertaa suurempi kuin väestössä yleensä. Raportin mukaan valtava ero voi johtua siitä, että oppimisvaikeuksista kärsivät ihmiset ovat alttiimpia liikalihavuudelle ja diabetekselle, jotka voivat lisätä riskiä kuolla Covid-19-tautiin. "Veljeni jätettiin huomiotta" Adam Brown Surreysta oli yksi niistä oppimisvaikeuksista kärsivistä nuorista, jotka kuolivat Covid-19:een. Laitoshoidossa asunut 30-vuotias sairastui maaliskuun alussa. Vaikka hänellä oli Covid-19:n oireita, häntä ei testattu ennen kuin hänet otettiin sairaalaan. Hän kuoli 29. huhtikuuta. Hänen sisarensa Naomi Brown kommentoi raportin tuloksia seuraavasti: "Tällaisten raporttien kuuleminen ja lukeminen ei yllätä minua, se surettaa minua, mutta se ei ole yllättävää. "Adamin kaltaiset ihmiset, ihmiset, joilla ei ole omaa ääntä, jolla he voisivat puhua omasta puolestaan, jätetään pimentoon, pidetään pimennossa ja jätetään huomiotta. "Vain me, perheet, voimme puhua ja puolustaa veljeni kaltaisia ihmisiä." Professori John Newton, PHE:n terveyden parantamisesta vastaava johtaja, sanoi, että "on ryhdyttävä toimiin, jotta tämä ei toistuisi". Hän sanoi: "On syvästi huolestuttavaa, että yksi yhteiskuntamme haavoittuvimmista ryhmistä kärsi niin paljon pandemian ensimmäisen aallon aikana. "Koska tapauksia on kuitenkin ilmennyt eri puolilla maata, on tärkeää harjoittaa tiukkaa tartuntojen hallintaa, jos on tekemisissä oppimisvaikeuksista kärsivien kanssa, asuivatpa he hoitokodissa tai eivät." Kolmasosa ensimmäisen aallon aikana kuolleista oppimisvaikeuksista kärsineistä asui laitoshoidossa, mikä on herättänyt kritiikkiä infektioiden torjunnasta ja testauksen puutteesta. Dan Scorer, oppimisvaikeuksia hoitavan Mencap-hyväntekeväisyysjärjestön poliittinen johtaja, sanoi: "Hallitus ei ole onnistunut suojelemaan ryhmää, joka jo ennestään kärsi vakavasta terveyseroista. "Vuosikymmeniä jatkunut sosiaalihuollon ali-investointi on jättänyt useimmat kehitysvammaiset ihmiset vaille tukea, jotta he ymmärtäisivät jatkuvasti muuttuvia ohjeita turvallisuudesta ja testeihin pääsystä." Raportissa korostettiin, että tietyntyyppiset oppimisvaikeudet, kuten Downin oireyhtymä, voivat altistaa hengitystieinfektioille. Aikuiset, joilla on tämä sairaus, on äskettäin lisätty hallituksen "kliinisesti erittäin haavoittuvien" luetteloon. Lähes puolet Covid-19-tautiin kuolleista Downin oireyhtymää sairastavista henkilöistä asui hoitokodissa. Downin syndroomayhdistyksen mukaan etusijalle on asetettava "toimenpiteet, joilla estetään Covid-19:n leviäminen näissä tiloissa, mukaan lukien hoitohenkilökunnan säännöllinen testaus". Vastauksena raporttiin Whately sanoi, että hallituksen tieteellistä neuvoa-antavaa Sage-ryhmää pyydetään tarkastelemaan tuloksia. "Hoitokodeissa testataan nyt säännöllisesti henkilökuntaa ja asukkaita, ja testejä on laajennettu myös tukiasuntoihin korkean riskin alueilla", hän lisäsi.</w:t>
      </w:r>
    </w:p>
    <w:p>
      <w:r>
        <w:rPr>
          <w:b/>
        </w:rPr>
        <w:t xml:space="preserve">Tulos</w:t>
      </w:r>
    </w:p>
    <w:p>
      <w:r>
        <w:t xml:space="preserve">Analyysin mukaan oppimisvaikeuksista kärsivät ihmiset kuolivat jopa kuusi kertaa todennäköisemmin Covid-19-tautiin pandemian ensimmäisen aallon aikana.</w:t>
      </w:r>
    </w:p>
    <w:p>
      <w:r>
        <w:rPr>
          <w:b/>
        </w:rPr>
        <w:t xml:space="preserve">Esimerkki 1.5772</w:t>
      </w:r>
    </w:p>
    <w:p>
      <w:r>
        <w:t xml:space="preserve">G&amp;T-järjestelmä (Give and Take) toimi Lounais-Englannissa ja Etelä-Walesissa ja huijasi ainakin 10 000 ihmistä toukokuun 2008 ja huhtikuun 2009 välisenä aikana. Järjestelmä tuotti 21 miljoonaa puntaa, ja kuusi G&amp;T-komitean jäsentä, kaikki Bristolin alueelta, määrättiin maksamaan yli 500 000 puntaa menetetyksi tuomittua rahaa ja oikeudenkäyntikuluja. Syytekustannukset olivat kuitenkin vähintään 1 465 000 puntaa, kuten nyt on todettu. Luvut julkaistiin Press Associationin vapaata tiedonsaantia koskevan pyynnön perusteella. Kilpailu- ja markkinaviranomaisen (CMA) tiedottaja sanoi, että tapauksen nostaminen oli "yleisen edun mukaista", jotta se toimisi pelotteena, varoittaisi yleisöä ja saisi oikeutta uhreille. "Tämänkaltaisten monimutkaisten taloudellisten tapausten tutkiminen ja syytteeseenpano on poikkeuksetta kallista, ja niiden täydellinen tutkinta vie usein huomattavan paljon aikaa ja johtaa pitkiin oikeudenkäynteihin", hän sanoi. "Tähän tapaukseen liittyvät kustannukset eivät ole mitenkään epätavallisia tai odottamattomia tämänkaltaisessa tapauksessa." Vuosina 2012 ja 2014 käydyissä oikeudenkäynneissä Bristol Crown Court kuuli, että ryhmä oli rohkaissut ihmisiä "kerjäämään, lainaamaan tai varastamaan" 3 000 puntaa sijoitettavaksi järjestelmään, jossa luvattiin yli 20 000 puntaa, kun yhä useammat jäsenet liittyivät siihen. Kun uusien jäsenten määrä kuitenkin väheni, järjestelmä romahti, ja 90 prosenttia sijoittajista menetti 3 000-15 000 puntaa. Yhdestätoista 34-69-vuotiaasta naisesta tuli ensimmäiset, joita vastaan nostettiin syytteet tällaisesta järjestelmästä vuoden 2008 kuluttajasuojalain (Consumer Protection from Unfair Trading Act) uuden lainsäädännön nojalla. Rikoksen tuottaman hyödyn käsittelyssä kuusi ryhmän jäsentä maksoi takaisin yli 500 000 puntaa, mutta kaksi muuta määrättiin luovuttamaan vain 1 punnan verran, koska heillä ei ollut realisoitavaa omaisuutta.</w:t>
      </w:r>
    </w:p>
    <w:p>
      <w:r>
        <w:rPr>
          <w:b/>
        </w:rPr>
        <w:t xml:space="preserve">Tulos</w:t>
      </w:r>
    </w:p>
    <w:p>
      <w:r>
        <w:t xml:space="preserve">21 miljoonan punnan pyramidihuijausta pyörittäneiden naisten syytteeseenpano maksoi veronmaksajille yli 1,4 miljoonaa puntaa, kuten on paljastunut.</w:t>
      </w:r>
    </w:p>
    <w:p>
      <w:r>
        <w:rPr>
          <w:b/>
        </w:rPr>
        <w:t xml:space="preserve">Esimerkki 1.5773</w:t>
      </w:r>
    </w:p>
    <w:p>
      <w:r>
        <w:t xml:space="preserve">Vuosina 2013-14 aloitetuista 20 400 sosiaalityön tilauksesta 78 prosenttia sisälsi palkatonta työtä. Skotlannin hallituksen mukaan sosiaalityön tilausten onnistunut loppuunsaattamisaste on noussut jokaisena viimeisenä viitenä vuotena. Luku nousi 59 prosentista vuosina 2008-2009 71 prosenttiin vuosina 2013-14. Työhön sisältyi pyöräteiden rakentamista, graffitien poistamista sekä sosiaalikeskusten, julkisten puistojen ja urheilutilojen kunnostamista. Luvut osoittivat myös, että maaliskuun 2014 loppuun päättyneen vuoden aikana: Määräykset sisälsivät palkatonta työtä tai muuta toimintaa sekä alkoholin, huumeiden väärinkäytön tai mielenterveysongelmien hoitoa. Oikeusministeri Michael Matheson sanoi: "Hallitus tekee kovasti töitä varmistaakseen, että Skotlannissa on turvallista asua, työskennellä ja vierailla. Rekisteröity rikollisuus on alhaisimmalla tasollaan 40 vuoteen, ja tätä tukee yli 1 000 ylimääräisen poliisin työ yhteisöissämme. "Luvut ovat kolmas kokonainen vuosi, jolloin yhteisöllinen hyvitysmääräys on ollut käytössä. Tuomioistuimet määräävät määräyksen, jonka mukaan rikoksentekijät joutuvat työskentelemään ahkerasti yhteisöissämme sekä lyhytaikaisissa että pitkäaikaisissa hankkeissa hyvityksenä rikoksistaan, ja on selvää, että määräyksillä on juuri tätä tarkoitusta. "Rangaistuksen on aina vastattava rikosta, ja vankila on oikea paikka niille, jotka tekevät vakavia rikoksia tai ovat vaaraksi yhteisöille. "Tiedämme kuitenkin, että lyhyet vankeusrangaistukset eivät toimi rikoksentekijöiden kuntouttamiseksi tai uusintarikollisuuden riskin vähentämiseksi." Matheson lisäsi: "Yhdyskuntarangaistukset ovat vaativampia, ne alkavat nopeammin ja antavat rikoksentekijöille mahdollisuuden maksaa takaisin yhteisölle ja samalla puuttua rikollisen käyttäytymisen taustalla oleviin syihin. Tämä on älykkäämpi ja kehittyneempi vaihtoehto, ja tiedämme, että se toimii." Yhteiskuntarangaistusmääräyksiin kuuluvat muun muassa yhdyskuntapalautus, yhdyskuntapalvelu, ehdollinen vankeus, valvottu läsnäolo sekä huumausaineiden hoito- ja testausmääräykset. Yhdyskuntasuoritusmääräyksellä korvattiin yhdyskuntapalvelua, ehdonalaista vapauttamista ja valvottua läsnäoloa koskevat määräykset, jotka koskevat 1. helmikuuta 2011 tai sen jälkeen tehtyjä rikoksia.</w:t>
      </w:r>
    </w:p>
    <w:p>
      <w:r>
        <w:rPr>
          <w:b/>
        </w:rPr>
        <w:t xml:space="preserve">Tulos</w:t>
      </w:r>
    </w:p>
    <w:p>
      <w:r>
        <w:t xml:space="preserve">Skotlannissa määrättiin viime vuonna yli 1,8 miljoonaa tuntia palkatonta työtä rikoksentekijöille rangaistukseksi heidän rikoksistaan, kuten luvut osoittavat.</w:t>
      </w:r>
    </w:p>
    <w:p>
      <w:r>
        <w:rPr>
          <w:b/>
        </w:rPr>
        <w:t xml:space="preserve">Esimerkki 1.5774</w:t>
      </w:r>
    </w:p>
    <w:p>
      <w:r>
        <w:t xml:space="preserve">Heidän mukaansa Pfizerin ja Modernan rokotteet ovat parempia, koska Yhdysvalloissa 90 000 raskaana olevalla naisella saadut tiedot eivät ole herättäneet turvallisuusongelmia. Tähän asti vain naiset, joilla oli perussairauksia tai joiden riski altistua virukselle oli suuri, olivat oikeutettuja rokotteeseen. Neuvojen muuttaminen tuo Yhdistyneen kuningaskunnan samalle viivalle muiden maiden kanssa. Rokotuksia ja immunisaatioita käsittelevä yhteinen komitea (Joint Committee on Vaccination and Immunisation) neuvoo nyt, että kaikille raskaana oleville naisille olisi tarjottava Pfizer-BioNTech- tai Moderna-rokotteita, jos niitä on saatavilla, samaan aikaan kuin muulle väestölle. Heitä kannustetaan keskustelemaan rokotteiden riskeistä ja hyödyistä lääkärinsä kanssa ennen ajanvarausta, mutta se ei ole pakollista. "Ei ole näyttöä siitä, että muut rokotteet olisivat vaarallisia raskaana oleville naisille, mutta lisää tutkimusta tarvitaan", se lisäsi. Tällä hetkellä AstraZenecan rokotteesta raskauden aikana ei ole tietoja, koska raskaana olevia naisia ei otettu mukaan tutkimuksiin, mutta JCVI:n mukaan lähitulevaisuudessa saatetaan saada lisää näyttöä. JCVI on jo todennut, että alle 30-vuotiaille aikuisille olisi varotoimenpiteenä tarjottava vaihtoehtoa AstraZenecan rokotteelle, koska on näyttöä siitä, että se saattaa aiheuttaa äärimmäisen harvinaisia veritulppia aikuisilla. Professori Wei Shen Lim, JCVI:n Covid-19-puheenjohtaja, sanoi: "Kehotamme raskaana olevia naisia keskustelemaan riskeistä ja hyödyistä lääkärinsä kanssa - niitä, joilla on kohonnut riski saada vakavia seurauksia Covid-19-rokotteesta, kannustetaan tarttumaan rokotustarjoukseen heti, kun sitä tarjotaan." Royal College of Obstetricians and Gynaecologistsin puheenjohtaja Edward Morris sanoi: "Rokottaminen tarjoaa raskaana oleville naisille parhaan suojan Covid-19-tautia vastaan, joka voi olla joillekin naisille vakava. "Uskomme, että naisen pitäisi itse päättää, ottaako hän rokotteen vai ei, kun hän on harkinnut rokotteen hyötyjä ja riskejä, ja kehotammekin raskaana olevia naisia keskustelemaan asiasta luotettavan tahon, kuten yleislääkärin, synnytyslääkärin tai kätilön kanssa tai rokotuskeskuksen terveydenhuollon ammattilaisen kanssa." Kuninkaallisen kätilökollegion edustaja Mary Ross-Davie totesi, että rokotekomitean uudet neuvot ovat "järkevä askel". Hänen mukaansa kätilöt ja synnytyslääkärit "tukevat raskaana olevia naisia tekemään heille sopivan tietoon perustuvan päätöksen". Komplikaatioriski Naiset voidaan rokottaa milloin tahansa raskauden aikana, vaikka he saattavatkin mieluummin odottaa ensimmäisen raskauskolmanneksen tai ensimmäisen tähystyksen jälkeen, RCOG sanoi. Vaikka raskaana olevilla naisilla ei ole suurempaa riskiä saada virustartunta, heillä on suurempi todennäköisyys saada komplikaatioita Covid-19:stä. Tietojen mukaan joka viides raskaana oleva nainen, joka sairastuu Covidiin, joutuu synnyttämään lapsensa ennenaikaisesti. Koska Ison-Britannian rokotusohjelmaan kutsutaan nyt 40 vuotta täyttäneitä ihmisiä, tarvittiin selvennystä raskaana oleville naisille annettaviin rokotusohjeisiin. Yli 32 miljoonaa ihmistä Yhdistyneessä kuningaskunnassa on saanut ensimmäisen annoksen Covid-rokotetta. Raskautta suunnittelevat tai imettävät naiset voidaan rokottaa millä tahansa rokotteella ikänsä ja kliinisen riskiryhmänsä mukaan, JCVI sanoi. Se sanoi, että se seuraa tiiviisti Covid-19-rokotusta raskauden aikana koskevaa näyttöä ja päivittää neuvojaan tarpeen mukaan. Oletko raskaana? Mitä mieltä olet tästä uutisesta? Sähköposti: haveyoursay@bbc.co.uk. Ilmoita myös yhteystietosi, jos olet valmis puhumaan BBC:n toimittajalle. Voit ottaa yhteyttä myös seuraavilla tavoilla: Yhteystietosi Olen yli 16-vuotias Hyväksyn käyttöehdot Joissain tapauksissa valikoima kommenttejasi ja kysymyksiäsi julkaistaan, ja niissä näkyy nimesi ja sijaintisi sellaisena kuin annat ne, ellet toisin ilmoita. Yhteystietojasi ei koskaan julkaista. Et saa missään vaiheessa vaarantaa itseäsi tai muita, ottaa tarpeettomia riskejä tai rikkoa lakeja. BBC:llä on oikeus valita näistä vastauksista toimituksellisten tarpeiden perusteella ja verkkopalvelun ehtojen ja BBC:n toimituksellisten ohjeiden mukaisesti. Lisätietoja siitä, miten BBC käsittelee henkilötietojasi, löydät täältä. Jos luet tätä sivua etkä näe lomaketta, sinun on käytävä BBC:n verkkosivuston mobiiliversiossa lähettämässä kysymyksesi tai kommenttisi tai voit lähettää meille sähköpostia osoitteeseen HaveYourSay@bbc.co.uk. Ilmoita nimesi, ikäsi ja asuinpaikkakuntasi, kun lähetät kommenttisi.</w:t>
      </w:r>
    </w:p>
    <w:p>
      <w:r>
        <w:rPr>
          <w:b/>
        </w:rPr>
        <w:t xml:space="preserve">Tulos</w:t>
      </w:r>
    </w:p>
    <w:p>
      <w:r>
        <w:t xml:space="preserve">Raskaana oleville naisille olisi tarjottava Covid-rokotusta, kun muutkin heidän ikäisensä saavat sen, sanovat Yhdistyneen kuningaskunnan rokotusneuvonantajat.</w:t>
      </w:r>
    </w:p>
    <w:p>
      <w:r>
        <w:rPr>
          <w:b/>
        </w:rPr>
        <w:t xml:space="preserve">Esimerkki 1.5775</w:t>
      </w:r>
    </w:p>
    <w:p>
      <w:r>
        <w:t xml:space="preserve">Lincolnshire Wildlife Parkiin on tarkoitus rakentaa koulutuskeskus ja useita tarkoitusta varten rakennettuja koteloita, joista kukin on suunniteltu noin 12 kilpikonnalle. Eläinsuojelualue toivoo voivansa majoittaa lopulta jopa 5 000 kilpikonnaa ja kilpikonnaa. Se avataan tänä keväänä. Matelijoista tuli suosittuja lemmikkejä 1990-luvulla Teenage Mutant Ninja Turtles -sarjan ansiosta, kertoo puisto. Neljä kuvitteellista kilpikonnaa, joilla on ihmisen piirteitä, asuivat viemäreissä ja esiintyivät piirretyissä, elokuvissa ja peleissä. Sarja saavutti maailmanlaajuisen menestyksen. Friskneyn villieläinpuiston toimitusjohtaja Steve Nichols sanoi, että todellisuudessa kilpikonnat olivat vieraslaji. "Ne kestävät pitkään, kasvavat suuriksi ja voivat olla melko vaarallisia", hän sanoi. Lisää tarinoita Lincolnshiresta Monien kilpikonnien uskotaan joutuneen entisten omistajien hylkäämiksi maaseudulle. Nyt keskukselle on myönnetty valtion lupa ottaa matelijoita vastaan ja sijoittaa ne uudelleen puistoon, joka sijaitsee noin 11 mailin päässä Skegnessistä. Eläimiä tutkitaan myös yhteistyössä Lincolnin yliopiston kanssa. Nicholsin mukaan keskuksella ei ollut tietoa siitä, kuinka monta kilpikonnaa oli heitetty mereen, ja niitä tuotiin edelleen maahan. "Emme halua estää ihmisiä pitämästä niitä, haluamme vain varmistaa, ettei upea maaseutumme joudu kärsimään jonkun eläimen aiheuttamasta haitasta." Seuraa BBC East Yorkshire ja Lincolnshire -lehtiä Facebookissa, Twitterissä ja Instagramissa. Lähetä juttuideoita osoitteeseen yorkslincs.news@bbc.co.uk.</w:t>
      </w:r>
    </w:p>
    <w:p>
      <w:r>
        <w:rPr>
          <w:b/>
        </w:rPr>
        <w:t xml:space="preserve">Tulos</w:t>
      </w:r>
    </w:p>
    <w:p>
      <w:r>
        <w:t xml:space="preserve">Lincolnshiressä sijaitsevaan luonnonpuistoon on tarkoitus perustaa uusi kansallinen kilpikonnien turvapaikka, jossa pelastetaan hylätyt eläimet.</w:t>
      </w:r>
    </w:p>
    <w:p>
      <w:r>
        <w:rPr>
          <w:b/>
        </w:rPr>
        <w:t xml:space="preserve">Esimerkki 1.5776</w:t>
      </w:r>
    </w:p>
    <w:p>
      <w:r>
        <w:t xml:space="preserve">Herttuatar, joka oli viimeinen Mitfordin sisaruksista ja asui Chatsworth Housessa Derbyshiressä, kuoli 94-vuotiaana vuonna 2014. Huutokaupan kohteina olivat muun muassa Elvis-muistoesineet, Brideshead Revisited -elokuvan harvinainen signeerattu kopio ja kanaalitunnelin koneterä. Historioitsija Maxwell Craven sanoi, että erät kuvastavat hänen "loistavaa" persoonallisuuttaan. Korujen ja huonekalujen lisäksi herttuattaren intohimo taiteeseen ja kirjallisuuteen paistaa läpi. Mukana on muotokuvia hänestä elämänsä eri vaiheissa sekä kirjeenvaihtoa taiteilijoilta ja kirjailijoilta, kuten Lucien Freudilta, Evelyn Waugh'lta ja viime aikoina Madonnalta. Herttuattaren tuntenut Craven sanoi, että hänellä oli kiintymys luoviin ihmisiin, mikä oli harvinaista sodanjälkeisen Britannian yläluokalle. Hän sanoi: "Hän ymmärsi, mitä taiteilijat yrittivät sanoa... ja hän sai näitä ihania ihmisiä kaikista taustoista tulemaan asumaan [Chatsworthiin]." Kokoelman muita kohokohtia olivat muun muassa valokuva, jossa kuningatar istui Lucien Freudin luona, ja Brideshead Revisited -kirjan signeerattu esiversio, joka myytiin 52 500 punnalla. Herttuattarella oli myös intohimo populaarikulttuuriin, mikä näkyy hänen Elvis Presley -muistoesinekokoelmassaan. "Hän oli hyvin innostunut Elviksestä", Craven sanoi. "Hän oli oikean ikäinen 1950-luvulla, ja hän rakasti musiikkia". Ehkä hämmentävin esine on rautahampainen terä, joka on peräisin porakoneesta, joka murtautui Kanaalitunnelin viimeisen osan läpi. Se mainitaan hänen vuonna 2011 ilmestyneessä kirjassaan Wait For Me, jossa herttuatar kirjoitti merenalaisesta tutkimusmatkasta, jossa hän tapasi ranskalaisia tunnelintekijöitä. Hän sanoi: "Koneet olivat kuin jotain jättiläisen lelulaatikosta, ja minulla on edelleen - muistoksi siitä päivästä - yksi kynsistä, joka oli mukana avaamassa tätä maanalaista valtatietä mantereelle."" Kynsi myytiin 1 875 punnan hintaan. Kalleimmat myydyt esineet olivat herttuattarelle lahjoitettu timantti- ja rubiinirintaneula ja japanilainen kullattu lakattu vartijahahmo, jotka maksoivat kumpikin 62 500 puntaa. Huutokauppa järjestettiin Sotheby'sissa Lontoossa keskiviikkona.</w:t>
      </w:r>
    </w:p>
    <w:p>
      <w:r>
        <w:rPr>
          <w:b/>
        </w:rPr>
        <w:t xml:space="preserve">Tulos</w:t>
      </w:r>
    </w:p>
    <w:p>
      <w:r>
        <w:t xml:space="preserve">Devonshiren herttuattaren leskirouvan elämää kuvaavat sadat esineet on myyty yli 1,7 miljoonalla punnalla.</w:t>
      </w:r>
    </w:p>
    <w:p>
      <w:r>
        <w:rPr>
          <w:b/>
        </w:rPr>
        <w:t xml:space="preserve">Esimerkki 1.5777</w:t>
      </w:r>
    </w:p>
    <w:p>
      <w:r>
        <w:t xml:space="preserve">Energiaministeriön ja ilmastonmuutosministeriön rahoitus myönnetään 1 miljoonan punnan suuruiselle hankkeelle, jossa rakennetaan 2000 metrin pituinen geoterminen porakaivo Science Centralin alapuolelle kaupungin keskustaan. Newcastlen ja Durhamin yliopistojen hankkeen toivotaan tuottavan kuumaa vettä, jonka lämpötila on 80 celsiusastetta (176 F). Toivotaan, että vettä voitaisiin käyttää alueen ja sitä ympäröivien rakennusten lämmittämiseen. Newcastlen kestävän kehityksen tutkimuslaitoksen johtaja, professori Paul Younger sanoi: "Tiedämme, että Newcastle on rakennettu graniittikerrokselle, ja riippuen syvällä olevasta kivilajisekoituksesta olemme toiveikkaita siitä, että voimme saavuttaa lämpötilan, joka ei ole kaukana kiehumispisteestä. "Näin saataisiin täysin uusiutuvaa energiaa, mikä vähentäisi huomattavasti riippuvuuttamme fossiilisista polttoaineista ja vahvistaisi Newcastlen asemaa Yhdistyneen kuningaskunnan kestävimpänä kaupunkina, jonka olemme voittaneet kahtena peräkkäisenä vuonna." Porauksen odotetaan alkavan vuodenvaihteessa ja kestävän kuusi kuukautta.</w:t>
      </w:r>
    </w:p>
    <w:p>
      <w:r>
        <w:rPr>
          <w:b/>
        </w:rPr>
        <w:t xml:space="preserve">Tulos</w:t>
      </w:r>
    </w:p>
    <w:p>
      <w:r>
        <w:t xml:space="preserve">Tutkijat ovat saaneet 40 000 puntaa poraamiseen syvälle Newcastlen alapuolelle osana uusiutuvaa energiaa koskevaa hanketta.</w:t>
      </w:r>
    </w:p>
    <w:p>
      <w:r>
        <w:rPr>
          <w:b/>
        </w:rPr>
        <w:t xml:space="preserve">Esimerkki 1.5778</w:t>
      </w:r>
    </w:p>
    <w:p>
      <w:r>
        <w:t xml:space="preserve">Yökuvaustekniikkaa käytetään eläinten lukumäärän seurantaan, jotta voidaan päättää vuoden 2012 teurastuskohteista. Komission mukaan marraskuun laskenta oli ensimmäinen tilastollisesti luotettava laskentamenetelmä, jota käytettiin, ja tulokset raportoidaan helmikuussa. Se arvioi, että metsässä on tällä hetkellä jopa 350 villisikaa. Poliisi pyytää Ian Harveyta, joka on toimikunnan jäsen, sanoi, että laskenta on lähtökohta teurastustasojen asettamiselle. "Kun meillä on arvio eläinten vähimmäismäärästä, voimme arvioida, kuinka paljon eläimiä on teurastettava", hän sanoi. Vuoden 2010 huhtikuun ja tämän vuoden maaliskuun välisenä aikana metsäkomission metsänvartijat tappoivat 123 villisikaa. Vuosiksi 2011-2012 tavoitteeksi oli asetettu 150 eläintä. Huhtikuun jälkeen 154 eläintä on kuitenkin tapettu tai kuollut liikenneonnettomuuksissa. Loppuvuoden ajan metsänvartijat ampuvat loukkaantuneita villisikoja vain poliisin pyynnöstä. Villisikojen ystävät -ryhmän kampanjoijat olivat tyytyväisiä laskentaan, mutta sanoivat, että heidän kampanjansa ja vetoomuksensa eläinten kausittaisen suojelun puolesta jatkuvat.</w:t>
      </w:r>
    </w:p>
    <w:p>
      <w:r>
        <w:rPr>
          <w:b/>
        </w:rPr>
        <w:t xml:space="preserve">Tulos</w:t>
      </w:r>
    </w:p>
    <w:p>
      <w:r>
        <w:t xml:space="preserve">Forestry Commission aikoo suorittaa laskennan arvioidakseen Forest of Deanin villisikakannan.</w:t>
      </w:r>
    </w:p>
    <w:p>
      <w:r>
        <w:rPr>
          <w:b/>
        </w:rPr>
        <w:t xml:space="preserve">Esimerkki 1.5779</w:t>
      </w:r>
    </w:p>
    <w:p>
      <w:r>
        <w:t xml:space="preserve">Skotlannin palo- ja pelastuspalvelu (SFRS) lähetti neljä laitetta, mukaan lukien korkean ulottuvuuden kääntöpöytä, ravintolassa olevaan tulipaloon. Hälytys tehtiin noin kello 03:13, ja palomiehiä lähetettiin Fort Williamista, Kinlochlevenistä ja Obanista. SFRS:n mukaan uhreja ei ilmoitettu olevan. Myös muut paikalla olleet liiketilat vaurioituivat pahoin. Parturi-kampaamon omistaja John Wilson kertoi menettäneensä liiketoimintansa ja toimeentulonsa tulipalossa. Hän kiitti Fort Williamin yhteisöä tuesta ja ystävällisistä viesteistä. Kaupungin keskustan lähellä sijaitseva A82-katu suljettiin varotoimenpiteenä joksikin aikaa, kun palomiehet sammuttivat tulipalon.</w:t>
      </w:r>
    </w:p>
    <w:p>
      <w:r>
        <w:rPr>
          <w:b/>
        </w:rPr>
        <w:t xml:space="preserve">Tulos</w:t>
      </w:r>
    </w:p>
    <w:p>
      <w:r>
        <w:t xml:space="preserve">Palomiehet ovat torjuneet vakavaa rakennuspaloa Fort Williamin keskustassa.</w:t>
      </w:r>
    </w:p>
    <w:p>
      <w:r>
        <w:rPr>
          <w:b/>
        </w:rPr>
        <w:t xml:space="preserve">Esimerkki 1.5780</w:t>
      </w:r>
    </w:p>
    <w:p>
      <w:r>
        <w:t xml:space="preserve">Yhdysvaltain ulkoministeriön tiedottaja Patrick Ventrell vaati myös, että kaikille Kiinan kansalaisille, mukaan lukien uiguurit, on annettava "asianmukainen prosessisuoja". Väkivaltaisuudet puhkesivat tiistaina Bachun piirikunnassa Kashgarin prefektuurissa. Kiinan mukaan kyseessä oli "väkivaltaisen terroristiryhmän" suunnittelema hyökkäys, mutta eräs aktivistiryhmä kyseenalaisti tämän. "Kehotamme Kiinan viranomaisia tutkimaan tapauksen perusteellisesti ja avoimesti", Ventrell sanoi. Hän pyysi Kiinaa tarjoamaan uiguurille kaiken sen suojan, johon heillä on oikeus paitsi Kiinan perustuslain myös kansainvälisten ihmisoikeussitoumusten nojalla. Hän kehotti Kiinaa myös turvaamaan uskonnolliset oikeudet. Xinjiangin viranomaisten mukaan yhteenotot puhkesivat sen jälkeen, kun heidän mukaansa yhteisön työntekijät etsivät kodeista aseita. Viisitoista poliisia ja virkamiestä sai surmansa ja kuusi epäiltyä. Lisäksi kahdeksan ihmistä pidätettiin. Uiguuriryhmien kattojärjestön World Uighur Congressin tiedottajan mukaan välikohtauksen syynä oli kuitenkin se, että kiinalaiset "aseistautuneet työntekijät" olivat tappaneet nuoren uiguurin hallituksen siivouskampanjan seurauksena. Välikohtaus sattui keskellä etnisten jännitteiden jylläämistä muslimiugurien ja han-kiinalaisten yhteisöjen välillä. Uiguureja on noin 45 prosenttia alueen väestöstä, mutta he sanovat, että han-kiinalaisten tulva on syrjäyttänyt heidän perinteisen kulttuurinsa. Vuonna 2009 lähes 200 ihmistä - enimmäkseen han-kiinalaisia - sai surmansa tappavien mellakoiden jälkeen. Pekingin viranomaiset syyttävät usein Xinjiangin väkivaltaisuuksista alueen autonomiaa tavoittelevia uiguurien ääriryhmiä. Uiguuriaktivistit puolestaan syyttävät Pekingiä uhan liioittelusta, jolla perustellaan kovakouraista hallintoa. Kirjeenvaihtajien mukaan Xinjiangin raporttien tarkistaminen on vaikeaa. Ulkomaiset toimittajat saavat matkustaa alueelle, mutta he joutuvat usein uhkailun ja häirinnän kohteeksi yrittäessään vahvistaa uutisia etnisistä mellakoista tai järjestäytyneestä väkivallasta viranomaisia vastaan. Valtion julkaiseman China Daily -lehden pääkirjoituksessa torstaina todettiin, että maassa on ryhdyttävä "päättäväisiin toimiin terroristisolujen tuhoamiseksi". Siinä lisättiin, että Xinjiangin välikohtaus "on jälleen yksi verinen muistutus siitä, että terroriuhka on edelleen selkeä ja todellinen vaara maan luoteisalueella".</w:t>
      </w:r>
    </w:p>
    <w:p>
      <w:r>
        <w:rPr>
          <w:b/>
        </w:rPr>
        <w:t xml:space="preserve">Tulos</w:t>
      </w:r>
    </w:p>
    <w:p>
      <w:r>
        <w:t xml:space="preserve">Yhdysvallat on kehottanut Kiinaa toteuttamaan avoimen tutkimuksen sen jälkeen, kun levottomalla Xinjiangin alueella sattuneissa yhteenotoissa kuoli 21 ihmistä.</w:t>
      </w:r>
    </w:p>
    <w:p>
      <w:r>
        <w:rPr>
          <w:b/>
        </w:rPr>
        <w:t xml:space="preserve">Esimerkki 1.5781</w:t>
      </w:r>
    </w:p>
    <w:p>
      <w:r>
        <w:t xml:space="preserve">Laulajan mielestä pop-videoissa ei ole tarpeeksi monimuotoisuutta, ja hän päätti esitellä ei-heteroseksuaalisia suhteita, koska sen ei pitäisi tuntua "epätavalliselta" vuonna 2016. Yhtye julkaisi uudelleen Desire-kappaleen ykkösalbumiltaan Communion, mutta uusilla visuaalisilla kuvilla. "Halusin videon tuntuvan seksikkäältä", Olly sanoi avoimessa kirjeessä faneille. Hän uskoo, että joillakin ihmisillä on yhä "älä työnnä sitä naamalle" -asenne, kun on kyse homoudesta, ja sanoo saaneensa inspiraation "omistaa" seksuaalisuutensa, kun hän kasvoi katseltuaan videoita Madonnan ja Britney Spearsin kaltaisilta henkilöiltä. Olly twiittasi: "Kirjoitin pienen avoimen kirjeen videomme DESIRE ft @ToveLo -videon yhteyteen". "Useimmat näkemäni pop-videot, joissa on yhtään miehen ja naisen vuorovaikutusta, keskittyvät yleensä romanssin ympärille, ja se on hienoa. "Olen romantiikan kannalla, mutta myönnettäköön, että on paljon muitakin seksuaalisuuksia ja identiteettejä, jotka ansaitsevat kiiltävän popvideorakkauden. "Jokaisella on erilainen määritelmä siitä, mitä hän pitää seksikkäänä, joten miksi meille annetaan niin usein yksi versio siitä, mitä seksikkyys on, kerta toisensa jälkeen? "Minulle, oli kyseessä sitten kaksi naista, kaksi miestä tai ryhmä sukupuoleltaan queer-ihmisiä, kaikki on söpöä. Olen avoimesti homo mieslaulaja yhtyeessä nimeltä Years &amp; Years, teemme popmusiikkia. "Emme ole ainoita queer-frontmanin johtamia yhtyeitä, enkä ole ainoa avoimesti homo mieslaulaja, mutta kaikesta huolimatta meitä ei ole kovin montaa, ja toisinaan olen tuntenut todellista painetta piilotella tai rajoittaa seksuaalisuuttani." Hän lisää: "Homot harrastavat seksiä, eivätkä vain homot, vaan kaikenlaiset ihmiset. "Kaikki nämä ei-heterot ihmiset harrastavat seksiä. Seksi kahden aikuisen välillä voi olla terveellistä, myönteistä, turvallista ja nautinnollista. "Pidän seksistä, ja se, että voin vakuuttaa itseni ja puhua seksuaalisuudestani, on minulle voimaannuttava asia. Häpeästä on vaikea tie hyväksyntään, ja osa tuon matkan helpottamista on kaiken omistaminen ja omaksuminen." Ruotsalainen laulaja Tove Lo on mukana Desiren uudelleenjulkaisussa, ja musiikkivideon on ohjannut Fred Rowson. Years &amp; Years on aiemmin puhunut rohkaisevansa muita juhlistamaan "outoutta" sen jälkeen, kun he kaikki olivat kokeneet joutuneensa kiusatuiksi koulussa. Jos haluat lisää tämän kaltaisia juttuja, voit nyt ladata BBC Newsbeat -sovelluksen suoraan laitteeseesi. iPhoneen tästä. Androidille tästä.</w:t>
      </w:r>
    </w:p>
    <w:p>
      <w:r>
        <w:rPr>
          <w:b/>
        </w:rPr>
        <w:t xml:space="preserve">Tulos</w:t>
      </w:r>
    </w:p>
    <w:p>
      <w:r>
        <w:t xml:space="preserve">Years &amp; Years -yhtyeen laulaja Olly Alexander on avautunut seksuaalisuutensa hyväksymisestä bändinsä uudella videolla.</w:t>
      </w:r>
    </w:p>
    <w:p>
      <w:r>
        <w:rPr>
          <w:b/>
        </w:rPr>
        <w:t xml:space="preserve">Esimerkki 1.5782</w:t>
      </w:r>
    </w:p>
    <w:p>
      <w:r>
        <w:t xml:space="preserve">Pelastuspalvelut ja ohikulkeva turistivene pelastivat sunnuntaina iltapäivällä kolmekymmentä ihmistä London Duck Tours (LDT) -aluksesta Cleopatrasta. LDT:n verkkosivuilla aiemmin julkaistussa lausunnossa kerrottiin, että se liikennöi vain maalla. Pelastaja kertoi erään matkustajan kertoneen, että heidän oli ollut "vaikea" saada pelastusliivejä ulos pakkauksistaan. Kolme ihmistä vietiin sairaalaan "varotoimenpiteenä" tulipalon jälkeen. London Duck Toursin toimitusjohtaja John Bigos sanoi London Duck Toursin verkkosivuilla antamassaan lausunnossa: "Yhtiö tunnustaa matkustajiemme kokeman ahdistavan tilanteen. "Olemme kuitenkin tyytyväisiä voidessamme ilmoittaa, että kaikki tapaukseen osallistuneet henkilöt ovat turvassa ja voivat hyvin. "Kunnes syy on selvitetty, yhtiö ei liikennöi joella, ja jos laivastoomme on tehtävä teknisiä tai turvallisuusmuutoksia, ne otetaan käyttöön ennen palvelun aloittamista uudelleen." Bigos sanoi, että tapausta ei pidä verrata kahden amfibioajoneuvon uppoamiseen, joita toinen yritys käytti Liverpoolin Albert Dockissa kesäkuussa, koska hänen yhtiönsä menettelyt olivat "korkeammatasoisia". "London Duck Toursilla on täysin modernisoitu yhdeksän ajoneuvon laivasto, joka on rakennettu ja kunnostettu täysin uudelleen vuosina 2002-2012. "Tähän sisältyy uusia, tarkoitusta varten rakennettuja runkoja, uusia moottoreita, tietokoneistettuja järjestelmiä ja ohjauslaitteita", hän lisäsi. "Pelkoa ja kauhua" Vuonna 2008 toinen London Duck Toursin alus, Mistress Quickly, syttyi tuleen. Mekaaninen vika johti sähköpaloon moottorissa. Yhdeksän matkustajaa evakuoitiin paloalukseen. Merionnettomuuksien ylitarkastajan suosituksiin kuului muun muassa sen varmistaminen, että palosammuttimet tarkastetaan säännöllisesti ja että niiden viereen sijoitetaan ohjeet. Merenkulun turvallisuuspolitiikan täytäntöönpanosta Yhdistyneessä kuningaskunnassa huolehtivan merenkulku- ja rannikkovartioviraston (MCA) tiedottaja sanoi: "Tutkimme tapausta selvittääksemme tulipalon syyn ja mahdolliset jatkotoimet, joihin on ryhdyttävä. "Olemme myös ryhtyneet virallisiin toimiin varmistaaksemme, että yhtiön muut DUKW-alukset eivät liikennöi tutkinnan aikana." Myös merionnettomuuksien tutkintavirasto (MAIB) ja Lontoon palokunta ovat aloittaneet omat tutkimuksensa tapauksesta. Liikenneministeriön tiedottaja sanoi: "Keskustelemme tietenkin MCA:n ja MAIB:n kanssa, eikä olisi asianmukaista kommentoida enempää ennen kuin olemme saaneet paremman käsityksen tämän tapauksen syistä." Merionnettomuuksien tutkintaviraston tiedottaja sanoi: "MAIB on tietoinen tapauksesta ja tutkii sitä. "Tämä on käynnissä oleva tutkinta, eikä olisi asianmukaista kommentoida sitä." Emily Farrelly, joka oli sunnuntaina perheensä kanssa ohikulkevalla turistiveneellä, kertoi nähneensä "savua" ja matkustajia vedessä. "Heidän silmissään näkyi pelko ja kauhu", hän sanoi. "Onneksi vene oli lähellä rantaa, ja monet matkustajat pystyivät seisomaan vyötärönkorkeassa vedessä." "Luulen, että he olivat aluksi aivan paniikissa ja kamppailivat saadakseen [pelastusliivit] ulos. "Puhuin erään veneeseemme nousseen herrasmiehen kanssa, ja hän sanoi, että pelastusliivien saaminen ulos paketista oli niin vaikeaa, että he vain pakenivat veneestä ja nousivat pois, koska heidän turvallisuutensa oli tärkeämpää." London Duck Tours ei ole vielä vastannut pelastusliivejä koskeviin väitteisiin.</w:t>
      </w:r>
    </w:p>
    <w:p>
      <w:r>
        <w:rPr>
          <w:b/>
        </w:rPr>
        <w:t xml:space="preserve">Tulos</w:t>
      </w:r>
    </w:p>
    <w:p>
      <w:r>
        <w:t xml:space="preserve">Matkailuveneyritys on keskeyttänyt retket Thames-joella sen jälkeen, kun yksi sen amfibioaluksista syttyi tuleen, kertoi merenkulku- ja rannikkovartiosto.</w:t>
      </w:r>
    </w:p>
    <w:p>
      <w:r>
        <w:rPr>
          <w:b/>
        </w:rPr>
        <w:t xml:space="preserve">Esimerkki 1.5783</w:t>
      </w:r>
    </w:p>
    <w:p>
      <w:r>
        <w:t xml:space="preserve">Suunnitelmien vastustajat olivat toivoneet, että päätös julistettaisiin laittomaksi. Hillingdonin, Richmondin, Wandsworthin ja Windsorin ja Maidenheadin kaupungit sekä Greenpeace UK panivat vireille oikeudellisen muutoksenhaun. He väittivät, että hallitus ei kuullut paikallisyhteisöjä eikä tunnustanut hankkeen laittomia vaikutuksia ilmanlaatuun. Liikenneministerin lakimiehet väittivät kuitenkin, että oikeuskäsittelyä ei pitäisi käsitellä ennen kuin hallituksen ilmailualan kansallisesta toimintapoliittisesta lausunnosta (National Policy Statement, NPS) on järjestetty kuuleminen, joka on määrä toteuttaa myöhemmin tänä vuonna. Kampanjoijat väittivät, että hallitus oli jo tehnyt päätöksensä. Tuomari Cranston hylkäsi kanteen sillä perusteella, että tuomioistuimella ei ollut toimivaltaa käsitellä vaatimusta. Tuomari totesi, että hänen päätöksensä perustui vuoden 2008 Planning Act -lain asianomaisen pykälän sanamuotoon. "Kun valtiosihteeri on hyväksynyt ja julkaissut kansallisen suunnittelusuunnitelman, tuomioistuimella on toimivalta käsitellä kantajien esittämät haasteet. Toistaiseksi tämä vaatimus on hylättävä", hän sanoi. Hillingdonin neuvoston johtaja Ray Puddifoot sanoi, että tuomio oli vasta ensimmäinen askel "hallituksen häviämässä taistelussa" ja että ministerit eivät voi kiertää "laittomien ilmanlaatuvaikutusten ongelmaa". Wandsworthin neuvoston johtaja Ravi Govindia lisäsi: "Maa aikoo nyt tuhlata lisää aikaa sellaisen järjestelmän kehittämiseen, joka ei koskaan läpäise yksinkertaista ilmanlaatua koskevaa oikeudellista testiä. "Mikään ei muutu vuoteen 2018 mennessä, jotta tämä järjestelmä olisi vähemmän saastuttava, joten heidän pitäisi kohdata haaste nyt tai luopua kolmannesta kiitotiestä."</w:t>
      </w:r>
    </w:p>
    <w:p>
      <w:r>
        <w:rPr>
          <w:b/>
        </w:rPr>
        <w:t xml:space="preserve">Tulos</w:t>
      </w:r>
    </w:p>
    <w:p>
      <w:r>
        <w:t xml:space="preserve">Korkeimmassa oikeudessa tehty valitus hallituksen hyväksymästä kolmannesta kiitoradasta Heathrow'n lentoasemalle on epäonnistunut.</w:t>
      </w:r>
    </w:p>
    <w:p>
      <w:r>
        <w:rPr>
          <w:b/>
        </w:rPr>
        <w:t xml:space="preserve">Esimerkki 1.5784</w:t>
      </w:r>
    </w:p>
    <w:p>
      <w:r>
        <w:t xml:space="preserve">Kent Syverud kutsui kuvamateriaalia "erittäin huolestuttavaksi ja häiritseväksi". Video tuli henkilökunnan tietoon sen jälkeen, kun yliopistolehti julkaisi sen keskiviikkona. Siinä näkyy opiskelijoita käyttämässä rasistista, seksististä ja homofobista kieltä sekä esittämässä teeskenneltyä seksiä. Video oli tiettävästi lähetetty salaiselle Facebook-sivulle, mutta yliopiston sanomalehti Daily Orange löysi ja julkaisi sen. Yliopisto keskeytti insinöörien veljeskunnan Theta Tau toiminnan kampuksella keskiviikkona iltapäivällä opiskelijoiden protestoitua. "Olen kauhuissani ja järkyttynyt tästä ja syvästi huolissani kaikista yhteisömme jäsenistä", Syverud kirjoitti kaikille opiskelijoille lähettämässään sähköpostissa. "Käyttäytyminen on syvästi vahingollista ja vastoin niitä arvoja ja yhteisön normeja, joita odotamme opiskelijoiltamme. Syracusen yliopistossa ei missään nimessä ole sijaa sellaiselle käytökselle tai kielenkäytölle, joka halventaa kenenkään yksilön tai ryhmän rotua, etnistä alkuperää, seksuaalisuutta, sukupuoli-identiteettiä, vammaisuutta tai uskonnollista vakaumusta", hän kirjoitti. Veljeskunnat ovat opiskelijaryhmiä, jotka toimivat yleensä asuintaloissa ja joilla on suuri autonomia. Ne ovat joutuneet viime vuosina useisiin julkisuudessa esillä olleisiin kiistoihin, kuten viime vuonna Penn Staten yliopistossa tapahtuneeseen opiskelijan kuolemaan juomapelin jälkeen. Syracusessa järjestettiin kaksi julkista foorumia videon julkaisemisen jälkeen. Toisessa foorumissa puhunut Charity Luster, yliopiston kansallisen mustien insinöörien yhdistyksen varapuheenjohtaja, sanoi: "Toivon, että tämä tapahtuma ei herätä keskustelua vain yhdestä videosta, vaan että se herättää keskustelun siitä, miten värillisiä ja aliedustettuja ihmisiä kohdellaan tällä kampuksella."</w:t>
      </w:r>
    </w:p>
    <w:p>
      <w:r>
        <w:rPr>
          <w:b/>
        </w:rPr>
        <w:t xml:space="preserve">Tulos</w:t>
      </w:r>
    </w:p>
    <w:p>
      <w:r>
        <w:t xml:space="preserve">New Yorkissa sijaitseva Syracusen yliopisto on hyllyttänyt erään veljeskunnan sen jälkeen, kun sen jäseniä kuvattiin käyttämässä "äärimmäisen rasistista" ja "homofobista" kieltä, yliopiston kansleri sanoi.</w:t>
      </w:r>
    </w:p>
    <w:p>
      <w:r>
        <w:rPr>
          <w:b/>
        </w:rPr>
        <w:t xml:space="preserve">Esimerkki 1.5785</w:t>
      </w:r>
    </w:p>
    <w:p>
      <w:r>
        <w:t xml:space="preserve">Exercise Joint Warrior järjestetään yleensä kahdesti vuodessa, keväällä ja syksyllä, mutta vuonna 2018 se järjestetään vain kerran. Tämä johtuu muista myöhemmin tänä vuonna järjestettävistä harjoituksista, joihin osallistuu Yhdistyneen kuningaskunnan henkilöstöä. Sota-alukset ovat kokoontuneet Clydeen ennen lauantaina alkavaa Joint Warrior -harjoitusta. Myös lentokoneita on saapunut RAF Lossiemouthiin Morayssa. Tainin ja Cape Wrathin ampumaradoilla Highlandsissa odotetaan suoritettavan koeammuntoja, ja muita harjoituksia järjestetään laivoilla ja lentokoneilla Western Isles -saarilla ja niiden ympäristössä. Tietosodankäynti Harjoitukseen osallistuu 4. toukokuuta asti yli 11 600 sotilashenkilöä 17 valtiosta. Se huipentuu kaupunkitaisteluoperaatioihin Salisbury Plainin harjoitusalueella 3. toukokuuta, puolustusministeriö (MoD) ilmoitti. Harjoituksen tähän osaan osallistuu joukkoja laskuvarjorykmentistä, Tanskan Jutlannin dragoonirykmentistä, Liettuan "Iron Wolf" -prikaatista ja Latvian mekanisoidusta jalkaväkiprikaatista. Harjoitukseen osallistuvat myös Apache-helikopteri- ja Tornado-hävittäjälaivueet. Puolustusministeriön mukaan harjoitusskenaarioihin sisältyy terrorismin ja salakuljetuksen vastaista toimintaa, informaatiosodankäyntiä ja evakuointioperaatioita.</w:t>
      </w:r>
    </w:p>
    <w:p>
      <w:r>
        <w:rPr>
          <w:b/>
        </w:rPr>
        <w:t xml:space="preserve">Tulos</w:t>
      </w:r>
    </w:p>
    <w:p>
      <w:r>
        <w:t xml:space="preserve">Sotalaivat, lentokoneet ja tuhannet henkilöt ovat alkaneet saapua Skotlantiin Yhdistyneen kuningaskunnan johtamaan sotaharjoitukseen.</w:t>
      </w:r>
    </w:p>
    <w:p>
      <w:r>
        <w:rPr>
          <w:b/>
        </w:rPr>
        <w:t xml:space="preserve">Esimerkki 1.5786</w:t>
      </w:r>
    </w:p>
    <w:p>
      <w:r>
        <w:t xml:space="preserve">Lundyn saarella on lisääntynyt manx-merikiharaveden, käpylintujen ja lummelintujen määrä 15 vuotta sen jälkeen, kun rottien hävittämishanke lopetettiin. RSPB:n mukaan merilintujen määrä Devonin edustalla sijaitsevalla saarella on kolminkertaistunut 21 000 yksilöön. Hyväntekeväisyysjärjestön mukaan elpyminen oli "ylittänyt odotuksemme reilusti". RSPB:n suojelupäällikkö Helen Booker sanoi: "Tämä tutkimus osoittaa selvästi, miten nopeasti ja myönteisesti merilinnut reagoivat vierasperäisten saalistajien poistamiseen. "Odotimme tietysti, että populaatioiden kasvu olisi ollut suurta, kun hanke käynnistettiin, mutta elpymisen laajuus on ylittänyt odotuksemme." Natural England, Landmark Trust, National Trust ja RSPB käynnistivät hankkeen vuonna 2003, ja sen tavoitteena oli hävittää rotat, koska ne olivat suurin uhka lintujen selviytymiselle. Saari herää henkiin Sen jälkeen kun Lundy julistettiin rotista vapaaksi, merilintukannat ovat kasvaneet tasaisesti. Ennen tutkimusta Lundyllä oli 13 käpytikkaa, kun vuonna 1939 niitä oli 3 500 paria - nyt niitä on 375. Manx-merilehmäkanta on kasvanut 297 parista 5 504 pariin. Lundyn vartija Dean Jones sanoi: "On jännittävää nähdä, että yksi tärkeimmistä merilinnuistamme, Manx Shearwaters, on elpynyt näin paljon. "Keväällä saari herää eloon yöllä näiden upeiden lintujen äänistä. "Myös käpytikkojen, kyhmyjoutsenten ja räyskäjoutsenten lisääntyminen on erittäin rohkaisevaa Lundyn merilintujen tulevaisuuden kannalta, ja jatkamme valppautta varmistaaksemme, etteivät rotat pääse palaamaan saarelle."</w:t>
      </w:r>
    </w:p>
    <w:p>
      <w:r>
        <w:rPr>
          <w:b/>
        </w:rPr>
        <w:t xml:space="preserve">Tulos</w:t>
      </w:r>
    </w:p>
    <w:p>
      <w:r>
        <w:t xml:space="preserve">Bristolin kanaalissa sijaitsevan saaren merilintujen määrä on kasvanut rottia hävitettäessä, ovat luonnonsuojelijat paljastaneet.</w:t>
      </w:r>
    </w:p>
    <w:p>
      <w:r>
        <w:rPr>
          <w:b/>
        </w:rPr>
        <w:t xml:space="preserve">Esimerkki 1.5787</w:t>
      </w:r>
    </w:p>
    <w:p>
      <w:r>
        <w:t xml:space="preserve">Poliisi kutsuttiin Glen Parvan Greendale Roadilla sijaitsevaan kiinteistöön noin kello 16:00 BST ja löysi miehen ruumiin. Kiinteistössä oli tuolloin iäkäs nainen, mutta hän ei loukkaantunut, Leicestershiren poliisi kertoi. Nelikymppinen mies pidätettiin epäiltynä murhasta pian tämän jälkeen, ja hän on edelleen pidätettynä. Poliisi sanoi, ettei se usko kenenkään muun olleen osallisena murhaan. Seuraa BBC East Midlandsia Facebookissa, Twitterissä tai Instagramissa. Lähetä juttuideoita osoitteeseen eastmidsnews@bbc.co.uk.</w:t>
      </w:r>
    </w:p>
    <w:p>
      <w:r>
        <w:rPr>
          <w:b/>
        </w:rPr>
        <w:t xml:space="preserve">Tulos</w:t>
      </w:r>
    </w:p>
    <w:p>
      <w:r>
        <w:t xml:space="preserve">Yli 90-vuotias mies on puukotettu kuoliaaksi talossa Leicestershiressä.</w:t>
      </w:r>
    </w:p>
    <w:p>
      <w:r>
        <w:rPr>
          <w:b/>
        </w:rPr>
        <w:t xml:space="preserve">Esimerkki 1.5788</w:t>
      </w:r>
    </w:p>
    <w:p>
      <w:r>
        <w:t xml:space="preserve">Zoe KleinmanTeknologiatoimittaja, BBC News Videoita, joissa on otsikoita kuten "miten" ja "askel askeleelta", katsotaan 65 prosenttia pidempään kuin viime vuonna tähän aikaan. Samaan aikaan kysymykset, jotka alkavat "miten...", näkyvät yhä useammin hakukoneiden trendeissä. Samaan aikaan verkko-ostajat etsivät puutarhakasveja, ruohonleikkureita, vapaapainoja ja hiusväriä. "On paljon "miten" -kysymyksiä", sanoo BBC:n SEO-asiantuntija Nalina Eggert. "Miten tehdä käsienpuhdistusainetta, kasvonaamioita ja leipää, miten leikata hiukset." Nalina on havainnut, että kielioppia, välimerkkejä, murtolukuja, biologiaa ja historiaa koskevat kysymykset ovat lisääntyneet huomattavasti Yhdistyneen kuningaskunnan koulujen sulkemisen jälkeen - samoin kuin Covid-19-virukseen liittyvät lääketieteelliset kysymykset, kuten voiko viruksen saada kahdesti ja voiko se vaikuttaa lemmikkieläimiin. Lisäksi on esitetty kysymyksiä lomautuksesta, R-numerosta ja Covid-19:n oireisiin ja ennusteeseen liittyvistä lääketieteellisistä kysymyksistä. "Myös myötätuntokortteja etsitään tavallista enemmän", Nalina lisäsi. "Se on korkein koskaan. Ihmiset haluavat ostaa niitä, mutta eniten niihin liittyviä hakuja on se, mitä niihin pitäisi kirjoittaa. Kuvittelet, että se voi olla ihmisiä, jotka eivät ole koskaan ennen joutuneet lähettämään korttia. Sydämeni menee heitä kohtaan." Ja kevyemmin sanottuna yksi kysymys putkahtaa Nalinan kaavioissa esiin joka viikko. "'Mihin aikaan Skotlannissa voi ostaa alkoholia?' on säännöllinen perjantaihaku. Meidän kaikkien täytyy merkitä viikonloppu jotenkin." (Se on klo 10 ja 22 välillä - ole hyvä). Vapaat painot ja vessarullat Redbrain on sähköisen kaupankäynnin alusta. Yrityksellä on pääsy miljoonien ostoshakujen tietoihin ja siihen, miten ne muuttuvat myynniksi. Ison-Britannian suosituimpia ostoshakuja maalis- ja huhtikuun aikana olivat muun muassa vapaat painot, ruohonleikkurit, kasvit, siemenet ja hiusvärit. Maaliskuussa Redbrain kirjasi yli 2,1 miljoonaa vapaapainojen hakua, mikä on lähes 4 000 prosenttia enemmän kuin helmikuussa. Huhtikuussa hakuja oli taas yli miljoona enemmän. Myös yksi tai kaksi huomattavaa lyhytkestoista suuntausta oli havaittavissa: maaliskuussa ylivoimaisesti halutuin tuote oli vessapaperirulla, jota etsittiin lähes viisi miljoonaa kertaa... ja huhtikuussa naisten alusvaatteita etsittiin 2,1 miljoonaa kertaa. "On helppo ajatella, että maailma on pysähtynyt ja elämä on pysähtynyt, mutta tietomme kertovat toista tarinaa", sanoo Redbrainin kasvujohtaja Alistair Campbell. "Käymme kaikki läpi samanlaisia kokemuksia ja ostamme paljon samoja asioita samoihin aikoihin. "Onko kansa asettumassa uuteen 'normaaliin'? Sitä on vaikea sanoa tällä hetkellä, mutta ostoja ja volyymia koskevat tiedot osoittavat varmasti, että verkkokauppa kehittyy ja on terveellä pohjalla." Rakettimainen kasvu Internetin käytön rakettimainen kasvu lukituksen aikana on ollut "uskomatonta" seurattavaa, sanoi verkkosivustojen tietoturvayhtiö Cloudflaren teknologiajohtaja John Graham-Cumming. "Ajan myötä on odotettavissa luonnollista kasvua - kun internet-yhteydet ihmisten koteihin paranevat, ihmiset tekevät yhä enemmän asioita verkossa. "Mutta vuonna 2020 näimme yhden vuoden kasvun kolmessa kuukaudessa." Kaikki eivät kuitenkaan käytä verkkoa saadakseen selville, miten korjata hiuksensa - Cloudflare on huomannut, että osa tästä "kasvusta" on ollut matalan tason kyberrikollisuuden lisääntyminen. Tämä ilmenee yleensä pienimuotoisina hajautettuina palvelunestohyökkäyksinä (DDOS-hyökkäyksinä), jolloin verkkosivusto tulvii internet-liikenteellä ja yritetään kaataa se offline-tilaan. "Kyse on vandalismityyppisestä toiminnasta", Graham-Cumming sanoi. "Sitä tekevät usein opiskelijat - tyypillisesti tällaiset hyökkäykset lisääntyvät yliopistojen loma-aikoina."</w:t>
      </w:r>
    </w:p>
    <w:p>
      <w:r>
        <w:rPr>
          <w:b/>
        </w:rPr>
        <w:t xml:space="preserve">Tulos</w:t>
      </w:r>
    </w:p>
    <w:p>
      <w:r>
        <w:t xml:space="preserve">YouTuben mukaan ihmiset katsovat opetusvideoita enemmän kuin koskaan, koska he etsivät uusia taitoja lukituksen aikana.</w:t>
      </w:r>
    </w:p>
    <w:p>
      <w:r>
        <w:rPr>
          <w:b/>
        </w:rPr>
        <w:t xml:space="preserve">Esimerkki 1.5789</w:t>
      </w:r>
    </w:p>
    <w:p>
      <w:r>
        <w:t xml:space="preserve">Guernseyn osavaltioiden mukaan siirto tehdään viikkoa aiemmin kuin alun perin oli arvioitu. Kolmannen vaiheen mukaan elintarvikkeiden noutomyymälät voivat toimia, jumalanpalveluspaikat voivat olla avoinna yksityistä rukousta varten ja hautajaisten henkilömäärää voidaan lisätä, se sanoi. Kolmannen vaiheen odotettiin kestävän enintään kahdeksan viikkoa, se lisäsi. Kyseessä on viimeisin vaihe Bailiwickin kuusivaiheisessa lukituksesta poistumista koskevassa kehyksessä. Siviilivalmiusviranomaisen varapuheenjohtaja Gavin St Pier totesi, että varhainen siirtyminen kolmanteen vaiheeseen on "jälleen yksi todella myönteinen askel eteenpäin". Hän sanoi, että lukitus lopetetaan "niin nopeasti kuin se on turvallisesti mahdollista" ja että se tapahtuu "kalibroiduin ja kontrolloiduin askelin, ei yhdellä suurella uskonhyppäyksellä". Hän lisäsi, että hallitus "ei epäröi ottaa askelta taaksepäin, jos näemme selittämättömiä todisteita yhteisöjen leviämisestä tai klustereiden kehittymisestä". Kansanterveysjohtaja Nicola Brink sanoi, että "testaus-, jäljitys- ja karanteenistrategia" pysyy voimassa, koska se "on edelleen tehokas, kuten uusien positiivisten tapausten puuttuminen ja aktiivisten tapausten vähäinen määrä osoittavat". Bailiwickissä on seitsemän aktiivista Covid-19-tapausta.</w:t>
      </w:r>
    </w:p>
    <w:p>
      <w:r>
        <w:rPr>
          <w:b/>
        </w:rPr>
        <w:t xml:space="preserve">Tulos</w:t>
      </w:r>
    </w:p>
    <w:p>
      <w:r>
        <w:t xml:space="preserve">Guernseyn bailiwickin lukitusrajoituksia lievennetään lauantaista alkaen, kun uusia koronavirustapauksia ei ole ilmennyt 15 päivän aikana.</w:t>
      </w:r>
    </w:p>
    <w:p>
      <w:r>
        <w:rPr>
          <w:b/>
        </w:rPr>
        <w:t xml:space="preserve">Esimerkki 1.5790</w:t>
      </w:r>
    </w:p>
    <w:p>
      <w:r>
        <w:t xml:space="preserve">Julkisen tutkimuksen tulokset oli määrä julkaista lokakuussa. Tutkinnan puheenjohtaja Robert Francis QC sanoi, että tutkinnan aikana oli kuultu "valtava määrä todisteita" ja että hän tarvitsi lisää aikaa varmistaakseen, että hänen lopullinen raporttinsa on "oikeudenmukainen ja rakentava". Tutkimus käynnistettiin sen jälkeen, kun Healthcare Commissionin vuonna 2009 laatimassa raportissa todettiin, että hoidon taso oli "järkyttävä". Sairaalassa uskotaan kuolleen satoja ihmisiä odotettua enemmän heidän saamansa hoidon seurauksena. Julkisessa tutkimuksessa keskityttiin siihen, miksi sääntelyviranomaiset ja ulkopuoliset elimet eivät havainneet ongelmaa. Tutkimuksessa esitettiin miljoona sivua todisteita, ja se kesti 139 päivää.</w:t>
      </w:r>
    </w:p>
    <w:p>
      <w:r>
        <w:rPr>
          <w:b/>
        </w:rPr>
        <w:t xml:space="preserve">Tulos</w:t>
      </w:r>
    </w:p>
    <w:p>
      <w:r>
        <w:t xml:space="preserve">Staffordin sairaalan puutteita koskevan loppuraportin julkaiseminen on lykätty tammikuuhun 2013.</w:t>
      </w:r>
    </w:p>
    <w:p>
      <w:r>
        <w:rPr>
          <w:b/>
        </w:rPr>
        <w:t xml:space="preserve">Esimerkki 1.5791</w:t>
      </w:r>
    </w:p>
    <w:p>
      <w:r>
        <w:t xml:space="preserve">640 tonnia painava raketti laukaistiin Bengalinlahden edustalla Sriharikotassa sijaitsevalta laukaisupaikalta. Kuten eräs verkkosivusto totesi, "tämä on ollut suuri päivä Intialle". Raketti vähentää Intian avaruustutkimusjärjestön (Isro) riippuvuutta eurooppalaisista ajoneuvoista raskaiden satelliittien laukaisussa. Laukaisun uutisointi on ollut euforista ja usein värikästä, ja verkkosivustoilla rakettia on verrattu 200 norsun tai viiden jumbojetin painoon. "200 elefanttia" Tällaiset vertailut korostavat laukaisun merkitystä maalle, joka kilpailee aggressiivisesti saadakseen suuremman osuuden maailmanlaajuisista kaupallisten satelliittien laukaisumarkkinoista. Intia on tähän asti turvautunut muiden maiden apuun raskaiden satelliittien lähettämisessä avaruuteen, mikä on kallista ja rasittaa Isron budjettia. GSLV Mark III voi viedä yli kolme tonnia painavan hyötykuorman korkealle kiertoradalle, jota käyttävät avaruusalukset välittävät televisiota, puheluita ja laajakaistayhteyksiä. Se ei kuitenkaan ole läheskään maailman painavin raketti, sillä ennätys on edelleen Nasan vuosina 1967-1973 käyttämän Saturn V:n, jonka kokonaismassa on noin neljä kertaa suurempi kuin Intian GSLV Mark III:n massa. NDTV:n verkkosivujen mukaan raketti on yhtä painava kuin viisi Jumbo-suihkukonetta. Painolla on merkitystä, koska tietoliikennesatelliitit ovat melko painavia. Asiantuntijoiden mukaan raketti antaa Intialle enemmän joustavuutta erilaisten satelliittien laukaisussa. "Pystyimme aiemmin lähettämään [jopa kahden tonnin painoisia] satelliitteja. Tämä on kaksinkertainen kvanttilähtö Intialle", sanoi Ajay Lele Institute for Defence Studies and Analyses -instituutista uutistoimisto AFP:lle. 'Hirviö' Isro toivoo, että erään sanomalehden "hirviöksi" kutsuma raketti pystyy kuljettamaan astronautin avaruuteen vuoteen 2024 mennessä. Intiasta haluaa tulla Yhdysvaltain, Kiinan ja Venäjän jälkeen neljäs maa, joka lähettää ihmisen avaruuteen. Asiantuntijoiden mukaan onnistunut laukaisu antaa vauhtia Intian omalle avaruusohjelmalle. Laukaisu on jatkoa Isron muille viimeaikaisille saavutuksille, kuten Marsiin suuntautuneelle avaruuslennolle ja yli 100 satelliitin laukaisulle yhdellä lennolla aiemmin tänä vuonna. Korkeampi kuin Vapaudenpatsas Hauskojen faktojen löytämisen hengessä BBC tutki myös raketin korkeutta ja totesi, että se on korkeampi kuin Vapaudenpatsas. Raketti on 43 metriä korkea, kun taas patsas on 33,83 metriä korkea, kun jalusta-perusta on vähennetty. BBC:n Kirtish Bhatin sarjakuvat.</w:t>
      </w:r>
    </w:p>
    <w:p>
      <w:r>
        <w:rPr>
          <w:b/>
        </w:rPr>
        <w:t xml:space="preserve">Tulos</w:t>
      </w:r>
    </w:p>
    <w:p>
      <w:r>
        <w:t xml:space="preserve">Intian avaruusjärjestö on onnistuneesti laukaissut raskaimman rakettinsa.</w:t>
      </w:r>
    </w:p>
    <w:p>
      <w:r>
        <w:rPr>
          <w:b/>
        </w:rPr>
        <w:t xml:space="preserve">Esimerkki 1.5792</w:t>
      </w:r>
    </w:p>
    <w:p>
      <w:r>
        <w:t xml:space="preserve">Kolmekymppinen nainen löydettiin Victoria Parkista Bedminsterissä, Bristolissa, hieman kello 06:00 GMT:n jälkeen. Hän kärsi vakavia päävammoja, ja hänet on ehkä pahoinpidelty, Avon ja Somersetin poliisi kertoi. Hän on edelleen sairaalassa. Poliisit ovat tehneet alueella talokohtaisia tutkimuksia ja pyytävät silminnäkijöitä ilmoittautumaan. Nainen löydettiin läheltä entisen Mrs Brown's Cafen aluetta, suositun lasten leikkipuiston vierestä. Ylikonstaapeli Nicholas Lawson sanoi: "Tässä vaiheessa pidämme avoimena, miten nainen sai nämä vammat, mutta emme voi sulkea pois sitä, että hänet on pahoinpidelty." Hän sanoi, että poliisit tarkistavat valvontakameran kuvamateriaalia. Seuraa BBC Westiä Facebookissa, Twitterissä ja Instagramissa. Lähetä juttuideasi osoitteeseen: bristol@bbc.co.uk</w:t>
      </w:r>
    </w:p>
    <w:p>
      <w:r>
        <w:rPr>
          <w:b/>
        </w:rPr>
        <w:t xml:space="preserve">Tulos</w:t>
      </w:r>
    </w:p>
    <w:p>
      <w:r>
        <w:t xml:space="preserve">Nainen on löydetty puistosta hengenvaarallisin vammoin.</w:t>
      </w:r>
    </w:p>
    <w:p>
      <w:r>
        <w:rPr>
          <w:b/>
        </w:rPr>
        <w:t xml:space="preserve">Esimerkki 1.5793</w:t>
      </w:r>
    </w:p>
    <w:p>
      <w:r>
        <w:t xml:space="preserve">Yorkin yhteisöstadionia koskevat sopimukset on allekirjoitettu, ja työt Monks Crossin alueella on tarkoitus aloittaa ennen joulua, kertoi Yorkin kaupunginhallitus. Kehitystyö on viivästynyt useaan otteeseen sen jälkeen, kun sitä ehdotettiin ensimmäisen kerran vuonna 2009. Kun stadion on valmis, siellä järjestetään jalkapallo- ja rugbyliigaotteluita, ja siellä on myös uima-allas, kuntosali, kiipeilytilat ja urheiluhalli. Sen on määrä avautua vuonna 2019. Lisää tarinoita Yorkshiresta Stadionin viereen rakennetaan kaupallinen alue, johon kuuluu elokuvateatterikompleksi, ravintoloita ja kauppoja. Sekä Yorkin jalkapalloseura että York City Knightsin rugbyliiga-joukkue pelaavat kentällä kotiotteluita. York FC sanoi odottavansa innolla pääsevänsä stadionille kauden 2019/2020 alkaessa. Valtuuston johtaja David Carr sanoi, että stadion olisi "suuri voimavara kaupungille ja sen asukkaille".</w:t>
      </w:r>
    </w:p>
    <w:p>
      <w:r>
        <w:rPr>
          <w:b/>
        </w:rPr>
        <w:t xml:space="preserve">Tulos</w:t>
      </w:r>
    </w:p>
    <w:p>
      <w:r>
        <w:t xml:space="preserve">Myöhästyneen 8 000-paikkaisen stadionin rakentaminen on tarkoitus aloittaa joulukuussa.</w:t>
      </w:r>
    </w:p>
    <w:p>
      <w:r>
        <w:rPr>
          <w:b/>
        </w:rPr>
        <w:t xml:space="preserve">Esimerkki 1.5794</w:t>
      </w:r>
    </w:p>
    <w:p>
      <w:r>
        <w:t xml:space="preserve">Somersetissä sijaitsevalta Hinkley Point C:n rakennustyömaalta on ruopattava tuhansia tonneja materiaalia, mutta kampanjoijat ovat vastustaneet sitä. Natural Resources Wales (NRW) on nyt hyväksynyt seurantasuunnitelman. "Olemme varmoja siitä, että ehdotettu toiminta ei vahingoita ihmisiä tai ympäristöä ja että materiaali soveltuu loppusijoitettavaksi", sanoi NRW:n edustaja. Rakennuttaja haluaa hävittää 300 000 tonnia mutaa Bristolin kanaalin poikki Cardiff Groundsissa, reilun kilometrin päässä Cardiffin lahdesta merelle päin. Kampanjoijat väittivät kuitenkin, että muta voi olla saastunut Hinkleyn vanhoista ydinvoimaloista peräisin olevalla ydinjätteellä. He ovat myös väittäneet, että näytteiden testaaminen on ollut riittämätöntä ja että ei ole riittävästi näyttöä siitä, miten merivirrat siirtävät sedimenttiä sen jälkeen, kun se on upotettu. NRW:n lupapalvelujen johtaja John Wheadon sanoi: "Me varmistamme, että tällaiset toimet eivät vahingoita meriympäristöjä, jotka ovat arvokkaiden luontotyyppien ja elinympäristöjen koti ja erittäin tärkeitä hyvinvoinnillemme ja taloudellemme. "Tiedämme, että tämä on monille ihmisille suuri huolenaihe, mutta haluamme vakuuttaa heille, että hakemuksen kaikki osatekijät on harkittu perusteellisesti." Laitos on julkaissut suunnitelman siitä, miten loppusijoituspaikan tutkimuksia tehdään ja miten sitä seurataan. Työn toteuttaa NNB GenCo, jolle NRW myönsi meriluvan ruoppausmassojen loppusijoittamiseen vuonna 2014. Riippumattomat asiantuntijat ovat aiemmin analysoineet ehdotetun ruoppauspaikan näytteet, ja NRW:n mukaan näytteiden todettiin olevan hyväksyttävissä rajoissa. Rakennuttajat väittivät, että vaikka henkilö viettäisi neljä tuntia päivässä rantaviivalla, söisi alueelta peräisin olevaa kalaa ja hengittäisi rannalla olevaa sedimenttiä, 90 prosenttia hänen saamastaan säteilystä olisi luonnollista.</w:t>
      </w:r>
    </w:p>
    <w:p>
      <w:r>
        <w:rPr>
          <w:b/>
        </w:rPr>
        <w:t xml:space="preserve">Tulos</w:t>
      </w:r>
    </w:p>
    <w:p>
      <w:r>
        <w:t xml:space="preserve">Cardiff Bayn edustalla sijaitsevan ydinvoimalan liejun ja sedimentin hävittämistä koskevien suunnitelmien viimeinenkin este on voitettu.</w:t>
      </w:r>
    </w:p>
    <w:p>
      <w:r>
        <w:rPr>
          <w:b/>
        </w:rPr>
        <w:t xml:space="preserve">Esimerkki 1.5795</w:t>
      </w:r>
    </w:p>
    <w:p>
      <w:r>
        <w:t xml:space="preserve">Laulaja on Heat-lehden mukaan kasvattanut varallisuuttaan noin 15 miljoonalla punnalla viime vuoden aikana. Ed Sheeran on toisena noin 94 miljoonalla punnalla ja Harry Potter -tähti Daniel Radcliffe kolmantena 87 miljoonalla punnalla. Muita rikkaiden vuosittaisella listalla olevia tähtiä ovat muun muassa kaikki 1D-yhtyeen jäsenet, näyttelijä Emma Watson ja Star Wars -näyttelijä John Boyega. Heat-lehden vuosittaisessa oppaassa tarkastellaan Britannian tunnetuimpien alle 30-vuotiaiden julkkisten tilejä, myyntiä ja mainoksia. Adele, 30, on jo kolmatta vuotta listan kärjessä - hän tienasi viime vuonna miljoonia maailmankiertueellaan ja levymyynnillään. Harry Styles on 1D-yhtyeen rikkain jäsen 58 miljoonalla punnalla, ja häntä seuraavat Niall Horan (46 miljoonaa puntaa), Louis Tomlinson (44 miljoonaa puntaa), Liam Payne (43 miljoonaa puntaa) ja Zayn Malik (37 miljoonaa puntaa). Little Mix on listan kuudennella sijalla 48 miljoonan punnan yhteisvarallisuudella, joka johtuu heidän konserteistaan ja mainoksista, joihin kuuluu muun muassa shampoota ja heidän omia muotinukkejaan. Uusia tulokkaita listalla ovat Star Warsin John Boyega ja Daisy Ridley, jotka ovat yhdessä 28. sijalla 4,6 miljoonalla punnalla. Tosi-tv-tähti Spencer Matthews on sijalla 30 4,5 miljoonalla punnalla. Muita nimiä 30 parhaan listalla ovat Sam Smith (26 miljoonaa puntaa), Rita Ora (12 miljoonaa puntaa) ja GOT:n Sophie Turner (6 miljoonaa puntaa). Rikkain alle 30-vuotias kansainvälinen julkkis on Kylie Jenner, jonka arvioitu varallisuus on 688 miljoonaa puntaa.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Adele on jälleen kerran nimetty Yhdistyneen kuningaskunnan rikkaimmaksi 30-vuotiaaksi tai sitä nuoremmaksi julkkikseksi - arviolta 147,5 miljoonan punnan omaisuudella.</w:t>
      </w:r>
    </w:p>
    <w:p>
      <w:r>
        <w:rPr>
          <w:b/>
        </w:rPr>
        <w:t xml:space="preserve">Esimerkki 1.5796</w:t>
      </w:r>
    </w:p>
    <w:p>
      <w:r>
        <w:t xml:space="preserve">Kaasu aiheutti hengitysvaikeuksia, silmien kirvelyä ja oksentelua, kun se laskeutui elokuussa East Sussexissa sijaitsevalle rannalle, joka jouduttiin evakuoimaan. Näytettä vaarallisesta pilvestä - josta ilmoitettiin ensimmäisen kerran Birling Gapissa - ei otettu eikä sen syytä koskaan löydetty. Hallituksen operatiivista toimintaa tarkastellaan uudelleen. "Tämä oli ennennäkemätön tapahtuma, eikä kaasupilven tarkkaa lähdettä ole kattavasta tutkimuksesta huolimatta pystytty tunnistamaan", ympäristö-, elintarvike- ja maaseutuministeriön (Defra) tiedottaja sanoi. "Kun otetaan huomioon meteorologiset todisteet, todennäköisin lähde oli ohikulkeva alus, kadonnut lasti tai hylky Englannin kanaalissa." "Jatkakaa eteenpäin" Se lisäsi kuitenkin, että näytettä ei otettu analysoitavaksi, koska "asianmukaisia laitteita ei ollut saatavilla paikalla ja kaasupilvi hajosi nopeasti". Se aikoo nyt tarkastella tapauksen "kaikkia näkökohtia". Eastbournen kansanedustaja Stephen Lloyd sanoi, että "eri tahojen" kanssa käydyt keskustelut viittaavat siihen, että sumun syynä oli "ohikulkeva alus, joka teki laittoman puhdistuksen valkaisuaineella". Andrew Durling Eastbourne Friends of the Earth -järjestöstä sanoi: "Merenkulkumaailmassa tiedetään hyvin, että alukset valkaisevat laittomasti tankkejaan merellä. Se voi hyvinkin tapahtua uudelleen. "Viranomaisilla olisi pitänyt olla rannikolla pysyvä ilmaseuranta-asemien verkosto, joka olisi ollut valmis keräämään välittömästi tiedot, joita tarvitaan tarkan syyn selvittämiseksi." "Se olisi voinut olla paljon pahempaa, ihmisiä olisi voinut kuolla. Jos haluatte tosissanne suojella ihmisten terveyttä, etsikää rahat ja ryhtykää toimeen."</w:t>
      </w:r>
    </w:p>
    <w:p>
      <w:r>
        <w:rPr>
          <w:b/>
        </w:rPr>
        <w:t xml:space="preserve">Tulos</w:t>
      </w:r>
    </w:p>
    <w:p>
      <w:r>
        <w:t xml:space="preserve">Hallitus tutkii kemiallista sumua, joka johti 150 ihmisen sairaalahoitoon sen ajelehdittua pitkin Englannin etelärannikkoa.</w:t>
      </w:r>
    </w:p>
    <w:p>
      <w:r>
        <w:rPr>
          <w:b/>
        </w:rPr>
        <w:t xml:space="preserve">Esimerkki 1.5797</w:t>
      </w:r>
    </w:p>
    <w:p>
      <w:r>
        <w:t xml:space="preserve">Metsäkomission laaja tutkimus, jossa etsittiin merkkejä Chalara-saarnakuolemasta eri puolilla Skotlantia, on nyt saatu päätökseen. Työntekijöiden viimeisten viiden päivän aikana tarkastamista 2 730 kohteesta 5 prosentissa havaittiin mahdollisia oireita, ja ne tutkitaan uudelleen lisätutkimuksia varten. Tauti uhkaa tuhota Britannian 80 miljoonan tuhannen tuhannen tuhannen tuhkan kannan. Joillakin Tanskan alueilla se on jo tarttunut jopa 90 prosenttiin saarista. Helmikuussa tautia todettiin puulähetyksessä, joka lähetettiin alankomaalaisesta taimitarhasta Buckinghamshiren taimitarhalle Englantiin. Sittemmin sitä on löydetty Kilmacolmin lähellä Inverclydessä sijaitsevasta metsiköstä ja koillisessa sijaitsevasta yksityisestä taimitarhasta. Muita tapauksia on nyt löydetty Eyemouthin läheltä Bordersissa, Carrbridgen läheltä Highlandsissa, Blairgowrien läheltä Perthshiressä ja Montrosen läheltä Angusissa. Forestry Commission on nimennyt yhden paikan Dalbeattie Forestiksi Dumfries ja Gallowayssa. Metsän pohjoisosassa, joka tunnetaan nimellä Town Wood, on havaittu puu, jossa on tuhkakuoleman oireita. Yksityiskohtaiset tutkimukset Parhaillaan tehdään Yhdistyneen kuningaskunnan laajuisia tutkimuksia sairaiden puiden alkuperäisen alkuperän selvittämiseksi. Skotlannin metsäkomission tekemä nopea tutkimus kattoi 80 000 neliökilometriä (49 709 mailia). Ympäristö- ja ilmastonmuutosministeri Paul Wheelhouse on suhtautunut tuloksiin "varovaisen myönteisesti", mutta hänen mukaansa "itsetyytyväisyyteen ei ole varaa". Hän lisäsi: "Vain 5 prosentissa kohteista, joilla käytiin pikakartoituksessa, havaittiin mahdollisia oireita, jotka vaativat yksityiskohtaisempia tutkimuksia ja laboratorioanalyysejä, ja tämä työ on käynnissä. "Kahden jo vahvistetun kohteen lisäksi viidessä muussa kohteessa on tähän mennessä vahvistettu tartunta, joten Skotlannissa tiedossa olevien vahvistettujen tapausten kokonaismäärä on nyt seitsemän". "Tarvitaan lisätutkimuksia, mukaan lukien yksityiskohtaisempia tutkimuksia tartuntakohteiden lähialueilla, ennen kuin voimme olla varmoja taudin koko laajuudesta Skotlannissa". On myös mahdollista, että tauti leviää tuulen mukana mantereelta ja muualta saarilta tartunnan saaneista paikoista." Woodland Trust Scotlandin johtaja Carol Evans sanoi: "On huolestuttavaa, että Skotlannissa on havaittu lisää vahvistettuja ja epäiltyjä Chalara ash dieback -tapauksia, vaikka olimme odottaneet, että niitä olisi havaittu jonkin verran, kun otetaan huomioon tehtyjen etsintöjen laajuus. "Toivottavasti tartunnan saaneiden puiden löytöpaikoilla ryhdytään jatkossakin ripeisiin toimiin, jotta tauti ei pääse leviämään näistä paikoista." Chalara-ashiekkakuolemasta ei aiheudu vaaraa ihmisten tai eläinten terveydelle. Forestry Commissionin mukaan yleisön pääsyä metsäalueille ei ole tarpeen rajoittaa, mutta yleisöä pyydetään käyttäytymään vastuullisesti, jotta he eivät vahingossa kuljeta tuhkan lehtiä metsäalueelta toiselle.</w:t>
      </w:r>
    </w:p>
    <w:p>
      <w:r>
        <w:rPr>
          <w:b/>
        </w:rPr>
        <w:t xml:space="preserve">Tulos</w:t>
      </w:r>
    </w:p>
    <w:p>
      <w:r>
        <w:t xml:space="preserve">Seitsemän Skotlannissa sijaitsevan paikan on todettu saaneen tartunnan sienitaudista, joka uhkaa Yhdistyneen kuningaskunnan saarniakin.</w:t>
      </w:r>
    </w:p>
    <w:p>
      <w:r>
        <w:rPr>
          <w:b/>
        </w:rPr>
        <w:t xml:space="preserve">Esimerkki 1.5798</w:t>
      </w:r>
    </w:p>
    <w:p>
      <w:r>
        <w:t xml:space="preserve">Siirto tapahtuu samaan aikaan, kun Yhdysvallat on tehostanut lentokenttien turvallisuutta, vaikka liikenneministeriö (DfT) totesi, ettei Yhdistyneen kuningaskunnan uhkatasoon, joka on edelleen merkittävä, ole tapahtunut muutosta - se on kolmas viidestä mahdollisesta uhkatasosta. Mikä on siis muuttunut ja mitä se merkitsee matkustajille? Mitkä ovat uudet rajoitukset käsimatkatavaroissa oleville latauslaitteille? Kaikkien matkustajien, jotka lentävät Yhdistyneeseen kuningaskuntaan tai sieltä pois, on pystyttävä todistamaan, että heidän käsimatkatavaroissaan olevat elektroniset ja sähköiset laitteet on ladattu riittävästi, jotta ne voidaan kytkeä päälle. Mitkä laitteet kuuluvat tähän? DfT:n ohjeisiin sisältyvät muun muassa seuraavat laitteet: Yleiset ohjeet koskevat kaikkea, missä on akku, joten myös muut tavarat, kuten kannettavat pelikonsolit ja e-lukulaitteet, voidaan tarkastaa. Mitä tapahtuu, jos laitettani ei voi kytkeä päälle? Hallituksen ohjeiden mukaan matkustajat, joilla on mukanaan laitteita, joita ei voi kytkeä päälle, "eivät saa tuoda laitetta lentokoneeseen". Matkustajien olisi tällöin valittava, lataavatko he laitteen, jos mahdollista, jättävätkö he sen koneeseen (ks. jäljempänä) vai jättävätkö he lennolle nousematta. Mitä tapahtuu, jos jätän elektronisen laitteen? Jotkin lentoyhtiöt ovat esittäneet tapoja, joilla asiakkaat voivat saada laitteensa takaisin. British Airwaysin mukaan matkustajat voivat joko säilyttää laitteita lentoasemilla, jotta asiakkaat voivat noutaa ne, tai ne voidaan lähettää toiseen osoitteeseen lentoyhtiön kustannuksella. Virgin Atlantic on sanonut samoin. EasyJet ilmoitti, että se hakee hallitukselta selvennystä uusiin säännöksiin eikä ole toistaiseksi antanut matkustajille mitään erityisiä ohjeita. Voinko ladata laitteeni lentoasemalla? Jos haluat välttää riskin, että myöhästyt lennolta tai laitteesi otetaan pois, varmista, että se on ladattu täyteen, ja tarkista, että lentoasemalla, jolta matkustat, on latauspiste. Jos laitteesi akku on jostain syystä tyhjä, useimmilla lentoasemilla on latauspisteitä turvatarkastuksen läheisyydessä, joten jos sinulla on tarpeeksi aikaa ennen lentoa, voit ladata laitteen. Mitä lentoja tämä koskee? DfT:n mukaan muutokset vaikuttavat "joihinkin reitteihin Yhdistyneeseen kuningaskuntaan ja sieltä pois", mutta se lisäsi: "Ilmeisistä syistä emme kommentoi yksityiskohtaisesti reittejä, joita muutokset koskevat." Kaikkia matkustajia, jotka lentävät Yhdistyneeseen kuningaskuntaan tai Yhdistyneestä kuningaskunnasta, kehotetaan lataamaan sähkölaitteet, joita he haluavat kuljettaa käsimatkatavaroissaan. Miksi nämä toimenpiteet otetaan käyttöön? Yhdistyneen kuningaskunnan hallitus toimii Yhdysvaltojen antamien neuvojen mukaisesti. Yhdysvallat varoitti hiljattain "uskottavasta" terrorismin uhasta. Yhdysvaltain viranomaiset eivät ole antaneet tarkempia tietoja tästä uhasta. DfT ei kommentoi, miksi elektronisia laitteita mukanaan kuljettavien henkilöiden on osoitettava, että ne pystyvät kytkeytymään päälle. Analyytikot ovat esittäneet, että uudet säännöt voisivat olla vastaus Syyriassa ja Jemenissä toimivien islamilaisten taistelijoiden pyrkimyksiin rakentaa pommeja, jotka kiertävät lentokenttien turvatarkastukset. Kuinka kauan toimenpiteet ovat voimassa? Sitä ei tiedetä. DfT ilmoitti, ettei se kommentoi toimenpiteitä yksityiskohtaisesti. Yhdistyneen kuningaskunnan lentoasemien turvallisuus 228 miljoonaa matkustajaa kansainvälisillä lennoilla Yhdistyneeseen kuningaskuntaan ja Yhdistyneestä kuningaskunnasta vuosittain 91 prosenttia yli 16-vuotiaista käyttää matkapuhelinta Yhdistyneessä kuningaskunnassa 20 000 lentää päivittäin Heathrow'sta Yhdysvaltoihin 4 500 latauspistettä Heathrow'lla Yli 40 Yhdistyneen kuningaskunnan lentoasemalta lennetään kansainvälisiin kohteisiin Pitääkö minun jättää enemmän aikaa, kun lähden lennolle? Tämä näyttää riippuvan siitä, keneltä kysyt. British Airways neuvoo matkustajiaan varaamaan ylimääräistä aikaa matkan eri vaiheissa lähtöselvityksestä lähtöportille. Uusien sääntöjen tullessa voimaan myöhästymisiä raportoitiin kuitenkin hyvin vähän, ja Heathrow'n lentoaseman mukaan matkustajien ei tarvitse varata ylimääräistä aikaa uusien toimenpiteiden vuoksi. Ovatko aiemmat käsimatkatavaroita koskevat rajoitukset edelleen voimassa? Normaalit käsimatkatavaroita koskevat säännöt ovat edelleen voimassa, mukaan lukien rajoitukset nesteiden ja terävien esineiden kuljettamiselle. DfT:n verkkosivuilta löytyvät kaikki yksityiskohdat.</w:t>
      </w:r>
    </w:p>
    <w:p>
      <w:r>
        <w:rPr>
          <w:b/>
        </w:rPr>
        <w:t xml:space="preserve">Tulos</w:t>
      </w:r>
    </w:p>
    <w:p>
      <w:r>
        <w:t xml:space="preserve">Matkustajia kehotetaan käynnistämään elektroniset laitteet käsimatkatavaroissa osana Yhdistyneen kuningaskunnan lentoasemilla käyttöön otettuja uusia turvatoimia.</w:t>
      </w:r>
    </w:p>
    <w:p>
      <w:r>
        <w:rPr>
          <w:b/>
        </w:rPr>
        <w:t xml:space="preserve">Esimerkki 1.5799</w:t>
      </w:r>
    </w:p>
    <w:p>
      <w:r>
        <w:t xml:space="preserve">"Kuninkaan kruunun" oli määrä saapua Bracknellin Appledoren hammashoitolaan varhain torstaina, mutta se saapui yli viisi tuntia myöhässä, kun FedEx oli sekoittanut merkinnät, kuten hammashoitola väitti. Se oli matkalla Dundeehen ennen kuin se ohjattiin uudelleen. FedEx pyysi anteeksi haittaa. Tohtori Teresa Day klinikalta sanoi: "Sen piti saapua ennen klo 10 aamulla, ja mukana oli paljon muistoesineitä, kuten pukuja ja Elviksen hiuslukko, mutta sen sijaan saimme pienen paketin, joka sisälsi hammaslääketieteellisiä välineitä, jotka oli tarkoitettu klinikalle Isle of Wightilla. "Se jarrutti päivän tapahtumia ja jätti meidät 'ihan järkyttyneiksi', koska emme kaikki voineet pukeutua niin kuin olimme toivoneet, ja potilaat, jotka tulivat klinikalle ilmaisiin suusyöpätutkimuksiin, pettyivät, kun kruunua ei ollutkaan." Palaa lähettäjälle Hän sanoi, että kruunu "lopulta ilmestyi" kello 15:30 BST, ja se on nyt esillä klinikalla perjantaihin asti. FedExin tiedottaja sanoi: "Kun meille ilmoitettiin tästä tilanteesta, paikansimme nopeasti oikean paketin normaalien menettelytapojemme mukaisesti ja teimme tarvittavat järjestelyt varmistaaksemme, että se saapui oikeaan määränpäähän nopeasti. "Olemme yhteydessä asiakkaaseen varmistaaksemme, että Elvis Presleyn hammaskruunulähetys saapuu turvallisesti ja ajallaan seuraavaan määränpäähänsä." Presleyn hammasmuotin, jossa kruunu on paikallaan, teki tähden entinen hammaslääkäri Henry J Weiss, ja sen lahjoitti brittikiertueelle kanadalainen hammaslääkäri Michael Zuk, joka osti sen huutokaupasta 6500 punnalla. Sen mukana matkustaa viisi aitouskirjettä, jotka ovat peräisin hammaslääkärin vaimolta ja pojilta sekä Joe Espositolta, Presleyn road managerilta. Malvernista 30. huhtikuuta alkanut kiertue suuntautuu seuraavaksi Barryyn, josta se jatkaa Staffordiin ja päättyy Hulliin 17. kesäkuuta.</w:t>
      </w:r>
    </w:p>
    <w:p>
      <w:r>
        <w:rPr>
          <w:b/>
        </w:rPr>
        <w:t xml:space="preserve">Tulos</w:t>
      </w:r>
    </w:p>
    <w:p>
      <w:r>
        <w:t xml:space="preserve">Elvis Presleyn käyttämä hammaskruunu katosi kiertueella, jonka tarkoituksena oli lisätä tietoisuutta suusyövästä, ja erään hammaslääkäriaseman työntekijät olivat "järkyttyneitä".</w:t>
      </w:r>
    </w:p>
    <w:p>
      <w:r>
        <w:rPr>
          <w:b/>
        </w:rPr>
        <w:t xml:space="preserve">Esimerkki 1.5800</w:t>
      </w:r>
    </w:p>
    <w:p>
      <w:r>
        <w:t xml:space="preserve">Andrew Witowska-Blunden kuoli tammikuussa 2017 loukkaannuttuaan pihdeillä. Hänen kaksoisveljensä Arthur oli syntynyt terveenä tuntia ennen kuin lääkärit ponnistivat Andrew'n synnytyksen eteen. Brighton and Sussex University Hospitals Trust maksoi ilmoittamattoman summan ja jatkaa tutkimuksiaan. Edyta Witowska oli 32 raskausviikolla, kun synnytys käynnistyi 21. tammikuuta 2017. Kun Andrew'n synnytysyritykset olivat epäonnistuneet, hänet synnytettiin hätäkeisarileikkauksella. Hän syntyi hiljaisena ja kalpeana, ja hän oli saanut vammoja, joita kuolinsyyntutkija Veronica Hamilton-Deeley kuvaili "leikkauskelvottomiksi ja elinkelvottomiksi". Vuonna 2017 pidetyssä tutkinnassa hän kirjasi kertomuksen ja lisäsi, että Andrew oli kuollut lääketieteellisen väärinkäytöksen seurauksena. Andrew kuoli 25. tammikuuta 2017, kaksi päivää vammojensa saamisen jälkeen. Witowska sanoi: "Kun lapsi kuolee käsissäsi, vain ne ihmiset, joille se tapahtuu, tietävät, miltä se tuntuu. "Sitä ei voi koskaan antaa anteeksi." Tohtori Ryan Watkins Brightonin ja Sussexin yliopistollisten sairaaloiden lasten ja naisten osastolta sanoi: "Otamme osaa neiti Witkowskan, herra Blundenin ja heidän perheensä hirvittävään menetykseen. "Tutkimuksemme ja sitä seurannut kuolemansyyntutkinta toivat esiin useita alueita, joilla meidän oli parannettava toimintaamme, ja olemme tehneet kaikkemme varmistaaksemme, ettei tällaista pääse tapahtumaan tulevaisuudessa." Seuraa BBC South Eastia Facebookissa, Twitterissä ja Instagramissa. Lähetä juttuideoita osoitteeseen southeasttoday@bbc.co.uk.</w:t>
      </w:r>
    </w:p>
    <w:p>
      <w:r>
        <w:rPr>
          <w:b/>
        </w:rPr>
        <w:t xml:space="preserve">Tulos</w:t>
      </w:r>
    </w:p>
    <w:p>
      <w:r>
        <w:t xml:space="preserve">Pariskunta, jonka vauva kuoli kallonmurtuman seurauksena, on saanut sairaalalta korvauksen ja anteeksipyynnön.</w:t>
      </w:r>
    </w:p>
    <w:p>
      <w:r>
        <w:rPr>
          <w:b/>
        </w:rPr>
        <w:t xml:space="preserve">Esimerkki 1.5801</w:t>
      </w:r>
    </w:p>
    <w:p>
      <w:r>
        <w:t xml:space="preserve">Yhteensä kaksi munuaista ja kaksi maksaa luovutettiin kuoleman jälkeen vakavasti sairaille ihmisille, joilla oli myös virus. NHS:n elinsiirtoasiantuntijat sanoivat, että läpimurto auttaisi vähentämään luovuttajaelinten puutetta, ja he toivoivat, että yhä useammat hiv-positiiviset liittyisivät elinluovuttajarekisteriin. Noin kolme ihmistä päivässä kuolee elinsiirtoa odottaessaan. Professori John Forsythe, NHS Blood and Transplant -järjestön elinluovutuksista ja elinsiirroista vastaava apulaisylilääkäri, sanoi: "On jännittävää, että jotkut hiv-positiiviset ihmiset Yhdistyneessä kuningaskunnassa ovat auttaneet hiv-potilaita hyötymään kuolemansa jälkeen luovuttamalla elimiään. "Vaikka hiv-tartunnan saaneiden luovuttajien elinsiirrot rajoittuvat hiv-tartunnan saaneisiin vastaanottajiin, tämänkaltaiset innovaatiot avaavat mahdollisuuden luovuttamiseen siellä, missä sitä ei aiemmin ollut, ja auttavat vähentämään luovuttajaelinten puutetta." Tällä hetkellä hiv-tartunnan saaneiden luovuttajien elimiä voidaan luovuttaa vain henkilöille, joilla on myös hiv-tartunta. Kaikki mahdolliset luovuttajat testataan useiden infektioiden, kuten HIV:n, hepatiitti B:n ja hepatiitti C:n, varalta. Ensimmäiset onnistuneet munuaisensiirrot tehtiin Guy's and St Thomas' Hospitalissa Lontoossa vuonna 2015. Kaksi toimivaa munuaista luovutti hiv-positiivinen luovuttaja, joka oli kuollut, ja ne siirrettiin kahdelle hiv-potilaalle, joilla oli munuaissairaus. Sairaalan nefrologian erikoislääkäri Rachel Hilton sanoi: "Nämä onnistuneet munuaisensiirrot ovat tärkeä läpimurto. "Aiemmin kuolleiden hiv-potilaiden elimiä menetettiin, koska ei tiedetty, olisiko niiden käyttö turvallista tai tehokasta. "Nyt tiedämme, että voimme ottaa vastaan elimiä kuolleilta potilailta, joilla on hyvin hallinnassa oleva HIV, ja antaa niitä muille elinsiirtolistalla oleville HIV-tartunnan saaneille potilaille." Turvallisuus etusijalla Hän sanoi, että munuaisten vajaatoimintaa sairastavat potilaat tarvitsisivat kipeästi luovutettua elintä, joka voisi vaikuttaa merkittävästi heidän elinajanodotteeseensa. On kuitenkin olemassa riski, että luovuttaja, jolla on pitkälle edennyt HIV, voi siirtää joitakin sairauden vakavampia komplikaatioita vastaanottajalle ja aiheuttaa uhan tämän terveydelle. Professori Forsythe sanoi, että on tärkeää, että elinten luovutus tapahtuu turvallisesti eikä siitä aiheudu haittaa vastaanottajalle. "Arvioimme huolellisesti kaikki luovuttajat. Mahdollisten hiv-positiivisten luovuttajien kohdalla meidän on myös ymmärrettävä, miten hyvin heidän hivinsä on hoidettu ja onko luovuttajalla ollut infektioita tai sairauksia, jotka liittyvät pitkälle edenneeseen hiviin", hän sanoi. "Kirurgit käyttävät näitä tietoja tasapainottaakseen HIV:tä sairastavan henkilön elimen käyttöön liittyvät riskit ja sen riskin, että potilas kuolee odottaessaan toisen elimen saatavuutta." Hyödyt kaikille Terrence Higgins Trustin toimitusjohtaja Ian Green sanoi elinsiirtojen olevan "uraauurtavia". "Joitakin sairauksia esiintyy hivin kanssa elävillä ihmisillä useammin kuin väestössä yleensä, kuten B- tai C-hepatiittivirusten aiheuttamia maksasairauksia, ja nämä voivat johtaa elinsiirron tarpeeseen", hän sanoi. "Elinsiirtoa tarvitsevat hiv-positiiviset ihmiset voivat hyötyä luovutetusta elimestä valtavasti." Hän sanoi, että jo jonkin aikaa hiv-potilaat ovat hyötyneet sellaisten luovuttajien luovuttamista elimistä, joilla ei ole hiviä. Hän lisäsi: "Jos hiv-positiiviset ihmiset voivat saada elimiä luovuttajilta, joilla on myös hiv, siitä voi olla hyötyä kaikille."</w:t>
      </w:r>
    </w:p>
    <w:p>
      <w:r>
        <w:rPr>
          <w:b/>
        </w:rPr>
        <w:t xml:space="preserve">Tulos</w:t>
      </w:r>
    </w:p>
    <w:p>
      <w:r>
        <w:t xml:space="preserve">Yhdistyneessä kuningaskunnassa on ensimmäistä kertaa onnistuttu siirtämään HIV-tartunnan saaneiden potilaiden elimiä.</w:t>
      </w:r>
    </w:p>
    <w:p>
      <w:r>
        <w:rPr>
          <w:b/>
        </w:rPr>
        <w:t xml:space="preserve">Esimerkki 1.5802</w:t>
      </w:r>
    </w:p>
    <w:p>
      <w:r>
        <w:t xml:space="preserve">Dappy, Tulisa ja Fazer ovat siirtyneet Def Jam -levy-yhtiölle, jonka perusti Rick Rubin ja jota Jay-Z johti viime aikoihin asti. Newsbeatille puhunut Max Gousse, levy-yhtiön A&amp;R-yksikön varajohtaja, kertoi valmistelleensa sopimusta muutaman kuukauden ajan. "Saamme heidät studioon Dr. Luken ja Jim Johnsonin sekä muiden Yhdysvaltojen huipputuottajien kanssa ja teemme maailmanlaajuista levytystä." N-Dubziin vetoava Gousse, joka mursi brittiläisen Taio Cruzin Yhdysvalloissa, vahvisti, että bändin seuraava suunnitelma on tuoda heidät Los Angelesiin nauhoittamaan uutta materiaalia. Hän vahvisti, että heidän ensimmäinen julkaisunsa olisi "yhdistelmä aiempia levyjä ja uutta materiaalia, jota äänitämme". Hän myönsi myös, etteivät bändin viimeaikaiset ongelmat, kuten Dappyn myöntäminen, että hän käytti mefedronia, koskeneet häntä. "He voivat joutua vaikeuksiin - se on ok, minua ei haittaa. Se on osa vetovoimaa. "Lensin tänne muutama kuukausi sitten ja kävin katsomassa keikan - se, että he ovat todella hyviä viihdyttäjiä, vakuutti minut."</w:t>
      </w:r>
    </w:p>
    <w:p>
      <w:r>
        <w:rPr>
          <w:b/>
        </w:rPr>
        <w:t xml:space="preserve">Tulos</w:t>
      </w:r>
    </w:p>
    <w:p>
      <w:r>
        <w:t xml:space="preserve">N-Dubz on allekirjoittanut maailmanlaajuisen levytyssopimuksen, myös Yhdysvalloissa, ja heidän uusi levy-yhtiönsä sanoo, että bändin aiemmat kiistat ovat "osa sen vetovoimaa".</w:t>
      </w:r>
    </w:p>
    <w:p>
      <w:r>
        <w:rPr>
          <w:b/>
        </w:rPr>
        <w:t xml:space="preserve">Esimerkki 1.5803</w:t>
      </w:r>
    </w:p>
    <w:p>
      <w:r>
        <w:t xml:space="preserve">Se on yksi kevyimmistä, vahvimmista ja johtavimmista tunnetuista materiaaleista, ja sen kaupallistamispotentiaali on suuri. Nyt 21,5 miljoonaa puntaa - 12 miljoonaa puntaa vuoden 2011 50 miljoonan punnan rahoituksesta ja lähes 10 miljoonaa puntaa tieteellisestä tutkimusneuvostosta EPSRC:stä - osoitetaan tietyille yliopistoille. Lisäksi kyseiset yliopistot ja niiden teollisuuskumppanit sitoutuvat ponnisteluihin yhteensä 14 miljoonalla punnalla. Osborne sanoi, että investointirahaston tavoitteena on viedä teknologia "brittiläisestä laboratoriosta brittiläiseen tehtaaseen". Grafeeni on vain yhden atomin paksuisia hiililevyjä, jotka ovat samaa materiaalia kuin lyijykynän lyijy, mutta joilla on ennätykselliset mekaaniset ja elektroniset ominaisuudet. Manchesterin yliopiston tutkijat Andre Geim ja Konstantin Novoselov saivat vuoden 2010 fysiikan Nobel-palkinnon materiaalin eristämisestä ja joidenkin sen hämmästyttävien ominaisuuksien mittaamisesta. Sen jälkeen kun materiaali löydettiin vuonna 2005, tutkijat ovat pyrkineet hyödyntämään näitä ominaisuuksia - mikä ei ole helppoa, kun työskennellään atomiasteikolla. Insinööritieteiden ja fyysisten tieteiden tutkimusneuvosto (EPSRC) on nyt yksilöinyt lupaavimmat grafeeniin liittyvät tutkimushankkeet brittiläisissä yliopistoissa, jotka voivat saada valtion rahoitusta. Cambridgen yliopistolle on myönnetty yli 12 miljoonaa puntaa grafeenista valmistetun taipuisan elektroniikan ja optoelektroniikan tutkimukseen, joka voisi sisältää esimerkiksi kosketusnäyttöjä ja muita näyttölaitteita. Imperial College London saa yli 4,5 miljoonaa puntaa grafeenin ilmailusovellusten tutkimiseen. Muut menestyksekkäät hankkeet toteutetaan Durhamin yliopistossa, Manchesterin yliopistossa, Exeterin yliopistossa ja Royal Hollowayssä. Yliopistot osallistuvat itse noin 2 miljoonalla punnalla koko hankkeeseen, ja ne tekevät yhteistyötä teollisuuskumppaneiden, kuten Nokian, BAE Systemsin, Procter &amp; Gamblen, Qinetiqin, Rolls-Roycen, Dysonin, Sharpin ja Philips Researchin kanssa, jotka tuovat yhteensä 12 miljoonan punnan lisäinvestoinnit. Osborne kertoi BBC Radio 4:n Today-ohjelmassa, että grafeenitutkimus on ollut "valtavaa kilpailua" muualla maailmassa kuin Yhdistyneessä kuningaskunnassa. Hän sanoi: "Tämä on yksi tärkeimmistä syistä, jotka on otettava huomioon: "Meidän oli toimittava hyvin nopeasti ja sanottava, että aiomme tarjota rahoitusta tälle toiminnalle täällä Britanniassa. Tämä on esimerkki siitä, että voittajaa tuetaan aktiivisesti, jotta se pysyisi Yhdistyneessä kuningaskunnassa." Osborne sanoi, että Yhdistyneestä kuningaskunnasta voisi tulla houkutteleva paikka tieteelliselle tutkimukselle monin eri tavoin, kuten lisäämällä hallituksen rahoitustukea, suojelemalla tiedemenoja ja investoimalla enemmän suuriin tiedepääomahankkeisiin. Hän lisäsi, että Britannian yliopistoja - jotka ovat Britannian talouden "kruununjalokiviä" - on suojeltava.</w:t>
      </w:r>
    </w:p>
    <w:p>
      <w:r>
        <w:rPr>
          <w:b/>
        </w:rPr>
        <w:t xml:space="preserve">Tulos</w:t>
      </w:r>
    </w:p>
    <w:p>
      <w:r>
        <w:t xml:space="preserve">Liittokansleri George Osborne on esittänyt suunnitelmia "supermateriaalin" grafeenin kehittämisen edistämiseksi.</w:t>
      </w:r>
    </w:p>
    <w:p>
      <w:r>
        <w:rPr>
          <w:b/>
        </w:rPr>
        <w:t xml:space="preserve">Esimerkki 1.5804</w:t>
      </w:r>
    </w:p>
    <w:p>
      <w:r>
        <w:t xml:space="preserve">Readingin kaupunginvaltuusto kokoontuu maanantaina keskustelemaan King's Meadow Poolin tulevaisuudesta. Vuonna 2009 se antoi Kings Meadow -kampanjalle (KMC) aikaa kerätä arviolta 1,5 miljoonaa puntaa, joka tarvitaan sen kunnostamiseen. Vaikka KMC onnistui saamaan rakennuksen luetteloon, sillä on tällä hetkellä pankissa vain noin 10 000 puntaa. Ryhmä toivoo saavansa lisää tukea neuvoston virkamiehiltä, jotta se voisi saada avustuksia rakennuksen pelastamiseksi. Bob O'Neill KMC:stä sanoi: "Jos valtuusto haluaa saada sen tapahtumaan, se voi saada sen tapahtumaan." Mutta neuvoston johtaja Jo Lovelock sanoi, että virkamiehet olivat jo käyttäneet huomattavan paljon aikaa ja vaivaa kampanjan auttamiseen. Hän oli samaa mieltä siitä, että suojeltu rakennus on säilytettävä, mutta hän pelkäsi, että ellei ryhdytä päättäväisiin toimiin, hanke voi jäädä ajelehtimaan. "Kings Meadow -kampanja on tehnyt kovasti töitä, mutta he eivät ole saaneet rahoitusta, joka mahdollistaisi hankkeen toteuttamisen", hän lisäsi. "Neuvoston budjetit eivät ole tulevien leikkausten vuoksi sellaisessa tilassa, että voisimme käyttää siihen rahaa. "Meillä ei yksinkertaisesti ole varoja, joilla voisimme osallistua siihen, joten kaikki varat on saatava ulkopuolelta." Hän sanoi, että se voisi tarkoittaa, että paviljonki muutettaisiin kahvilaksi. O'Neill sanoi kuitenkin, että oli päätös mikä tahansa, uima-altaan käyttö on säilytettävä. Kabinetti kokoontuu maanantaina 5. marraskuuta keskustelemaan uima-altaan tulevaisuudesta.</w:t>
      </w:r>
    </w:p>
    <w:p>
      <w:r>
        <w:rPr>
          <w:b/>
        </w:rPr>
        <w:t xml:space="preserve">Tulos</w:t>
      </w:r>
    </w:p>
    <w:p>
      <w:r>
        <w:t xml:space="preserve">Berkshiressä sijaitsevan edvardiaanisen uima-altaan uudelleen avaamista yrittävät kampanjoijat toivovat neuvostolta enemmän tukea.</w:t>
      </w:r>
    </w:p>
    <w:p>
      <w:r>
        <w:rPr>
          <w:b/>
        </w:rPr>
        <w:t xml:space="preserve">Esimerkki 1.5805</w:t>
      </w:r>
    </w:p>
    <w:p>
      <w:r>
        <w:t xml:space="preserve">Lääketieteellisen neuvoa-antavan elimen NICE:n mukaan painoindeksin laskentamenetelmä ei toimi joidenkin ryhmien kohdalla. Se haluaa, että BMI:n "lihavuuden" raja-arvoja alennetaan, jotta varmistetaan, että jopa 8 miljoonaa afrikkalaista, karibialaista ja aasialaista syntyperää olevaa ihmistä Yhdistyneessä kuningaskunnassa on vakuutettu. NICE:n mukaan tämä auttaisi tunnistamaan diabeteksen ja sydänsairauksien riskiryhmään kuuluvat. BMI:llä arvioidaan painoa suhteessa pituuteen. NICE:n mukaan alempaa BMI-kynnystä olisi käytettävä toimenpiteiden käynnistämiseksi etnisiin vähemmistöryhmiin kuuluvien ihmisten kohdalla, koska he ovat alttiimpia tällaisille sairauksille. BMI "merkityksetön" Jotta etniset vähemmistöryhmät olisivat terveitä, niiden on oltava pituuteensa nähden hieman hoikempia kuin valkoihoisten. NICE:n mukaan tyypillinen terveellinen painoindeksi 18,5-24,9 on merkityksetön afrikkalaisille, karibialaisille ja aasialaisille, ja se ehdottaa sen sijaan vaihteluväliä 18,5-23. Se haluaa myös, että lihavuusluokan raja-arvo on alempi. Sen mukaan etnisten vähemmistöryhmien kohdalla tämä tarkoittaa BMI-pistemäärää 27,5 tai enemmän eikä yli 30. NICE:n kansanterveyskeskuksen johtaja, professori Mike Kelly sanoi: "Tyypin 2 diabetes, sydänsairaudet ja aivohalvaus ovat mahdollisesti hengenvaarallisia sairauksia, joihin afrikkalaista, karibialaista ja aasialaista syntyperää olevilla ihmisillä ja muilla etnisillä vähemmistöillä on huomattavasti suurempi todennäköisyys sairastua kuin muulla väestöllä. On siis tärkeää, että paikallisviranomaisia tuetaan toimissa, joilla pyritään ehkäisemään näitä sairauksia ihmisillä, joilla on suuri riski sairastua niihin". "Näistä etnisistä taustoista tulevilla ihmisillä on jopa kuusi kertaa suurempi todennäköisyys sairastua tyypin 2 diabetekseen ja 50 prosenttia suurempi todennäköisyys kuolla sydän- ja verisuonitauteihin. Lisäksi he kärsivät näistä sairauksista nuorempina."</w:t>
      </w:r>
    </w:p>
    <w:p>
      <w:r>
        <w:rPr>
          <w:b/>
        </w:rPr>
        <w:t xml:space="preserve">Tulos</w:t>
      </w:r>
    </w:p>
    <w:p>
      <w:r>
        <w:t xml:space="preserve">Miljoonat etnisiin vähemmistöryhmiin kuuluvat ihmiset, joilla saattaa olla riski sairastua painoon liittyviin sairauksiin, eivät nykyisten testien mukaan näyttäydy lihavina, sanovat asiantuntijat.</w:t>
      </w:r>
    </w:p>
    <w:p>
      <w:r>
        <w:rPr>
          <w:b/>
        </w:rPr>
        <w:t xml:space="preserve">Esimerkki 1.5806</w:t>
      </w:r>
    </w:p>
    <w:p>
      <w:r>
        <w:t xml:space="preserve">Pääministerin sijainen esitti tiistaina muutoksia, jotka hänen mukaansa mahdollistavat lakiesityksen käsittelyn ja rauhoittavat liberaalidemokraatteja. Aktivistit aikovat kuitenkin vaatia esitystä, jossa vaaditaan "syvästi virheellisen" lakiehdotuksen "peruuttamista tai hylkäämistä". Työväenpuolueen Andy Burnham sanoi, että libertidemokraatit ovat "oikeassa haastaessaan puolueensa johdon" tässä asiassa. Cleggiä lähellä olevat lähteet kertoivat kuitenkin BBC:lle uskovansa, että esitys hylättäisiin, jos se valitaan keskusteluun, kun aktivistit näkevät, kuinka suuri tuki muutetulle lakiesitykselle on Lib Demin kansanedustajien ja kollegojen keskuudessa. Esityksessä sanotaan, että Englannin terveydenhuolto- ja sosiaalihuoltolakia ei voida tehdä "tarkoituksenmukaiseksi" lisämuutoksilla. Puolueen levottomuus Lakiehdotuksen tavoitteena on antaa yleislääkäreille valtaosa NHS:n budjetista, ja se avaisi terveyspalvelut yksityisen ja vapaaehtoissektorin lisääntyvälle kilpailulle. Aktivistit sanovat kuitenkin, että Englannin NHS:n kiistelty uudistaminen ei ole onnistunut saamaan yleisöä ja terveydenhuollon ammattilaisia puolelleen, ja se aiheuttaisi häiriöitä aikana, jolloin NHS:n on tehtävä suuria säästöjä. Ensi viikolla Gatesheadissa pidettävän konferenssin järjestäjien on ensin hyväksyttävä esitys, jotta siitä voidaan keskustella. BBC:n uutiskanavan poliittisen kirjeenvaihtajan Norman Smithin mukaan tämä oli merkittävä takaisku Cleggin pyrkimyksille voittaa puolueen sisäinen levottomuus suunnitelmien suhteen. "Lavastettua poseerausta" Kirjeessä Lib Dem -puolueen kansanedustajille ja kollegoille, jonka myös paronitar Williams allekirjoitti, Clegg esitti viisi muutosta, joita he haluavat lakiehdotukseen, josta kollegat keskustelevat tällä viikolla. Clegg lisäsi, että "kun näistä viimeisistä muutoksista on sovittu, uskomme, että konferenssi voi olla varma, että se on saanut viime maaliskuussa aloittamansa työn päätökseen ja että lakiehdotuksen pitäisi antaa edetä". Työväenpuolueen varjo-terveydenhuoltoministeri Andy Burnham, joka protestoi lakiesitystä vastaan Cleggin Sheffieldin vaalipiirin toimiston ulkopuolella torstaina, sanoi: "Nyt on selvää, että Nick Cleggin lavastettu esiintyminen terveydenhuolto- ja sosiaalihuoltolakiehdotuksessa ei vakuuta lainkaan näkyviä liberaalidemokraatteja. "Annan tunnustusta niille, jotka ovat asettaneet periaatteen politiikan edelle ja puhuneet ääneen. He ovat oikeassa kyseenalaistaessaan puolueensa johtajiston ja edustaessaan tavallisten Lib Dem -äänestäjien näkemyksiä." Hän kehotti Lib Dem-kapinallisia "työskentelemään kanssamme" ja sanoi, että Labour vaatii Cleggiä luopumaan lakiesityksen kiistanalaisesta kolmannesta osasta - joka avaa NHS:n yksityisten ja vapaaehtoissektorin tarjoajien kilpailulle - "minimoidakseen tämän lakiesityksen aiheuttamat vahingot". Tohtori Graham Winyard, joka toimi Winchesterin Lib Dems -puolueen puheenjohtajana ja puolueen terveysvaliokunnan jäsenenä, erosi torstaina puolueesta varoittaen Cleggiä siitä, että hänen tukensa lakiesitykselle olisi "hidastuva katastrofi" NHS:lle ja puolueelle. Tohtori Winyard, Englannin entinen apulaisylilääkäri, sanoi, että Clegg oli kehottanut häntä "jatkamaan siitä huolimatta", mutta hänestä oli sopivampaa erota.</w:t>
      </w:r>
    </w:p>
    <w:p>
      <w:r>
        <w:rPr>
          <w:b/>
        </w:rPr>
        <w:t xml:space="preserve">Tulos</w:t>
      </w:r>
    </w:p>
    <w:p>
      <w:r>
        <w:t xml:space="preserve">Lib Dem -aktivistit vaativat ensi viikon kevätkonferenssissa äänestystä NHS-lakiehdotuksen poistamisesta, vaikka Nick Clegg yrittääkin rauhoitella puoluettaan.</w:t>
      </w:r>
    </w:p>
    <w:p>
      <w:r>
        <w:rPr>
          <w:b/>
        </w:rPr>
        <w:t xml:space="preserve">Esimerkki 1.5807</w:t>
      </w:r>
    </w:p>
    <w:p>
      <w:r>
        <w:t xml:space="preserve">Aiemmin vilkkaana viljanviljelykeskittymänä toiminut kaupunki on nykyään tyypillinen pohjoisen Uuden Etelä-Walesin kaupunki, jossa on keilailuklubi, huoltoasema, hotelli ja postitoimisto. Australian verovirasto nimesi Delungran vuonna 2015 Australian vähiten ansaitsevaksi postinumeroksi, sillä sen keskimääräinen verotettava tulo oli vain 21 691 dollaria. Kaupungin 330 asukasta ovat hämmentyneitä tästä kyseenalaisesta kunniasta. He sanovat, ettei se vastaa heidän kokemustaan kaupungissa asumisesta, jossa vapaaehtoistyö on yleistä ja ystävyyssuhteet ovat syviä ja pitkiä. Tällaista on paikallisten asukkaiden mukaan asua Australian köyhimmässä kaupungissa. Jim Townsend, eläkkeellä oleva mekaanikko Jim, 79, on asunut Delungrassa koko ikänsä. Hän omisti kaupungin huoltoaseman useiden vuosien ajan ja on ollut aktiivisesti mukana pitämässä postitoimistoa auki. Delungran postitoimisto on ollut pitkään kaupungin asukkaiden kokoontumispaikka. Siksi oli suuri isku, kun Australia Post ilmoitti sulkevansa paikallisen toimipisteen kustannussyistä. Sulkeminen olisi pakottanut asukkaat matkustamaan yli 30 kilometrin päähän saadakseen postinsa. Sen sijaan paikalliset yhdistivät voimansa pitääkseen postitoimistonsa auki ja säilyttääkseen postinumeronsa. Paikallisessa toimipisteessä työskentelee nyt 10 vapaaehtoista. "Paikallinen neuvosto kokoontui yhteen ja levitti sanaa", Jim kertoo. "Saimme hyvän joukon vapaaehtoisia, ja olemme pitäneet [postitoimiston] auki". Se on hyvin tärkeää, sillä se saa ihmiset maalta postitoimistoon, me tapaamme heidät ja saamme näin tietää, kuka on kuka." "Se on hyvin tärkeää, sillä se saa ihmiset maalta postitoimistoon, me tapaamme heidät ja saamme näin tietää, kuka on kuka." Tim Lloyd, karjankasvattaja Timin perhe on asunut Delungrassa jo sukupolvien ajan. Hänen isoisänsä asettui tänne vuonna 1920, ja Tim ja hänen isänsä ovat viljelleet karjaa 40 vuotta. Hän sanoo, että kaupungin rahallinen vauraus ei ole tärkeintä. "Kyse ei välttämättä ole kaupungin tai ihmisten varallisuudesta - elämiseen ja onnellisuuteen ei tarvita paljon rahaa. Kyse on yhteisöllisyydestä, ja sitä kaikki yhteisöt tarvitsevat kipeästi. Mitä pienempi yhteisö on, sitä useammat ihmiset nostavat kätensä pystyyn." Philippa Raw, lastenhoitaja ja vapaaehtoistyöntekijä Paikalliset saattavat vitsailla, että Delungrassa kestää 30 vuotta tulla hyväksytyksi, mutta Philippa sanoo, että hänet toivotettiin tervetulleeksi heti ensimmäisenä päivänä, kun hän muutti tänne perheensä kanssa 10 vuotta sitten. "He olivat niin mukavia, kaikki hymyilivät ja vilkuttivat ja yrittivät puhua kanssasi, koska olit kaupungin uusi tulokas", hän sanoo. "Luulen, että se on yhä samanlaista. Kaikki haluavat auttaa kaikkia." Hän oli yllättynyt nähdessään, että hänen kaupunkinsa on listattu maan köyhimmäksi. "Se ei todellakaan ole niin, vaan täysin päinvastoin. Kun katsoo ympärilleen, näkee kauniita taloja. Ei ole mitään ennakkoluuloja, olipa sinulla multimiljoonia tai kaksi dollaria pankissa. En voisi kuvitella olevani missään muualla." John Larken, eläkkeellä oleva lammaspaimen Johnin perhe on pyörittänyt yrityksiä Delungrassa vuosikymmeniä. Hänen poikansa sulki lopulta perheen omistaman kahvilan pari vuotta sitten. Hänen mukaansa alhainen keskitulo selittyy kaupungin eläkeläisten määrällä, mutta hänen mukaansa kaupungin kutsuminen maan pienituloisimmaksi antaa väärän kuvan. "Mielestäni on huonompiakin paikkoja kuin tämä!" hän sanoo. "Jossain muualla olisi enemmän ihmisiä työttömyyskorvauksen varassa kuin täällä. Jos pidät rauhallisesta elämästä, sanoisin, että tule asumaan Delungraan". Niin yksinkertaista se on." Harry McNaughton, kehitysneuvoston vapaaehtoinen Harry muutti kaupunkiin noin 25 vuotta sitten ja on vahvasti mukana yhteisössä. Hän johtaa Delungran alueen kehitysneuvostoa, joka ylläpitää kaupungin arkistoja ja organisoi vapaaehtoisia, jotka ovat hänen mukaansa olennainen osa kaupungin toiminnan ylläpitämistä. "Mielestämme Delungra tarvitsee hellästi hellää hoitoa, ja meillä on vapaaehtoisia, jotka tekevät sitä", hän sanoo. "Leikkaamme nurmikoita ympäri kaupunginosaa, ylläpidämme puistoja, vapaaehtoiset rakensivat Anzac-portin ja muistomerkin, he hoitavat paikallista kaatopaikkaa kahtena päivänä viikossa ja postitoimistoa. Delungrassa on hiljaista, ilma on raikas, linnut laulavat, aurinko paistaa, ja se on vain rento elämäntapa, enkä voisi kuvitella asuvani missään muualla." Delungra ei ole mikään muu paikka. Mielestäni kaikkien, jotka sanovat, että tämä on köyhä yhteisö, pitäisi nousta junaan ja tulla käymään, sillä täällä oleminen on aivan eri asia." Lorna Ogilvie, Delungran kunnia-asukas ja vapaaehtoistyöntekijä Lorna asuu tunnin ajomatkan päässä, mutta toimii Delungran naisten keilakerhon, kehitysneuvoston ja Australian päivän komitean sihteerinä. Toisin kuin kaupunkielämässä, jossa hän ei tuntenut naapureitaan, hänet hyväksyttiin nopeasti, kun hän alkoi tulla Delungraan. "Se ei ole köyhä kaupunki. Meillä ei ole mukavuuksia, mutta ... elämäntyyli on rauhallinen ja rento. Täällä tuntee naapurit, kaikki tuntevat kaikki [ja] jos joku on pulassa, joku tulee auttamaan." Hän kertoi. Robert Campagnar, eläkkeellä oleva mattokerroksen laatija Robert sanoo: "Kun olin lapsi, tämä oli kukoistava kaupunki. Siellä oli ohrasatoja, kauppoja, pubeja ja klubeja, kaikkea. Kaikki tienasivat rahaa. Ihmisten on ymmärrettävä, että kun ihmiset jäävät eläkkeelle, ja jos ihmiset eivät ota heidän työtään vastaan, [silloin] asiat vain tavallaan rappeutuvat. Mutta kaupunki on yhä täällä, eikä Delungraa voi viedä pois Delungrasta." "Se on fantastinen, se on minun mielipiteeni. Minä rakastan tätä paikkaa. Se on rauha ja ihmisten seura. Olen tuntenut nämä ihmiset lapsesta asti. Kävin Sydneyssä, olen ollut ulkomailla ja palaan aina tänne. Kun minut viedään täältä, olen luultavasti laatikossa."</w:t>
      </w:r>
    </w:p>
    <w:p>
      <w:r>
        <w:rPr>
          <w:b/>
        </w:rPr>
        <w:t xml:space="preserve">Tulos</w:t>
      </w:r>
    </w:p>
    <w:p>
      <w:r>
        <w:t xml:space="preserve">Pitkän linjan asukkaat vitsailevat, että Delungrassa pitää asua 30 vuotta, ennen kuin sitä voi todella pitää paikallisena, kirjoittaa Katie Beck.</w:t>
      </w:r>
    </w:p>
    <w:p>
      <w:r>
        <w:rPr>
          <w:b/>
        </w:rPr>
        <w:t xml:space="preserve">Esimerkki 1.5808</w:t>
      </w:r>
    </w:p>
    <w:p>
      <w:r>
        <w:t xml:space="preserve">Pelastajien oli uitava 50 metriä päästäkseen autoilijan luo, jonka auto oli "täysin veden alla" Walsallissa. Birminghamissa satoi sunnuntaina tunnin aikana yli kuukauden sademäärä osassa kaupunkia. Myös Northamptonshiren alueita tulvi. Maanantaiksi on annettu säävaroituksia, ja Kaakkois-Englannissa saattaa olla vuoden tähän mennessä kuumin päivä. Pelastustyöntekijät kutsuttiin Lichfield Roadille Rushallin alueella Walsallissa hieman kello 02.00 BST jälkeen maanantaiaamuna. West Midlands Ambulance Servicen (WMAS) ensihoitaja Peter Bowles oli paikalla ja twiittasi, että palomiehet ja ambulanssihenkilökunta joutuivat uimaan 50 metriä päästäkseen miehen luo. Neljä ensihoitajaa meni tulvaveteen ja suoritti elintoimintoja, WMAS kertoi. Mies vietiin sairaalaan, jossa hän kuoli vähän myöhemmin. Hänen perheelleen on ilmoitettu asiasta. Viemäröintiinsinööri Ben Lees oli pelastanut toisen miehen samalta tieltä kotimatkallaan aiemmin sunnuntaina. Hän sanoi, että autossa oli noin kaksi tuumaa hengitystilaa, kun hän ui sen luokse ja raahasi miehen ulos. Northamptonin Far Cottonin alue tulvi pahoin, samoin kuin kreivikunnan päätiet, kuten M1 ja A45. Ympäristövirasto on antanut useita tulvavaroituksia ja -hälytyksiä, jotka kattavat suuren osan Keski-Englantia. Tulvavaroituksista huolimatta Met Office -viraston meteorologi Craig Snell sanoi, että lämpötila voi nousta Kaakkois-Englannissa 28 tai 29 celsiusasteeseen. Hän sanoi: "Kaikki riippuu siitä, kuinka paljon pilviä kehittyy. On mahdollista, että saamme nähdä vuoden lämpimimmän päivän." Birminghamissa yksi kaupungin pääväylistä muuttui kulkukelvottomaksi jopa 1,5 metrin syvyisen veden vuoksi. Met Office kertoi, että Edgbastonissa sijaitsevassa Winterbournessa mitattiin sunnuntaina iltapäivällä 58 millimetriä sadetta vain yhdessä tunnissa ja 81 millimetriä 12 tunnin aikana. West Midlandsin alueen kuukausittainen keskiarvo toukokuussa on 55 millimetriä, Snell sanoi. Hän sanoi kuitenkin, että rankkasateet olivat "hyvin paikallisia", ja huomautti, että 10 kilometrin päässä Coleshillissä sijaitsevassa toisessa paikassa satoi 12 tunnin aikana vain 3 millimetriä. BBC:n toimittaja Rebecca Woods kertoi ajaneensa useiden tulvittujen ja suljettujen teiden ohi Harbornen ja Selly Oakin alueilla. Hän kertoi nähneensä tulvivia taloja, ja häneltä oli kestänyt 90 minuuttia ajaa noin viisi mailia. Selly Parkissa sijaitsevalla Sir John's Roadilla talot tulvivat ja autot olivat veden alla, ja pyöräkorit kelluivat tiellä. Asukas Stu Dunigan kertoi, että vesi oli yli vyötärönkorkeudella ja lähes peitti kadulla olevat autot alleen. Tämä on toinen kerta kahden vuoden aikana, kun katu tulvii. Yli 100 kotia tulvi kesäkuussa 2016, minkä vuoksi jotkut asukkaat joutuivat jättämään talonsa. Jotkut olivat vasta hiljattain palanneet ennen sunnuntain tulvia. Kings Heathissa asuva Trevor Thomas joutui jättämään kotinsa, kun sinne tulvi 15 senttiä vettä. Thomas, 51, on vaikeavammainen, ja hänet oli vietävä 73-vuotiaan äitinsä Pat Thomasin luo tämän kotiin Kings Nortoniin. Hän sanoi, että talo ei sopinut hänen pojalleen, ja heidän molempien oli nukuttava sohvalla, koska hän ei saanut poikaa yläkertaan nukkumaan. Jacqui Kennedy Birminghamin kaupunginvaltuustosta sanoi, että roskien siivoaminen ja teiden korjaaminen on käynnissä. Poliisi sanoi, että tulva vaikuttaa edelleen joihinkin Birminghamin teihin, ja kehotti kuljettajia olemaan piittaamatta tiensulkumerkeistä. Pelsallissa Matthew Swain kiitti "ihania naapureitaan", jotka auttoivat hänen iäkkäitä isovanhempiaan lakaisemalla veden pois heidän Fordbrook Lanella sijaitsevasta talostaan, vaikka heidän omat kotinsa olivat myös tulvan vallassa. "He jättivät omat talonsa ja tulivat isovanhempieni avuksi", hän sanoi. "Olen niin kiitollinen ja kiitollinen heille kaikille." Northamptonin neuvoston johtaja Jonathan Nunn ja kaupunginvaltuutettu James Hill kävivät St Leonard's Roadilla Far Cottonissa puhumassa tulvista kärsineille ihmisille. Herra Nunn sanoi: "En ole koskaan nähnyt, miten paljon se on aiheuttanut vahinkoa: "Haluamme tietää tarkalleen, mitä tapahtui, ja keksiä keinoja, joilla estämme sen toistumisen." Osa M1-tietä ja A45-tietä oli kreivikunnassa kolmen jalan syvyydessä veden alla, ja autoilijat yrittivät päästä tulvien läpi. A5 oli suljettu molempiin suuntiin Leicestershiren, Warwickshiren ja Northamptonshiren raja-alueella Churchoverissa sijaitsevan A426-tien ja A428-tien liittymien välillä lähellä Dirftin rautatieterminaalia Rugbyn itäpuolella. Warwickshiren palo- ja pelastuspalvelu (WFRS) kertoi, että se oli myös ollut "erittäin kiireinen" sunnuntai-iltana tulvahälytysten käsittelyssä.</w:t>
      </w:r>
    </w:p>
    <w:p>
      <w:r>
        <w:rPr>
          <w:b/>
        </w:rPr>
        <w:t xml:space="preserve">Tulos</w:t>
      </w:r>
    </w:p>
    <w:p>
      <w:r>
        <w:t xml:space="preserve">80-vuotias mies kuoli sen jälkeen, kun hänen autonsa jäi tulvavesien alle West Midlandsin sateiden keskellä.</w:t>
      </w:r>
    </w:p>
    <w:p>
      <w:r>
        <w:rPr>
          <w:b/>
        </w:rPr>
        <w:t xml:space="preserve">Esimerkki 1.5809</w:t>
      </w:r>
    </w:p>
    <w:p>
      <w:r>
        <w:t xml:space="preserve">Parikymppinen uhri oli Newport Pagnellin palvelupisteessä, joka sijaitsee M1-tien varrella lähellä Milton Keynesiä, lauantaina noin kello 05.00 GMT, kun häntä lähestyttiin. Kieltäydyttyään miehen pyynnöistä nainen suostui sen sijaan tekemään treffitutkimuksen. Nainen nousi miehen kulkuneuvoon noin kello 07:00, hänet ajettiin Pennycress Waylle, Newport Pagnelliin, ja hänet pahoinpideltiin ja raiskattiin seksuaalisesti, kertoi Thames Valleyn poliisi. Rikoksentekijä kuvattiin aasialaiseksi mieheksi, joka oli noin 20-30-vuotias ja joka kutsui itseään Adamiksi. Hänellä oli ruskeat silmät, mustat hiukset, jotka olivat lyhyemmät sivuilta ja pidemmät päältä, ja sotkuinen parta. Hänellä oli myös silmälasit. Mies puhui brittiaksentilla ja kertoi uhrille asuvansa Mayfairissa, mutta olevansa alun perin kotoisin Northamptonista, poliisi kertoi. Hän ajoi hopeisella henkilökuljetusautolla, jossa oli kermanvärinen sisustus. Konstaapeli Christina Bradley vetosi silminnäkijöihin ja lisäsi: "Pyydän myös kaikkia alueella liikkuneita autoilijoita tarkistamaan kojelautakameran tallenteet, jos niissä on mahdollisesti tallentunut jotakin, joka voisi auttaa tutkimustamme." Aiheeseen liittyvät Internet-linkit Thames Valley Police</w:t>
      </w:r>
    </w:p>
    <w:p>
      <w:r>
        <w:rPr>
          <w:b/>
        </w:rPr>
        <w:t xml:space="preserve">Tulos</w:t>
      </w:r>
    </w:p>
    <w:p>
      <w:r>
        <w:t xml:space="preserve">Naisen raiskasi "sinnikäs" mies, joka oli pyytänyt häntä rekisteröitymään nettideittailuun moottoritiepalveluissa.</w:t>
      </w:r>
    </w:p>
    <w:p>
      <w:r>
        <w:rPr>
          <w:b/>
        </w:rPr>
        <w:t xml:space="preserve">Esimerkki 1.5810</w:t>
      </w:r>
    </w:p>
    <w:p>
      <w:r>
        <w:t xml:space="preserve">Sähköisen kaupankäynnin jättiläinen kokeilee "klikkaa ja nouto" -järjestelmää noin 150:ssä Home Retail Groupiin kuuluvan high street -ketjun myymälässä. Ainakin 50 eBay-kauppaajaa osallistuu järjestelmään, mutta niitä ei ole vielä nimetty. Siirto voi auttaa eBaya haastamaan Amazonin Locker-toimituksen. Amazonin järjestelmässä ihmiset voivat tilata verkossa ja noutaa paketin kasvavasta määrästä turvallisia, salasanalla suojattuja lokeroita, jotka sijaitsevat paikallisissa kaupoissa tai muissa julkisissa tiloissa. Sekä Amazon, eBay että muut verkkokauppiaat osallistuvat myös erilliseen Collect+-järjestelmään, jonka avulla paketit voi noutaa osallistuvista kulmakaupoista, jolloin toimituksen myöhästyminen ei ole vaarassa. Erään vähittäiskaupan analyytikon mukaan tällaisia yhteyksiä on odotettavissa lisää. "Pelkkä kotiinkuljetus sähköisessä kaupankäynnissä voi itse asiassa olla erittäin hankalaa", sanoi Bryan Roberts Kantar Research -konsulttiyrityksestä BBC:lle. "Ei ole mitenkään kätevää jonottaa postiin 30 minuuttia joka lauantaiaamu. "Toimitus työpaikalla on yksi vaihtoehto, mutta yhä useammat työnantajat ovat turhautuneita toimimaan verkkokauppiaiden vastentahtoisina toimitusosapuolina. "On siis järkevää solmia kumppanuus kansallisten vähittäiskauppiaiden kanssa, ja tämä tulee yleistymään, koska siinä yhdistyvät verkkokaupan edut - kilpailukykyiset hinnat ja valtavat valikoimat - ja oikean kaupan mukavuus, johon voi piipahtaa kotimatkalla." Argos on laajentanut omaa click-and-collect-palveluaan, jonka avulla ostajat voivat saada takaisin tuotteen, jota saattaa olla niukasti saatavilla, tai tilata sen, jos sitä ei ole varastossa. On olemassa vaara, että eBay-yhteys voi heikentää osaa tästä myynnistä, ja Argos totesi, että yhteistyö on vain kokeilu, joka kestää noin kuusi kuukautta. "Olemme olleet edelläkävijöitä check-and-reserve-toiminnalle vuonna 2000, ja sen osuus liiketoiminnastamme on nyt noin kolmannes, ja se kasvaa jatkuvasti", sanoi yrityksen toimitusjohtaja John Walden. "[Ebay] on jo vahva yhteistyökumppani Argosin kanssa ja looginen kumppani kokeiluun. "Odotamme mielenkiinnolla Argosin mahdollisuutta tarjota täyttämistoimintaa Ebayn kauppiaille, mukaan lukien toiminnalliset vaatimukset, houkuttelevuus myyjien ja kuluttajien kannalta sekä mahdollisuus lisätä asiakkaiden kävijämääriä." Toukokuussa Argos kertoi ensimmäisen kerran viiteen vuoteen kasvaneen vuosimyyntinsä, mikä johtui suurelta osin verkkomyynnistä ja "tarkista ja varaa" -palvelun suosiosta. Ebay ilmoitti myös suunnittelevansa tunnin toimituspalvelun testaamista Lontoossa vuonna 2014, mutta sanoi, ettei sillä ole tällä hetkellä muita yksityiskohtia kerrottavana. Yrityksellä on jo eBay Now -palvelu New Yorkissa ja San Franciscossa, ja sen avulla ostajat voivat saada tavaroita ToysRUsista, Urban Outfittersista, Home Depotista ja muista paikallisista kaupoista noin 60 minuutin kuluessa tilauksen tekemisestä 5 dollarin (3,10 punnan) maksua vastaan.</w:t>
      </w:r>
    </w:p>
    <w:p>
      <w:r>
        <w:rPr>
          <w:b/>
        </w:rPr>
        <w:t xml:space="preserve">Tulos</w:t>
      </w:r>
    </w:p>
    <w:p>
      <w:r>
        <w:t xml:space="preserve">Ostajat voivat pian tilata valittuja tuotteita eBaysta ja noutaa ne Argos-myymälästä.</w:t>
      </w:r>
    </w:p>
    <w:p>
      <w:r>
        <w:rPr>
          <w:b/>
        </w:rPr>
        <w:t xml:space="preserve">Esimerkki 1.5811</w:t>
      </w:r>
    </w:p>
    <w:p>
      <w:r>
        <w:t xml:space="preserve">Heidän joukossaan on konsultoiva sairaanhoitaja, jolla oli "keskeinen rooli", vaikka hänellä itselläänkin oli diagnoosi, kun Aneurin Bevanin terveyslautakunnasta tuli Walesin ensimmäinen, jossa tapaukset lisääntyivät. Myös hengitystievirusten asiantuntija ja hyväntekeväisyystyöntekijä saavat kunnianosoituksen. Urheilun alalla Walesin entinen rugbyvalmentaja Warren Gatland nimitetään CBE:ksi, ja kapteeni Alun Wyn Jonesista tulee OBE. Kuningattaren syntymäpäiväkunniamaininta olisi pitänyt julkistaa kesäkuussa, mutta sitä lykättiin koronaviruspandemian vuoksi. Tuolloin 59-vuotias Liz Waters Crickhowellista Powysista auttoi henkilökohtaisten suojavarusteiden hankkimisessa ja työskenteli "väsymättä" estääkseen koronaviruksen leviämisen Aneurin Bevanin terveyslautakunnan alueella. Vaikka hänellä itsellään oli diagnosoitu virus ja hänen oli itse eristettävä itsensä, hän auttoi silti koordinoimaan toimia. "Päässäni on ollut maaliskuusta lähtien paljon NHS:ää ja Covidia", hän sanoi. "Se on täysi yllätys, ja olen aivan haltioissaan." Hän kuvaili kotoa käsin työskentelyä vaikeimmaksi ajanjaksoksi 41 NHS-vuoden aikana ja sanoi olevansa iloinen, että terveydenhuollon työntekijät saavat tunnustusta ponnisteluistaan. MBE:ksi nimitetään myös terveydenhuoltohallituksen kiinteistöpäällikkö Neil Pearce, 53, Newportista. Pearcea kuvaillaan "aina puhelimen päässä olevaksi, joka on tarvittaessa valmis mobilisoitumaan välittömästi" ja joka on vastuussa merkittävistä muutoksista, kuten leikkaussalien muuntamisesta ja noin 90 tehohoitopaikan luomisesta. Corwenissa on toimitettu viikoittain noin 100 lämmintä ateriaa, ja hyväntekeväisyysjärjestö on tukenut 260:tä pääasiassa iäkästä ja haavoittuvassa asemassa olevaa ihmistä. Myös South Denbighshiren yhteisön kumppanuuden johtajasta Margaret Sutherlandista, 61, tulee MBE. Hän on auttanut perustamaan tukipuhelinlinjan, puhelimitse toimivan ystäväpalvelun, reseptikokoelman ja -kuljetuksen, ostospalvelun ja ruokatoimitukset ruokaköyhyydessä eläville. Catherine Moore, 49, on maailman johtava hengitystievirusten asiantuntija, joka auttaa keräämään tietoa viruksen ominaisuuksista ja sen leviämisestä. Tohtori Moore, joka työskentelee Public Health Walesille ja työskentelee Cardiffin Walesin yliopistollisessa sairaalassa, tunnisti uuden taudin merkityksen pandemian alkuvaiheessa. Hän teki yhteistyötä kansainvälisten yhteistyökumppaneiden kanssa ja auttoi tuomaan luotettavan laboratoriotestauksen Walesiin kuukauden kuluessa siitä, kun virus oli tunnistettu uudeksi virukseksi. Cardiffista kotoisin oleva Robin Ridley-Howe, 56, vastaa 10 mikrobiologian laboratoriosta eri puolilla Walesia. Hänen neuvonsa muodostavat merkittävän osan siitä, mitä Public Health Wales valmistelee Walesin hallitukselle lähestymistavasta pandemian nykyiseen vaiheeseen. Hoitokotien tarvikkeet Britannian imperiumin mitali on myönnetty myös yhdeksälle henkilölle heidän osallistumisestaan pandemian torjuntaan. Heihin kuuluu muun muassa Aberdaresta kotoisin oleva Julie Cook, joka työskentelee supermarketissa ja joka sai tunnustuksen palveluistaan yhteisölle pandemian aikana. Hän auttoi varmistamaan, että hoitokoti sai elintärkeät ruokatarvikkeet. Kun toimitusaikojen saaminen oli ollut vaikeaa, hän otti viikoittain ostoslistan ja laittoi kaiken valmiiksi hoitokodin henkilökunnan maksettavaksi ja noudettavaksi. 56-vuotias, joka on työskennellyt siellä 21 vuotta, sanoi: "En voi uskoa tätä. "Eräs iäkäs herrasmies oli sanonut haluavansa kirjoittaa Asdalle ja kiittää siitä, että autoitte häntä, joten kun kuulin, että olin saanut palkinnon, oletin, että se oli jotain Asdalta siitä hyvästä." Uusiseelantilainen Warren Gatland, 57, erosi Walesin johdosta 12 vuoden jälkeen vuoden 2019 Japanin MM-kisojen jälkeen. Hänen johtajakaudellaan Wales voitti neljä Six Nations -mestaruutta, mukaan lukien kolme Grand Slamia, sekä pääsi kahdesti MM-puolivälieriin. "Rugby on valtava osa elämääni, ja se on antanut minulle niin paljon iloa pelaajana, rugbya pelaavan poikani isänä ja myös valmentajana", hän sanoi. "Se on myös antanut minulle monia uskomattomia ystävyyssuhteita ja kokemuksia." Walesin kapteeni Alun Wyn Jones nimitetään OBE:ksi, ja entisestä kapteenista Gareth Thomasista tulee CBE. Politiikassa David Hanson, Delynin kansanedustaja vuosina 1992-2019, on saanut ritarin arvonimen poliittisista palveluista. BBC Walesin entiset lähetystoimittajat Mel Doel ja Jayne James saavat molemmat kunnianosoituksen hyväntekeväisyyteen ja yhteisöön liittyvistä palveluista. Ms James sanoi: "Meidät palkitaan: "Se on uskomaton kunnia, mutta tunnen suurta nöyryyttä muiden saajien edessä, erityisesti Covid-19:n kanssa tekemisissä olleiden edessä."</w:t>
      </w:r>
    </w:p>
    <w:p>
      <w:r>
        <w:rPr>
          <w:b/>
        </w:rPr>
        <w:t xml:space="preserve">Tulos</w:t>
      </w:r>
    </w:p>
    <w:p>
      <w:r>
        <w:t xml:space="preserve">Walesissa koronaviruksen torjunnassa auttaneet henkilöt on palkittu kuningattaren syntymäpäiväkunnianosoituksessa.</w:t>
      </w:r>
    </w:p>
    <w:p>
      <w:r>
        <w:rPr>
          <w:b/>
        </w:rPr>
        <w:t xml:space="preserve">Esimerkki 1.5812</w:t>
      </w:r>
    </w:p>
    <w:p>
      <w:r>
        <w:t xml:space="preserve">Maailman suurin talous kasvoi 2,9 prosentin vuosivauhdilla syyskuuhun päättyneiden kolmen kuukauden aikana, kauppaministeriö kertoi. Analyytikot olivat ennustaneet vain 2,5 prosentin kasvua. Ennustettua nopeampi kasvu saattaa lisätä odotuksia siitä, että Yhdysvaltain keskuspankki nostaa korkoja ennen vuoden loppua. Vuositasolle laskettu 2,9 prosentin kasvu vastaa 0,7 prosentin vuosineljänneksen kasvua, joka on monien muiden maiden käyttämä tapa ilmaista kasvuvauhtinsa. Vuoden toisella neljänneksellä Yhdysvaltain talous kasvoi vuositasolla 1,4 % eli 0,4 % neljännesvuositasolla. "Luonnollinen elpyminen" Kulutusmenot, jotka muodostavat yli kaksi kolmasosaa Yhdysvaltojen taloudellisesta toiminnasta, kasvoivat vähemmän nopeasti kuin edellisellä neljänneksellä. Huhti-kesäkuussa se kasvoi 4,3 prosentin vuosivauhdilla, mutta heinä-syyskuussa kasvu hidastui 2,1 prosenttiin. Tätä laskua tasoitti kuitenkin se, että yritykset käyttivät rahaa varastojensa täydentämiseen niiden tyhjennettyä toisella neljänneksellä. "Tässä ei ole mitään sellaista, mikä saisi Fedin lykkäämään joulukuussa tapahtuvaa korotusta", sanoi Aberdeen Asset Managementin korkosijoitusjohtaja Luke Bartholomew. "Tämä osoittaa, että Yhdysvallat on suurin piirtein aikataulussa. Se on luonnollinen palautuminen toistaiseksi melko alitehokkaan vuoden jälkeen. "Vaalikampanja on luultavasti luonut epävarmuutta, joka on vaikuttanut kasvuun", hän lisäsi. "Mutta kaiken tämän alla työmarkkinat toimivat edelleen hyvin, ja inflaatio kiihtyy."</w:t>
      </w:r>
    </w:p>
    <w:p>
      <w:r>
        <w:rPr>
          <w:b/>
        </w:rPr>
        <w:t xml:space="preserve">Tulos</w:t>
      </w:r>
    </w:p>
    <w:p>
      <w:r>
        <w:t xml:space="preserve">Yhdysvaltain talous kasvoi kolmannella neljänneksellä nopeimmin kahteen vuoteen, ensimmäiset luvut osoittavat.</w:t>
      </w:r>
    </w:p>
    <w:p>
      <w:r>
        <w:rPr>
          <w:b/>
        </w:rPr>
        <w:t xml:space="preserve">Esimerkki 1.5813</w:t>
      </w:r>
    </w:p>
    <w:p>
      <w:r>
        <w:t xml:space="preserve">Kokeissa käytettävää orgaanista yhdistettä valui kemiallisen tutkimuksen laboratoriossa Mansfield Roadilla Oxfordissa klo 10.08 BST. Paikalle kutsuttiin vaarallisten aineiden torjuntaryhmä ja Thames Valley Air Ambulance. Viisi sairaalaan vietyä ihmistä "oli kunnossa", Oxfordin yliopiston tiedottaja sanoi. Alan Hutchinson, Oxfordshiren palo- ja pelastuspalvelun vartiopäällikkö, sanoi: "Onnettomuus hoidettiin onnistuneesti käyttämällä paikalla olevaa asiantuntijahenkilöstöä, jolla oli erikoistaitoja ja -tietoja, sekä palo- ja ambulanssiryhmiä, jotka olivat erittäin koulutettuja."</w:t>
      </w:r>
    </w:p>
    <w:p>
      <w:r>
        <w:rPr>
          <w:b/>
        </w:rPr>
        <w:t xml:space="preserve">Tulos</w:t>
      </w:r>
    </w:p>
    <w:p>
      <w:r>
        <w:t xml:space="preserve">Viisi ihmistä on kärsinyt hengitysvaikeuksista Oxfordin yliopiston laboratoriossa tapahtuneen kemikaalivuodon jälkeen.</w:t>
      </w:r>
    </w:p>
    <w:p>
      <w:r>
        <w:rPr>
          <w:b/>
        </w:rPr>
        <w:t xml:space="preserve">Esimerkki 1.5814</w:t>
      </w:r>
    </w:p>
    <w:p>
      <w:r>
        <w:t xml:space="preserve">Asukkaiden mukaan Brislingtonissa sijaitsevat vanhat St Anne's Councilin toimistot olivat väärä paikka kodittomille, jotka saattoivat olla alkoholi- ja huumeriippuvaisia. Hyväntekeväisyysjärjestö St Mungo's sanoi, että kaikki asukkaat arvioitaisiin asianmukaisesti. Valtuusto sanoi haluavansa "merkittävän vaikutuksen" vähentääkseen raakamailla nukkumista kaupungissa maaliskuuhun 2019 mennessä. St Anne's Hostellissa on 30 hätämajoituspaikkaa, mukaan lukien vain naisille tarkoitettu makuusali, jotka ovat käytettävissä lokakuusta maaliskuuhun, ja ne on tarkoitus avata uudelleen seuraavana talvena. "Kylmät kadut" Asukkaat ilmaisivat huolensa siitä, että järjestelmä on toteutettu kiireesti ja että he ovat turhautuneita siihen, että neuvosto ei ole heidän mielestään antanut riittävästi tietoa ja sitoutunut. Neuvosto sanoi haluavansa hyödyntää asunto-, yhteisö- ja paikallishallintoministeriön 600 000 punnan avustusta tänä talvena. Pormestari Marvin Rees sanoi: "Saamme tänä talvena ihmisille ympärivuorokautisen paikan, jonne ihmiset voivat mennä muualle kuin Bristolin kylmille kaduille, ja sitä pitäisi juhlia." Bristolin kaupunginvaltuusto on todennut, että kaupungissa on yhä enemmän ihmisiä, jotka nukkuvat raakamailla, minkä lisäksi asuntojen ja tukiasuntojen kysyntään kohdistuu kasvavia paineita. Bristolin asunnottomuuden sanottiin saavuttaneen kriisipisteen sen jälkeen, kun kaksi hätäapukeskusta suljettiin väliaikaisesti. Hallituksen aiemmin tänä vuonna julkaisemien tilastojen mukaan Bristolissa on kuudenneksi eniten maan ulkopuolella nukkuvia henkilöitä Englannin paikallisviranomaisten joukossa.</w:t>
      </w:r>
    </w:p>
    <w:p>
      <w:r>
        <w:rPr>
          <w:b/>
        </w:rPr>
        <w:t xml:space="preserve">Tulos</w:t>
      </w:r>
    </w:p>
    <w:p>
      <w:r>
        <w:t xml:space="preserve">Suunnitelmat avata Bristolin esikaupunkialueelle hätämajoitusmajoituspaikkana toimiville yösijoille on hyväksytty yli sadasta vastalauseesta huolimatta.</w:t>
      </w:r>
    </w:p>
    <w:p>
      <w:r>
        <w:rPr>
          <w:b/>
        </w:rPr>
        <w:t xml:space="preserve">Esimerkki 1.5815</w:t>
      </w:r>
    </w:p>
    <w:p>
      <w:r>
        <w:t xml:space="preserve">New York Timesin Thomas Erdbrinkin mukaan pääkaupunki oli epätavallisen hiljainen, kun yksityiskohdat läpimurrosta alkoivat paljastua torstai-iltana. Hänen mukaansa tämä johtui siitä, että monet iranilaiset katselivat valtion televisiota, joka välitti Yhdysvaltain presidentin puheen suorana lähetyksenä, minkä uskotaan olevan ensimmäinen kerta sitten vuoden 1979 islamilaisen vallankumouksen. Toimittaja Pedram Alvandi otti "selfien Obaman kanssa". Keskiyön jälkeen ihmiset alkoivat mennä kaduille juhlimaan. Videoilla nähtiin, kuinka ihmiset lauloivat, lauloivat, tanssivat ja taputtivat, heiluttivat lippuja ja soittivat autojen torvia. Toiset juhlivat kotona. Sosiaalisen median verkostojen kielto ei estänyt satoja viestejä verkossa. Perjantaiaamuna Iranin ulkoministeri Mohammad Javad Zarif ja hänen neuvottelukumppaninsa saivat vastaansa väkijoukkoja lennettyään takaisin Teheraniin Lausannesta, jossa neuvottelujen viimeinen kierros pidettiin. Vaikka reaktio sopimukseen sosiaalisessa mediassa vaikutti suurelta osin myönteiseltä, jotkut käyttäjät väittivät, että Iran olisi voinut toimia paremmin. "Pakotteiden poistaminen oli hyvä asia, mutta se päättyi lopulta etujemme vastaisesti", @RezaKhonsa kirjoitti. "Vain iranilaiset juhlivat epäonnistumista voittona", sanoi bloggaaja Reza Parchizadeh (persiaksi). Iranin konservatiivit ilmaisivat puolestaan suoranaisen vastustuksensa. Jotkut käyttivät hashtagia "#Lausanne_chay" verratakseen poliittisia puitteita vuoden 1828 Turkmenchayn sopimukseen, jonka myötä Iran menetti monia pohjoisia alueitaan Venäjälle. Google+-käyttäjä SeyedMahdi pilkkasi poliittisia puitteita kirjoittamalla (persiaksi): "He ovat sopineet, että Fordon [ydinvoimalan] sentrifugit tuottavat popcornia uraanin rikastamisen sijaan." Iranin korkein johtaja ajatollah Ali Khamenei, jolla on viimeinen sana kaikissa valtion asioissa, ei ole toistaiseksi reagoinut Twitterissä.</w:t>
      </w:r>
    </w:p>
    <w:p>
      <w:r>
        <w:rPr>
          <w:b/>
        </w:rPr>
        <w:t xml:space="preserve">Tulos</w:t>
      </w:r>
    </w:p>
    <w:p>
      <w:r>
        <w:t xml:space="preserve">Iranilaiset ovat juhlineet sen jälkeen, kun maailman suurvallat ja Iran ilmoittivat sopineensa poliittisista puitteista kattavalle ydinsopimukselle, jolla lopetetaan vuosia kestäneet lamauttavat pakotteet.</w:t>
      </w:r>
    </w:p>
    <w:p>
      <w:r>
        <w:rPr>
          <w:b/>
        </w:rPr>
        <w:t xml:space="preserve">Esimerkki 1.5816</w:t>
      </w:r>
    </w:p>
    <w:p>
      <w:r>
        <w:t xml:space="preserve">David Crompton lähetti sähköpostiviestin, jossa hän sanoi, että "perheiden versiosta tietyistä tapahtumista on tullut 'totuus', vaikka se ei sitä ole". Poliisi- ja rikoskomissaari Shaun Wright sanoi, että kantelu oli tehty "useiden henkilöiden" puolesta. Asiasta tehdään nyt riippumaton tutkinta. Wright sanoi: "Pyynnön on esittänyt liverpoolilainen asianajajayritys, joka toimii useiden tapahtumasta kärsineiden henkilöiden puolesta. "Kyseessä on virallinen valitus, joka on käsiteltävä lakisääteisten menettelyjen mukaisesti. "Olen nimittänyt riippumattoman tutkijaupseerin, poliisipäällikkö Simon Parrin Cambridgeshiren poliisilaitokselta, tutkimaan valitusta." "Ole vain tien päällä" Helmikuussa Wright julkaisi Cromptonin sähköpostiviestin tietovapauspyynnön perusteella. Syyskuussa hän oli lähettänyt sähköpostia poliisivoimien apulaispoliisipäällikkö Andy Holtille ja tiedotuspäällikkö Mark Thompsonille 8. syyskuuta, neljä päivää ennen Hillsboroughin riippumattoman paneelin raportin julkaisemista. Sähköpostissa luki: "Yksi asia on varma - Hillsborough Campaign for Justice esittää oman versionsa... itse asiassa heidän versiostaan tietyistä tapahtumista on tullut 'totuus', vaikka se ei sitä ole!!!". "Minusta vain tuntuu, että median 'koneisto' suosii perheitä eikä meitä, joten meidän on oltava hieman innovatiivisempia vastauksessamme, jotta meillä olisi mahdollisuus taistella vastaan, muuten olemme pelkkää liikennekuolemaa." Crompton, joka pyysi anteeksi helmikuussa esittämiään kommentteja, sanoi lausunnossaan seuraavaa: "Riippumaton poliisin valituslautakunta (IPCC) tutki asiaa rikoskomisarion pyynnöstä ja totesi julkisesti, että muodollinen kurinpitomenettely ei ollut perusteltu. Mikään ei ole muuttunut sen jälkeen. "Olin ymmärtänyt, että asia oli täysin loppuun käsitelty, mutta teen täydellistä yhteistyötä mahdollisissa tutkimuksissa, jos minua pyydetään tekemään niin." Poliisi- ja rikoskomisarion toimisto ei vahvistanut, kuinka monta sähköpostia tutkitaan. Etelä-Yorkshiren poliisin toiminta Sheffield Wednesdayn kentällä huhtikuussa 1989 tapahtuneessa katastrofissa, jossa kuoli 96 Liverpoolin kannattajaa, on parhaillaan IPCC:n laajamittaisen tutkimuksen kohteena.</w:t>
      </w:r>
    </w:p>
    <w:p>
      <w:r>
        <w:rPr>
          <w:b/>
        </w:rPr>
        <w:t xml:space="preserve">Tulos</w:t>
      </w:r>
    </w:p>
    <w:p>
      <w:r>
        <w:t xml:space="preserve">Etelä-Yorkshiren poliisipäälliköstä on tehty virallinen valitus Hillsborough'n katastrofiin liittyvistä sisäisistä sähköpostiviesteistä.</w:t>
      </w:r>
    </w:p>
    <w:p>
      <w:r>
        <w:rPr>
          <w:b/>
        </w:rPr>
        <w:t xml:space="preserve">Esimerkki 1.5817</w:t>
      </w:r>
    </w:p>
    <w:p>
      <w:r>
        <w:t xml:space="preserve">Kun pandemia iski maaliskuussa, ostajat ilmoittivat, että vessapaperia oli vaikea löytää sen jälkeen, kun supermarketien hyllyt olivat tyhjentyneet paniikkikaupoista. Tällä kertaa Kimberly-Clark ilmoitti kuitenkin olevansa täysin valmis, sillä Yhdistyneen kuningaskunnan varastoissa oli 100 miljoonaa rullaa. Yritys sanoi, että mitä tahansa tapahtuukin, se oli "valmistautunut varastoinnissa". "Jopa maaliskuussa, kun supermarketien tilaukset yli kaksinkertaistuivat yhdessä yössä (60 tilauksesta 132 tilaukseen päivässä), Andrexin varastot eivät koskaan loppuneet", se lisäsi. Uudistetut rajoitukset Englannissa on määrä aloittaa torstaina uusi neljän viikon mittainen sulkutoiminta, jolloin muita kuin välttämättömiä tavaroita myyvien kauppojen on suljettava. Supermarketit, jotka pysyvät auki, haluavat välttää sen, että tuotteet loppuvat kesken, koska asiakkaat ostavat enemmän kuin tarvitsevat ennakoiden puutetta. Muualla Yhdistyneessä kuningaskunnassa on kuitenkin jo palattu tiukempiin koronavirusrajoituksiin, mikä on saanut muut valmistajat vastaamaan suurempaan kysyntään. Skotlannissa ja Walesissa raportoitiin syyskuussa lisääntyneistä paniikkiostoksista, ja muun muassa vessapaperirullat olivat loppuunmyytyjä tuotteita. Wepa UK, joka valmistaa wc-paperia ja talouspaperia Maestegissa Walesissa sijaitsevassa tehtaassa, ilmoitti tuolloin lisänneensä tuotantoaan 23 prosenttia. Yrityksen yhteinen toimitusjohtaja Mike Docker sanoi, että yritys oli ottanut kevään tapahtumista opikseen ja lisäsi: "Jos paniikkiostoja tapahtuu jälleen laajamittaisesti, sillä ei ole samanlaista vaikutusta tarjontaan kuin maaliskuussa."</w:t>
      </w:r>
    </w:p>
    <w:p>
      <w:r>
        <w:rPr>
          <w:b/>
        </w:rPr>
        <w:t xml:space="preserve">Tulos</w:t>
      </w:r>
    </w:p>
    <w:p>
      <w:r>
        <w:t xml:space="preserve">Myydyimmän wc-paperirullan Andrexin valmistaja on pyrkinyt rauhoittamaan asiakkaita, jotka ovat huolissaan pulasta Englannin toisen coronaviruslukituksen aikana.</w:t>
      </w:r>
    </w:p>
    <w:p>
      <w:r>
        <w:rPr>
          <w:b/>
        </w:rPr>
        <w:t xml:space="preserve">Esimerkki 1.5818</w:t>
      </w:r>
    </w:p>
    <w:p>
      <w:r>
        <w:t xml:space="preserve">Vapaaehtoiset ovat liittyneet asiantuntijoihin saadakseen lisää tietoa Gwyneddissä sijaitsevasta, vähän tunnetusta Dinas Dinllen National Trustin omistamasta muistomerkistä ennen kuin se putoaa mereen. 13 metriä leveä pyöröhuone hautautui rannikon hiekkaan, jonka uskotaan tulleen sinne hiekkamyrskyn aikana vuonna 1330. Caernarfonin lähellä sijaitsevasta linnakkeesta löydetyt kolikot viittaavat siihen, että se oli käytössä roomalaisaikana. "Hyvin säilynyt" pyöröhuone, jonka seinät ovat 2,5 metriä paksut, löydettiin lähellä kallion reunaa 1 metrin hiekan alle hautautuneena kahden viikon kaivausten aikana. "Se on luultavasti suurin, jonka olen koskaan nähnyt 30 vuoden arkeologian aikana", sanoi kaivausten vanhempi arkeologi David Hopewell. "Toisessa kaivannossa on toinen iso muuri, joka saattaa olla toinen pyöröhuone, mutta emme ole vielä täysin varmoja. "Suurin ongelma on se, että kaikki on metrin paksun hiekkakerroksen alla, ja ihmettelemme, että se on voinut tulla myrskyssä vuonna 1330 - näyttää siis siltä, että se on ollut hautautuneena pitkään, ja se on säilynyt erinomaisesti." Arkeologien alustavien arvioiden mukaan roomalainen keramiikka voisi olla peräisin noin vuodelta 200-300 jKr., kun taas linnoituksen uskotaan olevan peräisin rautakaudelta, joka ajoittuu noin vuodesta 800 eKr. vuoteen 43 jKr. "Se ei tarkoita, että roomalaiset olisivat asuttaneet paikkaa, mutta ehkä siellä asui jokin heimo, joka kävi kauppaa roomalaisten kanssa", sanoi Dan Amor Gwynedd Archaeological Trustista. Pyöreä talo saattaa kuitenkin olla jääkauden ajojäätikön sedimentille sijoittuneen linnoituksen kruununjalokivi, josta noin 30 prosenttia on jo kadonnut Irlanninmereen vuoden 1900 jälkeen. Asiantuntijat ennustavat, että ilmastonmuutoksen vuoksi 125 hehtaarin kokoinen Dinas Dinllen alue voi kadota kokonaan 500 vuoden kuluessa. Se on yksi 12:sta Yhdistyneessä kuningaskunnassa ja Irlannissa sijaitsevasta kohteesta, joita seurataan Euroopan unionin rahoittamassa Cherish-hankkeessa, jota johtaa kuninkaallinen komissio ja jossa selvitetään, miten ilmastonmuutos vaikuttaa Dinas Dinllen kaltaiseen rannikkoperintöön. Kyseessä on ensimmäinen arkeologinen kaivaustyö linnakkeessa, joka oli osa golfkenttää 1900-luvun alussa, ennen kuin paikalle rakennettiin toisen maailmansodan aikana pommikenttä. Varhaiset kartat ja puolustuksen kaari viittaavat siihen, että linnoitus oli aikoinaan täysin suljettu, mutta osa läntisistä puolustuksista on tuhansia vuosia kestäneen rannikon eroosion seurauksena hävinnyt merelle. "Dinas Dinlle kuvastaa ilmastonmuutoksen rannikolle aiheuttamaa riskiä", sanoi Andy Godber National Trustista. "Dinas Dinllen rannikon sopeutumisperiaatteemme on hyväksyä tämän tärkeän kohteen menettäminen, ja osallistuminen tähän innovatiiviseen hankkeeseen antaa meille mahdollisuuden oppia lisää ihmisen asuttaman alueen historiasta, kun se vielä on mahdollista."</w:t>
      </w:r>
    </w:p>
    <w:p>
      <w:r>
        <w:rPr>
          <w:b/>
        </w:rPr>
        <w:t xml:space="preserve">Tulos</w:t>
      </w:r>
    </w:p>
    <w:p>
      <w:r>
        <w:t xml:space="preserve">Rannikkolinnakkeen arkeologisissa kaivauksissa on löydetty valtava rautakautinen pyöröhuone, jonka uskotaan olevan noin 2 500 vuotta vanha, sekä roomalaista keramiikkaa.</w:t>
      </w:r>
    </w:p>
    <w:p>
      <w:r>
        <w:rPr>
          <w:b/>
        </w:rPr>
        <w:t xml:space="preserve">Esimerkki 1.5819</w:t>
      </w:r>
    </w:p>
    <w:p>
      <w:r>
        <w:t xml:space="preserve">30-vuotias auttaa ottamaan käyttöön X Factorin spin-off-show'n uuden formaatin, jossa nähdään suorassa lähetyksessä koe-esiintymiskokeisiin osallistuneita henkilöitä ja reaktioita heidän esityksiinsä. Matt on ollut Radio 1:n Weekend Breakfast Show'n juontaja vuodesta 2013 lähtien, ja hän tuuraa Scott Millsia säännöllisesti. Hän juonsi vuonna 2011 verkossa toimivan The Fan Factor -nimisen spin-off-ohjelman. Hän korvaa Rochelle Humesin ja Melvin Odoomin, jotka juonsivat vuoden 2015 sarjan. Matt kertoi liittymisestään ohjelmaan seuraavasti: "Olen uskomattoman innoissani liittymisestä The Xtra Factoriin tänä vuonna, enkä vähiten siksi, että ensimmäisenä päivänäni Louis Walsh käveli pukuhuoneeseeni yläosattomissa ilman ennakkoilmoitusta. ITV:n mukaan uusi live-formaatti antaa X Factorin faneille mahdollisuuden reagoida illan jaksoon heti yleisön nähtyä sen. Ohjelmassa haastatellaan suorassa lähetyksessä koe-esiintymisohjelmassa esiintyneitä kilpailijoita, kuuluisien vieraiden reaktioita ja vuorovaikutusta fanien kanssa sosiaalisessa mediassa. Mukana on myös tavanomainen sekoitus eksklusiivisia, näkemättömiä koe-esiintymisiä, kulissien takaista juorua ja pääsy X Factorin tuomareihin. "Pidän tätä 'unelman elämisen' määritelmänä." Matt aloitti Richard and Judy -ohjelman raportoinnin vuonna 2002 ja siirtyi sitten CBBC:lle jatkuvaksi juontajaksi vuosina 2004-2006. Sen jälkeen hän on juontanut ohjelmia BBC One, BBC Two, Three, ITV, ITV2 ja Channel 4 -kanavilla sekä työskennellyt julkkissivusto Holy Molylle kahden vuoden ajan. Hän aloitti uransa Radio 1:llä juontamalla viihdeuutisia Fearne Cottonin arkipäivän aamulähetyksessä vuonna 2010 ja tuurasi Sara Coxia tämän viikonlopun aamiaislähetyksessä, kun tämä jäi äitiyslomalle samana vuonna. Sitten hän aloitti keskiviikkoillan juontajana ennen kuin siirtyi pysyvästi viikonloppuohjelmaan maaliskuussa 2013 Vernon Kayn ja Sara Coxin tilalle. Löydät meidät Instagramista osoitteesta BBCNewsbeat ja seuraa meitä Snapchatissa, etsi bbc_newsbeat.</w:t>
      </w:r>
    </w:p>
    <w:p>
      <w:r>
        <w:rPr>
          <w:b/>
        </w:rPr>
        <w:t xml:space="preserve">Tulos</w:t>
      </w:r>
    </w:p>
    <w:p>
      <w:r>
        <w:t xml:space="preserve">Radio 1:n DJ Matt Edmondson on ilmoitettu ITV2:n The Xtra Factor -ohjelman juontajaksi.</w:t>
      </w:r>
    </w:p>
    <w:p>
      <w:r>
        <w:rPr>
          <w:b/>
        </w:rPr>
        <w:t xml:space="preserve">Esimerkki 1.5820</w:t>
      </w:r>
    </w:p>
    <w:p>
      <w:r>
        <w:t xml:space="preserve">1. Boris Johnson kertoo myöhemmin kansanedustajille, että koronaviruskuolemat voivat olla talven aikana kaksi kertaa suuremmat kuin keväällä, ellei hän - ja koko maa - toimi nyt. Hän vakuuttaa, että oli "oikein kokeilla kaikkia mahdollisia vaihtoehtoja" ensin alueellisella tasolla, mutta valtakunnallisista toimista ei voida nyt neuvotella. Vaikka työväenpuolueen kansanedustajien odotetaan äänestävän keskiviikkona lukituksen puolesta, he arvostelevat aikaa, joka tähän pisteeseen pääsemiseen on kulunut. Kaikki Johnsonin omat kansanedustajat eivät kuitenkaan tue sitä. Täydelliset yksityiskohdat uusista rajoituksista on vielä julkaisematta, mutta tässä on kaikki, mitä tähän mennessä tiedämme. 2. Prinssi William "testattiin positiiviseksi huhtikuussa" Palatsilähteet ovat kertoneet BBC:lle, että Cambridgen herttua sairastui Covid-19-tautiin aiemmin tänä vuonna - samoihin aikoihin kuin hänen isänsä. The Sun -sanomalehti, joka uutisoi asiasta ensimmäisenä, kertoi, että palatsin lääkärit hoitivat häntä ja eristivät hänet perheen kotiin Norfolkissa. BBC:n kuninkaallisen kirjeenvaihtajan Jonny Dymondin mukaan herttua saattoi pitää diagnoosinsa salassa välttääkseen kansakunnan hälyttämisen. Kensingtonin palatsi on kieltäytynyt kommentoimasta asiaa virallisesti. 3. Skotlanti ottaa käyttöön viisiportaisen rajoitusjärjestelmän Toistaiseksi yhtään aluetta ei ole nimetty nelostasolle eli ylimmälle tasolle. Central Belt ja Dundee on sijoitettu tasolle kolme, kun taas Highlands, Western Isles, Moray, Orkney ja Shetland ovat kaikki tasolla yksi. Katso, mitä tämä tarkoittaa käytännössä esimerkiksi koulujen ja vieraanvaraisuuden kannalta, ja käytä virallista postinumerotietoa nähdäksesi tilanteen omalla alueellasi. Samaan aikaan Pohjois-Irlannin koulut avataan tänään uudelleen, kun neljä viikkoa kestänyt valtakunnallinen sulku on jo puolivälissä. Myös Walesissa jatketaan "palokatkoa", ja pääministeri kehottaa ihmisiä pysymään mukana. 4. Englannin koulut voivat tästä päivästä alkaen ilmoittaa oppilaita kansalliseen järjestelmään, jonka tarkoituksena on tarjota tukiopetusta niille, joiden oppiminen kärsi eniten kevään lukituksen aikana. Tutkimusten mukaan epäedullisessa asemassa olevien oppilaiden ja heidän etuoikeutetumpiensa välinen kuilu on kasvanut merkittävästi. Yli 15 000 tukiopettajaa on palkattu, ja hallitus tukee oppitunteja 75-prosenttisesti. Koulutuksen ammattiliittojen mukaan tuki olisi kuitenkin voitu ja sen olisi pitänyt tulla kouluilta itseltään eikä ulkopuolisilta tahoilta. 5. Intian Covid-ongelma Tutkimusten mukaan alhaisen tulotason maissa asuvilla ihmisillä saattaa olla korkeampi immuniteetti Covid-19:lle, koska he ovat altistuneet erilaisille taudinaiheuttajille lapsuudesta lähtien. Kahdessa artikkelissa on yritetty selittää, miksi Intian kaltaisissa maissa ei ole huonommasta terveydenhuollosta, hygieniasta ja sanitaatiosta huolimatta ollut yhtä korkeita kuolleisuuslukuja kuin rikkaammissa maissa. Niiden mukaan nämä näennäiset negatiiviset vaikutukset ovat voineet itse asiassa pelastaa ihmishenkiä. On kuitenkin tärkeää sanoa, että myös muut tekijät voivat vaikuttaa asiaan - esimerkiksi Intian suhteellisen nuori väestö - ja että tutkimusta ei ole vielä arvioitu vertaisarvioinnissa. Saat BBC:n pidemmän uutiskatsauksen postilaatikkoosi joka arkiaamu rekisteröitymällä täällä. Äläkä unohda... Lisää tietoa, neuvoja ja oppaita löydät koronavirussivultamme. Lisäksi Englannin toisen lukituksen yhteydessä otetaan uudelleen käyttöön koko Yhdistyneen kuningaskunnan kattava lomautusjärjestelmä. Lue, ketkä ovat oikeutettuja siihen. Mitä kysymyksiä sinulla on koronaviruksesta? Joissakin tapauksissa kysymyksesi julkaistaan, ja siinä näytetään nimesi, ikäsi ja asuinpaikkasi, kun annat ne, ellet toisin ilmoita. Yhteystietojasi ei koskaan julkaista. Varmista, että olet lukenut käyttöehtomme ja tietosuojakäytäntömme.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Tulos</w:t>
      </w:r>
    </w:p>
    <w:p>
      <w:r>
        <w:t xml:space="preserve">Seuraavassa on viisi asiaa, jotka sinun on tiedettävä koronaviruspandemiasta tänä maanantaiaamuna. Saatte uuden päivityksen klo 18.00 GMT.</w:t>
      </w:r>
    </w:p>
    <w:p>
      <w:r>
        <w:rPr>
          <w:b/>
        </w:rPr>
        <w:t xml:space="preserve">Esimerkki 1.5821</w:t>
      </w:r>
    </w:p>
    <w:p>
      <w:r>
        <w:t xml:space="preserve">Garfield kuoli rakkaan Sainsbury's-myymälänsä parkkipaikalla Elyssä, Cambridgeshiressä, heinäkuussa. Häntä muistettiin kaupungin katedraalissa, jossa järjestetään joka vuosi eläinten muistojumalanpalvelus. Katedraalissa oli koiria, kissoja, aasi, frettejä, marsuja ja jopa lintuja. Garfield oli tunnettu supermarketissa, jossa se vietti useimmat päivät aulan sohvalla löhöillen ja asiakkaiden silittäessä sitä. Hän keräsi yli 7 000 hengen fanijoukon eri puolilta maailmaa, jotka seurasivat hänen seikkailujaan Facebookissa. Se jäi kuitenkin kaupan parkkipaikalla auton alle ja kuoli heinäkuussa 12-vuotiaana. Noin 450 lemmikinomistajaa ja eläinten ystävää osallistui muistotilaisuuteen. Canon James Garrard ja Canon Jessica Martin, joiden seurassa oli hänen pelastuskoiransa Gonzo, juhlistivat eläinten elämää yhteisössä ja siunasivat ne. Garfieldista kirjan kirjoittanut kirjailija Cate Caruth kertoi seurakunnalle: "Hän oli lemmikki kaikille niille, joilla ei voinut olla omaa lemmikkiä." Caruth sanoi, että "koko Ely suri", kun hän kuoli. "Garfield kosketti tuhansia ihmisiä ympäri maailmaa", hän sanoi. Hän sanoi, ettei muistopuhe koskenut vain Garfieldia, vaan kaikkia, jotka olivat menettäneet lemmikkinsä. "Garfieldia muistellessamme me muistamme kaikki nuo lemmikit", hän sanoi. "Kuten kuvitteellinen Garfy voisi sanoa: 'En ole oikeasti poissa. Olen vain lähtenyt toiselle seikkailulle."" Garfieldin kuoleman jälkeen sen omistajat perustivat hyväntekeväisyyssivun, joka on tähän mennessä kerännyt lähes 2 000 puntaa Cats Protection -järjestön paikallisosastolle.</w:t>
      </w:r>
    </w:p>
    <w:p>
      <w:r>
        <w:rPr>
          <w:b/>
        </w:rPr>
        <w:t xml:space="preserve">Tulos</w:t>
      </w:r>
    </w:p>
    <w:p>
      <w:r>
        <w:t xml:space="preserve">Katedraalissa järjestetyssä jumalanpalveluksessa on kuultu kunnianosoituksia kissalle, joka saavutti sosiaalisessa mediassa mainetta roikkumalla paikallisessa supermarketissaan.</w:t>
      </w:r>
    </w:p>
    <w:p>
      <w:r>
        <w:rPr>
          <w:b/>
        </w:rPr>
        <w:t xml:space="preserve">Esimerkki 1.5822</w:t>
      </w:r>
    </w:p>
    <w:p>
      <w:r>
        <w:t xml:space="preserve">Rebecca MarstonYritystoimittaja, BBC News 29-vuotiaan Kevin Systromin kerrotaan saavan 400 miljoonaa dollaria (250 miljoonaa puntaa), kun taas Mike Krieger, jonka hän tapasi opiskellessaan Stanfordin yliopistossa, on saamassa 100 miljoonaa dollaria - ellei mitään odottamattomia ongelmia ilmene. Mitä tiedämme uusimmista ihmepojista? Jättiläinen Kevin Systrom valmistui Stanfordista vuonna 2006 hallintotieteiden ja tekniikan kandidaatiksi. Sen jälkeisen lyhyen liike-elämänsä aikana hän on työskennellyt sosiaalisten verkostojen suurimmissa nimissä - ensin harjoittelijana Odeossa, josta tuli myöhemmin tunnetumpi Twitter. Googlen palveluksessa hän vietti kaksi vuotta, joista osa hänen mukaansa kului Gmailin ja Google Readerin parissa. Hänen liikekumppaninsa Mike Krieger syntyi Sao Paulossa Brasiliassa ja tuli Yhdysvaltoihin vuonna 2004 opiskelemaan Stanfordiin. Hänen harjoittelupaikkansa oli vähemmän nousevassa yrityksessä - Microsoftissa - jota ei enää kutsuttu nopeasti kasvavaksi ihmeyritykseksi vaan pelkäksi teknologiajätiksi. Hän kirjoitti maisterin tutkielmansa siitä, miten käyttöliittymät voivat paremmin tukea laajamittaista yhteistyötä. Valmistuttuaan hän työskenteli puolitoista vuotta pikaviestintäyritys Meebossa käyttäjäkokemussuunnittelijana ja front-end-insinöörinä. Yksinkertainen ilo Vanhat Polaroid-kuvat innoittivat heitä luomaan Instagram-sovelluksen, joka julkaistiin alun perin vain iPhoneille syksyllä 2010, mutta on nyt saatavilla myös Android-käyttäjille. Ne olivat ensimmäiset laajalti kuluttajien saatavilla olevat pikakuvat, joiden kohdalla ei tarvinnut odottaa tunteja tai jopa päiviä, ennen kuin näki, millaisia otoksista tuli. Näistä kameroista otetut kuvat olivat aina neliönmuotoisia, harvoin väreiltään sellaisia, että niitä saattoi luulla aidoiksi - aivan kuten suodattimilla luodut kuvat, joista Instagram on tunnettu. Alun perin he työskentelivät toisenlaisen idean parissa, mutta he hylkäsivät sen pelkän valokuvien jakamisen ilon vuoksi, yksinkertaisesti. "Lähdimme muuttamaan ja parantamaan tapaa, jolla maailma kommunikoi ja jakaa kuvia", Kevin Systrom sanoi. Sovellus suunniteltiin toimimaan siististi sosiaalisten verkostosivustojen kanssa - mukaan lukien tietenkin Facebook. Kaksikko seurasi, kun 10 000 käyttäjää latasi sen muutamassa tunnissa. Ensimmäisellä viikolla määrä nousi 200 000:een. Crazyengineers-sivuston haastattelussa seuraavana vuonna Kevin Systrom selitti, miten Instagram-sovellus toimii: "Kaikki suodattimet ovat kartta syötteen ja tuloksen välille. "Se ottaa pikselin sisään ja työntää pikselin ulos. Sillä tavalla suodattimia voi ajatella yksinkertaisesti funktiona." Hän lisäsi, että kuvien ilmestymisnopeus johtui kuvan tuottamiseen tarvittavan datan vähyydestä. "Nopeiden latausten taika on yksinkertaisesti siinä, että emme lataa kuvia täydellä resoluutiolla. Sen sijaan, että lataisimme 3 megatavua, lataamme 60 kilotavua. Luotettavuudessa on valtava ero, kun kyseessä on pieni data." Sovelluksen poikkeuksellinen kasvu tarkoittaa sitä, että alle kaksi vuotta sen käynnistämisen jälkeen sillä on nyt 30 miljoonaa käyttäjää, jotka lataavat viisi miljoonaa kuvaa päivässä. Facebookin toimitusjohtaja Mark Zuckerberg on sanonut, että liiketoiminta jatkuu itsenäisenä, joten nämä kaksi katsovat, voivatko he jatkaa liiketoiminnan laajentamista entisestään. Systrom puhui viime kuussa SXSW Interactive -konferenssin tilaisuudessa, jonka otsikko oli: "Luoko valokuvahulluutemme keskinkertaisuutta vai taikaa?". Sen johdannossa luki: "Facebookiin ladataan päivittäin yli 100 miljoonaa valokuvaa. Maailmassa on käytössä 3,5 miljardia kamerapuhelinta. "Instagram saavutti 13 miljoonaa käyttäjää vain 13 kuukaudessa. Olemme lähestymässä loppua sille, mitä The New Yorkerin Philip Gourevitch kutsui 'vuosikymmeneksi, jolloin maailma tuli kamerahulluksi'." Systrom - joka mainitsee Facebook-profiilissaan New Yorker -lehden yhdeksi kiinnostuksen kohteekseen - ja Krieger toivovat varmasti, että tuo ajanjakso ei ole päättymässä lähiaikoina.</w:t>
      </w:r>
    </w:p>
    <w:p>
      <w:r>
        <w:rPr>
          <w:b/>
        </w:rPr>
        <w:t xml:space="preserve">Tulos</w:t>
      </w:r>
    </w:p>
    <w:p>
      <w:r>
        <w:t xml:space="preserve">Facebook aikoo ostaa Instagramin kuvien jakamiseen keskittyvän yrityksen, ja sen kahdesta noin 30-vuotiaasta perustajasta odotetaan tulevan hyvin rikkaita.</w:t>
      </w:r>
    </w:p>
    <w:p>
      <w:r>
        <w:rPr>
          <w:b/>
        </w:rPr>
        <w:t xml:space="preserve">Esimerkki 1.5823</w:t>
      </w:r>
    </w:p>
    <w:p>
      <w:r>
        <w:t xml:space="preserve">Ensimmäisen maailmansodan kalleimpiin vaiheisiin kuuluneen Gallipolin maihinnousun 100-vuotisjuhlaa vietetään ensi kuussa. Molemmat osapuolet menettivät arviolta 130 000 kuollutta, kun liittoutuneet taistelivat tuloksetta ottomaanien armeijaa vastaan Dardanellien salmen hallinnasta. Kuolleiden joukossa oli kaksi 15-vuotiasta skotlantilaista poikaa - parhaat ystävät Torquil MacLeod ja Ronnie Faed, jotka palvelivat kuninkaallisen laivaston taistelulaivalla HMS Goliath. Sekä Torquil että Ronnie tulivat etuoikeutetuista oloista. Torquil syntyi 11. syyskuuta 1899 ja oli Cadbollissa asuvien Roderick ja Alice MacLeodin toinen poika. Lapsuudenkoti, jonka hän jakoi kahden veljensä ja siskonsa kanssa, oli Invergordon Castle, joka on nykyään purettu kartano. Ronnie Faed syntyi 29. toukokuuta 1899 skotlantilaisen taiteilijan James Faed Jr:n poikana. Ronnien perhe oli jatkuvasti liikkeellä isän työkiireiden vuoksi, mutta he pitivät Gallowayta kotinaan. Kuten useimmat yhteiskuntaluokkansa pojat, Torquil ja Ronnie lähetettiin valmistaviin sisäoppilaitoksiin. He tapasivat todennäköisesti ensimmäisen kerran 12-vuotiaina, kun he molemmat ilmoittautuivat Wightin saarella sijaitsevaan Osbournen kuninkaalliseen laivastokouluun kesällä 1912. Kadetit suorittivat siellä kaksi vuotta upseerikoulutusta ennen kuin he siirtyivät Dartmouthissa sijaitsevaan korkeakoulun seniorikampukseen. Upseerikoulutettavien kuri oli tiukka. Sotilasharjoituksia pidettiin jatkuvasti, ja he joutuivat peseytymään kylmänä joka päivä kello 6 aamulla. He saivat myös intensiivistä opetusta insinööritaidoista ja muista käytännön taidoista, joista olisi hyötyä elämässä kuninkaallisen laivaston aluksella. Torquil ja Ronnie saivat kuitenkin muiden luokkatovereidensa tavoin myös runsaasti mahdollisuuksia harrastaa urheilua, ja heitä kannustettiin erityisesti kehittymään vahvoiksi uimareiksi. Heidän rutiininsa kääntyi päälaelleen 1. elokuuta 1914, kun 434 Dartmouthin kadettia, jotka olivat 14-16-vuotiaita, määrättiin mobilisoitavaksi ja liittymään Kuninkaallisen laivaston reservilaivastoon. Yksi kadeteista, Wolston Weld-Forester, joka selvisi sodasta, kirjoitti myöhemmin, että uutisen kuultuaan he kaikki ryntäsivät kohti collegen päärakennusta riemuissaan tulevista seikkailuista. "Jo nyt innostunut väkijoukko vyöryi pitkin kenttää - joillakin oli suu vielä täynnä ruokalasta, toiset pitelivät krikettimailoja ja -mailoja kädessään ja taas toiset olivat vain puoliksi pukeutuneita, hiukset vielä uimakylvyistä tippuneina...". Mutta vaikka liikekannallepano oli kadeteille ilon lähde, se epäilemättä aiheutti ahdistusta heidän vanhemmilleen, ja joidenkin pahimmat pelot toteutuivat pian. Marraskuun puoliväliin mennessä ainakin 23 nuorta oli saanut surmansa taistelussa, enimmäkseen saksalaisten sukellusvenemiesten käsissä. Amiraliteetin ensimmäinen lordi Winston Churchill joutui alahuoneessa puolustamaan päätöstä lähettää pojat merelle. Hän selitti kansanedustajille: "Katsottiin, että heidän ikäisistään nuorista upseereista olisi paljon hyötyä Hänen Majesteettinsa aluksilla ja että he oppisivat sodassa ammatistaan verrattomasti enemmän kuin mikään oppilaitos maissa voisi opettaa heille." Hän selitti, että nuorista upseereista olisi paljon hyötyä Hänen Majesteettinsa aluksilla. Lisää ensimmäisestä maailmansodasta Torquil, joka oli tuolloin 14-vuotias, ja Ronnie, 15-vuotias, komennettiin HMS Goliathiin, joka oli sodan alussa eläkkeelle jäänyt taistelulaiva. Vaikka "Golly" - kuten miehistö sitä kutsui - oli nykyaikaisempiin aluksiin verrattuna vanhentunut, se pystyi silti antamaan huomattavan iskun neljällä 12 tuuman tykillään. Kahdesta pojasta tuli merikapteeni, joka oli upseerien nuorin arvoaste, ja heitä kutsuttiin yleisesti "räkänokiksi". He eivät päässeet ensimmäistä kertaa toiminnan makuun Pohjanmerellä vaan kaukaisilla Intian valtameren vesillä, jonne HMS Goliath lähetettiin osallistumaan operaatioihin Saksan Itä-Afrikan siirtomaasta, nykyisestä Tansaniasta käsin operoivia vihollisen sota-aluksia vastaan. Vuoden 1914 lopussa HMS Goliath joutui kuitenkin pitkälle huoltotoimenpiteelle Simon's Townin laivastotukikohtaan Kapkaupungin lähellä Etelä-Afrikassa. Siellä ollessaan Ronnie kirjoitti vanhemmilleen yhden monista kirjeistä kotiin ja kertoi, että hän ja hänen paras ystävänsä Torquil olivat molemmat nauttineet siitä, että he olivat käyneet paikallisten nuorten naisten kanssa muutamissa "pullaa huolissaan" -teekutsuilla. Maaliskuussa 1915 heidät kuitenkin määrättiin lähtemään Egeanmerelle, jossa alkoi kohtalokas Dardanellien sotaretki. HMS Goliathin tehtävänä oli auttaa suojaamaan liittoutuneiden joukkojen maihinnousua niemimaalle pommittamalla ottomaanien asemia. Taistelu Gallipolista: Helmikuu 1915-tammikuu 1916 Commonwealth War Graves Commission: Gallipolin vastarinta oli kovaa, ja nuoret pojat näkivät kampanjan kauhut läheltä, kun he auttoivat siirtämään haavoittuneita miehiä, jotka usein kärsivät hirvittävistä vammoista, rannalta takaisin sairaalalaivoihin. Viimeisessä kirjeessään kotiin vain muutama päivä ennen kuolemaansa Ronnie kirjoitti: "Voin hyvin ja olen iloinen kuin pukki - ei ole mitään syytä huoleen - ajattele vain, mitä sen jälkeen tapahtuu." Hän kirjoitti: "En voi hyvin ja olen iloinen kuin pukki - ei ole mitään syytä huoleen - ajattele vain, mitä sen jälkeen tapahtuu." Osmanien ylijohto oli päättänyt, että oli ryhdyttävä toimiin estääkseen Kuninkaallisen laivaston taistelulaivoja satamasta tuhoa heidän joukkoihinsa. Sumuisissa olosuhteissa ja pimeyden suojassa 12.-13. toukokuuta 1915 välisenä yönä turkkilainen torpedovene Muavenet-i Milliye onnistui hiipimään kapeikon läpi ja avasi tulen osuen HMS Goliathiin kolmella torpedolla. Ronnien ja Torquilin vanha luokkatoveri, 15-vuotias Wolston Weld-Forester heräsi räjähdyksiin ja kuvaili myöhemmin seuraavia hetkiä muistelmissaan From Dartmouth to the Dardanelles. "Laivan sisällä kaikki, mitä ei ollut kiinnitetty, liukui ympäriinsä ja törmäsi laipioihin rysähdellen. Astioita särkyi - veneet putosivat kainaloista - rikkinäiset suppilotyypit heiluivat suppilonkoteloita vasten. Wolston kuvaili, että alus kallistui noin 20 asteen kulmaan ja pysyi sitten vakaana muutaman sekunnin ajan. "Hetkellisen hiljaisuuden aikana erään upseerimme ääni kuului tasaisena ja selkeänä kuin 'divisioonissa': 'Pysykää rauhallisina, miehet. Olkaa brittiläisiä!'" Tämän jälkeen alus alkoi taas kallistua nopeasti. Wolston hyppäsi laidan yli. "Juuri ennen kuin osuin veteen, kasvoni osuivat laivan kylkeen. Oli kauhea tunne liukua kasvoillani limaista kylkeä pitkin, ja sekuntia myöhemmin paiskauduin veteen valtavalla voimalla sukeltaen noin 30 jalkaa. "Juuri kun olin nousemassa taas pintaan, raskas ruumis putosi päälleni. Taistelin itseni irti ja nousin melko hengästyneenä ja mustelmilla. Uin noin 50 metrin päähän päästäkseni pois imusta, kun alus upposi. Sitten käännyin ympäri ja poljin vedessä ja katselin sen viimeisiä hetkiä." Torpedojen iskun ja Goliathin uppoamisen välillä oli vain kolme ja puoli minuuttia. Wolston oli yksi onnekkaista. Hän oli meressä huomattavan kauan, ennen kuin pelastajat löysivät hänet, juuri kun hän alkoi menettää tajuntansa kylmyyden ja uupumuksen vuoksi. Muille 570:lle ei käynyt yhtä hyvin. Heihin kuuluivat Torquil ja Ronnie. Torquil oli 15-vuotias ja kahdeksan kuukautta vanha, kun taas Ronnie oli vain muutaman viikon päässä 16-vuotissyntymäpäivästään. Aliupseeri Philip van der Byl kirjoitti tämän kirjeen Ronnien vanhemmille: "Olen varma, että teitä lohduttaa kuulla, kuinka paljon me kaikki rakastimme poikaanne Goljatissa ja kuinka paljon kaipaamme häntä. Hän oli asehuoneen henki ja sielu, ja hän oli aina erittäin iloinen ja optimistinen. Hänen paras ystävänsä oli (Torquil) Macleod, joka myös hukkui. "Heillä oli aina tapana mennä yhdessä maihin ja ostaa kuriositeetteja. Hän oli todella viehättävä poika, jota kaikki hänet tunteneet rakastivat. Uppoamisyönä hän nukkui hyttini ulkopuolella, ja näin hänet, kun käännyin ulos. Hänellä oli turvaliivit päällä ja hän oli hiljaa nousemassa tikkaita ylös alakertaan. Hän vaikutti yhtä iloiselta kuin tavallisesti ja täysin rauhalliselta. "Kun tulin kannelle muutamaa sekuntia myöhemmin, hän oli juuri menossa paapuurin puolelle kahden muun "räkänokan" kanssa. Se oli viimeinen kerta, kun näin hänet, enkä koskaan unohda hänen iloisia kasvojaan, jotka olivat niin täynnä luottamusta ja rauhallista varmuutta kuin ne vain saattoivat olla. Hänet nostettiin tajuttomana yhden euralaisen veneen kyytiin, ja hän kuoli aluksella, ja hänet haudattiin mereen varhain samana aamuna. Poikaparka! Toivoin ja rukoilin, että hän olisi pelastunut, ja me kaikki olimme surullisia, kun kuulimme, että hän oli kuollut.... Nuorena kuolevat aina hyvät." Tohtori Jane Harrold, Dartmouthissa sijaitsevan Britannian kuninkaallisen merisotakoulun arkistonhoitaja, on tutkinut näiden sotaan lähteneiden brittisotilaiden nuorimpien tarinoita. "He olivat uskomattoman innostuneita. Tästä tulisi suuri seikkailu. Se olisi ohi melko nopeasti, kuten useimmat luulivat." Nykyaikaiselle yleisölle ehkä yllättävintä on se, että nykyaikana ei ilmeisesti oltu huolissaan siitä, että teini-ikäisiä lähetettiin sotaan. "Vastustusta näyttää olleen yllättävän vähän ja hyväksyntää paljon, mikä on yllättävää, kun ottaa huomioon, että jos olisi halunnut taistella juoksuhaudoissa, olisi pitänyt valehdella ikänsä, jos oli 15-vuotias, ja vakuuttaa värvääjälle, että oli 18-vuotias. "Yleisö ei näytä kokoontuneen kovinkaan paljon sitä vastaan. Koska nämä 15-vuotiaat eivät olleet täysiä upseereita, heidän vanhempansa olisivat edelleen maksaneet maksuja koulutuksesta, jota he saivat ollessaan merellä ja vaarantaen henkensä. Ainoa myönnytys olisi se, että jos poika kuolisi vaikkapa kuuden kuukauden jälkeen, saisi puolet maksuista takaisin." Tämä sodan osa-alue on kuitenkin vielä nykyäänkin suhteellisen tuntematon. "Olen melkein yhtä yllättynyt kiinnostuksen puutteesta nyt kuin 100 vuotta sitten. Minusta tuntuu selittämättömältä, että tästä tiedetään niin vähän. Tässä hyväksyttiin virallisesti koulupoikien lähteminen sodan keskelle aikana, jolloin sitä ei sallittu, kun kyse oli maasodankäynnistä." Nuorten kadettien tilanne oli erityisen epävarma, sillä he olivat tottuneet miehittämään vanhempia Kuninkaallisen laivaston aluksia. "Miehistöön kohdistui paineita. Mutta koska tiedettiin, että nämä pojat eivät olleet täysin koulutettuja, he eivät halunneet ottaa riskiä lähettämällä heitä laivaston nykyaikaisempiin, kalliimpiin ja arvokkaampiin aluksiin. Luonnollisesti heidät lähetettiin paitsi vanhimpiin ja tehottomimpiin myös ehkä samalla kaikkein alttiimpiin ja haavoittuvimpiin. Kyseessä oli siis kaksinkertainen riski, jonka nämä pojat ottivat." Ronnien veljenpoika Stuart Faed aikoo matkustaa Gallipoliin HMS Goliathin uppoamisen 100-vuotispäiväksi. "Minusta tuntuu, että minun on mentävä. Isoisäni puhui aina veljestään, ja luulen, että teen sen hänen vuokseen. Epäilen, että siitä tulee hyvin tunteikas. "Minulla on 15-vuotias tytär, joka on samanikäinen kuin nuori Ronnie oli kuollessaan tuolla aluksella. Joten luulen, että se on luultavasti tuonut mieleeni sen, kuinka herkässä iässä hän oli menettäessään henkensä maansa puolesta." Tilaa BBC News Magazinen sähköpostiuutiskirje ja saat artikkelit sähköpostiisi.</w:t>
      </w:r>
    </w:p>
    <w:p>
      <w:r>
        <w:rPr>
          <w:b/>
        </w:rPr>
        <w:t xml:space="preserve">Tulos</w:t>
      </w:r>
    </w:p>
    <w:p>
      <w:r>
        <w:t xml:space="preserve">Paljon on perustellusti kirjoitettu poikasotilaista, jotka pystyivät valehtelemaan tiensä palvelukseen ja kuolemaan länsirintamalla. Mutta entä koulupoikamerimiehet, jotka lähetettiin tahallaan sotaan, kirjoittaa Andrew Thomson.</w:t>
      </w:r>
    </w:p>
    <w:p>
      <w:r>
        <w:rPr>
          <w:b/>
        </w:rPr>
        <w:t xml:space="preserve">Esimerkki 1.5824</w:t>
      </w:r>
    </w:p>
    <w:p>
      <w:r>
        <w:t xml:space="preserve">Kansanedustajat kannattivat lakiehdotusta, jolla pyritään torjumaan lahkolaisuutta uusilla, jopa viiden vuoden vankeusrangaistuksilla, äänin viisi vastaan neljä. Työväenpuolueen, konservatiivien ja liberaalidemokraattien jäsenet kieltäytyivät kuitenkin tukemasta lainsäädäntöä sellaisenaan. Pääministeri Alex Salmond vakuutti, että lakiehdotuksen tukeminen oli oikea ratkaisu. Valiokunnan SNP:n kansanedustajat kannattivat lakiehdotusta "Offensive Behaviour at Football and Threatening Communications Bill", mutta työväenpuolueen, liberaalidemokraattien ja konservatiivien jäsenet olivat eri mieltä. Salmond oli toivonut saavansa kaikkien oppositiopuolueiden tuen. Lainsäädännöllä pyritään kitkemään väkivaltainen käytös, katselivatpa fanit otteluita stadionilla, pubissa tai kommentoivat niitä verkossa. Valiokunta suositteli mietinnössään toimia, joilla varmistetaan, että toimenpiteitä tarkastellaan uudelleen tietyn ajan kuluttua. Lisäksi se pyysi ministereitä tekemään selväksi, mihin muihin toimiin on ryhdytty lahkolaisuuden torjumiseksi ja kuinka paljon rahaa käytetään poliisin kouluttamiseen verkossa tapahtuvien viharikosten torjumiseksi. Valiokunta syytti myös jalkapalloviranomaisia siitä, että ne eivät ole ryhtyneet määrätietoisiin toimiin jalkapalloon liittyvän loukkaavan käytöksen torjumiseksi. "Vuosien ajan he ovat antaneet asian ajautua tuuliajolle", todettiin valiokunnan raportissa ja lisättiin: "Jos määrätietoisiin toimiin olisi ryhdytty aiemmin, jalkapalloon liittyvä loukkaava käyttäytyminen olisi voitu kitkeä tai ainakin vähentää merkittävästi." Kansanedustajat sanoivat myös, että Skotlannin jalkapalloliiton ja Skotlannin valioliigan on määriteltävä "lopullisesti", kenellä on toimivalta SPL-seurojen kannattajia koskevissa kurinpitokysymyksissä. "Olemme tyrmistyneitä siitä, että nämä kaksi elintä eivät näytä olevan lähellä tämän kysymyksen ratkaisemista aikana, jolloin tarvitaan kipeästi selkeää johtajuutta ja tehokasta yhteistyötä", raportissa todettiin. Julkaisu tuli sen jälkeen, kun työväenpuolueen johtaja Iain Gray sanoi, että lakiesitys ei ole saanut maan tukea. Ministerit ovat jo lykänneet lakiehdotuksen aikataulua muun muassa faniryhmien ja hiljattain katolisen piispan esittämien huolenaiheiden vuoksi. Epäselvyyttä on aiheuttanut myös se, mikä tarkalleen ottaen olisi lahkolaisrikkomus. Holyroodissa esitettyjen ensimmäisen ministerin kysymysten aikana Gray sanoi: "Hyväksymme tarpeen säätää lakeja lahkolaisuudesta - se ei tarkoita, että mitä tahansa lainsäädäntöä on tuettava. Sen on saatava koko maan tuki." Hän kysyi: "Se ei ole tehnyt sitä tähän mennessä. Eikö pääministeri myönnä, että tässä muodossaan tämä lainsäädäntö ei saa kannatusta?" Laajempi keskustelu Vastauksena Salmond, joka pyrki saamaan oppositiopuolueiden tuen lakiesitykselle, sanoi: "Meidän kaikkien on tehtävä valinta. "Voimme joko olla osa vastareaktiota tai osa ratkaisua. Toivon todella, että useimmat ihmiset tässä parlamentissa päättävät olla osa ratkaisua." Johtava lahkolaisuutta vastustava hyväntekeväisyysjärjestö Nil By Mouth sanoi, että lainsäädäntö oli "liian kapea-alainen", ja katsoi, että "vähemmän mahtipontisuutta" tarvittaisiin laajemman keskustelun aikaansaamiseksi ongelmasta, joka ei rajoitu jalkapalloon. Strathclyden poliisin apulaispoliisipäällikkö Campbell Corrigan sanoi, että uusi laki on tarpeen, jotta voidaan puuttua häiriöihin ja "vihan, uskonnon ja terrorismin" lauluihin. Hän sanoi: "On selvää, että useat järjestöt ja ryhmät ovat huolissaan jalkapalloon keskittymisestä ja siitä, että on esitetty näkemys lahkolaisuudesta laajemmassa merkityksessä ja siitä, kuinka yleistä se on tai ei ole yhteiskunnassamme. "Oma näkemykseni tästä on melko selvä. Kannatan tätä lainsäädäntöä, koska sillä pyritään puuttumaan ongelmaan, jonka tiedämme olevan olemassa. "Ihmiset käyttäytyvät sopimattomasti jalkapallo-otteluissa ja niiden läheisyydessä, ja yhä edelleen lauletaan lauluja, joilla ei ole mitään tekemistä jalkapallon kanssa, vaan jotka liittyvät vihaan, uskontoon ja terrorismiin." Skotlannin ylin syyttäjä, lordi Frank Mulholland, on aiemmin selvittänyt, että käyttäytymistä ei pidetä laittomana ilman "raskauttavaa" tekijää. SNP:n kansanedustaja Christine Grahame, joka on Skotlannin parlamentin oikeuskomitean puheenjohtaja, sanoi: "Enemmistö parlamentin jäsenistä tukee lakiehdotusta, joka on tärkeä keino haastaa 21. vuosisadan Skotlannissa esiintyvää tuomittavaa käyttäytymistä. "Vähemmistö ei ole vakuuttunut, mutta olemme kaikki samaa mieltä siitä, että jalkapalloviranomaisten on kannettava osa vastuusta. "Heidän puutteensa yhteistoiminnassa ja selkeässä johtajuudessa sen selvittämisessä, kuka vastaa SPL-seurojen faneja koskevista kurinpitokysymyksistä, on korjattava - ja nopeasti." Aiemmin tällä viikolla Paisleyn roomalaiskatolinen piispa Philip Tartaglia varoitti Salmondia "vakavasta kylmyydestä" kirkon ja SNP:n ministereiden välisissä suhteissa. Salmondille lähettämässään kirjeessä piispa sanoi, että jalkapalloon liittyvän lahkolaisuuden torjumiseen tähtäävät lait ovat "häiriötekijä". Pääministeri tapaa piispan perjantaina keskustellakseen asiasta. Samaan aikaan lahkolaisuutta koskeva lakiehdotus etenee nyt parlamentaarisen tarkastelun viimeiseen vaiheeseen.</w:t>
      </w:r>
    </w:p>
    <w:p>
      <w:r>
        <w:rPr>
          <w:b/>
        </w:rPr>
        <w:t xml:space="preserve">Tulos</w:t>
      </w:r>
    </w:p>
    <w:p>
      <w:r>
        <w:t xml:space="preserve">Skotlannin parlamentin puoluerajat ylittävä oikeuskomitea on tukenut niukasti hallituksen suunnitelmia jalkapalloon liittyvän väkivallan torjumiseksi.</w:t>
      </w:r>
    </w:p>
    <w:p>
      <w:r>
        <w:rPr>
          <w:b/>
        </w:rPr>
        <w:t xml:space="preserve">Esimerkki 1.5825</w:t>
      </w:r>
    </w:p>
    <w:p>
      <w:r>
        <w:t xml:space="preserve">Hän sanoi, että koronavirustapausten ja kuolemantapausten lisääntyminen osoittaa, että tarvitaan "tiukkaa täytäntöönpanoa". Tämä tapahtui sen jälkeen, kun kansallinen poliisipäälliköiden neuvosto oli julkaissut ohjeet, joiden mukaan poliisien pitäisi antaa sakkoja nopeammin, kun sääntöjä rikotaan. Englannin ja Walesin poliisivoimat ovat antaneet yli 30 000 sakkoa. NPCC:n luvut osoittavat, että viime vuonna 27. maaliskuuta ja 21. joulukuuta välisenä aikana annettiin 32 329 rangaistusmääräystä. Yhdistyneessä kuningaskunnassa 28 päivän kuluessa positiivisesta Covid-testistä kuolleiden määrä ylitti lauantaina 80 000 rajan, ja lisäksi 59 937 ihmistä on saanut positiivisen testituloksen. Ministerit ovat käynnistäneet uuden kampanjan, jossa ihmisiä kehotetaan käyttäytymään kuin heillä olisi virus, ja tutkijat ovat varoittaneet, että Englannissa on tiukennettava lukitustoimenpiteitä. "Valtaosa kansalaisista on tukenut tätä valtavaa kansallista ponnistusta ja noudattanut sääntöjä", Patel sanoi. "Uusien tapausten ja kuolemantapausten traaginen määrä tällä viikolla osoittaa kuitenkin, että sääntöjen noudattamista on edelleen valvottava tiukasti silloin, kun ihmiset selvästi rikkovat näitä sääntöjä, jotta voimme varmistaa, että maamme toipuu tästä tappavasta viruksesta. "Näiden sääntöjen noudattaminen pelastaa ihmishenkiä. Näin yksinkertaista se on. Virkailijat jatkavat yhteydenpitoa yleisön kanssa eri puolilla maata eivätkä epäröi ryhtyä toimiin tarvittaessa." Terveysministeri Matt Hancock on varoittanut yleisöä noudattamaan lukitusrajoituksia ja kertonut BBC:n Andrew Marr -ohjelmassa, että "jokainen kerta, kun yrität joustaa säännöistä, voi olla kohtalokas". Työväenpuolueen johtaja Sir Keir Starmer kritisoi hallitusta siitä, että se ei ole antanut "ehdottoman selkeää viestiä", ja sanoi BBC:n Andrew Marr -ohjelmassa, että viimeisten yhdeksän kuukauden aikana on ollut "sekavaa viestintää". NPCC:n 6. tammikuuta julkaistujen ohjeiden mukaan virkamiesten tulisi edelleen "rohkaista" ihmisiä noudattamaan säännöksiä ja selittää mahdolliset muutokset. "Jos yksittäinen henkilö tai ryhmä ei kuitenkaan reagoi asianmukaisesti, täytäntöönpano voi seurata ilman toistuvia yrityksiä rohkaista ihmisiä noudattamaan lakia", NPCC sanoi. Lauantaina 12 ihmistä pidätettiin Etelä-Lontoossa järjestetyssä mielenosoituksessa. Muualla Pohjois-Walesin poliisi käännytti lauantaina lounasaikaan mennessä yli 100 autoa Moel Famaussa Flintshiressä, ja Norfolkin poliisi määräsi sakot yhdelle pariskunnalle, joka oli matkustanut noin 209 kilometrin päähän katsomaan hyljekoloniaa. Derbyshiren poliisi on kuitenkin käynnistänyt kiireellisen tarkastelun sakkojen määräämisestä sen jälkeen, kun kahdelta naiselta oli peritty 200 puntaa kummaltakin. Poliisit pysäyttivät pariskunnan, koska he olivat kävelleet viisi mailia kotoa kuumat juomat mukanaan, jotka eivät olleet sallittuja, koska niitä pidettiin piknikinä. Englannin ja Walesin poliisiliiton (Police Federation of England and Wales) puheenjohtaja John Apter sanoi, että poliiseilla on "valtavia paineita toimia oikein", ja sanoi, että "poliittisesti ja oikeudellisesti muuttuvassa ympäristössä" tulee olemaan asioita, jotka eivät mene oikein. Hän sanoi, että poliisin on tasapainotettava suhteensa yleisöön. "Se ei ole helppoa, koska yritämme poliisitoiminnassa vain pitää mahdollisimman monet ihmiset turvassa", hän sanoi.</w:t>
      </w:r>
    </w:p>
    <w:p>
      <w:r>
        <w:rPr>
          <w:b/>
        </w:rPr>
        <w:t xml:space="preserve">Tulos</w:t>
      </w:r>
    </w:p>
    <w:p>
      <w:r>
        <w:t xml:space="preserve">Sisäministeri Priti Patel on sanonut, että poliisit "eivät epäröi" valvoa lukitussääntöjen noudattamista ja puolusti tapaa, jolla poliisi on käsitellyt rikkomuksia.</w:t>
      </w:r>
    </w:p>
    <w:p>
      <w:r>
        <w:rPr>
          <w:b/>
        </w:rPr>
        <w:t xml:space="preserve">Esimerkki 1.5826</w:t>
      </w:r>
    </w:p>
    <w:p>
      <w:r>
        <w:t xml:space="preserve">Se sanoi, että Annsborough-joen saastuminen tapahtui lauantaina iltapäivällä, ja syy tunnistettiin ja korjattiin pian sen jälkeen. Kemikaalivuoto on puhdistettu, eikä joelle ole enää vaaraa, yhtiö sanoi. NI Water sanoi jatkavansa yhteistyötä ympäristöviraston kanssa. Annsborough-joki on Carrigsjoen sivujoki, joka virtaa Castlewellanista Magheran kylän kautta Dundrumin lahteen. Tapahtumasta ilmoitettiin Pohjois-Irlannin ympäristöviraston (NIEA) pilaantumisen vihjelinjalle lauantaina. Viraston henkilökunta ja maatalousministeriön kalatalousryhmän virkamiehet menivät välittömästi paikalle ja suorittivat yksityiskohtaisen tutkimuksen. "Lähde jäljitettiin tiloihin, joissa havaittiin, että kemikaalia oli päässyt jokeen aiheuttaen merkittävää saastumista", ministeriön tiedottaja sanoi. "Lakisääteiset vesinäytteet kerättiin ja todistusaineistoa kerättiin täytäntöönpanotoimia silmällä pitäen. Tähän mennessä kuolleiden kalojen määrä on yli 1600. "Kaikille asiaankuuluville viranomaisille on ilmoitettu, myös paikallisen neuvoston ympäristöterveydenhuollolle, koska Dundrum Bay on merkittävä äyriäisten tuotantoalue." Adrian Truesdale, joka omistaa joen varrella sijaitsevan asuntovaunualueen, sanoi uskovansa, että kuolleiden kalojen määrä voi kasvaa. "Koska osa joesta on vuorovesiuomaa, voisin kuvitella, että paljon lauantai-iltapäivän ja sunnuntain tapahtumista on jo huuhtoutunut lahteen", hän sanoi. "Olen huolissani siitä, että koska se laskee Dundrumin lahteen, tämä vaikuttaa myös muihin kaloihin, jotka tulevat ja nousevat Moneycarragh-jokea ylöspäin."</w:t>
      </w:r>
    </w:p>
    <w:p>
      <w:r>
        <w:rPr>
          <w:b/>
        </w:rPr>
        <w:t xml:space="preserve">Tulos</w:t>
      </w:r>
    </w:p>
    <w:p>
      <w:r>
        <w:t xml:space="preserve">NI Waterin mukaan puhdistamon onnettomuuspäästö aiheutti yli 1 600 kalan kuoleman joessa lähellä Newcastlea, County Downissa.</w:t>
      </w:r>
    </w:p>
    <w:p>
      <w:r>
        <w:rPr>
          <w:b/>
        </w:rPr>
        <w:t xml:space="preserve">Esimerkki 1.5827</w:t>
      </w:r>
    </w:p>
    <w:p>
      <w:r>
        <w:t xml:space="preserve">Muihin kuin henkeä uhkaaviin puheluihin vastaaminen arvioidaan nyt annettavan hoidon perusteella miehistön vasteajan sijasta. James Gray, palvelun lääketieteellinen johtaja, sanoi, että muutokset mahdollistavat "oikean vastauksen, ei vain lähimmän". Hän lisäsi, että kahdeksan minuutin vastausaikatavoite vakavammille eli A-luokan hälytyksille säilyy edelleen. Terveydenhuoltoministeriö on ottanut käyttöön uudet "kliiniset laatuindikaattorit" kaikissa Englannin ambulanssiliitoissa. EMAS:n mukaan niiden avulla palvelu voi tarkastella koko potilasmatkan kulkua ja siten parantaa potilaiden hoitoa ja tuloksia. "Todellisia vaikeuksia" Gray sanoi: "Kun meillä on tähän asti ollut suhteellisen tiukat aikatavoitteet, meidän on lopulta lähetettävä potilasta lähin ajoneuvo, ja joskus se ei ole oikea ajoneuvo potilaan tarpeisiin, erityisesti näissä vähemmän kiireellisissä tapauksissa. "Usein meidän on parempi lähettää paikalle lähihoitaja tai joku ensihoitohenkilökunnastamme, joka voi arvioida potilaan hänen kotonaan, hoitaa hänet siellä tai ohjata hänet parempaan terveydenhuoltoon, kuten perusterveydenhuoltoon tai kävelevään keskukseen." "Usein on parempi, että lähetämme paikalle lähihoitajan tai jonkun ensihoitohenkilökunnastamme, joka voi arvioida potilaan kotona, hoitaa hänet siellä tai ohjata hänet parempaan terveydenhuoltoon." EMASia on äskettäin arvosteltu siitä, että se ei ole saavuttanut A-luokan eli hengenvaarallisiin puheluihin vastaamista koskevia tavoitteita. Gray lisäsi: "On hyvin dokumentoitu, että EMAS:lla on ollut todellisia vaikeuksia saavuttaa vastaustavoitteet viimeisten 18 kuukauden aikana. "Tänä vuonna meillä oli tietenkin vaikeuksia sään vuoksi - emme kaihda sitä, mutta tärkein tavoite, jonka perusteella meitä arvioidaan - kahdeksan minuutin tavoite - säilyy, ja pyrimme edelleen saavuttamaan sen sekä nämä keskeiset laatuindikaattorit." Hän totesi, että EMASin on edelleen pyrittävä saavuttamaan tämä tavoite.</w:t>
      </w:r>
    </w:p>
    <w:p>
      <w:r>
        <w:rPr>
          <w:b/>
        </w:rPr>
        <w:t xml:space="preserve">Tulos</w:t>
      </w:r>
    </w:p>
    <w:p>
      <w:r>
        <w:t xml:space="preserve">East Midlands Ambulance Service (EMAS) on todennut, että uusilla suorituskykytavoitteilla pitäisi olla "suuri merkitys" potilaille.</w:t>
      </w:r>
    </w:p>
    <w:p>
      <w:r>
        <w:rPr>
          <w:b/>
        </w:rPr>
        <w:t xml:space="preserve">Esimerkki 1.5828</w:t>
      </w:r>
    </w:p>
    <w:p>
      <w:r>
        <w:t xml:space="preserve">Sairaalan University Tower -rakennuksen kunnostustyöt alkoivat aiemmin tänä vuonna, ja niiden odotetaan valmistuvan vuoden 2013 puoliväliin mennessä. NHS Greater Glasgow and Clyden mukaan investointi tarjoaa "maailman nykyaikaisimpia laboratoriotiloja". Southern Generalin kampukselle on jo valmistunut 90 miljoonan punnan laboratorio. Terveyslautakunnan diagnostiikasta vastaava johtaja Aileen MacLennan sanoi: "Tämä on jälleen yksi merkittävä investointi laboratoriolääketieteeseen, jonka ansiosta NHS Greater Glasgow and Clyde saa käyttöönsä maailman nykyaikaisimpia laboratoriotiloja. "Glasgow'n ja Clyden laboratoriopalveluihin tehdään parhaillaan merkittäviä parannuksia sekä majoitustilojen että laitteiden uusimisen osalta. "Glasgow Royal Infirmaryn University Tower -rakennuksen kunnostaminen on seuraava vaihe modernien ja huipputeknisten laboratoriotilojen tarjoamisessa Glasgow'n ja Clyden asukkaille."</w:t>
      </w:r>
    </w:p>
    <w:p>
      <w:r>
        <w:rPr>
          <w:b/>
        </w:rPr>
        <w:t xml:space="preserve">Tulos</w:t>
      </w:r>
    </w:p>
    <w:p>
      <w:r>
        <w:t xml:space="preserve">Glasgow'n kuninkaallisen sairaalan laboratoriot, jotka auttavat potilaiden diagnosoinnissa, saavat 15 miljoonan punnan uudistuksen.</w:t>
      </w:r>
    </w:p>
    <w:p>
      <w:r>
        <w:rPr>
          <w:b/>
        </w:rPr>
        <w:t xml:space="preserve">Esimerkki 1.5829</w:t>
      </w:r>
    </w:p>
    <w:p>
      <w:r>
        <w:t xml:space="preserve">Jon DonnisonSydneyn kirjeenvaihtaja Kapteenin valintapäätös - toisin sanoen: "En vaivaudu kuulemaan ketään muuta" - myöntää prinssi Philipille Australian ritarin arvonimi tämän vuoden tammikuussa oli suunnilleen yhtä suosittu kuin Polly Waffle julkisessa uima-altaassa, kuten näillä seuduilla sanotaan. Yleisö ja hänen oma kabinettinsa arvostelivat liikettä laajalti, ja muutamassa viikossa Abbott joutui haastamaan johtajuuden, joka aluksi epäonnistui, mutta lopulta johti hänen syrjäyttämiseensä syyskuussa. Nyt uusi pääministeri Malcolm Turnbull, jonka epäillään olevan eri mieltä edeltäjänsä kanssa, ei ole tuhlannut aikaa ritarien ja neitojen palkitsemispolitiikan lakkauttamiseen. Turnbullin toimisto totesi lausunnossaan, etteivät nämä palkinnot sovi nykyaikaiseen kunniajärjestelmään. Prinssi Philip saa pitää arvonimensä niiden noin seitsemänkymmenen muun arvonimen joukossa, joita hänellä on. Mutta nykytilanteessa hänen kuninkaallinen korkeutensa Edinburghin herttua, jaloimman ritarikunnan kuninkaallinen ritari, brittiläisen imperiumin erinomaisen ritarikunnan suurmestari ja ensimmäinen pääritari, jaloimman ohdakkeen ritarikunnan ylimääräinen ritari, Saaban kuningattaren ritarikunnan ketjuristiristi, elefanttiritarikunnan ritari ja niin edelleen ja niin edelleen (anteeksi, kun laitan vedenkeittimen käyntiin) on viimeisten australialaisten ritarien joukossa. Turnbullin siirto tulee todennäköisesti saamaan hyvän vastaanoton australialaisyleisön keskuudessa. Se herättää kuitenkin myös mielenkiintoisia kysymyksiä maan tulevaisuudesta perustuslaillisena monarkiana. Hallituksen prioriteetti? Toisin kuin Abbott, Malcolm Turnbull on vannoutunut tasavaltalainen. Hän on Australian republikaanisen liikkeen entinen puheenjohtaja ja johti vuonna 1999 epäonnistunutta kansanäänestyskampanjaa monarkiasta luopumiseksi ja tasavallan perustamiseksi. Kansanäänestyksen häviämisen jälkeen hän syytti silloista pääministeriä ja kiihkeää monarkistia John Howardia siitä, että hän oli "särkenyt kansakunnan sydämen". Monet ovat miettineet, voisiko hän nyt vallassa ollessaan pyrkiä jälleen kerran järjestämään uuden kansanäänestyksen tasavallan perustamisesta. Vain kaksi vuotta sitten Turnbull kannatti valtakunnallista verkkoväestöäänestystä, jotta kysymystä voitaisiin käsitellä ennen mahdollista toista kansanäänestystä. Mutta sen jälkeen kun Tony Abbott syrjäytettiin syyskuun vallankaappauksessa, pääministeri on vetäytynyt tästä kannasta. Vaikka hän sanoo olevansa edelleen vankka republikaanien kannattaja, hän on tehnyt selväksi, ettei hän pidä asiaa hallituksensa ensisijaisena tavoitteena. Hän ei ainakaan haluaisi järjestää kansanäänestystä ja hävitä uudelleen. Ja mielipidemittaukset osoittavat tällä hetkellä, että näin todennäköisesti kävisi. Erään viime vuonna tehdyn kyselyn mukaan tasavallan kannatus oli 20 vuoden alimmillaan, ja vain 39 prosenttia kannatti monarkiasta luopumista. Kansanäänestyksen järjestämiseen ennen vajaan vuoden kuluttua pidettäviä vaaleja ei näytä olevan mitään mahdollisuuksia. Mutta kuka tietää? Jos Malcolm Turnbull voittaa vuonna 2016, hän saattaa haluta palata toisella kaudellaan asiaan, josta hän on jo pitkään pitänyt intohimoisesti kiinni. Myös yleinen mielipide saattaa muuttua, jos prinssi Charles pääsee valtaan. Kuningatar täyttää ensi vuonna 90 vuotta. Kaikista näistä asioista voi syntyä mielenkiintoinen, joskin hieman kiusallinen keskustelu illallisen jälkeen, kun prinssi Charles tekee kuninkaallisen vierailun Australiaan myöhemmin tässä kuussa. Jos vierailulla olisi poikansa sijasta prinssi Philip, voisitte kuvitella hänen kysyvän: "Herra Turnbull, kuulin, että olette republikaani ettekä hyväksy ritarikuntani arvonimeä?".</w:t>
      </w:r>
    </w:p>
    <w:p>
      <w:r>
        <w:rPr>
          <w:b/>
        </w:rPr>
        <w:t xml:space="preserve">Tulos</w:t>
      </w:r>
    </w:p>
    <w:p>
      <w:r>
        <w:t xml:space="preserve">"Knightmare", kuten se tuli tunnetuksi, oli luultavasti Australian entisen pääministerin ja vankkumattoman monarkistisen Tony Abbottin lopun alku.</w:t>
      </w:r>
    </w:p>
    <w:p>
      <w:r>
        <w:rPr>
          <w:b/>
        </w:rPr>
        <w:t xml:space="preserve">Esimerkki 1.5830</w:t>
      </w:r>
    </w:p>
    <w:p>
      <w:r>
        <w:t xml:space="preserve">Kuningas Arthur Pendragon väittää, että vuonna 2008 löydetyt tuhkautuneet luut ovat kuninkaallisen suvun jäsenten jäänteitä, ja haluaa, että ne haudataan uudelleen. Hän hävisi vuonna 2011 korkeimmassa oikeudessa luiden uudelleen hautaamista koskevan kanteen, ja nyt häneltä on myös evätty lupa viedä asia oikeuskäsittelyyn. Druidijohtaja sanoi kuitenkin, ettei kampanja ole missään nimessä päättynyt. Yli 40 ruumiin tuhkajäännökset, joiden uskotaan olevan vähintään 5 000 vuotta vanhoja, poistettiin Wiltshiressä sijaitsevan muinaisen kivikehän hautapaikalta vuonna 2008. Mike Pitts, yksi jäännökset löytäneistä arkeologeista, sanoi kuitenkin, että he eivät löytäneet "yksittäisiä hautauksia" vaan luunpalasia, jotka olivat "hyvin pieniä ja vaurioituneita". "Yritämme eristää yksittäisiä ihmisiä ja tunnistaa yksittäisistä ihmisistä peräisin olevia luunpalasia tässä luumassassa, joka oli heitetty kuopan pohjalle kuin rikkinäinen Weetabix", hän sanoi. "Näiden tutkiminen on siis erittäin yksityiskohtainen, aikaa vievä ja rikostekninen prosessi." Ministerit antoivat luvan, että luita voidaan tutkia Sheffieldin yliopistossa vuoteen 2015 asti. Pendragon on kuitenkin vakuuttanut jatkavansa taistelua jäännösten uudelleen hautaamiseksi. "Tuomari, joka kieltäytyi antamasta minulle lupaa ottaa tämä tapaus käsiteltäväksi, sanoi, että jos niitä [jäännöksiä] ei haudata takaisin maahan vuonna 2015 - kuten nykyisen luvan mukaan on tehtävä - nostan uuden kanteen heitä vastaan", hän sanoi. "Ja tuomari on antanut minulle luvan tehdä niin."</w:t>
      </w:r>
    </w:p>
    <w:p>
      <w:r>
        <w:rPr>
          <w:b/>
        </w:rPr>
        <w:t xml:space="preserve">Tulos</w:t>
      </w:r>
    </w:p>
    <w:p>
      <w:r>
        <w:t xml:space="preserve">Druidi, joka on hävinnyt toisen oikeudenkäyntinsä saadakseen ihmisen jäännökset haudattua uudelleen Stonehengeen, on sanonut taistelevansa edelleen.</w:t>
      </w:r>
    </w:p>
    <w:p>
      <w:r>
        <w:rPr>
          <w:b/>
        </w:rPr>
        <w:t xml:space="preserve">Esimerkki 1.5831</w:t>
      </w:r>
    </w:p>
    <w:p>
      <w:r>
        <w:t xml:space="preserve">Tiistaina julkistettuun luetteloon merkittiin 50 elossa olevan naisen saavutukset ja muistettiin 50 kuollutta naista. Walesin naisten tasa-arvoverkosto (Women's Equality Network) laati listan satavuotisjuhlavuoden kunniaksi siitä, kun jotkut naiset saivat äänioikeuden. 50 edesmenneen naisen luettelosta valitaan viisi, joista yksi valitaan Cardiffin keskusaukiolle pystytettäväksi patsaaksi. Tämä on seurausta valituksista, jotka koskevat julkisten naispatsaiden puutetta Walesissa. Naisten oikeuksien puolesta kampanjoiva Walesin naisten tasa-arvoverkosto kertoi, että luettelossa on naisia, jotka ovat kunnostautuneet taiteessa, liike-elämässä, koulutuksessa, politiikassa, sosiaalisissa uudistuksissa ja urheilussa. Patsasta harkitaan muun muassa Lady Rhondda, eli Margaret Haig Thomas, joka syntyi vuonna 1883 ja oli suffragetti ja liikenainen. Muita ovat Betty Campbell, aktivisti ja Walesin ensimmäinen musta rehtori, joka kuoli vuonna 2017, sekä orjuuden vastainen kampanjoija Jessie Donaldson (1799-1889). Listalla ovat myös Megan Lloyd-George, Walesin ensimmäinen naispuolinen kansanedustaja, ja Betsi Cadwaladr, Florence Nightingalen kanssa työskennellyt Krimin sodan sairaanhoitaja. Vaikka heitä ei harkita patsaan saajiksi, listalla on myös 50 elossa olevaa naista. Heihin kuuluvat muun muassa Dame Shirley Bassey, runoilija Gillian Clarke, palkittu elokuvantekijä Rungano Nyoni ja näyttelijä Catherine Zeta-Jones. Go Compare -sivuston perustaja Hayley Parsons ja Rachel Rowlands, Rachel's Organic Dairy Products -yrityksen perustaja, ovat myös yrittäjiä. WEN Walesin johtaja Catherine Fookes sanoi: "Sata walesilaista naista on vaikuttanut merkittävästi Walesin politiikkaan, kieleen, kulttuuriin ja elinkeinoelämään."</w:t>
      </w:r>
    </w:p>
    <w:p>
      <w:r>
        <w:rPr>
          <w:b/>
        </w:rPr>
        <w:t xml:space="preserve">Tulos</w:t>
      </w:r>
    </w:p>
    <w:p>
      <w:r>
        <w:t xml:space="preserve">Walesin ensimmäinen naispuolinen kansanedustaja ja suffragetti ovat päässeet listalle sadasta Walesin elämään vaikuttaneesta naisesta.</w:t>
      </w:r>
    </w:p>
    <w:p>
      <w:r>
        <w:rPr>
          <w:b/>
        </w:rPr>
        <w:t xml:space="preserve">Esimerkki 1.5832</w:t>
      </w:r>
    </w:p>
    <w:p>
      <w:r>
        <w:t xml:space="preserve">Nationwide Association of Fostering Providers -järjestön mukaan Walesin hallituksen konsortio, joka ostaa heidän palveluitaan, aikoo neuvotella sopimuksiaan uudelleen. Philip Sutton NAFP:stä sanoi olevansa huolissaan siitä, että neuvostot pyrkivät konsortion kautta leikkaamaan kustannuksia. Walesin hallitus sanoi, että se tekee yhteistyötä neuvostojen kanssa sijaishuollon parantamiseksi. NAFP edustaa itsenäisiä sijaishoitajia, jotka huolehtivat vajaasta 40 prosentista Walesin sijoituksista. Sutton sanoi olevansa huolissaan siitä, että lapset eivät menesty leikkausten vuoksi niin kuin olemme odottaneet heidän menestyvän. "Suurin huolenaiheeni on, että paikallisviranomaiset pyrkivät konsortion kautta vähentämään sijoituspaikkojen kustannuksia vähentämällä virastojen tarjoamia lisäpalveluita, kuten koulutuspalveluita ja tilapäispalveluita", hän sanoi. "Ne etsivät perushoitopalveluja." Sutton sanoi olevansa huolissaan myös siitä, että muutokset saattavat johtaa siihen, että lapset joutuvat siirtymään usein sijoituspaikasta toiseen, kun sijaishoitajat joutuvat kamppailemaan pärjätäkseen. "Yksi niistä asioista, joita me aina etsimme sijaishuollossa ja joiden on osoitettu tuottavan parhaat mahdolliset tulokset, on vakaus", hän sanoi. "Sen saavuttamiseksi tarvitaan jonkinlaista apua hoitajille, joilla on vaikeita sijoituspaikkoja. "Jos sijaishuoltajat eivät pääse terapiaan tai muihin palveluihin, se voi vaikuttaa siihen, jatkuuko sijoitus vai katkeaa. "Huolestuttavaa on se, että jos terapian ja muiden palvelujen saatavuutta vähennetään, useammat sijoitukset katkeavat, ja on selvästi osoitettu, että lapset, joilla on useita sijoituksia, eivät yleensä pärjää elämässään hyvin." Hän totesi, että hänellä on myös ongelmia. "Tunteita herättävä kysymys" Suttonin mukaan ehdotetaan muun muassa, että sijaishoitajien matkakorvauksia, joita he voivat vaatia esimerkiksi sairaalamatkoista, leikattaisiin. Hän kuvaili tätä "tunteisiin vetoavaksi" asiaksi, jota joidenkin palveluntarjoajien voi olla vaikea jatkaa. Walesin hallitus sanoi, että se työskentelee valtuustojen kanssa parantaakseen sekä kunnallisen että riippumattoman sijaishuollon tilaamista. "Sijoituspaikan valinta ja vakaus ovat avainasemassa, jotta huostaanotetuille lapsille voidaan taata paremmat tulokset Walesissa", tiedottaja sanoi. "Paikallisviranomaisten on varmistettava, että paikalliset ja riippumattomat sijoituspaikat vastaavat lasten erilaisiin tarpeisiin niiden alueella. "Walesin hallitus jatkaa yhteistyötä paikallisviranomaisten kanssa parantaakseen sijoituspaikkojen strategista tilaamista."</w:t>
      </w:r>
    </w:p>
    <w:p>
      <w:r>
        <w:rPr>
          <w:b/>
        </w:rPr>
        <w:t xml:space="preserve">Tulos</w:t>
      </w:r>
    </w:p>
    <w:p>
      <w:r>
        <w:t xml:space="preserve">Lasten hyvinvointi saattaa vaarantua sijaishuollon rahoituksen leikkausten vuoksi, varoitti riippumattomia sijaishoitajia edustava ryhmä.</w:t>
      </w:r>
    </w:p>
    <w:p>
      <w:r>
        <w:rPr>
          <w:b/>
        </w:rPr>
        <w:t xml:space="preserve">Esimerkki 1.5833</w:t>
      </w:r>
    </w:p>
    <w:p>
      <w:r>
        <w:t xml:space="preserve">Tim MastersTaide- ja viihdekirjeenvaihtaja Lippujen omistajia pyydetään saapumaan teatteriin tuntia ennen esitystä, jotta he saisivat istumapaikan hyvissä ajoin. Teatteriin ei saa tuoda "matkalaukkuja tai suuria laukkuja", ja pienemmät laukut tutkitaan sisäänpääsyn yhteydessä. Näytelmän ennakkonäytökset alkavat West Endin Palace-teatterissa 7. kesäkuuta, ja virallisesti se saa ensi-iltansa heinäkuun lopussa. Kaksiosainen Harry Potter and the Cursed Child on sarjan kahdeksas tarina ja ensimmäinen virallinen tarina, joka esitetään näyttämöllä. Juonessa Harry Potter on aviomies ja kolmen kouluikäisen lapsen isä, joka työskentelee taikaministeriössä. Tällä viikolla julkaistiin näyttelijäkuvia, joissa päähenkilöt nähdään ensimmäistä kertaa puvuissa. Jamie Parker näyttelee aikuista Harrya, Noma Dumezweni näyttelee Hermione Grangeria ja Paul Thornley on Ron Weasley. Sam Clemmett julkistettiin tällä viikolla Albus Severus Potterin - otsikossa tarkoitetun kirotun lapsen - rooliin. Torstaina julkaistuissa uusimmissa näyttelijäkuvissa ovat Alex Pricen esittämä Draco Malfoy ja hänen poikansa Scorpius Malfoy (Anthony Boyle) Turvatarkastukset Ensimmäisten ennakkonäytösten lipunmyyjille lähetetyssä sähköpostiviestissä kerrottiin, että turvatarkastuksia tehtäisiin, ja kehotettiin saapumaan paikalle tuntia ennen alkamisaikaa. "Kaikki sallitut laukut tutkitaan jokaisen teatteriin tulon yhteydessä. Vaarallisia esineitä, ammattikäyttöön tarkoitettuja valokuvaus-, video- tai äänentoistolaitteita ei päästetä rakennukseen. Tämä on sisäänpääsyn ehto", sanottiin. "Huomioikaa, että teidät tarkastetaan ennen sisäänpääsyä sekä ensimmäiseen että toiseen osaan, ja jos poistutte teatterista jossakin vaiheessa, teidät tarkastetaan uudelleen ennen uutta sisäänpääsyä. "Kaikenlaisten valokuvaus- ja tallennuslaitteiden käyttö on kielletty. Luvattomat tallenteet takavarikoidaan ja poistetaan." Tuotannon tiedottaja kertoi BBC:lle: "Suhtaudumme vakavasti turvallisuuteen varmistaaksemme, että teatterin kävijöille on helppo ja miellyttävä kokemus." Hän sanoi, että varhaisen saapumisajan tarkoituksena oli varmistaa, että esitys alkaa ajoissa ja että ihmiset voivat olla varmoja kotimatkastaan. Hän kertoi, että asiakkaita neuvottiin laukkurajoituksista etukäteen, koska "kuten useimmissa teattereissa, vaatehuoneet ovat pieniä". Hän lisäsi, että kuten useimmissa teattereissa, yleisöä pyydetään sammuttamaan puhelimensa ja tallentavat laitteensa ennen esitystä. Viime vuonna Benedict Cumberbatch pyysi teatterikävijöitä olemaan kuvaamatta Shakespearen Hamlet-esitystä Barbican-teatterissa Lontoossa. Vetoomus tuli sen jälkeen, kun näyttelijää häiritsivät punaiset kameravalot katsomosta ennakkonäytösten aikana.</w:t>
      </w:r>
    </w:p>
    <w:p>
      <w:r>
        <w:rPr>
          <w:b/>
        </w:rPr>
        <w:t xml:space="preserve">Tulos</w:t>
      </w:r>
    </w:p>
    <w:p>
      <w:r>
        <w:t xml:space="preserve">Lontoossa uuden Harry Potter -näytelmän yleisö joutuu tiukan turvatarkastuksen kohteeksi, kun näytelmän ennakkonäytökset alkavat ensi viikolla.</w:t>
      </w:r>
    </w:p>
    <w:p>
      <w:r>
        <w:rPr>
          <w:b/>
        </w:rPr>
        <w:t xml:space="preserve">Esimerkki 1.5834</w:t>
      </w:r>
    </w:p>
    <w:p>
      <w:r>
        <w:t xml:space="preserve">Leo KelionTeknologiatoimittaja Toiminta on seurausta paljastuksesta, jonka mukaan hyökkääjä saattoi ohjelmiston virheen vuoksi tyhjentää kohteen auton akun ja nähdä tiedot sen viimeaikaisista matkoista. Yritykselle oli ilmoitettu ongelmasta kuukausi sitten, mutta se toimi vasta sen jälkeen, kun asiasta oli kerrottu verkossa. Nissan kiistää turvallisuusongelman. Se on kuitenkin paljastanut, että myös sen eNV200-sähköpakettiautot olivat haavoittuvia. Tietoturvatutkija, joka oli varoittanut japanilaista autonvalmistajaa ongelmasta kuukausi sitten, on sitä mieltä, että yhtiön olisi pitänyt ryhtyä toimenpiteisiin aiemmin. Troy Hunt sanoi, että hän kirjoitti riskistä blogiin vasta nähtyään, että muutkin olivat havainneet sen ja keskustelleet siitä nettifoorumeilla. Siitä huolimatta hän sanoi olevansa tyytyväinen viimeisimpään kehitykseen. "Palvelun poistaminen käytöstä oli oikea ratkaisu, koska näyttää siltä, että he eivät voi turvata sitä kunnolla ja nopeasti", hän sanoi BBC:lle. "Toivottavasti tämä antaa heille aikaa rakentaa vankempi ratkaisu, jolla varmistetaan, että ajoneuvon ominaisuuksiin ja ajohistoriaan pääsee käsiksi vain auton valtuutettu omistaja." Hunt havaitsi, että kuka tahansa voi ohjata tuntemattoman Leafin lämmitys- ja ilmastointijärjestelmiä lähettämällä sille komentoja verkkoselaimen kautta, koska auton kumppanuussovellusta ei ollut konfiguroitu varmistamaan omistajan henkilöllisyyttä. Sen sijaan se vaati vain ajoneuvon tunnistenumeron (Vin). Vin-numerot on kaiverrettu autojen tuulilasiin, ja Hunt totesi, että olisi suhteellisen helppoa luoda skriptiprosessi, joka etsisi haavoittuvia ajoneuvoja verkosta. Lisäksi hakkerin avulla hyökkääjä näki tietoja matka-ajoista ja -etäisyyksistä, mutta ei sijaintitietoja. Hunt arveli, että tämä riittäisi päättelemään, milloin joku oli ajanut kauas kotoa ja tyhjentänyt akun, jolloin hän oli jäänyt pulaan. Koska hakkerointi ei toimisi autojen liikkuessa eikä vaikuttaisi niiden ohjaukseen, hän myönsi, että se ei uhkaa ihmisten henkeä. Hän kertoi kuitenkin Nissanille ongelmasta ensimmäisen kerran 23. tammikuuta ja sanoi, että hänen mielestään yhtiön olisi pitänyt keskeyttää sovelluksen käyttö jo aiemmin. Tämän seurauksena hän julkaisi keskiviikkona yksityiskohtia hakkeroinnista sekä tietoa siitä, miten auton omistajat voisivat suojautua. Myös pakettiautot kärsivät Vajaa päivä myöhemmin Nissan poisti palvelun käytöstä. "NissanConnect EV -sovellus - aiemmalta nimeltään CarWings - ei ole tällä hetkellä käytettävissä", yritys sanoi lausunnossaan. "Tämä on seurausta riippumattomalta IT-konsultilta saaduista tiedoista ja sitä seuranneesta Nissanin sisäisestä tutkimuksesta, jossa havaittiin, että sovelluksen erityisellä palvelimella oli ongelma, jonka vuoksi lämpötilan säätöön ja muihin telematiikkatoimintoihin pääsi käsiksi ei-turvallisen reitin kautta. "Muut Nissan Leafin tai eNV200:n kriittiset ajoelementit eivät ole vaikuttaneet, ja yli 200 000 LEAF- ja eNV200-kuljettajaamme eri puolilla maailmaa voivat jatkaa autojensa käyttöä turvallisesti ja täysin luottavaisin mielin. "Pahoittelemme pettymystä, jota aiheutimme Nissan Leaf- ja eNV200-asiakkaillemme, jotka ovat nauttineet mobiilisovellustemme eduista. Tuotteidemme laatu ja saumaton toiminta on kuitenkin ensiarvoisen tärkeää. "Odotamme innolla, että voimme pian tuoda markkinoille päivitetyt versiot sovelluksistamme." Lue ja katso lisää kyberturvallisuuteen liittyviä tarinoita erityisestä hakemistostamme osoitteessa</w:t>
      </w:r>
    </w:p>
    <w:p>
      <w:r>
        <w:rPr>
          <w:b/>
        </w:rPr>
        <w:t xml:space="preserve">Tulos</w:t>
      </w:r>
    </w:p>
    <w:p>
      <w:r>
        <w:t xml:space="preserve">Nissan on keskeyttänyt sellaisen sovelluksen toiminnan, jota olisi voitu käyttää sen Leaf-sähköautojen hakkerointiin.</w:t>
      </w:r>
    </w:p>
    <w:p>
      <w:r>
        <w:rPr>
          <w:b/>
        </w:rPr>
        <w:t xml:space="preserve">Esimerkki 1.5835</w:t>
      </w:r>
    </w:p>
    <w:p>
      <w:r>
        <w:t xml:space="preserve">Curtis Whitson, hänen tyttöystävänsä ja 13-vuotias poikansa olivat kesäkuussa reppureppureissulla Keski-Kaliforniassa. Heidän suunnitelmansa oli seurata Arroyo Seco -jokea kanjonin läpi vesiputoukselle asti. Vesiputouksen kohdalla he kiipesivät köyttä pitkin alas ja jatkoivat matkaansa leiripaikalle. Vaelluksen kolmantena päivänä perhe joutui kuitenkin jumiin kanjonin kapeaan kohtaan, jossa seinämät olivat 15 metriä korkeita molemmin puolin. Köyttä, jonka Whitson odotti olevan siellä, ei ollut, joten he eivät voineet kiivetä alas tai ulos. Kaiken kukkuraksi vesiputous virtasi liian nopeasti, jotta he olisivat voineet mennä sinne. "Sydämeni särkyi, kun tajusin, että veden määrä oli yksinkertaisesti liian vaarallinen, jotta alas kiipeäminen olisi ollut mahdollista", Whitson kertoi CNN:lle. Ilman puhelinsignaalia tai "yhtään sielua" näköpiirissä Whitson keksi suunnitelman. Hän kirjoitti viestin baaritilauslappuun, jonka hänen tyttöystävänsä Krystal Ramirez, 34, oli tuonut mukanaan pitääkseen pelitilannetta: "Olemme jumissa täällä vesiputouksen luona. Hakekaa apua", viestissä luki. Whitson laittoi lapun vihreään vesipulloon ja kaiversi kylkeen "apua". Sitten hän heitti pullon veteen. "Yhdellä onnekkaalla heitolla se meni suoraan vesiputouksen yli", hän kertoi CNN:lle. Whitsonin mukaan kaksi retkeilijää löysi viestin noin neljännesmailin (0,4 km) päässä joen alajuoksulla ja teki hälytyksen. Pelastusmiehistö löysi Whitsonin, hänen poikansa Curtisin ja Ramirezin noin keskiyöllä 15. kesäkuuta, vain tunteja sen jälkeen, kun retkeilijät olivat löytäneet kelluvan viestin. "Heiltä oli todella loppu vaihtoehdot, jos he eivät olisi saaneet viestiä ulos tuolla tavalla, se olisi saattanut kestää jonkin aikaa", Todd Brethour Kalifornian valtatiepartiosta sanoi. Kalifornian Morro Baysta kotoisin oleva lasi- ja ovikorjaaja Whitson sanoi haluavansa löytää viestin löytäneet retkeilijät. "On uskomatonta, miten kaikki järjestyi täydellisesti", hän sanoi Washington Postille. "Mitkä ovat todennäköisyydet?" Saatat olla myös kiinnostunut:</w:t>
      </w:r>
    </w:p>
    <w:p>
      <w:r>
        <w:rPr>
          <w:b/>
        </w:rPr>
        <w:t xml:space="preserve">Tulos</w:t>
      </w:r>
    </w:p>
    <w:p>
      <w:r>
        <w:t xml:space="preserve">Kolmen hengen perhe, joka oli jäänyt jumiin raivoavaan vesiputoukseen, pelastettiin sen jälkeen, kun se oli uittanut pullossa olevan SOS-viestin jokea pitkin.</w:t>
      </w:r>
    </w:p>
    <w:p>
      <w:r>
        <w:rPr>
          <w:b/>
        </w:rPr>
        <w:t xml:space="preserve">Esimerkki 1.5836</w:t>
      </w:r>
    </w:p>
    <w:p>
      <w:r>
        <w:t xml:space="preserve">Andrew BlackBBC Scotland News Mutta nyt näyttää siltä, että niistä on tulossa termi, joka on yhtä likainen kuin niiden ilmakehään päästämät saasteet. Hiilidioksidin talteenottoa on pidetty ratkaisuna ongelmaan. Toistuvat yritykset saada tekniikka toimimaan Yhdistyneessä kuningaskunnassa ovat kuitenkin toistaiseksi jumiutuneet - toteutuuko se koskaan? Yksinkertainen konsepti Hiilidioksidin talteenoton idea on suhteellisen yksinkertainen. Hiilivoimalaitosten kaltaiset laitokset tuottavat hiilidioksidia, mutta sen sijaan, että se johdettaisiin ilmaan, se varastoidaan. Yksi tapa tehdä tämä on viedä hiilidioksidi putkea pitkin offshore-lautalle, jossa se ruiskutetaan tyhjentyneiden öljy- ja kaasukenttien jättämään tilaan. Skotlannilla on valmiudet olla tämän tekniikan eturintamassa, sillä Pohjanmeri voi olla Euroopan suurin hiilidioksidin varastointitila. Mutta niin yksinkertaista kuin teoria onkin, hiilidioksidin talteenotto vaatii paljon rahoitusta sen kehittämiseksi. Yritetään ja epäonnistutaan Vuonna 2013 tulevaisuus näytti valoisalta. Yhdistyneen kuningaskunnan hallitus nimesi Shellin ja SSE:n Peterheadin kaasuvoimalaitoksessa toteuttaman hankkeen yhdeksi kahdesta ensisijaisesta tarjoajasta 1 miljardin punnan kilpailussa, jossa hiilidioksidin talteenottoa kehitettiin. Seuraavana vuonna silloinen varapääministeri Nick Clegg ja ympäristöministeri Ed Davey vierailivat Aberdeenshiressä sijaitsevalla laitosalueella ilmaistakseen tukensa hiilidioksidin talteenotolle. Davey sanoi tuolloin: "Se osoittaa, että Yhdistynyt kuningaskunta on johtavassa asemassa vähähiilisten energiamuotojen haasteessa, jonka avulla voidaan torjua ilmastonmuutosta ja saada puhtaampaa energiaa." Mutta tämä unelma on nyt mahdollisesti ohi, kun Yhdistyneen kuningaskunnan hallitus poisti rahoituksen vuoden 2015 menoarviossaan. Ilman hallituksen tukea se on asiantuntijoiden mukaan huono uutinen teknologian käynnistymismahdollisuuksien kannalta. "Huolimatonta ja naiivia", sanoi Skotlannin hiilidioksidin talteenoton ja varastoinnin johtaja Stuart Haszeldine: "Ensimmäisiä hankkeita ei voi kehittää kovin helposti ilman valtion tukea, koska ensimmäinen hanke on yleensä paljon kalliimpi kuin seuraavat hankkeet, koska ne ovat liian kalliita. "Siksi tarvitaan valtion 1 miljardin punnan apua hiilidioksidin talteenottohankkeiden osarahoittamiseen. "Kun ensimmäiset hankkeet on rakennettu, ne tulevat halvemmiksi." Hän lisäsi: "On huolimatonta, naiivia ja vilpillistä, ettei edes uskaltaudu tälle tielle, vaikka on selvästi osoitettu, että hiilidioksidin talteenotto ja varastointi on ylivoimaisesti paras taloudellinen hyöty koko taloudelle." Olemme olleet tässä ennenkin. Vuonna 2007 BP luopui suunnitelmista rakentaa 500 miljoonan punnan hiilidioksidin talteenottolaitos myös Peterheadiin syyttäen Westminsteriä tuen viivästymisestä. Neljä vuotta myöhemmin Fifen Longannet-voimalaitosta - yhtä maan suurimmista saastuttajista - koskeva samanlainen ehdotus hylättiin. Tuolloin Yhdistyneen kuningaskunnan hallitus ei päässyt sopimukseen voimayhtiöiden kanssa hankkeen toteuttamisesta. Tämän vuoden syyskuussa energiayhtiö Drax - toinen ehdokas nyt jo päättyneessä miljardin punnan hiilidioksidin talteenottokilpailussa - luopui osuudestaan hankkeessa, jossa hiilidioksidia varastoitaisiin Pohjois-Yorkshiressä sijaitsevan voimalaitoksensa viereen, joka on Yhdistyneen kuningaskunnan suurin hiilivoimalayksikkö. Se päätti keskeyttää lisäinvestoinnit, koska Yhdistyneen kuningaskunnan hallitus päätti vähentää uusiutuvan energian tukia. Tulevaisuuden toiveita Toteutuuko hiilidioksidin talteenotto koskaan Britanniassa? Yhdistyneen kuningaskunnan hallituksen tällä viikolla tekemän päätöksen jälkeen Shell ilmoitti, että ilman rahoitusta se ei enää näe ehdotukselle tulevaisuutta. Tämä aiheuttaa toisenkin ongelman, sillä jos hiilidioksidipäästöjen vähentäminen johtaa hiilivoimaloiden lopettamiseen, on löydettävä toinen tapa pitää valot päällä. Yhdistyneen kuningaskunnan energiaministeri Amber Rudd, joka suosii kaasuvoimaa, on ehdottanut, että Britannian jäljellä olevat hiilivoimalat suljetaan vuoteen 2025 mennessä, ellei niihin voida asentaa hiilidioksidin talteenottoa. Skotlannin pääministeri Nicola Sturgeon on kehottanut Westminsterin ministereitä palauttamaan 1 miljardin punnan kilpailurahaston ja kutsunut heidän päätöstään "täydelliseksi hulluudeksi". Yhdistyneen kuningaskunnan hallitus on tehnyt selväksi, että julkisten menojen pysyessä tiukkana sen ohjelmasta on leikattava. Energiasta ja ilmastonmuutoksesta vastaavan ministeriön mukaan hiilidioksidin talteenotolla voisi silti olla merkitystä maan muuttamisessa vihreämmäksi. Ministeriön tiedottaja sanoi lausunnossaan: "Hallitus on vahvistanut, että hiilidioksidin talteenotto- ja varastointikilpailuun odotettua pääomatukirahoitusta ei ole enää saatavilla. "CCS:llä on potentiaalinen rooli Yhdistyneen kuningaskunnan hiilidioksidipäästöjen vähentämisessä pitkällä aikavälillä, ja hallitus tekee tiivistä yhteistyötä tarjouksen tekijöiden kanssa tämän päätöksen vaikutuksista niihin." Keskustelujen jatkuessa hiilidioksidipäästöt kasvavat edelleen.</w:t>
      </w:r>
    </w:p>
    <w:p>
      <w:r>
        <w:rPr>
          <w:b/>
        </w:rPr>
        <w:t xml:space="preserve">Tulos</w:t>
      </w:r>
    </w:p>
    <w:p>
      <w:r>
        <w:t xml:space="preserve">Hiilivoimalat ovat sukupolvien ajan tarjonneet luotettavan ja suhteellisen edullisen tavan pitää valot päällä.</w:t>
      </w:r>
    </w:p>
    <w:p>
      <w:r>
        <w:rPr>
          <w:b/>
        </w:rPr>
        <w:t xml:space="preserve">Esimerkki 1.5837</w:t>
      </w:r>
    </w:p>
    <w:p>
      <w:r>
        <w:t xml:space="preserve">Richard Murphy Tax Justice Network -verkostosta sanoi, että saari pyrkii tietoisesti heikentämään muiden maiden verojärjestelmiä. Apulaisministeri Harwood sanoi: Harwood sanoi: "Korjauskeino on niillä lainkäyttöalueilla, jotka kokevat menettävänsä veroja." Yhdistyneen kuningaskunnan hallitus aikoo ottaa käyttöön yleisen veronkierron vastaisen säännön (GAAR). Yhdistyneen kuningaskunnan liittokansleri George Osborne kuvaili aggressiivista veronkiertoa "moraalisesti vastenmieliseksi" maaliskuussa pitämässään budjettipuheessa. Viime viikolla pääministeri David Cameron arvosteli voimakkaasti koomikko Jimmy Carria siitä, että hän on vähentänyt verojaan huomattavasti Jerseyssä sijaitsevan verotuotteen avulla. Murphy sanoi, että Guernsey "aiheuttaa suuria häiriöitä maailman rahoitusjärjestelmille". Apulaisministeri Harwood kuvaili Murphyn kommentteja "roskaa" ja sanoi, ettei Guernseyllä ole mitään velvollisuutta auttaa Yhdistynyttä kuningaskuntaa tulojen keräämisessä. "Meillä ei ole mitään kysyttävää, jos Yhdistyneen kuningaskunnan hallitus haluaa ottaa käyttöön yleisen veronkierron vastaisen järjestelmän", hän sanoi, "Meillä on sellainen oman lainsäädäntömme nojalla." Hän sanoi, että "se on mahdollista".</w:t>
      </w:r>
    </w:p>
    <w:p>
      <w:r>
        <w:rPr>
          <w:b/>
        </w:rPr>
        <w:t xml:space="preserve">Tulos</w:t>
      </w:r>
    </w:p>
    <w:p>
      <w:r>
        <w:t xml:space="preserve">Guernseyn pääministeri Peter Harwood on puolustanut saaren rahoitusalaa syytöksiltä, joiden mukaan se vahingoittaa Yhdistyneen kuningaskunnan verotuloja.</w:t>
      </w:r>
    </w:p>
    <w:p>
      <w:r>
        <w:rPr>
          <w:b/>
        </w:rPr>
        <w:t xml:space="preserve">Esimerkki 1.5838</w:t>
      </w:r>
    </w:p>
    <w:p>
      <w:r>
        <w:t xml:space="preserve">Palautussopimus ratkaisee pitkään jatkuneet valitukset, jotka koskevat lasten ilman vanhempien suostumusta tekemiä sovelluksen sisäisiä ostoja. Applen on myös muutettava laskutuskäytäntöjään varmistaakseen, että asiakkaat ovat antaneet suostumuksensa ennen kuin heitä veloitetaan sovelluksen sisäisistä ostoista. Yhtiö sanoi, että se on tehnyt sopimuksen mieluummin kuin ryhtynyt "pitkään oikeustaisteluun". "Tämä sovinto on voitto kuluttajille, joille Applen epäreilu laskutus on aiheuttanut vahinkoa, ja viesti liike-elämälle: olipa kyse sitten matkapuhelinliiketoiminnasta tai ostoskeskuksesta kadun varrella, perustavanlaatuinen kuluttajansuoja on voimassa", FTC:n puheenjohtaja Edith Ramirez sanoi lausunnossaan. "Kuluttajilta ei voi veloittaa ostoksista, joita he eivät ole hyväksyneet." "Kymmeniä tuhansia" FTC:n valituksessa väitettiin, että Apple ei ilmoittanut vanhemmille, että syöttämällä salasanan he hyväksyvät yhden sovelluksen sisäisen oston ja lisäksi 15 minuutin ajan rajoittamattomat lisäostot, joita heidän lapsensa voivat tehdä ilman lisäsuostumusta. Lisäksi se totesi, että Apple esitti usein vanhemmille salasanan kehotusnäytön, johon he voivat syöttää tietonsa, selittämättä, että tämä viimeistelee sovelluksessa tehdyt ostokset. FTC totesi myös, että Apple sai "ainakin kymmeniä tuhansia valituksia" lasten luvattomista sovelluksen sisäisistä ostoista. Eräs nainen kertoi, että hänen tyttärensä oli käyttänyt 2600 dollaria yhdessä sovelluksessa. Tämä korvaussopimus koskee vain asiakkaita, jotka ovat tehneet ostoksia Applen Yhdysvaltain sovelluskaupassa, mutta BBC:n teknologiatoimittaja Rory Cellan-Jones sanoo, että Apple on aiemmin lähes aina hyvittänyt Yhdistyneessä kuningaskunnassa vanhemmille, jotka ovat valittaneet suurista laskuista, jotka ovat aiheutuneet lasten sovelluksen sisäisistä ostoksista. FTC:n mukaan Applen laskutusprosessiin tehtävien muutosten on oltava voimassa 31. maaliskuuta mennessä, sillä ne edellyttävät nimenomaista suostumusta ennen sovelluksen sisäisten maksujen suorittamista. 9to5Mac-sivuston haltuunsa saamassa sisäisessä sähköpostiviestissä toimitusjohtaja Tim Cook kertoi Applen työntekijöille, että FTC:n ehdotukset ovat linjassa yhtiön omien aikomusten kanssa. "FTC:n ehdottama suostumusmääräys ei vaadi meitä tekemään mitään sellaista, mitä emme jo aikoneet tehdä, joten päätimme mieluummin hyväksyä sen kuin ryhtyä pitkään ja häiritsevään oikeustaisteluun", hän sanoi. Lupaus Hän selitti myös, että Apple aloitti viime vuonna prosessin asiakkaiden hyvittämiseksi. "Halusimme tavoittaa kaikki asiakkaat, joita asia saattoi koskea, joten lähetimme sähköpostia 28 miljoonalle App Store -asiakkaalle - kaikille, jotka olivat tehneet sovelluksen sisäisen oston lapsille suunnatussa pelissä. "Kun jotkut sähköpostit menivät perille, lähetimme vanhemmille postikortteja. "Saimme yhteensä 37 000 valitusta, ja maksamme jokaiselle korvauksen, kuten lupasimme." Applen App Storessa on paljon lapsille suunnattuja pelejä, joista suuri osa mahdollistaa sovelluksen sisäiset ostot. Nämä ostot voivat sisältää virtuaalisia esineitä tai valuuttaa, ja yleensä ne mahdollistavat nopeamman etenemisen pelissä. Sovelluksen sisäiset ostot voivat maksaa 99 sentistä vajaaseen 100 dollariin.</w:t>
      </w:r>
    </w:p>
    <w:p>
      <w:r>
        <w:rPr>
          <w:b/>
        </w:rPr>
        <w:t xml:space="preserve">Tulos</w:t>
      </w:r>
    </w:p>
    <w:p>
      <w:r>
        <w:t xml:space="preserve">Apple hyvittää asiakkaille vähintään 32,5 miljoonaa dollaria (19,9 miljoonaa puntaa) Yhdysvaltain liittovaltion kauppakomission (FTC) kanssa tehdyn sovinnon jälkeen.</w:t>
      </w:r>
    </w:p>
    <w:p>
      <w:r>
        <w:rPr>
          <w:b/>
        </w:rPr>
        <w:t xml:space="preserve">Esimerkki 1.5839</w:t>
      </w:r>
    </w:p>
    <w:p>
      <w:r>
        <w:t xml:space="preserve">Pallab GhoshTiedekirjeenvaihtaja, BBC News Nature-lehdessä tutkijat kuvaavat primitiivisen sienityypin rakenteita ja ominaisuuksia, joita he kutsuvat nimellä cryptomycota eli "piilosienet". Heidän mukaansa se herättää uusia kysymyksiä siitä, miten sienet ovat kehittyneet. Tohtori Meredith Jones eristi tutkimuksessa käytetyt näytteet lammesta, joka sijaitsi hänen laboratorionsa lähellä Exeterin yliopistossa Yhdistyneessä kuningaskunnassa. "Ne ovat vanhimmat tällä hetkellä tunnetut sieniryhmän jäsenet, ja ne edustavat puuttuvaa lenkkiä sienten ja muun elinkunnan välillä", hän kertoi BBC Newsille. "DNA-tutkimukset osoittavat, että sienet erosivat toisistaan juuri tässä vaiheessa, joten tämä kertoo meille paljon siitä, miten ne ovat kehittyneet." Löytö on jo tuonut esiin yhden yllättävän löydön. Ryhmältä puuttuu se, mitä tutkijat ovat tähän asti pitäneet sienille ominaisena piirteenä: jäykkä soluseinä, jota käytetään ravinnoksi. Lontoossa sijaitsevan Natural History Museumin johtavan tutkijan, tohtori Thomas Richardsin mukaan sieniä koskevat oppikirjat on ehkä kirjoitettava uudelleen. "Tämä uusi ryhmä käyttää erilaista strategiaa. Meidän on mietittävä uudelleen, miten luokittelemme sieniä, ja meidän on ehkä määriteltävä paremmin, mikä sieni on", hän sanoi. Sienten kaksinkertaistuminen Tohtori Jonesin mukaan cryptomycota on uskomattoman monimuotoinen ryhmä. "Kaupasta löytyvistä sienistä, hiivasta, jota käytämme leivän leivontaan ja oluen valmistukseen, ja kylpyhuoneessa kasvavasta homeesta - näkee, miten erilaisia jo tuntemamme sienet ovat", hän selitti. "Tämä uusi ryhmä on aivan yhtä monimuotoinen, joten sen löytyminen kaksinkertaistaa tällä hetkellä tuntemamme tietämyksen sienikunnasta." Tutkijat olivat tienneet tästä sieniryhmästä DNA-pohjaisten tekniikoiden avulla. Mutta Nature-julkaisussa raportoitu tutkimus on ensimmäinen kerta, kun ryhmä on saanut tietää, miltä kryptomykootit todella näyttävät käyttämällä kehittyneitä mikroskooppisia tekniikoita. Ryhmän muodon ja rakenteen tulkinnan pitäisi auttaa tutkijoita ymmärtämään paremmin, mitä tämä erityinen sieniryhmä tekee ympäristössä.</w:t>
      </w:r>
    </w:p>
    <w:p>
      <w:r>
        <w:rPr>
          <w:b/>
        </w:rPr>
        <w:t xml:space="preserve">Tulos</w:t>
      </w:r>
    </w:p>
    <w:p>
      <w:r>
        <w:t xml:space="preserve">Tutkijat ovat tunnistaneet "puuttuvan linkin", joka yhdistää sienet kasveihin, eläimiin ja bakteereihin.</w:t>
      </w:r>
    </w:p>
    <w:p>
      <w:r>
        <w:rPr>
          <w:b/>
        </w:rPr>
        <w:t xml:space="preserve">Esimerkki 1.5840</w:t>
      </w:r>
    </w:p>
    <w:p>
      <w:r>
        <w:t xml:space="preserve">Chris DaviesBBC News Timothy Kirkhope sanoo, että kansanedustajien on pian päätettävä, haluavatko he tukea pääministerin suunnitelmaa siirtää 135 rikos- ja poliisilakia koskevaa valtaa. Konservatiivien euroskeptiset takapenkkiläiset painostavat Cameronia osoittamaan, että hän voi ottaa toimivaltuuksia takaisin Brysselistä luopumalla eurooppalaisesta pidätysmääräyksestä ja muista rajat ylittävistä rikossopimuksista. Pääministeri haluaa jättäytyä pois näistä sopimuksista ja neuvotella sen jälkeen, että hän voi liittyä takaisin niihin, jotka ovat hänen mielestään kansallisen edun mukaisia. Kirkhope korosti, että "meidän on päästävä eteenpäin" ja että tämä edellyttää, että parlamentti "päättää" opt-out-järjestelystä ja siitä, mihin toimenpiteisiin se haluaa palata. Hän uskoo, että jos Yhdistynyt kuningaskunta aikoo neuvotella uudelleen Lissabonin sopimukseen sisältyvistä rikollisuutta ja oikeutta koskevista toimenpiteistä, tarvitaan nopea päätös, jotta neuvottelujen menestyksekkääseen päätökseen saattamiseen jää riittävästi aikaa. Yhdistynyt kuningaskunta jättää nämä sopimukset joulukuussa 2014 - edellisen työväenpuolueen hallituksen varmistaman "ryhmäpoikkeusluvan" ansiosta - ellei se ilmoita EU:lle, että se haluaa liittyä niihin pysyvästi. Uudelleenneuvottelut Sisäministeri Theresa May esitti parlamentissa 15. lokakuuta viime vuonna, että hallitus aikoo jättäytyä sopimuksista pois ja neuvotella sen jälkeen, että se voi liittyä uudelleen tiettyihin toimenpiteisiin, vaikka se ei ole vielä päättänyt, mihin niistä. Lissabonin sopimuksen ehtona on, että vuonna 2014 tietyt rikollisuutta ja oikeutta koskevan EU:n rajat ylittävän yhteistyön alat siirtyvät Euroopan yhteisöjen tuomioistuimen toimivaltaan. Näihin kuuluvat muun muassa eurooppalaisen pidätysmääräyksen toiminta ja lainsäädäntö, joka koskee rikos- ja DNA-tietokantojen yhteiskäyttöä Euroopan rajojen yli. Lissabonin sopimuksen pöytäkirjan 36 mukaan, jos Yhdistynyt kuningaskunta jättäytyy toimenpiteiden ulkopuolelle, sen on pyrittävä "mahdollisimman laajaan" yhteistyöhön EU:n lainsäädännön puitteissa vaikuttamatta "vakavasti" kyseisten lakien toimintaan. Sisäasioista vastaava komissaari Cecilia Malmström esitti Open Europe -ajatushautomon järjestämässä keskustelussa kysymyksiä hallituksen strategian käytännöllisyydestä. Komissaari totesi: "Toimenpidepaketin, johon Yhdistynyt kuningaskunta liittyy uudelleen, on oltava johdonmukainen" ja että "jotkin noin 130 toimenpiteestä liittyvät toisiinsa, joten ei voi liittyä muutamaan niistä mutta ei muihin". Timothy Kirkhope sanoi, että jos opt-out-järjestelyt hoidetaan oikein, se voi olla "myönteinen prosessi", jossa Euroopan valtiot voivat parantaa nykyisiä järjestelyjään tavalla, jonka ne kaikki voivat hyväksyä poliittisesti. Hän totesi kuitenkin myös, että prosessin onnistuminen vaatii "valtavasti diplomatiaa" ja "hyvää ajoitusta". Tämä diplomatia voi alkaa vasta sitten, kun parlamentti on tehnyt päätöksen siitä, mihin suuntaan se haluaa toimia. Päätöksen on oltava tehty viimeistään 31. toukokuuta 2014, mutta Kirkhope haluaa tehdä sen jo aiemmin, jotta neuvotteluille jää runsaasti aikaa. Sisäministeriön edustaja sanoi: "Olemme sitoutuneet äänestämään parlamentin molemmissa huoneissa ennen kuin teemme lopullisen päätöksen opt-out-mahdollisuudesta. Äänestys järjestetään hyvissä ajoin ennen toukokuuta 2014. "Keskustelut siitä, mihin toimenpiteisiin voimme pyrkiä palaamaan, ovat käynnissä, ja päätöstä ohjaa se, mikä on kansallisen edun mukaista."</w:t>
      </w:r>
    </w:p>
    <w:p>
      <w:r>
        <w:rPr>
          <w:b/>
        </w:rPr>
        <w:t xml:space="preserve">Tulos</w:t>
      </w:r>
    </w:p>
    <w:p>
      <w:r>
        <w:t xml:space="preserve">David Cameronilla ei ole enää aikaa jättäytyä EU:n poliisilainsäädännön ulkopuolelle, varoitti konservatiivinen Euroopan parlamentin jäsen.</w:t>
      </w:r>
    </w:p>
    <w:p>
      <w:r>
        <w:rPr>
          <w:b/>
        </w:rPr>
        <w:t xml:space="preserve">Esimerkki 1.5841</w:t>
      </w:r>
    </w:p>
    <w:p>
      <w:r>
        <w:t xml:space="preserve">Pääministeri sanoi, että vastuullisuus, ahkeruus ja myötätunto ovat tärkeitä ihmisille "joka uskontokunnasta ja joka uskontokunnasta". Brysselin kaltaisten iskujen taustalla oleva ideologia voidaan kukistaa puolustamalla näitä arvoja "ylpeästi", hän lisäsi. Canterburyn arkkipiispa kehotti pääsiäisaarnassaan ihmisiä olemaan antautumatta pelolle iskujen jälkeen. Pääministeri on aiemmin joutunut kohtaamaan kritiikkiä sekularistien ja joidenkin muiden julkisuuden henkilöiden taholta siitä, että hän on kuvaillut Britanniaa kristilliseksi maaksi. Hän on aiemmin kuvaillut itseään "sitoutuneeksi" mutta vain "epämääräisesti harjoittavaksi" kristityksi, joka on "täynnä epäilyksiä" suurista teologisista kysymyksistä. Pääministeri sanoi, että Britannian pitäisi olla ylpeä siitä, että se on "kristitty maa, jolla on kristilliset arvot". "Mutta ne ovat myös arvoja, jotka puhuttelevat kaikkia brittiläisiä - ihmisiä, jotka edustavat jokaista uskontoa tai ei mitään", hän jatkoi. "Ja meidän kaikkien on seisottava yhdessä ja puolustettava niitä." Hän lisäsi: "Kun terroristit yrittävät tuhota elämäntapamme, kuten he ovat yrittäneet tehdä tällä viikolla Brysselissä, meidän on seisottava yhdessä ja osoitettava, ettemme koskaan alistu terrorin edessä". "Meidän on osoitettava, että tässä sukupolvemme taistelussa kukistamme terrorismin perimmäisenä syynä olevan vahingollisen ideologian puolustamalla ylpeästi arvojamme ja elämäntapamme." Cameron kiitti myös uskonnollisten ja vapaaehtoisjärjestöjen tekemää työtä - ne auttavat kodittomia, hoitavat sairaita ja surevia ja vaarantavat henkensä auttaakseen ihmisiä sodan runtelemilla alueilla eri puolilla maailmaa. Pastori Justin Welby kertoi Canterburyn katedraalissa pitämässään saarnassa, että Brysselin tapahtumat voivat luonnollisesti saada meidät "toimimaan pelokkaasti ja näkemään maailman, jossa pelko voittaa". Mutta hän sanoi: "Pääsiäinen julistaa meille lihassa ja veressä, että pelko, kuolema ja kauhu eivät ole viimeisiä sanoja. Myös paavi Franciscus on julistanut pääsiäisen toivon sanomaa ja kehottanut kristittyjä olemaan antamatta pelon ja pessimismin "vangita" heitä. Puhuessaan tiukkojen turvatoimien keskellä Vatikaanissa lauantai-iltana paavi sanoi: "Älkäämme antako pimeyden ja pelon häiritä meitä ja hallita sydämiämme." Pitkäperjantaina hän tuomitsi "terroritekoja, joihin ovat syyllistyneet joidenkin uskontojen kannattajat, jotka häpäisevät Jumalan nimen ja jotka käyttävät pyhää nimeä oikeuttamaan ennennäkemättömän väkivaltaisuutensa".</w:t>
      </w:r>
    </w:p>
    <w:p>
      <w:r>
        <w:rPr>
          <w:b/>
        </w:rPr>
        <w:t xml:space="preserve">Tulos</w:t>
      </w:r>
    </w:p>
    <w:p>
      <w:r>
        <w:t xml:space="preserve">Yhdistyneen kuningaskunnan on "pidettävä yhtä ja puolustettava" kristillisiä arvojaan terrorismin uhan edessä, David Cameron sanoi pääsiäissanomassaan.</w:t>
      </w:r>
    </w:p>
    <w:p>
      <w:r>
        <w:rPr>
          <w:b/>
        </w:rPr>
        <w:t xml:space="preserve">Esimerkki 1.5842</w:t>
      </w:r>
    </w:p>
    <w:p>
      <w:r>
        <w:t xml:space="preserve">Pankki pahoitteli, että sen virheet olivat johtaneet siihen, että jotkut asiakkaat olivat käyttäneet tilejään esimerkiksi rahanpesuun vuosina 2010-2016. ING:n toimitusjohtaja Ralph Hamers sanoi pankin ottavan "täyden vastuun". Hän sanoi, että pankin toiminnan on "täytettävä korkeimmat standardit" ja että sen laiminlyönti oli "mahdotonta hyväksyä". Alankomaiden ING:n toimitusjohtaja Vincent van den Boogert sanoi, että pankki "ryhtyy useisiin vankkoihin toimenpiteisiin sääntöjen noudattamiseen liittyvien riskien hallinnan vahvistamiseksi". "Kollektiivisia puutteita" Alankomaiden viranomaisten tutkimuksessa ei löytynyt todisteita siitä, että ING:n henkilökunta olisi auttanut asiakkaita, jotka ovat saattaneet käyttää pankkipalveluja mahdolliseen rikolliseen toimintaan. Virheet eivät johtuneet yksittäisistä henkilöistä, vaan pikemminkin "kollektiivisista puutteista kaikilla vastuullisilla johtotasoilla". Tästä huolimatta ING on ryhtynyt toimenpiteisiin useita entisiä johtavia työntekijöitä vastaan, muun muassa pidättämällä osan heidän rahapaketeistaan. Alankomaiden syyttäjät totesivat lausunnossaan: "Asiakkaat pystyivät vuosien ajan käyttämään ING:n pankkitilejä rikolliseen toimintaan melko häiriöttä. "ING:n olisi pitänyt nähdä, että näiden pankkitilien kautta kulkevat rahavirrat olivat mahdollisesti peräisin rikollisuudesta." Pankille määrättiin 675 miljoonan euron sakko, ja se velvoitettiin maksamaan lisäksi 100 miljoonaa euroa takaisinmaksua, jotta se voisi korvata sen, että se ei käyttänyt tarpeeksi henkilöstöä kuuden vuoden aikana.</w:t>
      </w:r>
    </w:p>
    <w:p>
      <w:r>
        <w:rPr>
          <w:b/>
        </w:rPr>
        <w:t xml:space="preserve">Tulos</w:t>
      </w:r>
    </w:p>
    <w:p>
      <w:r>
        <w:t xml:space="preserve">Hollantilainen ING-pankki on suostunut maksamaan 775 miljoonan euron (897 miljoonan dollarin; 698 miljoonan punnan) suuruiset sakot ja muut maksut myönnettyään virheet talousrikollisuuden estämiseen tähtäävissä toimissaan.</w:t>
      </w:r>
    </w:p>
    <w:p>
      <w:r>
        <w:rPr>
          <w:b/>
        </w:rPr>
        <w:t xml:space="preserve">Esimerkki 1.5843</w:t>
      </w:r>
    </w:p>
    <w:p>
      <w:r>
        <w:t xml:space="preserve">Corbyn oli matkalla Lontoosta Newcastleen aiemmin tässä kuussa. Virgin Trains on julkaissut valvontakamerakuvaa, joka näyttää olevan ristiriidassa Corbynin kertomuksen kanssa. Corbynin johtajakampanjatiimi kertoi myöhemmin, että kun työväenpuolueen johtaja nousi junaan, hän ei ollut löytänyt varaamattomia istumapaikkoja, mutta junahenkilökunta löysi hänelle paikkoja, kun eräs perhe oli nostettu ensimmäiseen luokkaan. Seuraavassa kerrotaan, mitä twiittaajat todella ajattelevat koko tapauksesta, josta on nopeasti tulossa tunnettu nimellä #Traingate. Koonnut Nana Prempeh, BBC:n UGC- ja Social News -tiimi.</w:t>
      </w:r>
    </w:p>
    <w:p>
      <w:r>
        <w:rPr>
          <w:b/>
        </w:rPr>
        <w:t xml:space="preserve">Tulos</w:t>
      </w:r>
    </w:p>
    <w:p>
      <w:r>
        <w:t xml:space="preserve">Se, mikä alkoi siitä, että työväenpuolueen johtaja Jeremy Corbyn kuvattiin istumassa junan lattialla valittaen ylikansoituksesta, on muuttunut kiistaksi Virgin Trainsin kanssa siitä, oliko paikkoja todella saatavilla.</w:t>
      </w:r>
    </w:p>
    <w:p>
      <w:r>
        <w:rPr>
          <w:b/>
        </w:rPr>
        <w:t xml:space="preserve">Esimerkki 1.5844</w:t>
      </w:r>
    </w:p>
    <w:p>
      <w:r>
        <w:t xml:space="preserve">Asukas Rachel Jones näki maanantaina Dukes Barn -aktiviteettikeskuksessa Beeleyssä, Derbyshiren osavaltiossa, ja hänen sosiaalisessa mediassa julkaisemansa postauksen huomasivat twitchkerit. Asiantuntijat uskovat, että Keski-Siperiassa pesivä lintu on ajautunut Britanniaan "voimakkaiden itätuulten" vaikutuksesta. Keskukseen odotetaan tiistaina saapuvan satoja ihmisiä lisää. Päivityksiä tähän juttuun ja muuta Derbyshirestä Colin Higginson, joka on vammaisia lapsia auttavan hyväntekeväisyysjärjestön keskusjohtaja, sanoi, ettei hän ole "koskaan nähnyt mitään vastaavaa", ja väitti, että yksi henkilö oli lentänyt Belgiasta nähdäkseen linnun. Lintuharrastaja Philip Garnett ajoi tiistaiaamuna Boltonista keskukseen nähdäkseen linnun vilauksen. Hän sanoi: "Olen käynyt Aasiassa noin 20 kertaa, enkä ole koskaan nähnyt sellaista. Se on niin harvinainen." Nick Brown, Derbyshire Wildlife Trustin luontotiedustelupäällikkö, kertoi, että tämä on 12. kerta, kun tummahipiäinen on nähty Britanniassa - tosin jotkut tirppaajat väittivät, että se on 13. kerta, kun lintu on nähty näillä rannikoilla. Brown sanoi: "Lokakuussa puhalsi paljon itätuulta, joka lennätti länteen paljon lintuja, joiden olisi pitänyt lentää etelään. Tavallisesti muutto alkaa lokakuussa ja päättyy marraskuussa, joten tämä lintu on luultavasti ollut täällä jo jonkin aikaa". "Lintu pesii Siperiassa, ja se näyttää punatulkulta. Se on suunnilleen mustarastaan kokoinen. "Se syö yleensä marjoja. Kun marjat kuivuvat, se luultavasti vain katoaa jonkin ajan kuluttua. Se saattaa yrittää lähteä etelään, koska sillä on vaisto lähteä syksyllä etelään."</w:t>
      </w:r>
    </w:p>
    <w:p>
      <w:r>
        <w:rPr>
          <w:b/>
        </w:rPr>
        <w:t xml:space="preserve">Tulos</w:t>
      </w:r>
    </w:p>
    <w:p>
      <w:r>
        <w:t xml:space="preserve">Lintuharrastajat ovat rynnänneet erääseen kylään nähdäkseen vilauksen harvinaisesta aasialaisesta linnusta.</w:t>
      </w:r>
    </w:p>
    <w:p>
      <w:r>
        <w:rPr>
          <w:b/>
        </w:rPr>
        <w:t xml:space="preserve">Esimerkki 1.5845</w:t>
      </w:r>
    </w:p>
    <w:p>
      <w:r>
        <w:t xml:space="preserve">Kulkue, johon kuului vaunuja, soittokuntia ja tanssijoita, lähti liikkeelle kello 12.00 GMT kaupungin Digbethin alueelta. Viime vuonna yli 80 000 ihmistä osallistui juhlaan. Digbethin läpi vuodesta 1996 lähtien kulkenutta kulkuetta pidetään maailman kolmanneksi suurimpana New Yorkin ja Dublinin kulkueiden jälkeen. Tänä vuonna juhlallisuudet on järjestetty Pyhän Patrickin päivän varsinaisena päivänä, ja niiden teemana on The Gathering, jonka järjestäjien mukaan tarkoituksena on kannustaa irlantilaissyntyisiä ihmisiä vierailemaan esi-isiensä kreivikunnassa, kaupungissa tai kylässä. Pat Murphy-Wright, Irish in Birmingham -hyväntekeväisyysjärjestön kulttuurikehitysvastaava, sanoi: "Paraati kertoo ihmisten syleilevän juuriaan ja auttaa opettamaan paikallisissa kouluissa lapsille heidän kulttuuritaustaansa." Birminghamin pormestari John Lines kertoi BBC Newsille, että juhlallisuudet sujuivat todella hyvin. Hän sanoi: "Kaikki on hyvin: Lines sanoi: "Sää näyttää hyvältä, ja kaikki hymyilevät. Ihanat puvut - ihmiset ovat varmaan valmistautuneet tähän koko vuoden. "Emmekö olekin onnekkaita Birminghamissa?"</w:t>
      </w:r>
    </w:p>
    <w:p>
      <w:r>
        <w:rPr>
          <w:b/>
        </w:rPr>
        <w:t xml:space="preserve">Tulos</w:t>
      </w:r>
    </w:p>
    <w:p>
      <w:r>
        <w:t xml:space="preserve">Kymmenettuhannet ihmiset ovat kerääntyneet Birminghamin kaduille vuosittaiseen Pyhän Patrickin päivän paraatiin.</w:t>
      </w:r>
    </w:p>
    <w:p>
      <w:r>
        <w:rPr>
          <w:b/>
        </w:rPr>
        <w:t xml:space="preserve">Esimerkki 1.5846</w:t>
      </w:r>
    </w:p>
    <w:p>
      <w:r>
        <w:t xml:space="preserve">"En ole rokotevastainen", Rogan sanoi. "Uskon, että ne ovat turvallisia, ja kannustan monia ihmisiä ottamaan niitä." Rogan ei kuitenkaan perunut ehdotustaan, jonka mukaan nuoret ja terveet eivät "tarvitse" rokotteita, mikä herätti vastareaktiota Valkoisen talon virkamiehiltä. Asiantuntijoiden mukaan kaikkien yli 16-vuotiaiden tulisi rokottaa itsensä, jotta viruksen leviäminen voidaan estää. The Joe Rogan Experience oli Spotifyn suosituin podcast vuonna 2020, vaikka suoratoistojätti ei kertonut, kuinka monta kertaa hänen jaksojaan ladattiin. Roganilla on yli seitsemän miljoonaa seuraajaa Twitterissä ja 12,5 miljoonaa seuraajaa Instagramissa. Spotify osti hänen podcastinsa viime vuonna yli 100 miljoonalla dollarilla (77 miljoonalla punnalla). Roganin kommenteista kysyttäessä Yhdysvaltain tartuntatautien huippuasiantuntija tohtori Anthony Fauci toisti asiantuntijoiden ohjeet, joiden mukaan rokottamattomat, oireettomat ihmiset voivat silti levittää Covid-19-tautia. "Vaikka sinulla ei olisi mitään oireita, levität tautia", tohtori Fauci sanoi. Rogan esitti kommenttinsa podcastinsa 23. huhtikuuta julkaistussa jaksossa, josta Media Matters kertoi ensimmäisenä tällä viikolla. Kyseisessä jaksossa Rogan kertoi kuuntelijoille, ettei hän suosittelisi rokotetta terveelle 21-vuotiaalle. "Jos olet terve ihminen, harrastat liikuntaa koko ajan, olet nuori ja syöt hyvin... en usko, että sinun tarvitsee olla huolissasi tästä." Vastatessaan kritiikkiin podcastissaan torstaina Rogan sanoi, että argumentti, jonka mukaan nuoret tarvitsevat rokotetta "muiden ihmisten vuoksi", on järkevä. "Mutta se on eri argumentti", hän lisäsi. Ja Rogan korosti, ettei hänen pitäisi olla tieteellisten neuvojen lähde. "En ole lääkäri", hän sanoi. "En ole arvostettu tietolähde, edes minulle." Televisiojuontajaksi muuttunut mediamoguli herättää säännöllisesti kiistoja suorasukaisella ja joskus kiihkoilevalla tyylillään lähetyksissä. Häntä on syytetty seksistisistä, rasistisista ja transfobisista kommenteista podcastissaan. Rogan on kiistänyt nämä syytökset ja sanonut, että hänen kommenttinsa oli irrotettu asiayhteydestään. Riski vastaan sananvapaus Joe Rogan on Spotifyn suuri vetonaula - niin suuri, että hänen ohjelmansa mainittiin Spotifyn neljännesvuosittaisessa tulospuhelussa. Joe Roganin podcast oli "tuottanut yli odotusten", yhtiö sanoi. Spotify haluaa olla paikka, jossa podcasteja voi kuunnella, ja Joe Rogan Experience on tärkeä osa tätä strategiaa. Tulet ehkä Joe Roganin takia, mutta jäät kuuntelemaan muita podcasteja. Spotify sanoo, että podcastien kuuntelijoiden määrä on kasvanut voimakkaasti pandemian jälkeen. Roganin kaltaisen kiistanalaisen hahmon ympärille kietoutumisella on kuitenkin vaaransa - ja tämä saaga havainnollistaa tätä riskiä. Kun Rogan allekirjoitti sopimuksen Spotifyn kanssa, hän sanoi, että hänellä olisi toimituksellinen kontrolli. Spotify on julkisesti tukenut podcasteria. Spotifylla on kuitenkin valta vetää podcast pois. Kuten aina, Big Tech sanoo yrittävänsä tasapainoilla kahden asian välillä: yleisölle aiheutuvan riskin ja sananvapauden välillä. On kuitenkin aina kolmaskin tekijä. Raha. Kun podcast-tarjontasi keulakuva sanoo jotain, mitä Yhdysvaltain poliitikot, Valkoinen talo ja lääketieteen asiantuntijat pitävät vaarallisena, se ei näytä hyvältä Spotifyn brändin kannalta. Toistaiseksi näyttää siltä, että Spotify on valmis tukemaan podcasteria, ja Rogan toivoo, että hänen perääntymisensä vetää rajan asian alle. Rogan ei ole ainoa yhdysvaltalainen julkisuuden henkilö, jota syytetään rokotevastaisista huomautuksista. Yhdysvaltain nykyinen varapresidentti Kamala Harris sanoi viime vuoden vaalikampanjan aikana, ettei hän luota mihinkään Trumpin hallinnon hyväksymään rokotteeseen. Yhdysvaltain silloinen varapresidentti Mike Pence syytti häntä "politiikasta ihmisten elämillä". Kaksi koronavirusrokotetta - Pfizer ja Moderna - saivat sittemmin Trumpin aikana luvan. Harris sai Moderna-rokotuksen vaalien jälkeen ja sanoi silloin, että se oli turvallinen. Viime vuonna sekä Rogan että Spotify joutuivat kohtaamaan kritiikkiä salaliittoteoreetikko Alex Jonesin esiintymisestä hänen ohjelmassaan. Suoratoistojätti on toistaiseksi puolustanut tähtijuontajaansa ja mainostanut Roganin podcastia tällä viikolla julkaistussa ensimmäisen neljänneksen tulosraportissaan. Spotify ei vastannut välittömästi BBC:n kommenttipyyntöön. "Meillä on 8 miljoonaa tekijää ja satoja miljoonia sisältöjä", Spotifyn toimitusjohtaja Daniel Ek sanoi Bloomberg Newsille. "Meillä on sisältöpolitiikka, ja poistamme sisältöjä, jotka rikkovat sitä." Yhdysvaltain ja maailman terveysviranomaiset ovat todenneet Covid-19-rokotteet turvallisiksi ja tehokkaiksi tartuntojen ehkäisyssä, ja turvallisuustarkastukset jatkuvat kaikkialla maailmassa. Asiantuntijat ovat varoittaneet, että väärät tiedot ovat ruokkinut rokotteiden epäröintiä. Yhdysvalloissa lähes 100 miljoonaa ihmistä on rokotettu kokonaan. Tällä viikolla presidentti Joe Biden kehotti kaikkia amerikkalaisia ottamaan rokotteen ja kutsui sitä "isänmaalliseksi velvollisuudekseen".</w:t>
      </w:r>
    </w:p>
    <w:p>
      <w:r>
        <w:rPr>
          <w:b/>
        </w:rPr>
        <w:t xml:space="preserve">Tulos</w:t>
      </w:r>
    </w:p>
    <w:p>
      <w:r>
        <w:t xml:space="preserve">Yhdysvalloissa erittäin suosittu podcast-juontaja Joe Rogan on perunut kommenttinsa, jonka mukaan nuoret, terveet ihmiset voisivat jättää koronavirusrokotteen ottamatta.</w:t>
      </w:r>
    </w:p>
    <w:p>
      <w:r>
        <w:rPr>
          <w:b/>
        </w:rPr>
        <w:t xml:space="preserve">Esimerkki 1.5847</w:t>
      </w:r>
    </w:p>
    <w:p>
      <w:r>
        <w:t xml:space="preserve">Ihmisiä kehotettiin pysymään kotona ensimmäisen maailmansodan jälkeisenä 102. välirauhapäivänä, jolloin muistettiin konfliktissa kuolleita. Joka vuosi pidetään kahden minuutin hiljaisuus 11. kuukauden 11. päivän 11. tunnilla. Sen sijaan, että ihmiset kokoontuisivat yhteen, heitä kehotettiin viettämään hiljaisuutta kotona tai katsomaan tähtiä muistellakseen kaatuneita. Pääministeri Mark Drakeford pyysi ihmisiä viettämään tätä päivää Walesin uusien valtakunnallisten Covid-19-rajoitusten mukaisesti. Hän, yhdessä kabinettijäsenten ja Walesin toimiston henkilöstön kanssa Cathays Parkissa ja Walesin parlamentissa Cardiff Bayssä pidettiin tauko kello 11.00 GMT. 'Anna nyökkäys' Cardiffista kotoisin oleva Paul Yates, kuninkaallisen tykistön veteraani, ei ole voinut kokoontua vanhojen toveriensa ja muiden veteraaniensa kanssa. "Varmistan, että pääsen ulos kävelylle ja ajattelemaan, pidän barettia", hän sanoi. "Uskon, että jos kaverit käyttävät mitaleitaan, vain näkyvät yhteisössä, että olet veteraani, että merkitset tuon päivän ja että olemme olemassa toisillemme kantamalla mitaleita, kantamalla barettia, voimme antaa toisillemme nyökkäyksen, hieman sosiaalista etäisyyttä kunnioitusta, se on kaikki, mitä kaverit haluavat."" "Todella tärkeää" Myös monet supermarketit ja äskettäin uudelleen avatut ei-tärkeät kaupat noudattivat hiljaisuutta. Cardiff Bayssä sijaitsevan Morrisons-supermarketin henkilökunta ja asiakkaat pysähtyivät muistamaan kaatuneita muistoksi muistosunnuntaina kello 11.00 GMT ja aikoivat tehdä niin myös keskiviikkona . Myymälän johtaja Shannon Goodwin sanoi: "Asiakkaat ovat aina todella kunnioittavia, he aina pysähtyvät, kunnioittavat hiljaisuutta ja jatkavat sen jälkeen ja kunnioittavat sitä, että me henkilökuntana osallistumme kahden minuutin hiljaisuuteen. "Se on meille todella tärkeää." "Katso tähtiä" Keskiviikkona klo 19.00 Cardiffissa sijaitsevalla Cathaysin hautausmaalla sytytetään yötaivaalle valonheittimet, jotka näkyvät kilometrien päähän kansainyhteisön sotahautojen hautapaikalta. Se on yksi neljästä paikasta eri puolilla Yhdistynyttä kuningaskuntaa, jotka osallistuvat Shine On -kampanjaan kaatuneiden muistoksi. Valonheittimet lähetetään myös Commonwealth War Graves Commissionin (CWGC) Plymouthin laivaston muistomerkiltä, Brookwoodin sotilashautausmaalta Surreyssä ja Edinburghin Rosebankin hautausmaalta. Cathaysin hautausmaalla lepää yli 700 ensimmäisen ja toisen maailmansodan sotilasta ja liittoutuneiden sotilasta. Haudoista huolehtiva CWGC kannustaa kaikkia katsomaan klo 19.00 hetkeksi tähtiin ja muistamaan niitä, jotka ovat antaneet henkensä maansa puolesta. Nimet palavat kirkkaina", pääjohtaja Barry Murphy sanoi: "Yli sadan vuoden ajan olemme kokoontuneet samaan aikaan samana päivänä laskemaan päämme ja ajattelemaan niitä, jotka uhrasivat henkensä meidän elämämme puolesta kahden maailmansodan aikana - mutta tänä vuonna on toisin. "Vaikka emme voi kokoontua yhteen henkilökohtaisesti, voimme silti varmistaa, että heidän nimensä palavat kirkkaina. "Ei vain yhtenä päivänä, vaan kaikkina tulevina päivinä ja öinä. "Tänä vuonna muistopäivänä katsomme siis yötaivaan tähtiin ja muistamme kaatuneita. Kaikkia 1,7 miljoonaa heistä." Aselepo oli tulitauko, joka lopetti vihollisuudet liittoutuneiden ja Saksan välillä 11. marraskuuta 1918. Se ei itse päättänyt ensimmäistä maailmansotaa, mutta se oli sopimus, joka lopetti taistelut länsirintamalla, kun pysyvän rauhan ehdoista keskusteltiin.</w:t>
      </w:r>
    </w:p>
    <w:p>
      <w:r>
        <w:rPr>
          <w:b/>
        </w:rPr>
        <w:t xml:space="preserve">Tulos</w:t>
      </w:r>
    </w:p>
    <w:p>
      <w:r>
        <w:t xml:space="preserve">Välirauhan kunniaksi on järjestetty hiljaisia jumalanpalveluksia, koska Covid-19:n määräykset kieltävät suuret tapahtumat.</w:t>
      </w:r>
    </w:p>
    <w:p>
      <w:r>
        <w:rPr>
          <w:b/>
        </w:rPr>
        <w:t xml:space="preserve">Esimerkki 1.5848</w:t>
      </w:r>
    </w:p>
    <w:p>
      <w:r>
        <w:t xml:space="preserve">Chris Gard ja Connie Yates valittavat korkeimman oikeuden viime kuussa tekemästä päätöksestä, jonka mukaan erikoislääkärit voivat siirtää Charlie-pojan palliatiiviseen hoitoon. Tuomioistuin kuuli, että hänen vanhempansa "haluavat käyttää kaikki mahdolliset vaihtoehdot loppuun" ja viedä hänet Yhdysvaltoihin jatkohoitoon. Lääkärit uskovat, että yhdeksän kuukauden ikäisellä vauvalla on peruuttamaton aivovaurio. Great Ormond Street Hospitalin asianajajat kertoivat oikeudelle, että vauva ei näe, kuule, ääntele tai liiku. Vanhempien asianajaja Richard Gordon, QC, sanoi valituskäsittelyssä, että sairaalan asiantuntijat "anastavat vanhempien tehtävät" ja "pyrkivät pitämään Charlie Gardin sairaalassa". Viitaten heidän toiveisiinsa viedä Charlie ulkomaille terapiakokeiluun Gordon sanoi, että pariskunta uskoi, ettei se aiheuttaisi "merkittävää haittaa" heidän lapselleen, eivätkä he halunneet katsoa taaksepäin ja miettiä "mitä jos?". Vanhempien asianajajat väittivät myös, että korkeimman oikeuden tuomari Francis ei antanut riittävästi painoarvoa Charlien oikeudelle elämään päätöstä tehdessään. Charlie, joka syntyi terveenä 4. elokuuta 2016, sairastaa mitokondrioiden köyhtymisoireyhtymää, joka vaikuttaa geneettisiin rakennuspalikoihin, jotka tuottavat energiaa soluille. Se aiheuttaa etenevää lihasheikkoutta ja aivovaurioita. Great Ormond Streetiä edustavat asianajajat kertoivat oikeudessa, että kenenkään on vaikea tietää, onko Charliella kipuja sairauden aiheuttamien tuhojen vuoksi. Katie Gollop QC sanoi, että kaikki jatkohoito jättäisi yhdeksän kuukauden ikäisen lapsen "olemassaolon tilaan". Korkeimman oikeuden käsittelyn aikana lääkärit olivat väittäneet, että elintoimintojen jatkaminen ei hyödyttäisi Charlieta vaan "pitkittäisi kuolemanprosessia". Tuomari Francis oli samaa mieltä ja päätti, että Charlien edun mukaista olisi siirtää hänet palliatiiviseen hoitoon. Länsi-Lontoon Bedfontissa asuvat vauvan vanhemmat ovat keränneet yli 1,3 miljoonaa puntaa poikansa hoitamiseksi ulkomailla. Vetoomustuomioistuimen tuomio julkistetaan torstaina klo 13.30 BST.</w:t>
      </w:r>
    </w:p>
    <w:p>
      <w:r>
        <w:rPr>
          <w:b/>
        </w:rPr>
        <w:t xml:space="preserve">Tulos</w:t>
      </w:r>
    </w:p>
    <w:p>
      <w:r>
        <w:t xml:space="preserve">Harvinaista geneettistä sairautta sairastavan vauvan vanhemmat ovat kehottaneet muutoksenhakutuomareita olemaan estämättä heidän "ainoaa jäljellä olevaa toivoa" vauvan selviytymisestä.</w:t>
      </w:r>
    </w:p>
    <w:p>
      <w:r>
        <w:rPr>
          <w:b/>
        </w:rPr>
        <w:t xml:space="preserve">Esimerkki 1.5849</w:t>
      </w:r>
    </w:p>
    <w:p>
      <w:r>
        <w:t xml:space="preserve">Pariskunta sai 10 vuoden porttikiellon kampukselle, mutta se lyheni 12 kuukauteen, kun he olivat valittaneet asiasta. Yksi kohteena olleista naisista oli sanonut tuntevansa "kauhua siitä, että nämä pojat olisivat seminaareissani". Warwickin mukaan miehet ovat nyt vahvistaneet, etteivät he palaa syyskuussa. Viime viikolla opiskelijat reagoivat vihaisesti uutiseen, että heidän kieltojaan oli lyhennetty, ja käyttivät Twitterissä hashtagia #ShameOnYouWarwick. 'Yleinen paheksunta' Yliopiston verkkosivuilla maanantaina iltapäivällä julkaistussa päivityksessä varakansleri Stuart Croft sanoi: "Olemme sitoutuneet varmistamaan yhteisömme turvallisuuden. "Olen tänään puhunut kyseisten kahden nuoren miehen kanssa ja vahvistan, että kumpikaan heistä ei palaa yliopistoon. "Kuuntelen edelleen opiskelijoiden, henkilökunnan ja kaikkien yhteisömme jäsenten näkemyksiä täällä Warwickissa ja tuen heitä, jotta voimme oppia tästä kokemuksesta." Päivitys tuli, kun eräs Warwickin professori kertoi opiskelijalehti The Boarille, että heidän olisi "täysin kestämätöntä" jatkaa opintojaan. Vastauksena uutiseen siitä, että miehet eivät palaa, yksi Facebookin ryhmäkeskustelussa kohteena olleista naisista sanoi: "Emme vieläkään tiedä, miten miesten lähtö tapahtui. "Voi yksinkertaisesti olla, että he ovat päättäneet olla palaamatta takaisin julkisen paheksunnan keskellä." Heidän päätöksensä jäädä pois ei ole "voitto yliopistolle", hän jatkoi ja lisäsi: "Voitto on niiden kurinpitoprosessien täydellinen uudelleentarkastelu, jotka mahdollistivat tämän epäonnistumisen." The Boar kertoi chatista ensimmäisen kerran viime kesänä. Useat mukana olleista rohkaisivat muita raiskaamaan tiettyjä opiskelijoita, ja yhdessä viestissä sanottiin: "Joskus on hauskaa vain villiintyä ja raiskata sata tyttöä". Toisessa viestissä sanottiin: "Raiskaa koko kämppä, jotta saatte kaikille [opetuksen]." Toinen viesti sisälsi rasistisesti loukkaavan termin ja antisemitististä kieltä. Eräässä vaiheessa eräs käyttäjä kirjoitti: "Raiskaa hänet kadulla kaikkien katsellessa", ja toinen vastasi, että se "ei olisi edes epäreilua". Yliopiston kurinpitotutkinnan jälkeen viisi opiskelijaa hyllytettiin. Kahdelle annettiin 10 vuoden porttikielto, kahdelle vuoden porttikielto ja yhdelle elinikäinen porttikielto. Aiemmin antamassaan lausunnossa Warwickin johtoryhmän jäsen, professori Christine Ennew totesi, että yliopisto oli tietoinen siitä, että käytös oli "vastenmielistä ja tuomittavaa", ja pahoitteli, että päätös lyhentää kieltoa oli "järkyttänyt niin monia yhteisön jäseniä ja muita". Hän sanoi, että yksityisyyden suojaan liittyvistä syistä he eivät voi kommentoida yksityiskohtia.</w:t>
      </w:r>
    </w:p>
    <w:p>
      <w:r>
        <w:rPr>
          <w:b/>
        </w:rPr>
        <w:t xml:space="preserve">Tulos</w:t>
      </w:r>
    </w:p>
    <w:p>
      <w:r>
        <w:t xml:space="preserve">Kaksi Warwickin yliopiston opiskelijaa, jotka osallistuivat raiskauksella uhkaavaan nettiryhmäkeskusteluun, eivät palaa takaisin, vaikka heidän läsnäolokieltonsa on kumottu.</w:t>
      </w:r>
    </w:p>
    <w:p>
      <w:r>
        <w:rPr>
          <w:b/>
        </w:rPr>
        <w:t xml:space="preserve">Esimerkki 1.5850</w:t>
      </w:r>
    </w:p>
    <w:p>
      <w:r>
        <w:t xml:space="preserve">Muun muassa Amazon, Apple ja Facebook väittävät, että väliaikaiset viisumikiellot vahingoittavat yhdysvaltalaisia yrityksiä. Trump asetti rajoituksia joillekin ulkomaisille työntekijöille turvatakseen amerikkalaisten työpaikat viruspandemian aikana. Monet niistä, joita toimenpiteet koskevat, ovat intialaisia teknologiatyöntekijöitä. Myös Microsoft, Netflix, Twitter ja muut suuret teknologiayritykset tukivat kanteita, jotka suuret yhdysvaltalaiset yritysjärjestöt jättivät viime kuussa. Näihin toimialaryhmiin kuuluivat 14 000 yritystä edustava National Association of Manufacturers ja Yhdysvaltain suurin liike-elämän järjestö, Yhdysvaltain kauppakamari. Kanteessa väitettiin, että kesäkuussa julkistetut viisumirajoitukset vahingoittavat yhdysvaltalaisia yrityksiä. Yritysten mukaan Trumpin julistus perustui "väärään oletukseen", että se suojelisi amerikkalaisia työpaikkoja, koska se tarkoittaisi, että ne joutuisivat nyt ehkä työllistämään ihmisiä muissa maissa. Kirjelmässä sanottiin: "Maailmanlaajuiset kilpailijat muun muassa Kanadassa, Kiinassa ja Intiassa tarttuvat tilaisuuteen houkutella hyvin koulutettuja, innovatiivisia henkilöitä. "Amerikkalaiset yritykset pyrkivät sopeutumaan ja palkkaavat tarvittavia osaajia työskentelemään maan rajojen ulkopuolelle", kirjeessä jatketaan. Ne väittivät myös, että se voisi aiheuttaa korvaamatonta vahinkoa amerikkalaisille yrityksille ja työntekijöille ja vahingoittaa entisestään Yhdysvaltojen jo ennestään vaikeuksissa olevaa taloutta. Trumpin julistus keskeytti erilaisten ulkomaalaisten työntekijöiden maahantulon tämän vuoden loppuun asti. Piilaakson reaktio Pian kesäkuussa annetun ilmoituksen jälkeen jotkut Amerikan suurimmista teknologiayrityksistä tuomitsivat siirron. Facebook sanoi, että määräyksessä "käytetään Covid-19-pandemiaa perusteena maahanmuuton rajoittamiselle", ja varoitti: "Todellisuudessa siirto pitää korkeasti koulutetut lahjakkuudet poissa Yhdysvalloista vaikeuttaa maamme elpymistä entisestään". Apple-pomo Tim Cook kirjoitti Twitterissä olevansa "syvästi pettynyt" uuteen määräykseen, kun taas Googlen ja YouTuben emoyhtiön Alphabetin johtaja Sundar Pichai sanoi, että maahanmuutto on ratkaisevan tärkeää hänen yhtiönsä ja maan menestykselle. Amazon, joka sai viime vuonna yli 3 000 H-1B-viisumia - enemmän kuin mikään muu yritys - kutsui määräystä "lyhytnäköiseksi". Keitä asia koskee? Trumpin hallinnon mukaan jäädytys vaikuttaa noin 525 000 ihmiseen. Tähän sisältyy arviolta 170 000 ihmistä, jotka estettiin päätöksellä jatkaa joidenkin uusien vihreiden korttien kieltoa, jolla ulkomaalaisille myönnetään pysyvä oleskelulupa. Valkoinen talo ilmoitti ensimmäisen kerran huhtikuussa, että se aikoo pysäyttää kyseiset viisumit. Uusien rajoitusten ei odoteta vaikuttavan nykyisiin viisuminhaltijoihin. Määräys koskee myös H-1B-viisumeita, joista monet myönnetään intialaisille teknologiatyöntekijöille. Kriitikot sanovat, että näiden viisumien ansiosta Piilaakson yritykset ovat voineet ulkoistaa amerikkalaisia työpaikkoja huonommin palkatuille ulkomaisille työntekijöille. Viime vuonna noin 225 000 hakemusta kilpaili 85 000:sta H1-B-viisumiohjelman kautta käytettävissä olevasta paikasta.</w:t>
      </w:r>
    </w:p>
    <w:p>
      <w:r>
        <w:rPr>
          <w:b/>
        </w:rPr>
        <w:t xml:space="preserve">Tulos</w:t>
      </w:r>
    </w:p>
    <w:p>
      <w:r>
        <w:t xml:space="preserve">Jotkut Amerikan suurimmista teknologiayrityksistä tukivat maanantaina presidentti Donald Trumpin ulkomaalaisia työntekijöitä koskevien rajoitusten haastamista.</w:t>
      </w:r>
    </w:p>
    <w:p>
      <w:r>
        <w:rPr>
          <w:b/>
        </w:rPr>
        <w:t xml:space="preserve">Esimerkki 1.5851</w:t>
      </w:r>
    </w:p>
    <w:p>
      <w:r>
        <w:t xml:space="preserve">Liikenneministeriö (DfT) ilmoitti, että First Trenitalia West Coast, MTR West Coast Partnership ja West Coast Partnership olivat kaikki olleet ehdolla. Toimilupa vastaa myös West Coast Main Line -linjasta. Myös South Eastern -liikennöintisopimusta varten on ilmoitettu neljä tarjoajaa. West Coast Partnership -hankkeen tapauksessa kaikilla kolmella tarjoajalla on muu kuin brittiläinen kumppani. DfT:n mukaan voittajan "odotetaan tekevän yhteistyötä HS2 Ltd:n kanssa HS2:n ensimmäisen palvelun käynnistämiseksi". Liikenneministeri Chris Grayling sanoi, että West Coast Partnership auttaisi varmistamaan, että HS2:sta tulee Britannian rautateiden selkäranka. West Coast Partnership on uusi rautatieliikenteen franchising-sopimus, jossa yhdistetään nykyinen InterCity West Coast -päärata ja suunnitellut HS2:n suurnopeusliikennepalvelut. Operaattori vastaa sekä West Coastin pääradan palveluista vuodesta 2019 alkaen että HS2:n ensimmäisten palveluiden liikennöinnistä vuonna 2026. West Coastin franchising-sopimusta hoitaa tällä hetkellä Virgin Trains Stagecoachin ja Virginin yhteisyrityksenä. Analyysi: Richard Westcott, liikennekirjeenvaihtaja Tässä on joitakin mielenkiintoisia elementtejä. Kumpaankin toimilupaan on kolme tarjoajaa, kun kyseessä on arvostettu West Coastin ja HS2:n kumppanuus, ja neljä, kun kyseessä on kiireinen South Easternin toimilupa. Muutama kuukausi sitten julkisten tilien komitea totesi pelkäävänsä, että junareittejä liikennöimään haluavien yritysten määrä "vähenee" ja että kilpailun puute voi nostaa kustannuksia. Hallitus haluaa vähintään kolme tarjoajaa jokaiseen toimilupaan, ja se on onnistunut tällä kertaa. Tämä johtuu siitä, että jotkut suhteellisen uudet tulokkaat haluavat päästä osallisiksi. Kiinalainen Guangshen Railway Company on mukana tarjouksessa, joka koskee vuonna 2026 avattavan HS2-linjan lippulaivaa, eikä se ole koskaan aiemmin tehnyt tarjousta. Kaksi japanilaisyritystä, jotka haluavat auttaa South Easternin johtamisessa, ovat vasta hiljattain osallistuneet muihin tarjouskilpailuihin. Ne liittyvät tavallisiin epäiltyihin, kuten Ranskan, Alankomaiden ja Italian valtionrautateihin. Ainoa hallitus, joka ei saa tehdä tarjousta brittiläisten rautatielinjojen hallinnoinnista, on oma hallituksemme. Matka-aikojen lyhentäminen First Trenitalia West Coast on First Rail Holdingsin ja italialaisen Trenitalian yhteisyritys. Aiemmin tänä vuonna se sai C2C-junaliikenteen toimiluvan. MTR West Coast Partnership on hongkongilaisen MTR Corporationin ja kiinalaisen Guangshen Railway Companyn yhteisyritys. West Coast Partnership on Stagecoach Groupin, Virgin Holdings Ltd:n ja ranskalaisen SNCF C3:n yhteisyritys. HS2 kulkee Lontoon ja Birminghamin välillä. Rakennustyöt alkavat myöhemmin tänä vuonna, ja sen odotetaan lyhentävän Birminghamin ja Lontoon välistä junamatkaa 32 minuutilla. HS2:n toinen Y-muotoinen vaihe avataan kahdessa vaiheessa. Rata Birminghamista Creween käynnistyy vuonna 2027, ja loput rakennustyöt - joihin kuuluu HS2:n uusi asema Manchesterin lentoasemalla - on määrä saada päätökseen kuusi vuotta myöhemmin. Seuraavaan South Eastern -lupaan, jota Graylng kuvaili yhdeksi Yhdistyneen kuningaskunnan vilkkaimmista, sillä se tarjoaa lähes 2 000 vuoroa joka arkipäivä, on neljä yritystä.</w:t>
      </w:r>
    </w:p>
    <w:p>
      <w:r>
        <w:rPr>
          <w:b/>
        </w:rPr>
        <w:t xml:space="preserve">Tulos</w:t>
      </w:r>
    </w:p>
    <w:p>
      <w:r>
        <w:t xml:space="preserve">West Coast Partnership -yhteistyökumppanuuden (West Coast Partnership) toimilupaa hakevat yhtiöt, jotka suunnittelevat ja hoitavat HS2-hankkeen suurnopeusjunayhteydet Lontoon ja Birminghamin välillä, on julkistettu.</w:t>
      </w:r>
    </w:p>
    <w:p>
      <w:r>
        <w:rPr>
          <w:b/>
        </w:rPr>
        <w:t xml:space="preserve">Esimerkki 1.5852</w:t>
      </w:r>
    </w:p>
    <w:p>
      <w:r>
        <w:t xml:space="preserve">Se oli "valonheittohetki - kuin olisin teleportattu takaisin muinaiseen Egyptiin", Danielle Wootton muistelee innostuneena, kun hän näki Boltonin museon egyptiläisen muumion ensimmäistä kertaa. "Yhtäkkiä siellä oli ihmisiä, jotka elivät satoja vuosia sitten ja aivan eri tavalla kuin minä Boltonissa. Oli ihmeellistä ajatella, että tämä toinen maailma oli olemassa, tämä menneisyys - keitä nämä ihmiset olivat ja mitä kieltä he puhuivat?" Ajan myötä Daniellesta tuli ammattimainen arkeologi ja asiantuntija Channel 4:n Time Team -ohjelmassa. Myöhemmin sama tapahtui Macclesfieldissä, 30 kilometriä etelään, kun Rebecca Holt käveli kaupungin West Park -museoon ja näki 15-vuotiaan temppelitytön muumiokotelon. "Olin luultavasti noin viisi ja muistan nähneeni muumion kotelon ensimmäistä kertaa, ja se oli pelkkää kiehtovaa. 'Äiti, mikä tämä on, mikä tämä on?' Kiehtovuuteni ei koskaan kadonnut", hän sanoo. Hän palasi museoon jatkuvasti, ja 14-vuotiaana hän oli museon vapaaehtoistyöntekijä, joka vietti siellä tuntikausia koulun jälkeen. Mentori, kunniakuraattori Alan Hayward, opetti häntä lukemaan hieroglyfejä ja käsittelemään esineitä. Nyt hän on 24-vuotias ja valmistui juuri arkeologian maisteriksi Oxfordin yliopistosta. Intohimo, jonka muumiot herättävät näissä kahdessa nuoressa naisessa, on periytynyt suoraan kahdelta naiselta, jotka asuivat heidän paikkakunnillaan sata vuotta aiemmin ja joiden kokoelmia varten museot rakennettiin: Annie Barlow Boltonissa ja Marianne Brocklehurst Macclesfieldissä. Itse asiassa Danielle Woottonin ja Annie Barlow'n välillä on vieläkin vahvempi yhteys. Barlow oli varakkaan myllynomistajan tytär, ja Daniellen oma isoäiti ja täti työskentelivät Barlow'n ja Jonesin perheen myllyissä. Juuri myllystä - joka kehräsi egyptiläistä puuvillaa Lancashiren kankaaksi - saadut rahat mahdollistivat sen, että Barlow pääsi tutkimaan egyptiläisiä hautoja. Marianne Brocklehurst puolestaan oli silkkitehtailijan perheestä. Omien matkojensa rahoittamisen lisäksi hän maksoi omasta pussistaan West Park -museon rakentamisen, josta Rebecca löysi inspiraationsa. Hänen perintönään ovat paitsi Egyptistä tuodut esineet myös hänen Niilin matkoistaan pitämänsä yksityiskohtaiset päiväkirjat ja luonnokset, jotka ovat ainoita tallenteita hautapaikoista ennen niiden häiritsemistä. Mutta on vielä kolmaskin pohjoisen myllyjen perijätär, joka vaikutti merkittävästi Yhdistyneen kuningaskunnan muumioihmettelyyn: Amelia Oldroyd, jonka löydöt on luetteloitu nahkasidottuihin kirjoihin Batleyssa sijaitsevan Bagshaw-museon arkistossa. Hän oli yksi ensimmäisistä, joka tutki Abydoksen hautakammion - joka on nyt luotu uudelleen museossa - sen jälkeen, kun se avattiin vuonna 1900 ensimmäistä kertaa 4 000 vuoteen. Aikana, jolloin miespuoliset keräilijät heittivät tekstiilit syrjään metsästäessään suuria muumiokoteloita ja kultaesineitä, Amelia toi mukanaan harvinaisen ehjän cartonnagen - papyruksesta tehdyn muumikääreen, johon oli maalattu kuolleen henkilön kasvot. Lue lisää Kuuntele Samira Ahmedin dokumentti The Victorian Queens of Ancient Egypt Radio 3:lla sunnuntaina 3. helmikuuta klo 18.45 tai kuuntele myöhemmin verkossa Kolmannen nuoren naisarkeologin, Kairossa syntyneen Heba Abd El Gawadin mukaan naispuolisilla löytöretkeilijöillä oli omaleimainen lähestymistapa, sillä he keskittyivät suurten hautakammioiden lisäksi myös intiimeihin, pieniin kannettaviin esineisiin. (Mahdollisesti yksi syy siihen, että nykyajan miespuoliset arkeologit pitivät heitä amatööreinä.) "Toisin kuin nykyään nähtävissä näyttelyissä, joissa keskitytään niin paljon kultaan, kuninkaallisiin figuureihin ja kaikkeen kiiltävään, heidän keräilytavoistaan voi mielestäni päätellä, että he olivat kiinnostuneita myös tavallisten ihmisten jokapäiväisestä elämästä", Heba sanoo. Hän viittaa myös heidän kokoelmiinsa kartonkipintaisista kasvokääreistä. "Muumioiden kasvoissa on tätä intiimiyttä. Voit nähdä silmät, ne katsovat sinua. Siinä voi nähdä ihmisen." Nykyään Danielle ja Rebecca keskittyvät myös pieniin kannettaviin muinaisesineisiin ja siihen, mitä ne paljastavat eletystä elämästä - meikkipurkkeihin, koruihin ja pieniin patsaisiin. Rebeccan suosikkiesine Macclesfieldin näyttelyssä on kuuden tuuman patsas kuningatar Tiistä, jolla on päällään suuri koristeellinen peruukki ja kädessään lotusviiri. "Se on yksi ensimmäisistä esineistä, joiden hieroglyfejä olen yrittänyt kääntää, joten se on minulle aivan erityinen", hän sanoo. "Kaiverrus itsessään on todella upea. Rakastan kuningatar Ti:tä - miten voimakas hän oli ja miten paljon vaikutusvaltaa hänellä oli." Heba, 26, kasvoi pyramideja katsellessaan ja mietti niiden luomiseen käytettyä ihmistyötä lukiessaan isänsä hänelle ostamia muinaisen Egyptin maailmaa käsitteleviä kirjoja, ja itse viktoriaaniset naiset kiehtovat häntä monitahoisesti. He olivat egyptologian pioneereja, jotka käyttivät julkisia tilauksia varainkeruuseen tuodakseen kulttuurin rikkauden takaisin tavallisten ihmisten ulottuville. Mutta he olivat myös siirtomaaryöstäjiä. Näiden viktoriaanisten naisten päiväkirjat ja luennot vangitsevat löytöretkien adrenaliinipöhinän. Amelia Edwards, toinen viktoriaaninen pioneeri, perusti Egyptin tutkimusrahaston, joka mahdollisti kuuluisan miespuolisen egyptologin Flinders Petrien kaivaukset. Erään kerran hän kirjoitti saaneensa heidän leirissään viestin heidän kanssaan matkustavalta taiteilijalta: "Tulkaa heti - olen löytänyt haudan sisäänkäynnin. Tuokaa voileipiä." Amelia kirjoitti kiiruhtaessaan hänen luokseen: "Koko tuon sunnuntai-iltapäivän raadoimme käsillämme ja polvillamme palavan auringon alla kuin paljaan elämän puolesta. Useammin kuin kerran, kun pysähdyimme hetkeksi hengähtämään, sanoimme toisillemme: 'Jos kotiväki näkisi meidät, mitä he sanoisivat!'". Mutta viktoriaaniset naiset osallistuivat innokkaasti eräänlaiseen keräilyn villiin länteen Niilin laaksossa taistellen British Museumin, Louvren ja Philadelphian Penn-museon syvempiä taskuja vastaan ja tinkien paikallisten jälleenmyyjien ja virkamiesten kanssa. Lahjonta ja varkaudet olivat arkipäivää. Marianne Brocklehurstin päiväkirjassa vitsaillaan antiikkiesineiden salakuljetuksesta. Macclesfieldin muumiolaatikko on tyhjä siksi, että hän heitti ruumiin, mahdollisesti veneensä yli laidan, Niiliin peläten, että haju saattaisi paljastaa varkauden. Heba sanoo: "Ehkä minulle voi olla kaksinkertaisen herkkää olla egyptiläinen ja se, miten suhtaudumme ruumiiseen nykyään. Jopa faaraoiden aikana oli tekstejä, joissa tuomittiin täysin haudanryöstäjät ja kaikki, jotka näpelöivät muumioita tai purkivat niitä vain ottaakseen koruja ja amuletteja. Se oli valtava rikos muinaisessa Egyptissä." Heba uskoo, että egyptologisten museoiden pitäisi olla rehellisiä kokoelmiensa alkuperän suhteen. Brocklehurstin muumion vitriinin uudessa näyttelyssä Macclesfieldin Silk Museumissa - jonne se on siirretty West Parkin museosta - ei mainita ruumiin hävittämisestä tai siitä, että se oli salakuljetettu. Muumioituneet kädet istuvat lasivitriinissä ilman merkintöjä. "En halua saada tätä kuulostamaan siltä, että kannatan kaiken palauttamista. En halua sitä", Heba sanoo. "Mutta yritän saada ihmiset miettimään, mikä tekee siitä hyväksyttävää." "Se, mitä haluan, on, että ihmiset miettivät, mikä tekee siitä hyväksyttävää." Hän huomauttaa, ettei brittiläisten jäännösten esittäminen tällä tavoin olisi koskaan ollut hyväksyttävää. Rebecca kokee voivansa edelleen pitää Marianne Brocklehurstia sankarittarena, vaikka myöntääkin, että hänen päiväkirjastaan käy ilmi ajan epämiellyttävät, jopa rasistiset siirtomaasuhteet. Hänen suosikkikohdissaan kerrotaan, kuinka Brocklehurst antoi potkut egyptiläiselle keittiömestarille hänen Niilin asuntolaivallaan, joka hakkasi keittiöapulaista, ja yllytti sitten keittiöapulaisen omaan työhönsä. "Hänen prioriteettinsa on suojella tätä naista. Ja se on vain: 'Tiedätkö, emme tarvitse tätä miestä. Hän [siivooja] voi pärjätä hienosti. Hän vain suojeli kiivaasti naisia elämässään." Dilemma on nyt se, näkevätkö paikalliset neuvostot, jotka ovat kärsineet vuosia kestäneistä valtion rahoituksen leikkauksista, arvon investoimalla näiden egyptologisten kokoelmien päivitettyihin näyttelyihin ja asiantuntemukseen. Yhä useammassa maan 150 museossa, joissa on tällaisia kokoelmia, käydään taistelua siitä, että ne pysyvät edes esillä. Northamptonin kaupunginvaltuuston vuonna 2014 tekemä kiistanalainen muinaisegyptiläisen Sekhemka-patsaan (lahjoitettu vuonna 1870) myynti varojen keräämiseksi aiheutti museomaailmassa, erityisesti Egyptissä, kansainvälistä paheksuntaa. Arts Council England peruutti kaupunginmuseon akkreditoinnin. "Taidan olla vain todella, todella kiitollinen siitä, että West Park Museum oli täällä", Rebecca Holt sanoo. Museo on tällä hetkellä harvoin auki. Budjettileikkaukset ovat iskeneet Dewsburyn museoon, jossa Amelia Oldroydin kokoelma oli vuosia. Se suljettiin vuonna 2016, ja Batleyssä sijaitsevalla Bagshaw-museolla, jossa esineistö on nyt, ei ole erikoistunutta kuraattoria, ja sen aukioloajat ovat rajoitetut. Boltonin museo osoittaa, mitä vision ja rahan avulla voidaan tehdä. Sen herkästi kunnostettu Egypt Gallery kertoo Annie Barlow'n tarinan. Thutmose III:n kauniisti rekonstruoidussa haudassa, jossa tunnistamaton miesmuumio on nyt esillä, on kyltti, joka tekee selväksi, että ihmisjäännösten säilyttäminen on pulmallista. Muinaisten egyptiläisten elämään, ei vain heidän kuolemaansa, kiinnitetään yhtä paljon huomiota. Danielle Wootton tarkastelee Bolton Museumin "Boltonin Egypti" -galleriaan pakkautuneita lapsi- ja perhejoukkoja. "Olen todella, todella iloinen nähdessäni sen, koska minusta tuntui samalta vuosia sitten. Ja on todella hienoa nähdä, että se inspiroi edelleen sukupolvia." Saatat olla myös kiinnostunut: Merilevää on kutsuttu uudeksi superruoaksi, ja sitä on myös hammastahnassa, lääkkeissä ja shampoossa. Sansibarilla siitä on tullut iso bisnes - ja koska sitä ovat viljelleet pääasiassa naiset, se on muuttanut sukupuolten välisiä voimasuhteita. Lue: Osallistu keskusteluun - löydä meidät Facebookista, Instagramista, YouTubesta ja Twitteristä.</w:t>
      </w:r>
    </w:p>
    <w:p>
      <w:r>
        <w:rPr>
          <w:b/>
        </w:rPr>
        <w:t xml:space="preserve">Tulos</w:t>
      </w:r>
    </w:p>
    <w:p>
      <w:r>
        <w:t xml:space="preserve">Naiset tutkimusmatkailijat olivat merkittävässä asemassa, kun Egyptin muumioita alettiin ihastella Yhdistyneessä kuningaskunnassa sata vuotta sitten, ja tytöt, jotka - paljon myöhemmin - kävivät tutustumassa heidän kokoelmiinsa maakuntamuseoissa, kuuluvat nykyään nouseviin arkeologeihin. Samira Ahmed tarkastelee naisten vaikutusta muumioiden maailmassa.</w:t>
      </w:r>
    </w:p>
    <w:p>
      <w:r>
        <w:rPr>
          <w:b/>
        </w:rPr>
        <w:t xml:space="preserve">Esimerkki 1.5853</w:t>
      </w:r>
    </w:p>
    <w:p>
      <w:r>
        <w:t xml:space="preserve">Wrexhamissa sijaitseva yliopisto menetti luotetun sponsorin asemansa kesäkuussa sisäministeriön tutkittua väitettyjä viisumipetoksia Yhdistyneessä kuningaskunnassa. Lähes 50 000 maahanmuuttajaa on saattanut saada englanninkielisen todistuksen, vaikka he eivät ole puhuneet englantia. Yhdistyneen kuningaskunnan viisumi- ja maahanmuuttovirastolla on nyt 20 päivää aikaa vastata. Englannin kielen todistukset vaaditaan Yhdistyneen kuningaskunnan opiskelijaviisumia varten, ja tutkinta käynnistyi BBC:n Panorama-tutkimuksen jälkeen. Yhdistyneen kuningaskunnan hallitus alensi Glyndwr-yliopiston asemaa opiskelijaviisumien "erittäin luotettavana sponsorina". Lisäksi 57 yksityisen täydennyskoulutuslaitoksen lupa ottaa vastaan ulkomaalaisia opiskelijoita peruutettiin. Glyndwrin 8 800 opiskelijasta noin 3 040 on ulkomailta (EU:n ulkopuolelta).</w:t>
      </w:r>
    </w:p>
    <w:p>
      <w:r>
        <w:rPr>
          <w:b/>
        </w:rPr>
        <w:t xml:space="preserve">Tulos</w:t>
      </w:r>
    </w:p>
    <w:p>
      <w:r>
        <w:t xml:space="preserve">Glyndwrin yliopisto on lähettänyt vastauksensa Yhdistyneen kuningaskunnan hallitukselle sen jälkeen, kun se oli keskeyttänyt ulkomaalaisten opiskelijoiden rekrytoinnin.</w:t>
      </w:r>
    </w:p>
    <w:p>
      <w:r>
        <w:rPr>
          <w:b/>
        </w:rPr>
        <w:t xml:space="preserve">Esimerkki 1.5854</w:t>
      </w:r>
    </w:p>
    <w:p>
      <w:r>
        <w:t xml:space="preserve">Yhdistyneen kuningaskunnan puolustusministeri Gavin Williamson sanoi, että suihkukonetta voitaisiin käyttää joko lentäjien kanssa tai lennokkina. Alus korvaa lopulta nykyisen Typhoon-hävittäjän. Sitä kehittävät ja rakentavat BAE Systems, moottorivalmistaja Rolls-Royce, italialainen Leonardo ja ohjusasiantuntija MBDA. Williamson sanoi, että Yhdistynyt kuningaskunta investoi uuteen hankkeeseen 2 miljardia puntaa. Toiveena on, että se lentäisi vuoteen 2035 mennessä. Williamson sanoi, että ohjelman tarkoituksena on varmistaa, että Yhdistynyt kuningaskunta on jatkossakin johtava hävittäjäteknologian ja ilmatilan hallinnan alalla tulevissa taisteluissa: "Olemme olleet vuosisadan ajan maailman johtavia taistelulentokoneiden alalla, ja meillä on kadehdittava valikoima taitoja ja teknologiaa, ja tämä strategia tekee selväksi, että haluamme päättäväisesti varmistaa, että se pysyy sellaisena." Williamson sanoi, että Yhdistyneen kuningaskunnan on tarkoitus olla johtava hävittäjäteknologian ja ilmatilan hallinnan alalla myös tulevaisuudessa. Hän lisäsi, että Yhdistynyt kuningaskunta, joka on tällä hetkellä suljettu Ranskan ja Saksan viimeisimmän hävittäjäohjelman ulkopuolelle, ei vastusta kumppanuuden muodostamista muiden maiden kanssa: "Se osoittaa liittolaisillemme, että olemme avoimia tekemään yhteistyötä suojellaksemme ilmatilaa yhä uhkaavammassa tulevaisuudessa - ja tämä konseptimalli on vain välähdys siitä, miltä tulevaisuus voisi näyttää." BBC:n puolustuskirjeenvaihtaja Jonathan Bealen mukaan Tempest näyttää hämmästyttävän samankaltaiselta kuin nykyisen sukupolven häivehävittäjäkoneet, mukaan lukien Yhdysvaltain kehittämä F 35. Sen tyylikkäät linjat on suunniteltu niin, että tutka ei voi havaita sitä, mutta toisin kuin nykyisen sukupolven suihkukoneet, se voisi toimia myös lennokkina ilman lentäjää. Se olisi myös ensimmäinen brittiläisen suunnittelema suihkukone, jossa olisi laserohjattuja energia-aseita, joilla voitaisiin ampua alas lentokoneita ja ohjuksia. Ilmailualan jättiläinen Airbus suhtautui myönteisesti uuteen suihkukoneohjelmaan: "Airbus on tyytyväinen siihen, että Yhdistynyt kuningaskunta on sitoutunut rahoittamaan tulevaisuuden hävittäjähanketta. Odotamme innolla yhteistyökeskustelujen jatkamista kaikkien asiaankuuluvien eurooppalaisten toimijoiden kanssa." Aiemmin BAE Systemsin toimitusjohtaja Charles Woodburn kertoi BBC:n Today-ohjelmassa, että uusi suihkukone olisi vielä jonkin aikaa tulossa. "Meillä on jo Typhoon-alusta, joka muodostaa Euroopan ilmapuolustuksen ehdottoman perustan, ja se on käytössä vielä vuosikymmeniä", hän sanoi. Hän lisäsi, että uuden koneen sisäiset toiminnot aloittaisivat toimintansa Typhoonin sisällä. "Tärkeää uudessa konseptissa on se, että se kuvaa suuntaa, ja monet siihen sisältyvistä teknologioista otetaan käyttöön Typhoonissa. "Esimerkiksi ilmailutekniikan päivitykset, asejärjestelmien päivitykset ja tutkan päivitykset otetaan käyttöön Typhoonin kautta, ja ne otetaan käyttöön siellä ja silloin."</w:t>
      </w:r>
    </w:p>
    <w:p>
      <w:r>
        <w:rPr>
          <w:b/>
        </w:rPr>
        <w:t xml:space="preserve">Tulos</w:t>
      </w:r>
    </w:p>
    <w:p>
      <w:r>
        <w:t xml:space="preserve">Farnborough'n ilmailunäyttelyssä on esitelty malli Yhdistyneen kuningaskunnan suunnitellusta uudesta Tempest-hävittäjästä.</w:t>
      </w:r>
    </w:p>
    <w:p>
      <w:r>
        <w:rPr>
          <w:b/>
        </w:rPr>
        <w:t xml:space="preserve">Esimerkki 1.5855</w:t>
      </w:r>
    </w:p>
    <w:p>
      <w:r>
        <w:t xml:space="preserve">Marianna SpringErikoistunut disinformaatiotoimittaja, BBC News Hamilton jakoi alun perin Bill Gatesia ja rokotekokeiluja koskevan viestin Instagram-tarinassaan 18 miljoonalle seuraajalleen. Se pysyi yllä 13 tuntia ennen kuin hän poisti sen. F1-kuljettaja on nyt antanut samalla alustalla lausunnon, jossa hän selittää, että hän "ei oikeastaan ollut nähnyt kyseiseen postaukseen liitettyä kommenttia" ja sanoo olevansa "vain ihminen". Mitä viestissä sanottiin? Hamiltonin jakamassa postauksessa oli video Microsoftin perustaja Bill Gatesista, jota haastateltiin Yhdysvaltain televisiossa koronavirusrokotteen edistymisestä. Haastattelussa Gates käsittelee huolenaiheita, jotka liittyvät rokotekokeiden aikana raportoituihin sivuvaikutuksiin - ja torjuu myös perusteettomat huhut, joiden mukaan rokotteet olisivat keino "mikrosirujen" asettamiseen. Videon lähettänyt Kingbach-tili (jolla on yli 19 miljoonaa seuraajaa) on lisännyt kuvatekstin: "Muistan, kun kerroin ensimmäisen valheeni" (sekä nauravan emojin). Se antaa ymmärtää, että Bill Gatesin vakuuttelut rokotteiden turvallisuudesta ja hänen hylkäämänsä salaliittoteoria eivät pidä paikkaansa. Hamiltonin jakama alkuperäinen Instagram-postaus on edelleen sivustolla yli miljoonalla katselukerralla. BBC News on ottanut yhteyttä Facebookiin - joka omistaa Instagramin - kommenttia varten. Hamiltonia kritisoitiin laajasti Twitterissä ja muilla sosiaalisen median sivustoilla postauksen jakamisesta. Mikä on Gatesin salaliittoteoria? Bill Gates on joutunut useiden perusteettomien salaliittoteorioiden keskipisteeksi koronavirus-pandemian aikana. Useimmat keskittyvät hänen tukeensa ja rahoitukseensa rokotetutkimukselle - ja hänen aiempiin kommentteihinsa pandemioista. Väärät väitteet vaihtelevat väitteistä, joiden mukaan Bill Gates ja hänen vaimonsa Melinda loivat Covid-19:n hyötyäkseen rokotteesta, perusteettomaan salaliittoteoriaan, jonka mukaan pandemia on peite suunnitelmalle istuttaa ihmisiin jäljitettäviä mikrosiruja. Gates-säätiö on kutsunut väitteitä valheellisiksi, ja BBC Reality Check on kumonnut ne. Mitä Hamilton on sanonut? Instagram-tarinassaan julkaisemassaan selvennyksessä Hamilton sanoi "huomanneensa joitakin kommentteja" alkuperäiseen viestiinsä ja voivansa ymmärtää, miksi hänen ajatuksensa "on saatettu tulkita väärin". Hän sanoi, ettei ollut nähnyt jakamaansa videoon liitettyä kommenttia ja "kunnioittaa suuresti Bill Gatesin tekemää hyväntekeväisyystyötä". Hän lisäsi: "Haluan myös tehdä selväksi, etten vastusta rokotetta, ja epäilemättä se on tärkeä taistelussa koronavirusta vastaan" - vaikka hän ilmaisi huolensa mahdollisista sivuvaikutuksista ja siitä, miten rokotetta voitaisiin rahoittaa. Lue lisää Reality Checkistä Lähetä meille kysymyksesi Seuraa meitä Twitterissä.</w:t>
      </w:r>
    </w:p>
    <w:p>
      <w:r>
        <w:rPr>
          <w:b/>
        </w:rPr>
        <w:t xml:space="preserve">Tulos</w:t>
      </w:r>
    </w:p>
    <w:p>
      <w:r>
        <w:t xml:space="preserve">Formula 1 -mestari Lewis Hamilton on antanut lausunnon, jossa hän "selventää ajatuksiaan" ja vahvistaa, ettei hän ole rokotusvastainen sen jälkeen, kun hän jakoi videon, joka liittyy perusteettomiin salaliittoteorioihin koronavirusrokotuksesta.</w:t>
      </w:r>
    </w:p>
    <w:p>
      <w:r>
        <w:rPr>
          <w:b/>
        </w:rPr>
        <w:t xml:space="preserve">Esimerkki 1.5856</w:t>
      </w:r>
    </w:p>
    <w:p>
      <w:r>
        <w:t xml:space="preserve">Tim StokesBBC News Cutty Sark purjehti ensimmäisen kerran Skotlannin Dumbartonista marraskuussa 1869. Merellä ollessaan se teki ennätyksiä Australian ja Englannin välisessä liikenteessä, mutta uusi teknologia ja tuhoisa tulipalo olivat lähes tuhota sen. "On ollut vastoinkäymisiä, mutta myös paljon onnea", sanoo kuraattori Louise MacFarlane. Cutty Sark rakennettiin 16 150 punnan hintaan, ja se laskettiin vesille Dumbartonista 22. marraskuuta 1869. Se lähti ensimmäisen kerran Lontoosta Shanghaihin 16. helmikuuta 1870, vei suuria määriä viiniä, väkeviä alkoholijuomia ja olutta ja palasi takaisin 600 000 kiloa teetä, joka riitti yli 200 miljoonaan kuppiin. Sen liikennöinti alkoi kuitenkin aikana, jolloin klipperit olivat taantumassa höyrylaivojen vallatessa meret. Laivat rakennettiin yleensä kestämään 30 vuotta, mutta MacFarlanen mukaan Cutty Sark "selvisi hengissä sopeutumiskykynsä ansiosta", kun sen aikalaiset katosivat. Se kuljetti useiden vuosien ajan monenlaista rahtia ympäri maailmaa ja alkoi tehdä ennätyksiä aikakauden nopeimpana laivana tuodessaan australialaista villaa Yhdistyneeseen kuningaskuntaan. Alus myytiin vuonna 1895 portugalilaiselle yhtiölle voittojen pienennyttyä, ja se rappeutui vähitellen. Cutty Sarkin paluu Yhdistyneeseen kuningaskuntaan vuonna 1922 oli pelkkää tuuria. Nyt Maria do Amparo -nimellä kulkeva alus saapui Cornwallin Falmouthiin myrskyssä vaurioituneena, mutta siellä eläkkeellä oleva merikapteeni Wilfred Dowman sattui tunnistamaan sen ja vannoi pelastavansa sen kansakunnalle. "Jos hän ei olisi silloin huomannut alusta, se ei luultavasti olisi koskaan selvinnyt", MacFarlane sanoi. Cutty Sark numeroina Cutty Sarkin saapuminen Greenwichiin, jossa se on ollut useita vuosikymmeniä, liittyi myös paljon hyvään onneen. Kuivatelakka oli tarkoitettu HMS Implacable -nimiselle 1700-luvun alukselle, joka oli selvinnyt Trafalgarin taistelusta, mutta joka upotettiin toisen maailmansodan jälkeen Wightin saaren edustalla. Onni oli mukana myös toukokuussa 2007 tapahtuneessa otsikoihin nousseessa tulipalossa, joka repi aluksen kolme kantta, kun tulipalo saavutti noin 1 000 C:n (1 832 F) lämpötilan. "Se oli tuhoisa, mutta konservointihanke oli jo alkanut, joten suurin osa materiaalista oli jo poistettu. "Tämän seurauksena alkuperäisestä laivasta menetettiin alle 2 prosenttia", kuraattori selitti. Nähtävyys avattiin uudelleen vuonna 2012, ja sen jälkeen siellä on käynyt yli miljoona kävijää. Viikonloppuna järjestetään lukuisia tapahtumia sen 150-vuotispäivän kunniaksi, ja Greenwichin ja Dumbartonin asukkaat voivat vierailla siellä ilmaiseksi. Työ Cutty Sarkin säilyttämiseksi seuraavat 150 vuotta jatkuu. "Se vuotaa, se on alttiina sääolosuhteille. Se on alus, joka tarvitsee aina huomiota", MacFarlane sanoi. Kaikkiin kuviin sovelletaan tekijänoikeuksia.</w:t>
      </w:r>
    </w:p>
    <w:p>
      <w:r>
        <w:rPr>
          <w:b/>
        </w:rPr>
        <w:t xml:space="preserve">Tulos</w:t>
      </w:r>
    </w:p>
    <w:p>
      <w:r>
        <w:t xml:space="preserve">Maailman ainoa jäljellä oleva teeklipperi viettää tänä viikonloppuna 150-vuotissyntymäpäiväänsä, mutta kuuluisan laivan säilyminen niin pitkään on paljolti kiinni tuurista.</w:t>
      </w:r>
    </w:p>
    <w:p>
      <w:r>
        <w:rPr>
          <w:b/>
        </w:rPr>
        <w:t xml:space="preserve">Esimerkki 1.5857</w:t>
      </w:r>
    </w:p>
    <w:p>
      <w:r>
        <w:t xml:space="preserve">Keski- ja Länsi-Walesin palo- ja pelastuspalvelu ilmoitti, että miehistöjä oli kutsuttu 12 tapaukseen Carmarthenshiressä ja Ceredigionissa perjantaiaamuna. New Quayssa veden nähtiin virtaavan tietä pitkin kohti merenrantaa, jossa se kerääntyi suuriin lammikoihin. Se seurasi voimakkaita rankkasateita, joiden on määrä siirtyä etelään. Lounais-Walesissa on edelleen voimassa kolme tulvavaroitusta, jotka tarkoittavat, että tulvat ovat mahdollisia jokien läheisyydessä sijaitsevilla alueilla. Natural Resources Walesin mukaan Taf-, Cynin- ja Teifi-jokien lähellä olevat alueet ovat tulvavaarassa. Vaikka rankkasateet ovat ohi, jokien vedenkorkeuden odotetaan saavuttavan huippunsa noin kello 20.00 BST, ja NRW:n mukaan tulvavaroitus pysyy voimassa, kunnes vedenkorkeus on laskenut yön aikana. Ceredigionin Talsarnissa Jamie Isherwood kertoi, että vesi oli tulvinut "vyörynä" kohti mekaanikkoa, jossa hän työskentelee. Hän lisäsi: "Kun olin mennyt sisälle ja pukenut haalarit ja saappaat jalkaan, vesi virtasi koko tien pituudelta. "20 minuutissa paikassa, jossa seisoimme, oli lähes metrin syvyinen vesi, ja yhden pojista oli kaadettava tukimuuri taaksepäin, jotta vesi saatiin valumaan pois". Se oli aivan hullua."</w:t>
      </w:r>
    </w:p>
    <w:p>
      <w:r>
        <w:rPr>
          <w:b/>
        </w:rPr>
        <w:t xml:space="preserve">Tulos</w:t>
      </w:r>
    </w:p>
    <w:p>
      <w:r>
        <w:t xml:space="preserve">Walesin keski- ja länsiosissa on raportoitu rankkasateiden aiheuttamista äkkitulvista.</w:t>
      </w:r>
    </w:p>
    <w:p>
      <w:r>
        <w:rPr>
          <w:b/>
        </w:rPr>
        <w:t xml:space="preserve">Esimerkki 1.5858</w:t>
      </w:r>
    </w:p>
    <w:p>
      <w:r>
        <w:t xml:space="preserve">Xi viettää kolme päivää tapaamalla liike-elämän ja teknologian johtajia Seattlessa ennen kuin hän lähtee Washingtoniin keskustelemaan presidentti Barack Obaman kanssa. Verkkoturvallisuuden odotetaan olevan keskeisessä asemassa heidän keskusteluissaan sen jälkeen, kun Yhdysvallat sanoi Kiinan vakoilun rasittavan kahdenvälisiä suhteita. Xi kiisti maanantaina, että yhdysvaltalaisiin yrityksiin olisi tehty valtion tukemia hakkerointeja. Tiistaina Wall Street Journal -lehdessä julkaistussa artikkelissa Xi sanoi, että hakkerointi ja verkkovakoilu ovat laittomia ja että Kiinan hallitus ei osallistu liikesalaisuuksien varastamiseen eikä kannusta yrityksiä siihen. Hän sanoi kuitenkin, että Peking - joka on aiemmin valittanut joutuneensa hakkeroinnin uhriksi - on "valmis vahvistamaan yhteistyötä Yhdysvaltojen kanssa tässä asiassa". Yhdysvaltain kansallisen turvallisuuden neuvonantaja Susan Rice sanoi maanantaina, että Kiinan tukema hakkerointi heikentää Yhdysvaltojen ja Kiinan välistä pitkän aikavälin taloudellista yhteistyötä, ja sen on loputtava. Seattlessa Xi keskustelee Yhdysvaltojen merkittävimpien teknologia- ja yritysjohtajien kanssa ja vierailee Boeingin laajalla lentokonetehtaalla Everettissä Washingtonin osavaltiossa. Hidastaminen Myöhemmin tällä viikolla odotetaan käsiteltävän myös Kiinan lisääntyvää alueellista itsevarmuutta Kaakkois-Aasiassa. Kiina vaatii itselleen laajaa aluetta erityisesti Etelä-Kiinan merellä, mikä on suututtanut monet sen naapurimaat, joilla on kilpailevia vaatimuksia, ja viime kuukausina se on toteuttanut alueella maanhankintaa. Samaan aikaan Kiina on lisännyt puolustusmenojaan ja parantanut sotilaallisia voimavarojaan. Yhdysvallat on ilmaissut Kiinan kanssa huolensa jännitteiden lisääntymisestä alueella ja mahdollisista vaikutuksista merenkulun vapauteen. Wall Street Journalin haastattelussa Xi sanoi, että Kiinan työ todella parantaisi merenkulkua, mutta ei kertonut miten. Vierailu ajoittuu myös siihen, että viime vuosina nopeasti kasvanut Kiinan talous on alkanut hidastua, mikä aiheuttaa maailmanlaajuista huolta kysynnän laskusta maailman toiseksi suurimmassa taloudessa. Kiinan osakemarkkinoiden viimeaikaiset dramaattiset tappiot hallituksen toimista huolimatta ovat herättäneet kysymyksiä siitä, miten hyvin hallitus hallitsee hidastumista. Xi saa 25. syyskuuta valtiollisen illallisen Valkoisessa talossa, ja hänen on määrä pitää puhe YK:n yleiskokouksessa New Yorkissa 28. syyskuuta.</w:t>
      </w:r>
    </w:p>
    <w:p>
      <w:r>
        <w:rPr>
          <w:b/>
        </w:rPr>
        <w:t xml:space="preserve">Tulos</w:t>
      </w:r>
    </w:p>
    <w:p>
      <w:r>
        <w:t xml:space="preserve">Kiinan presidentti Xi Jinping on saapunut Seattleen aloittaakseen ensimmäisen valtiovierailunsa Yhdysvaltoihin.</w:t>
      </w:r>
    </w:p>
    <w:p>
      <w:r>
        <w:rPr>
          <w:b/>
        </w:rPr>
        <w:t xml:space="preserve">Esimerkki 1.5859</w:t>
      </w:r>
    </w:p>
    <w:p>
      <w:r>
        <w:t xml:space="preserve">Philippe Lesaulnierin kuolemansyyntutkinnassa St Helierissä torstaina kerrottiin, että kalastaja olisi voinut saada hälytyksen aikaisemmin, jos hän olisi kuullut signaalin. Kapteeni Paul Le Romancer ja ensimmäinen upseeri Yves Tournon saivat 18 kuukauden ja 12 kuukauden ehdolliset tuomiot taposta vuonna 2013. Ranskan syyttäjät valittavat tuomioista. Verta menetetty Tutkinnassa pelastajat kuvailivat, että Lesaulnier löytyi vedestä kasvot alaspäin. Hänellä ei ollut pelastusliivejä, mutta hän oli menettänyt kolme litraa verta vatsaan kohdistuneesta iskusta, joten pelastusliivit eivät olisi pelastaneet häntä. Oikeuslääketieteen patologi Basil Purdue sanoi, että kalastaja olisi menettänyt tajuntansa lähes välittömästi. Tutkinnassa kuultiin, että Condor Vitesse ajoi liian kovaa huonossa näkyvyydessä, ja poliisit olivat sammuttaneet sumutorven, koska he uskoivat, että moottorit kuuluivat kauemmas kuin torvi. Jerseyn etsintä- ja pelastusoperaatioiden koordinaattori, kapteeni Peter Moore, luki tutkijoiden raportteja, joissa sanottiin, että Vitessen miehistön toiminta oli "huolestuttavaa" ja sääntöjen vastaista. Raporttien mukaan Lesaulnier olisi voinut saada hälytyksen aikaisemmin, jos hän olisi kuullut sumusignaalin. Tutkinnassa kuultiin myös, että miehistö oli hajamielinen ja jutteli, vaikka heidän olisi pitänyt keskittyä tutkien tarkkailuun. Condor Ferriesin edustaja kertoi tutkinnassa, että yhtiö on tarkistanut menettelytapojaan onnettomuuden jälkeen. Jerseyn tutkinnassa kirjataan selostavat tuomiot, joissa ei jaeta syyllisyyttä.</w:t>
      </w:r>
    </w:p>
    <w:p>
      <w:r>
        <w:rPr>
          <w:b/>
        </w:rPr>
        <w:t xml:space="preserve">Tulos</w:t>
      </w:r>
    </w:p>
    <w:p>
      <w:r>
        <w:t xml:space="preserve">Vuonna 2011 sumussa ranskalaisen kalastajan kuolemaan ajaneen Condor-lautan miehistö oli sammuttanut sumutorvensa.</w:t>
      </w:r>
    </w:p>
    <w:p>
      <w:r>
        <w:rPr>
          <w:b/>
        </w:rPr>
        <w:t xml:space="preserve">Esimerkki 1.5860</w:t>
      </w:r>
    </w:p>
    <w:p>
      <w:r>
        <w:t xml:space="preserve">Ylikonstaapeli Neil Martin sanoi, että Edward Cairney vannoi, kun hän saapui Inverkipissä, Inverclydessä sijaitsevaan taloon puhumaan hänelle lokakuussa 2016. Konstaapeli todisti Cairneyn, 77, ja Avril Jonesin, 59, oikeudenkäynnissä Glasgow'n korkeimmassa oikeudessa. He kiistävät murhanneensa neiti Flemingin joulukuun 1999 ja tammikuun 2000 välisenä aikana. Herra Cairneystä ja rouva Jonesista oli tullut hänen hoitajiaan hänen isänsä kuoltua. Margaretia - joka olisi nyt 38-vuotias - ei tiettävästi ole nähty yli 19 vuoteen. Valamiehistön jäsenet kuulivat, kuinka poliisi pyysi tapaamisen aikana Margaretista viimeisintä valokuvaa, mutta hänelle sanottiin, ettei hän "pidä kuvien ottamisesta". "Erittäin vihainen" ylikonstaapeli Martin soitti kiinteistöön 28. lokakuuta 2016 sen jälkeen, kun kollega oli "melko huolissaan siitä, että jokin ei ollut kunnossa". Käynti liittyi etuuksien hakemiseen. Ylikonstaapeli Martin muisteli: "Sisään tullessani puhuin herra Cairneylle, joka tuli hyvin vihaiseksi." Konstaapeli kertoi, että syytetty kiroili hänelle ja pyysi häntä poistumaan. Neiti Jones oli myös paikalla, mutta hänen sanottiin antaneen herra Cairneyn "hoitaa suurimman osan puhumisesta". Etsivä kertoi, kuinka he yrittivät selvittää, asuiko Margaret talossa. Ylikonstaapeli Martin: "Avril Jones teki meille tiettäväksi, että siellä oli syntymätodistus ja pankkikirja vuodelta 1997." Syyttäjä Iain McSporran QC kysyi konstaapelilta: "Tämä oli vuonna 2016... Onko teille tarjottu mitään uudempaa?" Hän vastasi: "Ei, ei, ei, ei, ei, ei, ei, ei, ei, ei, ei: "Korostimme, että siitä on jo useita vuosia... mutta mitään ei tarjottu. "Meille kerrottiin, että Margaret piti tavaroitaan koko ajan mukanaan eikä halunnut, että hänestä otetaan kuvia." Etsivä lisäsi, että hänen mielestään pari oli "hyvin välttelevä". Poliisille näytettiin makuuhuone, jonka Cairney sanoi kuuluneen Margaretille. Mutta kun Margaretista kysyttiin uudelleen, Cairneyn väitetään kiroilleen jälleen kerran ja käskeneen heidän poistua. Edward Cairney ja Avril Jones kiistävät myös petkuttaneensa 182 000 puntaa etuuksia ja yrittäneensä kiertää oikeutta väittämällä Margaretin olevan elossa. Kuuleminen päättyi aiemmin maanantaina Cairneyn huonon terveydentilan vuoksi. Hänen asianajajansa Thomas Ross kertoi valamiehille, että hän oli pudonnut pyörätuolistaan sunnuntaina, ja tuomari lykkäsi oikeudenkäyntiä tiistaihin.</w:t>
      </w:r>
    </w:p>
    <w:p>
      <w:r>
        <w:rPr>
          <w:b/>
        </w:rPr>
        <w:t xml:space="preserve">Tulos</w:t>
      </w:r>
    </w:p>
    <w:p>
      <w:r>
        <w:t xml:space="preserve">Kadonneen naisen murhaan väitetysti sekaantunut hoitaja ei halunnut poliisia kotiinsa, on kuultu oikeudessa.</w:t>
      </w:r>
    </w:p>
    <w:p>
      <w:r>
        <w:rPr>
          <w:b/>
        </w:rPr>
        <w:t xml:space="preserve">Esimerkki 1.5861</w:t>
      </w:r>
    </w:p>
    <w:p>
      <w:r>
        <w:t xml:space="preserve">Analyytikot sanovat, että siirto nostaa demokraattisen puolueen nousevana tähtenä pidetyn nuoren poliitikon profiilia. Nykyisestä asunto- ja kaupunkikehitysministeristä Shaun Donovanista tulee Valkoisen talon budjettipäällikkö. Jos senaatti vahvistaa Castron, 39, nimityksen, hänestä tulisi korkein espanjalainen hallintovirkamies. Hän voitti kolmannen kauden teksasilaisen kaupungin pormestarina vuonna 2013. Ilmoittaessaan asiasta Valkoisessa talossa perjantaina Obama kehui Donovanin työtä ja kiitti häntä asuntomarkkinoiden elpymisen tukemisesta. Presidentti sanoi, että Castro, jonka isoäiti saapui Yhdysvaltoihin Meksikosta orpona, oli "elänyt amerikkalaista unelmaa" ja työskentelisi varmistaakseen, että muutkin seuraisivat samaa tietä. Obama lisäsi, että molemmat miehet olivat "todistetusti johtajia, todistetusti johtajia" ja innostuneita julkisesta palvelusta. Hän valitsi Castron pitämään pääpuheenvuoron demokraattien vuoden 2012 kansalliskokouksessa, ja Obama itse toimi tässä tehtävässä vuonna 2004, kun hän pyrki Yhdysvaltain senaattiin. Analyytikot sanovat, että San Antonion pormestari on mainittu Hillary Clintonin mahdollisena kilpakumppanina vuonna 2016, jos hän päättää pyrkiä presidentiksi, ja kabinettitason tehtävä antaisi hänelle kansallisen aseman. Asunto- ja kaupunkikehitysministeriön väistyvä sihteeri Donovan nostetaan Valkoisen talon hallinto- ja budjettiviraston johtajaksi. Hän korvaa Sylvia Mathews Burwellin, jonka Obama nimitti äskettäin Yhdysvaltain terveysministeriksi. Castron nimitys täydentää uudelleenjärjestelyjä, jotka aloitettiin Kathleen Sebeliuksen erottua terveys- ja sosiaalipalveluministeriöstä Obaman terveydenhuoltolain verkkosivuston epäonnistuneen käyttöönoton jälkeen.</w:t>
      </w:r>
    </w:p>
    <w:p>
      <w:r>
        <w:rPr>
          <w:b/>
        </w:rPr>
        <w:t xml:space="preserve">Tulos</w:t>
      </w:r>
    </w:p>
    <w:p>
      <w:r>
        <w:t xml:space="preserve">Presidentti Barack Obama on nimittänyt San Antonion pormestarin Julian Castron Yhdysvaltain asuntoministeriksi kabinettinsa uudelleenjärjestelyissä.</w:t>
      </w:r>
    </w:p>
    <w:p>
      <w:r>
        <w:rPr>
          <w:b/>
        </w:rPr>
        <w:t xml:space="preserve">Esimerkki 1.5862</w:t>
      </w:r>
    </w:p>
    <w:p>
      <w:r>
        <w:t xml:space="preserve">Se sanoi, että voitot laskisivat "alhaisella yksinumeroisella luvulla" sen sijaan, että ne pysyisivät "suurin piirtein samalla tasolla" kuin viime vuonna. Yhtiö sanoi, että olutmarkkinoiden heikkous osassa Eurooppaa oli osittain syynä tarkistukseen. Heineken sanoi, että se aikoo tehdä rakenneuudistuksia ja leikata kuluja. Se sanoi myös, että euron vahvuus suhteessa kehittyviin markkinoihin vaikuttaisi tämän vuoden tulokseen noin 40 miljoonalla eurolla. Konserni, joka on Euroopan suurin oluen myyjä, näki oluen myynnin laskeneen 8 prosenttia Keski- ja Itä-Euroopassa, kun Venäjällä, Romaniassa ja Kreikassa kulutus oli heikkoa. Myös vaikeudet Nigeriassa, Egyptissä ja Kongon demokraattisessa tasavallassa vaikuttivat myyntiin, Heineken kertoi. Heinekenin toimitusjohtaja Jean-François van Boxmeer sanoi, että kaupankäynnin perustana olevat olosuhteet Euroopassa olivat edelleen "haastavat", vaikka Länsi-Euroopassa oli kasvua. Hän sanoi: "Olemme edelleen luottavaisia siihen, että laaja maantieteellinen levinneisyytemme ja vahva tuotemerkkivalikoimamme tukevat Heinekenin pitkän aikavälin kasvua."</w:t>
      </w:r>
    </w:p>
    <w:p>
      <w:r>
        <w:rPr>
          <w:b/>
        </w:rPr>
        <w:t xml:space="preserve">Tulos</w:t>
      </w:r>
    </w:p>
    <w:p>
      <w:r>
        <w:t xml:space="preserve">Hollantilainen panimo Heineken on pienentänyt tulosennustettaan myynnin laskettua Euroopassa, Brasiliassa ja osassa Afrikkaa.</w:t>
      </w:r>
    </w:p>
    <w:p>
      <w:r>
        <w:rPr>
          <w:b/>
        </w:rPr>
        <w:t xml:space="preserve">Esimerkki 1.5863</w:t>
      </w:r>
    </w:p>
    <w:p>
      <w:r>
        <w:t xml:space="preserve">Kaupunginvaltuuston edustaja sanoi, että St Margaret's Roadin valojen uskottiin olevan huonosti koordinoituja ja edistävän liikenteen ruuhkautumista läheisessä St Paulsissa. Hän lisäsi, että samanlaiset kokeilut, muun muassa Portisheadissa, Pohjois-Somersetissa, olivat tuottaneet myönteisiä tuloksia. Kokeilun on määrä alkaa 29. lokakuuta. "Olemme tienneet jo pitkään, että autoilijat ja jalankulkijat eivät käytä tätä tietä mielellään osana matkaansa", tiedottaja sanoi. "Olemme tyytyväisiä kaikkiin mahdollisuuksiin pohtia vaihtoehtoja, ja tämä kokeilu on hyvä lähtökohta tähän." "On mielenkiintoista nähdä, millaisia tuloksia saadaan, ja tämä ohjaa pitkän aikavälin ratkaisua tämän alueen liikenteen hallintaan", hän lisäsi.</w:t>
      </w:r>
    </w:p>
    <w:p>
      <w:r>
        <w:rPr>
          <w:b/>
        </w:rPr>
        <w:t xml:space="preserve">Tulos</w:t>
      </w:r>
    </w:p>
    <w:p>
      <w:r>
        <w:t xml:space="preserve">Cheltenhamin kadun liikennevalot sammutetaan kolmeksi viikoksi osana kokeilua, jolla selvitetään, vähentääkö se ruuhkia.</w:t>
      </w:r>
    </w:p>
    <w:p>
      <w:r>
        <w:rPr>
          <w:b/>
        </w:rPr>
        <w:t xml:space="preserve">Esimerkki 1.5864</w:t>
      </w:r>
    </w:p>
    <w:p>
      <w:r>
        <w:t xml:space="preserve">Kehotuksen on esittänyt Dundeen kumppanuusfoorumi, joka on luvannut "kiireellisiä toimia" vaarassa olevien suojelemiseksi. Kaupungissa kirjattiin viime vuonna Skotlannin korkein huumekuolemien määrä - 66 - kun se vuonna 2017 oli 57. Parlamentin jäsenet ovat todenneet, että Yhdistyneen kuningaskunnan hallituksen olisi tutkittava kaikkien laittomien huumeiden hallussapidon dekriminalisointia. Westminsterin terveys- ja sosiaalihuoltovaliokunta sanoi, että huumekuolemien määrästä Yhdistyneessä kuningaskunnassa oli tullut kansanterveydellinen "hätätilanne". Dundeen kumppanuusfoorumi, johon kuuluu palvelujen käyttäjiä, hoitajia, poliitikkoja ja terveydenhuollon ammattilaisia, kokoontuu kaupungissa. Kaupungissa on keskimäärin eniten huumekuolemia tuhatta asukasta kohti kaikista Skotlannin valtuustoalueista. Dundeen kumppanuusfoorumi keskustelee "kaupungin tulevaisuudesta" Dundeen huumekomission elokuussa antaman raportin jälkeen. Kumppanuuden ensisijaisiin tavoitteisiin kuuluvat leimautumisen torjuminen ja huumausaineisiin erikoistuneiden palveluiden kapasiteetin ja valmiuksien vahvistaminen. Nykyinen huumausainelainsäädäntö, joka kuuluu vuoden 1971 huumausaineiden väärinkäyttöä koskevaan lakiin (Misuse of Drugs Act 1971), kuuluu Westminsterin toimivaltaan. Dundeen kaupunginvaltuuston johtaja John Alexander sanoi, että ongelman ratkaiseminen on "pitkäaikainen matka", johon ei ole "helppoja ratkaisuja". Hän sanoi: "Emme voi leikata kulmista, kun on kyse muutoksista ihmishenkien pelastamiseksi. "Haluamme myös, että Dundeen matka voi vaikuttaa kansalliseen tilanteeseen, ja siksi pyydämme Skotlannin ja Yhdistyneen kuningaskunnan hallituksia harkitsemaan komission ehdottamia muutoksia lainsäädäntöön, rahoitukseen ja toimintatapoihin."</w:t>
      </w:r>
    </w:p>
    <w:p>
      <w:r>
        <w:rPr>
          <w:b/>
        </w:rPr>
        <w:t xml:space="preserve">Tulos</w:t>
      </w:r>
    </w:p>
    <w:p>
      <w:r>
        <w:t xml:space="preserve">Huumausainelakeja ja hallituksen politiikkaa on muutettava, jotta voidaan puuttua huumeidenkäyttäjien lisääntyvään kuolleisuuteen.</w:t>
      </w:r>
    </w:p>
    <w:p>
      <w:r>
        <w:rPr>
          <w:b/>
        </w:rPr>
        <w:t xml:space="preserve">Esimerkki 1.5865</w:t>
      </w:r>
    </w:p>
    <w:p>
      <w:r>
        <w:t xml:space="preserve">BBC Cymru Fyw, walesinkielinen verkkouutispalvelu, on ymmärtänyt, että elin tarkastelee parhaillaan palkintoja sekä useita muita niiden toimintaan liittyviä näkökohtia. Literature Wales vastaa palkinnon hallinnoinnista Welsh Arts Councilin puolesta. Asiasta odotetaan lausuntoa ennen viikon loppua. Jon Gower, joka voitti palkinnon vuonna 2012 ja toimi englanninkielisen palkinnon tuomarina vuonna 2011, vastasi uutisiin tarkistuksesta seuraavasti: "Olisi suuri häpeä, jos palkinnot lopetettaisiin, koska walesinkielisten kirjojen mahdollisuudet ovat rajalliset. "Valitettavasti palkinnon asema ja taloudellinen arvo on heikentynyt huomattavasti viime vuosina. "Minusta Literature Walesin pitäisi olla luovempi markkinoidessaan palkittuja kirjoja ja tehdä enemmän työtä palkintojen ja ehdokaslistalla olevien kirjojen korostamiseksi." Hän sanoi ymmärtävänsä, että palkinnot ovat osa Literature Walesin liiketoimintasuunnitelmaa vuoteen 2019 asti. "Lisää näkyvyyttä" Toinen entinen kilpailun tuomari, toimittaja ja kirjallisuuskriitikko Bethan Mair, sanoi: "Uskon, että palkinto antaa statusta ja auttaa lisäämään walesinkielisten kirjojen myyntiä. "Se lisää myös näkyvyyttä - esimerkiksi S4C:n Nos Galan -ohjelmassa puolitoista viikkoa sitten tarkasteltiin Caryl Lewisin työtä. Vuoden kirja -palkinnon voittaminen antoi hänelle näkyvyyttä. "Palkinnolla on arvonsa, mutta ehkä olisi aika harkita yritysten pyytämistä sponsoroimaan sitä - niin tekevät jo esimerkiksi Costa ja Whitbread Englannissa myönnettävien palkintojen yhteydessä. "Myös Walesin kirjaneuvosto voisi ottaa vastuun palkinnosta - se vastaa jo Tir na n-Og -palkinnosta, ja se tekee sen menestyksekkäästi." Vuoden kirja -palkinto jaetaan vuosittain walesin ja englannin kielellä ilmestyneille runo-, kaunokirjallisille ja tietokirjallisille teoksille. Aikaisemmin palkinnon on arvioinut kaksi raatia, yksi kolmesta walesinkielisestä tuomarista ja yksi kolmesta englanninkielisestä tuomarista, jotka ovat valinneet kussakin kategoriassa kolmen kirjan ehdokaslistan, joka julkistetaan toukokuussa.</w:t>
      </w:r>
    </w:p>
    <w:p>
      <w:r>
        <w:rPr>
          <w:b/>
        </w:rPr>
        <w:t xml:space="preserve">Tulos</w:t>
      </w:r>
    </w:p>
    <w:p>
      <w:r>
        <w:t xml:space="preserve">Vuoden kirja -palkintojen tulevaisuudesta keskustellaan myöhemmin Literature Walesin kokouksessa.</w:t>
      </w:r>
    </w:p>
    <w:p>
      <w:r>
        <w:rPr>
          <w:b/>
        </w:rPr>
        <w:t xml:space="preserve">Esimerkki 1.5866</w:t>
      </w:r>
    </w:p>
    <w:p>
      <w:r>
        <w:t xml:space="preserve">Alan Norton, 69, Portsmouthista, on aina kiistänyt puukottaneensa 10-vuotiaan siskonsa Joyn kuoliaaksi Jerseyssä vuonna 1965. Hän sanoi, että DNA-testi, jota ei ollut saatavilla 1960-luvulla, todistaisi hänen syyttömyytensä. Jerseyn yleisen syyttäjänviraston mukaan yksikään niistä virastoista, joille rikostekniset näytteet lähetettiin vuonna 1966, ei kuitenkaan ollut säilyttänyt niitä. 'Haluan oikeutta' Joy löydettiin pellolta useita puukoniskuja saaneena, ja hänet oli pahoinpidelty seksuaalisesti. Norton uskoo, että hänen siskonsa mekko voisi sisältää vihjeitä siitä, kuka hänet murhasi, ja haluaa Jerseyn viranomaisten jäljittävän sen. Hän väittää, että hänen läpäisemänsä valheenpaljastustesti todistaa hänen syyttömyytensä, ja hän ja hänen asianajajansa vaativat Jerseyn poliisia löytämään mekon. "Haluan DNA-testin, joka puhdistaa minut täysin, ja haluan oikeutta siskolleni - oikeutta Joylle", Norton sanoi. "En ole vihainen enkä halua moittia ketään, haluan vain oikeutta. "Viha ja kaikki sellainen on pahasta, koska se vain järkyttää ja tekee sinusta pahan. En halua kostaa." 'Meni palasiksi' Norton uskoo, että hänen siskonsa kuolemasta vastuussa oleva henkilö on sama, joka tappoi suomalaisen au pairin Tuula Höoekin vuonna 1966. Neiti Hoeoekin uskotaan poimitun uudenvuodenaattona bussipysäkiltä Georgetownissa, Jerseyssä, ja hänet vietiin pellolle ja hakattiin aseella kuoliaaksi. Hän sanoi, että näiden kahden murhan välillä oli yhtäläisyyksiä, eikä ketään ollut koskaan saatu kiinni Hoeoekin murhasta. Norton sanoi vankilassa viettämästään ajasta: "Se oli kauheaa - ensimmäiset kuusi vuotta menin palasiksi...". Olin siinä vaiheessa, että halusin tehdä itsemurhan. "Minulla ei tietenkään ollut rohkeutta tehdä sitä - vaatii paljon rohkeutta tehdä sellaista - ja sen jälkeen minun oli vain ryhdistäydyttävä ja raivattava tieni sinne, missä olen nyt." Norton vapautettiin vankilasta vuonna 1996, mutta hän sanoi, että hänet olisi voitu päästää ehdonalaiseen jo vuosia aikaisemmin, jos hän olisi osoittanut katumusta - mitä hän ei suostunut tekemään rikoksesta, jota hän ei omien sanojensa mukaan tehnyt. Hän sanoi työskennelleensä vapautumisensa jälkeen DNA-todisteiden löytämiseksi. Jerseyn yleisen syyttäjän edustaja sanoi, että Nortonille ja hänen asianajajalleen oli ilmoitettu, mitä materiaalia oli vielä olemassa. "Heille kerrottiin, että yksikään niistä virastoista, joille rikostekniset näytteet lähetettiin vuonna 1966, ei vieläkään säilytä näytteitä. "Saamiemme tietojen mukaan ei näytä siltä, että vielä olisi olemassa mitään sellaista materiaalia, joka soveltuisi DNA-tutkimukseen." Jerseyn poliisin tiedottaja sanoi, että poliisi ei avaa tapausta uudelleen.</w:t>
      </w:r>
    </w:p>
    <w:p>
      <w:r>
        <w:rPr>
          <w:b/>
        </w:rPr>
        <w:t xml:space="preserve">Tulos</w:t>
      </w:r>
    </w:p>
    <w:p>
      <w:r>
        <w:t xml:space="preserve">Mies, joka vietti yli 30 vuotta vankilassa siskonsa murhasta, vaatii DNA-testejä tuomionsa kumoamiseksi läpäistyään valheenpaljastustestin.</w:t>
      </w:r>
    </w:p>
    <w:p>
      <w:r>
        <w:rPr>
          <w:b/>
        </w:rPr>
        <w:t xml:space="preserve">Esimerkki 1.5867</w:t>
      </w:r>
    </w:p>
    <w:p>
      <w:r>
        <w:t xml:space="preserve">Tiedottajan mukaan molemmat miehet olivat 60-vuotiaita, mutta hän ei antanut lisätietoja. Miesten kerrottiin törmänneen huonoon säähän, kun he olivat tulossa alas vuorelta viikonloppuna. Viime viikolla löydettiin 45 vuotta sitten kadonneiden kahden japanilaisen kiipeilijän jäännökset Matterhornilta, yhdeltä Euroopan korkeimmista vuorista. DNA-testit auttoivat tunnistamaan jäännökset, jotka ovat viimeisimmät, jotka on löydetty vuoren jään sulamisen myötä. Matterhornin 4 478 metrin (14 700 jalan) huippu on tyypillinen pyramidin muotoinen, mikä tekee siitä yhden maailman tunnetuimmista vuorista. Sadat ihmiset ovat kuolleet yrittäessään päästä huipulle.</w:t>
      </w:r>
    </w:p>
    <w:p>
      <w:r>
        <w:rPr>
          <w:b/>
        </w:rPr>
        <w:t xml:space="preserve">Tulos</w:t>
      </w:r>
    </w:p>
    <w:p>
      <w:r>
        <w:t xml:space="preserve">Kaksi japanilaista kiipeilijää, jotka kiipesivät Matterhorniin Sveitsin Alpeilla, on löydetty kuolleina vuorelta, kertoo Japanin ulkoministeriö.</w:t>
      </w:r>
    </w:p>
    <w:p>
      <w:r>
        <w:rPr>
          <w:b/>
        </w:rPr>
        <w:t xml:space="preserve">Esimerkki 1.5868</w:t>
      </w:r>
    </w:p>
    <w:p>
      <w:r>
        <w:t xml:space="preserve">Denbighin luumuryhmä järjesti 10. vuosittaisen tapahtuman, jossa esiteltiin hedelmää, jonka munkkien uskotaan kasvattaneen kaupungissa 1200-luvulla. Jäsenet haluavat, että hedelmälle annetaan sama suojattu nimi kuin walesilaiselle lampaanlihalle ja Caerphilly-juustolle. Se kattaa alueelliset ja perinteiset elintarvikkeet, joiden alkuperä voidaan taata. Kampanjoijat uskovat, että eurooppalaisen suojatun maantieteellisen merkinnän (SMM) aseman varmistaminen tekee hedelmästä tunnetumman, tuo sen useampien ihmisten tietoisuuteen ja varmistaa sen tulevaisuuden. Ryhmän edustaja Nia Williams sanoi, että he toivovat saavansa joulukuuhun mennessä tiedon siitä, onko heidän hakemuksensa menestynyt. He aloittivat hakuprosessin vuonna 2013. "Tällä on vakavia vaikutuksia, ei vain elintarviketeollisuudelle vaan myös koko Vale of Clwydin matkailulle, sillä se tuo Denbighin kartalle", hän sanoi. Yhdistyneessä kuningaskunnassa on tällä hetkellä 86 suojattua elintarvikenimeä. Ympäristö-, elintarvike- ja maaseutuasioiden ministeriö (Defra) tutkii hakemukset ennen niiden esittämistä Euroopan komissiolle. Kesän aikana oltiin huolissaan siitä, että hedelmistä voisi olla pulaa tämän vuoden festivaalijuhlissa pitkään jatkuneen kuivan sään vuoksi. Järjestäjät kertoivat kuitenkin saaneensa viljelijöiltä runsaasti lahjoituksia vetoomuksen jälkeen.</w:t>
      </w:r>
    </w:p>
    <w:p>
      <w:r>
        <w:rPr>
          <w:b/>
        </w:rPr>
        <w:t xml:space="preserve">Tulos</w:t>
      </w:r>
    </w:p>
    <w:p>
      <w:r>
        <w:t xml:space="preserve">Sadat ihmiset osallistuivat Denbighin luumua juhlistavaan tilaisuuteen, kun kampanjoijat odottavat, saako se suojellun eurooppalaisen aseman.</w:t>
      </w:r>
    </w:p>
    <w:p>
      <w:r>
        <w:rPr>
          <w:b/>
        </w:rPr>
        <w:t xml:space="preserve">Esimerkki 1.5869</w:t>
      </w:r>
    </w:p>
    <w:p>
      <w:r>
        <w:t xml:space="preserve">Nepalilainen tohtori Shashi Awai ei ole voinut työskennellä East Surreyn sairaalan korva-, nenä- ja kurkkutautien (ENT) osastolla 18 kuukauteen hakemuksensa käsittelyn ajan. Yli 2 500 ihmistä on allekirjoittanut vetoomuksen, jotta hän saisi jäädä tänne. Sisäministeriö ilmoitti tarkastelevansa tapausta. Tohtori Awai, joka hakee toistaiseksi voimassa olevaa oleskelulupaa, sanoi: "Asema on auki": "Olen tehnyt kovasti ja pitkään töitä vakiinnuttaakseni asemani lääkärinä. "Tunnen järjestelmän täällä, olen saanut yhteyden ihmisiin, briteihin, sairaaloihin ja NHS:ään." Hän lisäsi rakastavansa työtään ja sanoi: "Sairaala oli minulle kuin toinen koti." Yhdistyneen kuningaskunnan lääkäriliiton mukaan NHS:ssä on tällä hetkellä yli 10 000 lääkärin virkaa, joita on "lähes mahdotonta" täyttää. Huhtikuussa sairaalan johtava ENT-lääkäri Karan Kapoor kirjoitti Reigaten kansanedustajalle Crispin Bluntille ja sanoi: "Tähän mennessä emme ole onnistuneet täyttämään hänen lähtönsä vuoksi vapautunutta virkaa pitkäaikaisesti. "Vastaavan kokemuksen ja kyvykkyyden omaavia lääkäreitä on haastavaa löytää." Jon Pepper Reigaten työväenpuolueen vaalipiiristä sanoi: "Se, että lääkäri ei pysty työskentelemään, istuu kotona odottamassa maahanmuuttoa koskevaa asiaa, kun sairaala ei ole pystynyt täyttämään hänen paikkaansa, on aivan järjetöntä." Surrey and Sussex Healthcare NHS Trustin (Sash) toimitusjohtaja Michael Wilson sanoi, ettei hän voi kommentoida yksittäistä tapausta, mutta sanoi: "Meillä on Sashissa korkeasti koulutettuja ja erikoistuneita henkilöitä ja tiimejä, jotka tarjoavat korkealaatuista hoitoa." Sisäministeriön tiedottaja sanoi: "Kaikki viisumihakemukset käsitellään yksilöllisesti ja maahanmuuttosääntöjen mukaisesti. "Sisäministeriö tutkii tapausta ja on ottanut yhteyttä tohtori Awaihin saadakseen häneltä tietoja."</w:t>
      </w:r>
    </w:p>
    <w:p>
      <w:r>
        <w:rPr>
          <w:b/>
        </w:rPr>
        <w:t xml:space="preserve">Tulos</w:t>
      </w:r>
    </w:p>
    <w:p>
      <w:r>
        <w:t xml:space="preserve">Yhdistyneessä kuningaskunnassa 16 vuotta työskennellyttä lääkäriä uhkaa karkotus sen jälkeen, kun hänen oleskelulupahakemuksensa hylättiin hänen avioeronsa jälkeen.</w:t>
      </w:r>
    </w:p>
    <w:p>
      <w:r>
        <w:rPr>
          <w:b/>
        </w:rPr>
        <w:t xml:space="preserve">Esimerkki 1.5870</w:t>
      </w:r>
    </w:p>
    <w:p>
      <w:r>
        <w:t xml:space="preserve">Jonot muodostuivat, kun viiden vuoden odotus New Streetin hiljattain kunnostetun rautatieaseman yläpuolella sijaitsevan rakennuskompleksin nähtäville saamiseksi päättyi. Shoppailijat ottivat vastaan suurimman John Lewisin Lontoon ulkopuolella, mutta kaikki vähittäiskauppiaat eivät olleet valmiita avautumaan ajoissa. Keskuksen johto sanoi, että nämä liikkeet avaavat ovensa "hyvin pian". Keskuksen johtaja Jonathan Cheetham sanoi: "Jotkut [kaupat] eivät ole ehtineet vielä tänään, mutta hyvin, hyvin pian ne avautuvat." Näin sanoi Jonathan Cheetham. "Se on pettymys joillekin näistä liikkeistä, mutta he tekevät parhaansa päästäkseen Grand Centraliin niin nopeasti kuin mahdollista." Hän sanoi, että osa Grand Centralin liikkeistä oli paikallisia itsenäisiä yrityksiä ja että keskus oli antanut Birminghamin kaupungille sen ansaitseman ostokokemuksen. Conrad Francis ja Anthea Larkins matkustivat avajaisiin Lichfieldistä. "Tulimme Birminghamiin maanantaina ja näimme, että asema oli avattu uudelleen, joten ajattelimme tulla tänään avajaisiin. "Kaikki näyttää hienolta. Kaikki on nyt saatu kasaan, ja kaikessa on järkeä." Navneet Kang Birminghamista sanoi: "Se on hienoa: "Halusin vain vilkaista ympärilleni. Uskon, että siitä tulee täällä melko suosittu ja hyvä, jos olet junassa. Uskon, että yhä useammat ihmiset tulevat kaupunkiin, koska täällä on paljon nähtävää. "Olen kuitenkin hämmästynyt, että he ovat saaneet kaiken valmiiksi." Pauline ja Frank Kelly Chesterfieldistä matkustivat Birminghamiin avajaisiin. "Olemme seuranneet Birminghamin muuttumista vuosien varrella opiskeluajoistamme tähän päivään asti, ja tämä on juuri sitä, mitä Birmingham tarvitsee. "Se on suosikkipaikkani ostoksille Lontoon ulkopuolella, ja tämä on fantastista. Kaupunki on paljon parempi kuin Manchester, ja se ansaitsee tämän. Se on toinen kaupunki. Olen suuri fani", sanoi rouva Kelly. Jean Bridges ja hänen pojanpoikansa Luke - jolla oli opettajankoulutuspäivä - Derbyn lähistöltä kävivät tutustumassa uusiin kauppoihin. Rouva Bridges sanoi: Bridges sanoi: "Se on loistava. Todella hienoa. "Kävelimme kirjaimellisesti juuri sisään ja tulimme suoraan uusiin kauppoihin, ja ensivaikutelmani on, että se on fantastinen. Luke on ottanut selfieitä, ja luulen, että lapsenlapseni tulee mukaani seuraavalla kerralla".</w:t>
      </w:r>
    </w:p>
    <w:p>
      <w:r>
        <w:rPr>
          <w:b/>
        </w:rPr>
        <w:t xml:space="preserve">Tulos</w:t>
      </w:r>
    </w:p>
    <w:p>
      <w:r>
        <w:t xml:space="preserve">Arviolta 54 000 ihmistä saapui Birminghamin Grand Central -ostoskeskuksen avajaisiin.</w:t>
      </w:r>
    </w:p>
    <w:p>
      <w:r>
        <w:rPr>
          <w:b/>
        </w:rPr>
        <w:t xml:space="preserve">Esimerkki 1.5871</w:t>
      </w:r>
    </w:p>
    <w:p>
      <w:r>
        <w:t xml:space="preserve">Joukkueen heikohkon esityksen jälkeen Euro 2016 -turnauksessa, kun se hävisi nöyryyttävästi pikkulapsille Islannille, on reilua sanoa, että optimismia ei juurikaan ollut. Kun tähän lisätään se, että joukkue on myös kokematon ja yksi turnauksen nuorimmista, monet näkivät tämän MM-kisojen olevan menetetty asia. Kahden voiton jälkeen, joista yksi oli Panaman selvä 6-1-tappio, ja kun saksalaiset - jotka ovat usein estäneet Englannin etenemisen suurissa turnauksissa - eivät ole päässeet 16 parhaan joukkoon, odotukset ovat yhtäkkiä jälleen korkealla. Kolme Leijonaa kohtaa torstai-iltana viimeisessä ryhmäottelussaan Belgian, joka on jo päässyt jatkoon. Niinpä Pyhän Yrjön ristit lepattavat eri puolilla maata, kun Englanti nauttii sekä lämpimästä säästä että MM-odotusten huimasta jännityksestä. Oldhamissa Wales Street on epävirallisesti nimetty England Streetiksi, ja asukkaat ovat koristelleet tien kolmen leijonan kunniaksi. Ehkä he tiesivät jotain, mitä muut eivät tienneet, sillä tämä isänmaallinen ponnistus tehtiin ennen kuin Gareth Southgaten miehet olivat potkaisseet palloa vihaisesti. Bermondseyssä, Etelä-Lontoossa, Englannin fani Chris Dowse, 39, on järjestänyt satoja lippuja asuinalueelle, jolla hän asuu. Nottinghamin Cliftonissa sijaitsevassa Cherhill Closessa asuva Ryan Beales on luvannut naapureilleen, että hän pystyttää lisää lippuja heidän kadulleen aina, kun Three Lions voittaa. Itä-Sussexissa sijaitsevassa Hovessa sijaitsevan Albany Towersin katolla on Englannin lippu, joka ripustettiin rakennustelineisiin rakennustöiden ajaksi. Myös monet pubit ovat lähteneet mukaan toimintaan, kuten Leicesterissä sijaitseva Tom Hoskins, joka näyttää pystyttäneen jokaisen MM-joukkueen lipun sekä runsaasti Pyhän Yrjön ristejä. Chelmortonissa Derbyshiressä sijaitsevan kukkulan rinteeseen on ruiskutettu valkoisia kiviä, joita on siirretty niin, että niistä on muodostunut Pyhän Yrjön lippu ja sana "Englanti". Maanomistajat ovat asettaneet näytöksen paikalleen jokaisen suuren turnauksen ajaksi, jossa Englanti on pelannut vuodesta 2006 lähtien. Vaikka monet saattavat haaveilla MM-kisojen voitosta, Englannilla voi olla enää kaksi peliä jäljellä - ja meidän on odotettava vielä neljä vuotta, ennen kuin saamme uuden mahdollisuuden urheilulliseen kuolemattomuuteen. Mutta toistaiseksi näyttää siltä, että kansa noudattaa viisaan ja yhä suositumman pomonsa Southgaten neuvoja: "Nauti aina elämäsi hyvistä hetkistä, sillä koskaan ei voi tietää, mitä kulman takana on." Around the BBC Englanti - Jalkapallo - BBC Sport Aiheeseen liittyvät Internet-linkit The FA</w:t>
      </w:r>
    </w:p>
    <w:p>
      <w:r>
        <w:rPr>
          <w:b/>
        </w:rPr>
        <w:t xml:space="preserve">Tulos</w:t>
      </w:r>
    </w:p>
    <w:p>
      <w:r>
        <w:t xml:space="preserve">Ennen MM-kisojen alkua voidaan sanoa, että Englannin menestykseen ei ollut paljon toiveita, mikä näkyi siinä, ettei lippuja liehutettu eri puolilla maata.</w:t>
      </w:r>
    </w:p>
    <w:p>
      <w:r>
        <w:rPr>
          <w:b/>
        </w:rPr>
        <w:t xml:space="preserve">Esimerkki 1.5872</w:t>
      </w:r>
    </w:p>
    <w:p>
      <w:r>
        <w:t xml:space="preserve">Kersantti Ian Wilkinson oli yksi viimeisistä ihmisistä, jotka näkivät sotamies Cheryl Jamesin elossa marraskuussa 1995. Hän kertoi, että 18-vuotias Llangollenista, Denbighshiren osavaltiosta kotoisin oleva poika, joka oli univormussa ja jolla oli kivääri kädessään, "näytti masentuneelta". Konstaapeli James pysäytti hänet Surreyn kasarmin portilla henkilöllisyystarkastusta varten, kun hän ajoi töihin. Hänet löydettiin myöhemmin kuolleena päähän ammuttu luodinisku - hän oli yksi neljästä alokkaasta, jotka ovat kuolleet tukikohdassa seitsemän vuoden aikana. Tiistaina tutkinnassa kuultiin, että siviilikuljettaja John Rowney oli portilla kello 08.00 sinä päivänä. "Ei mitään sopimatonta" Hän oli vitsaillut sotamies Jamesin kanssa ja pitänyt tätä "kuplivana" ja "iloisena". Mutta vain 25 minuuttia myöhemmin hän palasi portille ja sai kuulla, että sotilasta oli ammuttu. Kersantti Wilkinson oli saapunut portille 27. marraskuuta kello 08.15 GMT ja 08.30 GMT välisenä aikana ja huomasi, että sotamies Jamesin käytös oli hyvin erilainen. "Hän näytti järkyttyneeltä, eikä näyttänyt olevan täysin sinut asian kanssa. Hän vaikutti onnettomalta", hän kertoi kuulustelussa. "Sanoin jotakin tyyliin 'Piristy, sitä ei ehkä koskaan tapahdu'." Tutkinnassa kuultiin, että kersantti Wilkinsonin kanssa puhuttiin tapauksesta virallisesti vasta vuonna 2003. Hän sanoi, ettei ollut koskaan salannut sitä, että hän saattoi olla viimeinen henkilö, joka näki sotilaan elossa, mutta häntä ei ollut pyydetty antamaan lausuntoa ennen tätä. Kersantti Wilkinson kertoi tutkinnassa myös, ettei hän muistanut pysyviä käskyjä siitä, miten aseita pidettiin ja olisiko ne pitänyt ladata, mutta hän olisi huomannut kaiken epätavallista. Kollega, ylikonstaapeli Phil Wood, saapui paikalle jalan vähän hänen jälkeensä ja löysi portin miehittämättömänä ja vartioimattomana. Hän kertoi aiemmin tutkinnassa, että oli "epätavallista", että portti oli miehittämätön, koska siellä oli yleensä joku tarkistamassa kulkulupia. "Siviilihenkilö oli lammasmainen" "Nähdäkseni [portti] oli hieman auki. Sulku oli pystyssä", hän sanoi. Hän kertoi soittaneensa asiasta vartioon, josta hänelle kerrottiin, että asiaa hoidetaan. Tutkinnassa kuultiin, että majuri Peter Harris ajoi pyörällä töihin ja saapui tukikohtaan kello 08.10 GMT ja 08.15 GMT välisenä aikana, jolloin myös sotamies James tarkasti hänet. Majuri Harris sanoi kuitenkin, että vaikka konstaapeli James oli pukeutunut asianmukaisesti palvelukseen ja hänellä oli ase kiinnitettynä, hänen takanaan seisoi "lammasmainen" nuori siviilimies. Hän sanoi, ettei hän voinut kertoa aseen kunnosta eikä siitä, oliko se ladattu, koska hän ei nähnyt sitä. Hän sanoi kuitenkin, ettei miehen olisi pitänyt olla paikalla. Keitä olivat Deepcutin neljä miestä? Kuolemantapausten tausta ja tapahtumien kulku Hän sanoi: Kysyin häneltä, jutteliko hän naisen kanssa." Hän sanoi: "Varmistin, ettei miehen olisi pitänyt olla siellä. "Hänellä oli siviilivaatteet. Se oli vain epätavallista. Hänen ei olisi pitänyt olla siellä. Hän sanoi, että hän oli vain ohikulkumatkalla, mitä pidin hieman ontuvana tekosyynä." Majuri Harris kertoi, että hän sanoi miehelle - joka tutkinnan mukaan oli itse asiassa sotamies Paul Wilkinson, yksi sotamies Jamesin poikaystävistä - että hänen ei pitäisi olla siellä, että hän häiritsisi sotamies Jamesin tehtäviä ja että hänen pitäisi poistua. Mies suostui lähtemään. Hän sanoi, ettei hän katsonut taakseen nähdäkseen, oliko mies lähdössä, vaan "annettuaan miehelle laillisen käskyn hänen tulisi tehdä niin kuin hänelle sanottiin". "Haastava ympäristö" Jamesin perheen puolesta Alison Foster kysyi majuri Harrisilta, oliko mahdollista, että vartiovuorossa olevalla vartijalla olisi lipas kiinni aseessaan. Majuri Harris vastasi: "Se on mahdollista." Kapteeni Charles Whatoff kertoi tutkinnassa, että Deepcutin ympäristö oli "haastava". Hän oli Deepcutin komentavan upseerin adjutantti vuonna 1995 ja sanoi, että siellä oli hyvinvointirekisteri sotilaita varten, joilla saattoi olla vaikeuksia, eikä sotamies James ollut siinä. Hän sanoi, että Pirbrightissa peruskoulutuksensa suorittaneita alokkaita tuli "melkoista vauhtia", ja tämä rasitti huomattavasti henkilöstöä ja resursseja. Kapteeni Whatoff sanoi, että sotilaiden hallinnointiin panostetaan ja pyritään selvittämään, miten vaikeaksi kokevia voitaisiin auttaa. Hän sanoi: "Muistan, että Cheryl ei ollut listalla, eikä siihen keskitytty. Tämä oli suuri järkytys kaikille." Kuulemista lykättiin tiistaihin.</w:t>
      </w:r>
    </w:p>
    <w:p>
      <w:r>
        <w:rPr>
          <w:b/>
        </w:rPr>
        <w:t xml:space="preserve">Tulos</w:t>
      </w:r>
    </w:p>
    <w:p>
      <w:r>
        <w:t xml:space="preserve">Deepcutin kasarmilta kuolleena löydetty nuori sotilas näytti "järkyttyneeltä" kuolinpäivänään, on kuultu tutkinnassa.</w:t>
      </w:r>
    </w:p>
    <w:p>
      <w:r>
        <w:rPr>
          <w:b/>
        </w:rPr>
        <w:t xml:space="preserve">Esimerkki 1.5873</w:t>
      </w:r>
    </w:p>
    <w:p>
      <w:r>
        <w:t xml:space="preserve">Tohtori John Nilsson-WrightChatham House Voiko Yhdysvallat antaa Pohjois-Korealle mitään, mikä saisi sen lopettamaan ydin- ja ohjusohjelmansa? Kun otetaan huomioon Yhdysvaltojen ja Pohjois-Korean välisen sanasodan kiihtyminen ja Donald Trumpin varoitus "tulesta ja raivosta", jos Kim Jong-un avoimesti uhkaa Yhdysvaltoja tai laukaisee ohjuksia Yhdysvaltojen Guamin aluetta vastaan, on epäselvää, kuinka hyödyllinen väline diplomatia on alueellisten jännitteiden lieventämisessä. Ulkoministeri Rex Tillerson ja muut Trumpin hallinnon korkeat virkamiehet ovat korostaneet diplomatian merkitystä, ja jopa Trump on aiemmin tarjoutunut keskustelemaan Kimin kanssa, mutta ei ole merkkejä siitä, että pohjoiskorealaiset olisivat avoimia vuoropuhelulle. Viimeaikaiset epäviralliset kakkostason keskustelut Pohjois-Korean virkamiesten kanssa Euroopassa viittaavat siihen, että Pjongjang keskittyy määrätietoisesti jatkamaan ohjus- ja ydinasekokeiluohjelmiaan. Äskettäin Manilassa pidetyssä ASEANin alueellisen foorumin kokouksessa Tillerson ja Pohjois-Korean ulkoministeri Ri Yong-ho eivät tavanneet toisiaan, ja Etelä-Korean ulkoministeri Kang Kyung-whan ehdotus Soulin ja Pjongjangin välisistä neuvotteluista torjuttiin Pohjois-Koreassa lyhyesti. Periaatteessa on olemassa kannustimia, joita Yhdysvallat voisi tarjota Pohjois-Korealle, kuten neuvottelut Korean sodan päättävästä rauhansopimuksesta, alustavat askeleet kohti diplomaattista tunnustamista (kuten Yhdysvaltojen yhteysvaltuuskunnan perustaminen Pjongjangiin) tai sopimus tavanomaisten aseiden vähentämisestä niemimaalla, mutta nämä ovat parhaimmillaankin pitkän aikavälin tavoitteita. Pohjois-Korean toistuvat rikkomiset Yhdysvaltojen kanssa tehtyjä aiempia diplomaattisia sopimuksia vastaan ovat vähentäneet halukkuutta myönnytyksiin Washingtonissa, jossa vallitsee syvään juurtunut epäluottamus Pohjois-Koreaa kohtaan molemmin puolin poliittista kenttää ja jossa oletetaan, että Pjongjangin kuriin saaminen onnistuu parhaiten painostamalla sitä YK:n viimeisimmän kierroksen tiukempien pakotteiden avulla, jotka kohdistuvat Pohjois-Korean mineraali- ja elintarvikevientiin, sekä rajoittamalla Pohjois-Korean ulkomailla työskentelevien työntekijöiden määrää. Kuinka huolissaan sinun pitäisi olla? Reality Check: Ovatko Trumpin oletukset oikein? Onko Pohjois-Korean perimmäinen tai ohittamaton tavoite ydinpelotteen hallussapito? Siitä lähtien, kun Kim Jong-un nousi valtaan vuoden 2011 lopulla, hän on keskittynyt johdonmukaisesti kahteen yksinkertaiseen tavoitteeseen: sotilaalliseen nykyaikaistamiseen ja taloudellisen vaurauden tuottamiseen Pohjois-Korean kansalle. Pohjois-Korean ydinasepyrkimykset ovat peräisin 1960-luvulta, ja ne ovat johdonmukaisia hallinnon poliittisen ja sotilaallisen autonomian tavoittelun kanssa, vaikka sen perinteiset viholliset, kuten Yhdysvallat, Japani ja Etelä-Korea, vastustavat niitä, mutta myös sen historialliset kumppanit, kuten Kiina ja Venäjä, vastustavat niitä. Mitä vahinkoa Pohjois-Korea voisi aiheuttaa? Pohjois-Korean ylipäällikkö Kim Jong-un Miksi? Osa Pohjois-Korean motiivista on maan strategisten etujen rationaalinen arviointi. Libyasta ja Irakista saadut kokemukset muistuttavat Pjongjangia siitä, että ainoa kansallisen selviytymisen tae on uskottavien joukkotuhoaseiden hallussapito. Vaikka Washington ei ole ilmaissut mitään "vihamielisiä aikeita" pohjoista kohtaan, Pjongjang katsoo, että Yhdysvallat, joka on perinteisesti ylivoimainen ja ydinaseistettu suurvalta, jolla on 28 000 sotilasta Etelä-Koreassa ja jonka politiikkaan kuuluu ydinaseiden ensikäyttövaihtoehdon säilyttäminen, on selkeä uhka maalle. Kimin ydin- ja ohjuskokeet ovat myös osoitus identiteettipolitiikasta. Kimin dynastian poliittisen johdon legitimiteetti perustuu kertomukseen puolustautumisesta säälimättömän vihamielistä Yhdysvaltoja vastaan. Pohjois-Korean propagandassa Yhdysvaltojen suoran hyökkäyksen tuloksena esitetyn Korean sodan 1950-53 avulla Yhdysvallat kuvataan Pohjois-Korean kansalle vastustajana, jonka tarkoituksena on tuhota maa. Maan vanhemmalle sukupolvelle, joka muistaa Yhdysvaltojen toimet sodan aikana, jolloin amerikkalaiset pommitukset tuhosivat lähes kaikki pohjoisen kaupunkikeskukset, tämä kertomus on vakuuttava, ja sitä vahvistetaan rutiininomaisesti laajemmalle väestölle valtion päivittäisissä poliittisissa viesteissä. Trumpin viimeaikaiset sotaisat julkiset lausunnot ovat Kim Jong-unille propagandalahja, jonka avulla hän voi vahvistaa asemaansa maan ylipäällikkönä ja maan suojelijana. Voiko Yhdysvallat puolustaa itseään? Voiko Pohjois-Korean ydinuhka keskittää mielet? Voisiko ydinaseistettu Pohjois-Korea elää rinnakkain Yhdysvaltojen kanssa? Pohjois-Korean kiihdytetty ohjuskokeilukampanja ja viime vuonna tehdyt kaksi onnistunutta ydinkoetta ovat lisänneet merkittävästi maan pelotekykyä. Yhdysvaltojen viimeaikaisissa tiedusteluraporteissa on esitetty, että maalla saattaa olla jopa 60 ydinpommia (jotkut analyytikot kiistävät tämän luvun), ja sen 4. ja 28. heinäkuuta tekemät pitkän kantaman ohjuskokeet osoittavat, että Pohjois-Korea voi pystyä iskemään osaan Yhdysvaltoja. Bulletin of Atomic Scientists -lehden tuoreessa raportissa kyseenalaistettiin, missä määrin tämä parantunut ohjusvalmius todella mahdollistaa sen, että Pohjois-Korea voi käyttää ydinkärkeä Yhdysvaltoja vastaan, mutta ei ole epäilystäkään siitä, etteikö Pjongjang olisi edistynyt dramaattisesti viime vuoden aikana varmistaakseen ydinaseiden kerhon täyden de-facto-jäsenyyden. Washington on kuitenkin tehnyt selväksi, ettei se tunnusta tai siedä tällaista kehitystä. Se tarjoaisi pohjoiselle maalle propagandavoiton, heikentäisi vakavasti Yhdysvaltojen suhteita tärkeimpiin alueellisiin liittolaisiinsa Japaniin ja Etelä-Koreaan, aiheuttaisi epävakautta aiheuttavan asevarustelukilpailun alueella ja horjuttaisi ydinaseiden leviämisen estämistä koskevaa maailmanlaajuista järjestelmää. Trumpin tiimi sekoittaa viestejä Kuka sanoi mitä: Trump vai Kim? Onko mikään Pohjois-Korean toiveista realistista? Pjongjangin ensisijaisena tavoitteena on jatkaa aggressiivisesti sekä ohjustensa että ydinaseidensa testaamista pelotevaikutuksen vahvistamiseksi. Kimin kannalta tämä on järkevää, koska se vahvistaa hänen poliittista auktoriteettiaan ja legitimiteettiään kotimaassaan. Hän voi lohduttautua sillä, että Kiina on ilmeisen haluton asettamaan Pohjois-Kiinalle lamauttavia taloudellisia rajoituksia, vaikka se on viime aikoina tukenut YK:n tiukempia pakotteita. Hän voi myös laskelmoida järkevästi, että lopulta Yhdysvallat, kuten monet kokeneet tarkkailijat väittävät, hyväksyy tarpeen neuvotella jonkinlaisesta Pohjois-Korean sotilaallisten voimavarojen väliaikaisesta jäädyttämisestä siinä toivossa, että tämä vakauttaa strategisen tilanteen ja pitää samalla oven auki tulevalle aseistariisunnalle. Siihen mennessä Kim saattaa toivoa voivansa saada Yhdysvalloilta ja Etelä-Korealta erilaisia myönnytyksiä, jotka voivat olla taloudellista apua, tavanomaisten aseiden vähentämistä tai ennen kaikkea poliittista kunnioitusta ja asemaa itsenäisenä, suvereenina valtiona, jota Pohjois-Korea on pitkään kaivannut. Nykytilanteen villi kortti on se, missä määrin presidentti Trumpin retorinen jarruttelu estää Pohjois-Koreaa jatkamasta ohjuskokeiluohjelmaansa. Pohjois-Korean armeija on uhannut koeampua neljä keskipitkän kantaman ohjusta Yhdysvaltain Guamin sotilaslaitosten läheisyydessä myöhemmin tässä kuussa. Yksikään Yhdysvaltain presidentti ei voisi sietää suoraa hyökkäystä, mutta koelaukaisu saaren läheisyydessä sijaitsevilla kansainvälisillä vesillä olisi todennäköisesti "harmaalla vyöhykkeellä" tapahtuva tapahtuma, joka edellyttäisi vivahteikkaampaa vastausta, joka ei johtaisi täysimittaiseen sotilaalliseen konfliktiin. Tämänhetkistä pattitilannetta koskevissa keskusteluissa on keskitytty samankaltaisuuksiin vuoden 1962 Kuuban ohjuskriisin kanssa ja Yhdysvaltain silloisen presidentin John F. Kennedyn strategiseen harkintakykyyn. Hänen varovaisuuttaan ydinsodan välttämisessä muokkasi Barbara Tuchmanin kirjan The Guns of August ja sen oivallukset ensimmäisen maailmansodan opetuksista. On ironista ja kuvaavaa, että elokuu on jälleen kerran akuutin strategisen riskin ja epävarmuuden aikaa, jolloin kansallisten johtajien retoriikalla, arvioilla ja toimilla on todennäköisesti syvällinen merkitys alueelliselle ja maailmanlaajuiselle turvallisuudelle. Tohtori John Nilsson-Wright on Chatham Housen Aasia-ohjelman Koillis-Aasian johtava tutkija ja Cambridgen yliopiston Japanin politiikan ja Itä-Aasian kansainvälisten suhteiden vanhempi lehtori.</w:t>
      </w:r>
    </w:p>
    <w:p>
      <w:r>
        <w:rPr>
          <w:b/>
        </w:rPr>
        <w:t xml:space="preserve">Tulos</w:t>
      </w:r>
    </w:p>
    <w:p>
      <w:r>
        <w:t xml:space="preserve">Pohjois-Korean aseohjelmaan liittyvät pitkäaikaiset jännitteet ovat pahentuneet sen jälkeen, kun Pohjois-Korea testasi heinäkuussa kahta mannertenvälistä ballistista ohjusta. Tämä johti YK:n pakotteiden uuteen kierrokseen ja sanasodan kiihtymiseen Yhdysvaltojen kanssa. Mitä Kim Jong-un todella haluaa saavuttaa provokaatioiden jatkuessa?</w:t>
      </w:r>
    </w:p>
    <w:p>
      <w:r>
        <w:rPr>
          <w:b/>
        </w:rPr>
        <w:t xml:space="preserve">Esimerkki 1.5874</w:t>
      </w:r>
    </w:p>
    <w:p>
      <w:r>
        <w:t xml:space="preserve">Riadin hallitus ilmoitti myös keskeyttävänsä elinkustannuslisän maksamisen valtiontalouden tervehdyttämiseksi. Öljyrikkaan maan tulot ovat romahtaneet, kun pandemian vaikutukset ovat laskeneet energian maailmanmarkkinahintoja. Kuningaskunta otti arvonlisäveron käyttöön kaksi vuotta sitten osana pyrkimyksiä vähentää riippuvuuttaan maailman raakaöljymarkkinoista. Saudi-Arabian valtiollinen uutistoimisto kertoi, että arvonlisävero nousee 5 prosentista 15 prosenttiin 1. heinäkuuta alkaen, kun taas elinkustannusavustus keskeytetään 1. kesäkuuta alkaen. Valtion työntekijöille myönnettävä 1 000 riyalin (267 dollaria; 217 puntaa) suuruinen tuki kuukaudessa otettiin käyttöön vuonna 2018, jotta voitaisiin kompensoida lisääntyneitä taloudellisia rasitteita, kuten arvonlisäveroa ja bensiinin hinnan nousua. "Nämä toimenpiteet ovat kivuliaita mutta välttämättömiä, jotta voidaan säilyttää rahoituksellinen ja taloudellinen vakaus [keskipitkällä ja pitkällä] aikavälillä... ja selvitä ennennäkemättömästä koronavirus-kriisistä mahdollisimman vähin vaurioin", valtiovarainministeri Mohammed al-Jadaan sanoi lausunnossaan. Ilmoitus tuli sen jälkeen, kun valtion menot olivat ylittäneet tulot, mikä johti kuningaskunnan budjetin 9 miljardin dollarin (7,2 miljardin punnan) alijäämään vuoden kolmen ensimmäisen kuukauden aikana. Öljytulot putosivat lähes neljänneksen edellisvuodesta 34 miljardiin dollariin, ja kokonaistulot laskivat 22 prosenttia. Samaan aikaan Saudi-Arabian keskuspankin valuuttavaranto laski maaliskuussa nopeimmin ainakin kahteen vuosikymmeneen ja alimmalle tasolleen sitten vuoden 2011. Koronaviruksen vaikutusten torjumiseksi toteutettavien toimenpiteiden odotetaan hidastavan kruununhinta Mohammed bin Salmanin käynnistämien talousuudistusten tahtia ja laajuutta. Viime vuonna Saudi-Arabia keräsi ennätykselliset 25,6 miljardia dollaria valtion omistaman öljyjätti Aramcon osakkeiden listautumisannissa Riadissa. Osakemyynti oli kruununprinssi Mohammed bin Salmanin suunnitelmien ytimessä, joiden tarkoituksena on uudenaikaistaa taloutta ja irrottaa se riippuvuudesta öljystä.</w:t>
      </w:r>
    </w:p>
    <w:p>
      <w:r>
        <w:rPr>
          <w:b/>
        </w:rPr>
        <w:t xml:space="preserve">Tulos</w:t>
      </w:r>
    </w:p>
    <w:p>
      <w:r>
        <w:t xml:space="preserve">Saudi-Arabia kolminkertaistaa arvonlisäveronsa osana säästötoimenpiteitä, joilla se tukee koronaviruksen koettelemaa talouttaan.</w:t>
      </w:r>
    </w:p>
    <w:p>
      <w:r>
        <w:rPr>
          <w:b/>
        </w:rPr>
        <w:t xml:space="preserve">Esimerkki 1.5875</w:t>
      </w:r>
    </w:p>
    <w:p>
      <w:r>
        <w:t xml:space="preserve">Mies uuden Dr Dre -dokumentin takana paljasti haastattelussa, että kaksikko tekee parhaillaan musiikkia yhdessä. Eminem ei ole julkaissut levyä sitten vuoden 2013 The Marshall Mathers LP 2:n, mutta hän on julkaissut kertaluonteisia sinkkuja. Toistaiseksi kummaltakaan artistilta ei ole saatu virallista vahvistusta uusista kappaleista. "Dre levyttää edelleen", ohjaaja Allen Hughes kertoi Uproxx-sivustolle, "ihmiset eivät tiedä tätä, mutta Dre levyttää joka päivä. "Kirjaimellisesti, hän on siellä äänittämässä kappaleita joka päivä, hän on kuin Picasso sillä tavalla". Hän maalaa aina. "Juuri nyt hän tuottaa 11. tunnilla kappaletta Eminemin uusimmalle albumille. Dre on siis edelleen todella aktiivinen musiikin parissa." Eminemin viimeisin single Campaign Speech julkaistiin vuonna 2016 Yhdysvaltain presidentinvaalien aikaan. Tuolloin hän vihjasi, että uusi albumi saattaa olla tulossa pian. Hän twiittasi: Don't worry I'm working on an album! Tässä on jotain sillä välin. Tämä on kuitenkin ensimmäinen vihje sen jälkeen siitä, kuinka valmis tuo albumi voisi olla. Se on otettu innostuneena vastaan verkossa. Nicholas twiittasi: "Eminem ja Dre ovat taas studiossa. Paras uutinen, jonka olen kuullut koko päivänä". Twitter-käyttäjä @olaaaaamide lisäsi: "Dr.Dre ja Eminem työstävät uutta kamaa ja kaikkiin toiveisiini ja unelmiini on vastattu 😭❤️". Shady Records News -niminen tili julkaisi gifin Eminem-videosta kuvatekstillä "hype on todellista". Connor sanoi: "Näin juuri, että Dre työskentelee Eminemin kanssa hänen uuden albuminsa parissa. Melkein hyperventiloin. Minun piti kirjoittaa nopea muistopuhe sille, kenet hän hautaa". Aiemmin tänä vuonna sana Stan, joka on peräisin Eminemin samannimisestä kappaleesta, lisättiin Oxford English Dictionaryyn. Hänen vuonna 2000 ilmestyneeltä The Marshall Mathers LP -albumiltaan löytyvässä kappaleessa esiintyy Dido, ja se kertoo räppäriin pakkomielteisesti suhtautuvasta hullusta fanista. Sanakirjamerkinnän mukaan Stan on "tietyn julkkiksen yli-innokas tai pakkomielteinen fani". Löydät meidät Instagramista osoitteesta BBCNewsbeat ja seuraa meitä Snapchatissa, etsi bbc_newsbeat.</w:t>
      </w:r>
    </w:p>
    <w:p>
      <w:r>
        <w:rPr>
          <w:b/>
        </w:rPr>
        <w:t xml:space="preserve">Tulos</w:t>
      </w:r>
    </w:p>
    <w:p>
      <w:r>
        <w:t xml:space="preserve">Näyttää siltä, että Eminem työstää uutta studioalbumia tuottaja ja pitkäaikainen yhteistyökumppani Dr. Dre.</w:t>
      </w:r>
    </w:p>
    <w:p>
      <w:r>
        <w:rPr>
          <w:b/>
        </w:rPr>
        <w:t xml:space="preserve">Esimerkki 1.5876</w:t>
      </w:r>
    </w:p>
    <w:p>
      <w:r>
        <w:t xml:space="preserve">Cox, joka on tähän asti ollut konservatiivien ja lakimiesten piirien ulkopuolella vähän tunnettu, sai sosiaalisessa mediassa uuden fanijoukon, kun hänen esityksensä nousi Twitterissä trendiotsikoksi. Torridgen ja Länsi-Devonin kansanedustaja, joka on QC, sanoi aktivisteille, että Yhdistyneen kuningaskunnan on tartuttava Brexitin "arvokkaaseen palkintoon". Myös pääministeri oli vaikuttunut ja huomautti asianajajan "ihanasta äänestä". Cox liittyi kabinettiin hallituksen johtavaksi lakimieheksi heinäkuussa Jeremy Wrightin seuraajaksi. Tuolloin kerrottiin, että pääministeri halusi tehtävään terävän juristin sekä Leave-puolueen kannattajan, jotta hän pystyisi käsittelemään Brexit-erosopimuksesta käytävien neuvottelujen juridisia monimutkaisuuksia. Hän käytti viimeisten 30 vuoden aikana monissa oikeussalitaisteluissa hioutuneita puhetaitojaan tehokkaasti kehottaessaan konservatiiveja yhdistymään Theresa Mayn ja hänen tehtävänsä eli Yhdistyneen kuningaskunnan EU-eron toteuttamisen taakse. Hän ilahdutti konservatiivien kannattajia ja huvitti toimittajia, ja hänen stentorinen esiintymisensä sai kielet heilumaan epätodennäköisestä johtajuusehdokkuudesta. Kehut eivät kuitenkaan koskeneet kaikkia kansanedustajaa, jota arvosteltiin vuonna 2016 siitä, että hän oli esittänyt kulukorvausvaatimuksen maitotölkistä, vaikka hän on yksi parlamentin suurituloisimmista. Cox perusti Thomas More Chambersin vuonna 1992 ja hänet nimitettiin asianajajaksi vuonna 2003. Hän lopetti yksityispraktiikan tultuaan oikeusministeriksi.</w:t>
      </w:r>
    </w:p>
    <w:p>
      <w:r>
        <w:rPr>
          <w:b/>
        </w:rPr>
        <w:t xml:space="preserve">Tulos</w:t>
      </w:r>
    </w:p>
    <w:p>
      <w:r>
        <w:t xml:space="preserve">Valtakunnansyyttäjä Geoffrey Cox varasti keskiviikkona hetkeksi poliittisen huomion, kun hän lämmitteli pääministeriä.</w:t>
      </w:r>
    </w:p>
    <w:p>
      <w:r>
        <w:rPr>
          <w:b/>
        </w:rPr>
        <w:t xml:space="preserve">Esimerkki 1.5877</w:t>
      </w:r>
    </w:p>
    <w:p>
      <w:r>
        <w:t xml:space="preserve">Noin 25 palomiestä on edelleen palossa Hatfield Moorsissa lähellä Doncasteria. Syy ei ole tiedossa, ja tämäntyyppisten tulipalojen kohdalla on "aina vaikea sanoa", sanoi South Yorkshiren palo- ja pelastuspalvelu. Palomiehet ovat turvesuolla "todennäköisesti vielä muutaman päivän", se lisäsi. Tulipalon sammuttamisessa on käytetty apuna drone-kuvaa palosta. "Ihmisten tulisi olla erittäin varovaisia ollessaan liikkeellä erityisesti nummilla. "Älkää ottako kertakäyttögrillejä mukaan kävelyretkille, olkaa varovaisia savukkeiden polttoaineiden kanssa älkääkä jättäkö roskia ja roskia lojumaan", palokunta sanoi. Lisää tarinoita eri puolilta Yorkshirea Hatfield Moors, yhdessä Thornen, Goolen ja Crowlen soiden kanssa, on osa The Humberhead Peatlands -aluetta. Natural Englandin mukaan suoalueet ovat osa Yhdistyneen kuningaskunnan suurinta alankoalueiden turvekompleksia. Suot ovat olleet ennallistamisvaiheessa sen jälkeen, kun kaupallinen turpeenotto lopetettiin alueella vuonna 2003. Seuraa BBC Yorkshirea Facebookissa, Twitterissä ja Instagramissa. Lähetä juttuideoita osoitteeseen yorkslincs.news@bbc.co.uk.</w:t>
      </w:r>
    </w:p>
    <w:p>
      <w:r>
        <w:rPr>
          <w:b/>
        </w:rPr>
        <w:t xml:space="preserve">Tulos</w:t>
      </w:r>
    </w:p>
    <w:p>
      <w:r>
        <w:t xml:space="preserve">Palomiehet ovat käyttäneet yli 48 tuntia Etelä-Yorkshiressä sijaitsevan turvesuon suopalon sammuttamiseen.</w:t>
      </w:r>
    </w:p>
    <w:p>
      <w:r>
        <w:rPr>
          <w:b/>
        </w:rPr>
        <w:t xml:space="preserve">Esimerkki 1.5878</w:t>
      </w:r>
    </w:p>
    <w:p>
      <w:r>
        <w:t xml:space="preserve">Liuskekaasuesiintymiä on runsaasti, ja niitä on hyödynnetty menestyksekkäästi Yhdysvalloissa, minkä vuoksi siitä toivotaan tulevan merkittävä energialähde tulevaisuudessa. Muut maat saattavat kuitenkin kohdata liian suuria geologisia, taloudellisia ja ympäristöongelmia, arvioi Chatham House -analyytikko. Se lisäsi, että epävarmuus liuskekivestä haittaa investointeja perinteisiin kaasukaivoihin, mikä uhkaa tulevia toimituksia. "Jos liuskekaasuvallankumous jatkuu Yhdysvalloissa ja toistuu muualla maailmassa, tämä riittämätön investointitaso ei haittaa", sanoi raportin laatija Paul Stevens. "Jos liuskekaasu ei kuitenkaan täytä nykyisiä odotuksia, kaasutoimitukset voivat noin 10 vuoden kuluttua joutua kohtaamaan vakavia rajoitteita." Yhdysvaltojen epätavanomainen kaasuntuotanto on 20-kertaistunut viime vuosikymmenen aikana liuskekaasun ansiosta, vaikka se jääkin edelleen tavanomaisen kaasun tuotannon varjoon. Chatham House kuitenkin väitti, että tämän energialähteen hyödyntäminen muualla maailmassa aiheuttaa vakavia ongelmia. Chatham House toteaa, että toiveet tulevasta liuskekivituotannosta sekä vuosien 2008-2009 taantuman vaikutukset ovat laskeneet kaasun nykyiset hinnat tasolle, joka tekee investoinneista perinteisempiin kaasulähteisiin epätaloudellisia. Erityisen huolestuttavaa on nesteytetyn maakaasun (LNG) kehittäminen - tekniikka, jonka avulla kaasulla voidaan käydä kansainvälistä kauppaa raakaöljyn tavoin. LNG vaatii kuitenkin kalliita investointeja laitteistoihin, ja joitakin hankkeita on hiljattain hylätty.</w:t>
      </w:r>
    </w:p>
    <w:p>
      <w:r>
        <w:rPr>
          <w:b/>
        </w:rPr>
        <w:t xml:space="preserve">Tulos</w:t>
      </w:r>
    </w:p>
    <w:p>
      <w:r>
        <w:t xml:space="preserve">Liuskekaasuun kohdistuva turha toivo voi johtaa hintojen nousuun, varoittaa eräs ajatushautomo.</w:t>
      </w:r>
    </w:p>
    <w:p>
      <w:r>
        <w:rPr>
          <w:b/>
        </w:rPr>
        <w:t xml:space="preserve">Esimerkki 1.5879</w:t>
      </w:r>
    </w:p>
    <w:p>
      <w:r>
        <w:t xml:space="preserve">Graniittikaupunkina tunnettu Aberdeen on muotoutunut paikallisen kiven avulla satojen vuosien ajan. Aberdeenin taidegalleria ja museot (Aberdeen Art Gallery and Museums, AAGM) järjestää festivaalin 2.5.-28.5. välisenä aikana. Festivaali avattiin klo 12.00 BST, jolloin Provost Skene's Housessa esiteltiin kaupungin Marischal Collegen restauroinnissa käytettyjä muuraustekniikoita. Aberdeenin kaupunginvaltuusto aloittaa muuton kunnostettuun Marischal Collegen graniittiseen maamerkkiin myöhemmin tänä vuonna. AAGM:n kuraattori Jenny Brown sanoi: "Odotan innolla, että pääsen näkemään muurarit toiminnassa, kun he pitävät yllä perinteisiä taitoja, jotka tekivät graniittikaupungista kuuluisan ympäri maailmaa." Granite Festivalin ohjelmaa on saatavilla monista myyntipisteistä, ja lisätietoja on saatavilla myös Aberdeen Art Gallery and Museumsin verkkosivuilta.</w:t>
      </w:r>
    </w:p>
    <w:p>
      <w:r>
        <w:rPr>
          <w:b/>
        </w:rPr>
        <w:t xml:space="preserve">Tulos</w:t>
      </w:r>
    </w:p>
    <w:p>
      <w:r>
        <w:t xml:space="preserve">Aberdeenissa on alkanut kuukauden mittainen Granite Festival, jossa järjestetään useita tapahtumia.</w:t>
      </w:r>
    </w:p>
    <w:p>
      <w:r>
        <w:rPr>
          <w:b/>
        </w:rPr>
        <w:t xml:space="preserve">Esimerkki 1.5880</w:t>
      </w:r>
    </w:p>
    <w:p>
      <w:r>
        <w:t xml:space="preserve">Pubit, kuntosalit ja muut kuin välttämättömät kaupat suljetaan, mutta koulut, korkeakoulut ja yliopistot voivat pysyä auki. Kuukauden kestävien toimenpiteiden on määrä tulla voimaan torstaina 2. joulukuuta asti, mutta ne voivat kestää pidempäänkin. BBC News on puhunut ihmisille eri puolilla Englantia siitä, miten he selviytyvät toisesta lukituksesta. Jotkut sanovat olevansa paremmin valmistautuneita, toiset jatkavat liiketoimintansa monipuolistamista, ja monet toivovat hallitukselta lisää taloudellista tukea. "Tuhoisa isku" Elintarvikkeiden tukkukaupan omistaja Richard Strongman sanoi, että ilmoitus oli "hieman tuhoisa isku". Hampshiren Lymingtonissa toimiva Strongman sanoi: "Luulen, että näimme sen tulevan, mutta [se on] melkoinen isku ravintola-alalle, ja se puolestaan vaikuttaa meihin tukkukauppiaisiin. "Noin 80 prosenttia kaupankäynnistämme on riippuvainen vieraanvaraisuudesta, loput 20 prosenttia on hoitokoteja, sairaaloita ja kouluja, ja tarvitsemme vieraanvaraisuutta kustannuspohjan tasapainottamiseen." "Tämä vaikuttaa myös tukkukauppiaisiin." Hän sanoi olevansa tyytyväinen loma-ajan pidentämiseen, mutta sanoi, että sitä on jatkettava edelleen, jotta yritykset saisivat "taistelumahdollisuuden". "Se on ollut uskomattoman vaikeaa. Kun ensimmäinen lukitus tuli, menetimme 85 prosenttia kaupastamme yhdessä yössä, ja siirryimme hyvin nopeasti tarjoamaan kotiinkuljetuspalvelua, mikä auttoi hieman. "Olimme juuri pääsemässä takaisin vauhtiin, ja nyt meille on annettu uusi sivuluisu, ja suunnitteleminen on niin vaikeaa." Ian Arrowsmithin ja Gemma Peaken oli määrä mennä naimisiin perjantaina Crewen maistraatissa, mutta he olivat jo muuttaneet hääsuunnitelmiaan ja päättäneet pienemmästä, paikallisesta seremoniasta. Uusien rajoitusten mukaan häitä ja parisuhdetilaisuuksia ei voida järjestää kuin poikkeustapauksissa. "Emme halua, että joudumme odottamaan uudelleen, vaan valmistaudumme siihen hetkeen", Arrowsmith sanoi. "Haluamme vain mennä naimisiin." "Miten he päättävät, huippu-urheilu voi jatkua, koulut ovat auki, jopa 30 hengen valvojaisia voi pitää, teollisuutta ja rakennusalaa kannustetaan pysymään auki, mutta häitä ei saa pitää, se tuntuu minusta hullulta", myyntipäällikkö sanoi. "On ihmisiä, jotka ovat sijoittaneet enemmän kuluja, monille ihmisille se tulee olemaan suuri henkinen kamppailu." Jon Best, joka omistaa aamiaismajoituksen lähellä Gatwickin lentokenttää Crawleyssa, West Sussexissa, sanoi, että ilmoitus on tuonut kaivattua varmuutta. Monien muiden alueen yritysten tavoin hän kamppailee pysyäkseen hengissä lentomatkustajamäärien jyrkän laskun vuoksi. "Tilanne on ollut kamala, meillä ei ole ollut asiakkaita, mutta ainakin tiedämme, missä mennään", 54-vuotias sanoi. "Eilen oli jopa helpotus", hän lisäsi. Hän toivoo, että lukitus vähentää viruksen leviämistä, jolloin ihmiset voivat jälleen matkustaa, kun rajoituksia on tarkoitus lieventää joulukuun alussa. "Toivotaan, että jouluruuhka tulee", hän sanoi. "Yksi hyvä kuukausi voisi poistaa paljon velkaa." Andrew Carter, Flookburghissa Cumbrian osavaltiossa sijaitsevan Fell-panimon perustaja, sanoi, että he olivat valmistautuneet tällaiseen ilmoitukseen, mutta asiat olivat "ilmeisen vaikeita". "Tärkeintä on saada selville, mitä lisätukea saamme, ja ennen kuin näemme sen, en ole varma, missä tilanteessa olemme." Panimotoiminnan lisäksi yhtiöllä on kaksi baaria Kendalissa ja Penrithissä. Hän sanoi: "Joskus on aika, jolloin voimme tehdä jotain, mitä emme voi tehdä... "Emme myöskään ole voineet järjestää musiikkitapahtumia, joten meidän on ollut hyvin vaikea sopeutua ja omaksua tätä. "Olemme sinnitelleet, mutta olemme joutuneet kamppailemaan hieman." Carter sanoi olevansa huolissaan ohjeiden kohdasta, jossa sanotaan, että ravintolat voivat tarjota noutopalveluja ja jakelupalveluja, mutta "alkoholin noutopalveluja ei sallita". "En ole varma, selviääkö panimo, jos emme voi tarjota nouto- ja jakelupalveluja - sillä tavoin selvisimme viimeksi." "En ole varma, selviääkö panimo, jos emme voi tarjota nouto- ja jakelupalveluja." "Kivinen ensimmäinen vuosi" Derbyn Sadler Gatessa sijaitsevan Plant-vegaaniravintolan omistaja Dave Gray oli valmistautunut juhlimaan avaamisensa ensimmäistä vuosipäivää 23. marraskuuta. "Ensimmäinen vuosi on varmasti ollut kivinen", hän sanoi. "En usko, että moni yritys olisi kestänyt. Meidän on täytynyt olla melko joustavia, ja meillä on paljon uskollisia asiakkaita, mikä on ollut valtava apu". "Olemme tunteneet, että uusi kansallinen lukitus on ollut väistämätön jo jonkin aikaa, joten olimme jo alkaneet työstää joitakin hankkeita sen varalta, että se tapahtuisi." Gray kertoi aloittavansa pizza- ja cocktail-toimituspalvelun ja jatkavansa ginliköörien valmistusta. "Mutta se ei ole lainkaan ihanteellista. Odotan, auttaako hallitus vieraanvaraisia yrityksiä kuten viimeksi. "Viime kerralla meillä oli vain yksi kuukausi vuokrattomana, joten vieraanvaraisuusavustus riitti vain tiettyyn pisteeseen." Lorraine Arnold, joka pyörittää Paignton Pier Chippyä, sanoi olevansa "järkyttynyt" uutisesta, että hänen on suljettava. "Luulin todella, että täällä lounaisosassa olimme käyttäytyneet niin hyvin", hän sanoi. "Olemme noudattaneet sääntöjä ja käyttäytyneet hyvin." "Kaikki on mennyt niin kuin pitikin, ja nyt meitä on lyöty kasvoihin, ja nyt olemme taas lähtöruutuun." Hän kertoi ostaneensa maaliskuussa Torquaysta toisen yrityksen, joka ei sitten pystynyt avaamaan ennen heinäkuuta. Arnold sanoi, että hänen oli tarkoitus aloittaa tällä viikolla "seitsennumeroinen remontti", mutta se oli nyt "kaikki ilmassa, vaarassa". "Meidän on nyt vain istuttava alas ja mietittävä, mitä teemme seuraavaksi." Hän lisäsi, ettei hän ollut varma, olisiko mahdollista pitää kaikkia 65 työntekijäänsä kesän aikana, vaikka lomautusjärjestelyjä jatkettiinkin. Lou Wellman, joka omistaa Boheme Coffee Lounge &amp; Bar -ravintolaa Poolesta, sanoi muiden tavoin, että toinen sulkeminen ei tullut "suurena yllätyksenä" ja sanoi, että hän "tunsi olevansa paremmin valmistautunut tällä kertaa". "Mielestäni se on parempi kuin porrastetun järjestelmän epävarmuus, ja sillä on ehkä paremmat mahdollisuudet hallita tapausten määrää, mutta epäilen vakavasti sen tehokkuutta, kun koulut ja yliopistot pysyvät avoinna, sillä ne näyttävät olevan positiivisten testien pääasiallinen lähde". "Lomautusjärjestelmän ansiosta pystyimme pitämään koko henkilöstömme, ja käyttämättömän ajan ansiosta pystyimme tarkastelemaan liiketoimintaamme perusteellisesti ja oppimaan, missä voisimme olla tehokkaampia, jotta voisimme selviytyä liiketoiminnan laskusuhdanteesta, kun avaamme jälleen heinäkuussa." Wellman sanoi, että hänen päätavoitteensa on "pitää huolta henkilökunnastamme" ja pitää heidät työllistettynä. "Pettymys ja turhauttavaa" Christian Clark, joka työskentelee teatterin valaistuksessa Lontoon West Endissä, sanoi, että ilmoitus on teatterin näkökulmasta "pettymys ja turhauttavaa". "Näytöksiä, joita asia koskee, joudutaan jälleen kerran lykkäämään tai peruuttamaan, ja freelancerit, joilla on marraskuulle varattuja töitä, ovat yhtäkkiä jälleen tulonmenetyksen edessä." Hän sanoi, että koska itsensätyöllistäjien järjestelmä ei vastaa loman pidentämisen määrää, monet tuntevat itsensä "uskomattoman pettyneiksi". "Teatteria ei voi muiden alojen tavoin sulkea ja avata kuin vesihanaa", Clark sanoi. "Toivottavasti joulukuu tuo taas jonkinlaisen vakauden." "Kuntosalit ovat välttämättömiä" Sam Gough on freelance personal trainer Dorchesterissa, Dorsetissa, ja hän uskoo vakaasti, että kuntosalit pitäisi pitää auki. Hän sanoi: Hän sanoi: "Mielestäni kuntosalit olisi pitänyt luokitella välttämättömäksi liiketoiminnaksi, koska niiden sulkemisella on suuri vaikutus henkiseen ja fyysiseen terveyteen. "Olen varma, että kuntosalit ovat turvallinen paikka olla tänä aikana, kun niissä on käytössä oikeat rajoitukset ja tiukka siivousaikataulu. "Toivon todella, että päätös kuntosalien sulkemisesta muuttuu pian", hän lisäsi. Harrow'sta kotoisin oleva 29-vuotias opettaja Vaani Kaur on samaa mieltä Goughin kannan kanssa: "Talvikuukaudet ovat erityisen haastavia kaikkien mielenterveydelle. Kuntosalien sulkeminen kokonaan on väärin, sillä se on keskeinen tekijä ahdistuksen ja masennuksen kaltaisten ongelmien torjunnassa, ja sitä tarvitaan tänä vuonna, jolloin ne ovat kaikkien aikojen korkeimmillaan." Goughin mukaan kuntosalit ovat erittäin tärkeitä. Kuntosalit ovat toimineet turvallisesti, eikä mikään tieto ole osoittanut, että se olisi aiheuttanut piikin tapausten määrässä."</w:t>
      </w:r>
    </w:p>
    <w:p>
      <w:r>
        <w:rPr>
          <w:b/>
        </w:rPr>
        <w:t xml:space="preserve">Tulos</w:t>
      </w:r>
    </w:p>
    <w:p>
      <w:r>
        <w:t xml:space="preserve">Englannissa uhkaa jälleen uusi lukitus, ja kaikki joutuvat kärsimään siitä, että heidän elämänsä ja toimeentulonsa häiriintyvät entisestään.</w:t>
      </w:r>
    </w:p>
    <w:p>
      <w:r>
        <w:rPr>
          <w:b/>
        </w:rPr>
        <w:t xml:space="preserve">Esimerkki 1.5881</w:t>
      </w:r>
    </w:p>
    <w:p>
      <w:r>
        <w:t xml:space="preserve">Helen BriggsTerveystoimittaja, BBC News Vaihdevuosien jälkeisiä naisia koskevassa pienessä tutkimuksessa havaittiin, että HRT:tä käyttävät naiset suoriutuivat paremmin testeissä, joissa mitattiin, miten aivojen vasen ja oikea puoli toimivat yhdessä. Durhamin yliopiston psykologit sanovat, että se heijastaa nuorempien naisten aivotoimintaa, jotka tuottavat sukupuolihormoneja luonnollisesti kehossaan. Tutkimus on julkaistu Hormones and Behavior -lehdessä. Tutkimukseen osallistui 62 vaihdevuosien jälkeistä 46-71-vuotiasta naista. Heistä 36 oli hormonihoidossa, kun taas loput kuuluivat kontrolliryhmään. Kaikki olivat oikeakätisiä. Heitä pyydettiin suorittamaan hienomotorisia koordinointitehtäviä, kuten naputtelemaan nappeja eri sormilla käyttäen sekä vasenta että oikeaa kättä. Tutkijoiden mukaan molempien käsien suorittaminen yhtä paljon yhdessä oli merkki siitä, että molemmat aivopuoliskot olivat enemmän vuorovaikutuksessa keskenään. Tämän havaittiin olevan voimakkaampaa HRT:tä käyttävillä naisilla. Tämä viittaa siihen, että sukupuolihormonit avaavat portin aivojen vasemman ja oikean puolen välillä ja edistävät aivojen vuorovaikutusta, Durhamin tutkimusryhmä toteaa. Johtava tutkija, tohtori Markus Hausmann sanoi: "Sukupuolihormonit muuttavat voimakkaasti aivojen organisoitumista, ja ne voivat vaikuttaa paitsi seksuaali- ja lisääntymiskäyttäytymiseen myös kognitiiviseen toimintaan. "Vaihdevuosien jälkeisillä naisilla tehdyt testit osoittavat, että hormonihoito voi auttaa aivojen molempia puoliskoja hoitamaan tehtävänsä samalla tavalla kuin aivot järjestäytyvät nuoremmilla naisilla". "Toivomme voivamme selvittää, voivatko sukupuolihormonit tehdä aivoista vähemmän alttiit aivohalvauksen ja muiden vammojen vaikutuksille, koska ne "jakavat" kuormaa molempien aivopuoliskojen välillä naisten ikääntyessä". Tästä tarvitaan kuitenkin lisää tutkimusta." Tohtori Daryl O'Connor, psykologi Leedsin yliopistosta, sanoi, että kyseessä ovat "mahdollisesti hyvin tärkeät havainnot, jotka osoittavat, että sukupuolihormonien vaikutus voi ulottua seksuaali- ja lisääntymiskäyttäytymistä laajemmalle". Hänen mukaansa aiemmat tutkimukset ovat osoittaneet, että sukupuolihormonit voivat suojella aivotoimintoja, kuten avaruudellista kykyä ja muistia. Hän lisäsi, että oli kuitenkin liian aikaista sanoa, olisiko hormonihormonihoidosta tässä yhteydessä hyötyä naisille aivohalvauksen tai muiden vammojen suhteen. Hän sanoi: "On olennaisen tärkeää, että nykyiset tulokset toistetaan ja että tutkijat tutkivat, miten nämä aivotoiminnan muutokset voivat itse asiassa johtaa kliinisesti merkittäviin terveyshyötyihin iäkkäille naisille." Yhdistyneessä kuningaskunnassa arvellaan, että noin miljoona yli 50-vuotiasta naista käyttää HRT-hoitoa vaihdevuosien oireiden lievittämiseksi. Lääkitys sisältää estrogeenia, jonka määrä laskee vaihdevuosien aikana ja aiheuttaa kuumia aaltoja, vähäistä sukupuoliviettiä, mielialan muutoksia, luiden ohenemista ja yöhikoilua. Jotkin HRT-valmisteet sisältävät myös progesteronia.</w:t>
      </w:r>
    </w:p>
    <w:p>
      <w:r>
        <w:rPr>
          <w:b/>
        </w:rPr>
        <w:t xml:space="preserve">Tulos</w:t>
      </w:r>
    </w:p>
    <w:p>
      <w:r>
        <w:t xml:space="preserve">Naisten vaihdevuosien jälkeen käyttämät sukupuolihormonit voivat tutkijoiden mukaan tehdä heidän aivonsa "nuoremmiksi".</w:t>
      </w:r>
    </w:p>
    <w:p>
      <w:r>
        <w:rPr>
          <w:b/>
        </w:rPr>
        <w:t xml:space="preserve">Esimerkki 1.5882</w:t>
      </w:r>
    </w:p>
    <w:p>
      <w:r>
        <w:t xml:space="preserve">John ja Lorna Norgrove kävivät Kabulissa tutustumassa useisiin hankkeisiin, joita rahoitetaan heidän tyttärensä Lindan muistoksi perustamansa säätiön kautta. Lewisista kotoisin oleva 36-vuotias Norgrove sai surmansa pelastustehtävän aikana, jonka tarkoituksena oli pelastaa hänet panttivanginottajilta vuonna 2010. Pariskunta sanoi, että matka oli heille "henkisesti raskas". He sanoivat kuitenkin myös, että se oli erittäin arvokas, koska se antoi heille paremman käsityksen siitä, miten asiat olivat paikan päällä. Linda Norgrove -säätiö perustettiin keräämään rahaa hankkeisiin, joilla autetaan naisia ja lapsia Afganistanissa. Pariskunta Norgrove vietti aikaa maassa tapaamalla tyttärensä ystäviä ja työtovereita sekä vapaaehtoisia auttajia. "Todellinen ero" Kotiinpaluun jälkeen Norgrove sanoi: "Emme voineet uskoa, miten paljon maa on muuttunut siitä, kun kävimme siellä vastanaineina 1970-luvulla. "Ennen kuin näkee sen, on vaikea käsittää, miten suuri sotilasoperaatio maassa on ollut. Vuonna 2011 sodan kustannukset olivat 103 miljardia dollaria ja apu 15,7 miljardia dollaria. Tämä vastaa noin 20 000 dollaria afganistanilaisperhettä kohti vuodessa pelkästään Yhdysvaltojen menoja. "Sen sijaan opettaja, joka johtaa tätä kuvitteellista afgaaniperhettä, saa ehkä 20 dollaria viikossa, jos hän ylipäätään saa palkkaa. Tämä epätasapaino pahentaa väistämättä korruptiota." Hän lisäsi: "Siksi olemme päättäneet varmistaa, että säätiö rahoittaa vain sellaisia hankkeita, joissa tiedämme, että ihmisten lahjoituksilla on todellista vaikutusta paikan päällä. "Haluamme rahoittaa pieniä hankkeita, joiden yleiskustannukset ovat pienet ja tulokset näkyvät." Pariskunta vieraili afganistanilaisessa koulutuksellisessa lastensirkuksessa, joka on hanke, jossa lapsia koulutetaan viihteen avulla muun muassa maamiinatietoisuuteen ja huumeiden väärinkäyttöön liittyvistä kysymyksistä. Säätiö on antanut 9 135 puntaa lasten aterioiden tarjoamiseen vuoden ajan. Tämä rohkaisee heitä osallistumaan sirkukseen ja auttaa myös torjumaan aliravitsemusta, joka on sen mukaan yleistä lasten keskuudessa. Norgrove sanoi: "Tämä on todella inspiroiva hanke, ja oli hienoa nähdä lasten laulavan ja tanssivan, kun he pääsivät pakoon taistelukenttien runtelemasta naapurustosta, jonka jokaista seinää peittää piikkilanka." Pariskunta vieraili myös muun muassa naisten turvatalossa. Se tarjoaa neuvontaa pahoinpidellyille naisille, kuten vankilasta vapautuville naisille, perheidensä luota pakeneville naisille ja happohyökkäysten uhreille. Säätiön viimeisimmällä rahoituskierroksella hankkeille myönnettiin yli 50 000 punnan arvosta avustuksia.</w:t>
      </w:r>
    </w:p>
    <w:p>
      <w:r>
        <w:rPr>
          <w:b/>
        </w:rPr>
        <w:t xml:space="preserve">Tulos</w:t>
      </w:r>
    </w:p>
    <w:p>
      <w:r>
        <w:t xml:space="preserve">Afganistanissa panttivangiksi otetun avustustyöntekijän vanhemmat ovat matkustaneet maahan ensimmäistä kertaa hänen kuolemansa jälkeen.</w:t>
      </w:r>
    </w:p>
    <w:p>
      <w:r>
        <w:rPr>
          <w:b/>
        </w:rPr>
        <w:t xml:space="preserve">Esimerkki 1.5883</w:t>
      </w:r>
    </w:p>
    <w:p>
      <w:r>
        <w:t xml:space="preserve">Laura Jones ja Hayley Lacey todettiin torstaina syyllisiksi väärinkäytöksiin, jotka liittyivät heidän toimintaansa Telfordin Princess Royal Hospitalissa vuonna 2015. Nursing and Midwifery Council on nyt antanut heille kolmen vuoden ja yhden vuoden varoituksen, jotka ovat arkistoituna potilaiden nähtävillä kausien aikana. Kaksikon työnantaja on pyytänyt anteeksi. Viisi päivää kestäneen Nursing and Midwifery Councilin (NMC) paneelikuulemisen jälkeen Shrewsbury and Telford Hospitals NHS Trust (SATH) sanoi: "Tutkimme perusteellisesti tähän traagiseen kuolemaan liittyvät tapahtumat ja myönnämme täysin, että [verenvuotoa ennen synnytystä] koskevia ohjeita ei noudatettu kaikilta osin, ja tästä olemme erittäin pahoillamme." Kumpaakaan naista ei syytetty pojan kuoleman aiheuttamisesta neljä päivää pojan syntymän jälkeen. NMC:n lautakunnan puheenjohtaja Philip Sayce sanoi toivovansa, että rangaistukset lähettävät "viestin yleisölle ja ammattikunnalle rekisteröidyltä kätilöltä vaadittavista standardeista". Hän lisäsi toivovansa, että sairaalassa kuolemantapauksen jälkeen tehdyt menettelytapamuutokset olisivat "lohduttaneet perhettä". Aikaisemmassa kuulemisessa Jonesia ja Laceya vastaan nostetut syytteet todettiin, ja niissä korostettiin, etteivät he olleet riittävästi yhteydessä toisiinsa äidin jatkuvan hoidon varmistamiseksi. Maanantaina Jones sanoi, että "huono luovutus johti siihen, että havainnot jäivät tekemättä", mitä hän kuvasi "täysin mahdottomaksi hyväksyä". Uutta standardoitua luovutusjärjestelmää kokeillaan parhaillaan. Äitiyshuoltoa tarkastellaan SATH:ssa, jossa yli 250 perhettä on esittänyt kysymyksiä tai huolenaiheita. Tiedottaja sanoi: "Tämä on ollut kauhea kokemus vauvan perheelle ja äärimmäisen ahdistava kätilöille, jotka ovat tunnustaneet, että heidän hoitonsa ei vastannut sitä, mitä heiltä vaadittiin". Seuraa BBC West Midlandsia Facebookissa ja Twitterissä ja tilaa paikalliset uutispäivitykset suoraan puhelimeesi.</w:t>
      </w:r>
    </w:p>
    <w:p>
      <w:r>
        <w:rPr>
          <w:b/>
        </w:rPr>
        <w:t xml:space="preserve">Tulos</w:t>
      </w:r>
    </w:p>
    <w:p>
      <w:r>
        <w:t xml:space="preserve">Kahdelle kätilölle on annettu varoitus siitä, että he hoitivat äitiä, jonka vauva kuoli, jotta "lähetettäisiin yleisölle viesti" ammatin vaatimuksista.</w:t>
      </w:r>
    </w:p>
    <w:p>
      <w:r>
        <w:rPr>
          <w:b/>
        </w:rPr>
        <w:t xml:space="preserve">Esimerkki 1.5884</w:t>
      </w:r>
    </w:p>
    <w:p>
      <w:r>
        <w:t xml:space="preserve">Yli 100 ihmistä kuolee tai loukkaantuu vakavasti joka vuosi kolareissa, jotka johtuvat liian lähellä toisia ajoneuvoja ajamisesta, Highways England kertoo. Lähes yhdeksän kymmenestä kuljettajasta sanoo, että heitä on ajettu perään, ja jotkut tuntevat itsensä "uhreiksi". Kuljettajia kehotetaan jättämään ajoneuvojen väliin kahden sekunnin välein. Ennen "Älä ole tilantunkeutuja" -kampanjan käynnistämistä Highways England teki kyselytutkimuksen 1 109 autoilijalle ja havaitsi, että joka neljäs oli ajanut toisen kuljettajan perään viimeisten kolmen kuukauden aikana. "Se saa edellä ajavan kuljettajan tuntemaan itsensä kohteeksi ja uhriksi, jolloin hänen huomionsa katoaa edessä olevasta tiestä ja hän tekee todennäköisemmin virheen", Highways Englandin liikenneturvallisuuspäällikkö Richard Leonard sanoi. "Aggressiivinen ja uhkaava" Autoissa tehdyt tutkimukset, joissa käytettiin kojelautakameroita, kasvojentunnistusta ja sykemittareita, osoittivat, että peräänajoon reagoidaan muun muassa yllättyneenä, vihaisena ja halveksivana. Se todettiin suurimmaksi yksittäiseksi ongelmaksi, joka kuljettajilla on muita tienkäyttäjiä kohtaan. Hallituksen tilastojen mukaan peräänajot aiheuttivat vuonna 2016 joka kahdeksannen liikennekuoleman moottoriteillä ja pääteillä Englannissa. Entinen Formula 1 -maailmanmestari Nigel Mansell tukee kampanjaa, ja hän kuvailee peräänajoa "ajotavaksi, jota inhoan täysin". "Se on aggressiivista ja pelottavaa, mutta siitä ei ole mitään hyötyä", hän sanoi. "Et pääse perille nopeammin, et ole taitava kuljettaja, jos teet sen, ja vaarannat monia viattomia ihmisiä." BBC:n vuonna 2014 saamat luvut osoittivat, että tuhansia autoilijoita oli sakotettu kaistojen valtaamisesta ja peräänajosta. Saatat olla myös kiinnostunut:</w:t>
      </w:r>
    </w:p>
    <w:p>
      <w:r>
        <w:rPr>
          <w:b/>
        </w:rPr>
        <w:t xml:space="preserve">Tulos</w:t>
      </w:r>
    </w:p>
    <w:p>
      <w:r>
        <w:t xml:space="preserve">Englannin teillä on käynnistetty kampanja, jonka tarkoituksena on estää autoilijoita ajamasta perään - tämän sanotaan olevan yksi autoilijoiden suurimmista ongelmista.</w:t>
      </w:r>
    </w:p>
    <w:p>
      <w:r>
        <w:rPr>
          <w:b/>
        </w:rPr>
        <w:t xml:space="preserve">Esimerkki 1.5885</w:t>
      </w:r>
    </w:p>
    <w:p>
      <w:r>
        <w:t xml:space="preserve">Osa näistä on liittynyt Pakistanin kiisteltyihin jumalanpilkkalakeihin, kun taas toisilla näyttää olevan poliittinen motiivi. Kuinka monta kristittyä on Pakistanissa? Pakistan on valtaosin muslimimaa, mutta kristityt ovat hindujen jälkeen toiseksi suurin vähemmistöryhmä, noin 1,6 prosenttia väestöstä. Eteläisessä Karachin suurkaupungissa on suuri kristittyjen väestö, ja Punjabin sydänmailla sekä Lahoren ja Faisalabadin kaupungeissa on lukemattomia kristittyjä kyliä. Myös syvästi konservatiivisessa luoteisessa Khyber Pakhtunkhwan maakunnassa, erityisesti Peshawarin kaupungissa, on huomattava määrä kristittyjä. Ennen jakoa Pakistan oli paljon monimuotoisempi, mutta suvaitsevaisuus on vähentynyt, kun yhteiskunta on islamilaistunut ja muuttunut yhä homogeenisemmaksi. Ennen jakoa vähemmistöjen osuus väestöstä oli 15 prosenttia, mutta nykyään se on alle neljä prosenttia. Ovatko he vaikutusvaltainen ryhmä? Suurin osa Pakistanin kristityistä polveutuu alhaisen kastin hinduista, jotka kääntyivät Brittiläisen Rajin aikana osittain paetakseen kastijärjestelmää. Monet tarjosivat työvoimaa varuskuntakaupungeissa, ja jokaisessa kantonimikaupungissa on Lal Kurti -niminen alue, joka on perinteisesti kristittyjen asuinalue. Kristityt yhteisöt ovat kuitenkin edelleen yhteiskunnan köyhimmällä sektorilla tekemässä alhaista työtä. Osassa Punjabia kokonaiset kylät ovat kristittyjä, ja niiden asukkaat työskentelevät työläisinä ja maataloustyöntekijöinä. Jotkut kristittyjen yhteisön osat ovat hyvin toimeentulevia. He tulivat Rajin aikana Goalta, ovat koulutetumpia ja asettuivat pääasiassa Karachiin. Kaikille yhteistä on haavoittuvuuden tunne, ja monet varakkaammat kristityt ovat lähteneet asumaan Kanadaan ja Australiaan, kun Pakistanin suvaitsemattomuuden ilmapiiri muuttuu yhä sietämättömämmäksi. Miksi heitä vastaan hyökätään? Muslimit ja kristityt elävät enimmäkseen riittävän ystävällisesti rinnakkain ilman usein toistuvia vihamielisyyksien puhkeamisia. Syytökset jumalanpilkasta ovat kuitenkin usein johtaneet kristittyihin kohdistuvaan väkijoukkoväkivaltaan, ja myös militantit islamistit ovat ottaneet yhteisön kohteekseen. Viimeaikaisia hyökkäyksiä ovat mm: 1990-luvulta lähtien kymmeniä kristittyjä on tuomittu myös Koraanin häpäisemisestä tai profeetta Muhammedin pilkkaamisesta, vaikka asiantuntijoiden mukaan useimmat syytökset johtuvat henkilökohtaisista kiistoista. Vaikka alemmat oikeusasteet tuomitsivat useimmat kuolemaan, ylemmät oikeusasteet kumosivat tuomiot usein todisteiden puutteen vuoksi tai koska kantajien todettiin kohdistaneen syytteen yhteisöä vastaan taloudellisen hyödyn vuoksi. Vuonna 2012 kristitystä tytöstä, Rimsha Masihista, tuli ensimmäinen ei-muslimi, joka vapautettiin jumalanpilkka-asiassa, kun selvisi, että paikallinen muslimipappi oli lavastanut hänet syylliseksi. Ehkä tunnetuin esimerkki on Asia Bibin tapaus, Punjabin kylässä asuvan kristityn naisen tapaus, joka joutui vuonna 2010 riitaan joidenkin musliminaisten kanssa ja jota nämä myöhemmin syyttivät jumalanpilkasta. Salman Taseer, Punjabin silloinen kuvernööri, joka totesi, että Pakistanin tiukkaa jumalanpilkkalakia oli käytetty väärin tapauksessa, murhattiin myöhemmin islamistisen henkivartijansa Mumtaz Qadrin toimesta. Qadri todettiin syylliseksi ja teloitettiin helmikuussa 2016, mikä aiheutti joukkomielenosoituksia. Pakistanin vähemmistöasioista vastaava ministeri ja kristittyjen johtaja Shahbaz Bhatti murhattiin vuonna 2011 Talebanien toimesta, koska hän oli puhunut lakia vastaan. Onko muita syitä? Osa väkivallasta liittyy suoraan Yhdysvaltojen johtamaan Afganistanin sotaan, joten sillä on nimenomaan poliittinen motiivi. Kuukausia sen jälkeen, kun Yhdysvaltain johtama liittouma hyökkäsi Afganistaniin vuoden 2001 lopulla, kristillisen lähetyssairaalan kappeliin tehdyssä kranaatti-iskussa Taxilan kaupungissa kuoli neljä ihmistä. Pari kuukautta myöhemmin asemiehet teloittivat kuusi kristillisen hyväntekeväisyysjärjestön työntekijää heidän Karachin toimistossaan. Vaikka nämä tapaukset ovat olleet yksittäisiä, ne ovat jatkuneet vuosien mittaan. Hyökkäykset Pakistanin kristittyjä ja hinduvähemmistöjä vastaan saattavat olla osa militanttien suunnitelmaa, jolla halutaan lähettää viesti lännelle tai nolata pääministeri Nawaz Sharif, joka vaikuttaa olevan liian ystävällinen länsimaille.</w:t>
      </w:r>
    </w:p>
    <w:p>
      <w:r>
        <w:rPr>
          <w:b/>
        </w:rPr>
        <w:t xml:space="preserve">Tulos</w:t>
      </w:r>
    </w:p>
    <w:p>
      <w:r>
        <w:t xml:space="preserve">Talebanien hyökkäys Lahoren puistoon oli viimeisin Pakistanin kristittyihin kohdistuvista hyökkäyksistä, kertoo BBC:n M Ilyas Khan.</w:t>
      </w:r>
    </w:p>
    <w:p>
      <w:r>
        <w:rPr>
          <w:b/>
        </w:rPr>
        <w:t xml:space="preserve">Esimerkki 1.5886</w:t>
      </w:r>
    </w:p>
    <w:p>
      <w:r>
        <w:t xml:space="preserve">Bemrose School Derbyssä järjestää ylimääräisiä tunteja auttaakseen niitä, joilla on ollut vaikeuksia päästä virtuaalitunneille lukituksen aikana. Oppitunnit, jotka järjestetään enintään kolmen hengen ryhmille, on rahoitettu hallituksen myöntämästä tukirahasta. Rehtori Neil Wilkinson sanoi, että on tärkeää, etteivät oppilaat jää jälkeen. "Oppimisen kipinä" Wilkinson sanoi: "Noin 40-50 prosentilla oppilaistamme ei ole mahdollisuutta käyttää laitetta tai internetiä tai tehdä kotiopintoja virtuaalisesti. "Lähetimme oppilaille kotiin paperisia oppitunteja, mutta mielestämme opettaja on todella tärkeä - hän on liikkeellepaneva voima ja katalysaattori." Hän totesi, että "oppitunnit ovat hyvin tärkeitä". Hän sanoi, että koulu oli saanut käyttöönsä 200 tietokonetta hallituksen aloitteen kautta, mutta se ei silti riittänyt. "Siksi meidän oli löydettävä keino ja keino sitouttaa oppilaat, jotta he eivät jäisi entistä enemmän jälkeen", hän sanoi. Muut oppilaat voivat osallistua oppitunneille kotoa käsin, ja noin 120 oppilasta osallistuu viikonlopputunneille. Lauantaikoulun perustanut apulaisrehtori Chloe Woodhouse-Meehan sanoi: "Opettajana kaipaan sitä, että oppilaat ovat luokkahuoneessa edessäni. "Haluat nähdä oppimisen kipinän. Sitä meiltä puuttuu. "Oppilaat, joilla on käytössään laitteita, ja oppilaat, joilla ei ole. Yritämme varmistaa, että kuilu ei kasva. " Ofcomin mukaan Yhdistyneessä kuningaskunnassa on 1,1-1,8 miljoonaa lasta, joilla ei ole kotona kannettavaa tietokonetta, pöytäkonetta tai tablettia. Hyväntekeväisyysjärjestöt, kuten Barnardo's, ovat ilmaisseet huolensa digitaalisesta kuilusta. Barnardon toimitusjohtaja Javed Khan sanoi: "Laitteiden ja kohtuuhintaisten internet-yhteyksien puute tarkoittaa sitä, että monet jo ennestään heikommassa asemassa olevat lapset jäävät yhä enemmän jälkeen." Aloite rahoitettiin hallituksen miljardin punnan ohjelmasta, jonka tarkoituksena on korvata pandemian aikana menetetty opetus. Pääministeri Boris Johnson on sanonut, että Englannin koulut voidaan avata kokonaan uudelleen aikaisintaan 8. maaliskuuta. Seuraa BBC East Midlandsia Facebookissa, Twitterissä tai Instagramissa. Lähetä juttuideoita osoitteeseen eastmidsnews@bbc.co.uk. Aiheeseen liittyvät Internet-linkit Bemrose School</w:t>
      </w:r>
    </w:p>
    <w:p>
      <w:r>
        <w:rPr>
          <w:b/>
        </w:rPr>
        <w:t xml:space="preserve">Tulos</w:t>
      </w:r>
    </w:p>
    <w:p>
      <w:r>
        <w:t xml:space="preserve">Eräs koulu on aloittanut lauantaitunnit varmistaakseen, etteivät oppilaat jää jälkeen kotona olevan teknologian puutteen vuoksi.</w:t>
      </w:r>
    </w:p>
    <w:p>
      <w:r>
        <w:rPr>
          <w:b/>
        </w:rPr>
        <w:t xml:space="preserve">Esimerkki 1.5887</w:t>
      </w:r>
    </w:p>
    <w:p>
      <w:r>
        <w:t xml:space="preserve">Trussell Trust on kansallinen kristillinen hyväntekeväisyysjärjestö, jolla on tällä hetkellä 16 ruokapankkia eri puolilla maakuntia. Sen mukaan kasvavat ruoka- ja polttoainekustannukset, tulojen pysyminen ennallaan ja työttömyys ovat vaikuttaneet kasvuun. Trussell Trustellin mukaan sen tavoitteena on avata ruokapankki jokaiseen kaupunkiin yhteistyössä paikallisten kirkkojen ja yhteisöjen kanssa. Bodminissa Cornwallissa kaupungin kristillisen seurakunnan ylläpitämä, kerran viikossa toimiva ruokapankki on päättänyt tuplata viikoittaisten tapaamisten määrän, jotta se pysyisi kysynnän mukana. Jacqui White, Trustin Wadebridgen haarakonttorin projektipäällikkö, sanoi, että kyseessä on "jatkuva" ongelma ihmisille, jotka asuvat alueella, jolla on alhaiset tulot, korkeat vuokrat ja kausityö. "Tämä on vaikeaa aikaa kaikille - jopa monet työssäkäyvät ihmiset eivät tule toimeen", hän sanoi BBC Newsille. "Noin 90 prosenttia ajasta he pystyvät siihen, mutta jos he saavat ison laskun jostain - hajonneesta kattilasta tai hajonneesta autosta - he eivät pysty maksamaan sitä." Hän jatkaa. White sanoi, että sen jälkeen, kun se aloitti toimintansa lähes neljä vuotta sitten, kysyntä on kaksinkertaistunut vuosittain. Paikalliset ihmiset lahjoittavat elintarvikkeita pankkeihin, ja vapaaehtoiset jakavat niitä kuponkia vastaan, jonka asiakkaat voivat saada paikallisilta tahoilta, kuten lääkäreiltä tai kouluilta. Trussell Trustin mukaan lähes 350 000 ihmistä oli saanut vähintään kolmen päivän hätäapua ruokapankeistaan viimeisten 12 kuukauden aikana - noin 100 000 enemmän kuin odotettiin ja lähes kolminkertainen määrä verrattuna vuosina 2011-2012 autettujen ihmisten määrään.</w:t>
      </w:r>
    </w:p>
    <w:p>
      <w:r>
        <w:rPr>
          <w:b/>
        </w:rPr>
        <w:t xml:space="preserve">Tulos</w:t>
      </w:r>
    </w:p>
    <w:p>
      <w:r>
        <w:t xml:space="preserve">Ruokapankkiavun kysyntä Devonissa ja Cornwallissa on yli kaksinkertaistunut, kertoo yksi suurimmista avunantajista.</w:t>
      </w:r>
    </w:p>
    <w:p>
      <w:r>
        <w:rPr>
          <w:b/>
        </w:rPr>
        <w:t xml:space="preserve">Esimerkki 1.5888</w:t>
      </w:r>
    </w:p>
    <w:p>
      <w:r>
        <w:t xml:space="preserve">Palkaton hoitaja Elle Taylor oli ensimmäinen, joka sai rokotteen, ja hän kuvaili oloaan "hyvin innostuneeksi ja onnelliseksi". Englannissa pienyritysten ministeri Paul Scully sanoi, että rokote otetaan käyttöön "lähipäivinä". Yhdistyneessä kuningaskunnassa alle 30-vuotiaille tarjotaan vaihtoehtoa AstraZenecan rokotteelle, koska sen ja harvinaisten veritulppien välisestä yhteydestä ollaan huolissaan. Tämä tapahtuu sen jälkeen, kun lääkevalvontaviranomainen Medicines and Healthcare products Regulatory Agency (MHRA) on tehnyt katsauksen, jossa todettiin, että maaliskuun loppuun mennessä Yhdistyneessä kuningaskunnassa 79 ihmistä oli saanut harvinaisia veritulppia rokotuksen jälkeen - 19 heistä oli kuollut. Sivuvaikutukset ovat kuitenkin erittäin harvinaisia, ja rokotteen tehokkuus on osoitettu, MHRA totesi. Myös eurooppalaiset sääntelyviranomaiset ovat todenneet, että "epätavalliset verihyytymät, joihin liittyy alhainen verihiutaleiden määrä, olisi lueteltava Oxford-AstraZenecan rokotteen hyvin harvinaisina sivuvaikutuksina". "Raportoitu veritulppien ja matalien verihiutaleiden yhdistelmä on hyvin harvinainen, ja rokotteen kokonaishyödyt Covid-19:n ehkäisyssä ovat suuremmat kuin haittavaikutusten riskit", Euroopan lääkevirasto (EMA) totesi. Walesin hallitus totesi, että se "harkitsee ilmoituksen yksityiskohtia", mutta se "ei aio viivästyttää rokoteohjelmamme käyttöönottoa Walesissa". Ammanfordista kotoisin oleva neiti Taylor sai ensimmäisen Moderna-rokotuksen Glangwilin sairaalassa Carmarthenissa. Sen jälkeen 24-vuotias, jatkokoulutuslaitoksessa työskentelevä nainen sanoi: "Olen hyvin innoissani ja onnellinen. "Olen isoäitini palkaton hoitaja, joten on hyvin tärkeää, että saan sen, jotta voin hoitaa häntä kunnolla ja turvallisesti. "Isoäitini on saanut ensimmäisen annoksensa, ja hän saa toisen annoksensa lauantaina." Hän sanoi, että isoäitini on jo saanut ensimmäisen annoksensa. Neiti Taylor kertoi saaneensa vasta tiistai-iltana tietää, että hän oli ensimmäinen Yhdistyneessä kuningaskunnassa, joka sai amerikkalaisen Moderna-yhtiön antaman rokotteen. Kidwellyn kotoisin oleva Beverley Gower, joka myös sai pistoksen, sanoi, ettei hän "tuntenut sitä". 49-vuotias nainen, joka on myös palkaton hoitaja ja saa rokotteen neiti Taylorin tavoin etusijalla, lisäsi: "Eikö tämä olekin edistysaskel, eikö olekin? Paluu normaaliin elämään." Carmarthenshiresta kotoisin oleva John Sanders oli viides rokotuksen saanut henkilö. Hän sanoi: "Se on erittäin tärkeää. Hoidan vammaista poikaani, joka on nyt 22-vuotias. Hänellä on ollut aivosyöpä ja erilaisia kemoterapioita, ja hänellä on myös immuunijärjestelmäongelmia, joten se on tietenkin tärkeää meille." Hän totesi, että rokotus on tärkeä. Yhdistynyt kuningaskunta on sitoutunut ostamaan 17 miljoonaa annosta Modernaa, joka on kolmas seitsemästä Yhdistyneessä kuningaskunnassa tai muualla maailmassa kehitetystä rokotteesta, joita se on tilannut. Ei ole vahvistettu, milloin muu Yhdistynyt kuningaskunta alkaa käyttää rokotetta, mutta Skotlanti sai ensimmäisen erän maanantaina. Kuten jo käytössä olevat Pfizer-BioNTech- ja Oxford-AstraZeneca-rokotteet, myös Moderna-rokote annetaan kahtena annoksena usean viikon välein. Terveysministeri Matt Hancock sanoi olevansa iloinen siitä, että sen käyttöönotto Yhdistyneessä kuningaskunnassa alkaa. "Yhdistyneen kuningaskunnan hallitus on varmistanut rokotteet koko kansakunnan puolesta, ja rokotusohjelma on osoittanut, että maamme tekee yhteistyötä parhaimmillaan", hän sanoi. Walesin terveysministeri Vaughan Gething sanoi, että Walesissa käytettävä kolmas rokote "lisää merkittävästi" maan suojaa Covid-19:tä vastaan. Koko Yhdistyneessä kuningaskunnassa yli 31,6 miljoonaa ihmistä on nyt saanut ensimmäisen annoksen Covid-rokotetta, ja 5,4 miljoonaa ihmistä on rokotettu kokonaan. Walesissa yli 1,49 miljoonaa ihmistä on saanut ensimmäisen annoksen ja yli 469 000 ihmistä on saanut molemmat annokset. Yhdistyneen kuningaskunnan Covid-rokotetoimitukset viivästyvät kuitenkin "jopa neljä viikkoa" huhtikuussa, ja Walesissa odotetaan saavan 250 000 Oxford-AstraZeneca-annosta vähemmän. Scully kertoi Sky Newsille, että rokotusohjelma on edelleen aikataulussa, jotta se kattaisi kaikki aikuiset Englannissa heinäkuun loppuun mennessä. Tiistaina Oxford-rokotteen kokeilu lapsilla lopetettiin varotoimenpiteenä. Miten Moderna-rokote toimii? Moderna-rokote on kahden annoksen rokote, joka annetaan neljän ja 12 viikon välein. Pfizerin rokotteen tavoin se on RNA-rokote, ja se toimii ruiskuttamalla osa viruksen geneettisestä koodista elimistöön, jossa se pääsee soluihin ja käskee niitä tuottamaan antigeenejä. Immuunijärjestelmä tunnistaa nämä antigeenit ja valmistaa sen torjumaan koronavirusta. Varsinaista virusta ei tarvita mRNA-rokotteen luomiseen, joten sen tuotantonopeus nopeutuu. Se vaatii myös vain noin -20 °C:n lämpötilaa kuljetusta varten, mikä vastaa tavallista pakastinta. Kuinka tehokas Moderna-rokote on? Tutkimustulosten mukaan rokotteen teho tautia vastaan oli 94,1 %, ja rokotteen teho vakavaa Covid-19-tautia vastaan oli 100 %. Tutkimukseen osallistui Yhdysvalloissa yli 30 000 ihmistä eri ikäryhmistä ja etnisistä taustoista. Kuinka monta annosta Moderna-rokotetta on Yhdistyneessä kuningaskunnassa? Hallitus on ostanut 17 miljoonaa annosta, mikä riittää noin 8,5 miljoonan ihmisen rokottamiseen. Skotlannin on määrä saada yli miljoona annosta Yhdistyneen kuningaskunnan tilauksesta, ja annokset saapuvat kuukausien kuluessa. Pääministeri Nicola Sturgeon varoitti, että toimitus ei tarkoita rokoteohjelman nopeutumista. Onko Moderna-rokote turvallinen? Modernan mukaan rokote on yleisesti ottaen hyvin siedetty, eikä vakavia turvallisuusongelmia ole havaittu. Ensimmäisen annoksen jälkeen ilmeni pistoskohdan kipua ja toisen annoksen jälkeen väsymystä, lihas- ja nivelkipua, päänsärkyä, muuta kipua ja punoitusta pistoskohdassa. Ne olivat kuitenkin yleensä lyhytaikaisia. Mikä on vastaus Walesissa? Hywel Dda University Health Boardin kansanterveysjohtaja Ros Jervis sanoi, että Moderna-rokotetta käytetään Oxford-AstraZenecan rokotteen rinnalla, kun rokotetta levitetään Carmarthenshiren, Ceredigionin ja Pembrokeshiren alueille. "Olemme uskomattoman onnekkaita, että meillä on Walesissa kolmas rokote, jolla on pitkä säilyvyysaika ja jota on helppo kuljettaa ja joka auttaa rokotusohjelman toteuttamisessa pienillä klinikoilla maaseutuyhteisöissämme", hän sanoi. Terveyslautakuntia edustavan Welsh NHS Confederationin johtaja Darren Hughes kertoi BBC Radio Walesille, että Modernan käyttöönotto auttaa maata korvaamaan Oxford-AstraZenecan toimitusten vähenemisen huhtikuussa. Gething sanoi, että jokainen Walesissa annettu rokote on "pieni voitto" virusta vastaan ja että ihmisten pitäisi käydä rokotuksessa, kun heidät kutsutaan. Walesin konservatiivien edustaja sanoi, että Yhdistyneen kuningaskunnan hallituksen rokotusstrategia on "täysin oikeaksi todettu". Plaid Cymru -puolueen terveystiedottaja Rhun ap Iorwerth sanoi: "Meidän on tiedettävä, mitä tämä virstanpylväs merkitsee rajoitusten lieventämisen jatkamisen kannalta." Walesin liberaalidemokraatit sanoivat, että kolmas rokote on "tervetullut uutinen", ja lisäsivät, että ensisijaisena tavoitteena olisi oltava kaikkien rokottaminen "mahdollisimman nopeasti ja turvallisesti".</w:t>
      </w:r>
    </w:p>
    <w:p>
      <w:r>
        <w:rPr>
          <w:b/>
        </w:rPr>
        <w:t xml:space="preserve">Tulos</w:t>
      </w:r>
    </w:p>
    <w:p>
      <w:r>
        <w:t xml:space="preserve">Yhdistynyt kuningaskunta on aloittanut kolmannen koronavirusrokotteensa, Moderna-rokotteen, käyttöönoton Walesissa.</w:t>
      </w:r>
    </w:p>
    <w:p>
      <w:r>
        <w:rPr>
          <w:b/>
        </w:rPr>
        <w:t xml:space="preserve">Esimerkki 1.5889</w:t>
      </w:r>
    </w:p>
    <w:p>
      <w:r>
        <w:t xml:space="preserve">Karishma VaswaniAsia-liiketoiminnan kirjeenvaihtaja@KarishmaBBCon Twitter Suuret japanilaiset valmistajat ovat optimistisimpia vuosikymmeneen. Ja Japanin talous on kasvanut kuudetta peräkkäistä neljännestä - jälleen pisimpään vuosikymmeneen. Ei siis ihme, että Japanin pääministeri Shinzo Abe näyttää olevan melko luottavainen mahdollisuuksiinsa voittaa viikonlopun vaalit. Mutta kuinka suuri osa talouden hyvistä fiiliksistä on hänen Abenomics-politiikkansa ansiota? Mitä Abenomics on? Ensin lyhyt muistutus. Abenomics-ohjelma, jonka Abe on itse nimennyt Abenomicsiksi, on joukko politiikkoja, jotka hän kehitti tullessaan valtaan vuonna 2012. Hänen suunnitelmansa oli saada Japanin talous nousuun kaksi vuosikymmentä jatkuneesta kasvun pysähtyneisyydestä Abenomicsin kolmen "nuolen" avulla. Vaikka Japanin talous on menestynyt hyvin viime kuukausina, se ei ole saavuttanut Aben tuolloin asettamia tavoitteita. Vaikka useimmat japanilaiset kokevat maansa nykyisen taloustilanteen paremmaksi kuin vuosi sitten, Pew-tutkimuskeskuksen tuoreen kyselyn mukaan huoli tulevaisuudesta on edelleen suuri ongelma etenkin nuorten ja keski-ikäisten ammattilaisten keskuudessa. Tämä johtuu siitä, että Abenomics-ohjelman menestys on toistaiseksi ollut parhaimmillaankin vaihtelevaa. Aben ansioksi voidaan lukea Abenomicsin kahden ensimmäisen "nuolen" aggressiivinen läpivienti. Kolmas nuoli eli rakenneuudistukset - ja luultavasti tärkein niistä - on kuitenkin jäänyt pahasti puuttumaan, eikä Abenomics toimi kovinkaan hyvin, jos kaikki kolme nuolta eivät toimi yhdessä. Työpaikkoja, mutta ei palkankorotusta Toki Abe voi mainostaa, että työttömyysaste on lähes neljän vuosikymmenen alimmillaan, mutta palkat eivät vieläkään nouse kovin paljon. Kokoaikaisten työntekijöiden palkat nousivat elokuussa keskimäärin 0,7 prosenttia, eivätkä ne ole juurikaan liikkuneet neljän viime vuoden aikana. Kyseessä on noidankehä: vaikka yrityksillä menee paremmin, se johtuu pääasiassa siitä, että japanilaiset viejät myyvät hyvin ulkomaille eivätkä kotimarkkinoille. Tämä johtuu siitä, että he eivät usko ihmisten ostavan heidän tuotteitaan, mikä tarkoittaa, että he eivät tee suuria voittoja kotimaassaan, mikä tarkoittaa, että he eivät nosta palkkoja, mikä tarkoittaa, että ihmiset eivät uskalla käyttää rahaa - ja niin kierre jatkuu ja jatkuu. Tämä ei lupaa hyvää yhdelle Abenomics-ohjelman keskeisistä tavoitteista - nostaa kuluttajahintoja ja saada inflaatiotaso 2 prosenttiin. Nykyinen taso on paljon alhaisempi. Aben ei pitäisi myöskään olla liian tyytyväinen talouskasvuun. Capital Economicsin mukaan kasvu hidastuu 1 prosenttiin vuonna 2019 tämän vuoden 1,7 prosentista. Kansainvälinen valuuttarahasto on vieläkin pessimistisempi ja ennustaa ensi vuodeksi 0,7 prosentin kasvua. Mitä seuraavaksi? JOS Aben puolue voittaa sunnuntaina, kuten jotkut mielipidemittaukset osoittavat, se ei tule olemaan Abenomicsin ansiosta. Häntä auttavat kovat puheet Pohjois-Koreasta ja se, että Abe edustaa Japanin politiikassa hiukan vakautta sen jälkeen, kun maan johtajat ovat vuosien ajan vaihdelleet paikkaa. Mutta jos Abe saa uuden mandaatin, pääministerillä on paljon keskeneräisiä asioita hoidettavana. Pitääkseen talouden kasvussa hän haluaa korottaa kansallista liikevaihtoveroa, mutta se voisi lisätä kotitalouksien paineita ja hillitä kulutusta aikana, jolloin hän haluaa hintojen nousevan, ei laskevan. Abe voisi aloittaa lunastamalla lupauksensa Japanin talouden rakenteen uudistamisesta, byrokratian vähentämisestä, työmarkkinoiden vapauttamisesta ja ulkomaalaisten investointien helpottamisesta Japaniin. Muuten ilman rakenteellisia uudistuksia Abe saattaa vain valmistautua uuteen poliittiseen taisteluun - ja seuraavalla kerralla hän ei ehkä ole yhtä onnekas.</w:t>
      </w:r>
    </w:p>
    <w:p>
      <w:r>
        <w:rPr>
          <w:b/>
        </w:rPr>
        <w:t xml:space="preserve">Tulos</w:t>
      </w:r>
    </w:p>
    <w:p>
      <w:r>
        <w:t xml:space="preserve">Japanin osakemarkkinoilla on ollut pisin voittoputki sitten vuoden 1988.</w:t>
      </w:r>
    </w:p>
    <w:p>
      <w:r>
        <w:rPr>
          <w:b/>
        </w:rPr>
        <w:t xml:space="preserve">Esimerkki 1.5890</w:t>
      </w:r>
    </w:p>
    <w:p>
      <w:r>
        <w:t xml:space="preserve">Tuhannet ihmiset liittyivät maanlaajuisiin mielenosoituksiin, joissa vaadittiin pääministeri Dmitri Medvedevin eroa korruptiosyytösten vuoksi. Ainakin 500 muuta mielenosoittajaa pidätettiin pääkaupungissa ja eri puolilla maata. Suurin osa marsseista järjestettiin ilman virallista lupaa. Televisiokuvissa mielenosoittajat huutelivat "Alas [Venäjän presidentti Vladimir] Putin!", "Venäjä ilman Putinia!" ja "Putin on varas!". Kirjeenvaihtajien mukaan marssit näyttävät olevan suurimmat sitten vuosien 2011 ja 2012 hallituksen vastaisten mielenosoitusten. Aleksei Navalnyi pidätettiin, kun hän saapui osallistumaan mielenosoitukseen Moskovan keskustassa. Mielenosoittajat yrittivät sitten estää poliisiautoa kuljettamasta häntä pois. Pidätyksensä jälkeen hän kehotti twiitissään muita mielenosoittajia jatkamaan mielenosoitusta. "Kaverit, olen kunnossa. Ei tarvitse taistella saadaksenne minut ulos. Kävelkää Tverskajaa [Moskovan pääkatu] pitkin. Päivän aiheemme on taistelu korruptiota vastaan", hän kirjoitti (venäjäksi). Myöhemmin hän kertoi, että poliisi tunkeutui hänen säätiönsä toimistoon ja pidätti sen henkilökunnan, joka lähetti mielenosoituksia suorana lähetyksenä. Mielenosoituksia järjestettiin myös Pietarissa, Vladivostokissa, Novosibirskissä, Tomskissa ja useissa muissa kaupungeissa, joissa myös ilmoitettiin pidätyksistä. Yhdysvallat on tuominnut "satojen rauhanomaisten mielenosoittajien pidätykset kaikkialla Venäjällä". "Rauhanomaisten mielenosoittajien, ihmisoikeustarkkailijoiden ja toimittajien pidättäminen on loukkaus demokraattisia perusarvoja vastaan", sanoi ulkoministeriön vt. tiedottaja Mark Toner. Hän lisäsi, että Yhdysvallat oli "huolestunut" Navalnyin pidätyksestä. Miksi mielenosoitukset? Aleksei Navalnyi kutsui koolle maanlaajuiset mielenosoitukset julkaistuaan raportteja, joissa hän väitti Medvedevin hallitsevan kartanoita, jahteja ja viinitarhoja - omaisuutta, joka ylittää reilusti hänen virallisen palkkansa. Medvedevin tiedottaja kutsui väitteitä "propagandistisiksi hyökkäyksiksi", mutta pääministeri itse ei ole kommentoinut väitteitä. Raportteihin sisältyi muun muassa väite, että Medvedevillä olisi eräällä kiinteistöllään erityinen talo ankalle - ja sunnuntaina jotkut mielenosoittajat pitelivät keltaisten kumiankkojen kuvia. Toisilla oli vihreiksi maalatut kasvot, mikä oli viittaus äskettäiseen hyökkäykseen, jossa Navalnyia lyötiin vihreällä nesteellä. Moskovassa mielenosoittajat täyttivät Pushkinin aukion, ja jotkut kiipesivät runoilija Aleksandr Pushkinin muistomerkille huutaen "viraltapanoa". Osallistujamäärän arvioitiin poliisin mukaan olevan 7 000-8 000. Poliisi kertoi, että pelkästään pääkaupungissa oli pidätetty 500 mielenosoittajaa, mutta OVD Info -oikeusjärjestö arvioi määrän olevan yli 800. Pidätettyjen joukossa oli myös brittiläisen The Guardian -sanomalehden toimittaja Alec Luhn. Hänet vapautettiin viisi tuntia myöhemmin. Kreml ei ole kommentoinut mielenosoituksia. Se oli perjantaina sanonut, että suunnitelmat luvattomasta mielenosoituksesta Moskovan keskustassa olivat laiton provokaatio. Paikallisten tiedotusvälineiden mukaan viranomaiset painostivat opiskelijoita olemaan osallistumatta. Joissakin kaupungeissa oli määrä järjestää kokeita sunnuntaina. Aleksei Navalnyi ilmoitti aikovansa pyrkiä presidenttiehdokkaaksi vuonna 2018 Vladimir Putinia vastaan. Hän on kuitenkin estynyt tekemästä sitä, koska hänet on todettu syylliseksi jutussa, jonka hän sanoi olevan politisoitu. Hän kertoi verkkosivuillaan, että mielenosoituksia oli suunniteltu 99 kaupungissa, mutta 72:ssa niistä viranomaiset eivät antaneet lupaa. Saat BBC:n uutiset postilaatikkoosi joka arkipäivä aamulla.</w:t>
      </w:r>
    </w:p>
    <w:p>
      <w:r>
        <w:rPr>
          <w:b/>
        </w:rPr>
        <w:t xml:space="preserve">Tulos</w:t>
      </w:r>
    </w:p>
    <w:p>
      <w:r>
        <w:t xml:space="preserve">Venäjän pääoppositiojohtaja Aleksei Navalnyi on pidätetty pääkaupungissa Moskovassa järjestämässään korruption vastaisessa mielenosoituksessa.</w:t>
      </w:r>
    </w:p>
    <w:p>
      <w:r>
        <w:rPr>
          <w:b/>
        </w:rPr>
        <w:t xml:space="preserve">Esimerkki 1.5891</w:t>
      </w:r>
    </w:p>
    <w:p>
      <w:r>
        <w:t xml:space="preserve">Kaiken eurosta käytävän makrotaloudellisen keskustelun keskellä, josta suurin osa meistä ei suoraan sanottuna ymmärrä sanaakaan, kaiken sen keskustelun keskellä, jota käydään takuita ja joukkovelkakirjoja, maksukyvyttömyyksiä ja kaksoislaskua koskevista asioista, kenelläkään ei ole ollut paljon sanottavaa itse käteisestä rahasta. Tarkoitan sitä, mitä euroseteleissä ja erityisesti eurokolikoissa todella näkyy. Jos tarkastelet näitä kolikoita lähemmin, löydät joitakin melko hämmentäviä näkökulmia Euroopan historiaan ja politiikkaan - ja tarinan, joka juontaa juurensa Euroopan rahaliiton ensimmäiseen perustamisyritykseen 2 500 vuotta sitten. Ironista kyllä, kun otetaan huomioon viime kuukausien tapahtumat, euroalueen prototyypin suunnittelivat kreikkalaiset antiikin Ateenassa 5. vuosisadan puolivälissä eKr. Nykyaikaiset euromallit ovat tietenkin jonkinlainen kompromissi. Kolikot ovat aina olleet kansallisia ja poliittisia symboleja siitä lähtien, kun ne keksittiin. Nykyisessä Turkissa sijaitsevan Lydian kuninkaat, jotka leimasivat ensimmäisen metallirahan noin vuonna 600 eaa., eivät tehneet sitä helpottaakseen ostoksia tai lämmittääkseen Lydian taloutta vaan kerskatakseen rikkaudestaan, vallastaan ja identiteetistään - jokaiseen kolikkoon oli leimattu leijonan tunnus. Kun eurovaluutta tuli käyttöön vuonna 2002, uuden rahaliiton ja sen muodostavien eri kansallisvaltioiden symbolien välillä tehtiin kompromissi. Paperiset setelit oli määrä olla samanlaisia kaikkialla euroalueella, ja niitä koristivat melko ankeat, yleiset kuvat eurooppalaisesta arkkitehtuurista - lähinnä ikkunat, kaaret ja sillat. Kolikoiden toisella puolella piti olla yhtenäinen Euroopan kartta, mutta kolikoiden toisella puolella oli tilaa jollekin kansalliselle tunnusmerkille. Euromaan monarkioiden oli enemmän tai vähemmän pakko valita varapuolelle oma kuningas, kuningatar tai suurherttua, ja Vatikaanin - kun se päätti lyödä kolikon - paavi. Muut - Itävallasta Sloveniaan - saivat kuitenkin valita vapaasti erilaisia kansallisia tunnuksia tai iskulauseita. Jotkut valitsivat yksinkertaisuuden: Irlanti käytti harppua kaikissa kolikoissa kahden euron kolikoista aina pieneen yhden sentin kolikkoon asti, ja Viro, joka oli joukon tylsin, valitsi Viron kartan. Toiset taas yrittivät soittaa muutoksia. Esimerkiksi Ranska on kiinnittänyt joihinkin kolikoihin sanat "Vapaus, tasa-arvo ja veljeys" ja toisiin kolikoihin Ranskan tasavallan naismaskottina toimivan Marianne-kuvan, joka näyttää oudon vihaiselta ("hänen päättäväiset piirteensä ilmentävät halua vakaaseen ja kestävään Eurooppaan" - näin Euroopan keskuspankin verkkosivuilla yritetään selittää tätä otsa kurtussa olevaa hahmoa). Italia valitsi jokaiseen setelin arvoon eri taideteoksen, ja sen suosima joukkoteurastuksen näyttämö, Colosseum, on siirretty viiden sentin seteliin. Myös Itävalta valitsee jokaiseen kolikkoon erilaisen kuvion: Mozartin rintakuvasta Wienin kuuluisaan Secession-rakennukseen ("uuden aikakauden synnyn symboli, joka edustaa siltaa uuteen rahakauteen", kuten EKP jälleen kerran tosissaan - ja jälkikäteen ajateltuna melko myrskyisästi - vakuuttaa). Kreikan eurokolikot tarjoavat kuitenkin eniten ajattelemisen aihetta. Pienimmissä kolikoissa on erilaisia laivoja, 10, 20 ja 50 sentin kolikoissa juhlistetaan kukin nykyajan sankaria, joka on taistellut Kreikan vapauttamiseksi turkkilaisista, mutta yhden ja kahden euron kolikoissa palataan eri tavoin klassiseen antiikin aikaan. Se ei ole mikään yllätys. Kreikkalaiset poliitikot jankuttavat hellittämättä suorasta perinnöstään klassisesta maailmasta; itse asiassa olen usein sitä mieltä, että nostalgia on Kreikan nykyaikaisen valtion kirous yhtä paljon kuin ylikuluttaminen ja huono kirjanpito. Mutta tässä tapauksessa on varmasti monia kreikkalaisia, jotka jälkikäteen miettivät, oliko näiden klassisten kolikoiden mallien valinta niin fiksua kuin miltä se kerran näytti. Oliko tämä ylpeys tulossa lankeemuksen edellä? Kahden euron kolikon keskellä on härkä, ja sen selässä on ilmeisesti nuori tyttö. Ensi silmäyksellä, jos ei tuntisi klassista mytologiaa, voisi luulla, että kyseessä on vihreiden sponsoroima logo: symboli ihmisten ja eläinten sovussa elämisestä. Tosiasiassa kyseessä on raiskaus - Zeus, jumalten kuningas, sieppaa prinsessa Europan kotikaupungistaan Tyyrosta Libanonista. Tarinan mukaan Zeus oli (kaunistellen, kuten useimmissa satukirjoissa tehdään) "rakastunut" nuoreen Europaan, ja saadakseen hänet, hän muuttui sonniksi ja meni rannalle, jossa tyttö leikki ystäviensä kanssa. Zeus nuoleskeli tyttöä kesyesti, nuoli tämän käsiä ja rohkaisi tyttöä silittämään sonnia ja koristelemaan sarvia kukilla. Sitten, kun tyttö kiipesi sen selkään, se lensi (kirjaimellisesti, sillä jumalat osaavat lentää) ja vei tytön kauhuissaan lemmenpesäänsä Kreetalle. Kreikkalaiset ja roomalaiset kirjailijat keskustelivat tästä tarinasta tavoilla, jotka ovat tuttuja meille nykyaikaisesta oikeussalista. Oliko Europa ollut huolimattomasti naiivi? Oliko hän johtanut miestä harhaan? Oliko mies huumannut hänet? Oliko hän halunnut sitä koko ajan? Mutta lopputulos oli se, että - olivatpa lieventämisperusteet mitä tahansa - kyseessä oli raiskaus. Ymmärrätte, miksi kreikkalaiset olisivat halunneet kohtauksen euroihinsa. Huolimatta siitä, että prinsessa Europa oli kotoisin Libanonista, hänen nimensä annettiin lopulta Euroopan mantereelle. Myytin tunnus kolikossa vastasi väitettä, että ilman Kreikkaa ei olisi ollut Eurooppaa - Kreikka oli keksinyt mantereen. Minun on kuitenkin aina ollut vaikea ymmärtää, miten kreikkalaiset niin helposti hyväksyivät ajatuksen siitä, että heidän taskuissaan roikkuu pikkurahojen joukossa raiskauksen kuva. Eivätkö he miettineet tämän viehättävän tytön ja härän kuvan taustatarinaa tai sitä, mitä seuraavaksi tapahtuisi? Ja miltä se tuntuu nyt? Nyt kun kreikkalaiset toimittajat puhuvat räikeästi maansa "raiskauksesta" ja siitä, miten sitä on "huijattu", mikä uusi merkitys tällä tarinalla Euroopasta ja sonnista on? Mutta Kreikan yksi euro johtaa vielä kiehtovampaan - ja ristiriitaiseen - suuntaan. Sen muotoilu on tarkka kopio 5. vuosisadalla eaa. peräisin olevasta ateenalaisesta neljän drakman kolikosta, jossa on harsosilmäinen pöllö, joka tuijottaa sinua. Tämä pieni lintu oli viisauden ja oveluuden jumalatar Athenen symboli - ja Ateenan kaupungin suojelija. Lähes kaikissa antiikin Ateenan kolikoissa oli tämä tunnus, joten ilmaisu "vie pöllöt Ateenaan" vastaa suunnilleen nykyistä ilmaisua "hiilet Newcastleen". Mutta tässä kohtaa ensimmäinen rahaliitto astuu kuvaan. Ateena oli 5. vuosisadalla eaa. demokratia (maailman ensimmäinen, kuten nykykreikkalaiset melko epäilevästi väittävät). Ateena oli myös riistäjäimperiumi, joka hallitsi monia muita Välimeren alueen valtioita. Joskus noin vuonna 440 eKr. ateenalaiset päättivät pakottaa kaikki nämä kansat luopumaan omasta valuutastaan ja kansallisista tunnuksistaan ja käyttämään sen sijaan ateenalaisia "pöllöjä" - itse asiassa joitakin julkisia ilmoituksia, joissa tämä säädettiin, on yhä jäljellä, ja ne on kaiverrettu kiveen eri puolilla silloista Ateenan valtakuntaa. Säännöt, kuten voimme lukea, olivat melko tiukat: kyse ei ollut vain rahasta, vaan myös ateenalaisista painoista ja mitoista (ne vastasivat antiikin ajan grammoja ja metrejä sekä euroa), ja alistettujen valtioiden oli tuotava kolikkonsa vaihdettavaksi Ateenaan, jolloin Ateenan valtiovarainministeriö sai huomattavan korvauksen. Vaatimusten noudattamatta jättäminen saattoi johtaa kansalaisuuden menettämiseen; siitä saattoi seurata jopa kuolemanrangaistus. Nykyaikaiset historioitsijat ovat pohtineet loputtomiin, mistä tässä oikeastaan oli kyse. Halusivatko ateenalaiset vain tehdä voittoa? Halusivatko valtakunnan valtiot todella tulla Ateenan alueelle? Jos näin on, kuolemanrangaistuksella uhkailu vaikuttaa hieman tarpeettomalta. Ja onnistuiko lainsäädäntö todella hävittämään muut valuutat ja vakiinnuttamaan pöllöt koko valtakunnassa? Emme voi olla varmoja. Mutta minkä tahansa tulkinnan perusteella on vaikea vastustaa päätelmää, jonka mukaan Ateenan imperialistit käyttivät rahaliittoa osoittaakseen poliittisia voimavarojaan - ja on vaikea olla kuvittelematta, että kosto tästä on vihdoin tullut, 25 vuosisataa myöhemmin. Mutta ennen kuin ryhdymme liian omahyväisiksi tai nauramme kreikkalaisille heidän huonosti harkituista logovalinnoistaan - olipa kyse sitten raiskauksesta tai pöllöistä - meidän on syytä tarkastella omaa logoamme. Viime viikolla eräs Cambridgessä asuva ulkomaalainen opiskelija näytti minulle oleskelulupaansa Yhdistyneeseen kuningaskuntaan, sitä muovipalaa, johon on lisätty biometrinen siru ja jonka piti olla prototyyppi henkilökorteille, joilla kaikkia uhkailtiin, mutta joka nyt myönnetään vain viisumin haltijoille. Mitä luulette, että vasemmassa yläkulmassa oleva symboli on? Se on Euroopan tähti ja - sisäministeriö on vahvistanut - juuri tuo härkä. Naisuhri on kadonnut - nyt vain raiskaaja takaa ulkomaalaiselle oikeuden asua täällä.</w:t>
      </w:r>
    </w:p>
    <w:p>
      <w:r>
        <w:rPr>
          <w:b/>
        </w:rPr>
        <w:t xml:space="preserve">Tulos</w:t>
      </w:r>
    </w:p>
    <w:p>
      <w:r>
        <w:t xml:space="preserve">Euron myllerryksessä kirjailija ja akateemikko Mary Beard tutkii valuutan kolikoissa kerrottuja outoja tarinoita myytistä ja historiasta.</w:t>
      </w:r>
    </w:p>
    <w:p>
      <w:r>
        <w:rPr>
          <w:b/>
        </w:rPr>
        <w:t xml:space="preserve">Esimerkki 1.5892</w:t>
      </w:r>
    </w:p>
    <w:p>
      <w:r>
        <w:t xml:space="preserve">Emma HallettBBC News "Kaikille, joilla on tietoa, se saattaa olla laukaiseva tekijä tai käännekohta, joka saa heidät tulemaan esiin", sanoo Nick Howe, Staffordshiren poliisin entinen ylikomisario, joka on nykyään Derbyn yliopiston kriminologi.Tosiasia kuitenkin on, että kun palkkioita on tarjolla, vain harva niitä koskaan lunastaa. Crimestoppers - joka ottaa lausuntoja vastaan nimettömänä - tarjoaa jopa 1 000 punnan palkkion tiedoista, jotka auttavat poliisia tekemään pidätyksen ja nostamaan syytteen. Sen mukaan kuitenkin vain alle 2 prosenttia palkkiokelpoisista henkilöistä lunastaa palkkion. Poliisi ja sanomalehdet sekä muut yksityiset yritykset tarjoavat kuitenkin usein suuria rahasummia tiedoista. Mikä on siis palkkioiden tarjoamisen tarkoitus? Syy rahasumman asettamiseen on yksinkertainen: tiedotusvälineille halutaan tarjota enemmän mahdollisuuksia kerätä elintärkeitä tietoja ja auttaa rikosten selvittämisessä. Howen mukaan poliisin - ja siten veronmaksajien - rahoittamissa tapauksissa rahapalkkioita tarjotaan todennäköisemmin "hirvittävistä rikoksista". "Poliisi tarjoaa palkkioita sellaisissa tapauksissa, jotka aiheuttavat moraalista paheksuntaa, joten kyse on murhista, vanhusten pahoinpitelystä, jotka herättävät inhimillistä myötätuntoa ja tunteita", totesi Howe. On kuitenkin vain vähän näyttöä siitä, onko rahapalkkioilla myönteinen vaikutus ja kuinka usein niitä maksetaan. Vaikka poliisi saisikin vihjeen, se ei välttämättä johda mihinkään, ja palkkion maksamiseen liittyvät ehdot voivat merkitä sitä, että vihjeen antaja ei ole oikeutettu rahaan, jos tieto ei "suoraan" johda tuomioon. "Tätä voi olla erittäin vaikea todistaa", Howe sanoi. "Joissakin tapauksissa se on ilmeistä, jos se on ainoa todiste. "Mutta useimmissa tapauksissa, useimmissa todisteissa, on oltava jonkin verran subjektiivisuutta ja ammattitaitoa, joka asettaa indikaattorin, missä määrin kyseinen todiste avustaa muita todisteita." Esimerkkinä voidaan mainita Eddie Maherin tuomio, joka sai viime vuonna vankeustuomion vuonna 1993 tapahtuneesta vartioimisauton ryöstöstä Felixstowessa, Suffolkissa. Ryöstön jälkeen hän pakeni Yhdysvaltoihin. Turvallisuusalan yritys G4S tarjosi 100 000 punnan palkkion tiedoista, mutta hänen entinen miniänsä Jessica King, joka kertoi poliisille Maherin olinpaikan, sanoo, ettei hänelle ole vieläkään maksettu palkkiota vuosi vankilatuomion jälkeen. G4S:n mukaan Maher oli löydetty, mutta hänen varastamaansa rahasummaa ei ollut löydetty, ja tämä "oli palkkion tarjoamisen perusteena". Jotkut saattavat kuitenkin väittää, että palkkion tarjoaminen sillä perusteella, että 1,2 miljoonaa puntaa on löydetty, on melkoinen vaatimus, ja jos King ei olisi luovuttanut häntä palkkiota vastaan, Maher olisi yhä vapaalla jalalla. Suffolkin poliisi- ja rikoskomissaari Tim Passmore sanoi, että palkkion tarjoaminen on aiheellista vain "hyvin harvoissa tapauksissa". "Olisi hyvin surullista, jos kehittyisi järjestelmä, jossa ihmiset odottaisivat saavansa maksun todisteiden antamisesta", hän lisäsi. Usein rahapalkkio ei kuitenkaan riitä suostuttelemaan ketään kertomaan asiasta, ja vaikka näin tapahtuisi, se voi aiheuttaa ongelmia, jos tapaus päätyy oikeuteen. "Poliisi ei halua, että todisteet ja tutkinnan luotettavuus vaarantuvat", Howe sanoi. "Jos henkilö, joka antaa tietoja, on itse asiassa todistaja jutussa, puolustus voi aivan oikeutetusti ehdottaa ja esittää lieventävänä asianhaarana, että maksun houkutteleminen on turmellut todisteita." Näin ollen Howe toteaa, että todisteita ei voida pitää luotettavina. Tämä on tärkeä näkökohta kenelle tahansa tutkinnanjohtajalle." Howe väitti kuitenkin, että rahapalkkioiden käyttäminen on perusteltua. "Jos tiedoilla voidaan nopeuttaa tutkimuksia - kun otetaan huomioon, että useimmat suuret tutkimukset/murhatutkimukset ovat hyvin kalliita - on perusteltua väittää, että... lyhyellä ja äkillisellä rahasijoituksella voidaan tehdä niin", hän sanoi. "Mielestäni voidaan väittää, että se on julkisten varojen hyvää käyttöä." Crimestopperin toiminnan suorituskykyjohtaja Ian Froggett väitti, että palkkiot auttavat pitämään rikollisuuden alhaisempana pelottelemalla mahdollisia rikollisia. Hyväntekeväisyysjärjestö tarjoaa 1 000 punnan vakiopalkkion lisäksi myös "tehostettuja palkkioita" erityisen vakavista rikoksista. Se tarjosi yhdessä Association of Convenience Stores -järjestön kanssa 50 000 punnan palkkion tiedoista, jotka saatiin sen jälkeen, kun viisivuotias Thusha Kamaleswaran oli ammuttu Etelä-Lontoossa. Se tarjosi myös 10 000 puntaa tiedoista, jotka johtavat 25-vuotiaan Joanna Yeatesin murhaajan Vincent Tabakin pidättämiseen ja tuomitsemiseen, ja saman summan myös Avtar Singh-Kolarin, 62, ja hänen vaimonsa Carolen, 58, murhasta, jotka surmattiin Birminghamin kodissaan. Rahat kerättiin alun perin suurelta osin hyväntekeväisyysjärjestön varainkerääjien toimesta, mutta arvokkaiden ryöstöjen jälkeen vartiointiala osallistuu usein rahan hankkimiseen. Esimerkiksi Britannian historian suurimman käteisvarkauden jälkeen - 53 miljoonan punnan ryöstö Securitaksen varikolla Tonbridgessä, Kentissä vuonna 2006 - yritys asetti 2 miljoonan punnan palkkion tiedoista. Päätavoitteena oli varmistaa varastettujen käteisvarojen palauttaminen ja ryöstöön syyllistyneiden henkilöiden tuomitseminen. Vielä ei kuitenkaan ole selvää, kuinka suuri merkitys rahapalkkioilla on rikosten selvittämisessä. Crimestoppersin mukaan se ei nimettömyytensä vuoksi pysty kertomaan, onko jokin tietty rikos ratkaistu palkkioiden avulla. Howen mielestä se, että emme tiedä - emmekä luultavasti koskaan tule tietämäänkään - kuinka usein palkkioita maksetaan, antaa hänelle "luottamusta järjestelmään". "Se on myönteinen asia", hän sanoi. "En usko, että tiedämme vastauksia, ja asianosaisten nimettömyyden säilyttämiseksi sitä ei paljasteta."</w:t>
      </w:r>
    </w:p>
    <w:p>
      <w:r>
        <w:rPr>
          <w:b/>
        </w:rPr>
        <w:t xml:space="preserve">Tulos</w:t>
      </w:r>
    </w:p>
    <w:p>
      <w:r>
        <w:t xml:space="preserve">Graafiset kuvat hirvittävistä vammoista ja lohduttomien omaisten haastattelut ovat poliisin taktiikka, jolla se pyrkii vetämään sydämeen ja houkuttelemaan silminnäkijöitä. Mutta onko kylmä ja kova raha sittenkin yhtä tehokas keino?</w:t>
      </w:r>
    </w:p>
    <w:p>
      <w:r>
        <w:rPr>
          <w:b/>
        </w:rPr>
        <w:t xml:space="preserve">Esimerkki 1.5893</w:t>
      </w:r>
    </w:p>
    <w:p>
      <w:r>
        <w:t xml:space="preserve">Stockton Southin konservatiivinen kansanedustaja on luvannut olla puhumatta Northern Echolle syytettyään lehteä epätasapainoisesta ja työväenpuolueiden kannattajasta. Lehti arvosteli hiljattain hänen poissaoloaan terästeollisuuden kriisiä koskevasta hätäkeskustelusta. Päätoimittaja Peter Barron sanoi, että Wharton "ei kestä kritiikkiä". Wharton, jonka pääministeri David Cameron on antanut tehtäväksi vauhdittaa pohjoisen taloutta, syytti Darlingtonissa ilmestyvää lehteä vasemmistolaisuudesta ja lisäsi, ettei aio syöttää sille sitaatteja, ja kehotti äänestäjiään boikotoimaan lehteä. Wharton sanoi: Wharton sanoi: "Ei ole mikään uusi asia, että minulla ei ole hyvät suhteet Northern Echoon, minulla on ollut haastavaa aikaa sen kanssa noin viiden vuoden ajan." Lehti arvosteli hiljattain hänen päätöstään olla osallistumatta Teessiden teräskriisiä käsittelevään parlamentin alahuoneen hätäkeskusteluun, ja maanantaina pääkirjoituksessa syytettiin häntä lehden "mustalle listalle" asettamisesta. "Suuri häpeä", Wharton sanoi: Wharton sanoi: "Vaalien alla julkaistiin useita artikkeleita, joissa hyökättiin minua vastaan. Gazette, BBC Tees ja paikalliset televisioasemat tekevät niin." "Minua ei haittaa, että minua tutkitaan. "The Northern Echo ei esitä asioita oikeudenmukaisesti, enkä aio syöttää sille sitaatteja." Hän sanoi: "Se ei ole lehti, jota aion ruokkia sitaateilla." Barron sanoi: "Hänet [Wharton] tuotiin tuomaan aluetta yhteen, ja hän tekee juuri päinvastoin. "Hän ei kestä kritiikkiä. Se on osa politiikkaa, ja se on tärkeää, ja Northern Echo heijastaa sitä. "Se on suuri, suuri häpeä." Northern Echo kattaa Koillis-Englannin ja Pohjois-Yorkshiren alueen, ja sen päivittäinen levikki on noin 29 000 kappaletta.</w:t>
      </w:r>
    </w:p>
    <w:p>
      <w:r>
        <w:rPr>
          <w:b/>
        </w:rPr>
        <w:t xml:space="preserve">Tulos</w:t>
      </w:r>
    </w:p>
    <w:p>
      <w:r>
        <w:t xml:space="preserve">Koillis-Englannin sanomalehden päätoimittaja on syyttänyt Northern Powerhouse -ministeriä James Whartonia "raivoavasta vainoharhaisuudesta".</w:t>
      </w:r>
    </w:p>
    <w:p>
      <w:r>
        <w:rPr>
          <w:b/>
        </w:rPr>
        <w:t xml:space="preserve">Esimerkki 1.5894</w:t>
      </w:r>
    </w:p>
    <w:p>
      <w:r>
        <w:t xml:space="preserve">Kertomus toimitettiin joulukuun alussa. Kielten painostusryhmä Cymdeithas yr Iaith Gymraeg sanoi, että kaikki lisäviivästykset voivat vaikuttaa S4C:n seuraavan varainhoitovuoden talousarvioon. Yhdistyneen kuningaskunnan digitaali-, kulttuuri-, media- ja urheiluministeriön tiedottaja sanoi, että se harkitsee suosituksia. Raportin laatijan, S4C:n entisen ohjelmajohtajan Euryn Ogwen Williamsin, oli pohdittava kanavan rahoitusmallia, tehtäviä ja hallintoa. Hän jätti raportin Britannian kulttuuriministerille joulukuussa kolmen kuukauden työn jälkeen. Britannian hallitus ei ole koskaan kertonut, milloin asiakirja julkaistaan. Raportin saamisen jälkeen on nimitetty uusi ulkoministeri Matt Hancock, joka korvasi Karen Bradleyn tammikuun kabinettivaihdoksen yhteydessä. Cymdeithas yr Iaith Gymraegin digitaaliryhmän puheenjohtaja Aled Powell sanoi, että lopputuloksen julkaiseminen on kiireellistä. "Ei ole hyväksyttävää, että joudumme odottamaan näin kauan, erityisesti S4C:n kannalta, jonka budjetista ei ole vielä varmuutta huhtikuusta alkaen", hän sanoi. Se on merkki siitä, että Westminsterin hallitus pitää S4C:tä ja yleisradiotoimintaan liittyviä asioita täällä Walesissa erittäin vähäpätöisinä, ja se tukee argumenttiamme - jota ruohonjuuritason kannattajat tukevat - että yleisradiotoimintaa koskevat valtuudet on siirrettävä meille täällä Walesissa." Hän sanoi, että "se on merkki siitä, että Westminsterin hallitus pitää S4C:tä ja yleisradiotoimintaan liittyviä asioita täällä Walesissa erittäin vähäpätöisinä". Suurin osa S4C:n rahoituksesta tulee lupamaksuista, ja BBC on vahvistanut kanavan rahoitusosuudekseen 74,5 miljoonaa puntaa vuodessa vuoteen 2022 asti. Yhdistyneen kuningaskunnan hallitus antaa S4C:lle tällä hetkellä 6,8 miljoonaa puntaa vuodessa. S4C:n toimitusjohtaja Owen Evans sanoi, ettei hän odota kanavan budjetin kasvavan tarkastelun seurauksena, vaikka Williams teki tarkastelua. S4C:n tiedottaja sanoi, että tarkastelun julkaisemisen ajankohta oli Yhdistyneen kuningaskunnan kulttuuriministeriön asia. Hän sanoi: "Kanava odottaa innolla, että se voi harkita tarkastelun lopputulosta aikanaan. Alusta alkaen oli selvää, että S4C:n budjetti jäädytettäisiin tarkastelun julkaisemisen ajaksi." Yhdistyneen kuningaskunnan kulttuurialan tiedottajan mukaan on "oikein, että Yhdistyneen kuningaskunnan hallitus säilyttää vastuun alasta". "Kulttuuriministeri harkitsee nyt riippumattoman S4C-selvityksen suosituksia, ja julkaisemme sekä selvityksen että hallituksen vastauksen aikanaan", hän lisäsi. Guto Harri, joka on kanavan hallintoelimen, S4C Authorityn, jäsen, varoitti odottamasta raportilta liikoja ja sanoi, että hänelle katsaus oli "lähes merkityksetön". "Tarvitsemme sitä, että walesilaisten intohimo, luovuus ja innostus loistavat - ja että yleisö, walesinkielinen yleisö, joka pystyy katsomaan, katsoo uudelleen... Tämä on meidän käsissämme, ei minkään arvostelijan tai hallituksen käsissä pitkällä aikavälillä."</w:t>
      </w:r>
    </w:p>
    <w:p>
      <w:r>
        <w:rPr>
          <w:b/>
        </w:rPr>
        <w:t xml:space="preserve">Tulos</w:t>
      </w:r>
    </w:p>
    <w:p>
      <w:r>
        <w:t xml:space="preserve">Walesin kielen puolestapuhujat ovat syyttäneet Yhdistyneen kuningaskunnan hallitusta "sietämättömästä" viivyttelystä S4C:n riippumattoman tarkastelun tulosten julkaisemisessa.</w:t>
      </w:r>
    </w:p>
    <w:p>
      <w:r>
        <w:rPr>
          <w:b/>
        </w:rPr>
        <w:t xml:space="preserve">Esimerkki 1.5895</w:t>
      </w:r>
    </w:p>
    <w:p>
      <w:r>
        <w:t xml:space="preserve">Gemma HandySt John's, Antigua Täällä, hänen yksinkertaisessa kotonaan, joka on koristeltu simpukankuorilla ja kansallislipulla Antiguan maaseudulla, vempaimet ja robotiikka saattavat tuntua epätodennäköisiltä aiheilta, mutta Rika toivoo, että aihe iskostuu hänen calypsoa rakastaviin maanmiehiinsä. Monen 12-vuotiaan tavoin Rika ei kuitenkaan haaveile pop-tähteydestä. Hän toivoo pääsevänsä jonain päivänä pääministeriksi. Kovaa kilpailua Calypsomusiikki syntyi satoja vuosia sitten Karibian sokeriplantaaseilla orjien keskuudessa, jotka eivät saaneet puhua keskenään, kommunikointikeinona ja isäntiensä pilkkaamiseksi. Satiiri, sanaleikit ja vihjailut ovat sille ominaisia, ja siitä kehittyi vallanpitäjiä vastaan suunnattu kirvelevä arvostelumuoto, jossa käytetään metaforia sensuurin ohittamiseen ja korruption vastustamiseen. Nykyään calypso on edelleen olennainen osa antigualaista kulttuuria ja kesäkarnevaalien kohokohta, joka täyttää tässä kuussa 60 vuotta. Lasten kilpailut ovat aivan yhtä kovia kuin aikuisten kilpailut, mikä on osoitus genren jatkuvasta suosiosta. Rika toivoo saavansa takaisin kruunun, jonka hän ansaitsi viime vuonna orjakauden epätasa-arvon valittamisella. Junior-kilpailijoita arvioidaan muun muassa kielenkäytön, selkeyden ja lavalla esiintymisen perusteella, ja heitä ei saa lannistaa liian poliittisilla sanoituksilla. "Vanhemmat laulajat sanovat, että ihmiset saattavat luulla, että vanhempamme, jotka kannattavat tiettyä puoluetta, ovat vaikuttaneet meihin", Rika selittää. 'Teknologia' - Rikan vuoden 2017 kappale Teknologia Se valtaa maailman Hyvät ja rumat asiat Kun sitä katsoo ja tutkii hyvin tarkkaan Se on historian suurin keksintö Se on muuttanut jokaisen miehen ja naisen elämää Mutta on vielä niin paljon asioita, joita emme ymmärrä." Kuten suuressa osassa Karibiaa, puoluerajojen mukaiset jakolinjat voivat olla syviä. "Haluan jonain päivänä päästä pääministeriksi, jotta voin puhdistaa saasteita, jotka tekevät ihmiset sairaiksi, ja löytää koteja kaikille kodittomille", Rika jatkaa ja lisää: "Minulle calypso on kaunista. Siinä on kyse riimittelystä; suloisen melodian ja mielikuvituksen avulla voi luoda mitä tahansa." Taiteesta on hyötyä myös nuorten koulutyössä, sanoo Rikan isoäiti Goldene Lovell. "Riimittely ja säkeet vaativat taitoa", hän kertoo BBC:lle. "Ja kaikkien sanojen opettelu auttaa pieniä lapsia kehittämään taitojaan, ja he kuuntelevat paremmin koulussa." Karibian ääni Afrikkalaiset tarinankerrontaperinteet ovat juurtuneet syvälle Karibian kulttuuriin. Vanhemman kansan keskuudessa calypso herättää tietynlaista nostalgiaa ajoista, jolloin elämä oli yksinkertaisempaa, ja sitä suosivat ajankohtaiset aiheet ja tarttuvat, laulettavat kertosäkeet. "Se on osa kulttuuriamme, jota ihmiset rakastavat", Lovell lisää. "Kenenkään ei pitäisi loukkaantua sanoituksista tai ottaa niitä liian vakavasti." Antigua ja Barbudassa puhe voi olla nykyään vapaampaa, mutta calypso herättää edelleen kiistoja. Eräässä vuoden 2017 karnevaalimusiikissa syytettiin pääministeri Gaston Brownea julkisten varojen väärinkäytöstä, minkä vuoksi Browne uhkasi nostaa kunnianloukkausjutun sekä artistia että sitä soittaneita radioasemia vastaan. Calypson luovuus piilee sen kiertokirjallisuudessa, sanoo eräs veteraani Keithroy Morson eli De Bear. "Luulen, että kirjoittaja oli ehkä liian suora tuon kappaleen kanssa", hän pohtii. "Mutta calypso on Karibian alkuperäistä taidemuotoa, ja on tärkeää edistää sen jatkuvuutta kansamme keskuudessa; se on meidän äänemme." Joidenkin kollegojensa tavoin Morson pelkää, että calypson saattaa lopulta syrjäyttää sen trendikäs pikkusisko soca, joka on karnevaalien vilkkaiden katujuhlien ja paraatien rytmi. Kokenut laulaja Trevor "King Zacari" King muistaa nuoruutensa takapihan calypsokilpailut, jolloin sensoreiden punakynät olivat sitäkin yleisempiä. "Ihmiset yrittivät käyttää poliittista vaikutusvaltaansa tukahduttaakseen minut, mutta olen nähnyt rottien uivan vedessä ja rotta hukkuu vasta, kun se lopettaa melomisen", hän sanoo virnistäen. King uskoo, että calypsolla on yhä tärkeä rooli. Järkevien poliitikkojen pitäisi kuunnella sanoituksia tarkkaan, koska calypsonilaiset elävät ihmisten keskellä; meidän korvamme ovat lähellä maata, kun taas poliitikkojen päät ovat pilvien yläpuolella." Hän selittää: "Calypsolla on olennainen osa kansamme liikkumisessa ja kasvatuksessa. On hyvin tärkeää säilyttää se, jotta voimme valistaa kansaamme ja opastaa lapsiamme." Dion Simmons, joka auttaa vuosittaisten kilpailujen järjestämisessä, sanoo, että tämänvuotinen sanoituksellinen kiista lisäsi kiinnostusta calypsoa kohtaan, sillä kyseinen kappale ja sen jälkeen muiden laulajien tekemät spin-offit nousivat nettiin. "Ihmiset rikkoivat ovia päästäkseen puolivälieriin", hän sanoo. Vaikka calypso vetääkin puoleensa vanhempaa yleisöä, Simmons ei näe sen suosion hiipuvan lähiaikoina. "Lauluilla on aina jokin yhteys alueellisiin tai kansainvälisiin tapahtumiin", hän lisää. "Nelikymppiset ihmiset, jotka vanhempiensa kanssa kävivät calypso-esityksissä vauvoina, käyvät edelleen. Ja nyt he tuovat omia lapsiaan mukanaan."</w:t>
      </w:r>
    </w:p>
    <w:p>
      <w:r>
        <w:rPr>
          <w:b/>
        </w:rPr>
        <w:t xml:space="preserve">Tulos</w:t>
      </w:r>
    </w:p>
    <w:p>
      <w:r>
        <w:t xml:space="preserve">Juhlallisella naamalla varustettu koulutyttö Rika Johnson paljastaa uusimman kappaleensa sanat, jotka ovat oodi modernin teknologian kaksiteräiselle miekalle.</w:t>
      </w:r>
    </w:p>
    <w:p>
      <w:r>
        <w:rPr>
          <w:b/>
        </w:rPr>
        <w:t xml:space="preserve">Esimerkki 1.5896</w:t>
      </w:r>
    </w:p>
    <w:p>
      <w:r>
        <w:t xml:space="preserve">Kevin PeacheyHenkilökohtaisen rahoituksen toimittaja Yli puolet pankkeja ja rahoituspalveluja koskevista kanteluista, jotka tehtiin rahoitusasiamiespalvelulle (FOS), koski väärin myytyjä maksusuojavakuutuksia. Erillinen tutkimus paljasti, miten yritykset reagoivat sosiaalisessa mediassa tehtyihin valituksiin. Sen mukaan pankkiala antoi parhaat vastaukset. Markkinatutkija BDRC Continentalin tekemässä mysteeriostoksessa yrityksiä arvioitiin niiden vastausprosentin sekä vastausten nopeuden ja laadun perusteella. PPI-korvausten virheellinen myynti on hallinnut rahoituspalveluyrityksille tehtyjen valitusten määrää jo vuosia. Lainavakuutus oli suunniteltu kattamaan takaisinmaksut, jos vakuutuksenottaja sairastuu tai irtisanotaan, mutta sitä myytiin väärin teollisessa mittakaavassa niille, jotka eivät sitä halunneet tai tarvinneet. FOS vastaanotti vuoden 2015 jälkipuoliskolla 164 347 uutta tapausta, jotka koskivat rahoitustuotteita yleensä, eli 6 prosenttia vähemmän kuin edellisen puolen vuoden aikana, mutta PPI:n osuus uusista valituksista oli edelleen 56 prosenttia. "Rahoituspalveluala on käynyt läpi haastavan ja epävakaan ajanjakson kahdeksan vuoden aikana siitä, kun oikeusasiamies alkoi ensimmäisen kerran julkaista tietoja yksittäisistä rahoitusalan yrityksistä", sanoi rahoitusalan pääasiamies Caroline Wayman. "PPI:tä koskevat valitukset muodostavat edelleen yli puolet työmäärästämme. Vuoden 2015 aikana PPI-kanteet alkoivat vihdoin lähestyä vakaata tasoa - mutta tapausten määrä on edelleen paljon suurempi kuin monet odottivat." Korvaustenhallintayhtiöitä edustava ryhmä totesi, että monet ihmiset joutuvat käymään läpi prosessin, jossa valitetaan oikeusasiamiehelle, joka käsittelee riitoja, joista ei voida sopia kuluttajien ja rahoituspalveluyritysten välillä. "Tämä raportti osoittaa, että tuhannet ihmiset kärsivät kaksinkertaisesta kärsimyksestä suurten pankkien käsissä", sanoi Nick Baxter, Professional Financial Claims Associationin puheenjohtaja. "Ensin heille on myyty vääränlaisia rahoitustuotteita, ja sitten kun he ovat esittäneet täysin laillisia korvausvaatimuksia, heitä on huijattu ja jätetty navigoimaan monimutkaisessa muutoksenhakujärjestelmässä jopa kahden vuoden ajan." Nopea vastaus Pankit ja luottokorttiyhtiöt saivat myönteisempiä tuloksia, sillä ne sijoittuivat kärkeen tutkimuksessa, jossa tarkasteltiin tapaa, jolla kyselyjä käsiteltiin sosiaalisessa mediassa. BDRC Continental valvoi mystery shopping -tutkimusta, jossa lähetettiin 9 000 twiittiä 395 yritykselle 32:lla eri alalla. Vastauksista analysoitiin vastausajat, se, vastattiinko kysymykseen ja tarjottiinko lisätietoja. Lisää BBC:llä Miksi Twitterissä valittaminen kannattaa Millaista on vastata junia koskeviin vihaisiin twiitteihin Vain kahdeksan yritystä jätti vastaamatta yhteenkään twiitattuun kyselyyn, mutta vain 41 vastasi kaikkiin. Vastausajat vaihtelivat suuresti - jotkut vastasivat minuutissa, mutta hitaimmilla kesti yli kaksi päivää. Tutkijoiden mukaan tehokkaimmat vastaukset tulivat pankki- ja luottokorttisektoreilta sekä rautatieyhtiöiltä, rautakaupoilta ja lentoyhtiöiltä. "Twitter on lähes 10 vuotta vanha, joten yrityksillä on ollut runsaasti aikaa oppia käyttämään sitä tehokkaasti asiakaskyselyjen ja valitusten käsittelyyn", totesi BDRC Continentalin johtaja Tim Barber. "Uskomme, että kymmenen vuotta myöhemmin nopean vastaamisen pitäisi kuulua Yhdistyneen kuningaskunnan suurimpien tuotemerkkien perusasioihin. Jotta asiakkaiden yhä korkeammat odotukset saamastaan palvelusta täyttyisivät, ei enää riitä, että kaikkiin twiitteihin vastataan nopeasti: vastauksen on oltava hyödyllinen, siinä on annettava tarvittavat tiedot ja siinä on käsiteltävä kysymystä tai valitusta asianmukaisella tavalla. "Se on erityisen tärkeää, koska kaikki tapahtuu julkisesti - kysymykset ja vastaukset ovat kenen tahansa nähtävissä."</w:t>
      </w:r>
    </w:p>
    <w:p>
      <w:r>
        <w:rPr>
          <w:b/>
        </w:rPr>
        <w:t xml:space="preserve">Tulos</w:t>
      </w:r>
    </w:p>
    <w:p>
      <w:r>
        <w:t xml:space="preserve">PPI-korvaukset hallitsevat edelleen kuluttajien rahoituspalveluista tekemiä valituksia, mutta raportin mukaan pankit ovat parhaita vastaamaan sosiaalisessa mediassa lähetettyihin valituksiin.</w:t>
      </w:r>
    </w:p>
    <w:p>
      <w:r>
        <w:rPr>
          <w:b/>
        </w:rPr>
        <w:t xml:space="preserve">Esimerkki 1.5897</w:t>
      </w:r>
    </w:p>
    <w:p>
      <w:r>
        <w:t xml:space="preserve">Ohjelmistoa testataan NHS Fifessä, NHS Lanarkshiressä ja NHS Highlandissa. Aiemmin tässä kuussa hallitus sanoi, että testaus ja jäljittäminen ovat "avainasemassa" taistelussa virusta vastaan. Nyt on kuitenkin paljastunut, että vaikka 8000 hakemusta 2000 työpaikkaa kosketusten jäljittäjän tehtäviin on jätetty, ketään ei ole vielä palkattu. Skotlannin hallitus on valinnut järjestelmän, jossa ihmiset hälytetään aluksi puhelinsoitolla sen sijaan, että käytettäisiin älypuhelimen "läheisyyssovellusta", jollaista kokeillaan muualla Yhdistyneessä kuningaskunnassa. Se ei kuitenkaan ole sulkenut pois mahdollisuutta käyttää tällaista läheisyysteknologiaa tulevaisuudessa. Terveysministeri Jeane Freeman sanoi, että kahden viikon kokeilu antaa terveyslautakunnille mahdollisuuden testata ohjelmistoa, jota kontaktinjäljittäjät käyttävät tulevaisuudessa tietojen keräämiseen. Hän sanoi, että 600 NHS:n työntekijää on "valmis aloittamaan tämän työn osana jopa 2 000 työntekijän rekrytointiprosessia". "Suurempi mittakaava" Skotlannin työväenpuolue on väittänyt, että terveysministerillä on "vakavia kysymyksiä vastattavana" siitä, miksi yhtään jäljittäjää ei ole toistaiseksi palkattu. Freeman kuitenkin vakuutti, että strategian ensimmäinen "osa-alue" oli NHS:n nykyisen henkilöstön hyödyntäminen ja että muita palkattaisiin, kunhan tarvittavat ennakkotarkastukset ja tietojen paljastaminen olisi saatu päätökseen. Puhuessaan sunnuntaina hallituksen päivittäisessä koronavirustiedotustilaisuudessa Freeman sanoi, että ohjelmistoteknologia mahdollistaisi kontaktien jäljittämisen "paljon laajemmassa mittakaavassa". Jäljitysohjelmisto eroaa NHS:n Englannissa kokeilemasta sovelluksesta, jota on ladattu yli 55 000 kertaa sen jälkeen, kun se otettiin käyttöön Isle of Wightilla. Freeman sanoi, että Skotlannin ohjelmisto "keskittyy tukemaan kansanterveystiimejä tautipesäkkeiden tunnistamisessa". Hänen mukaansa se voisi vähentää tartuntoja riskiryhmissä ja -ympäristöissä helpottamalla henkilökunnan tietojen keräämistä ja kirjaamista. "Testaa, jäljitä, eristä ja tue -lähestymistavalla pyritään katkaisemaan viruksen leviämisketju, mutta on edelleen tärkeää, että tämän ohella ihmiset noudattavat edelleen fyysistä etäisyyttä koskevia neuvoja ja harjoittavat hyvää käsi- ja yskimishygieniaa", hän sanoi. Freeman sanoi, että teknologia otetaan käyttöön kaikissa terveyslautakunnissa toukokuun loppuun mennessä ja että sitä kehitetään edelleen kesäkuun aikana. Terveysministeri sanoi, että NHS:n nykyinen henkilöstö ja "palaavat työntekijät" olisivat ensimmäinen ja toinen ryhmä kontaktinjäljittäjiä. "Hidas palkkaaminen" Uusien työntekijöiden osalta hän sanoi: "Meidän on suoritettava asianmukaiset tarkastukset ennen palvelukseen ottamista ja tietojen paljastaminen sekä koulutus. "Kaikki tämä työ on käynnissä, ja olen varma, että pääsemme 2000 työntekijän määrään tämän kolminkertaisen prosessin avulla, mutta myös muiden ryhmien, kuten Pyhän Andreaksen ensiapupalvelun, avulla, joiden kanssa keskustelemme parhaillaan." Skotlannin konservatiivijohtaja Jackson Carlaw sanoi, että SNP on ollut "jäljessä" yhteyksien jäljittämisessä. "Testaa, jäljitä, eristä -järjestelmän onnistuminen riippuu siitä, että henkilökuntaa on riittävästi, ja SNP:n edistymättömyys on vaarantanut tämän ja Skotlannin kyvyn poistua turvallisesti lukituksesta", hän sanoi. Skotlannin työväenpuolueen terveys- ja sosiaalihuollon tiedottaja Monica Lennon sanoi, että Skotlannin kansalaisten turvallisuutta ei saa "estää se, että kontaktinjäljittäjiä ei palkata". Hän sanoi: "Yhteystietojen jäljittämisestä ei olisi pitänyt luopua. "Terveysministeri on ollut liian hidas palkkaamaan kontaktinjäljittäjiä, vaikka tehtävälle on selkeä kysyntä. "Skotlannin hallitus ei toiminut riittävän nopeasti suojellakseen Skotlannin kansalaisia, kun tarvittiin ennakoivaa lähestymistapaa tähän uskomattoman vakavaan kansanterveydelliseen hätätilanteeseen." Skotlannin hallituksen tiedotustilaisuudessa Jeane Freeman kertoi myös, että Skotlannin hallitus on antanut uudet ohjeet hoitokotien järjestelyistä. Hän sanoi, että maanantaina voimaan tulevilla ohjeilla varmistetaan "tehostettu ammatillinen ja kliininen hoitovalvonta". Ohjeen antaminen tapahtui sen jälkeen, kun johtava hoitoalan järjestö vaati koronavirustestauksen laajentamista hoitokoteihin, joita pidetään tällä hetkellä viruksista vapaina. Tällä hetkellä koko henkilökunta ja asukkaat testataan hoivakodeissa aina, kun Covid-19-tauti on vahvistettu. Skotlannin hoivapalvelujen toimitusjohtaja Donald Macaskill oli aiemmin kertonut BBC:lle, että koko henkilökunnan ja asukkaiden testauksen pitäisi olla säännöllistä. "Viimeinen keino" Freeman sanoi, että uusilla säännöillä varmistetaan, että kliininen hoito, infektioiden ehkäisy ja valvonta, henkilökohtaiset suojaimet ja testausjärjestelyt ovat "siellä, missä niiden on oltava". Coronaviruslakiehdotukseen lisätyt uudet toimenpiteet, joita parlamentti käsittelee tällä viikolla, merkitsisivät sitä, että hallitus ottaisi vastuulleen huonosti toimivien hoitokotien johtamisen. Freeman sanoi, että näitä valtuuksia hoidon jatkumisen varmistamiseksi käytettäisiin vain "viimeisenä keinona". "Lisätoimiin ryhdytään mahdollisten puutteiden korjaamiseksi, ja ne toteutetaan nopeasti", hän sanoi.</w:t>
      </w:r>
    </w:p>
    <w:p>
      <w:r>
        <w:rPr>
          <w:b/>
        </w:rPr>
        <w:t xml:space="preserve">Tulos</w:t>
      </w:r>
    </w:p>
    <w:p>
      <w:r>
        <w:t xml:space="preserve">Skotlannin hallitus on ilmoittanut, että kolmessa terveyslautakunnassa kokeillaan maanantaista alkaen kontaktien jäljittämisjärjestelmää koronaviruksen torjumiseksi.</w:t>
      </w:r>
    </w:p>
    <w:p>
      <w:r>
        <w:rPr>
          <w:b/>
        </w:rPr>
        <w:t xml:space="preserve">Esimerkki 1.5898</w:t>
      </w:r>
    </w:p>
    <w:p>
      <w:r>
        <w:t xml:space="preserve">Leicestershiren Rothleysta kotoisin oleva Madeleine katosi perheen lomamatkalla toukokuussa 2007, ja tutkinta lopetettiin heinäkuussa 2008. Nyt portugalilaiset sanomalehdet ovat kertoneet, että tutkiva Policia Judiciaria (PJ) tutkii asiakirjoja, mutta korostaa, ettei uusia todisteita ole löytynyt. McCannit sanoivat toivovansa, että tarkastelu johtaisi tapauksen uudelleen avaamiseen. Raporttien mukaan Pohjois-Portugalissa sijaitsevassa Portossa toimiva etsiväryhmä oli nimitetty tutkimaan uudelleen alkuperäistä tutkimusta. PJ:n jäsenet olivat tutkineet tapausta jo muutaman viikon ajan, sanomalehdet lisäsivät. Scotland Yardin virkamiehet ovat tehneet omaa tutkimustaan viime toukokuusta lähtien. Madeleine oli lähes nelivuotias, kun hän katosi perheensä loma-asunnosta Praia da Luzissa Algarvessa. Scotland Yardin tapauksen tarkastelu, jota kutsutaan nimellä Operaatio Grange, käynnistettiin sisäministeri Theresa Mayn pyynnöstä, jota pääministeri David Cameron tuki. McCannin perheen tiedottaja Clarence Mitchell sanoi: "Kate ja Gerry ovat luonnollisesti tyytyväisiä siihen työhön, jota poliisi tekee Portossa Metin tutkintaryhmän työn ohella. "He toivovat selvästi, että se johtaa siihen, että tapaus avataan uudelleen aikanaan."</w:t>
      </w:r>
    </w:p>
    <w:p>
      <w:r>
        <w:rPr>
          <w:b/>
        </w:rPr>
        <w:t xml:space="preserve">Tulos</w:t>
      </w:r>
    </w:p>
    <w:p>
      <w:r>
        <w:t xml:space="preserve">Kadonneen Madeleine McCannin perhe on suhtautunut myönteisesti tietoihin, joiden mukaan Portugalin poliisi tutkii tapausta uudelleen.</w:t>
      </w:r>
    </w:p>
    <w:p>
      <w:r>
        <w:rPr>
          <w:b/>
        </w:rPr>
        <w:t xml:space="preserve">Esimerkki 1.5899</w:t>
      </w:r>
    </w:p>
    <w:p>
      <w:r>
        <w:t xml:space="preserve">EIS:n opettajien ammattiliiton mukaan interaktiivinen valkotaulu oli pudonnut oppilaan päälle luokassa. Urakoitsijat Graham sanoi, että se oli välittömästi tutkinut asian ja todennut, että liukuvaan älytauluun oli käytetty "liiallista voimaa". Sama kampus suljettiin viime kuussa sen jälkeen, kun oppilas sai osuman kiskoistaan irronneesta liukuovesta. Dumfries and Galloway Council sanoi, että se oli "menettänyt luottamuksensa" vakuutuksiin, joita sille oli annettu Dumfriesissa sijaitsevasta North West Community Campuksesta. "Ehdottomasti luottavainen" Tilat avattiin oppilaille elokuussa, vaikka muutamaa viikkoa aiemmin oli ollut huolestuttavaa, kun katon väitettiin romahtaneen. Myöhemmässä tutkimuksessa syytettiin sprinklerijärjestelmän asennusvirhettä, joka oli aiheuttanut "notkahduksia ja pintavaurioita". Koulu avattiin hyvissä ajoin ennen uuden lukukauden alkua, mutta se suljettiin kahdeksi päiväksi liukuovitapauksen jälkeen. Neuvosto sanoi olevansa "järkyttynyt" viimeisimmästä tapauksesta, mutta kieltäytyi kommentoimasta tietoja, joiden mukaan toinen lapsi olisi loukkaantunut. Ymmärtääkseni poika ei loukkaantunut vakavasti. Neuvosto sanoi, ettei se avaa koulua uudelleen ennen kuin se on "täysin varma" ja saanut riippumattoman vakuutuksen siitä, että "jokainen pultti, ruuvi ja kiinnitys" on todettu turvalliseksi. "Onnettomuustyöryhmä on perustettu varmistamaan oppilaiden opetuksen jatkuvuus", se lisäsi. "Luoteis-Dumfriesin nuoret ansaitsevat paljon enemmän, ja olemme vihaisia ja pettyneitä siihen, että heidän opetuksensa on häiriintynyt." EIS- ja Unison-ammattiliitot olivat tyytyväisiä päätökseen sulkea koulu. "NWCC:ssä on sattunut useita välikohtauksia, joiden vuoksi henkilökunta on ollut syvästi huolissaan turvallisuudesta", ne sanoivat lausunnossaan. "Ymmärtääksemme Health and Safety Executiven virkamiehet vierailevat NWCC:ssä ensi viikolla, ja työterveys- ja työturvallisuusedustajamme odottavat innolla yhteydenpitoa heidän kanssaan." "Tiukat toleranssit" Urakoitsija Graham sanoi, että se oli tutkinut "valitettavaa tapausta" ja tutkinut näytön ja sen kiinnityskannattimet yhdessä asennusyrityksen asiantuntijoiden kanssa. "Tämän tutkimuksen perusteella on selvää, että näyttöön kohdistui erittäin suuri liiallinen voima, joka aiheutti sen irtoamisen kiinnikkeestä", tiedottaja sanoi. "Olemme tutkineet myös koulun loput 20 näyttöä, ja kaikki toimivat normaalisti ja tiukkojen toleranssien ja toimintaohjeiden mukaisesti." Hän sanoi odottavansa neuvoston tutkimusten tuloksia.</w:t>
      </w:r>
    </w:p>
    <w:p>
      <w:r>
        <w:rPr>
          <w:b/>
        </w:rPr>
        <w:t xml:space="preserve">Tulos</w:t>
      </w:r>
    </w:p>
    <w:p>
      <w:r>
        <w:t xml:space="preserve">Dumfriesissa sijaitseva uusi 28 miljoonan punnan koulukampus on suljettu turvallisuussyistä toisen välikohtauksen jälkeen kahden viikon sisällä.</w:t>
      </w:r>
    </w:p>
    <w:p>
      <w:r>
        <w:rPr>
          <w:b/>
        </w:rPr>
        <w:t xml:space="preserve">Esimerkki 1.5900</w:t>
      </w:r>
    </w:p>
    <w:p>
      <w:r>
        <w:t xml:space="preserve">Jesselyn Vuelban Banas oli kotona Filippiineillä, kun hänen miehensä Celso, 35, kuoli Suffolkissa telakoituneella laivalla. Hän heräsi yhtäkkiä ja tunsi itsensä "hermostuneeksi syystä, jota en ymmärtänyt" varhain aamulla 20. tammikuuta 2017, kuultiin tutkinnassa. Banas kuoli räjähdyksessä Manhattanin sillalla. Laivan omistajien, K Line Europen, edustajat tulivat myöhemmin päivällä hänen kotiinsa kertomaan hänelle Banasin kuolemasta. "En voinut uskoa sitä. Olin shokissa. Se oli niin tuskallinen asia käsiteltäväksi", hän sanoi Suffolkin oikeusistuimelle luetussa lausunnossaan. Pariskunta oli mennyt naimisiin vuonna 2013, ja heillä on tytär, joka oli kolmen vuoden ikäinen Banasin kuollessa. "Aina odottamisen arvoinen" Banas oli kotoisin maanviljelijäperheestä, mutta hän lähti yliopistoon seuratakseen unelmaansa merellä työskentelystä, kuultiin tutkinnassa. Hän työskenteli poissa yhdeksän kuukautta vuodessa, "mutta aina kun hän tuli kotiin, odotus kannatti", rouva Banas sanoi. "Minua huimasi joka kerta, kun hain hänet lentokentältä. Minusta tuntui aina siltä kuin olisimme tavanneet ensimmäisen kerran. "Meillä oli hyvin yksinkertainen, hyvin onnellinen avioelämä." Banas oli öljymiehenä Manhattan Bridge -konttilaivalla, joka oli telakoitumassa Felixstowen satamaan noin kello 23.00 GMT 19. tammikuuta. Tutkinnassa on kuultu, että Banasin hoitaman apukattilan hälytys oli lauennut kuusi kertaa sinä päivänä, mutta miehistö ei pitänyt sitä epätavallisena. Tarkastuksessa suodattimessa havaittiin paksua "vahamaisia" kertymiä, jotka saattoivat estää polttoaineen vapaan virtauksen, mutta alus ei ollut käyttänyt omistajiensa suosittelemaa vahanpoistokemikaalia, kuultiin tutkinnassa. Tutkinta jatkuu. Aiheeseen liittyvät Internet-linkit Suffolkin kuolinsyyntutkijapalvelu (Suffolk Coroner Service)</w:t>
      </w:r>
    </w:p>
    <w:p>
      <w:r>
        <w:rPr>
          <w:b/>
        </w:rPr>
        <w:t xml:space="preserve">Tulos</w:t>
      </w:r>
    </w:p>
    <w:p>
      <w:r>
        <w:t xml:space="preserve">Merimiehen vaimo on kertonut tutkinnassa heränneensä säikähdyksellä, kun merimies kuoli pannuhuoneen räjähdyksessä toisella puolella maailmaa.</w:t>
      </w:r>
    </w:p>
    <w:p>
      <w:r>
        <w:rPr>
          <w:b/>
        </w:rPr>
        <w:t xml:space="preserve">Esimerkki 1.5901</w:t>
      </w:r>
    </w:p>
    <w:p>
      <w:r>
        <w:t xml:space="preserve">Keanu Williams kuoli tammikuussa 2011 löydettyään hänet päähän ja rintaan kohdistuneet vammat Ward Endistä, Birminghamista. Manchesterilainen Rebecca Shuttleworth ja hänen kumppaninsa Luke Southerton Hagley Roadilta Birminghamista kiistävät murhan. Shuttleworth, 24, kertoi Birminghamin kruununoikeudelle pitävänsä Southertonia, 32, "minua parempana vanhempana". Kaksikko kiistää myös lapsen kuoleman aiheuttamisen tai sallimisen sekä syytteen alle 16-vuotiaaseen lapseen kohdistuneesta julmuudesta. Cottingham Roadilla asuva Shuttleworth kertoi oikeudelle, kuinka hän oli jättänyt Keanun Southertonin asuntoon sunnuntaina 9. tammikuuta, kun hän meni isänsä kotiin vaihtamaan vaatteet, joihin pikkulapsi oli oksentanut. 'Alkoi itkeä' Hän sanoi, että Keanu oli nukahtanut viisi minuuttia ennen hänen lähtöään, ja kun hän palasi, Keanu oli "yhä selkä menosuuntaan sohvalla" ja huomasi, että toinen korva oli valkoinen. Puolustava Paul Lewis QC kysyi naiselta, mitä hän teki. Ms Shuttleworth vastasi: "En tiedä, mitä hän sanoi: "En tiedä miksi, jokin käski minua katsomaan hänen rintaansa... hän oli vain liikkumatta." Hän vastasi: "En tiedä miksi, mutta jokin käski minua katsomaan hänen rintaansa... hän oli vain liikkumatta." Puhelu 999:ään soitettiin noin kello 19.40 GMT, ja Keanu, joka tunnettiin myös nimellä Kiwi, todettiin kuolleeksi myöhemmin samana päivänä. Hän sanoi, että ennen kuin hän lähti taaperon luota, hän tiesi, että hänellä oli vammoja vatsassaan, mutta hän ei ollut tietoinen muista vammoista. Lewis kysyi häneltä, oliko hän luottanut Southertoniin. Hän vastasi: "Minulla ei ollut syytä olla luottamatta. Pidin häntä parempana vanhempana kuin itseäni." Shuttleworth kertoi oikeudelle, että kaksi päivää aiemmin, kun hän oli vienyt pikkulapsen Southertonin asuntoon, Keanu alkoi huutaa, kun he olivat päässeet ulko-ovelle. Hän sanoi: Hän sanoi: "Se alkoi itkemisestä, eikä se loppunut millään." Hän sanoi ajatelleensa tuolloin, että poika oli "vain väsynyt", ja hän jatkoi itkua noin 10 minuuttia saapumisen jälkeen, mutta nukahti sitten. Ms Shuttleworth sanoi, että seuraavana päivänä Keanu oli "vain todella hiljainen", mikä oli epätavallista. Hän sanoi, ettei hänellä näyttänyt olevan kipuja, mutta aamiaisella hän söi vähemmän kuin normaalisti. Tuomioistuin kuuli, että sunnuntaina, kun Southerton oli hälyttänyt hänet, hän huomasi, ettei Keanu ollut leirisängyssä, kuten hän odotti, vaan kasvot alaspäin television oikealla puolella. Shuttleworth lisäsi, että Keanu oli "jäätynyt", vaikutti hiljaiselta ja "takertuvalta" ja hän ajatteli, että Keanu oli ehkä "sairastumassa johonkin". Hän sanoi: Shuttle sanoi: "Ajattelin pitää häntä silmällä. Luke sanoi, että se voi olla tämä 24 [tunnin] ötökkäjuttu." Kysyttäessä, oliko hän tahallaan aiheuttanut Keanulle vammoja, Shuttleworth sanoi: "En koskaan." Oikeudenkäynti jatkuu.</w:t>
      </w:r>
    </w:p>
    <w:p>
      <w:r>
        <w:rPr>
          <w:b/>
        </w:rPr>
        <w:t xml:space="preserve">Tulos</w:t>
      </w:r>
    </w:p>
    <w:p>
      <w:r>
        <w:t xml:space="preserve">Äiti, jota syytetään kaksivuotiaan poikansa murhasta, sanoi oikeudessa, ettei hänellä ollut "mitään syytä" olla luottamatta kumppaniinsa pojan kanssa.</w:t>
      </w:r>
    </w:p>
    <w:p>
      <w:r>
        <w:rPr>
          <w:b/>
        </w:rPr>
        <w:t xml:space="preserve">Esimerkki 1.5902</w:t>
      </w:r>
    </w:p>
    <w:p>
      <w:r>
        <w:t xml:space="preserve">Ne päättävät lähiaikoina, tukevatko ne suuntaa-antavia äänestyksiä vaihtoehdoista Theresa Mayn kahdesti hylkäämälle sopimukselle. Ministerit ovat kehottaneet kansanedustajia "hyväksymään vakuutukset" siitä, että he saavat joka tapauksessa äänestää vaihtoehdoista. Liiketoimintaministeri Richard Harrington erosi kuitenkin juuri ennen äänestystä tukeakseen puoluerajat ylittävää suunnitelmaa. Työväenpuolueen, liberaalidemokraattien ja SNP:n sekä joidenkin konservatiivien tukeman suunnitelman äänestystuloksen odotetaan olevan tiukka. Työväenpuolue peruutti tarkistuksensa, jossa se vaati hallitusta antamaan "riittävästi parlamentaarista aikaa tällä viikolla" alustavia äänestyksiä varten. Parlamentin jäsenet voivat kuitenkin vielä äänestää työväenpuolueen Dame Margaret Beckettin tekemästä tarkistuksesta, jossa vaaditaan, että kansanedustajille annetaan mahdollisuus äänestää toisen jatkoajan pyytämisestä, jos sopimusta ei ole hyväksytty 5. huhtikuuta mennessä. Aiemmin Theresa May kertoi, ettei hänellä ole riittävästi kannatusta, jotta hän saisi äänestettyä EU:n erosopimuksesta "nykytilanteessa". Hän kuitenkin vakuutti, että hän aikoo edelleen yrittää saada kansanedustajat tukemaan sopimusta, ennen kuin hän antaa sen kolmannen kerran parlamentin käsiteltäväksi tällä viikolla. Pääministeri käskee konservatiivien kansanedustajia äänestämään konservatiivien Sir Oliver Letwinin johtaman puoluerajat ylittävän kansanedustajaryhmän ehdotusta vastaan järjestää äänestyksiä vaihtoehdoista hänen suunnitelmalleen. Jos muutos hyväksytään, kansanedustajat saisivat äänestää useista vaihtoehdoista, joiden tarkoituksena on testata parlamentin tahtoa ja selvittää, mikä, jos mikään, saa enemmistön. Ministerit torjuivat aiemmin tässä kuussa vain kahdella äänellä parlamentin jäsenten vastaavanlaisen yrityksen ottaa parlamentin työskentely hallintaansa vaihtoehtojen tarkastelemiseksi Mayn sopimukselle. Hallitus on sanonut antavansa kansanedustajille aikaa järjestää tällaiset äänestykset joka tapauksessa, mutta May sanoi suhtautuvansa prosessiin "epäilevästi" eikä sitoutunut äänestystulokseen. Aiemmin maanantaina DUP:n johtaja Arlene Foster kertoi pääministerille, että hänen puolueensa ei ole muuttanut kantaansa eikä se aio tukea Mayn sopimusta. Pääministeri sanoi, että "oletustulos" on edelleen EU:sta eroaminen ilman sopimusta. "Vaihtoehtona on pyrkiä toisenlaiseen brexitiin tai toiseen kansanäänestykseen", hän sanoi. "Mutta lopputulos on edelleen se, että jos parlamentti ei hyväksy erosopimusta tällä viikolla eikä ole valmis hyväksymään lähtöä ilman sopimusta, meidän on haettava pidempää jatkoaikaa." Se merkitsisi eurovaalien järjestämistä, hän lisäsi, ja tarkoittaisi, että "emme olisi pystyneet takaamaan brexitiä". Hän vahvisti myös, että keskiviikkona hallitus pyrkii muuttamaan Yhdistyneen kuningaskunnan 29. maaliskuuta olevaa lähtöpäivää toissijaisella lainsäädännöllä, jolloin aikaisimmaksi brexit-päiväksi tulee 12. huhtikuuta kello 23.00. Hän kuitenkin varoitti kansanedustajia, että vaikka he äänestäisivät muutosta vastaan, se toteutuisi silti, koska se sisältyy kansainväliseen lakiin. Hän sanoi, että hallitus antaisi kansanedustajille aikaa keskustella Brexit-vaihtoehdoista, mutta lisäsi: "Kun olemme aiemmin yrittäneet tällaista, se on tuottanut ristiriitaisia tuloksia tai ei ole tuottanut lainkaan tuloksia." Hän sanoi, että hallitus antaa kansanedustajille aikaa keskustella Brexit-vaihtoehdoista. "Äänestykset voivat johtaa lopputulokseen, josta ei voida neuvotella EU:n kanssa", hän sanoi kansanedustajille. "Mikään hallitus ei voisi antaa tyhjää valtakirjaa sitoutua lopputulokseen tietämättä, mikä se on." Mayn kakkosmies David Lidington kertoi, että hallitus järjestää keskiviikkona suuntaa-antavia äänestyksiä, jos Letwinin tarkistus äänestetään alas. Hän lisäsi, että jos se hyväksytään, äänestysten ajoitus olisi parlamentin jäsenten päätettävissä. Sir Oliver kysyi Sir Oliverilta, miksi hallitus ei yksinkertaisesti tue hänen tarkistustaan, koska se ehdottaa periaatteessa samaa asiaa, ja Lidington toisti pääministerin aiemmin sanoman ja sanoi, että se "kaataisi parlamentin ja hallituksen välisen vallan tasapainon". Työväenpuolueen johtaja Jeremy Corbyn vahvisti, että hänen puolueensa tukee Sir Oliverin yritystä varmistaa "suuntaa-antavat äänestykset" Brexitistä, ja sanoi kansanedustajille: "Parlamentin on aika ottaa kontrolli haltuunsa." Sir Oliver sanoi, ettei hän ehdota "perustuslaillista vallankumousta". Hän sanoi äänestävänsä pääministerin sopimuksen puolesta, mutta hän ei usko, että minkään parlamentin jäsenen "enemmistö kannattaa ensimmäistä mieltymystä", ja oli aika "etsiä kompromissia". Ymmärrettävästi Westminsterissä kuohuu tänä iltana juorut. Onko hallitus menettämässä Brexit-prosessin hallinnan kokonaan? Ei aivan. Onko parlamentilla ilmeinen tie ulos tästä sotkusta, jos se saa tilaisuuden testata sitä kunnolla? Ei aivan. Kuinka todennäköistä on, että kourallinen ministereitä eroaa tänä iltana auttaakseen tätä teoreettista prosessia? Melko todennäköistä. Aikooko pääministeri saada DUP:n mukaan sopimukseensa? Ei aivan. Suurin kysymys on kuitenkin, kuten aina ennenkin, onko Theresa May aikeissa sinetöidä sopimuksen brexitin kannattajien kanssa, joiden ääniä hän niin kipeästi tarvitsee? No, ei aivan. Lue Lauran blogi EU:n sopimusvalmistelut "saatu päätökseen" Rouva Mayn EU-sopimus on hylätty ylivoimaisella enemmistöllä parlamentin alahuoneessa kahdesti. Hän on sanonut, että hän toisi sen takaisin kolmanteen äänestykseen vain, jos se saisi "riittävästi kannatusta" - ja hän vietti viikonlopun yrittäen saada brexit-uskovaiset konservatiivit tukemaan sitä. Monien uskotaan kuitenkin ottavan mallia DUP:stä, joka on vastustanut Irlannin backstop-lauseketta. Samaan aikaan EU on todennut, että kaikki sen valmistelut 12. huhtikuuta tapahtuvaa "yhä todennäköisempää" sopimuksettomuutta varten on saatu päätökseen. Jeremy Corbyn tapasi pääministerin yli tunnin ajan aiemmin, ja heillä oli "rehellinen ja kattava keskustelu" Brexitistä. Corbyn kertoi pääministerille, ettei ole mitään perusteita järjestää kolmatta äänestystä hänen sopimuksestaan. Viime viikolla May joutui pyytämään EU:lta jatkoaikaa 50 artiklalle, ja sadattuhannet ihmiset marssivat Lontoon keskustassa vaatien uutta EU-kansanäänestystä. Mitä tällä viikolla tapahtuu? Maanantaina: Kansanedustajat keskustelevat brexitin seuraavista vaiheista, ja hallituksen suunnitelmaan tehdään useita tarkistuksia - mahdollisia vaihtoehtoja - joista äänestetään. Tärkein näistä on suuntaa-antava äänestyssuunnitelma. Keskiviikko: Silloin pidettäisiin suuntaa-antavat äänestykset - emme vielä tiedä, voivatko kansanedustajat äänestää vapaasti haluamallaan tavalla vai ohjataanko heitä puoluerajojen mukaisesti. Todellisen puoluerajat ylittävän konsensuksen saavuttamisen mahdollisuudet eivät ole suuret. Kansanedustajat keskustelevat ja äänestävät myös siitä, poistetaanko 29. maaliskuuta Yhdistyneen kuningaskunnan lainsäädännöstä päivänä, jona Yhdistynyt kuningaskunta eroaa EU:sta. Torstai: Mahdollinen tilaisuus mielekkääseen äänestykseen kolme. Pääministeri voi toivoa, että brexitin kannattajat päättävät viimein tukea hänen sopimustaan, koska alustavat äänestykset ovat osoittaneet, että muuten Yhdistynyt kuningaskunta voisi olla menossa kohti sellaista pehmeämpää brexitiä, jota he vihaavat. Perjantai: Tämä on edelleen kirjattu lakiin päivänä, jona Yhdistynyt kuningaskunta eroaa EU:sta. Pääministeri yrittää muuttaa sitä toissijaisella lainsäädännöllä. Jos hän onnistuu, Brexit tapahtuu aikaisintaan 12. huhtikuuta kello 23.00. Lue lisää tulevasta viikosta parlamentissa Hallitus vs. parlamentti Normaalina aikana hallitus johtaa maata, ja parlamentti - joka koostuu kaikista niistä parlamentin jäsenistä ja lordeista, jotka eivät ole hallituksen jäseniä - valvoo ja tarkastaa, miten hallitus johtaa asioita. Hallitus ei voi säätää uusia lakeja tai nostaa veroja ilman parlamentin suostumusta. Parlamentti voi myös kyseenalaistaa tai estää monia hallituksen ministerien tekemiä päätöksiä. Viime kädessä kuitenkin vaaleilla valittu hallitus määrää, mikä johtuu osittain siitä, että se valvoo, mistä asioista alahuoneessa keskustellaan. Ryhmä kansanedustajia pyrkii nyt saamaan Commonsin aikataulun haltuunsa yhtenä päivänä tällä viikolla, jotta se voisi järjestää äänestyksiä hallituksen brexit-suunnitelmien vaihtoehdoista. Hallituksen ei tarvitse noudattaa näiden äänestysten tulosta, ja pääministeri on käskenyt konservatiivien kansanedustajia äänestämään siirtoa vastaan, koska se olisi vaarallinen ennakkotapaus. Hän sanoo, että hallitus antaa kansanedustajille parlamentaarista aikaa keskustella ja äänestää vaihtoehdoista pyrkiessään säilyttämään määräysvallan.</w:t>
      </w:r>
    </w:p>
    <w:p>
      <w:r>
        <w:rPr>
          <w:b/>
        </w:rPr>
        <w:t xml:space="preserve">Tulos</w:t>
      </w:r>
    </w:p>
    <w:p>
      <w:r>
        <w:t xml:space="preserve">Kansanedustajat äänestävät siitä, ottavatko he Brexit-prosessin hallintaansa parlamentissa, jotta nykyinen umpikuja saataisiin purettua.</w:t>
      </w:r>
    </w:p>
    <w:p>
      <w:r>
        <w:rPr>
          <w:b/>
        </w:rPr>
        <w:t xml:space="preserve">Esimerkki 1.5903</w:t>
      </w:r>
    </w:p>
    <w:p>
      <w:r>
        <w:t xml:space="preserve">Amphibian and Reptile Conservation (ARC) -hyväntekeväisyysjärjestö on pyytänyt ihmisiä ilmoittamaan havainnoista, jotta niiden määrä voitaisiin säilyttää. Sen mukaan Skotlanti voi olla tärkeä turvapaikka esimerkiksi rupikonnalle ja kyykäärmeelle. Havaintoja koskeva vetoomus on osa laajempaa kolmivuotista hanketta, jota Scottish Natural Heritage (SNH) rahoittaa. RSPB:n johtama ja Sir David Attenborough'n tukema State of Nature -raportti julkaistiin aiemmin tänä vuonna. Siinä todettiin, että noin 60 prosenttia Yhdistyneen kuningaskunnan eläin- ja kasvilajeista oli vaikeuksissa. ARC on nyt todennut, että Skotlannin sammakkoeläimistä ja matelijoista tarvitaan pikaisesti lisää tietoa. "Todellinen panos" Se toivoo, että yleisö, joka havaitsee sammakoita, konnia, sammakkoja, sammakkomyyriä, käärmeitä - kuten käärmeitä - tai liskoja, kirjaa havainnot verkkoon. Tietoja käytetään ajantasaisen Skotlannin sammakkoeläin- ja matelijatlaksen luomiseen, ja niiden avulla voidaan priorisoida suojelutyötä eri puolilla Skotlantia. Hyväntekeväisyysjärjestön Skotlannin hankevastaava, tohtori Pete Minting, sanoi: "Mikään ei voita sitä ilmettä, kun joku näkee ensimmäistä kertaa villieläimen tai kuulee rupikonnan huutavan - se voi muuttaa hänen elämänsä." "Pete Mintingin mukaan tämä on hieno kokemus." Havaintohanke on käynnistetty osana Skotlannin hallituksen Skotlannin luonnon vuosi -kampanjaa. John McKinnell, SNH:n politiikka- ja neuvontapäällikkö: "On hyvä tukea tätä hanketta, joka rohkaisee yleisöä antamaan todellisen panoksensa Skotlannin luonnon suhteellisen laiminlyödyn osan tutkimiseen ja suojeluun. "On hyvä, että hankkeen tavoitteena on lisätä tietämystämme kaikista kotoperäisistä sammakkoeläimistämme ja matelijoistamme, ei vain niistä, joiden tiedämme jo olevan harvinaisia."</w:t>
      </w:r>
    </w:p>
    <w:p>
      <w:r>
        <w:rPr>
          <w:b/>
        </w:rPr>
        <w:t xml:space="preserve">Tulos</w:t>
      </w:r>
    </w:p>
    <w:p>
      <w:r>
        <w:t xml:space="preserve">Luonnonsuojelijat pyytävät yleisön apua Skotlannin käärme-, sammakko- ja liskopopulaatioiden rekisteröintiin.</w:t>
      </w:r>
    </w:p>
    <w:p>
      <w:r>
        <w:rPr>
          <w:b/>
        </w:rPr>
        <w:t xml:space="preserve">Esimerkki 1.5904</w:t>
      </w:r>
    </w:p>
    <w:p>
      <w:r>
        <w:t xml:space="preserve">Phil McCannCheshiren poliittinen toimittaja, BBC News Viranomaiset alkoivat tutkia, miten Cheshire East Council myönsi sopimuksia vuonna 2015, kun Michael Jones oli johtajana, mutta juttu lopetettiin viime viikolla "riittämättömien todisteiden" vuoksi. Jones sanoi, että hänen maineelleen aiheutunut "merkittävä" vahinko oli ollut "epäoikeudenmukaista". Cheshiren poliisi sanoi, että syyttäjät eivät olleet löytäneet mitään vikaa tutkinnassa. Poliisitutkinta koski kolmen neuvoston sopimuksen tekemistä koulujen kuntosalitunneista vuonna 2015 Core Fit -yritykselle, jota johti Jonesin henkilökohtainen fysioterapeutti Amanda Weston. Muut yritykset eivät voineet tehdä tarjousta sopimuksista, mutta tuolloin neuvosto sanoi, ettei "laittomia menoja" ollut tehty. Michael Jones erosi johtajan tehtävästä ennen kuin poliisi aloitti tutkimuksensa joulukuussa 2015, ja sen jälkeen hän jätti konservatiiviryhmän ja erosi myös kaupunginvaltuutettuna. Jonesia ja Westonia vastaan nostettu syyte hylättiin sen jälkeen, kun Crown Prosecution Service (CPS) oli käsitellyt sitä. Cheshiren poliisi totesi tuolloin, että vaikka syyttäjät ilmoittivat poliisille, että "hankintoihin liittyi ongelmia, todisteet eivät riittäneet antamaan realistisia mahdollisuuksia tuomion saamiseen ketään henkilöä vastaan". "Erittäin kohteliaita" Jones syytti lausunnossaan johtavia virkamiehiä "viivyttelystä" ja nimitti tutkimuksia "poliittisesti motivoituneeksi hyökkäykseksi, jonka vastustajat ovat tehneet Cheshire East Councilia vastaan yhteistyössä Cheshiren poliisin johtavien virkamiesten kanssa". "Minua surettaa suuresti, että Cheshiren poliisi on tuhlannut niin paljon aikaa ja rahaa tähän valheelliseen tutkintaan, eikä ole yllätys, että CPS on myöntänyt, ettei minulla tai Amanda Westonilla Corefitissä ole asiaa." Viisi muuta poliisin käsiteltäväksi saatettua syytettä ovat edelleen tutkinnan alla. Jones kertoi kirjoittaneensa kirjeen riippumattomalle poliisin käyttäytymisvirastolle ja Cheshiren poliisi- ja rikoskomisariolle ja vaatineensa "kiireellistä tutkimusta", koska hän oli "hyvin huolissaan siitä, että muutkin ovat vaarassa joutua samanlaisen kostonhimoisen tutkimuksen kohteeksi". Weston sanoi olevansa "helpottunut CPS:n päätöksestä" ja "toiveikas" sen suhteen, että hänen yritystään arvioitaisiin nyt "puhtaasti sen suorituskyvyn perusteella". Cheshiren poliisin tiedottaja totesi, että poliisin velvollisuutena on "tutkia asianmukaisesti vakavat syytökset petoksista ja väärinkäytöksistä julkisessa virassa". Hän sanoi, että kyseessä oli "erittäin perusteellinen tutkimus, joka koski joitakin monimutkaisia väitteitä" ja jonka suorittaminen oli "vienyt paljon aikaa". "Todistuskansio toimitettiin CPS:lle toukokuussa 2018, ja sen jälkeen poliisin ja CPS:n välillä on käyty jatkuvia keskusteluja tutkinnan eri kohdista". "Emme ole tietoisia siitä, että CPS olisi esittänyt virallisen valituksen tapauksen käsittelystämme - itse asiassa... CPS oli hyvin ylistävä tutkinnasta."</w:t>
      </w:r>
    </w:p>
    <w:p>
      <w:r>
        <w:rPr>
          <w:b/>
        </w:rPr>
        <w:t xml:space="preserve">Tulos</w:t>
      </w:r>
    </w:p>
    <w:p>
      <w:r>
        <w:t xml:space="preserve">Entinen valtuuston johtaja on sanonut, että hänen kohtaamansa "kostonhimoinen" petostutkinta oli "poliittisesti motivoitu hyökkäys", jonka hänen vastustajansa tekivät poliisin kanssa "salaa".</w:t>
      </w:r>
    </w:p>
    <w:p>
      <w:r>
        <w:rPr>
          <w:b/>
        </w:rPr>
        <w:t xml:space="preserve">Esimerkki 1.5905</w:t>
      </w:r>
    </w:p>
    <w:p>
      <w:r>
        <w:t xml:space="preserve">Korkein oikeus tuomitsi laittomaksi Boris Johnsonin viimeisimmän yrityksen keskeyttää parlamentin toiminta tällä tavoin. Hallituksen on kuitenkin saatava parlamentin nykyinen istuntokausi päättymään, ennen kuin se voi pitää kuningattaren puheen, jossa se esittää asialistansa seuraavaa istuntokautta varten. Se tarkoittaa, että ensi viikolla ei järjestetä pääministerin kysymyksiä. Boris Johnson, joka ei ollut keskiviikkona paikalla konservatiivien konferenssipuheensa vuoksi, on osallistunut istuntoon vain 4. syyskuuta sen jälkeen, kun hänestä tuli pääministeri. Lausunnossaan No 10 totesi, että suunniteltu prorogation - joka kuningattaren on hyväksyttävä - olisi "mahdollisimman lyhyt aika", jotta parlamentin avajaisia varten voitaisiin tehdä logistisia ja turvallisuusvalmisteluja. Parlamentin nykyisen istuntokauden uskottiin päättyvän varhain tiistaina 10. syyskuuta. Korkein oikeus totesi kuitenkin, että istuntokauden päättäminen oli lainvastaista, joten istuntokausi ei teknisesti päättynyt lainkaan. Downing Streetin mukaan kuningattaren puheessa esitellään hallituksen suunnitelmat NHS:ää, kouluja, rikollisuuden torjuntaa, infrastruktuuriin investoimista ja vahvan talouden rakentamista varten. Ilman parlamentin enemmistöä on kuitenkin epätodennäköistä, että parlamentin jäsenet tukisivat pääministerin lainsäädäntöohjelmaa. Numero 10 on tutkinut korkeimman oikeuden tuomion vaikutuksia - ja toivoo, että lyhyempi, muutaman päivän mittainen keskeytys viiden viikon sijasta aiheuttaisi vähemmän ongelmia. Näin vältetään myös toinen mahdollisesti kiusallinen keskustelu palatsin kanssa kuningattaren suunnitelmien siirtämisestä. Oppositiopuolueet ovat kuitenkin jo ilmaisseet huolensa. Eräs lähde kertoi BBC:lle, että Boris Johnson yritti välttää pääministerin kysymykset ja parlamentaarisen valvonnan.</w:t>
      </w:r>
    </w:p>
    <w:p>
      <w:r>
        <w:rPr>
          <w:b/>
        </w:rPr>
        <w:t xml:space="preserve">Tulos</w:t>
      </w:r>
    </w:p>
    <w:p>
      <w:r>
        <w:t xml:space="preserve">Hallitus on vahvistanut, että se aikoo järjestää parlamentin puhemiehistön ensi tiistaina ja pitää kuningattaren puheen 14. lokakuuta.</w:t>
      </w:r>
    </w:p>
    <w:p>
      <w:r>
        <w:rPr>
          <w:b/>
        </w:rPr>
        <w:t xml:space="preserve">Esimerkki 1.5906</w:t>
      </w:r>
    </w:p>
    <w:p>
      <w:r>
        <w:t xml:space="preserve">Useat ihmiset pakenivat Tyndalls Park Roadin juhlista, kun poliisit saapuivat paikalle ja hajottivat juhlat. Avon ja Somersetin poliisi kertoi, että sille oli tehty kymmenkunta ilmoitusta talojuhlista, joissa rikottiin lukitussääntöjä. "On olemassa itsekäs vähemmistö, joka luulee, että säännöt eivät koske heitä", komisario Ruth Gawler sanoi. 13 osallistujalle annettiin 800 punnan sakkomääräykset, kuudelle annettiin virallinen varoitus ja Cliftonissa sijaitsevasta kiinteistöstä takavarikoitiin musiikkilaitteita. Toisaalla Ashgrove Roadilla sijaitsevasta talosta löytyi 30 hengen juhlat, joista kaksi sai sakot. Brighton Roadilla pidetyssä kokoontumisessa useat ihmiset hyppäsivät puutarha-aidan yli paetakseen poliisin saapuessa paikalle, kun taas toiset yrittivät piiloutua sisälle. Kymmenelle henkilölle määrättiin 200 punnan sakko. "Valtavia uhrauksia" Kaikkiaan poliisi ilmoitti antaneensa viikonloppuna 47 rangaistusmääräystä. Yli 15 hengen juhliin osallistuville voidaan määrätä 800 punnan sakko, ja toistuvista rikkomuksista sakot kaksinkertaistuvat ja voivat olla enintään 6 400 puntaa. Komisario Gawler sanoi: "Miljoonat ihmiset ympäri maata noudattavat ahkerasti sääntöjä ja tekevät valtavia uhrauksia rajoittaakseen koronaviruksen leviämistä. "On selvästi olemassa itsekäs vähemmistö, joka näyttää ajattelevan, että säännöt eivät koske heitä ja että he voivat jatkaa elämäänsä normaalisti. "Heidän toimintansa ei vaaranna ainoastaan heitä itseään, vaan myös heidän perheidensä, ystäviensä ja koko yhteisönsä henkeä. "Se, että ihmiset yrittivät paeta poliiseja, on todiste siitä, että he tietävät tarkalleen, että heidän tekonsa ovat väärin." Seuraa BBC Westiä Facebookissa, Twitterissä ja Instagramissa. Lähetä juttuideasi osoitteeseen: bristol@bbc.co.uk Aiheeseen liittyvät Internet-linkit Avon and Somersetin poliisi</w:t>
      </w:r>
    </w:p>
    <w:p>
      <w:r>
        <w:rPr>
          <w:b/>
        </w:rPr>
        <w:t xml:space="preserve">Tulos</w:t>
      </w:r>
    </w:p>
    <w:p>
      <w:r>
        <w:t xml:space="preserve">Poliisi tunkeutui Bristolissa yli 50 hengen kotibileisiin ja sulki ne, koska viikonlopun aikana on raportoitu useista suurista kokoontumisista.</w:t>
      </w:r>
    </w:p>
    <w:p>
      <w:r>
        <w:rPr>
          <w:b/>
        </w:rPr>
        <w:t xml:space="preserve">Esimerkki 1.5907</w:t>
      </w:r>
    </w:p>
    <w:p>
      <w:r>
        <w:t xml:space="preserve">Norfolkin Swaffhamin lähellä sijaitsevaa Green Britain Centreä ylläpitävä hyväntekeväisyysjärjestö sanoi, että paikka oli kannattamaton. Se on toivottanut vuosittain tervetulleeksi satoja paikallisia koululaisia opettamaan heille vihreistä energialähteistä. Paikka on luovutettu vuokranantaja Breckland Councilille, joka on tarjoutunut auttamaan sitä löytämään uudet omistajat tai uuden käyttötarkoituksen. Green Britain -keskusta johti The Green Britain Foundation -säätiö, jota johti Dale Vince, vihreää energiaa tuottavan Ecotricityn perustaja. Keskuksen valtavan tuuliturbiinin sanottiin olevan maailman ainoa, jota pitkin voi kävellä. Ecotricityn tiedottajan mukaan turbiini, joka tuottaa sähköä 1 000 lähistöllä sijaitsevalle kodille, jatkaisi edelleen toimintaansa, samoin kuin muutamat aurinkopaneelit alueella. "Kolmas maksukyvyttömyys" 10 vuoden jälkeen Vince sanoi, että laitos ei ollut enää kannattava ja sen sulkeminen oli ainoa vaihtoehto. Vince sanoi: "Otimme vastuun EcoTech Centren toiminnasta noin kymmenen vuotta sitten ja pelastimme sen kolmannelta maksukyvyttömyydeltä, koska se oli mielestämme tukemisen arvoinen ja loistava ajatus. "Parhaista yrityksistämme huolimatta emme ole pystyneet saamaan keskusta 10 vuotta myöhemmin edes jonkinlaiseen kannattavuusrajaan. "Olemme valitettavasti sitä mieltä, että olemme tulleet tien päähän", sanoo hän. Se on erityisen harmillista monille paikallisille kouluille, jotka käyvät täällä vuosittain, mutta emme vain saa sitä toimimaan." Breckland Councilin tiedottaja sanoi, että viranomainen oli "yllättynyt" sulkemisesta. "Rakennuksen ja sitä ympäröivän maan omistajana odotamme tekevämme tiivistä yhteistyötä nykyisen vuokralaisen kanssa irtisanomisajan ajan, jotta siirtyminen sujuu ongelmitta. "Aiomme nyt myös harkita mahdollisuuksia käyttää aluetta parhaalla mahdollisella tavalla tulevaisuudessa." Aiheeseen liittyvät Internet-linkit The Green Britain Centre</w:t>
      </w:r>
    </w:p>
    <w:p>
      <w:r>
        <w:rPr>
          <w:b/>
        </w:rPr>
        <w:t xml:space="preserve">Tulos</w:t>
      </w:r>
    </w:p>
    <w:p>
      <w:r>
        <w:t xml:space="preserve">Kestävää energiaa hyödyntävä vierailukohde, joka on kuuluisa siitä, että yleisö voi tehdä retkiä jättimäiseen tuuliturbiiniinsa, on yhtäkkiä suljettu.</w:t>
      </w:r>
    </w:p>
    <w:p>
      <w:r>
        <w:rPr>
          <w:b/>
        </w:rPr>
        <w:t xml:space="preserve">Esimerkki 1.5908</w:t>
      </w:r>
    </w:p>
    <w:p>
      <w:r>
        <w:t xml:space="preserve">Huhti-, touko- ja kesäkuun ensimmäinen virallinen arvio on lähellä viime kuussa julkaistua alustavaa arviota. BKT-luvuissa korostuu maaliskuun lopussa alkaneen koronaviruksen aiheuttaman sulun vaikutus. Yhdistyneen kuningaskunnan talous supistui 20,4 prosenttia samana ajanjaksona. On vaikea käsittää, miten paljon talouteen vaikuttaa se, että viidennes tuotannosta katoaa vain kolmessa kuukaudessa. Nykyaikaista ennakkotapausta ei ole. Mutta näin on kuitenkin käynyt. Ehkä ainoa tapa ymmärtää sitä on verrata sitä muihin. Skotlanti menestyi vain hieman huonommin kuin Yhdistynyt kuningaskunta kokonaisuudessaan - yhden vuosineljänneksen lasku oli 19,4 prosenttia verrattuna 20,4 prosenttiin. Se ei ole kovin lohdullista, sillä Yhdistynyt kuningaskunta menestyi paljon huonommin kuin vertailukelpoiset kehittyneet maat. Seuraavaksi huonoimmat tuotantoluvut olivat Ranskassa (-13,8 %) ja Italiassa (-12,4 % huhti-, touko- ja kesäkuussa). Molemmissa maissa tuotanto oli laskenut huomattavasti jyrkemmin vuoden 2020 ensimmäisellä neljänneksellä, koska sulkutoimenpiteet alkoivat siellä aikaisemmin kuin Yhdistyneessä kuningaskunnassa. Ensimmäisen vuosipuoliskon yhteisvaikutus jättää kuitenkin edelleen Yhdistyneen kuningaskunnan suurimmista teollisuusmaista pahiten kärsineeksi. Taloudellisen yhteistyön ja kehityksen järjestön (OECD), rikkaampien maiden kerhon, julkaisema ennuste jatkaa samaa teemaa: Maailman BKT näyttää laskevan 4,5 prosenttia ja G20-maiden BKT laskee 4,1 prosenttia. Ensi vuodelle ennustettu elpyminen on Yhdistyneelle kuningaskunnalle suurempi, 7,6 prosentin kasvu, mutta se ei riitä kuromaan umpeen menetettyä asemaa vuonna 2020. Jos kaikki tämä näyttää huonolta, ajatelkaa Etelä-Afrikkaa. Se ilmoitti, että toisen vuosineljänneksen talous supistui 51 prosenttia ankarien sulkutoimien vuoksi ja hyvästä maataloustuotannosta huolimatta. Viimeisimmät skotlantilaiset luvut osoittavat, että kaikki toimialat supistuivat huhti-kesäkuussa, ja eniten, 41,5 prosenttia, supistui rakentaminen. Seuraavaksi eniten väheni jakelu-, hotelli- ja ravintola-ala, 33,9 prosenttia. Vuoden ensimmäisellä neljänneksellä, joka kattoi tammikuun ja maaliskuun lopun välisen ajan, Skotlannin BKT supistui 2,5 prosenttia, mikä heijastaa sitä, että kyseisen ajanjakson lopussa ryhdyttiin rajoittamaan taloudellista toimintaa varotoimena koronaviruksen vuoksi. Andrew McRae Skotlannin pienyritysten liitosta (Federation of Small Businesses' Scotland) sanoi: "Pakottamalla tuhansia yrityksiä sulkemaan liikkeensä me painoimme käsijarrua Skotlannin taloudelle. Nämä tilastot, jotka eivät ole yllättäviä, osoittavat hidastumisen laajuuden. "Ne yritykset, jotka toimivat oikein, tarvitsevat nyt päättäjien tukea, jotta ne voivat jatkaa elpymistä. Tämä tarkoittaa todennäköisesti sitä, että yritystoimintaan ei kohdistu uusia paineita ja että yrityksille, jotka joutuvat edelleen kohtaamaan kaupan rajoituksia, annetaan jatkuvaa tukea."</w:t>
      </w:r>
    </w:p>
    <w:p>
      <w:r>
        <w:rPr>
          <w:b/>
        </w:rPr>
        <w:t xml:space="preserve">Tulos</w:t>
      </w:r>
    </w:p>
    <w:p>
      <w:r>
        <w:t xml:space="preserve">Tuoreimpien lukujen mukaan Skotlannin talous laski 19,4 prosenttia tämän vuoden toisella neljänneksellä.</w:t>
      </w:r>
    </w:p>
    <w:p>
      <w:r>
        <w:rPr>
          <w:b/>
        </w:rPr>
        <w:t xml:space="preserve">Esimerkki 1.5909</w:t>
      </w:r>
    </w:p>
    <w:p>
      <w:r>
        <w:t xml:space="preserve">Laajennus on osa City Groundin laajamittaista uudistusta, johon kuuluu myös uuden katsomon rakentaminen. Työt voisivat alkaa kauden 2019-20 loppuun mennessä. Omistaja Evangelos Marinakis sanoi haluavansa, että faneilla on "tärkeä rooli päätöksenteossa", kun julkinen kuuleminen alkaa. Forest, joka on pelannut City Groundilla vuodesta 1898 lähtien, sanoi, että stadionilla ei ole tehty mitään suurempaa kehitystyötä 25 vuoteen. Seuran mukaan oli "uuden City Groundin aika", kun se ilmoitti suunnitelmista kasvattaa stadionin nykyistä 30 000 hengen kapasiteettia. Marinakis sanoi, että oli tärkeää varmistaa, että seuran koti pysyy Trent-joen rannalla sen sijaan, että se siirtyisi uuteen stadioniin. Seuran mukaan Nottinghamin kaupunginvaltuuston kanssa oli päästy sopimukseen stadionin vuokrasopimuksen jatkamisesta, mikä varmistaisi stadionin säilymisen "pitkäaikaisena kotina". "Strategiamme on alusta alkaen ollut, että emme lupaa mitään vaan toimitamme", Marinakis lisäsi. Virallinen suunnitteluhakemus jätetään fanien ja paikallisten asukkaiden kuulemisen jälkeen. Jos työ hyväksytään, Peter Taylorin pääkatsomo olisi poissa käytöstä kaksi vuotta. Katsomo on tarkoitus rakentaa uudelleen. Suunnitelmissa on myös uusi museo, uusi seuramyymälä ja vieraanvaraisia oleskelutiloja. Lisäksi hallia laajennetaan ja vammaisten tiloja parannetaan stadionin ympäristössä. Forestin stadionuudistus nostaisi City Groundin kapasiteetin Derby Countyn Pride Park Stadiumin edelle, jonka kapasiteetti on 33 597, kun taas Leicester Cityn King Power Stadiumin kapasiteetti on 32 273. Seuraa BBC East Midlandsia Facebookissa, Twitterissä tai Instagramissa. Lähetä juttuideoita osoitteeseen eastmidsnews@bbc.co.uk.</w:t>
      </w:r>
    </w:p>
    <w:p>
      <w:r>
        <w:rPr>
          <w:b/>
        </w:rPr>
        <w:t xml:space="preserve">Tulos</w:t>
      </w:r>
    </w:p>
    <w:p>
      <w:r>
        <w:t xml:space="preserve">Nottingham Forest aikoo kasvattaa kenttänsä kapasiteettia 38 000:een, mikä tekee siitä East Midlandsin suurimman.</w:t>
      </w:r>
    </w:p>
    <w:p>
      <w:r>
        <w:rPr>
          <w:b/>
        </w:rPr>
        <w:t xml:space="preserve">Esimerkki 1.5910</w:t>
      </w:r>
    </w:p>
    <w:p>
      <w:r>
        <w:t xml:space="preserve">Alex ForsythBBC:n koulutuskirjeenvaihtaja Viisi vuotta sitten Havant Academy oli kirjaimellisesti erilainen koulu. Silloin sen nimi oli Staunton Community Sports College, ja vain yhdellä koululla Englannissa oli huonommat koetulokset. Vuonna 2010 vain 10 prosenttia oppilaista saavutti tavoitetason, joka oli viisi GCSE-tutkintoa, mukaan lukien englannin ja matematiikan arvosanoilla A*-C. Sulkemisuhka uhkasi, mutta Hampshiren Leigh Parkissa asuvien vanhempien onnistunut kampanja pelasti vaikeuksissa olevan koulun, ja syyskuussa 2010 siitä tuli akatemia. Koulun nimi muutettiin ja se uudistettiin usean miljoonan punnan remontilla, ja muutos on ollut muutakin kuin kosmeettinen. Viime kesänä 50 prosenttia oppilaista sai viisi hyvää GCSE-todistusta - 40 prosenttia enemmän kuin neljässä vuodessa. Rehtori myöntää, ettei tämä ole ollut helppoa, eikä haaste ole läheskään ohi. Helen Cassady aloitti Havant Academyssa heinäkuussa 2013 Ofstedin mukaan "myrskyisän" johtajakauden jälkeen. Uusi akatemian rahoittaja, Kemnal Academies Trust (TKAT), oli ottanut vastuun vuotta aiemmin. Vaikea tehtävä Kolmen päivän kuluttua hänen ensimmäisestä johtajuudestaan tarkastajat saapuivat paikalle ja asettivat koulun erityistoimenpiteisiin. Ofstedin mukaan opetus ja oppilaiden saavutukset olivat riittämättömiä, opetussuunnitelma ei tarjonnut riittävästi vaihtelua ja oppilaiden käyttäytyminen oli heikkoa. Miss Cassady sanoo aloittaneensa "perusasioista", kuten hyvän käytöksen opettamisesta ja "oppimiskulttuurin" luomisesta. "Olemme todella keskittyneet opetuksen ja oppimisen laatuun", hän sanoo. "Henkilökunnalla on viikoittain laadukasta henkilökohtaista kehittämistä. "Meillä on käyttäytymisjärjestelmät, joissa keskitytään myönteiseen käyttäytymiseen, mutta myös seuraamuksiin ja vastuuvelvollisuuteen. "Meillä on palkitsemisjärjestelmä, jossa on paljon kannustimia, jotta oppilaat saavat kiitosta myönteisestä käytöksestä, mutta myös edistymisestään oppitunneilla ja panoksestaan." Koulun väestössä on keskimääräistä enemmän köyhyyttä ja erityisiä koulutustarpeita. Yksi neiti Cassadyn tavoitteista on ollut rohkaista oppilaita pyrkimyksiin ja nostaa heidän odotuksiaan. "Rohkea" siirto Ylpeyden lisäämiseksi koulustaan hän antoi oppilaiden suunnitella tyylikkään uuden koulupuvun ja teki Ofstedin mukaan "rohkean" siirron, kun opetussuunnitelmaan tehtiin laajoja muutoksia, jotta se vastaisi oppilaiden tavoitteita. Vaikka monet kiistelevät siitä, auttaako vai haittaako akatemian asema kouluja, neiti Cassady sanoo, että akatemian vapaus ja sponsorilta saatu tuki ovat helpottaneet hänen työtään. "TKAT on ollut erittäin hyvä antamaan tukea siellä, missä sitä on tarvittu, mutta se on myös antanut omistajuuden ja vallan rehtorille ja johtokunnalle", hän sanoo. "Meillä on vastuuvelvollisuus, mutta myös tukea. Tarjolla on laadukasta ammatillista kehitystä, laadukasta taustatukea talouden ja muiden vastaavien asioiden osalta sekä käytännön tukea koululle." Hän totesi, että TKAT:lla on myös tukea. Viime vuonna Ofsted kritisoi TKAT:ää, joka on yksi Etelä-Englannin suurimmista moniakatemiallisten koulujen säätiöistä, siitä, että sillä oli liikaa heikosti menestyviä kouluja. Havant Academy on edelleen erityistoimenpiteiden piirissä, mutta viimeisimmässä seurantaraportissaan Ofsted totesi koulun edistyvän. Opetuksen taso vaihteli edelleen, mutta oli parantunut, ja vaikka matematiikassa oli vielä parantamisen varaa, englannin kielen taso oli noussut huimasti. Kaiken kaikkiaan tarkastajat totesivat, että "tehokas johtaminen" oli johtanut "huomattaviin parannuksiin" opetuksessa, saavutuksissa, koulunkäynnissä ja käyttäytymisessä. Neiti Cassady toivoo hyvää tulosta seuraavassa tarkastuksessa. "On suuri haaste ja suuri askel siirtyä erityistoimenpiteistä hyvään", hän sanoi. "Olemme kuitenkin edistyneet merkittävästi. Kun tulin tänne, meillä oli vain yksi matematiikan opettaja ja yksi tutkija, joka oli ollut siellä 18 kuukautta. Nyt meillä on koko joukko tiedemiehiä ja matemaatikkoja. Henkilöstö on todella korkeatasoista." Hänen mukaansa henkilökunta, oppilaat ja vanhemmat ovat suhtautuneet muutokseen "erinomaisesti". "Tämä oli ensimmäinen koulunjohtajuuteni, ja sanotaan, että ensimmäinen koulu kannattaa valita hyvin viisaasti", neiti Cassady sanoi. "Parasta, mitä tein, oli se, että tulin Havant Academyyn ja sain aikaan parannuksia koulussa. Se on ollut haastavaa, mutta se on ollut loistavaa."</w:t>
      </w:r>
    </w:p>
    <w:p>
      <w:r>
        <w:rPr>
          <w:b/>
        </w:rPr>
        <w:t xml:space="preserve">Tulos</w:t>
      </w:r>
    </w:p>
    <w:p>
      <w:r>
        <w:t xml:space="preserve">BBC puhuu rehtorin kanssa, joka muutti koulun, joka viisi vuotta sitten arvioitiin Englannin toiseksi huonoimmaksi.</w:t>
      </w:r>
    </w:p>
    <w:p>
      <w:r>
        <w:rPr>
          <w:b/>
        </w:rPr>
        <w:t xml:space="preserve">Esimerkki 1.5911</w:t>
      </w:r>
    </w:p>
    <w:p>
      <w:r>
        <w:t xml:space="preserve">Laulaja julkaisi aiemmin tänään (7. helmikuuta) Twitter-tilillään kuvan Born This Way Ball -tapahtuman lavasuunnitelmista. Lavastussuunnitelmassa näyttää olevan päälavalla suuri linna, jonka kävelytasanteet ulottuvat saliin. Lady Gaga sanoi: "Olen niin innoissani. Tuotantotiimi on tehnyt niin kovasti töitä, emmekä malta odottaa, että näette sen!"." 25-vuotias nainen, jonka oikea nimi on Stefani Germanotta, paljasti, että livekeikat järjestettäisiin vuosina 2012 ja 2013. "Antaakseni teille hieman tietoa uuden kiertueeni suunnittelusta, lavan sisällä oleva keskeinen alue tullaan tuntemaan nimellä monster pit", hän twiittasi. "Monster Pit on vain yleisölle avoin, ja pienet hirviöt avaavat sen, kun he saapuvat areenalle tai stadionille." 'Dressed to ball' Laulaja paljasti myös suunnitelmat tuoda faninsa, joita hän kutsuu pikku hirviöiksi, kiertueen aikana backstagelle. Hän sanoi: "Se on mahtavaa! "Sisäänpääsy hirviökaivantoon on varattu faneille, jotka ovat saapuneet ensimmäisinä, odottaneet koko yön, + pukeutuneet 'tanssiaisiin'. "Joka ilta Haus of Gaga valitsee Monster Pitistä faneja, jotka pääsevät lavalle + tapaavat minut!". Nämä liput EIVÄT ole kalliimpia." Laulaja kuittasi sanomalla: "Rakastan teitä pieniä hirviöitä, viettäkää elämänne parasta aikaa". Kiertue on nimetty Lady Gagan nykyisen albumin Born This Way mukaan, joka nousi listaykköseksi Britanniassa viime toukokuussa. Levy sisälsi hänen singlet Judas, Marry The Night, You And I ja The Edge of Glory, jotka kaikki ylsivät viime vuonna Britannian singlelistalla 20 parhaan joukkoon.</w:t>
      </w:r>
    </w:p>
    <w:p>
      <w:r>
        <w:rPr>
          <w:b/>
        </w:rPr>
        <w:t xml:space="preserve">Tulos</w:t>
      </w:r>
    </w:p>
    <w:p>
      <w:r>
        <w:t xml:space="preserve">Lady Gaga on paljastanut yksityiskohtia tulevasta maailmankiertueestaan.</w:t>
      </w:r>
    </w:p>
    <w:p>
      <w:r>
        <w:rPr>
          <w:b/>
        </w:rPr>
        <w:t xml:space="preserve">Esimerkki 1.5912</w:t>
      </w:r>
    </w:p>
    <w:p>
      <w:r>
        <w:t xml:space="preserve">Korkea-asteen koulutuksesta vastaava ministeri Jonathan Moyo sanoi toimittajille, että se oli sopiva kunnianosoitus 93-vuotiaan presidentin "sitoutumiselle koulutukseen ja hänen esimerkilliselle johtajuudelleen". On epäselvää, mistä rahat saadaan maassa, jossa työttömyys ja köyhyys ovat laajalle levinneet. Taloudellinen tuotanto on puolittunut vuodesta 2000. Viime vuonna yli neljä miljoonaa zimbabwelaista tarvitsi ruoka-apua kuivuuden vuoksi. Maa tunnettiin aikoinaan eteläisen Afrikan leipätilana. "Populismia, joka uhmaa logiikkaa" Tästä huolimatta kabinetti on päättänyt käyttää 800 miljoonaa dollaria uuden yliopiston rakentamiseen Mazoween, joka sijaitsee 35 kilometrin päässä pääkaupungin Hararen ulkopuolella. Robert Gabriel Mugabe -yliopiston tutkimus- ja innovaatiorahastoa varten on varattu toiset 200 miljoonaa dollaria, ja se keskittyy tieteeseen ja teknologiaan, Moyo sanoi. Hän ei halunnut kertoa, mistä varat ovat peräisin. Africa Live - lue lisää tästä ja muista jutuista Uuden yliopiston perustamista koskeva ilmoitus herätti pilkkaa oppositiopuolueissa, jotka toivovat Mugaben 37 vuotta kestäneen valtakauden päättyvän ensi vuoden parlamenttivaaleissa. "Tämä on logiikkaa uhmaavaa populismia", sanoi demokraattisen muutosliikkeen (MDC) tiedottaja Obert Gutu. "Sen tarkoituksena on silittää Mugaben egoa, koska tiedämme, että tämä hallitus on vararikossa." Zimbabwe kamppailee jo nyt koulutuksen sekä julkisten palvelujen ja infrastruktuurin, kuten teiden ja sairaaloiden, maksamisen kanssa, sillä 90 prosenttia maan vuosibudjetista kuluu palkkoihin. MDC:n mukaan rahat olisi parempi käyttää Zimbabwen nykyisiin yliopistoihin, joissa opiskelijat joutuvat kärsimään infrastruktuurin rapistumisesta ja asuntojen puutteesta. Valtion tiedotusvälineiden mukaan Mugabella on seitsemän ansioitunutta tutkintoa ja 11 kunniatutkintoa. Hän on koulutukseltaan opettaja, ja tultuaan valtaan vuonna 1980 hänen hallituksensa lisäsi massiivisesti valtion koulutuksen tarjontaa aiemmin epäedullisessa asemassa olleelle mustalle enemmistölle. Zimbabwessa oli äskettäin Afrikan korkein luku- ja kirjoitustaitoinen väestö, 90 prosenttia väestöstä. Mugaben vaimolle Gracelle myönnettiin kiistelty tohtorin tutkinto Zimbabwen yliopistosta vuonna 2014.</w:t>
      </w:r>
    </w:p>
    <w:p>
      <w:r>
        <w:rPr>
          <w:b/>
        </w:rPr>
        <w:t xml:space="preserve">Tulos</w:t>
      </w:r>
    </w:p>
    <w:p>
      <w:r>
        <w:t xml:space="preserve">Zimbabwe aikoo rakentaa miljardi dollaria (770 miljoonaa puntaa) maksavan yliopiston, joka on omistettu Robert Mugabelle, jota syytetään maansa johtamisesta taloudellisen romahduksen partaalle.</w:t>
      </w:r>
    </w:p>
    <w:p>
      <w:r>
        <w:rPr>
          <w:b/>
        </w:rPr>
        <w:t xml:space="preserve">Esimerkki 1.5913</w:t>
      </w:r>
    </w:p>
    <w:p>
      <w:r>
        <w:t xml:space="preserve">Gloucestershiren yliopisto on lanseerannut paperirannekkeet, joissa on myös pussi luonnonkukkien siemeniä. Varakansleri Stephen Marston sanoi, että kyseessä on "uusi askel" yliopiston kestävyyden lisäämiseksi. Yliopiston tekemän tutkimuksen mukaan brittiläiset yliopistot painavat vuosittain yli 2,5 miljoonaa esitteitä. Siirtyminen digitaalisen esitteen käyttöön perustuu myös yliopiston Instagram-tilin käyttöön. Gloucestershiren yliopiston tiedottaja sanoi: "Emme tehneet tätä tarkoituksenamme säästää rahaa, mutta kaikki säästyneet rahat ohjataan uudelleen Instagram-tilille." "Oikea suunta" Yliopisto painattaa normaalisti noin 15 000 kappaletta joka vuosi tuleville perustutkinto-opiskelijoille. Se lisäsi, että oli "yleisesti hyväksytty", että vain kourallinen sivuja luettiin ja monet päätyivät roskiin, koska opiskelijat etsivät haluamansa tiedot netistä. Yliopiston ylioppilaskunnan hyvinvointivastaava Gemma Mainwaring oli tyytyväinen siirtoon. Hän sanoi: "Digitaalinen yliopiston esite on järkevä. "Yhteisönä olemme kaikki paljon tietoisempia jätteen vähentämisestä, joten painetun esitteen poistaminen käytöstä on ehdottomasti askel oikeaan suuntaan". "Opiskelijat haluavat, että heidän huolenaiheitaan kestävyyden kaltaisissa asioissa kuullaan, ja mielestäni yliopisto vastaa näihin huoliin hyvin."</w:t>
      </w:r>
    </w:p>
    <w:p>
      <w:r>
        <w:rPr>
          <w:b/>
        </w:rPr>
        <w:t xml:space="preserve">Tulos</w:t>
      </w:r>
    </w:p>
    <w:p>
      <w:r>
        <w:t xml:space="preserve">Eräs yliopisto on luopunut perinteisestä painetusta esitteestä ja käyttänyt QR-koodeilla varustettuja rannekkeita, jotka johtavat verkkotietoihin.</w:t>
      </w:r>
    </w:p>
    <w:p>
      <w:r>
        <w:rPr>
          <w:b/>
        </w:rPr>
        <w:t xml:space="preserve">Esimerkki 1.5914</w:t>
      </w:r>
    </w:p>
    <w:p>
      <w:r>
        <w:t xml:space="preserve">Suffolkissa asuva Eva Loeffler on ollut mukana kisoissa siitä lähtien, kun ne ensimmäistä kertaa järjestettiin Stoke Mandevillen sairaalassa Buckinghamshiressä vuonna 1948. Hänen isänsä, neurologi Sir Ludwig Guttmann, järjesti kahden sairaalan potilaille kilpailut. "Olin teini-ikäinen, enkä muista siitä hirveän paljon", Loeffler sanoi. "Muistaakseni kummastakin sairaalasta oli seitsemän urheilijaa, ja he kilpailivat jousiammunnassa ja keihäänheitossa. "Isäni aloitti vammaisurheilun keinona kuntouttaa - treenata niitä lihaksia, joita halvaantuneilla oli jäljellä." Rooma 1960 Loeffler kertoi, että Stoke Mandevillen pyörätuolikisat järjestettiin vuosittain, kunnes hänen isänsä sai idean järjestää ne olympialaisten rinnalla joka neljäs vuosi. "Rooman kisat (vuonna 1960) olivat ensimmäiset, ja niissä oli 300 pyörätuoliurheilijaa", hän sanoi. "Siitä on yli 50 vuotta, ja asiat olivat silloin hyvin erilaisia - pyörätuoliurheilijat saatiin Roomaan lentokoneella." Ludwig Guttmannista, joka oli paennut natsi-Saksasta perheensä kanssa, tuli Sir Ludwig vuonna 1966. Hän kuoli vuonna 1980 nähtyään, kuinka hänen ideastaan potilaiden motivoimiseksi tuli maailmanlaajuinen liike. "Viimeiset kisat, jotka hän näki, olivat vuoden 1976 kisat Torontossa, jotka olivat ensimmäiset todelliset paralympialaiset, joihin kaikki muut vammaiset - amputoidut, sokeat ja aivohalvaantuneet - osallistuivat", Loeffler sanoi. "Se oli hänelle hienoa." Loefflerin mukaan hänen isänsä oli edelläkävijä ja visionääri, joka vuonna 1956 ennusti, että vammaiset osallistuisivat jonain päivänä olympialaisiin. Näin ollen kaksoisamputoidun Oscar Pistoriuksen näkeminen Lontoossa kilpailemassa täysivaltaisia urheilijoita vastaan ei olisi yllättänyt häntä, hän sanoi. "Hänen unelmansa on toteutunut", hän sanoi. "Hän vain tajusi, että asiat menevät eteenpäin - hän ei ollut sellainen, joka katsoi taaksepäin." Urheilijakylän pormestarina Loeffler toivottaa eteläafrikkalaisen Pistoriuksen ja 4 232 muuta kilpailijaa tervetulleiksi Lontooseen. "Olen ollut mukana jo useita vuosia, mutta tämä tehtävä on suuri, suuri kunnia, ja minulla on mitä mahtavinta aikaa olla paralympiakylän pormestari", hän sanoi. Loeffler sanoi, että hänen isänsä olisi vaikuttunut Lontoosta 2012: "upeaa" ruokaa, "fantastista" majoitusta ja loppuunmyytyjä tapahtumapaikkoja. "Luulen, että hän olisi suunnattoman ylpeä siitä, mitä on tapahtunut", hän sanoi. "Tulevia paralympialaisia ajatellen se osoittaa, etteivät ne ole missään nimessä toisen luokan kisat, vaan rinnakkaiset kisat. "Paralympialaiset eivät ole vammaisia ihmisiä, jotka urheilevat, vaan urheilijoita, jotka sattuvat olemaan vammaisia", hän sanoi.</w:t>
      </w:r>
    </w:p>
    <w:p>
      <w:r>
        <w:rPr>
          <w:b/>
        </w:rPr>
        <w:t xml:space="preserve">Tulos</w:t>
      </w:r>
    </w:p>
    <w:p>
      <w:r>
        <w:t xml:space="preserve">Paralympialaisten perustajan tytär sanoo, että hänen isänsä olisi "suunnattoman ylpeä" siitä, mitä kisoista on tullut.</w:t>
      </w:r>
    </w:p>
    <w:p>
      <w:r>
        <w:rPr>
          <w:b/>
        </w:rPr>
        <w:t xml:space="preserve">Esimerkki 1.5915</w:t>
      </w:r>
    </w:p>
    <w:p>
      <w:r>
        <w:t xml:space="preserve">Chaudhry Muhammad Shakeelia syytetään Bradfordista kotoisin olevan 28-vuotiaan Shahidin murhasta, ja Chaudhry Muhammad Shahidia pidetään vangittuna avunannosta murhaan. Kuulemistilaisuudessa miehille esiteltiin poliisin todisteet heitä vastaan. Heillä on mahdollisuus vastustaa tapausta 7. lokakuuta, jolloin tuomioistuin päättää syytteen nostamisesta. Molemmat miehet vangittiin uudelleen ennen seuraavaa tapaamistaan. Shahid kuoli heinäkuussa Pohjois-Punjabissa. Hänen uskotaan matkustaneen Pakistaniin vierailemaan perheen luona Pandorin kylässä sen jälkeen, kun hänelle oli kerrottu isänsä olevan sairas. Hänen sukulaisensa sanoivat aluksi, että hän oli saanut sydänkohtauksen, mutta ruumiinavaus vahvisti, että hän kuoli kuristamisen seurauksena. Hänen toinen aviomiehensä Syed Mukhtar Kazim uskoo, että hän joutui niin sanotun "kunniamurhan" uhriksi, koska hänen perheensä ei hyväksynyt heidän avioliittoaan.</w:t>
      </w:r>
    </w:p>
    <w:p>
      <w:r>
        <w:rPr>
          <w:b/>
        </w:rPr>
        <w:t xml:space="preserve">Tulos</w:t>
      </w:r>
    </w:p>
    <w:p>
      <w:r>
        <w:t xml:space="preserve">Samia Shahidin "kunniamurhaksi" väitetyn uhrin ensimmäinen aviomies ja isä ovat saapuneet Pakistanissa oikeuteen hänen kuolemaansa liittyen.</w:t>
      </w:r>
    </w:p>
    <w:p>
      <w:r>
        <w:rPr>
          <w:b/>
        </w:rPr>
        <w:t xml:space="preserve">Esimerkki 1.5916</w:t>
      </w:r>
    </w:p>
    <w:p>
      <w:r>
        <w:t xml:space="preserve">Shane HarrisonBBC NI:n Dublinin kirjeenvaihtaja On ilmaistu huolta siitä, että Irlannin eri kaupunkien keskustoihin kokoontuu viikonloppuna paljon ihmisiä juomaan. Irlannin tasavallassa pubit ovat kiinni, mutta ne voivat myydä take away -juomia. Take away -alkoholia ostavat asiakkaat eivät saa juoda sitä alle 100 metrin päässä laitoksesta. Lain rikkojille on jo määrätty 300 euron (269 punnan) sakko ja luvanhaltijalle 1 500 euron (1 345 punnan) sakko, mutta sakkoja on harvoin pantu täytäntöön, koska niiden on katsottu olevan liian suuria. Ministerien odotetaan keskustelevan terveysministeri Stephen Donnellyn ehdotuksesta, joka koskee pienempiä sakkoja. Take away -kielto? Kansanterveysviranomaiset ovat ilmaisseet turhautuneisuutensa siitä, että uusien Covid-19-tapausten määrä on viime päivinä pikemminkin lisääntynyt kuin vähentynyt, ja jotkut ovat syyttäneet siitä julkista juomista. Ministerit tuskin suostuvat alkuperäiseen ehdotukseen, jonka mukaan pubeja kiellettäisiin myymästä alkoholia take away -myynnissä, koska he olivat huolissaan siitä, millaisia vaikutuksia tällaisella toimenpiteellä olisi Irlannin maaseudulla. Irlannin tasavallassa kirjattiin maanantaina viisi uutta koronavirukseen liittyvää kuolemantapausta ja 456 uutta tapausta. Irlannin terveysministeriön mukaan teho-osastolla oli 33 ihmistä, kaksi enemmän kuin sunnuntaina. Maassa on ollut 21. lokakuuta lähtien kuuden viikon ajan lukitus, ja ihmisiä on pyydetty pysymään kotona ja matkustamaan vain välttämättömiin tarkoituksiin. Toimenpiteet ovat samankaltaisia kuin ensimmäinen lukitus keväällä, mutta koulut ovat tällä kertaa auki.</w:t>
      </w:r>
    </w:p>
    <w:p>
      <w:r>
        <w:rPr>
          <w:b/>
        </w:rPr>
        <w:t xml:space="preserve">Tulos</w:t>
      </w:r>
    </w:p>
    <w:p>
      <w:r>
        <w:t xml:space="preserve">Irlannin kabinetin odotetaan sopivan uusista alle 300 euron sakoista alkoholin nauttimiselle ulkona.</w:t>
      </w:r>
    </w:p>
    <w:p>
      <w:r>
        <w:rPr>
          <w:b/>
        </w:rPr>
        <w:t xml:space="preserve">Esimerkki 1.5917</w:t>
      </w:r>
    </w:p>
    <w:p>
      <w:r>
        <w:t xml:space="preserve">RIR:n entinen everstiluutnantti John Douglas sanoi, että monet ihmiset tekevät kovasti töitä panttivankien vapauttamiseksi. Pohjoisirlantilaista miestä pidetään vangittuna In Amenasissa, Algerian itäosassa sijaitsevassa kaasulaitoksessa yhdessä noin 20 muun ulkomaalaisen kanssa. Sieppaajat hyökkäsivät keskiviikkona rakennukseen ja valtasivat sen surmattuaan brittiläisen ja algerialaisen. Douglas siepattiin Kongossa vuonna 2000, ja hän oli myös irlantilaisen kuninkaallisen pataljoonan komentaja, kun kapinalliset sieppasivat partion jäseniä Sierra Leonessa samana vuonna. "Viesti, jonka haluaisin antaa perheelle, on se, että vaikka asiat saattavat vaikuttaa tällä hetkellä kauheilta ja toivottomilta, molemmissa tapauksissa, joissa olin mukana, minut vapautettiin ja myös irlantilaiset kuninkaalliset sotilaat vapautettiin turvallisesti, hän sanoi. Entinen upseeri, joka työskentelee usein Lähi-idässä, sanoi, että panttivangit voivat tehdä monia asioita, jotka auttavat heitä selviytymään. "On hyvin tärkeää pitää pää alhaalla, olla suututtamatta heitä (sieppaajia) millään tavalla, olla kiihtymättä tai ryhtymättä väkivaltaiseksi", hän sanoi. "Yrittäkää luoda suhde heihin, yrittäkää varmistaa, että he ymmärtävät olevansa tekemisissä ihmisen kanssa, yrittäkää olla ystävällisiä, yrittäkää hymyillä, yrittäkää luoda sellainen suhde". "Jokainen hetki, jonka olet vielä elossa, on arvokas hetki turvallisuusjoukoille ja tiedustelupalveluille, jotta ne voivat kerätä kuvan ja laatia suunnitelman." Hän totesi, että "jokainen hetki, jonka olet vielä elossa, on arvokas hetki turvallisuusjoukoille ja tiedustelupalveluille." Hän sanoi, että pelastusoperaatiota vaikeuttaisi se, että panttivangit olivat eri kansallisuuksia ja että sieppaajat olivat fundamentalisteja. "Jos pelastusoperaatio järjestetään, on käytävä kaikenlaisia poliittisia neuvotteluja - kuka on etusijalla, ovatko ranskalaiset, britit vai amerikkalaiset, emme tiedä", Douglas sanoi. "Islamilaisten fundamentalistien kohdalla vaikeutena on se, että asiaan liittyy uskonnollinen näkökulma, ja jotkut näistä kapinallisista kuolevat mielellään aatteensa puolesta, joten tiedustelu- ja turvallisuuspalveluille on paljon haastavampi operaatio yrittää vapauttaa heidät." "Heidän vapauttamisensa on vaikeaa." Douglasilla on sekä Britannian että Irlannin kaksoiskansalaisuus, ja hän sanoi käyttävänsä Irlannin passiaan työskennellessään Jemenin kaltaisessa maassa. "En kuitenkaan usko, että panttivankien kansalaisuus huolestuttaa kapinallisia liikaa", hän lisäsi. "He jakavat heidät kategorioihin - amerikkalaiset ovat luultavasti arvokkaimpia, brittiläiset seuraavaksi arvokkaimpia ja sitten kaikki valkoiset eurooppalaiset ovat arvokkaita. "Heidän näkökulmastaan vähemmän arvokkaita ovat Aasian niemimaan asukkaat. "He ovat melkein kuin pelimerkkejä pelissä, ja jokaisella on rahallinen, poliittinen tai media-arvo. Suurin piirtein näin he suhtautuvat asiaan, vaikka se saattaa tuntua hyvin karulta."</w:t>
      </w:r>
    </w:p>
    <w:p>
      <w:r>
        <w:rPr>
          <w:b/>
        </w:rPr>
        <w:t xml:space="preserve">Tulos</w:t>
      </w:r>
    </w:p>
    <w:p>
      <w:r>
        <w:t xml:space="preserve">Entinen Irlannin kuninkaallisen rykmentin (RIR) upseeri, jota pidettiin panttivankina Kongon demokraattisessa tasavallassa vuonna 2000, on kehottanut Algeriassa siepatun pohjoisirlantilaisen miehen perhettä olemaan luopumatta toivosta.</w:t>
      </w:r>
    </w:p>
    <w:p>
      <w:r>
        <w:rPr>
          <w:b/>
        </w:rPr>
        <w:t xml:space="preserve">Esimerkki 1.5918</w:t>
      </w:r>
    </w:p>
    <w:p>
      <w:r>
        <w:t xml:space="preserve">Tara McKelveyPalm Beach, Florida Japanin pääministeri Shinzo Abe ja Yhdysvaltain presidentti Donald Trump pitivät lehdistötilaisuuden Mar-a-Lago-klubilla lauantaina. Abe puhui japaniksi ja tuomitsi pohjoiskorealaiset ballistisen ohjuksen ampumisesta. Hän seisoi presidentin klubin juhlasalissa, joka oli nopeasti tilaisuutta varten pystytetty huone. Se oli koristeltu kahdella sarjalla Yhdysvaltain ja Japanin lippuja, ja taustalla soi pehmeästi läheisen hääjuhlan tanssikappale. Diplomatian alalla japanilaiset tunnetaan yksityiskohtien huomioimisesta ja hillityistä tavoistaan - ja hienovaraisuudestaan. Tämä lehdistötilaisuus - ja huippukokous - oli erilainen. Marylandin maaseudulla sijaitsevan Camp Davidin tai Kaliforniassa sijaitsevan Sunnylandsin sijaan, jossa Obama isännöi maailman johtajia, Trump kutsui Aben yksityiselle klubilleen Floridaan. He kävelivät tiloissa muiden vieraiden - joista monet osallistuivat hääjuhlaan - näkyvillä. Valkoiset lautasliinat roskaantuivat, ja vieraat kävelivät terassilla. Parkkipaikalla odotti Molly's Trolley -vaunujen ketju (joissa on ilmastointi ja puupenkit), jotka veivät häävieraat pois juhlien jälkeen. Abe varmaan ihmetteli, mihin oli joutunut. Trump vaikutti myös epämukavalta - ainakin silloin, kun hän puhui diplomaattisista asioista. "Yhdysvallat seisoo sataprosenttisesti Japanin, suuren liittolaisensa, takana", hän sanoi lehdistötilaisuudessa. Hän puhui napakasti. Abe oli selvästi Trumpia paremmin sinut kansainvälisten turvallisuuskysymysten ja geopolitiikan maailman kanssa. Abella oli rauhallinen käytös, ja presidentti oli tukevassa roolissa. Näin Abe antoi Trumpille oppitunnin diplomatiasta. Trumpin tausta liikemiehenä erottaa hänet kaikista aiemmista Yhdysvaltain presidenteistä, ja hänen lähestymistapansa globaaleihin asioihin on ollut epätavallinen. Hän on ollut globaalilla näyttämöllä taistelutahtoinen ja syyttänyt Japania ja muita maita siitä, että ne yrittävät huijata Yhdysvaltoja. Hänen maailmankatsomuksensa ymmärtäminen ja suhteiden luominen häneen on ollut haaste ulkomaisille johtajille. Abe näyttää onnistuneen tässä haasteessa - toistaiseksi. Asiat alkoivat kivikkoisesti: Abe ei halunnut, että Trump peruisi suunnitelmat kauppasopimuksesta, Tyynenmeren alueen transatlanttisesta kumppanuudesta (TPP), tai ainakaan heti. Presidentti murskasi sen. Trump vetäytyy TPP-kauppasopimuksesta Abe eteni eteenpäin ja pyrki varmistamaan Japanin ja Yhdysvaltojen hyvät suhteet. Japani on yksi Yhdysvaltain tärkeimmistä liittolaisista, ja heidän suhteensa on ollut keskeinen osa Yhdysvaltain politiikkaa Aasiassa. Abe halusi varmistaa, että Yhdysvallat auttaa jatkossakin häntä ja muita Tokion virkamiehiä ylläpitämään turvallisuutta alueella. Sitten Trump sanoi, että japanilaiset yrittävät vaikuttaa rahoitusmarkkinoihin, jotta he voisivat kilpailla epäreilusti Yhdysvaltoja vastaan. "He pelaavat rahamarkkinoilla", hän sanoi, "ja me istumme siinä kuin joukko tyhmiä". Taloustieteilijät olivat ymmällään hänen väitteistään. "Hän vain ampuu lonkalta", Harvardin taloustieteilijä Kenneth Rogoff sanoi minulle ja totesi, että Trumpin syytökset japanilaisia vastaan olivat perusteettomia - ja että hänen käsityksensä Japanista ja markkinoista oli epämääräinen. "Jää nähtäväksi, kuinka sivistynyt hän on", Rogoff sanoi. Tämä oli Aben viikonlopun tehtävä: valistaa presidenttiä suututtamatta häntä. "Mielestäni tavoite saavutettiin täysin", sanoi Columbian yliopiston rahoitukseen erikoistunut Takatoshi Ito. "Abesta ja Trumpista tuli hyviä ystäviä ja heillä oli hyvä kemia." Jopa entiset Obaman virkamiehet - tai jotkut heistä - olivat vaikuttuneita. "Oli hyvä molemmille osapuolille, että huippukokous järjestettiin varhaisessa vaiheessa", sanoi Etelä-Korean suurlähettiläänä toiminut Mark Lippert. Hän sanoi, että Aben ja Trumpin yhdessä Floridassa viettämä viikonloppu auttoi korostamaan Yhdysvaltain ja Japanin liiton merkitystä. Tällä tavoin Abe on saattanut luoda mallin muille maailman johtajille ja ulkomaisille diplomaateille, jotka yrittävät kartoittaa kurssia uuden hallinnon kanssa. "Jollain tavalla hän ehkä luo mallin sille, miten Yhdysvaltain liittolaiset voivat toimia Trumpin kanssa", sanoi Eric Altbach, joka toimi kansallisen turvallisuusneuvoston jäsenenä presidentti George W. Bushin aikana. Aben salaisuutena on ollut rakentaa varovasti suhdetta presidenttiin, toimia ajoittain arvovaltaisesti mutta osoittaa myös kunnioitusta. Silti Ito myönsi, että strategia voi kostautua. "Se on kuin henkilökohtainen suhde", Ito sanoi. "On otettava riski, mutta se on laskelmoitu riski." Toiset ovat pessimistisempiä. "Olisin varovainen", sanoi Jeremy Shapiro, joka työskenteli ulkoministeriössä Obaman hallinnon aikana. Shapiro sanoi, että muut maailman johtajat ovat yrittäneet viljellä hyviä suhteita Trumpiin - ja paloivat. Britannian pääministeri Theresa May piti lehdistötilaisuuden presidentin kanssa viime kuussa. Pian sen jälkeen Trump allekirjoitti määräyksen matkustuskiellosta, joka raivostutti britit ja nolosti Mayn. Hän kamppaili säilyttääkseen hyvät suhteet presidenttiin samalla kun hän käsitteli seurauksia kotona. Trump ja Abe söivät perjantaina illallista Mar-a-Lagossa. (Valkoisen talon virkamiehet kertoivat kutsuneensa pääministerin majoittumaan ilmaiseksi klubille.) Ulkona nurmikolla huojui palmuja, jonka ruoho oli niin vihreää, että se näytti kuin se olisi maalattu. Mustiin mekkoihin pukeutuneet, valkoisin koristein koristellut piiat kävelivät uima-altaan ohi, ja huoneet olivat täynnä punaisia ruusuja. (Parkkipaikalla on jopa varattu tila "kukkasille".) Kahden johtajan vastakkaiset tyylit - ja suhteiden rakentamisen haasteet - tulivat esiin illallisella. Eräässä vaiheessa Trump nousi pöydästä ja huusi ystävälleen, jalkapallojoukkueen omistajalle, joka istui häntä vastapäätä. Abe istui hiljaa. Hänen kätensä olivat taitettuina edessään. Onneksi heillä oli yhteinen intohimo golfiin - ja he pelasivat seuraavana päivänä Trump National Golf Clubilla, jonne he matkustivat autosaattueessa, joka vei kolme kaistaa moottoritieltä. Sinä iltana presidentti puhui minun ja muiden toimittajien kanssa heidän retkestään. "Tutustuimme toisiimme hyvin, hyvin hyvin", presidentti sanoi vastatessaan kysymykseeni golfpelistä. Pian tämän jälkeen meidät kutsuttiin lehdistötilaisuuteen - ja katselimme, kuinka Abe siirtyi sujuvasti valta-asemaan. Trump oli lehdistötilaisuuden aikana epätyypillisen hiljainen. Hän ei vaikuttanut "täysin perillä" Pohjois-Koreasta, Altbach sanoi. Sen jälkeen huoneeseen astuivat Valkoisen talon päästrategi Stephen Bannon ja eräs avustaja. Avustajalla oli kädessään kopio puheesta, jonka otsikko oli "POTUS remarks" ja joka näkyi Reutersin kuvassa. Se näytti olevan kopio Trumpin puheesta, jossa Pohjois-Korean toimia kuvailtiin "provosoiviksi". Presidentti valitsi kuitenkin eri sanat ja antoi Aben hoitaa suurimman osan puhumisesta. Yhdysvaltain presidentiltä se on epätavanomaista. Toisena poikkeuksena Valkoinen talo ei antanut virallista julkilausumaa, kuten demokraattiset ja republikaanipresidentit ovat perinteisesti tehneet ohjuskokeen jälkeen. Valkoisen talon avustaja kertoi minulle, että he uskoivat, että asiat oli hoidettu lehdistötilaisuuden aikana - eivätkä nähneet tarvetta lausunnolle. "Se on epätavallista", Altbach kertoi minulle. "Normaalisti presidentti antaisi täydellisen lausunnon ohjuskokeesta." Normaalisti presidentillä on kuitenkin tausta kansainvälisissä suhteissa, ja häntä ympäröivät avustajat, jotka ovat perehtyneet valtiojohtamiseen. Trumpin kohdalla, Altbach sanoi: "Siinä on oppimiskäyrä." Sydämellisten suhteidensa ansiosta Abeen - ja läheisten, uusien suhteidensa ansiosta Japaniin, joka on Yhdysvaltain tärkeä liittolainen - Trump antaa vaikutelman, että hänestä on tulossa "tavallisen presidentin kaltainen", Shapiro sanoi. Silti Trump todennäköisesti jatkaa arvaamatonta kurssia asioidessaan Aben ja muiden maailman johtajien kanssa, Shapiro sanoi ja lisäsi, että hyvä motto hallinnolle on: "Pysy kuulolla". Seuraa @Tara_Mckelvey Twitterissä</w:t>
      </w:r>
    </w:p>
    <w:p>
      <w:r>
        <w:rPr>
          <w:b/>
        </w:rPr>
        <w:t xml:space="preserve">Tulos</w:t>
      </w:r>
    </w:p>
    <w:p>
      <w:r>
        <w:t xml:space="preserve">Shinzo Aben golfdiplomatia Floridassa viitoittaa ulkomaisten johtajien tietä Trumpin hallinnon kanssa: käytä strategista kärsivällisyyttä ja hyödynnä palkintoja (mutta muista, että voit aina päätyä hiekka-ansoihin).</w:t>
      </w:r>
    </w:p>
    <w:p>
      <w:r>
        <w:rPr>
          <w:b/>
        </w:rPr>
        <w:t xml:space="preserve">Esimerkki 1.5919</w:t>
      </w:r>
    </w:p>
    <w:p>
      <w:r>
        <w:t xml:space="preserve">Psyche-pomo Steve Cochrane sanoi, että sopimus turvaa 58 työntekijän tulevaisuuden, jotka työskentelevät yrityksen Middlesbroughin myymälässä ja verkkosivuilla. Cochranen 38 vuotta johtamaa yritystä on koetellut muiden kuin välttämättömien myymälöiden sulkeminen coronavirus-pandemian vuoksi. Frasers Groupilta on pyydetty kommenttia. Sen muihin liiketoimintoihin kuuluvat tavarataloketju House of Fraser, Sports Direct ja vaatteiden vähittäismyyjä Flannels. Cochrane sanoi, että Frasers Group tekee seuraavien kuuden tai 12 kuukauden aikana arvion, jossa se päättää, miten Psyche sopii sen vähittäiskaupan tarjontaan. "Myymiemme tuotemerkkien osalta olemme Flannelsin ja House of Fraserin välissä. Toivottavasti meille löytyy tilaa. "Parin vuoden kuluttua Linthorpe Roadilla on edelleen vaatekauppa, mutta kuka tietää, onko sen nimi Psyche." Cochrane, jonka työnimike Psychessä muuttuu toimitusjohtajaksi, kieltäytyi ensimmäisestä yhteydenotosta vuonna 2017. Hän sanoi kuitenkin harkinneensa asiaa uudelleen, kun pääkatu on verkkokaupan yleistymisen, Brexit-huolien ja koronaviruksen vuoksi "kovan paineen alla". "Vuonna 2017 olimme nousussa. Olimme edelleen kasvussa ja ajattelimme avata Durhamissa. "Nyt, kun vastatuulet ovat vastassamme, se turvaa koko henkilökunnan tulevaisuuden. "Vaimoni uskoo, että tarvitsen suruneuvontaa. Kun on aloittanut yrityksen tyhjästä ja rakentanut sen, se on hyvin vaikeaa, mutta tämä oli erittäin hyvä kauppa, ja se antaa meille mahdollisuuden jatkaa eteenpäin." Hän jatkaa. Cochrane kieltäytyi paljastamasta yritysoston arvoa. Seuraa BBC North East &amp; Cumbriaa Twitterissä, Facebookissa ja Instagramissa. Lähetä juttuideoita osoitteeseen northeastandcumbria@bbc.co.uk. Aiheeseen liittyvät Internet-linkit Psyche Frasers Group</w:t>
      </w:r>
    </w:p>
    <w:p>
      <w:r>
        <w:rPr>
          <w:b/>
        </w:rPr>
        <w:t xml:space="preserve">Tulos</w:t>
      </w:r>
    </w:p>
    <w:p>
      <w:r>
        <w:t xml:space="preserve">Mike Ashleyn Frasers Group on ostanut Teessidessä sijaitsevan Psyche-malliston.</w:t>
      </w:r>
    </w:p>
    <w:p>
      <w:r>
        <w:rPr>
          <w:b/>
        </w:rPr>
        <w:t xml:space="preserve">Esimerkki 1.5920</w:t>
      </w:r>
    </w:p>
    <w:p>
      <w:r>
        <w:t xml:space="preserve">Haastattelussaan viime viikolla La Roux haukkui Tinchyn sanomalla: "George Michael kirjoitti Careless Whisperin ollessaan 17-vuotias. En nähnyt Tinchy Stryderin kirjoittavan sellaista kappaletta 17-vuotiaana, mutta hän saa silti samaa ylistystä". Newsbeatille heinäkuussa puhuessaan hän myös leimasi R&amp;B:n "sanoituksellisesti todella, todella huonoksi" ja "ei perustu mihinkään hyvään tai terveeseen". Keskiviikkoillan Mobo-voittojensa, parhaan brittiläisen esityksen ja parhaan albumin, jälkeen N-Dubzista tuttu Tulisa yritti laittaa 80-luvun innoittaman laulajan paikoilleen. "Hän on ilmeisesti yksi niistä koulun tytöistä, jotka eivät saaneet rakkautta", hän sanoi. "Hän on katkera. Sitä se vain on. Hän vihaa kauniita tyttöjä, ihmisiä, jotka haluavat tanssia kivasti videoissaan ja joilla on lahjoja. "Hän on vain vihaaja, turpa kiinni! Katso itseäsi peilistä. Hyvät ihmiset elämässä eivät tuomitse muita ihmisiä." N-Dubzista tuttu Fazer tuki bänditoveriaan lisäämällä: "Polta halvat puheesi, rouva. Kunnioitamme musiikkiasi, mutta olet paha tyttö." La Roux on saattanut haukkua Tinchyn lahjakkuutta, mutta lontoolaisräppäri, jolla on ollut tänä vuonna kaksi listaykkössingleä, on toistaiseksi vastustanut isoa vastaiskua. Puhuttuaan sen jälkeen, kun hän ei voittanut yhtäkään kolmesta ehdolla olleesta Mobo-palkinnosta, 22-vuotias näytti pitävän päänsä kylmänä. "Luin vain, että hän sanoi jotain, ja ajattelin vain, että mikä häntä vaivaa? Miksi hän välittää siitä, mitä kirjoitin 17-vuotiaana?'. Mutta kaikki on hyvin. Se on rakkautta."</w:t>
      </w:r>
    </w:p>
    <w:p>
      <w:r>
        <w:rPr>
          <w:b/>
        </w:rPr>
        <w:t xml:space="preserve">Tulos</w:t>
      </w:r>
    </w:p>
    <w:p>
      <w:r>
        <w:t xml:space="preserve">Mobo-voittajat N-Dubz ovat kutsuneet La Rouxin Elly Jacksonia "katkeraksi" sen jälkeen, kun tämä oli arvostellut Tinchy Stryderia ja R&amp;B-musiikkia.</w:t>
      </w:r>
    </w:p>
    <w:p>
      <w:r>
        <w:rPr>
          <w:b/>
        </w:rPr>
        <w:t xml:space="preserve">Esimerkki 1.5921</w:t>
      </w:r>
    </w:p>
    <w:p>
      <w:r>
        <w:t xml:space="preserve">UKIP sai vaaleissa 15 paikkaa ja Labour 14. Vihreät menettivät ensimmäistä kertaa paikkoja maakuntavaltuustossa. He menettivät kaksi paikkaa, ja heillä on nyt neljä valtuutettua. Libidemokraatit saivat yhden paikan, ja heidän paikkamääränsä nousi 10:een. Riippumaton ehdokas voitti yhden paikan. Konservatiivit saivat 33 prosenttia äänistä, UKIP 24 prosenttia, työväenpuolue 23 prosenttia, liberaalidemokraatit 11 prosenttia ja muut puolueet 9 prosenttia äänistä. UKIP:n tuleva parlamenttiehdokas Anna Hamilton sanoi: "Mielestäni tämä antaa meille uskomattoman hyvän lähtökohdan kahden vuoden kuluttua (jolloin pidetään mahdolliset parlamenttivaalit), kun otetaan huomioon, että puolueiden kannatus kasvaa räjähdysmäisesti. "Uskon, että se saavuttaa huippunsa kahden vuoden kuluttua." Hän sanoi, että UKIP:tä pidetään nyt "vakavasti otettavana, kunnon puolueena". Konservatiivien johtaja Bill Borrett sanoi: "Tarvitsemme yksimielisen lähestymistavan tulevaisuuteen. "Norfolkin kreivikunnanvaltuustossa ei ole puoluetta, jolla olisi enemmistö. "Haluaisin mahdollisuuden työskennellä kaikkien valtuutettujen kanssa saadakseni Norfolkin ansaitsemat tulokset". "Toivon siis, että yhteisymmärrykseen perustuva ja kollegiaalinen lähestymistapani sopii siihen, mitä ihmiset katsovat tarvittavan."</w:t>
      </w:r>
    </w:p>
    <w:p>
      <w:r>
        <w:rPr>
          <w:b/>
        </w:rPr>
        <w:t xml:space="preserve">Tulos</w:t>
      </w:r>
    </w:p>
    <w:p>
      <w:r>
        <w:t xml:space="preserve">Konservatiivit ovat menettäneet Norfolkin kreivikunnanvaltuuston vallan ensimmäistä kertaa sitten vuoden 1997 menetettyään 20 paikkaa.</w:t>
      </w:r>
    </w:p>
    <w:p>
      <w:r>
        <w:rPr>
          <w:b/>
        </w:rPr>
        <w:t xml:space="preserve">Esimerkki 1.5922</w:t>
      </w:r>
    </w:p>
    <w:p>
      <w:r>
        <w:t xml:space="preserve">Fahim Salehin ruumis löydettiin paloiteltuna asunnosta maanantaina iltapäivällä, kertovat yhdysvaltalaiset tiedotusvälineet. Yrittäjä tunnettiin parhaiten roolistaan suosittujen start-up-yritysten perustajana Nigeriassa ja Bangladeshissa. Poliisi ei ole julkisesti kommentoinut tapausta tai henkilöllisyyttä, mutta Gokada, yksi Salehin kanssa perustamista yrityksistä, vahvisti twiitissään hänen kuolemansa. "Olemme syvästi surullisia voidessamme ilmoittaa perustajamme ja toimitusjohtajamme Fahim Salehin äkillisestä ja traagisesta menetyksestä", yritys kertoi keskiviikkona. Yhdysvaltalaismedian mukaan Salehin asuintalon valvontakamerakuvissa näkyy, kuinka hän astui hissiin naamioituneen miehen kanssa maanantaina. Hänen ruumiinsa löydettiin tiettävästi katkaistuna ja paloiteltuna, ja lähistöllä oli sähkösaha. Nimettömäksi jäänyt lainvalvontaviranomaisen lähde kertoi New York Postille, että rikospaikka näytti "ammattimaiselta" murhalta. Kuka oli Fahim Saleh? 33-vuotias bangladeshilaissiirtolaisten poika perusti ensimmäisen yrityksensä jo lukioikäisenä. Hän perusti Bangladeshissa ja Nepalissa suositun kyytiyritys Pathaon vuonna 2015. Hiljattain hän auttoi perustamaan nigerialaisen moottoripyörätaksisovelluksen Gokadan, mutta yritys koki takaiskun, kun Lagosin viranomaiset kielsivät moottoripyörätaksit aiemmin tänä vuonna. Molemmat yritykset ovat osoittaneet kunnioitusta yrittäjälle. Gokada kuvaili Salehia twiitissään "suureksi johtajaksi, inspiraatioksi ja positiiviseksi valoksi meille kaikille". Hussein M Elius, joka perusti Pathaon yhdessä Salehin kanssa, kertoi Bangladeshin Daily Star -sanomalehdelle: "Fahim uskoi teknologian mahdollisuuksiin muuttaa elämää Bangladeshissa ja sen ulkopuolella. "Hän näki meissä lupauksen, kun meillä oli vain yhteinen päämäärä ja yhteinen visio. Hän oli ja pysyy ikuisesti uskomattomana inspiraationa Pathaolle ja koko ekosysteemillemme."</w:t>
      </w:r>
    </w:p>
    <w:p>
      <w:r>
        <w:rPr>
          <w:b/>
        </w:rPr>
        <w:t xml:space="preserve">Tulos</w:t>
      </w:r>
    </w:p>
    <w:p>
      <w:r>
        <w:t xml:space="preserve">Kansainvälisten kyytijakeluyritysten johtava teknologiayrittäjä on löydetty kuolleena New Yorkista.</w:t>
      </w:r>
    </w:p>
    <w:p>
      <w:r>
        <w:rPr>
          <w:b/>
        </w:rPr>
        <w:t xml:space="preserve">Esimerkki 1.5923</w:t>
      </w:r>
    </w:p>
    <w:p>
      <w:r>
        <w:t xml:space="preserve">Myös Buckinghamin palatsissa, jossa uutinen syntymästä julkistetaan virallisesti, on paikalla mediaa. Ja Yorkissa, jonne prinssi Charles matkusti junalla virkatehtäviin, katsojien keskuudessa puhuttiin toisesta kuninkaallisesta saapumisesta. Lindo-siipi, St Maryn sairaala, Paddington Yli 250 toimittajaa ja kuvausryhmää eri puolilta maailmaa on kokoontunut St Maryn sairaalan Lindo-siiven ulkopuolelle. Valokuvaajien askelmatikkaita on kaikkialla, ja jalkakäytävällä on tuskin tilaa kulkea. Osa toimittajista on ollut täällä jo kaksi viikkoa - ja maanantaiaamuna heidän joukkonsa alkoivat paisua, kun Kensingtonin palatsi ilmoitti, että Cambridgen herttuatar on otettu sairaalaan ja että hän on synnytyksen alkuvaiheessa. Lähistöllä sijaitsevissa hotelleissa yöpyvät turistit muun muassa Australiasta, Ranskasta ja Saksasta ovat myös piipahtaneet täällä matkallaan Lontoon tunnetuimpiin nähtävyyksiin. Ja sitten on vielä kuninkaallisten tarkkailijoita. Maria Scottin ja hänen tyttärensä Amy Thompsonin, 13, mielialaa ei ole heikentänyt teltan jakaminen ja pikaruokailu paahtavassa kesälämpötilassa. Kaksikko, joka telttaili myös vuoden 2011 kuninkaallisia häitä varten, matkusti lauantaina Newcastlesta. "Se on osa historiaa. Monarkki syntyy. Halusin olla täällä", Scott sanoi. 78-vuotias Terry Hutt, joka loisti Union Jack -puvussaan ja siihen sopivissa tennareissa, on vakiokävijä kuninkaallisissa tilaisuuksissa. Hän on nukkunut penkillä 10. heinäkuuta lähtien säilyttääkseen parhaan mahdollisen paikkansa aivan sairaalan portaita vastapäätä, jossa herttuan ja herttuattaren on määrä poseerata valokuvissa, kun he lähtevät ensimmäisen lapsensa kanssa. Hän syö väsyneenä jäätelöä, kun onnentoivotukset pysähtyvät tervehtimään tai pyytämään valokuvaa, ja sanoo: "Toivon, että se tehdään tänä iltana ja päästetään meidät kaikki kärsimyksistämme". Alex Kleiderman ja Charlotte Ryan Buckinghamin palatsissa Buckinghamin palatsin ulkopuolella kiehuu, mutta tunnelma on melko viileä - toistaiseksi. Tuntuu siltä, että kaikki sujuu normaalisti, mutta se tulee muuttumaan. Kun uusi kuninkaallinen vauva syntyy, huomio siirtyy väliaikaisesti St Maryn sairaalan yksityisestä Lindo-siivestä palatsiin, jossa synnytyksestä annetaan virallinen ilmoitus. Tiedote asetetaan kaikkien nähtäville palatsin esipihalle. Tämä on herttuan ja herttuattaren toivoma tapa, jotta uutinen ei tulisi Twitterin, Facebookin tai edes sähköpostin kautta, jos mahdollista. Se on perinteinen tapa tehdä kuninkaallinen syntymäilmoitus. Suurin osa väkijoukosta on tällä hetkellä ohikulkevia turisteja, jotka ovat jääneet katsomaan vartiovuoron vaihtumista aiemmin. He saattavat nähdä myöhemmin tänään tai tiistaina kuninkaallisen teatterin. Jos he kurkistavat tarkkaan palatsin porttien läpi, he näkevät ensi kertaa ilmoituksen ja saavat tietää kolmanneksi valtaistuimelle tulevan lapsen sukupuolen ja syntymäajan. Daniela Relph York Jos prinssi Charles on lainkaan huolissaan isoisäksi tulemisesta, hän ei ainakaan näytä sitä. Kun hän astui kuninkaallisesta junasta - jonka höyryveturi hinasi rautatiemuseoon - hän näytti täysin rentoutuneelta . Pieni koululaisjoukko ja museon henkilökunta tervehtivät tätä kuninkaallista saapumista innostuneesti, vaikka kaikki puhuivat toisesta kuninkaallisesta saapumisesta. Mutta he kaikki olivat liian kohteliaita kysyäkseen . Toimittajalle, joka astui esiin kysyäkseen asiasta, sanottiin tiukasti, ettei hän saa kysyä. Vähän myöhemmin eräs yleisön jäsen pääsi kysymään, mutta hänen vastauksensa oli vain, ettei hän ollut kuullut mitään . Muistutuksia siitä, mistä kuninkaallisten tarkkailijat ovat innoissaan, oli kuitenkin kaikkialla. Ei mennyt kauaakaan, kun Walesin prinssi oli tarkastamassa Prince William -nimistä veturia, joka vetää kuninkaallista junaa. Sen jälkeen oli vuorossa Yorkin Minster, jossa hän tutustui restaurointihankkeisiin, ennen kuin hän jatkoi virkatehtäviinsä muihin Yorkshiren paikkoihin. Riippumatta siitä, mitä lontoolaisessa sairaalassa tapahtuu, prinssi Charlesille on tänään aivan tavallista. Danny Savage Buckleburyn kylä Bucklebury on rauhallinen paikka - lempeä ja varautunut, kattoisia mökkejä ja tammia, hevosia ja polkupyöriä. Vanhanaikainen englantilainen kylä, jossa ei ole paljon tunteita esillä. Mutta jos raapii tarpeeksi kovasti, paikasta löytyy jännitystä - vaikkakin hyvin kohteliasta ja varautunutta. Kun kyläläiset kastelevat roikkuvia korejaan ja siemailevat gin tonicia puutarhassaan, heidän silmissään on säihkettä. "Onko uutisia?" he kysyvät, kun monet kansainväliset uutisryhmät kiertelevät etsimässä... mitä tahansa! Kate Middleton on täällä tunnettu ja pidetty. Kyläläiset ovat ylpeitä siitä, että hän on kasvanut täällä - ja että hänen vanhempansa asuvat yhä lähellä. Bucklebury on nähnyt tuhatvuotisen historiansa aikana monia kuninkaita ja kuningattaria - mutta kun kellot soivat täällä juhlistaakseen tulevan monarkin saapumista, se on todellakin hyvin erityinen hetki. Jon Kay</w:t>
      </w:r>
    </w:p>
    <w:p>
      <w:r>
        <w:rPr>
          <w:b/>
        </w:rPr>
        <w:t xml:space="preserve">Tulos</w:t>
      </w:r>
    </w:p>
    <w:p>
      <w:r>
        <w:t xml:space="preserve">Kuninkaalliset tarkkailijat ja hyväntekijät odottavat kruununperimysjärjestyksessä kolmannen lapsen syntymää. Sadat ihmiset ovat kokoontuneet St Mary's Hospitalin yksityisen Lindo-siiven ulkopuolelle Paddingtonissa Länsi-Lontoossa, jonne Cambridgen herttuatar otettiin maanantaiaamuna.</w:t>
      </w:r>
    </w:p>
    <w:p>
      <w:r>
        <w:rPr>
          <w:b/>
        </w:rPr>
        <w:t xml:space="preserve">Esimerkki 1.5924</w:t>
      </w:r>
    </w:p>
    <w:p>
      <w:r>
        <w:t xml:space="preserve">Corbyn kehotti entistä työväenpuolueen pääministeriä "kunnioittamaan" kansanäänestyksen tulosta ja työskentelemään Yhdistyneen kuningaskunnan tulevan EU-suhteen määrittelemiseksi. Perjantaina pitämässään puheessa Blair sanoi, että heikentynyt työväenpuolue toimii "Brexitin edistäjänä". Mutta Corbyn sanoi: "Me aiomme olla Euroopan unionin ulkopuolella". Puhuessaan Lontoon Cityssä Blair sanoi, että brittikansa oli tehnyt kansanäänestyspäätöksen tietämättä, millä ehdoilla Britannia lähtisi Euroopan unionista. Hän sanoi, että Eurooppa-myönteisten on rakennettava puoluerajat ylittävä liike, joka haastaa Brexitin, koska Westminsterissä ei ole tehokasta oppositiota. "Työväenpuolueen heikentyminen on Brexitin mahdollistaja. Vihaan sanoa sitä, mutta se on totta", hän sanoi. "Demokratia tapahtui" Corbyn sanoi toimittajille puolueen paikallishallintoa käsittelevässä konferenssissa Warwickin yliopistossa lauantaina: "No, siitä ei ole apua. "Kansanäänestys antoi tuloksen, antoi hyvin selkeän päätöksen tästä asiasta, ja meidän on kunnioitettava tätä päätöstä, siksi emme estäneet 50 artiklaa." Hän sanoi, että kansanäänestys ei ole hyödyllinen. "Mutta aiomme olla osa kaikkea tätä kampanjointia, kaikkia näitä neuvotteluja siitä, millainen suhde meillä on Euroopassa tulevaisuudessa." Hän lisäsi: "Kansanäänestys järjestettiin, kunnioitetaan tulosta. Demokratia tapahtui, kunnioittakaa tulosta." Corbyn torjui Blairin väitteen, että puolue olisi heikko, ja viittasi sen jäsenmäärän kasvuun yli 500 000:een. "En oikein tiedä, mitä Tony tarkoittaa. Puolueemme jäsenmäärä on yli kaksinkertaistunut, meillä oli suuri kampanja Euroopan unionin pysymisen ja uudistamisen puolesta", hän sanoi. "Nyt harjoitamme politiikkaa, jolla yritämme suojella työpaikkoja ja työoloja koko maassa mutta myös ylläpitää hyviä suhteita kollegoihimme eri puolilla Eurooppaa." Corbyn kehotti Blairia tukemaan puolueen visiota Euroopan unionin ulkopuolisesta tulevaisuudesta, jossa investoinnit ovat korkeat ja eriarvoisuus vähenee, sen sijaan, että se olisi matalan verotuksen talous, joka on linjassa presidentti Donald Trumpin johtaman Yhdysvaltojen kanssa. Hän sanoi: "En halua, että tämä on niin vaikeaa: Blair sanoi: "Me aiomme olla Euroopan unionin ulkopuolella. Emme ole jättämässä Euroopan mannerta, vaan aiomme edelleen tehdä yhteistyötä sen kanssa. "Mielestäni olisi hyödyllistä, jos ihmiset käyttäisivät energiansa näiden hyvien suhteiden rakentamiseen ja sen varmistamiseen, että meillä on elinkelpoinen talous, eikä mikään offshore-veroparatiisien kauppakellari, joka tekee sopimuksia Trumpin Amerikan kanssa.", sanoi hän. "Minun tehtäväni on viedä puolueemme eteenpäin kohti investointeihin perustuvaa taloutta, joka vähentää eriarvoisuutta tässä maassa, joka rakentaa taloja silloin, kun ihmiset niitä tarvitsevat, joka luo hyviä työpaikkoja, joita ihmiset tarvitsevat huipputekniikan aloilla, joita Kansallinen investointipankki rahoittaa.", sanoi hän. "Tulkaa mukaan tähän strategiaan."</w:t>
      </w:r>
    </w:p>
    <w:p>
      <w:r>
        <w:rPr>
          <w:b/>
        </w:rPr>
        <w:t xml:space="preserve">Tulos</w:t>
      </w:r>
    </w:p>
    <w:p>
      <w:r>
        <w:t xml:space="preserve">Työväenpuolueen johtaja Jeremy Corbyn on sanonut, että Tony Blairin vaatimus puoluerajat ylittävästä liikkeestä, jolla yritettäisiin pakottaa brexitin kurssinmuutos, on "hyödytön".</w:t>
      </w:r>
    </w:p>
    <w:p>
      <w:r>
        <w:rPr>
          <w:b/>
        </w:rPr>
        <w:t xml:space="preserve">Esimerkki 1.5925</w:t>
      </w:r>
    </w:p>
    <w:p>
      <w:r>
        <w:t xml:space="preserve">Liikenneministeri ilmoitti, että 123 miljoonan punnan arvoisen reitin rakentamisen aloittamiselle on myönnetty lupa. Kannattajien mukaan tie on elintärkeä taloudelle ja helpottaa ruuhkia. Hankkeen vastustajat ovat kuitenkin sanoneet, että tie tuhoaa osia Torrishomen ja Haltonin kaltaisten paikkojen maaseudusta. Useat suunnittelumuutokset ovat vähentäneet hankkeen kustannuksia 139 miljoonasta punnasta sen jälkeen, kun alkuperäiset suunnitelmat hyväksyttiin vuonna 2010. Liikenneministeriö rahoittaa uudelleen suunniteltua hanketta 111 miljoonalla punnalla, ja Lancashiren kreivikunnanvaltuusto rahoittaa loput 12 miljoonaa puntaa. Maakuntavaltuutettu Tim Ashton, valtateistä ja liikenteestä vastaava kabinettijäsen, sanoi: "Uusi tie vähentää ruuhkia ja lisää huomattavasti mahdollisuuksia investointeihin ympäröivällä alueella." "Uusi tie vähentää ruuhkia ja lisää huomattavasti mahdollisuuksia investointeihin ympäröivällä alueella." Kreivikunnan mukaan ohjelmaan sisältyy useita ympäristönsuojelutoimenpiteitä, joilla parannetaan villieläinten elinympäristöjä, puustoa ja vesistöjä. Hallituksen myöntämään hyväksyntään sisältyy pakkolunastusvaltuudet, ja lääninhallitus ilmoitti kirjoittavansa nyt maanomistajille, joita asia koskee, ja aloittavansa virallisen prosessin tien rakentamiseen tarvittavien jäljellä olevien maa-alueiden hankkimiseksi. Arkeologiset tutkimustyöt on jo aloitettu sen selvittämiseksi, onko löydöksiä, jotka vaativat lisätutkimuksia, ennen kuin tärkeimmät rakennustyöt alkavat kesällä. Tien odotetaan valmistuvan joulukuuhun 2015 mennessä.</w:t>
      </w:r>
    </w:p>
    <w:p>
      <w:r>
        <w:rPr>
          <w:b/>
        </w:rPr>
        <w:t xml:space="preserve">Tulos</w:t>
      </w:r>
    </w:p>
    <w:p>
      <w:r>
        <w:t xml:space="preserve">Hallitus on hyväksynyt suunnitelmat suuresta tienrakennushankkeesta, joka yhdistää Heyshamin ja Morecamben M6-tielle.</w:t>
      </w:r>
    </w:p>
    <w:p>
      <w:r>
        <w:rPr>
          <w:b/>
        </w:rPr>
        <w:t xml:space="preserve">Esimerkki 1.5926</w:t>
      </w:r>
    </w:p>
    <w:p>
      <w:r>
        <w:t xml:space="preserve">Jorn MadslienBusiness reportteri, BBC News, Geneven autonäyttely Brittiläiset poliitikot ja tiedotusvälineet pitivät laajalti suurena menestyksenä sitä, että auto houkutteli 125 miljoonan punnan investoinnit ja loi noin 2000 työpaikkaa Yhdistyneeseen kuningaskuntaan. Autonvalmistajan kannalta Invitation on kuitenkin vain yksi niistä 51 mallista, jotka se aikoo tuoda markkinoille seuraavien kuuden vuoden aikana. Se tarkoittaa keskimäärin auton lanseerausta joka kuudes viikko - vaikka kaikkia niistä ei tietenkään myydä maailmanlaajuisesti ja monet niistä ovat pelkkiä parannuksia olemassa oleviin malleihin. Monet uusista autoista valmistetaan kuitenkin useissa tehtaissa samaan aikaan, joten Nissan sanoo valmistautuvansa aloittamaan uuden tai päivitetyn mallin tuotannon jossakin tehtaistaan joka toinen viikko vuoteen 2018 mennessä. "Viime vuonna myimme 4,2 miljoonaa autoa, tänä vuonna myymme todennäköisesti yli 4,7 miljoonaa autoa ja ensi vuonna vielä enemmän", virnistää Nissanin globaaleista tuotteista vastaava varatoimitusjohtaja Andy Palmer. "Tämä on brändi, joka on vahvasti liikkeellä." Aasialaisen Nissan-merkin mallihyökkäys on osa kunnianhimoista strategiaa, jonka tavoitteena on nostaa maailmanlaajuinen myynti nykyisestä hieman yli neljästä miljoonasta autosta lähes kahdeksaan miljoonaan autoon vuonna 2016. "Uudet autot ovat aina osa kasvua", Palmer sanoo. "Euroopassa ja maailmanlaajuisesti tavoitteenamme on saada 8 prosentin markkinaosuus. "Eurooppa on tässä strategiassa erittäin tärkeä osa. Tarkoituksemme on tulla Aasian ykkösmerkiksi Euroopassa." Dramaattinen kasvu Nissan kasvaa jo nyt dramaattista vauhtia, ja maailmanlaajuinen myynti nousi 4,67 miljoonaan ajoneuvoon vuonna 2011, mikä on 14,4 prosenttia enemmän kuin vuonna 2010. Autonvalmistaja oli erityisen vahva Euroopassa, jossa myynti kasvoi 25 prosenttia vuoteen 2010 verrattuna. Viime kuussa Nissanin markkinaosuus Euroopassa oli 4,1 prosenttia. Euroopan sisällä Venäjä nousi autonvalmistajan tärkeimmäksi markkina-alueeksi, ja myynti kasvoi 74 prosenttia yli 138 000 autoon. Look-alikes Eri Nissan-mallien välisen läheisemmän sukulaisnäköisyyden luominen on keskeinen ajatus Nissanin strategian taustalla. Ajatuksena on, että pienten ja suurten mallien pitäisi näyttää samankaltaisilta, kuten isän ja pojan, mutta kuitenkin niin, että ne ovat erikokoisia ja -kykyisiä. Nissanin löyhästi toisiinsa kytkeytyvää mallivalikoimaa on aiemmin arvosteltu siitä, että se ei ole onnistunut rakentamaan vahvaa merkkiuskollisuutta samaan tapaan kuin kilpailijat, kuten Ford ja Volkswagen, joiden tiukasti toisiinsa kytkeytyvät automallistot mahdollistavat sen, että asiakkaat voivat kasvaa merkkien mukana siirtymällä pienemmistä malleista isompiin, toisiaan muistuttaviin malleihin. Tätä ollaan nyt korjaamassa, ja Hi-Cross-konsepti on esimerkki tulevasta. "Se on SUV-konsepti, joka tulee Qashqain yläpuolelle", sanoo Palmer ja vakuuttaa, että auto edustaa "arkkitehtuurin virtausta, joka heijastuu koko merkkiin". Nissanin uusi muotoilukieli on Palmerin mukaan keskeinen osa Nissanin kasvusuunnitelmaa. "Sinun on tunnettava oma persoonallisuutesi ja oltava uskollinen, ja sinun on luotettava brändisi DNA:han", hän sanoo. "Persoonallisuus on se, joka ohjaa tuotemerkkejä, ja se on se, joka ohjaa tuotemerkin kasvua maailmanlaajuisesti." "Sopeudu nopeasti" Nissan uskoo myös, että sen kyky nopeuttaa ajoneuvojen kehityssykliä on tehnyt siitä kilpailukykyisemmän yrityksen. Tällä hetkellä autonvalmistajalta kuluu vain kolme vuotta siitä, kun ideasta on päästy siihen, että auto rullaa tuotantolinjalta, mikä tarkoittaa, että se pystyy sopeutumaan nopeammin kuluttajien muuttuviin makuihin kuin monet kilpailijansa. "Digitaalisessa ympäristössä voi tehdä käytännössä kaiken", sanoo Nissanin Euroopan valmistuksesta vastaava varatoimitusjohtaja Trevor Mann. "Organisaatiomme on kooltaan ja laadultaan sellainen, että voimme sopeutua siihen hyvin nopeasti." Melko pieneksi autoksi Nissanin Invitation on herättänyt paljon huomiota Geneven autonäyttelyssä tällä viikolla. Geneven autonäyttely on avoinna yleisölle 8.-18. maaliskuuta.</w:t>
      </w:r>
    </w:p>
    <w:p>
      <w:r>
        <w:rPr>
          <w:b/>
        </w:rPr>
        <w:t xml:space="preserve">Tulos</w:t>
      </w:r>
    </w:p>
    <w:p>
      <w:r>
        <w:t xml:space="preserve">Melko pieneksi autoksi Nissanin Invitation on herättänyt paljon huomiota Geneven autonäyttelyssä tällä viikolla.</w:t>
      </w:r>
    </w:p>
    <w:p>
      <w:r>
        <w:rPr>
          <w:b/>
        </w:rPr>
        <w:t xml:space="preserve">Esimerkki 1.5927</w:t>
      </w:r>
    </w:p>
    <w:p>
      <w:r>
        <w:t xml:space="preserve">Victoria DerbyshireBBC:n toimittaja "Haluan kiittää teitä henkeni pelastamisesta." Tämä oli 86-vuotiaan Margaret Wittsin minulle lähettämän sähköpostiviestin ensimmäinen rivi. Hän oli nähnyt, kun puhuin rintasyöpäkokemuksestani ITV:n The Real Full Monty -ohjelmassa: Ladies' Night. Useita viikkoja myöhemmin menin tapaamaan häntä ja Maren Marshallia, 53, - joka myös otti yhteyttä ja kertoi, että hänkin oli saanut diagnoosin ohjelman jälkeen - jutellakseni teen ja kakun äärellä. "Olin hankkinut itselleni mukavan ison lasin sherryä ja istahdin alas, nostin jalat nojatuoliini, laitoin peiton jalkojeni päälle [katsomaan Real Full Monty -ohjelmaa] ja odotin innolla seuraavaa päivää, koska silloin perhe oli tulossa." "Se oli hyvä juttu." Margaret kertoo nauraneensa ja itkeneensä ohjelman mukana, mutta jokin pisti häntä silmään. "Sanoit, että sinulla oli nänni nurinpäin ja rintasi olivat litteät", Margaret kertoo, "ja silloin hälytyskellot soivat. "Ohjelman lopussa vilahti: 'Naiset, käykää tarkistamassa rintanne'". "Seisoin täyspitkän peilin edessä, ja siinä se oli, että toinen [rinta] oli paljon lyhyempi kuin toinen. "Nänni oli mennyt aivan ylöspäin ja puoliksi sisälle. Sitten aloin tunnustella nänniäni, ja siellä oli tämä karkean tuntuinen möykky." Margaret oli "täysin epäuskoinen". Käänteinen nänni ei aina ole merkki syövästä - joillakin ihmisillä se on syntynyt jo luonnostaan tai se voi kehittyä ajan myötä - mutta jos sen ulkonäkö muuttuu äkillisesti, se on tutkittava välittömästi. Hyväntekeväisyysjärjestö Breast Cancer Caren mukaan kolmannes rintasyöpään sairastuneista diagnosoidaan, kun on havaittu jokin muu oire kuin kyhmy. "Menet ylikierroksilla" Myös Marenille tuli mieleen maininta käänteisestä nännistä. "Minulla on aina ollut käänteinen nänni, mutta se oli hieman enemmän käänteinen kuin aiemmin. "Kun en käytä rintaliivejä, huomasin, että minulla oli merkittävä notko, kun taas ennen se oli melko tasainen", hän kertoo. Ilman ohjelmaa, hän lisää, "en usko, että olisin tehnyt asialle mitään. "Luulen, että olisin ehkä ohimennen maininnut lääkärilleni, että nännini alkoi kadota, mutta en tiedä, olisinko mennyt sinne sillä tapaamisella, että minun olisi pitänyt puhua hänen kanssaan." Marenilla diagnosoitiin rintasyöpä toukokuussa sairaalassa käynnin jälkeen, ja hänelle on nyt tehty lumpektomia, jossa kasvain ja ympäröivä kudos on poistettu. Margaretille tehdään rintapoisto kesäkuussa. "Ajattelen, että kun tämä tulee niin pian mieheni kuoleman jälkeen, se on vain jotain muuta, mitä olisin voinut olla tekemättä. Mutta nyt se on täällä. "[Rinnanpoiston] jälkeen en ole enää jumissa sen kanssa, vaan minun on vain oltava litteä toisella puolella, mutta pääsen siitä yli. Se ei ole maailmanloppu. "Se on vain tuo sana 'syöpä' - se vaikuttaa kaikkiin, menet ylikierroksilla." Käänteinen nänni Lähde: Syöpäsyöpä: Breast Cancer Care Tietoa rintasyövän merkeistä ja oireista, myös niistä vähemmän tunnetuista, löytyy täältä. Maren sanoo, että hän on yhä "hieman raaka ja turta" kokemuksen jälkeen, ja vitsailee, että hän on luultavasti vielä toipumassa nukutuksesta. "En edes muista, että erikoissairaanhoitaja Joe käytti sanaa 'syöpä' puhuessaan minulle. "Muistan, että 'Meidän täytyy istua alas tätä varten', mutta en muista koskaan kuulleeni sanaa syöpä ennen kuin seuraavalla viikolla, kun hän soitti minulle ja olin puistossa." Hän sanoo tehneensä päätöksen kertoa työkavereilleen ja ystävilleen, että hänellä on syöpä. "Olen kertonut kaikille. Se ei ole myötätuntoäänestys, haluan vain, että ihmiset ymmärtävät, että tämä kovaääninen, kovaotteinen, suorasukainen nainen on mahdollisesti hieman tuohtunut ja ylä- ja alamaissa. "Haluaisin mieluummin, että he kysyisivät minulta, mikä on vialla, kuin että minusta kuiskattaisiin nurkassa, että 'Mikä häntä vaivaa, hän on tänään vähän allapäin'." Margaret sanoo saaneensa lohtua myös puhumalla muiden kanssa. "Se ei ole kuolemantuomio. Se katoaa, ja olen siitä vapaa", hän sanoo päättäväisesti. Molempien naisten näkymät ovat onneksi paljon optimistisemmat kuin ne olisivat olleet, jos he olisivat päättäneet katsoa sinä iltana toista kanavaa. Katso BBC:n Victoria Derbyshiren ohjelma arkisin klo 9.00-11.00 BBC Two -kanavalla ja BBC News -kanavalla Isossa-Britanniassa.</w:t>
      </w:r>
    </w:p>
    <w:p>
      <w:r>
        <w:rPr>
          <w:b/>
        </w:rPr>
        <w:t xml:space="preserve">Tulos</w:t>
      </w:r>
    </w:p>
    <w:p>
      <w:r>
        <w:t xml:space="preserve">Kun BBC:n toimittaja Victoria Derbyshire puhui ITV:n The Real Full Monty -ohjelmassa avoimesti oireista, jotka johtivat hänen rintasyöpädiagnoosiinsa, kaksi naista otti häneen yhteyttä ja kertoi, että se johti siihen, että he saivat itse diagnoosin. Derbyshire on käynyt tapaamassa heitä.</w:t>
      </w:r>
    </w:p>
    <w:p>
      <w:r>
        <w:rPr>
          <w:b/>
        </w:rPr>
        <w:t xml:space="preserve">Esimerkki 1.5928</w:t>
      </w:r>
    </w:p>
    <w:p>
      <w:r>
        <w:t xml:space="preserve">Neil Thomas Douglas nousi torstai-iltana lentokoneeseen ja kohtasi kasvokkain kaksoisolentonsa. Glasgow'sta kotoisin oleva valokuvaaja Douglas sanoi: "Kaikki ympärillämme nauroivat, otimme selfien ja se oli siinä." Selfie julkaistiin Twitterissä, ja sitä on uudelleentwiitattu tuhansia kertoja. Valokuvaaja selitti, että kun hän nousi Ryanairin lennolle Lontoon Stanstedin kautta Galwayhin, hänen paikallaan istui jo joku. Hän sanoi: "En ole koskaan nähnyt häntä: "Istuimellani oli jo kaveri. Kun kaveri katsoi ylös, ajattelin: 'Hän näyttää minulta'"." Myöhemmin kaksikko kohtasi kuitenkin vielä toisenkin sattuman, kun he kirjautuivat samaan hotelliin Galwayssä. Douglas lisäsi: "Myöhemmin samana iltana menin pubiin, ja siellä oli taas kaksoseni. Täydellistä outoutta. Nauroimme ja kävimme tuopilla." Selfien julkaisi Twitterissä Wire Median johtaja Lee Beattie, joka kirjoitti: "Oikealla oleva kaveri on ystäväni aviomies. Vasemmalla oleva kaveri on TUNTEMATON, jonka hän tapasi lennolla eilen illalla!"."</w:t>
      </w:r>
    </w:p>
    <w:p>
      <w:r>
        <w:rPr>
          <w:b/>
        </w:rPr>
        <w:t xml:space="preserve">Tulos</w:t>
      </w:r>
    </w:p>
    <w:p>
      <w:r>
        <w:t xml:space="preserve">Eräs mies on kertonut, kuinka "täysin outoa" oli kohdata kaksoisolentonsa lennolla.</w:t>
      </w:r>
    </w:p>
    <w:p>
      <w:r>
        <w:rPr>
          <w:b/>
        </w:rPr>
        <w:t xml:space="preserve">Esimerkki 1.5929</w:t>
      </w:r>
    </w:p>
    <w:p>
      <w:r>
        <w:t xml:space="preserve">Robert PestonTaloustoimittaja Öljyn ja kaasun osuus viennistä, jonka arvo on noin 530 miljardia dollaria (339 miljardia puntaa), on kaksi kolmasosaa. Ilman niitä Venäjällä olisi valtava alijäämä kaupankäynnissä ja taloudellisissa suhteissa muuhun maailmaan, minkä vuoksi Venäjän keskuspankki odottaa yli 100 miljardin dollarin pääomavientiä tänä ja ensi vuonna. Julkisia menoja tuetaan lähes kokonaan energiaan liittyvillä tuloilla. Ilman niitä hallitus lisäisi IMF:n tietojen mukaan velkaantumistaan yli 10 prosenttia vuodessa. Julkisen sektorin ja kaupan massiiviset ja kestämättömät alijäämät, jotka eivät liity öljyyn, selittävät, miksi sijoittajat eivät halua koskea ruplaan edes pitkällä puntarilla. Länsimaiden pakotteet, jotka määrättiin Putinin rankaisemiseksi hänen Ukrainan seikkailustaan, vaikeuttavat entisestään Venäjän alimitoitetun muun kuin öljytalouden selviytymistä sekasorrosta. Epätoivoinen hallitus? Ei siis ihme, että ruplan kurssi on puolittunut tänä vuonna enemmän tai vähemmän samassa tahdissa öljyn hinnan romahduksen kanssa. Tämä herättää inflaation uhan - hinnat nousevat jo yli 9 prosenttia vuodessa takautuvalla virallisella mittarilla mitattuna. Lisäksi on olemassa kaksinkertainen painajainen täysimittaisesta lamasta: Venäjän keskuspankki arvioi, että talous supistuu lähellekään 5 prosenttia ensi vuonna. Silti Venäjän keskuspankin päätös nostaa ohjauskorko 10,5 prosentista 17 prosenttiin on huomiota herättävä. Se saattaa hillitä ruplan laskua. Toisaalta se saattaa vahvistaa sijoittajien pelkoa siitä, että hallitus on yhä epätoivoisempi ja voimattomampi markkinoiden tsunamin edessä. Maailmanlaajuista aaltoilua Venäjä ei ole vielä rikki. IMF arvioi vuoden puolivälissä, että sen varannot vastaavat noin vuoden tuontia. Se on nyt todennäköisesti lähempänä 10 kuukautta, mutta se tarjoaa jonkinlaisen puskurin. Mitä se tarkoittaa meille muille? Asiaa ei helpota se, että Venäjä imee kysyntää maailmantaloudesta, joka näyttää jo nyt hieman köyhemmältä euroalueen pysähtyessä ja Kiinan hidastuessa. Merentakaisten pankkien riski - 364 miljardia dollaria takuut mukaan luettuina - on vakava mutta ei eksistentiaalisesti uhkaava (ja Yhdistyneen kuningaskunnan pankkien myöntämät lainat ovat vain muutama prosenttiyksikkö tästä). Venäjän joukkovelkakirjoilla käydään kauppaa noin puolen biljoonan dollarin edestä, ja noin kolmasosa niistä on valtion liikkeeseen laskemia. Sijoittajat pitävät suurinta osaa niistä roskalainoina, vaikka luottoluokituslaitokset eivät virallisesti luokittelisikaan niitä sellaisiksi. Kaiken kaikkiaan Venäjältä vuotaa valtavasti käteistä rahaa. Ellei Ukrainan kysymystä ratkaista länsimaiden kanssa, mikä ei näytä olevan näköpiirissä, on haastavaa nähdä, miten reikä voidaan tukkia.</w:t>
      </w:r>
    </w:p>
    <w:p>
      <w:r>
        <w:rPr>
          <w:b/>
        </w:rPr>
        <w:t xml:space="preserve">Tulos</w:t>
      </w:r>
    </w:p>
    <w:p>
      <w:r>
        <w:t xml:space="preserve">Tässä ovat luvut, jotka selittävät, miksi Venäjän talous on romahtamassa öljyn hinnan romahduksen ja länsimaiden pakotteiden vuoksi.</w:t>
      </w:r>
    </w:p>
    <w:p>
      <w:r>
        <w:rPr>
          <w:b/>
        </w:rPr>
        <w:t xml:space="preserve">Esimerkki 1.5930</w:t>
      </w:r>
    </w:p>
    <w:p>
      <w:r>
        <w:t xml:space="preserve">Maakäräjät aloitti Flintissä sijaitsevien maisonettien purkamisen vuonna 2012 osana yleissuunnitelmaa, jonka tarkoituksena oli vapauttaa tilaa. Yhteisön kuulemisessa korostettiin 1970-luvun harmaatiilisten 1970-luvun talojen "huonoa ulkonäköä" ja tarvetta parantaa kaupungin yhteyksiä. Maanantaina esitellään 3D-malli, jossa paljastetaan uudet ehdotukset. Valtuuston edustaja sanoi: "Ehdotusten tavoitteena on kehittää Flintistä elinkelpoinen ja houkutteleva kaupunki, joka palvelee paremmin nykyisen yhteisön tarpeita ja pystyy myös houkuttelemaan ihmisiä kaupungin ulkopuolelta." Suunnitelmiin voi tutustua Old Court Housessa puolenpäivän ja kello 19:00 GMT välisenä aikana.</w:t>
      </w:r>
    </w:p>
    <w:p>
      <w:r>
        <w:rPr>
          <w:b/>
        </w:rPr>
        <w:t xml:space="preserve">Tulos</w:t>
      </w:r>
    </w:p>
    <w:p>
      <w:r>
        <w:t xml:space="preserve">Flintshiren kaupungin keskustan uudistamista koskevissa suunnitelmissa esitetään talojen, teiden, julkisten tilojen ja rakennusten uusi sijoittelu.</w:t>
      </w:r>
    </w:p>
    <w:p>
      <w:r>
        <w:rPr>
          <w:b/>
        </w:rPr>
        <w:t xml:space="preserve">Esimerkki 1.5931</w:t>
      </w:r>
    </w:p>
    <w:p>
      <w:r>
        <w:t xml:space="preserve">Jayne McCormackBBC News NI:n poliittinen toimittaja Smith joutui vastaamaan kansanedustajien kysymyksiin pyrkimyksistä käynnistää hajauttaminen. Jotkut parlamentin jäsenet kokoontuivat Stormontissa maanantaina epäonnistuneessa yrityksessä estää aborttilakien muutokset, mutta istunto kesti alle tunnin. Smith ilmoitti myös, että parlamenttivaaleja on lykätty ainakin tammikuuhun. Lakisääteinen päivämäärä, jolloin parlamenttivaalit olisi pitänyt järjestää, jos Stormontissa ei muodostu vallanjakohallitusta, oli maanantai, mutta parlamentti lykkää niitä nyt tammikuun 13. päivään. Pohjois-Irlannissa ei ole ollut hajautettua hallitusta tammikuusta 2017 lähtien, kun vallanjakopuolueet DUP ja Sinn Féin erosivat katkeran riidan jälkeen. Smith sanoi olevansa "pettynyt", etteivät puolueet olleet päässeet sopimukseen Stormontin palauttamisesta, mutta että pidennyksellä ei ole "mitään vaikutusta" hänen ponnisteluihinsa toimeenpanovallan palauttamiseksi. Hän otti maanantaina alahuoneessa yhteen myös demokraattisen unionistipuolueen (DUP) kansanedustajien kanssa hallituksen brexit-sopimuksesta. Hallituksen ja puolueen välit ovat olleet kireät sen jälkeen, kun se päätti viedä sopimusta eteenpäin, vaikka DUP:n vastustajat väittivät, että se uhkaisi unionia. Maanantaina DUP kehotti Pohjois-Irlannin ministeriä kuuntelemaan unionistien huolenaiheita - ja hakemaan muutoksia suunnitelmassa olevaan suostumusmekanismiin. Smith puolusti sopimusta ja sanoi, että kansanedustajien oli äänestettävä sen puolesta, jotta hallitus voisi käsitellä muita asioita. Hän myönsi maanantain tapahtumat Stormontissa ja keskusteli toimista, joihin hallitus ryhtyisi tulevien lakimuutosten toteuttamiseksi. Samaa sukupuolta olevien avioliitosta tulee laillinen ja abortti dekriminalisoidaan keskiyöllä Westminsterin parlamentin jäsenten heinäkuussa hyväksymän lain mukaisesti. Vastauksena North Downin kansanedustajan Lady Hermonin kysymykseen Smith ehdotti myös, että hän tarkastelisi lähipäivinä uudelleen parlamentin jäsenten palkkojen leikkaamista, jos läpimurtoa hajauttamisen palauttamiseksi ei tapahdu.</w:t>
      </w:r>
    </w:p>
    <w:p>
      <w:r>
        <w:rPr>
          <w:b/>
        </w:rPr>
        <w:t xml:space="preserve">Tulos</w:t>
      </w:r>
    </w:p>
    <w:p>
      <w:r>
        <w:t xml:space="preserve">Pohjois-Irlannin ministeri on sanonut, että Stormontin palauttamatta jättämisen seuraukset ovat "liian syvällisiä harkittaviksi".</w:t>
      </w:r>
    </w:p>
    <w:p>
      <w:r>
        <w:rPr>
          <w:b/>
        </w:rPr>
        <w:t xml:space="preserve">Esimerkki 1.5932</w:t>
      </w:r>
    </w:p>
    <w:p>
      <w:r>
        <w:t xml:space="preserve">Yhtiö kertoi, että nettotulos nousi kesäkuuhun päättyneeltä kolmen kuukauden jaksolta 10,7 miljardiin dollariin (6,6 miljardiin puntaan), mikä on 41 prosenttia enemmän kuin viime vuoden vastaavana aikana. Voitto oli suurin sitten vuoden 2008 kolmannen neljänneksen. Yrityksen mukaan tuotanto oli kasvanut 10 prosenttia. Öljyn hinnannousu on piristänyt myös kilpailijoita, kuten Royal Dutch Shelliä, jonka voitto kasvoi 77 prosenttia. Öljyn hinta on noussut viime vuonna öljyntuottajamaiden poliittisten levottomuuksien vuoksi. Yhdysvaltain kevyen makean raakaöljyn tynnyrihinta on tällä hetkellä noin 97 dollaria tynnyriltä, kun se vuosi sitten oli 78 dollaria. Ennätyksellinen kysyntä Exxonin mukaan sen tuotannon kasvu on perustunut sen Qatarissa sijaitseviin kenttiin ja kaasusalkkuun. Exxonin hallituksen puheenjohtaja Rex Tillerson sanoi, että yhtiö "investoi ennätyksellisen paljon, yli 10 miljardia dollaria, kehittääkseen uusia energiavaroja maailman kasvavaan kysyntään vastaamiseksi". Exxon ilmoitti vuosineljänneksen aikana kahdesta uudesta öljylöydöstä ja kaasukentästä Meksikonlahdella porattuaan yhtiön ensimmäisen syvänmeren tutkimusreiän sen jälkeen, kun porauskielto alueella päättyi. Moratorio otettiin käyttöön viime kesänä Deepwater Horizon -porauskaivosta aiheutuneen valtavan öljyvuodon jälkeen. Aiemmin tällä viikolla BP ilmoitti toisen neljänneksen voitoistaan, jotka olivat 5,3 miljardia dollaria.</w:t>
      </w:r>
    </w:p>
    <w:p>
      <w:r>
        <w:rPr>
          <w:b/>
        </w:rPr>
        <w:t xml:space="preserve">Tulos</w:t>
      </w:r>
    </w:p>
    <w:p>
      <w:r>
        <w:t xml:space="preserve">Yhdysvaltalainen öljyjätti Exxon Mobil on raportoinut neljännesvuosivoiton kasvusta öljyn hinnannousun ansiosta.</w:t>
      </w:r>
    </w:p>
    <w:p>
      <w:r>
        <w:rPr>
          <w:b/>
        </w:rPr>
        <w:t xml:space="preserve">Esimerkki 1.5933</w:t>
      </w:r>
    </w:p>
    <w:p>
      <w:r>
        <w:t xml:space="preserve">Muurin rahoittamista koskeva riita demokraattien kanssa on jättänyt hallituksen osittain suljettuna 20 päiväksi, ja noin 800 000 liittovaltion työntekijää on jäänyt palkatta. Lauantaina sulkemisesta tulee Yhdysvaltain historian pisin. Trump sanoo, että muuri, joka oli keskeinen kampanjalupaus, on tarpeen laittoman maahanmuuton aiheuttaman turvallisuuskriisin ratkaisemiseksi. Demokraattien mukaan muuri on "moraalittomuus" ja veronmaksajien rahojen tuhlausta. Presidentti Trump on kieltäytynyt allekirjoittamasta lainsäädäntöä hallituksen rahoittamiseksi ja avaamiseksi uudelleen, jos siihen ei sisälly 5,7 miljardia dollaria (4,5 miljardia puntaa) muuria varten. Mitä Trumpin uhkauksen takana on ja mitä voi tapahtua? Hän esitti uhkauksen torstaina vieraillessaan rajavartioasemalla McAllenissa Rio Granden laaksossa Texasissa. Hän sanoi, että jos kongressi ei hyväksy rahoitusta muurille, hän "luultavasti... sanoisin melkein varmasti" julistaisi kansallisen hätätilan ohittaakseen lainsäätäjät. "Minulla on ehdoton oikeus julistaa kansallinen hätätila", hän sanoi. Myöhemmässä Fox Newsin haastattelussa hän kaksinkertaisti sanansa ja julisti: "Jos emme pääse sopimukseen kongressin kanssa, todennäköisesti teen niin. "Sanoisin itse asiassa, että tekisin sen. En voi kuvitella mitään syytä, miksi en tekisi sitä, koska minulla on oikeus tehdä se." "Laki on sataprosenttisesti minun puolellani", hän sanoi. Trumpilla olisi oikeus ryhtyä tällaiseen rakennushankkeeseen sodan ja kansallisen hätätilanteen aikana, jolloin varat osoitetaan yleensä puolustusministeriöstä. Mutta kongressin ohittaminen olisi valtavan kiistanalaista, herättäisi väitteitä toimeenpanovallan liiallisesta käytöstä, ja se kohtaisi lähes varmasti valtavia oikeudellisia haasteita. Joidenkin yhdysvaltalaisten tiedotusvälineiden mukaan Valkoinen talo harkitsee, että osa niistä 13,9 miljardista dollarista (10,9 miljardia puntaa), jotka kongressi osoitti viime vuonna katastrofiapuun esimerkiksi Puerto Ricossa, Texasissa ja Kaliforniassa, käytettäisiin muurin rakentamiseen. NBC News kertoi torstaina, että Trumpille olisi tiedotettu tällaisesta suunnitelmasta, mutta Valkoinen talo kiisti asian. Analyytikot sanovat, että kansallinen hätätilanne tarjoaisi poliittisen suojan hallituksen avaamiseksi uudelleen ja antaisi Trumpille mahdollisuuden väittää tehneensä kaiken voitavansa kampanjalupauksensa täyttämiseksi. BBC:n David Willis Washingtonista sanoo, että koska uusia neuvotteluja demokraattien kanssa ei ole suunnitteilla, tämä vaikuttaa nyt todennäköisimmältä vaihtoehdolta presidentin kannalta. Republikaanisenaattori Lindsey Graham, Trumpin keskeinen liittolainen, sanoi, ettei muuta tietä eteenpäin ole. Mitä Trump sanoi rajalla? Hän puhui McAllenin asemalla, jossa oli esillä aseita ja käteistä rahaa, jotka rajavartijoiden sanotaan takavarikoineen. Hänen seurassaan oli rajavartijoita ja laittomien maahanmuuttajien tappamien ihmisten omaisia. "Jos meillä ei ole rajaa... ette pysty ratkaisemaan tätä ongelmaa", hän sanoi ja lisäsi, että ihmiset kohtaavat "kovaa työtä", "uuvuttavia ongelmia" ja "paljon kuolemaa" ilman rajaa. Trump lisäsi: "He sanovat, että muuri on keskiaikainen... On joitakin asioita, jotka toimivat." Presidentti sanoi tiistaina pitämässään valtakunnallisessa puheessa, että muuria tarvitaan pysäyttämään "kasvava humanitaarinen ja turvallisuuskriisi etelärajallamme", johon liittyy "tuhansia laittomia maahanmuuttajia". Hän viittasi laittomiin huumetoimituksiin, ihmiskauppaan ja laittomien maahanmuuttajien rikollisiin tekoihin Yhdysvalloissa. Demokraattien mukaan muuri on "tehoton" ja "tarpeeton" ja kallis lasku veronmaksajille, jonka presidentti oli sanonut Meksikon maksavan. Onko Trump muuttanut lupaustaan muurin rahoittamisesta? Torstaina puhuessaan Trump sanoi, ettei hän koskaan tarkoittanut, että Meksiko maksaisi muurista kertamaksun. "Kun sanoin tuhansien ja taas tuhansien ihmisten edessä, että Meksiko maksaisi muurin... en tietenkään koskaan tarkoittanut, että Meksiko kirjoittaisi shekin", hän sanoi. Tämä on kuitenkin ristiriidassa arkistoidun kampanjamuistion kanssa vuodelta 2016, jossa Trump hahmotteli, miten hän aikoi "pakottaa Meksikon maksamaan 5-10 miljardin dollarin (4-8 miljardin punnan) kertamaksun" muuria varten. Trump sanoi torstaina, että suoran maksun sijasta Meksiko maksaisi muurin välillisesti, monta kertaa, monta kertaa, Yhdysvaltojen, Meksikon ja Kanadan välisen uuden kauppasopimuksen mukaisesti. Taloustieteilijät ovat kiistäneet tämän, ja kriitikot sanovat, että sopimuksen vuoksi syntyvät säästöt menisivät suoraan yksityisille yrityksille sen sijaan, että ne virtaisivat Yhdysvaltain valtionkassaan. Miten kaupan alasajo etenee? Osittainen sulkeminen tapahtuu, kun kongressi ei pääse sopimukseen talousarviosta tiettyyn määräaikaan mennessä tai kun presidentti kieltäytyy allekirjoittamasta sitä. Tämä 22. joulukuuta alkanut työnseisaus on sulkenut 25 prosenttia valtionhallinnosta. Noin 350 000 liittovaltion 800 000:sta työntekijästä on lomautettu - eräänlainen väliaikainen lomautus - ja loput työskentelevät ilman palkkaa. Ensimmäinen palkkapäivä sulkemisen jälkeen on perjantaina, ja se kuluu ilman, että työntekijät saavat palkkaa. Heihin kuuluu muun muassa vanginvartijoita, lentokenttien turvatarkastushenkilöstöä ja FBI:n työntekijöitä. Jotkut BBC:lle puhuneet liittovaltion työntekijät, joita asia koskee, kertoivat turvautuneensa moniin toimenpiteisiin, kuten ottamaan muita töitä, nostamaan luottokorttilaskuja, käyttämään säästöjä tai ottamaan korkeakorkoisia lainoja maksaakseen laskunsa. Tuhannet ovat myös hakeneet työttömyyskorvauksia.</w:t>
      </w:r>
    </w:p>
    <w:p>
      <w:r>
        <w:rPr>
          <w:b/>
        </w:rPr>
        <w:t xml:space="preserve">Tulos</w:t>
      </w:r>
    </w:p>
    <w:p>
      <w:r>
        <w:t xml:space="preserve">Yhdysvaltain presidentti Donald Trump on uusinut uhkauksensa julistaa kansallinen hätätila, jotta Meksikon rajalle rakennettavan muurin rakentaminen voitaisiin rahoittaa.</w:t>
      </w:r>
    </w:p>
    <w:p>
      <w:r>
        <w:rPr>
          <w:b/>
        </w:rPr>
        <w:t xml:space="preserve">Esimerkki 1.5934</w:t>
      </w:r>
    </w:p>
    <w:p>
      <w:r>
        <w:t xml:space="preserve">Angie BrownBBC Scotlandin, Edinburghin ja Itä-BBC:n toimittaja Josh Quigley, 27, Livingstonista, yritti kiertää maailman ympäri pyörällä, kun auto törmäsi häneen Texasin Flatissa 21. joulukuuta. Häneen törmäsi valtatie 36:lla lähellä Templen kaupunkia kello 23.24 60-vuotias nainen, joka ajoi ruskeankeltaista Cadillac Sedania. Tutkinta on päättynyt, eikä kuljettajaa syytetä. Quigleylle on leikattu murtunut kantapää ja nilkka sekä asennettu stentti kaulavaltimoon, joka johtaa verta hänen aivoihinsa. Hänellä on 10 murtunutta kylkiluuta, puhjennut keuhko sekä murtunut lantio ja kallo. Hän joutui luopumaan suunnitelmistaan palata Skotlantiin toipumaan, kun lääkärit kielsivät häntä lentämästä kuuteen viikkoon. Coryellin piirikunnan sheriffin toimiston raportin mukaan kuljettaja soitti poliisille, joka lähetti helikopterin viemään Quigleyn sairaalaan, ja tie suljettiin. Sen mukaan kuljettaja sanoi, että Quigley ei pystynyt puhumaan onnettomuuspaikalla ja että hän "vuoti verta kaikkialta". Ylikonstaapeli Bryan Washko Texasin yleisen turvallisuuden ministeriöstä kertoi BBC Scotlandille, että poliisit olivat vastanneet vakavaan onnettomuuteen valtatie 36:lla Flatissa, Texasin Coryellin piirikunnassa. Hän sanoi: "60-vuotiaan naisen kuljettama Cadillac Sedan vuodelta 2006 ajoi valtatie 36:lla etelään päin. "Josh Quigley, 27, Livingstonista, Skotlannista, oli myös menossa etelään Highway 36:lla. Quigley ajoi laillisesti polkupyörällä valtatie 36:lla, ja hänen polkupyöräänsä oli kiinnitetty vilkkuva punainen takavalo." Hän sanoi, että kuljettaja oli lähestynyt Quigleyta takaapäin, kun hän törmäsi häneen, jolloin tämä heittäytyi tien oikealle puolelle. "Onnettomuustutkinta on saatu päätökseen ja päätellään, että kyseessä oli onnettomuus, ylikonstaapeli Washko sanoi. "Se ei ollut tahallinen teko, joten syytteitä ei ole nostettu." Hän sanoi, että Quigley sai "toimintakyvyttömiä" vammoja, ja Med Flight Ambulance -ambulanssi lennätti hänet Baylor Scott and White -sairaalaan Teksasin Templeen. Pyöräilijä sanoi olevansa hämmästynyt siitä, miten hyvin hän oli toipunut viikossa. Hän sanoi, että hän aikoo nyt levätä Yhdysvalloissa, kunnes voi palata pyöräilemään ensi vuonna. Laura Smith Texasin yleisen turvallisuuden ministeriöstä sanoi: "Hänellä on täytynyt olla enkeli olkapäällään, sillä tämä oli hyvin vakava onnettomuus." Quigley sanoi tuntevansa itsensä "maailman onnekkaimmaksi kaveriksi" selvittyään onnettomuudesta. Hän aloitti maailmanympärimatkansa Edinburghista huhtikuussa. Hän oli jäänyt 18 000 kilometrin tavoitteestaan 2 000 mailia, kun hän joutui onnettomuuteen. Tämä on hänen seitsemäs yrityksensä pyöräillä maailman ympäri. Hän sanoi olevansa epävarma siitä, milloin hän voisi palata pyöräilemään, mutta toivoi sen tapahtuvan huhtikuussa. Tapaus on yksi niistä monista takaiskuista, joita Quigley on kohdannut matkansa alkamisen jälkeen, muun muassa hiki pilasi hänen passinsa Australiassa, minkä vuoksi hänen oli lennettävä takaisin Britanniaan hankkimaan uusi passi ennen kuin hän saattoi jatkaa matkaansa. Huhtikuussa, vain muutama viikko hänen maailmanympärysmatkayrityksensä jälkeen, varkaat varastivat hänen pyöränsä, jonka hän antoi lempinimeksi Braveheart, lontoolaisen hostellin ulkopuolelta. Quigley oli suunnitellut pyöräilevänsä Los Angelesista New Yorkiin matkansa viimeisellä etapilla. Mutta kun hänen vesipullonsa jäätyivät Yhdysvaltain talvessa, hän muutti kurssia ja päätti Pohjois-Amerikan etapin Floridan lämpimään ilmastoon. Hän lähti matkalle voittaakseen masennuksen ja alkoholin väärinkäytön.</w:t>
      </w:r>
    </w:p>
    <w:p>
      <w:r>
        <w:rPr>
          <w:b/>
        </w:rPr>
        <w:t xml:space="preserve">Tulos</w:t>
      </w:r>
    </w:p>
    <w:p>
      <w:r>
        <w:t xml:space="preserve">Poliisin mukaan "enkelin on täytynyt olla olkapäällä" pyöräilijällä, joka loukkaantui vakavasti jäätyään auton alle nopeudella 70 km/h Pohjois-Amerikassa.</w:t>
      </w:r>
    </w:p>
    <w:p>
      <w:r>
        <w:rPr>
          <w:b/>
        </w:rPr>
        <w:t xml:space="preserve">Esimerkki 1.5935</w:t>
      </w:r>
    </w:p>
    <w:p>
      <w:r>
        <w:t xml:space="preserve">Suunnitelmien mukaan raitiotietä jatketaan lomakohteen pohjoiselta laiturilta Blackpool Northin rautatieasemalle. Liikenneministeriö rahoittaa hankkeen 16,4 miljoonalla punnalla. Valtuutettu John Jones sanoi: "Se on osa uudistamissuunnitelmiamme, joilla haluamme houkutella ihmisiä ja yrityksiä Blackpooliin ja tehdä siitä Fylden keskuksen." "Hyppää raitiovaunun kyytiin" Valtateistä ja liikenteestä vastaava kabinettijäsen Jones sanoi, että se liittyy 220 miljoonan punnan suuruiseen muutostyöhön, joka toteutetaan keskustan pohjoispuolella, rautatieasemaa vastapäätä sijaitsevalla Central Business District -alueella. Alun perin sen nimi oli Talbot Gateway. Hän sanoi: "Tämä on osa elvytyssuunnitelmiamme, ja toivottavasti se vauhdittaa taloutta. "Uusi portti näyttää hienolta, ja siellä on todellinen kaupunkitunnelma, ja jos yritykset muuttavat Blackpooliin, he haluavat nähdä, että edistymme siellä ja että raitiovaunu on osa sitä. "Se tarkoittaa, että Starr Gatesta voi hypätä raitiovaunuun ja päästä North Stationille ja samoin Fleetwoodista." "Se tarkoittaa, että voit hypätä raitiovaunuun Starr Gatesta ja päästä North Stationille ja samoin Fleetwoodista." Neuvoston toimeenpaneva komitea päätti maanantaina rahoittaa hankkeen yksityiskohtaisen liiketoimintasuunnitelman ja 10 prosenttia kustannuksista. Jones sanoi, että liiketoimintasuunnitelman laatiminen voi viedä kolme vuotta, mutta uuden radan rakentaminen kestää vain kuusi kuukautta. Blackpoolin raitiotien 100 miljoonan punnan parannus saatiin päätökseen viime vuonna. Tietokoneistetut raitiovaunut korvasivat Blackpoolin vanhat perinnekulkuneuvot, joita jatketaan edelleen matkailijoiden kuljettamiseksi lomakohteessa. Valtuuston toimistot siirretään Central Business Districtiin kesäkuussa, ja Sainsbury'sin on tarkoitus avata heinäkuussa.</w:t>
      </w:r>
    </w:p>
    <w:p>
      <w:r>
        <w:rPr>
          <w:b/>
        </w:rPr>
        <w:t xml:space="preserve">Tulos</w:t>
      </w:r>
    </w:p>
    <w:p>
      <w:r>
        <w:t xml:space="preserve">Blackpoolin raitiovaunujärjestelmän 18,2 miljoonan punnan laajennuksen rahoitus on varmistunut, kun kaupungin neuvosto suostui maksamaan jäljellä olevat 4,7 miljoonaa puntaa.</w:t>
      </w:r>
    </w:p>
    <w:p>
      <w:r>
        <w:rPr>
          <w:b/>
        </w:rPr>
        <w:t xml:space="preserve">Esimerkki 1.5936</w:t>
      </w:r>
    </w:p>
    <w:p>
      <w:r>
        <w:t xml:space="preserve">Tohtori Peter Tun, 62, kuoli huhtikuussa Readingin Royal Berkshire Hospitalissa, jossa hän työskenteli. Sairaala on käynnistänyt vakavan tapauksen tutkinnan hänen kuolemastaan. RCP:n mukaan stipendi myönnetään ansioituneille lääkäreille, ja sitä pidetään merkkinä taidoista ja saavutuksista. Neurologisen kuntoutuksen apulaisasiantuntija Tun on ensimmäinen henkilö, joka on kuollut palveluksessa ja joka on ehdolla stipendiaatiksi. RCP:n rekisterinpitäjä, professori Donal O'Donoghue sanoi: "Lääkäreinä meillä on kaksi tehtävää: tarjota hyvää hoitoa tänään ja parempaa hoitoa huomenna. Juuri tätä tohtori Tun teki päivästä toiseen, kun hänen uransa vei hänet tutkimukseen, lääketieteen jatkokoulutukseen ja neurokuntoutuspalvelun tarjoamiseen." "Tun on tehnyt juuri tätä. Tohtori Tunin perhe on kutsuttu vastaanottamaan kunnianosoitus hänen puolestaan, kun stipendiaattitilaisuudet jatkuvat. Hänen veljensä mukaan hän oli ennen sairastumistaan ollut huolissaan maskien puutteesta osastollaan. Royal Berkshire Foundation Trust on aiemmin kiistänyt, että henkilökohtaisista suojavarusteista olisi ollut puutetta.</w:t>
      </w:r>
    </w:p>
    <w:p>
      <w:r>
        <w:rPr>
          <w:b/>
        </w:rPr>
        <w:t xml:space="preserve">Tulos</w:t>
      </w:r>
    </w:p>
    <w:p>
      <w:r>
        <w:t xml:space="preserve">Royal College of Physicians (RCP) on myöntänyt postuumisti stipendin lääkärille, jonka luultiin kuolleen Covid-19-tautiin.</w:t>
      </w:r>
    </w:p>
    <w:p>
      <w:r>
        <w:rPr>
          <w:b/>
        </w:rPr>
        <w:t xml:space="preserve">Esimerkki 1.5937</w:t>
      </w:r>
    </w:p>
    <w:p>
      <w:r>
        <w:t xml:space="preserve">Jayne McCormackBBC News NI:n poliittinen toimittaja Puolueen varajohtaja sanoi, että keskusteluja on käyty "hyvin", mutta he eivät ole vielä valmiita tarjoamaan tukea. Hallitus tarvitsee 10 DUP:n kansanedustajan tuen saadakseen sopimuksen läpi alahuoneessa. Tämä tapahtuu keskellä raportteja, joiden mukaan Theresa May kirjoittaa EU:lle pyytääkseen Brexitin lykkäämistä 30. kesäkuuta asti ja mahdollisuutta pidempään lykkäykseen. Kabinettilähteet kertoivat BBC:lle tiistaina, ettei neuvottelujen etenemisestä ole "päästy yhteisymmärrykseen". EU:n brexit-neuvottelija Michel Barnier sanoi, että EU ei myöntäisi lykkäystä ilman Britannian "konkreettista suunnitelmaa" siitä, mitä se tekisi. Maanantaina alahuoneen puhemies John Bercow sanoi, ettei hän sallisi kolmatta "merkityksellistä äänestystä" erosopimuksesta ilman merkittäviä muutoksia. Dodds sanoi, että hänen puolueensa kävi "hyviä keskusteluja" hallituksen kanssa, mutta "suuria aukkoja oli ja on edelleen". "Olemme aina olleet hyvin selvillä niistä ehdoista, joilla kannatamme erosopimusta", hän sanoi. "Se koskee Pohjois-Irlannin kohtelua yhtenäismarkkinoiden ja tulliliiton osalta verrattuna muuhun Yhdistyneeseen kuningaskuntaan." "Uskomattoman epäterveellistä" Aiemmin Skotlannin kansallisen puolueen kansanedustaja on kuvannut DUP:n vaikutusvaltaa hallitukseen brexit-sopimuksen suhteen "uskomattoman epäterveelliseksi". Gavin Newlands sanoi, että on väärin, että yhdellä puolueella on enemmän vaikutusvaltaa kuin Skotlannin ja Walesin parlamenteilla yhteensä. Konservatiiviset brexit-puolueen kansanedustajat, mukaan lukien Jacob Rees-Mogg, ovat sanoneet odottavansa DUP:n tuomiota mahdollisesta sopimuksesta ennen kuin päättävät, tukevatko he sitä toisessa äänestyksessä. Päivitä selaimesi Oppaasi brexit-jargoniin Käytä alla olevaa luetteloa tai valitse painike Maanantaina Skotlannin pääministeri Nicola Sturgeon kirjoitti pääministeri Theresa Maylle hajautettujen hallintojen roolista neuvotteluissa Yhdistyneen kuningaskunnan ja EU:n tulevista kauppasuhteista. Hän sanoi haluavansa pyytää Mayltä selvyyttä lehtitietoihin, joiden mukaan DUP:lle voitaisiin tarjota paikka pöydässä tulevissa kauppaneuvotteluissa. Sturgeon sanoi olevansa huolissaan siitä, että pääministerin strategia enemmistön saamiseksi sopimukselleen antaa DUP:lle "suhteettoman suuren vaikutusvallan". "Vaikuttaa selvältä, että enemmistön säilyttäminen parlamentissa on tärkeämpää kuin kunnolla muodostettujen hallitusten kunnioittaminen kaikkialla Yhdistyneessä kuningaskunnassa", hän kirjoitti. Hän lisäsi, että ei voi olla kysymys siitä, että yksi poliittinen puolue - DUP - olisi edustettuna tulevissa Yhdistyneen kuningaskunnan ja EU:n kauppaneuvotteluissa, kun muut poliittiset puolueet ja hajautetut hallitukset eivät ole. DUP on sanonut, että sen ja hallituksen välisissä neuvotteluissa ei ole kyse mistään muusta kuin siitä, että Yhdistyneen kuningaskunnan perustuslaillinen koskemattomuus säilyy. Sunnuntaina liittokansleri Philip Hammond kuitenkin kieltäytyi sulkemasta pois mahdollisuutta Pohjois-Irlannin taloudelliseen ratkaisuun, jos DUP tukee sopimusta.</w:t>
      </w:r>
    </w:p>
    <w:p>
      <w:r>
        <w:rPr>
          <w:b/>
        </w:rPr>
        <w:t xml:space="preserve">Tulos</w:t>
      </w:r>
    </w:p>
    <w:p>
      <w:r>
        <w:t xml:space="preserve">DUP:n ehdot "eivät ole lieventyneet" hallituksen brexit-sopimusta kohtaan, Nigel Dodds on sanonut.</w:t>
      </w:r>
    </w:p>
    <w:p>
      <w:r>
        <w:rPr>
          <w:b/>
        </w:rPr>
        <w:t xml:space="preserve">Esimerkki 1.5938</w:t>
      </w:r>
    </w:p>
    <w:p>
      <w:r>
        <w:t xml:space="preserve">Poliisipäällikkö Alex Marshall sanoi, ettei hän aio pyytää keskinäistä apua muilta poliisivoimilta, vaikka Hampshire Constabularyn talousarviota on leikattu 54 miljoonaa puntaa. Marshall kuvaili viimeisiä viittä päivää "erittäin epätavallisiksi", mutta korosti, ettei yksikään kuolemantapauksista liittynyt toisiinsa. Viime vuonna Hampshiren ja Isle of Wightin alueella tehtiin vain neljä murhaa. Ensimmäinen murhatutkimus alkoi, kun Jamie Dackin, 22, puukotettu ja poltettu ruumis löydettiin jätettynä roskikseen Empress Road Industrial Estate -alueella Southamptonissa pääsiäissunnuntaina noin kello 03.10 BST. Alle 48 tuntia myöhemmin, varhain tiistaina, toisen miehen ruumis löydettiin palaneesta autosta Chilworthissa. Kolmas murhatutkimus käynnistyi, kun parikymppinen mies kuoli tappelun jälkeen Waterloovillessa varhain torstaiaamuna. Marshall sanoi: "On hyvin epätavallista, että nämä tapaukset sattuvat näin lyhyessä ajassa, ne eivät liity toisiinsa, ja joskus poliisitoiminnassa tapahtuu tällaista, tapahtumia sattuu lyhyessä ajassa. "Asiaa taustoittaakseni totean, että ensimmäisenä kokonaista vuotta poliisipäällikkönä käsiteltiin 18 murhaa Hampshiressä ja Isle of Wightilla. Kaksi vuotta sitten käsiteltiin 10 murhaa, viime vuonna 12 kuukauden aikana tapahtui neljä murhaa, ja nyt kolme murhaa viikon aikana. "Viime viikolla meillä on ollut uskomattoman paljon tekemistä. Olemme olleet aivan ahdingossa, mutta eduksemme pääsiäinen on hiljainen aika, jolloin olemme voineet siirtää resursseja muilta alueilta." Hän kuvaili murhia "hyvin harvinaisiksi" Hampshiressä ja Wightin saarella ja korosti, että rikollisuus on vähentynyt viiden vuoden ajan, ja murhien määrä on laskenut merkittävästi. Ruumiinavauskokeet osoittivat, että Chilworth Drovesta palaneesta autosta löytynyt ruumis oli nuori aikuinen, vaikka hänen henkilöllisyytensä ei ole vielä selvillä. Poliisi uskoo, että hän oli kuollut ennen kuin tulipalo syttyi. Marshall sanoi, että etsivät pyytävät havaintoja hopeisesta Mercedes coupe -viistoperäisestä autosta alueella maanantaina. 23-vuotiasta miestä kuulustellaan murhasta epäiltynä kuolemantapauksen yhteydessä. Waterloovillen uhrissa kuolleen uhrin henkilöllisyyttä ei ole julkistettu. Murhasta epäilty Sean Bailey, 28, on edelleen vapaalla jalalla kuolemaan liittyen. Marshall sanoi: "Etsimme Sean Baileya tällä hetkellä. Luulen, että hän on Hampshiressä, ja meidän on saatava hänet nyt kiinni. "Jos joku tietää, missä Sean Bailey on, soittakaa meille ja kertokaa, missä hän on", hän sanoi. Minulla ei ole tietoa, että hän olisi vaaraksi kenellekään, mutta älkää lähestykö häntä. Soittakaa numeroon 999." Neljä Dackin murhasta syytettyä henkilöä on vangittu, ja heitä odotetaan Winchester Crown Courtissa maanantaina.</w:t>
      </w:r>
    </w:p>
    <w:p>
      <w:r>
        <w:rPr>
          <w:b/>
        </w:rPr>
        <w:t xml:space="preserve">Tulos</w:t>
      </w:r>
    </w:p>
    <w:p>
      <w:r>
        <w:t xml:space="preserve">Hampshiren poliisipäällikkö on myöntänyt, että hänen yksikkönsä on "täysin venytetty", kun he tutkivat kolmea epäiltyä murhaa, jotka on tehty viiden päivän aikana.</w:t>
      </w:r>
    </w:p>
    <w:p>
      <w:r>
        <w:rPr>
          <w:b/>
        </w:rPr>
        <w:t xml:space="preserve">Esimerkki 1.5939</w:t>
      </w:r>
    </w:p>
    <w:p>
      <w:r>
        <w:t xml:space="preserve">Bill Shimmins kertoi Manxin parlamentille, että rannikolle jääneet asukkaat olivat "vihaisia" ja "peloissaan" siirrosta. Yli 100 ihmistä ei voinut palata saarelle perjantaiaamuna tapahtuneen rajasulkemisen jälkeen. Pääministeri Howard Quayle sanoi, että päätös oli "hirvittävän kova", mutta se oli tehty "ihmishenkien pelastamiseksi". Hän lisäsi, että toimenpiteeseen oli ryhdytty saaren lääkäreiden neuvojen perusteella, jotta Noble's Hospitalin kysyntä ei olisi ylittänyt "lääketieteellisen kapasiteetin huippua". Mansaarella todettiin tiistaina 11 uutta positiivista koronavirustapausta, ja kolmas potilas joutui sairaalaan. Saarella on nyt yhteensä 60 tapausta. Tiistaina pidettiin Tynwaldin ylimääräinen istunto, jossa hyväksyttiin useita koronaviruslainsäädäntöä koskevia hätätoimenpiteitä, kuten saaren maahantulorajoitukset. Quayle kertoi poliitikoille, että hallituksen tiedossa on 17 saarella asuvaa henkilöä, jotka ovat tällä hetkellä Yhdistyneessä kuningaskunnassa ja 88 muuta "kauempana", muun muassa Australiassa, Intiassa ja Venäjällä. Shimmins sanoi: "He näkevät, mitä kaikki muut maailman maat tekevät, ja he tuntevat tulleensa pahasti petetyiksi. "Heidän lentonsa on peruttu useita kertoja, eikä heille ole maksettu rahoja takaisin. Heillä ei ole rahaa, he ovat huolissaan ja peloissaan." Quaylen mukaan ulkoministeriön kanssa on käyty keskusteluja sen varmistamiseksi, että Manxin asukkailla on "oikeus" päästä kotiuttamislennoille Yhdistyneeseen kuningaskuntaan. Hän lisäsi, että hallitus tutkii keinoja tukea niitä, jotka ovat "eristyksissä saarella", ja järjestäisi paluumatkan, "kunhan lääkärimme ovat vakuuttuneita siitä, että se on turvallista". Saareen matkustamista koskevat rajoitukset otettiin käyttöön aluksi 21 päivän ajaksi.</w:t>
      </w:r>
    </w:p>
    <w:p>
      <w:r>
        <w:rPr>
          <w:b/>
        </w:rPr>
        <w:t xml:space="preserve">Tulos</w:t>
      </w:r>
    </w:p>
    <w:p>
      <w:r>
        <w:t xml:space="preserve">Mansaarelta kotoisin olevat ihmiset, jotka ovat jääneet ulkomaille coronavirus-pandemian ajaksi, "tuntevat itsensä hylätyiksi" sen jälkeen, kun saaren raja suljettiin, MHK on sanonut.</w:t>
      </w:r>
    </w:p>
    <w:p>
      <w:r>
        <w:rPr>
          <w:b/>
        </w:rPr>
        <w:t xml:space="preserve">Esimerkki 1.5940</w:t>
      </w:r>
    </w:p>
    <w:p>
      <w:r>
        <w:t xml:space="preserve">Kyseessä on ensimmäinen kerta, kun konepajajätti valmistaa moottoreita Persianlahden lentoyhtiön superjumbolaivastoon. Uutinen nosti Rolls-Roycen osakekurssia vuoden kestäneiden tulosvaroitusten jälkeen. Emiratesin mukaan sopimus tukee entisestään Yhdistyneen kuningaskunnan ja Arabiemiirikuntien välisiä kauppasuhteita, ja sillä on "merkittävä taloudellinen vaikutus". Emiratesin pääjohtaja Sir Tim Clark ilmoitti kaupasta Lontoossa: "Tämänpäiväinen ilmoitus on merkittävä paitsi siksi, että se lujittaa Emiratesin ja Rolls-Roycen kumppanuutta, myös siksi, että sillä on merkittävä taloudellinen vaikutus ilmailualan valmistukseen Yhdistyneessä kuningaskunnassa ja Euroopassa." Rolls Royce työllistää tällä hetkellä Yhdistyneessä kuningaskunnassa 24 500 ihmistä. Sopimuksen seurauksena ei luoda uusia työpaikkoja. Moottorien loppukokoonpano tapahtuu Singaporessa.</w:t>
      </w:r>
    </w:p>
    <w:p>
      <w:r>
        <w:rPr>
          <w:b/>
        </w:rPr>
        <w:t xml:space="preserve">Tulos</w:t>
      </w:r>
    </w:p>
    <w:p>
      <w:r>
        <w:t xml:space="preserve">Rolls-Royce on saanut tähän mennessä suurimman, 6,1 miljardin punnan (9,2 miljardin dollarin) arvoisen tilauksensa, joka koskee moottoreiden toimittamista Emiratesin 50 A380-koneeseen.</w:t>
      </w:r>
    </w:p>
    <w:p>
      <w:r>
        <w:rPr>
          <w:b/>
        </w:rPr>
        <w:t xml:space="preserve">Esimerkki 1.5941</w:t>
      </w:r>
    </w:p>
    <w:p>
      <w:r>
        <w:t xml:space="preserve">Lehdistösihteeri Sarah Sanders sanoi maanantaina, että oli "törkeää" vihjata, että Trump olisi lainkaan vastuussa lauantaina tapahtuneista 11 kuolemantapauksesta. Hän sanoi, että presidentti ja ensimmäinen nainen vierailevat Pennsylvaniassa tiistaina. Epäilty ampuja Robert Bowers on ilmestynyt oikeuteen pyörätuolissa. Tree of Life -synagogassa tapahtunutta joukkoampumista kutsutaan Yhdysvaltain historian pahimmaksi antisemitistiseksi hyökkäykseksi. Mitä Valkoinen talo sanoi? "Presidentti ei ole vastuussa näistä teoista", rouva Sanders sanoi toistuvasti maanantain lehdistötilaisuudessa, kun toimittaja esitti hänelle kysymyksen, että Trumpin retoriikalla olisi voinut olla osuutta Pittsburghin iskuun tai hiljattain tapahtuneeseen postipommiuhkaukseen. "Minusta on vastuutonta syyttää presidenttiä ja hänen hallintonsa jäseniä noista hirvittävistä teoista." Lehdistösihteerin ääni särähti tunteesta, kun hän puhui siitä, kuinka presidentti "jumaloi" juutalaisia amerikkalaisia. Epäilty ei ollut Trumpin kannattaja - hän syytti presidenttiä nettikirjoituksissaan siitä, ettei hän tee mitään juutalaisten "tartunnan" pysäyttämiseksi. Trump tuomitsi ampumisen ja sanoi, ettei antisemitismiä pitäisi suvaita. Mitä juutalaisyhteisön jäsenet ovat sanoneet? Juutalainen sosiaalista oikeudenmukaisuutta ajava järjestö syytti presidenttiä avoimessa kirjeessä siitä, että hän antaa valkoisille nationalisteille tukea. "Presidentti Trump, ette ole tervetullut Pittsburghiin, ennen kuin tuomitsette valkoisen nationalismin täysin", Bend the Arc sanoi kirjeessä, jolla on nyt yli 43 000 allekirjoitusta. Siinä todetaan, että presidentti on usein arvostellut maahanmuuttajia ja muslimeja. Rabbi Jeffrey Myers, joka johtaa Tree of Life -synagogan seurakuntaa, sanoi kuitenkin, että presidentti on aina tervetullut. "Olen kansalainen, ja hän on minun presidenttini, hän on varmasti tervetullut", Myers sanoi ABC:n Meet the Press -ohjelmassa. Epäilty ampuja paasasi juutalaisia vastaan, vaikka juutalainen hoitohenkilökunta hoiti häntä sairaalassa haavoihin, jotka hän sai tulitaistelussa poliisin kanssa. Allegheny General Hospitalin johtaja Jeffery Cohen kertoi WTAE-TV:lle: "Hänet vietiin sairaalaani ja hän huusi 'Haluan tappaa kaikki juutalaiset!'. "Ja kolme ensimmäistä ihmistä, jotka hoitavat häntä, ovat juutalaisia. Eikö se olekin potku housuihin?" Juuri ennen iskua epäilty ampuja raivosi sosiaalisessa mediassa juutalaista pakolaisapujärjestöä vastaan. Epäilty syytti heprealaista maahanmuuttajien avustusjärjestöä (HIAS) väkivaltaisten "tunkeutujien" tuomisesta maahan. HIAS:n johtaja Mark Hetfield sanoi maanantaina: "Presidentti Trump ei maininnut sitä. "Vihamieliset sanat johtavat aina vihamielisiin tekoihin. Ja juuri niin tässä tapahtui. Sanoilla on väliä. Ja niillä on merkitystä erityisesti silloin, kun ne tulevat Yhdysvaltain presidentiltä." Pyörätuoliin kahlittuna Jane O'Brien, BBC News Robert Bowers saapui Pittsburghin oikeuteen pyörätuoliin kahlittuna ja siniseen paitaan pukeutuneena. Hänen kätensä irrotettiin, jotta hän pystyi kirjoittamaan nimensä. Ei se mitään, voin raapustaa, 46-vuotias rekkakuski sanoi. Hän puhui vähän, kertoi nimensä, myönsi syytteet ja totesi, ettei hänellä ole varaa asianajajaan. Hän oli hieman kyyristynyt ja katsoi alaspäin, kun tuomari puhutteli häntä. Vastaaja on syytettynä liittovaltion murhasta ja pahoinpitelystä, joista voi seurata kuolemantuomio. Kuuleminen kesti vain muutaman minuutin, ja siinä sovittiin torstain päivästä, jolloin syyttäjä tuo todisteet. Keitä olivat uhrit? Tree of Life -synagogassa surmattiin kahdeksan miestä ja kolme naista, joiden ikä vaihteli 54:stä 97:ään. Useat heistä olivat käyneet synagogassa lapsesta asti. Kuolleiden joukossa on kaksi veljestä sekä aviopari. Ensimmäiset hautajaiset järjestetään tiistaina Cecil ja David Rosenthalille. Mitä tapahtui? Bowersin väitetään rynnänneen Pittsburghin Squirrel Hillin kaupunginosassa sijaitsevaan Tree of Life -temppeliin huutaen: "Kaikkien juutalaisten on kuoltava!" FBI:n mukaan tapahtumapaikalta löydettiin kolme käsiasetta ja AR-15-kivääri, jota on käytetty monissa maan joukkoampumisissa. Viranomaisten mukaan hän omisti kaikki aseet laillisesti. Eloonjäänyt Barry Werber, 76, kertoi piiloutuneensa pimeään varastokomeroon mielenosoituksen aikana. "En tiedä, miksi hän ajattelee, että juutalaiset ovat vastuussa kaikista maailman epäkohdista, mutta hän ei ole ensimmäinen eikä tule olemaan viimeinen", Werber sanoi uutistoimisto AP:lle. "Valitettavasti se on meidän taakkamme. Se särkee sydämeni." Muslimien varainkeräys ampumisen uhrien auttamiseksi käynnistettiin 25 000 dollarin tavoitteella - tähän mennessä lahjoituksia on kertynyt yli 150 000 dollaria.</w:t>
      </w:r>
    </w:p>
    <w:p>
      <w:r>
        <w:rPr>
          <w:b/>
        </w:rPr>
        <w:t xml:space="preserve">Tulos</w:t>
      </w:r>
    </w:p>
    <w:p>
      <w:r>
        <w:t xml:space="preserve">Valkoinen talo on torjunut ehdotukset, joiden mukaan presidentti Donald Trumpin retoriikka voisi olla syyllinen Pittsburghin synagogassa tapahtuneeseen joukkoampumiseen.</w:t>
      </w:r>
    </w:p>
    <w:p>
      <w:r>
        <w:rPr>
          <w:b/>
        </w:rPr>
        <w:t xml:space="preserve">Esimerkki 1.5942</w:t>
      </w:r>
    </w:p>
    <w:p>
      <w:r>
        <w:t xml:space="preserve">Myös kävelijöiden kulkua rajoitetaan töiden ajaksi. Val de la Maren tekojärvi on Queen's Valleyn jälkeen Jerseyn toiseksi suurin vesivarastoalue, ja Jersey Waterin mukaan sitä on ehkä laajennettava. Se suunnittelee tiiviin kalvon asentamista padon päälle pidentääkseen sen käyttöikää ja valmistautuakseen mahdollisiin tuleviin töihin, joita voidaan tarvita lisääntyneen kysynnän vuoksi. Säiliö tyhjennetään hankkeen aikana loppukesällä 2011. Joitakin julkisia kävelyreittejä ei pääse käyttämään. Yhtiön mukaan säiliö täytetään uudelleen, kun työt on tehty.</w:t>
      </w:r>
    </w:p>
    <w:p>
      <w:r>
        <w:rPr>
          <w:b/>
        </w:rPr>
        <w:t xml:space="preserve">Tulos</w:t>
      </w:r>
    </w:p>
    <w:p>
      <w:r>
        <w:t xml:space="preserve">Jerseyn Val de la Marin tekojärvi tyhjennetään ensi kesänä, jotta sitä voidaan valmistella tulevaa laajennusta varten.</w:t>
      </w:r>
    </w:p>
    <w:p>
      <w:r>
        <w:rPr>
          <w:b/>
        </w:rPr>
        <w:t xml:space="preserve">Esimerkki 1.5943</w:t>
      </w:r>
    </w:p>
    <w:p>
      <w:r>
        <w:t xml:space="preserve">Hankkeeseen kuuluu muurien rakentaminen, maan korottaminen ja rantojen leventäminen 4,5 kilometrin pituisella rannikolla Southseassa Hampshiren osavaltiossa. Portsmouthin kaupunginvaltuuston suunnitteluvastaava Alan Banting sanoi, että jotkin suojaukset ovat kriittisessä kunnossa ja aiheuttavat "merkittävän hengenvaaran". Neuvosto toivoo, että rakennustyöt saadaan päätökseen vuonna 2026. Banting kertoi valtuutettujen kokouksessa, että viimeisten kuuden vuoden aikana on tapahtunut kolme vakavaa rannikkopuolustuksen rikkoutumista. Hänen mukaansa niihin kuului muun muassa Pyramids-keskuksen vieressä sijaitsevan merivallin osan "kriittinen murtuma" joulukuussa 2015. Hän lisäsi, että äärimmäinen tulvatilanne, joka nostaisi vedenpintaa 4 metrillä, vaikuttaisi yli 8 000 kotiin ja 700 yritykseen. Southsea Seafront Campaign -ryhmä vastusti aiemmin suunnitelmia, joiden mukaan suunnitelman koko pituudelta rakennettaisiin "betoninen valli, joka suurimmaksi osaksi korvaa rannan". Valtuuston tarkistettuun hankkeeseen sisältyy puolustusmuurin korkeuden pienentäminen ja leveämpien rantojen käyttö, jotka vaativat jatkossa kunnossapitoa. Uusi muuri Long Curtain Moatissa sijaitsevan muistomerkin edustalle aiheuttaisi "huomattavaa haittaa" sen ulkonäölle, mutta Bantingin mukaan yleinen hyöty olisi suurempi kuin tämä. Clarence Pier -laituria ei suojella suunnitelmalla, koska siihen ei löydetty toteuttamiskelpoista ratkaisua, kokoukselle kerrottiin. Neuvosto sanoi, että se oli hakenut 107 miljoonaa puntaa valtion rahoitusta, josta 82 miljoonaa puntaa oli jo hyväksytty. Ensimmäinen työvaihe Long Curtain Moatissa on määrä aloittaa keväällä 2020.</w:t>
      </w:r>
    </w:p>
    <w:p>
      <w:r>
        <w:rPr>
          <w:b/>
        </w:rPr>
        <w:t xml:space="preserve">Tulos</w:t>
      </w:r>
    </w:p>
    <w:p>
      <w:r>
        <w:t xml:space="preserve">Valtuutetut ovat hyväksyneet ehdollisesti 131 miljoonan punnan suuruisen suunnitelman kaupungin meripuolustuksen vahvistamiseksi.</w:t>
      </w:r>
    </w:p>
    <w:p>
      <w:r>
        <w:rPr>
          <w:b/>
        </w:rPr>
        <w:t xml:space="preserve">Esimerkki 1.5944</w:t>
      </w:r>
    </w:p>
    <w:p>
      <w:r>
        <w:t xml:space="preserve">Poliisin mukaan neljä 72-, 58-, 56- ja 55-vuotiasta miestä on pidätetty LCC:n taloudellisia väärinkäytöksiä koskevan tutkinnan yhteydessä. Pidätettyjen joukossa ovat Liverpoolin kaupunginvaltuuston toimitusjohtaja Ged Fitzgerald ja LCC:n konservatiivien johtaja Geoff Driver. Tutkinta koskee erästä neuvoston sopimusta. Lancashiren poliisi ilmoitti, että pidätykset tehtiin Prestonin ja Merseysiden osoitteissa epäiltynä salaliitosta oikeuden kulun vääristämiseksi ja todistajien pelottelusta, mutta ei epäiltynä petoksesta. Vuonna 2013 aloitettu tutkinta liittyy väitteisiin taloudellisista väärinkäytöksistä, jotka liittyvät One Connect Ltd:n kanssa tehtyyn 5 miljoonan punnan arvoiseen sopimukseen. One Connect Ltd on valtuuston ja BT:n yhteisyritys, joka hoitaa joitakin palveluja. Sopimus sisälsi myös neuvoston ajoneuvokannan ylläpidon, josta sopi LCC:n konservatiivihallitus, jota silloin johti Driver. Uusi työväenpuolueen hallinto peruutti sopimuksen myöhemmin samana vuonna. Konservatiivit saivat LCC:n uudelleen hallintaansa tämän kuun vaaleissa, ja Driver, 72, nimitetään todennäköisesti neuvoston johtajaksi torstaina pidettävässä kokouksessa. Fitzgerald toimi LCC:n toimitusjohtajana ennen kuin hän siirtyi samaan tehtävään Liverpoolin kaupunginvaltuustoon. Tammikuussa Lancashiren poliisi- ja rikoskomissaari Clive Grunshaw kertoi, että syytösten tutkinta on maksanut 2 miljoonaa puntaa ja että 22 poliisia työskentelee sen parissa. LCC sanoi, ettei se kommentoi asiaa, vaikka se oli tietoinen poliisin lausunnosta. Liverpoolin kaupunginvaltuuston tiedottaja sanoi: "Emme kommentoi yksittäisiä työntekijöitä koskevia henkilöstöasioita."</w:t>
      </w:r>
    </w:p>
    <w:p>
      <w:r>
        <w:rPr>
          <w:b/>
        </w:rPr>
        <w:t xml:space="preserve">Tulos</w:t>
      </w:r>
    </w:p>
    <w:p>
      <w:r>
        <w:t xml:space="preserve">Lancashiren kreivikunnanvaltuuston (LCC) konservatiivien johtaja ja valtuustopäällikkö on pidätetty osana pitkään jatkunutta petostutkintaa, kertoo BBC.</w:t>
      </w:r>
    </w:p>
    <w:p>
      <w:r>
        <w:rPr>
          <w:b/>
        </w:rPr>
        <w:t xml:space="preserve">Esimerkki 1.5945</w:t>
      </w:r>
    </w:p>
    <w:p>
      <w:r>
        <w:t xml:space="preserve">Vuoden 2011 sarjassa Little Mixin jälkeen toiseksi sijoittuneen 23-vuotiaan liverpoolilaisen albumi ilmestyy 12. maaliskuuta. Levyn julkaisee RCA, ei suoraan Simon Cowellin Syco-yhtiö. Twiittaamalla ilmoituksesta hän kirjoitti: "Olen työskennellyt tauotta. Minun piti varmistaa, että se on oikein. Toivottavasti rakastatte sitä - minä rakastan." Myös hänen mentorinsa ohjelmassa, Take Thatin Gary Barlow twiittasi julkaisusta aiemmin tällä viikolla. Hän kirjoitti: "Kuulin tänään osan @MarcuscollinsUK:n albumista. Valmistautukaa. #brilliant." Collins valmistautuu osallistumaan X Factor UK Live -areenakiertueeseen, joka alkaa 25. helmikuuta Manchesterissa. Albumi saa paljon aikaisemman julkaisun kuin vuoden 2010 X Factor -sarjassa esiintyneet - Matt Cardle, Rebecca Ferguson ja One Direction julkaisivat kaikki ensimmäisen musiikkinsa kesän jälkeen vuonna 2011.</w:t>
      </w:r>
    </w:p>
    <w:p>
      <w:r>
        <w:rPr>
          <w:b/>
        </w:rPr>
        <w:t xml:space="preserve">Tulos</w:t>
      </w:r>
    </w:p>
    <w:p>
      <w:r>
        <w:t xml:space="preserve">X Factor -finalisti Marcus Collins aikoo julkaista debyyttisooloalbuminsa tänä keväänä.</w:t>
      </w:r>
    </w:p>
    <w:p>
      <w:r>
        <w:rPr>
          <w:b/>
        </w:rPr>
        <w:t xml:space="preserve">Esimerkki 1.5946</w:t>
      </w:r>
    </w:p>
    <w:p>
      <w:r>
        <w:t xml:space="preserve">Nick TarverBBC News Pääministerin ja Walesin prinssin seuratessa seremoniaa hän istui Pyhän Augustinuksen tuolilla maan vanhimpana piispana. Hän hoitaa kuitenkin myös Canterburyn hiippakunnan arkkipiispana kiistatta matalampaa tehtävää. Mutta mitä hän tekee kaupungin hyväksi tehtävässään, jossa hän johtaa kristittyjä yli 160 maassa? Voisiko arkkipiispaa markkinoida enemmän matkailijoita houkuttelevana brändinä? Paavi Franciscuksen valinnan myötä tuhannet uskolliset roomalaiskatolilaiset kerääntyivät Vatikaaniin. Canterburyn keskiaikaisilla kaduilla ei kuitenkaan tungeksinut valtavia ihmisjoukkoja. Brändiasiantuntija Jonathan Gabay sanoi, että hänen mielestään Canterburyssä on "menetetty temppu" ja että sen pitäisi edistää arkkipiispan roolia enemmän. "Ihmiset etsivät perintöä, perinteitä ja johdonmukaisuutta", hän sanoi. "Kaikki nämä asiat antavat vaikutelman, että maailmassa on kaikki hyvin. "Se on hieno tarina - arkkipiispa on vaikutusvaltainen ja arvostettu hahmo, miksei sitä voisi hyödyntää enemmän?", kysyi hän. "Muistakaa, että kristinusko on valtava maailmanlaajuinen brändi. Sanoisin, että brändin näkökulmasta arkkipiispa johtaa Coca-Colaa suurempaa brändiä." Canterburyn kaupunginvaltuuston pääjohtaja Colin Carmichael sanoi kuitenkin, että arkkipiispan ja katedraalin roolia kaupungissa ei vähätellä. Hän sanoi: "Yleinen käsitys on, että katedraali tekee omaa markkinointiaan hyvin, ja turisteja ei voi väheksyä, mutta he tietävät hyvin Canterburystä ja katedraalista. "Yritämme siis mainostaa kaupungin muita osia. "Viimeisimmän arvion mukaan Canterburyyn saapuu vuosittain kahdeksan miljoonaa ihmistä 50 000 asukkaan kaupungissa. Olemme Euroopan toiseksi tiheimmin vierailtu kaupunki Venetsian jälkeen." Hän sanoi, että roomalaiskatolisessa kirkossa vallitsee erilainen dynamiikka, joka innoitti Vatikaanin ulkopuolella olevia väkijoukkoja, jotka odottavat vilausta paavista. "Se johtuu siitä, että paavi on katolisen kirkon johtaja - melkein kuin monarkki - ja arkkipiispa ei sitä tietoisesti ole", hän sanoi. "Mutta ilman katedraalia Canterbury olisi pieni kauppakaupunki, josta kukaan ei olisi koskaan kuullutkaan." 'Vakavasti tai ei' Edellinen arkkipiispa Rowan Williams tuki kahta paikallista asunnottomien hyväntekeväisyysjärjestöä Catching Lives ja Porchlight. Carmichael ylisti Williamsia ja sanoi toivovansa, että hänen seuraajansa olisi yhtä aktiivinen paikallisesti. "Rowan Williams otti asian hyvin vakavasti", hän sanoi. "Hän oli paljon Canterburyssa ja vieraili usein kirkoissa ja kirkkokouluissa. "Riippuu arkkipiispasta ja siitä, millainen henkilö hän on, suhtautuuko hän asiaan vakavasti vai ei." Lambethin palatsin tiedottaja sanoi, että on liian aikaista sanoa, mihin hyväntekeväisyysjärjestöihin arkkipiispa mahdollisesti haluaa liittyä. "Canterbury on paikka, jossa arkkipiispa voi saada maadoittua ja virkistyä, ja olen varma, että hän viettää mielellään aikaa kauniissa kaupungissa", hän sanoi. "Se on paikka, jossa hän voi tehdä työtään pappina ja piispana. Hän odottaa innolla, että pääsee vierailemaan kirkoissa ja uppoutumaan tämän ikivanhan kaupungin elämään."</w:t>
      </w:r>
    </w:p>
    <w:p>
      <w:r>
        <w:rPr>
          <w:b/>
        </w:rPr>
        <w:t xml:space="preserve">Tulos</w:t>
      </w:r>
    </w:p>
    <w:p>
      <w:r>
        <w:t xml:space="preserve">Kun Justin Welbystä tuli 105. Canterburyn arkkipiispa, hänestä tuli 85 miljoonan anglikaanin kirkollinen johtaja maailmanlaajuisesti.</w:t>
      </w:r>
    </w:p>
    <w:p>
      <w:r>
        <w:rPr>
          <w:b/>
        </w:rPr>
        <w:t xml:space="preserve">Esimerkki 1.5947</w:t>
      </w:r>
    </w:p>
    <w:p>
      <w:r>
        <w:t xml:space="preserve">Derbyshiren poliisin mukaan East Midlandsin terrorismintorjunnan poliisivoimien virkamiehet pidättivät teinin kiinteistössä kreivikunnan luoteisosassa torstaina klo 07.20 GMT. Poikaa, jonka nimeä ei voida mainita oikeudellisista syistä, pidetään vangittuna epäiltynä terrorismiin liittyvien tietojen hallussapidosta. Hän on edelleen pidätettynä, kun tutkimukset jatkuvat, poliisi lisäsi. Seuraa BBC East Midlandsia Facebookissa, Twitterissä tai Instagramissa. Lähetä juttuideoita osoitteeseen eastmidsnews@bbc.co.uk. Aiheeseen liittyvät Internet-linkit Derbyshire Constabularyn poliisilaitos</w:t>
      </w:r>
    </w:p>
    <w:p>
      <w:r>
        <w:rPr>
          <w:b/>
        </w:rPr>
        <w:t xml:space="preserve">Tulos</w:t>
      </w:r>
    </w:p>
    <w:p>
      <w:r>
        <w:t xml:space="preserve">16-vuotias poika on pidätetty terrorismirikoksista epäiltynä.</w:t>
      </w:r>
    </w:p>
    <w:p>
      <w:r>
        <w:rPr>
          <w:b/>
        </w:rPr>
        <w:t xml:space="preserve">Esimerkki 1.5948</w:t>
      </w:r>
    </w:p>
    <w:p>
      <w:r>
        <w:t xml:space="preserve">Scottish Item Club oli ennustanut talouden kasvavan 1,1 prosenttia vuonna 2012. Viimeisimmässä kesäpäivityksessään Ernst &amp; Youngin sponsoroima ennustaja sanoi kuitenkin, että se odottaa nyt kasvun olevan vain 0,3 prosenttia. Sen mukaan maan elpymistä haittaavat edelleen epävarmuus ulkomailla ja yritysten haluttomuus investoida kotimaassa. Viimeisin ennuste on hieman pienempi kuin koko Yhdistyneelle kuningaskunnalle ennustettu kasvuvauhti, ja se on hieman pienempi kuin vuonna 2011 saavutettu 0,4 prosentin kasvu. Ensi vuonna kasvun ennustetaan olevan 1,1 prosenttia, vaikka Item Clubin mukaan se uskoo työllisyyden pysyvän ennallaan pitkälle vuoteen 2013. Sen raportissa kuvailtiin vientimenestystä talouden elpymisen "avaintekijäksi", mutta todettiin, että kapea vientipohja haittaa Skotlannin kasvua. Sen mukaan viennin kasvua on edistänyt Englannin punnan arvon lasku, ja viskiteollisuuden menestys on "osoittautunut siunaukseksi". Raportissa kuitenkin todetaan, että "viimeaikaisen menestyksen suppeus" viittaa siihen, että skotlantilaisten yritysten kyky hyödyntää vientimahdollisuuksia on heikompi kuin koko Yhdistyneessä kuningaskunnassa. "Vaarallinen vaihe" Dougie Adams Scottish Item Clubista sanoi: "On pelättävissä, että maailma on ajautumassa yhä syvemmälle kriisiin. "Euroalueen ongelma on edennyt vaaralliseen uuteen vaiheeseen, Kiinan kykyä välttää kiinteistöistä johtuva kova lasku kyseenalaistetaan, ja Yhdysvaltojen elpymistä voidaan kuvailla parhaimmillaankin vaisuksi. "Tästä johtuva huolestuneisuus tarkoittaa, että käteisvaroja omaavat yritykset eivät juurikaan tai lainkaan aio käyttää käteisvarojaan hyödyksi. "Kasvunäkymät pysyvät heikkoina, ellei tämä raha ala virrata talouteemme, ja yrityssektorin varovaisuus tarkoittaa, että julkisen sektorin alijäämä ei todennäköisesti supistu lähiaikoina." Talousennustajan mukaan se odottaa, että Skotlannin teollisuustuotanto pysähtyy vuonna 2012, kun taas rakentamisen ennustetaan kasvavan 0,6 prosenttia talouden kasvun mukaisesti. Yritysten palvelusektorin tuotannon odotetaan kasvavan noin 2 prosenttia, mikä on hieman vähemmän kuin sen kasvuvauhti vuonna 2011 ja selvästi vähemmän kuin sen ennen kriisiä vallinnut trendikasvuvauhti. Raportissa todetaan, että ennusteeseen liittyy edelleen useita riskejä. "Euroalueen kriisi on suurin Skotlannin talouteen kohdistuva riski", Adams totesi. "Ennusteemme perustuu siihen, että poliittiset päättäjät pitävät kriisin kurissa ja estävät Kreikan irtautumisen yhteisvaluutasta. "Päinvastainen skenaario voisi käynnistää tapahtumaketjun, joka johtaa euroalueen romahtamiseen ja Skotlannin tuotannon ja työllisyyden merkittävään laskuun." Skotlannin hallituksen tiedottaja sanoi: "Tämä raportti osoittaa, että yritykset istuvat käteisellä eivätkä investoi. Tällaisina aikoina on siis elintärkeää, että hallitus tekee kaikkensa talouden tukemiseksi. "On selvää, että Westminsterin koalitiohallituksen säästötoimet ovat epäonnistuneet. "Skotlannin hallitus on toistuvasti kehottanut Yhdistyneen kuningaskunnan hallitusta noudattamaan kasvusuunnitelmaa, jolla parannetaan talouden luottamusta, tuetaan yrityksiä parantamalla rahoituksen saatavuutta ja investoimalla maan infrastruktuuriin. "Painostamme edelleen Yhdistyneen kuningaskunnan hallitusta rahoittamaan yli 30:tä "lapiointivalmista" rakennushanketta eri puolilla Skotlantia sijaitsevissa yhteisöissä, mikä lisäisi taloudellista toimintaa ja työpaikkoja."</w:t>
      </w:r>
    </w:p>
    <w:p>
      <w:r>
        <w:rPr>
          <w:b/>
        </w:rPr>
        <w:t xml:space="preserve">Tulos</w:t>
      </w:r>
    </w:p>
    <w:p>
      <w:r>
        <w:t xml:space="preserve">Johtava talousennustaja on alentanut ennustettaan Skotlannin tämän vuoden kasvusta.</w:t>
      </w:r>
    </w:p>
    <w:p>
      <w:r>
        <w:rPr>
          <w:b/>
        </w:rPr>
        <w:t xml:space="preserve">Esimerkki 1.5949</w:t>
      </w:r>
    </w:p>
    <w:p>
      <w:r>
        <w:t xml:space="preserve">Asunto-, yhteisö- ja paikallishallintoministeriön (MHCLG) raportin mukaan Leicesterin asukkaat olivat hämmentyneitä, koska "yhtä selkeää viestiä" ei ollut. Raportissa lisättiin, että hallitus ei ollut laatinut karttaa vaikutusalueista, mikä johti väärennettyjen karttojen leviämiseen. Tiedottajan mukaan hallitus reagoi "nopeasti ja päättäväisesti". Terveysministeri Matt Hancock ilmoitti kaupungin sulkemisesta 29. kesäkuuta. Raportissa MHCLG:n ei-toimitusjohtaja Dame Mary Ney totesi ilmoituksesta, että "rajoitusten luonteesta vallitsi jonkin verran epäselvyyttä (mitä ei auttanut termin 'lockdown' löyhä käyttö)". Hänen mukaansa epäselvyyttä oli myös "toimenpiteiden aloittamisajankohdasta ja maantieteellisestä soveltamisalasta". Maantieteellinen kartta alueista, joita paikallinen lukitus koskee, toimitettiin vasta Hancockin ilmoituksen jälkeisenä päivänä. Dame Mary sanoi: "Sosiaalisessa mediassa liikkui väärää tietoa ja spekulaatioita, ja selkeä viesti puuttui. "Se haittasi kykyä tukea paikallisia yrityksiä." Hän lisäsi, että hallituksen pitäisi harkita tarkistuslistan käyttöä ennen uusien lukitusrajoitusten ilmoittamista. Se voisi sisältää kartan, yksityiskohtaiset tiedot rajoituksista ja toimenpiteiden voimaantuloajankohdan. Leicesterin pormestari Sir Peter Soulsby kritisoi hallitusta siitä, että se ei ollut jakanut tartuntamääriä koskevia tietoja riittävän nopeasti kaupunginhallituksen kanssa. Heinäkuussa hän sanoi, että oli kestänyt viikkoja ennen kuin viranomaisilta oli saatu vihdoin hyödyllisiä tietoja. Dame Mary kirjoitti raportissa, että työ tietojen saatavuuden parantamiseksi jatkuu. Hän kiitti myös kaupunginvaltuustoa sen työstä, jonka tarkoituksena on jakaa lukitustietoja yrityksille, paikallisyhteisöille ja eri kielillä. Raportissa korostettiin 2 000 vapaaehtoista, jotka rekrytoitiin auttamaan eri puolilla kaupunkia muun muassa toimittamalla testipakkauksia kotiin. Sir Peter kertoi paikallisdemokratian raportointipalvelulle: "Emme ole vielä nähneet, että missään muualla olisi ollut samanlaisia rajoituksia kuin Leicesterissä, jossa kouluja ja yrityksiä suljettiin. "Tässä mielessä se, mitä täällä tapahtui, on auttanut muita alueita." Raportin julkaisemisen jälkeen asuntoministeri Robert Jenrick sanoi pyytäneensä kollegoitaan Whitehallissa "sisällyttämään raportista saadut kokemukset" "tämän alan pitkän aikavälin työohjelmiin". Hallituksen tiedottaja sanoi: "Olemme reagoineet nopeasti ja päättäväisesti tautipesäkkeisiin erilaisilla paikallisilla ja kansallisilla toimenpiteillä. "Tarkastelemme jatkuvasti vastauksiamme, jotta saamme lisää tietoa siitä, miten tulevia taudinpurkauksia voidaan hallita." Seuraa BBC East Midlandsia Facebookissa, Twitterissä tai Instagramissa. Lähetä juttuideoita osoitteeseen eastmidsnews@bbc.co.uk.</w:t>
      </w:r>
    </w:p>
    <w:p>
      <w:r>
        <w:rPr>
          <w:b/>
        </w:rPr>
        <w:t xml:space="preserve">Tulos</w:t>
      </w:r>
    </w:p>
    <w:p>
      <w:r>
        <w:t xml:space="preserve">Raportin mukaan Yhdistyneen kuningaskunnan ensimmäisen paikallisen lukituksen käsittely hallituksessa johti "sekaannukseen" ja "väärään tietoon".</w:t>
      </w:r>
    </w:p>
    <w:p>
      <w:r>
        <w:rPr>
          <w:b/>
        </w:rPr>
        <w:t xml:space="preserve">Esimerkki 1.5950</w:t>
      </w:r>
    </w:p>
    <w:p>
      <w:r>
        <w:t xml:space="preserve">Wiltshiren Amesburystä kotoisin oleva Luke Ridley, 30, kiipesi tavaratilan läpi ja käytti sitten kirvestä ja käsisahaa vapauttaakseen naisen ja raahatakseen hänet turvaan. Ridley kertoi pelänneensä, että auto voisi räjähtää. Saatuaan palkintonsa Walesin prinssiltä hän sanoi, että kokemus palatsissa oli ollut "surrealistinen". Ridley muisteli nähneensä kyljelleen kaatuneen auton palavan A303-tiellä lähellä kotikaupunkiaan marraskuussa 2018. "Se oli valtava tulipalo... onneksi hän pystyi nousemaan ylös omin avuin ja minä vain tartuin häneen ja raahasin hänet ulos", hän sanoi. Hän vitsaili, että palokunta oli yrittänyt värvätä häntä vapaaehtoiseksi palomieheksi, mutta sanoi pitäytyvänsä päivätyössään.</w:t>
      </w:r>
    </w:p>
    <w:p>
      <w:r>
        <w:rPr>
          <w:b/>
        </w:rPr>
        <w:t xml:space="preserve">Tulos</w:t>
      </w:r>
    </w:p>
    <w:p>
      <w:r>
        <w:t xml:space="preserve">Buckinghamin palatsissa on myönnetty kuningattaren urhoollisuusmitali puukirurgille, joka pelasti naisen palavan auton hylystä.</w:t>
      </w:r>
    </w:p>
    <w:p>
      <w:r>
        <w:rPr>
          <w:b/>
        </w:rPr>
        <w:t xml:space="preserve">Esimerkki 1.5951</w:t>
      </w:r>
    </w:p>
    <w:p>
      <w:r>
        <w:t xml:space="preserve">Valtiontilintarkastaja Amyas Morse totesi, että puolustusministeriö on edistynyt myönteisesti menojen seurannassa. Hänen mukaansa se ei kuitenkaan ollut toimittanut riittäviä todisteita 10 miljardin punnan sotilasvarusteiden arvonmäärityksensä tueksi. Hän lisäsi, että puolustusministeriö ei ollut saanut "vaadittua hyväksyntää" puolustusmateriaalipäällikkö Bernard Grayn palkalle. Toukokuussa 2010 käyttöön otettujen sääntöjen mukaan ministeriöiden on pyydettävä valtiovarainministeriön kansliapäällikön hyväksyntä, jos ne haluavat maksaa uusille virkamiehille yli 142 500 puntaa, mikä vastaa pääministerin palkkaa. "Hämmentävää" Morse totesi raportissaan puolustusministeriön vuosien 2011-2012 tilinpäätöksestä, että Grayn lopullista palkka- ja etuuspakettia ei kuitenkaan ollut hyväksytty. Siksi hän kyseenalaisti maksujen "säännönmukaisuuden". "Puolustusministeriö on edistynyt myönteisesti parantamalla tapaa, jolla se pitää kirjaa varastoistaan ja varaosistaan", Morse lisäsi. "Se ei kuitenkaan vieläkään pysty toimittamaan riittävästi näyttöä, jotta se täyttäisi kirjanpitovaatimukset, jotka koskevat yli 10 miljardin punnan arvosta sotilaskalustoa. "Se ei ole taaskaan noudattanut asianmukaisia kirjanpitovaatimuksia leasing-sopimusten osalta. Siksi esitän varauman tilintarkastuslausuntooni." Varjoasevoimaministeri Kevan Jones sanoi, että uutinen oli "maan kannalta huolestuttava". "Puolustusministeri väittää tasapainottaneensa budjetin, mutta kolmen viime päivän aikana Apache-helikoptereihin on tehty mahdollisia leikkauksia, yli miljardin punnan lisäleikkauksia ja nyt tilintarkastajat ovat kieltäytyneet allekirjoittamasta tilinpäätöstä", työväenpuolueen kansanedustaja lisäsi. Vuonna 2010 NAO totesi, että puolustusministeriö ei ollut tilittänyt asianmukaisesti yli 6 miljardin punnan arvosta varusteita.</w:t>
      </w:r>
    </w:p>
    <w:p>
      <w:r>
        <w:rPr>
          <w:b/>
        </w:rPr>
        <w:t xml:space="preserve">Tulos</w:t>
      </w:r>
    </w:p>
    <w:p>
      <w:r>
        <w:t xml:space="preserve">Valtiontalouden tarkastusviraston (National Audit Office, NAO) johtaja on kieltäytynyt allekirjoittamasta puolustusministeriön (MoD) tilinpäätöstä kuudetta vuotta peräkkäin.</w:t>
      </w:r>
    </w:p>
    <w:p>
      <w:r>
        <w:rPr>
          <w:b/>
        </w:rPr>
        <w:t xml:space="preserve">Esimerkki 1.5952</w:t>
      </w:r>
    </w:p>
    <w:p>
      <w:r>
        <w:t xml:space="preserve">Matt McGrathYmpäristökirjeenvaihtaja 1 - "Voi pojat, olemme pulassa" Tämän lauseen lausui professori Sir Bob Watson, joka on johtanut tätä biologista monimuotoisuutta ja ekosysteemipalveluja käsittelevän hallitustenvälisen tiede- ja politiikkafoorumin (IPBES) raporttia. Vaikka Sir Bob jatkoi selittämällä, että on vielä toivoa ja että voimme tehdä paljon luonnon pelastamiseksi, mielestäni on syytä pohtia hetki, kuinka suurissa vaikeuksissa olemme. Maailmanlaajuisesti kaksi miljardia ihmistä on riippuvaisia puusta primäärienergiantarpeensa tyydyttämiseksi. Noin 70 prosenttia syöpälääkkeistä on luonnonlääkkeitä tai synteettisiä tuotteita, jotka ovat saaneet vaikutteita luonnosta. Sitten on vielä kaikki se vesi, jonka luonto puhdistaa, kaikki ruoka, jota se tarjoaa, kaikki hiilidioksidi, jota se imee, ja kaikki myrskyt, joita se estää. Voisin jatkaa, mutta kuva on hyvin selkeä. Ihmiset ovat nyt riippuvaisempia luonnosta kuin koskaan aiemmin historiassamme. Viimeisten 50 vuoden aikana, kun maailman väkiluku on kaksinkertaistunut, olemme nostaneet enemmän ihmisiä köyhyydestä kuin koskaan aikaisemmin. Ja miten olemme tehneet sen? Polttamalla, myrkyttämällä ja roskaamalla suuria osia luonnon monimuotoisimmista maista ja meristä. Tämä on tappanut tuhansia lajeja ja uhkaa nyt miljoonaa muuta lajia. "Luonto muuttuu osittain siksi, että meitä on enemmän ja kulutamme enemmän", sanoo yksi IPBES:n koordinoivista pääkirjoittajista, tohtori Kate Brauman. "Kun ihmisistä tulee entistä vauraampia, heidän jalanjälkensä kasvaa, he syövät enemmän, ajavat enemmän autolla ja lentävät enemmän." 2 - "Meidän on muutettava päässämme olevia tarinoita...". Yksi arvioinnin keskeisistä viesteistä on, että meidän on arvioitava uudelleen, mitä tarkoitamme käsitteellä "hyvä elämä". Vuosisatojen ajan länsimaisessa kulttuurissa kyse on ollut vaurauden kartuttamisesta, kovasta työstä ja uhrauksista lastemme hyväksi. Edistys on monissa perheissä tarkoittanut sitä, että lapset ansaitsevat enemmän kuin vanhempansa. Enemmän rahaa, enemmän tavaroita. "Meidän on muutettava tapaa, jolla ajattelemme, mitä hyvä elämä on, meidän on muutettava sosiaalista kertomusta, jossa korostetaan, että hyvä elämä riippuu suuresta kulutuksesta ja nopeasta hävittämisestä", sanoi professori Sandra Diaz, yksi IPBES-raportin yhteisistä puheenjohtajista. "Meidän on siirrettävä se käsitykseen tyydyttävästä elämästä, joka on enemmän linjassa hyvän luontosuhteen ja hyvän suhteen kanssa muihin ihmisiin ja yleiseen hyvään kanssa." Näin on myös Diaz. Meidän on muutettava päässämme olevia tarinoita, koska ne ovat niitä, jotka nyt vaikuttavat päätöksiin aina yksilöstä hallitukseen asti." "Meidän on muutettava päässämme olevia tarinoita, koska ne ovat niitä, jotka nyt vaikuttavat päätöksiin aina yksilöstä hallitukseen asti." Hän lisäsi: "Niiden muuttaminen ei ole helppoa, mutta juuri tämä on se, mitä tarvitaan, jotta tänä vuonna syntyvien lasten tulevaisuus olisi parempi." 3 - Luonnon arvo vai arvon luonne? Yksi tämän arvioinnin tärkeimmistä teemoista on termi "luonnon panos ihmisille". Tämä on keskeinen käsite, jota kirjoittajat todella haluavat tuoda esiin. Vaikka se näyttää tylsältä byrokraattiselta sanahelinältä, sillä on itse asiassa paljon painoarvoa. Taloustieteilijät ovat pitkään yrittäneet rohkaista ajatusta, jonka mukaan luonnon arvo voidaan parhaiten ilmaista rahassa. He ovat väittäneet, että näin on helpompi selittää poliitikoille ja kansalaisille, että kosteikoilla tai pölyttäjillä on merkitystä, koska niillä on arvoa ja ne edistävät taloutta todellisessa taloudellisessa mielessä. He ovat käyttäneet ilmaisua "ekosysteemipalvelut" kuvaamaan tätä luonnon arvoa. Jotkut ekologit kuitenkin väittävät, että taloudellinen määritelmä on erittäin haitallinen luonnolle, koska se mahdollistaa sen tuotteistamisen ja kohtelun vain yhtenä tavarana. Tässä uudessa arvioinnissa halutaan, että maailma ei enää mittaisi luonnon arvoa punnissa, dollareissa tai jenissä. Sillä halutaan varmistaa, että luonnonvarojen koko arvo otetaan huomioon. "Jos sinulla on luonnonmetsää, se ei näy lainkaan tilikirjoissasi kansallisella tasolla, se ei vaikuta varallisuuteesi lainkaan", sanoi Ina Porras Kansainvälisestä ympäristö- ja kehitysinstituutista. "Sillä hetkellä, kun sallit puun louhinnan, BKT:si kasvaa - vain sallimalla tämän luonnonvaran tuhoamisen talous näyttää kasvavan." "Meidän on muutettava tätä, koska metsä tarjoaa monia muita palveluita, joita ei yksinkertaisesti oteta huomioon, ja jos sen tuhoaa, näyttää siltä kuin lisäisi vaurautta, mutta ei kuitenkaan lisää." 4 - Paikallinen on hyväksi globaalille... Yksi tämän raportin keskeisistä eroista on se, että sen laatijat ovat tehneet paljon työtä sisällyttääkseen raporttiin laajemman tietämyksen kuin monissa tyypillisesti "länsimaisissa" tieteellisissä tutkimuksissa. He ovat etsineet alkuperäiskansojen ja paikallisen väestön tietämystä ja antaneet sille asianmukaisen painoarvon raportissa. Yksi tärkeimmistä havainnoista on, että vaikka luonto vähenee paikallisyhteisöjen hallinnoimilla mailla, se vähenee vähemmän nopeasti kuin muilla alueilla. Kirjoittajien mukaan hallitusten olisi annettava enemmän painoarvoa paikalliselle tietämykselle ja ymmärrykselle siitä, miten luontoa hoidetaan. Voimme kaikki oppia heiltä. Meksikon Jukatanin niemimaalla on nähty todisteita paikallistuntemuksen voimasta käytännössä. Kun Pohjois-Amerikan vapaakauppasopimus (NAFTA) allekirjoitettiin vuonna 1994, odotettiin, että Yhdysvalloista peräisin olevat hybridimaislajikkeet syrjäyttäisivät paikalliset, alkuperäiset lajikkeet. "Maanviljelijät kertovat minulle, että paikallisesti sopeutuneet perinteiset maissilajikkeet menestyvät paremmin ilmastonmuutoksen ja lisääntyvien kuivuuskausien keskellä", sanoo alueella työskennellyt tohtori Rinku Roy Chowdhury Clark Universitystä Worcesterista Massachusettsista. "He eivät kuitenkaan ole varmoja, joten he suojautuvat ja investoivat useisiin eri lajikkeisiin. Tämä on todella mielenkiintoinen päätöksentekoprosessi epävarmuuden vallitessa, mitä me kaikki yritämme tehdä globaalimuutokseen keskittyvinä tutkijoina." "Tämä on todella mielenkiintoinen prosessi. On nöyryyttävää ja valaisevaa nähdä, että näissä paikallisissa viljelijöissä on erilaisia tutkijoita, jotka ajattelevat ja käsittelevät ilmastonmuutosta." 5 - 12 kuukautta maapallon pelastamiseen? Ei aivan... Yksi tämän raportin tärkeimmistä johtopäätöksistä on se, että poliittiset pyrkimykset suojella luontoa ovat jääneet toivottoman vähiin. Vuonna 2010 Japanin Aichissa pidetyssä biologista monimuotoisuutta koskevan yleissopimuksen kokouksessa valtuutetut asettivat itselleen joukon suojelutavoitteita vuodeksi 2020. Uuden arvioinnin mukaan 20 tavoitteesta vain neljässä on edistytty hyvin. Lajien häviämisen kielteinen kehitys vaikeuttaa myös kestävän kehityksen tavoitteiden - YK:n suunnitelman köyhyyden, ympäristön tilan heikkenemisen ja rauhan kaltaisten maailmanlaajuisten haasteiden ratkaisemiseksi - saavuttamista. Myydään pilkkahintaan: Harvinaisia lintuja pyydystetään niiden sävelten vuoksi Uhka elintarvikkeille biologisen monimuotoisuuden vähentyessä Millainen olisi maailma ilman ihmisiä? Sillä olisi todellisia seurauksia todellisille ihmisille, jotka kokisivat nälkää, terveysongelmia, veden niukkuutta ja köyhyyttä yleensä. Onko poliittista edistystä näköpiirissä? Aivan kuten hallitustenvälinen ilmastonmuutospaneeli (IPCC) antoi tietoa ilmaston lämpenemistä koskevasta Pariisin sopimuksesta vuonna 2015, tämä IPBES-raportti antaa tietoa neuvotteluihin "uudesta sopimuksesta luonnon ja ihmisten hyväksi". Siitä on määrä neuvotella ensi vuonna Kiinassa pidettävässä tärkeässä kokouksessa. Jos luontoa koskeva uusi maailmanlaajuinen sopimus aiotaan tehdä, siihen tarvitaan todennäköisesti valtionpäämiesten osallistumista. IPBES:n raportista saaduista todisteista huolimatta se vaikuttaa tällä hetkellä hyvin suurelta vaatimukselta. Seuraa Mattia Twitterissä.</w:t>
      </w:r>
    </w:p>
    <w:p>
      <w:r>
        <w:rPr>
          <w:b/>
        </w:rPr>
        <w:t xml:space="preserve">Tulos</w:t>
      </w:r>
    </w:p>
    <w:p>
      <w:r>
        <w:t xml:space="preserve">Kattavin ja yksityiskohtaisin katsaus luonnon tilasta on julkaistu Pariisissa. Ympäristökirjeenvaihtajamme Matt McGrath poimii tärkeimmät viestit.</w:t>
      </w:r>
    </w:p>
    <w:p>
      <w:r>
        <w:rPr>
          <w:b/>
        </w:rPr>
        <w:t xml:space="preserve">Esimerkki 1.5953</w:t>
      </w:r>
    </w:p>
    <w:p>
      <w:r>
        <w:t xml:space="preserve">Suffolkissa sijaitsevassa Lettering Arts Centerissä järjestettävässä näyttelyssä Masters of Invention tarkastellaan yksinkertaisten henkilökohtaisten nimilappujen syntyä 1960-luvun lopulla ja tämän urbaanin taiteen erittäin monimutkaisia nykymuotoja. Näyttelyn on kuratoinut Errol Donald, entinen graffititaiteilija, jonka teoksia oli esillä Bristolissa yli 30 vuotta sitten Yhdistyneen kuningaskunnan ensimmäisessä graffitille omistetussa näyttelyssä. "Tämä uusi näyttely on ainutlaatuinen visuaalinen historia kirjainmuodosta, joka on kehittynyt vaatimattomista lähtökohdista", hän sanoo. "Nyt se on erittäin monimutkainen ja hienostunut muotoilun muoto, joka on edelleen uskollinen kumouksellisille ja kekseliäille alkulähteilleen." Vieritä alaspäin nähdäksesi lisää esillä olevia töitä. Cornbread Cornbread, Darryl McCrayn salanimi, on laajalti tunnettu ensimmäisenä graffitin popularisoijana 1960-luvun lopulla. Vuonna 1971 hän kuitenkin ilmoitti jäävänsä eläkkeelle, kuten tässä Philadelphia Inquirer -lehden kuvassa näkyy. Taki 83 New Yorkissa Taki 183 alkoi kirjoittaa nimeään ympäri kaupunkia. Hän lyhensi oikean nimensä Demetrius "Takiksi" - joka on slangia useille kreikkalaisille nimille - ja liitti siihen silloisen osoitteensa: 183rd Street Washington Heightsissa. Kun New York Timesin toimittaja näki hänen nimimerkkinsä, hän teki hänestä profiilin, mikä johti siihen, että hänen nimimerkkejään jäljiteltiin ympäri kaupunkia. Seuraavassa, 15. kesäkuuta 1972 päivätyssä valokuvassa näkyy lisää tunnisteiden villitystä 1970-luvun alussa. Nainen lukee yhdysvaltalaisen metron seinän vieressä, joka on peitetty taiteilijoiden Flowers, Dice, CAY 161 ja Stay High 149 tageilla. Graffitissa tagi on graffitin perusmuoto. Se on yksinkertaisesti kirjoittajan allekirjoitus tussilla tai spraymaaleilla, vaikka se onkin usein tyylitelty. Yllä oleva, noin vuonna 1970 otettu kuva on Philadelphiassa sijaitsevalta seinältä. Taiteilija Kool Klepto Kidd väittää pitävänsä yllä rauhaa, Cool Earl julistaa olevansa pelkkää rakkautta ja Bobbi Cool kirjoittaa olevansa kuningas. Yllä olevasta kuvasta New Yorkista 1970-luvun alkupuolelta kuraattori Errol Donald kertoo, että "Stitch 1 oli legendaarinen kirjailija Ogden Avenuelta Bronxista ja Rocky 184 oli hänen tyttöystävänsä. "Kaksikko tapasi vuonna 1969 188th Streetin ja Audubon Avenuen kulmassa, joka tunnettiin myöhemmin nimellä Writers' Corner 188." "Aikakauden muotia ja graffiteja ei voisi vangita täydellisemmin kuin tähän kuvaan vuodelta 1973", Donald sanoo. "Snake 1, Static 5, Flash 191 ja Stitch 1 PS 189 -koulun pihalla Washington Heightsissa, New Yorkissa." Seuraavassa 1970-luvun kuvassa - Philadelphian metroasemalta - näkyy nainen seisomassa suuren TITY-rauhanmerkin merkinnän edessä. Kun taas New Yorkin Bronxissa revityt Richard Nixonin poliittiset julisteet sopivat yhteen Charmin 65:n kaltaisten kirjoittajien punamustien merkkien kanssa. Bando Bando, oikealta nimeltään Phillip Lehman, kasvoi Pariisissa ja New Yorkissa. Hän perusti 1980-luvulla Crime Time Kings -ryhmän, joka koostui hänestä itsestään, Mode2:sta ja Shoesta. Mode2 Mauritiuksella syntynyt Mode2 tuli Lontooseen vuonna 1976, ja hänestä tuli yksi brittiläisen graffiti- ja katutaideliikkeen edelläkävijöistä. Covent Garden Lontoossa oli 1980-luvulla Yhdistyneen kuningaskunnan hiphop-skenen keskus, ja siellä hän perusti vaikutusvaltaisen graffitiryhmän The Chrome Angelz. Niels "Shoe" Meulman Niels "Shoe" Meulman tunnetaan graffitia ja kalligrafiaa yhdistelevistä maalauksistaan, ja hän on Calligraffiti-liikkeen alullepanija. Kuvataiteilija, jonka teoksia on esillä San Franciscon modernin taiteen museossa, on sanonut työstään: "sana on kuva ja kirjoitus on maalausta". Delta Delta, peitenimi Boris Tellegen, on hollantilainen taiteilija, jonka juuret ovat myös 1980-luvun graffitiskenessä. Opiskeltuaan Delftin teknillisessä yliopistossa hän alkoi kokeilla graffitityylin veistoksellisia versioita, joissa käytetään kirkkaita värejä. Shok-1 Sovellettua kemiaa opiskellut Shok-1 ruiskuttaa röntgensäteisiin perustuvaa taidettaan seinille ympäri maailmaa. Hän tekee töitä vapaalla kädellä - ilman sabluunoita tai teippiä - sekoittaen taidetta ja tiedettä. Part2ism Yorkshiresta kotoisin oleva taiteilija Keith Hopewell luo taidetta nimellä Part2ism. Hänen monimutkaiset, värikkäät teoksensa ovat kaukana New Yorkin ja Philadelphian seiniä peittäneistä varhaisista tarroista. Zaki Dee Finally - The Chrome Angelz -yhtyeen toisen perustajajäsenen Zaki Deen teoksia. Dee aloitti luomistyönsä vuonna 1982 - ja nyt, useiden vuosien tauon jälkeen, hän on palannut graffitien pariin maalaamalla useita seiniä Lontoossa ja sen ympäristössä. Kaikkiin kuviin sovelletaan tekijänoikeutta. Masters of Invention -näyttely on esillä 24. maaliskuuta - 29. toukokuuta 2017 The Lettering Arts Centressä, Snape Maltingsissa, Suffolkissa.</w:t>
      </w:r>
    </w:p>
    <w:p>
      <w:r>
        <w:rPr>
          <w:b/>
        </w:rPr>
        <w:t xml:space="preserve">Tulos</w:t>
      </w:r>
    </w:p>
    <w:p>
      <w:r>
        <w:t xml:space="preserve">Uudessa näyttelyssä tutkitaan nykyaikaisen kaupunkigraffitin historiaa - sen juurista Philadelphian ja New Yorkin sisäkaupungeissa aina nykyiseen maailmanlaajuiseen graffitiliikkeeseen.</w:t>
      </w:r>
    </w:p>
    <w:p>
      <w:r>
        <w:rPr>
          <w:b/>
        </w:rPr>
        <w:t xml:space="preserve">Esimerkki 1.5954</w:t>
      </w:r>
    </w:p>
    <w:p>
      <w:r>
        <w:t xml:space="preserve">Viimeinen esirippu laskeutuu myöhemmin Tauntonin Brewhouse-teatterissa ja taidekeskuksessa, jonka johtokunta syyttää päätöksestä taiteen rahoituksen leikkauksia. Teatterin lausunnossa sanottiin, että se "tarvitsi epätoivoisesti lisää investointeja sidosryhmiltään", mutta ei saanut sopimusta ajoissa, jotta se olisi voinut pysyä auki. Teatteri oli viime vuosina joutunut kohtaamaan Arts Councilin ja Somersetin kreivikunnan neuvoston rahoitusleikkauksia. Teatteri sulkee ovensa torstaina, kun kaikki vaihtoehdot, myös henkilöstön irtisanomiset, otetaan huomioon. Brewhouse, joka on rekisteröity hyväntekeväisyysjärjestö, avattiin maaliskuussa 1977 Tauntonin teatteriryhmän 10 vuotta kestäneen suunnittelun ja varainkeruun jälkeen.</w:t>
      </w:r>
    </w:p>
    <w:p>
      <w:r>
        <w:rPr>
          <w:b/>
        </w:rPr>
        <w:t xml:space="preserve">Tulos</w:t>
      </w:r>
    </w:p>
    <w:p>
      <w:r>
        <w:t xml:space="preserve">Yksi Somersetin johtavista taidekeskuksista on siirtymässä hallintoon.</w:t>
      </w:r>
    </w:p>
    <w:p>
      <w:r>
        <w:rPr>
          <w:b/>
        </w:rPr>
        <w:t xml:space="preserve">Esimerkki 1.5955</w:t>
      </w:r>
    </w:p>
    <w:p>
      <w:r>
        <w:t xml:space="preserve">Robert PestonTaloustoimittaja Tanssi on ollut jokseenkin samanlaista joka vuosi vuoden 2008 romahduksen jälkeen. Vaikka pankkiirien palkkataso on laskenut jonkin verran sen jälkeen, ja palkkioita maksetaan yhä enemmän ja ne voidaan peruuttaa, jos sopimukset menevät pieleen, maksetut summat näyttävät edelleen valtavilta aikana, jolloin kotitalouksien suurimman osan tulot ovat edelleen tiukoilla. Hallitukselle on kuitenkin tänä vuonna kiusallinen käänne. Euroopan unionin uudet säännöt merkitsevät, että jos pankit haluavat maksaa bonuksia, jotka ovat yli 100 prosenttia palkasta, niiden on saatava osakkeenomistajien hyväksyntä - ja erityisesti osittain kansallistettujen Lloydsin ja RBS:n tapauksessa tämä edellyttää valtiovarainministeriön suostumusta. Tarkemmin sanottuna hallituksen, joka omistaa 80 prosenttia RBS:n osakkeista, olisi virallisesti hyväksyttävä kaikki RBS:n halut maksaa 200 prosentin bonuksia huippuväelle. "Konsultointi" Haluaako RBS siis tehdä näin? Valtava pankki "kuulee asiasta osakkeenomistajiaan", mutta vakuuttaa, ettei se ole esittänyt virallista pyyntöä. Myös valtiovarainministeriö sanoo, että RBS ei ole esittänyt pyyntöä. Valtiovarainministeriö huomauttaa myös, että se haastaa EU:n bonuskattoa koskevan päätöksen oikeudessa, koska se on samaa mieltä vakavaraisuusvalvontaviranomaisen johtajan Andrew Baileyn kanssa siitä, että bonusten rajoittaminen vain lisää peruspalkkoja, vähentää takaisinperintää [mahdollisuutta saada rahaa takaisin huonon suorituksen vuoksi] ja heikentää rahoitusvakautta. Tai muistutetaan siitä, minkä jo tiedätte, että pankkiireille suuret palkat ovat yhtä luonnollisia kuin kylmä sää tammikuussa. Ja jos he eivät saa sitä valtavien bonusten muodossa, he ottavat sen korkeampina palkkoina - tai muuttavat Sveitsiin, New Yorkiin tai Singaporeen. Poistuminen Jotkut saattavat sanoa, että hyvä että päästiin eroon. Mutta niiden pankkien omistajat, jotka eivät voi siirtää sivukonttoriaan Sveitsiin, New Yorkiin tai Singaporeen, saattavat pelätä, että jäljelle jäävien pankkien arvo ehtyy. Työväenpuolue näkee tietysti, miltä näyttää avoin, puolustuskyvytön maali, ja vaatii hallitusta olemaan rankaisematta RBS:n suuria bonuksia. Jos Labour olisi hallituksessa ja RBS:n osakkeenomistaja, ja jos sitä neuvottaisiin, että markkinakoron maksamatta jättäminen johtaisi siihen, että kaikki lahjakkuudet, joita tässä poliittisessa jalkapallopankissa on vielä jäljellä, lähtisivät pois, se on hypoteettinen kysymys, joka voisi saada meidät kaikki sokeutumaan, jos ajattelisimme sitä liikaa.</w:t>
      </w:r>
    </w:p>
    <w:p>
      <w:r>
        <w:rPr>
          <w:b/>
        </w:rPr>
        <w:t xml:space="preserve">Tulos</w:t>
      </w:r>
    </w:p>
    <w:p>
      <w:r>
        <w:t xml:space="preserve">Jos on tammikuu, on aika paljastaa perinteisesti, että sadat pankkiirit Lontoossa ansaitsevat huomattavasti yli miljoona puntaa kukin, mikä on herättänyt työväenpuolueen närkästyksen ja hallituksen hämmennyksen.</w:t>
      </w:r>
    </w:p>
    <w:p>
      <w:r>
        <w:rPr>
          <w:b/>
        </w:rPr>
        <w:t xml:space="preserve">Esimerkki 1.5956</w:t>
      </w:r>
    </w:p>
    <w:p>
      <w:r>
        <w:t xml:space="preserve">Sean Hercules, 39, Leedsistä, kuoli Canceladan alueella Malagassa maanantaina, kertoi Espanjan poliisi. Ennen ammuskelua silminnäkijät näkivät hänen ase kädessään pakenevan autokolaria Puerto Banuksen lähellä aamulla. Hänet jäljitettiin hotelliin Esteponan lomakohteessa, noin 20 minuutin ajomatkan päässä onnettomuuspaikalta. Hercules avasi tulen poliiseja kohti, kun nämä olivat kohdanneet hänet, ja hänet tapettiin ampumavälikohtauksessa, kertoi Espanjan kansallinen poliisi Malagassa. Poliisien mukaan hänen ruumiinsa vierestä löytyi kaksi ampuma-asetta ja neljä patruunaa. He sanoivat, että hänellä oli aiemmin ollut huumekauppaa ja aseiden hallussapitoa. Tutkinta on käynnissä, poliisi lisäsi. Ulkoasiainministeriö vahvisti, että brittimies oli kuollut Espanjassa, mutta ei paljastanut hänen henkilöllisyyttään. Se sanoi olevansa "yhteydessä perheeseen" ja tarjonneensa heille tukea.</w:t>
      </w:r>
    </w:p>
    <w:p>
      <w:r>
        <w:rPr>
          <w:b/>
        </w:rPr>
        <w:t xml:space="preserve">Tulos</w:t>
      </w:r>
    </w:p>
    <w:p>
      <w:r>
        <w:t xml:space="preserve">Espanjassa poliisin ampumavälikohtauksessa kuollut mies oli aseistettu rikollinen, joka avasi tulen poliiseja kohti heidän kohdattuaan hänet, viranomaiset ovat kertoneet.</w:t>
      </w:r>
    </w:p>
    <w:p>
      <w:r>
        <w:rPr>
          <w:b/>
        </w:rPr>
        <w:t xml:space="preserve">Esimerkki 1.5957</w:t>
      </w:r>
    </w:p>
    <w:p>
      <w:r>
        <w:t xml:space="preserve">Topit sisälsivät heidän kasvonsa ja logonsa päällekkäin Tupacin, Notorious BIGin ja Kissin kaltaisten muusikoiden kuvien kanssa. Tosi-tv-tähdet ovat nyt vetäneet 125 dollarin (95 puntaa) hintaiset topit pois myynnistä. "Nämä mallit eivät olleet hyvin harkittuja, ja pyydämme syvästi anteeksi kaikilta, jotka ovat järkyttyneet ja/tai loukkaantuneet, erityisesti taiteilijoiden perheiltä", Kylie kirjoitti Twitterissä. "Olemme valtavia faneja heidän musiikilleen, eikä tarkoituksemme ollut olla millään tavalla epäkunnioittava näitä kulttuuri-ikoneita kohtaan. "T-paidat on vedetty pois myynnistä ja kaikki kuvat on poistettu. "Käytämme tätä tilaisuutena oppia näistä virheistä ja olemme jälleen kerran hyvin pahoillamme." Kendall jakoi anteeksipyynnön myös sosiaalisessa mediassa. Ennen anteeksipyyntöä Notorious BIG:n äiti Voletta Williams otti etäisyyttä vaatteisiin. Hän jakoi sosiaalisessa mediassa kuvan, jossa luki: "Tämä tuote ei liity mitenkään Notorious BIGin omaisuuteen. Kuolinpesään ei koskaan otettu yhteyttä Biggien kuvan käyttämisestä." "En ole varma, kuka kertoi Kylie ja Kendall Jennerille, että heillä on oikeus tehdä näin", Wallace sanoi Instagramissa. "Näiden tyttöjen epäkunnioittavuus, kun he eivät edes ota yhteyttä minuun tai keneenkään, joka on yhteydessä jäämistöön, hämmentää minua. "Minulla ei ole aavistustakaan, miksi he kokevat voivansa käyttää Tupacin ja poikani Christopherin kuolemaa hyväkseen myydäkseen t-paitaa." Sharon Osbourne, tosi-tv-tähti ja Ozzy Osbournen vaimo, kritisoi myös miehensä yhtyeen, Black Sabbathin, käyttöä t-paidoissa. Hän kirjoitti Twitterissä: "Tytöt, ette ole ansainneet oikeutta laittaa kasvojanne musiikki-ikonien kanssa. Pysykää siinä, mitä osaatte... huulikiilto." "Vintage T-paitoja" kuvailtiin "ainutlaatuisiksi", ja vaikka ostajat saivat valita, minkä kuvan Kendallista ja Kyliestä he haluaisivat, bändin T-paita valittiin ilmeisesti sattumanvaraisesti. Fanit olivat myös kritisoineet sekä designia että toppeja. Eräs Twitter-käyttäjä sanoi: "Se on todella hienoa: "Kendall &amp; Kylie ovat vitsi, kun he laittavat kasvonsa The Doorsin t-paitaan ja myyvät sitä 125 dollarilla? Sen pitäisi olla laitonta?" Ressa kirjoitti: "Tai voit tehdä retken säästökauppaan ja ostaa 10 vintage-teetä yhden Kendallin &amp; Kylien teinin hinnalla." Ei ole selvää, saavatko t-paitoja jo tilanneet asiakkaat vielä tuotteensa vai tarjotaanko heille hyvitystä. Ei myöskään tiedetä, oliko niitä jo lähetetty. Aiemmin tänä vuonna Kendall Jenneriä arvosteltiin Pepsi-mainoksesta, jossa hän näytteli. Häntä syytettiin Black Lives Matter -liikkeen heikentämisestä ja siitä, että hän esiintyi "etuoikeutettuna valkoisena" supermallina, joka toimii rauhantekijänä kansalaisoikeusaktivistien ja poliisin välillä. Kendall ja Kylie Jenner tulivat tunnetuiksi Keeping Up with the Kardashians -tosi-tv-sarjassa, jossa esiintyivät heidän sisarpuolisonsa Kim Kardashian ja hänen muu perheensä. Sittemmin heillä on ollut omia ohjelmia ja he ovat myyneet muoti- ja meikkisarjoja. Löydät meidät Instagramista osoitteesta BBCNewsbeat ja seuraa meitä Snapchatissa, etsi bbc_newsbeat.</w:t>
      </w:r>
    </w:p>
    <w:p>
      <w:r>
        <w:rPr>
          <w:b/>
        </w:rPr>
        <w:t xml:space="preserve">Tulos</w:t>
      </w:r>
    </w:p>
    <w:p>
      <w:r>
        <w:t xml:space="preserve">Kendall ja Kylie Jenner ovat pyytäneet anteeksi kritiikkiä uudesta t-paitamallistostaan .</w:t>
      </w:r>
    </w:p>
    <w:p>
      <w:r>
        <w:rPr>
          <w:b/>
        </w:rPr>
        <w:t xml:space="preserve">Esimerkki 1.5958</w:t>
      </w:r>
    </w:p>
    <w:p>
      <w:r>
        <w:t xml:space="preserve">Kenia syyttää Kansainvälistä tuomioistuinta puolueellisuudesta tapauksessa, joka koskee Intian valtamerellä sijaitsevaa 160 000 neliökilometrin (62 000 neliömailin) kolmiota. Alueella uskotaan olevan runsaasti öljyä ja kaasua. Kiista on naapurimaiden välisen diplomaattisen kiistan ytimessä. Kenia oli pyytänyt tapauksen käsittelyn lykkäämistä uuden lakimiesryhmän perehdyttämisen ajaksi ja vetosi myös koronavirus-pandemiaan, mutta Kansainvälinen tuomioistuin päätti, että asia olisi käsiteltävä käytännössä maanantaina. Kenia vastustaa myös sitä, että ICJ:n paneelissa on somalialainen tuomari, jonka pitäisi pidättäytyä tehtävistään. Somalia nosti asian vireille vuonna 2014 ja sanoi, että merirajan pitäisi kulkea samaan suuntaan kuin maarajan, kun taas Kenia väittää, että raja on aina kulkenut vaakasuorassa linjassa siitä, missä maat kohtaavat rannikolla. Kenian lakimiesryhmä haluaa tiettävästi tiedottaa ICJ:lle 30 minuuttia maanantaina ennen kuulemisen virallista alkamista. Somalia syyttää Keniaa myös sekaantumisesta sen sisäisiin asioihin tukemalla Jubbalandin alueen hallintoa liittovaltion hallitusta vastaan. Nämä kaksi maata ovat kuitenkin liittolaisia al-Shabab-islamistiryhmää vastaan, joka hallitsee monia Somalian maaseutualueita ja on tehnyt lukuisia tappavia iskuja Keniassa. Saatat olla myös kiinnostunut:</w:t>
      </w:r>
    </w:p>
    <w:p>
      <w:r>
        <w:rPr>
          <w:b/>
        </w:rPr>
        <w:t xml:space="preserve">Tulos</w:t>
      </w:r>
    </w:p>
    <w:p>
      <w:r>
        <w:t xml:space="preserve">Kenia ei osallistu maanantaina Kansainvälisessä tuomioistuimessa järjestettäviin kuulemistilaisuuksiin, jotka koskevat sen ja Somalian välistä merirajariitaa, kertoivat hallituslähteet BBC:lle.</w:t>
      </w:r>
    </w:p>
    <w:p>
      <w:r>
        <w:rPr>
          <w:b/>
        </w:rPr>
        <w:t xml:space="preserve">Esimerkki 1.5959</w:t>
      </w:r>
    </w:p>
    <w:p>
      <w:r>
        <w:t xml:space="preserve">CAA oli suostunut sulkemaan Pohjois-Israelissa sijaitsevan hotellin yläpuolisen ilmatilan. Liikenneministeri Yisrael Katz uhkasi erottaa CAA:n pomon, jos tämä ei kumoa päätöstä. Lopulta taivas pysyi auki kaikelle lentoliikenteelle torstain häiden aikana, kertoivat israelilaiset tiedotusvälineet. 30-vuotias Refaeli, Israelin tunnetuin supermalli, meni naimisiin miljardööri-israelilaisen liikemiehen Adi Ezran kanssa Carmel Forest -lomakohteessa lähellä Haifaa. Israelilaismedian mukaan pariskunta suunnitteli, että viisi lennokkia, kaksi helikopteria ja yksi tähystyspallo kiertelisi juhlapaikalla, osa valokuvaustarkoituksessa. CAA suostui aluksi pariskunnan kieltopyyntöön turvallisuussyihin vedoten. Katz kumosi kuitenkin sunnuntaina päätöksen ja sanoi: "Taivas kuuluu kaikille Israelin kansalaisille, emmekä voi tarjota tälle tapahtumalle erityiskohtelua muihin tapahtumiin nähden." Myös israelilaiset lentäjät olivat vastustaneet kieltoa. Kaksi päivää myöhemmin CAA ilmoitti israelilaisen median mukaan, että lentokieltoalue olisi turvallisuussyistä voimassa torstaina kello 17:00 ja perjantaina kello 02:00 välisenä aikana, eikä se näyttänyt ottavan huomioon Katzin kommentteja. Katzin kerrotaan sanoneen CAA:n päällikölle Joel Feldschuhille: "Jos taivas ei ole auki Bar Refaelin häiden yllä - sinut erotetaan tehtävästäsi." Torstai-iltana liikenneministeriö kertoi Jerusalem Postille, että taivas oli pysynyt auki kaikelle lentoliikenteelle. The Times of Israel kertoi, että rabbi lennätettiin seremoniaan helikopterilla. Forbes Israel on luokitellut Refaelin Israelin parhaiten tienaavaksi malliksi, joka ilmoitti lähes 10 miljoonan punnan tuloista vuonna 2013, jolloin hän esiintyi tuottoisassa Super Bowl -mainoksessa. Hän on juontanut Israelin X Factoria ja toiminut mallina muun muassa Desigual- ja Escada-merkeille. Näyttelijä Leonardo DiCaprion entinen tyttöystävä herätti kritiikkiä vuonna 2003, kun hänen kerrottiin jättäneen suorittamatta pakollisen asepalveluksensa. Vuonna 2010 Yhdysvaltain entisen presidentin Bill Clintonin tyttären Chelsean häitä varten asetettiin lentokieltoalue.</w:t>
      </w:r>
    </w:p>
    <w:p>
      <w:r>
        <w:rPr>
          <w:b/>
        </w:rPr>
        <w:t xml:space="preserve">Tulos</w:t>
      </w:r>
    </w:p>
    <w:p>
      <w:r>
        <w:t xml:space="preserve">Israelilaisen supermallin Bar Refaelin pyyntö sulkea hääpaikkansa yläpuolinen ilmatila on aiheuttanut riitaa maan liikenneministerin ja siviili-ilmailuviranomaisen (CAA) välillä.</w:t>
      </w:r>
    </w:p>
    <w:p>
      <w:r>
        <w:rPr>
          <w:b/>
        </w:rPr>
        <w:t xml:space="preserve">Esimerkki 1.5960</w:t>
      </w:r>
    </w:p>
    <w:p>
      <w:r>
        <w:t xml:space="preserve">Tiistaina henkilökunnalle kerrottiin, että JTI Gallaherin savuketehdas Ballymenassa suljetaan lopullisesti vuoteen 2017 mennessä. Aiemmin Gallahers-nimellä tunnettu yritys on valmistanut tupakkaa Pohjois-Irlannissa yli 150 vuoden ajan. Se on viimeinen jäljellä oleva tupakkatehdas Yhdistyneessä kuningaskunnassa. Pohjois-Irlannin pääministeri Peter Robinson ja varapääministeri sanoivat, että kyseessä on "kauhea uutinen". Täysi tuotanto jatkuu torstaina, vaikka toimistohenkilökunta työskentelee edelleen ja tehdas on avoinna. JTI Gallaher sanoi, että koska monet työntekijät olivat järkyttyneet uutisesta, laitteiden käyttöön liittyy turvallisuuskysymys. Tehdas on merkittävä työnantaja, ja sen sulkeminen on merkittävä isku taloudelle. Ballymenan tehtaan arvioidaan tuoneen paikallistalouteen 60 miljoonaa puntaa palkkoina. Yritysministeri Arlene Foster sanoi, että EU:n tupakkatuotedirektiivin käyttöönotto oli vaikuttanut tehtaaseen, koska kääritään itse tupakka-askeissa olevien pakkausten kokoa oli muutettu. Helmikuussa Euroopan parlamentin jäsenet äänestivät uuden tupakoinnin vastaisen lainsäädännön puolesta äänin 514 puolesta, 66 vastaan ja 58 tyhjää. Se olisi edellyttänyt suuria muutoksia JTI Gallaghersin kaupungissa sijaitsevan tehtaan teknologiaan ja toimintaan. Kritiikki Yhtiö on ehdottanut Pohjois-Irlannissa ja Belgiassa sijaitsevien tehtaidensa siirtämistä muihin maihin, kuten Puolaan ja Romaniaan. Foster kritisoi Sinn Féinin europarlamentaarikkoa Martina Andersonia direktiivin tukemisesta. "Muut olivat valmiita olemaan tämän EU-direktiivin puolestapuhujia", hän sanoi. "Martina Andersonin mielestä se oli oikea asia, mutta hän ei ollut valmis yhdistämään pisteitä ja yhdistämään, että jos hän jatkaisi tukeaan, se maksaisi työpaikkoja." Anderson sanoi kuitenkin, että direktiiviä sovellettaisiin kaikkialla Euroopassa. "Sitä tullaan soveltamaan Puolassa, sitä tullaan soveltamaan Romaniassa, ja sitä tullaan soveltamaan pohjoisessa", hän sanoi. "Meillä on jälleen yksi esimerkki siitä, että suuri teollisuus käyttää työntekijöitä pelinappulana. "He eivät ole kiinnostuneita työpaikkojen turvaamisesta, vaan he yrittävät saada halpaa työvoimaa." Foster sanoi tapaavansa keskiviikkona pääministerin ja varapääministerin sekä DUP:n kansanedustajan Ian Paisley jnr:n ja työministeri Stephen Farryn. "Tsunami" Tehtaan johto kertoi, että työntekijät olivat "järkyttyneitä ja itkivät", kun heille kerrottiin uutiset useissa kokouksissa. Ballymena Times -lehden päätoimittaja Des Blackadder sanoi, että uutinen tuli kuin "tsunami". "Se aiheutti masennuksen aallon tähän kaupunkiin, koska kaikki, joilla on tervettä järkeä, ja varmasti myös työntekijät, tiesivät, että Gallahersin elinikä ei ollut loputon, vaan se päättyisi jossain vaiheessa". Mutta kun se eilen päättyi, se oli todella järkyttävää", hän sanoi. "Ballymenassa oli paljon monia tuhkanvärisiä kasvoja." Hän sanoi, että tappioiden vaikutus tuntuisi monille kaupungissa. "Suurimmalla osalla Ballymenan asukkaista olisi ollut sukulainen, joka työskenteli Gallahersissa, tai he olisivat tunteneet useita ystäviä, jotka työskentelivät Gallahersissa, joten tämä vaikuttaa koko yhteisöön", hän lisäsi. Rakenneuudistus Ballymenan tehtaan omistaa tällä hetkellä Japan Tobacco International (JTI), joka otti tehtaan haltuunsa vuonna 2007. JTI julkaisi tiistaina lausunnon, jossa se ilmoitti aikovansa "toteuttaa tuotantolaitostensa rakenneuudistuksen maailmanlaajuiseen liiketoimintaan vaikuttavien merkittävien ja jatkuvien muutosten seurauksena". Se on ehdottanut Pohjois-Irlannissa ja Belgiassa sijaitsevien tehtaidensa siirtämistä muihin maihin, kuten Puolaan ja Romaniaan. Johtavat poliitikot ovat luvanneet tukea työntekijöitä ja sanoneet pyrkivänsä lieventämään työpaikkojen menetyksiä.</w:t>
      </w:r>
    </w:p>
    <w:p>
      <w:r>
        <w:rPr>
          <w:b/>
        </w:rPr>
        <w:t xml:space="preserve">Tulos</w:t>
      </w:r>
    </w:p>
    <w:p>
      <w:r>
        <w:t xml:space="preserve">Antrimin kreivikunnassa sijaitsevan savuketehtaan henkilökunta on saanut vapaata sulatellakseen uutisen, jonka mukaan kaikki 877 työpaikkaa menetetään.</w:t>
      </w:r>
    </w:p>
    <w:p>
      <w:r>
        <w:rPr>
          <w:b/>
        </w:rPr>
        <w:t xml:space="preserve">Esimerkki 1.5961</w:t>
      </w:r>
    </w:p>
    <w:p>
      <w:r>
        <w:t xml:space="preserve">Barbara Plett UsherBBC News Mikä on muuttunut Trumpin aikana? Uhkakuva: Amerikkalaiset uskovat, että Pjongjangilla on jo teknologia, jolla se voi ampua ydinkärkiä Japaniin ja Etelä-Koreaan. Ja he laskevat, että se pystyy todennäköisesti iskemään Yhdysvaltoihin muutaman vuoden sisällä. Pohjois-Koreaa pidetään siis nyt uhkana Yhdysvaltain kansalliselle turvallisuudelle, ei vain alueellisten liittolaisten uhkana. Tästä johtuu kiireellisyyden ja päättäväisyyden tunne. Retoriikka: Sotilaalliset vaihtoehdot ovat aina olleet "pöydällä", joskus aktiivisemmin kuin toisaalla. Mutta harvoin, jos koskaan, Yhdysvaltain hallinto on ollut näin suorasanainen ja suorapuheinen. Tämä johtuu suurelta osin presidentti Trumpin tyylistä, mutta myös kasvavasta huolesta uhan välittömyydestä. Sotilaallinen poseeraus: Kevät on yleensä kireää aikaa Korean niemimaalla, koska Pohjois-Korea juhlii useita isänmaallisia merkkipäiviä, jotka voivat toimia laukaisualustoina asekokeille, ja Yhdysvallat pitää sotaharjoituksia Soulin kanssa. Tänä vuonna Trumpin hallinto kuitenkin lisäsi esillä olevaa tulivoimaa, mukaan lukien ohjuksilla varustettu sukellusvene ja lentotukialusryhmä. Jälkimmäisen sijoittamiseen liittyvä sekaannus on kuitenkin saattanut vähentää jonkin verran sen pelotevaikutusta. Pohjois-Korea: Pjongjang on jo pitkään katsonut, että se tarvitsee ydinaseita turvallisuutensa takaamiseksi, ja se on ollut valmis kohtaamaan kansainvälisen sensuurin ja rangaistuksen. Kim Jong Un on kuitenkin osoittanut erityistä päättäväisyyttä ja, toisin kuin isänsä ja isoisänsä, piittaamattomuutta ainoan tärkeän liittolaisensa Kiinan näkemyksistä. "Kaikista synneistään huolimatta Kim Jong Il ainakin välitti siitä, mitä muut ihmiset ajattelevat, ja erityisesti siitä, mitä kiinalaiset ajattelevat", Yhdysvaltain entinen neuvottelija Chris Hill sanoi BBC:lle. "Hänen poikansa Kim Jung Un ei näytä välittävän siitä, mitä kukaan ajattelee." Kiina: Kiina on ärtynyt vastahakoisesta liittolaisestaan ja huolissaan sen aseiden kehittymisestä. Se oli jo alkanut tiukentaa pakotteiden täytäntöönpanoa noudattamalla YK:n hiljattain asettamaa hiilen tuontikieltoa. Mutta se on luultavasti vielä enemmän huolissaan siitä, että Trumpin sotilaallinen poseeraus kärjistää jännitteitä, ja se on huolissaan Trumpin vaatimuksesta, jonka mukaan Pekingillä on ainutlaatuinen asema Pjongjangin puristamisessa. Ilmeisenä vastauksena Yhdysvaltojen painostukseen kiinalaiset sanomalehdet ovat julkaisseet kovempia lausuntoja Pohjois-Koreasta. Myös Pekingin ja Washingtonin välinen koordinointi on tiivistynyt. Ulkoministeri Rex Tillersonin mukaan Peking on uhannut Pjongjangia yksipuolisilla pakotteilla, jos se tekee kuudennen ydinkokeen. Mikä ei ole muuttunut Vaihtoehdot: Hyviä vaihtoehtoja ei edelleenkään ole. Tillerson sanoo, että ydinaseriisunta olisi edelleen tavoitteena, mutta hän ei ole ollut tarkka neuvottelujen aloittamisen ehdoista. Strategia: Itse asiassa se on tavallaan muuttunut ja tavallaan ei ole muuttunut. Hallinto sanoo, että se on muuttunut. Mutta osatekijät - tiukempien talouspakotteiden vaatiminen, Kiinan kehottaminen tukemaan naapuriaan ja Pohjois-Korean odottaminen, että se taipuu - muistuttavat paljon Barack Obaman "strategista kärsivällisyyttä". Erona näyttäisi olevan vähemmän kärsivällisyyttä, uskottavampi sotilaallisella voimalla uhkaaminen ja enemmän pakkodiplomatiaa. Tillersonin mukaan painostuskampanjan nuppi on nyt "viidellä tai kuudella", ja Yhdysvallat "testaa" Pekingin kykyä vaikuttaa Pohjois-Koreaan ja uhkaa YK:n kauppasaartoa rikkovia osapuolia sanktioilla. Kiinan ohella Trumpin hallinto yrittää saada myös Kaakkois-Aasian valtioita eristämään Pohjois-Korean. Kiina: Kiina saattaa olla halukkaampi kääntämään ruuvia Pjongjangia vastaan, mutta vain toistaiseksi. Ei ole merkkejä siitä, että se olisi muuttanut laskelmiaan Pohjois-Koreasta puskurivaltiona. Peking pelkää, että jos hallinto romahtaa, Yhdysvaltain turvallisuussateenvarjo ulotetaan niemimaan yli aina sen rajoille asti. Ja vaikka Pohjois-Korea on vaarallinen päänsärky, Yhdysvallat on sen suurin strateginen kilpailija. Tillersonin äskettäinen vakuutus siitä, että Yhdysvallat ei tavoittele hallinnon vaihtamista, oli suunnattu yhtä lailla Pekingille kuin Pjongjangille. Villi kortti: Presidentti Trump tykkää olla arvaamaton, vaikka hänellä on ydinaseinen roistovaltio. Ja hänen taktiikkansa on sopimuksentekijän taktiikka. Tarkkailijat ovat kuitenkin ymmällään, miten ristiriidassa ovat Trumpin kova retoriikka ja hänen hiljattain esittämänsä ehdotus tapaamisesta Kim Jong Unin kanssa - "oikeissa olosuhteissa" . Myös Barack Obama sanoi vuoden 2008 vaalikampanjan aikana, että hän olisi valmis tapaamaan Pohjois-Korean johtajan. Hän ei kuitenkaan jatkanut vastustajansa ylistämistä Trumpin tavoin kutsumalla häntä "fiksuksi keksiksi", joka on pitänyt vallassaan pyyhkimällä kilpailijoitaan. On epäselvää, oliko presidentti tarkoituksellisesti heiluttamassa porkkanaa, tekemässä jälleen yhtä lähentelyä monien muiden joukossa vahvalle miehelle vai heittikö hän vain sivullisen kommentin sekaan.</w:t>
      </w:r>
    </w:p>
    <w:p>
      <w:r>
        <w:rPr>
          <w:b/>
        </w:rPr>
        <w:t xml:space="preserve">Tulos</w:t>
      </w:r>
    </w:p>
    <w:p>
      <w:r>
        <w:t xml:space="preserve">Viikkojen kovien puheiden ja Yhdysvaltojen ja Pohjois-Korean välisten jännitteiden kärjistymisen jälkeen presidentti Donald Trump on viitannut mahdollisuuteen tavata vastapuolensa Kim Jong Un. Otetaanpa askel taaksepäin ja katsotaan, miten tähän on tultu.</w:t>
      </w:r>
    </w:p>
    <w:p>
      <w:r>
        <w:rPr>
          <w:b/>
        </w:rPr>
        <w:t xml:space="preserve">Esimerkki 1.5962</w:t>
      </w:r>
    </w:p>
    <w:p>
      <w:r>
        <w:t xml:space="preserve">Lesley Dwyer Medwayn merisairaalasta sanoi, että 120 eli noin 20 prosenttia sairaalan vuodeosastojen vuodeosastoista on tällä hetkellä varattu kotiutusta odottaville potilaille. "Talvisuunnitelmamme eivät voi perustua uusien vuoteiden avaamiseen. Tilaa ei ole." Dwyer sanoi, että sairaala pyrkii löytämään vuodepaikkoja Sittingbournen tai Isle of Sheppeyn hoitokodeista. "Nämä ihmiset odottavat hoitopaketteja tai odottavat, että heidän kotinsa turvallisuus arvioidaan", hän sanoi. Dwyer nimitettiin toukokuussa laatimaan elvytyssuunnitelmaa sen jälkeen, kun Medway NHS Foundation Trust oli joutunut erityistoimenpiteisiin heinäkuussa 2013, koska hoitostandardit olivat herättäneet suurta huolta. Syyskuussa ambulanssit ohjattiin pois Medway Maritimesta sen jälkeen, kun sen A&amp;E-osaston todettiin olevan toimintakyvytön. Dwyer sanoi toivovansa, että säätiö pääsee erityistoimenpiteistä noin kuuden kuukauden kuluessa, mutta ei odottanut, että joulukuussa annettavassa uudessa Care Quality Commissionin raportissa sitä suositellaan.</w:t>
      </w:r>
    </w:p>
    <w:p>
      <w:r>
        <w:rPr>
          <w:b/>
        </w:rPr>
        <w:t xml:space="preserve">Tulos</w:t>
      </w:r>
    </w:p>
    <w:p>
      <w:r>
        <w:t xml:space="preserve">Kentin sairaalassa ei ole yhtään ylimääräistä vuodepaikkaa, jotta se voisi selviytyä talven lisäpaineista, varoitti sen toimitusjohtaja.</w:t>
      </w:r>
    </w:p>
    <w:p>
      <w:r>
        <w:rPr>
          <w:b/>
        </w:rPr>
        <w:t xml:space="preserve">Esimerkki 1.5963</w:t>
      </w:r>
    </w:p>
    <w:p>
      <w:r>
        <w:t xml:space="preserve">Dyfed-Powysin poliisin komissaari Dafydd Llywelyn sanoi, että paikalliset säännöt ovat tulkinnanvaraisia, mikä vaikeuttaa poliisien työtä. Pääministeri Mark Drakeford ehdotti aiemmin, että paikalle jäämistä koskevia sääntöjä voitaisiin lieventää. Hänen on määrä tarkastella Covidin rajoituksia perjantaina. Llywelyn sanoi: "Siitä tulee todella haastavaa, koska tulkinta siitä, mitä 'pysy paikallisena' tarkoittaa, tulee olemaan erilainen." Keskiviikkona Vaughan Gething ehdotti, että maaseudulla asuvat ihmiset voisivat matkustaa kauemmas päästäkseen käyttämään palveluja, jotka ovat helposti kaupunkialueiden asukkaiden saatavilla. Viime vuonna, kun tiukkaa lukituskieltoa lievennettiin, oli voimassa paikallinen sääntö, jonka mukaan ihmisten olisi pysyttävä viiden kilometrin säteellä kotoa, eikä niinkään lakisääteisesti. Llywelyn sanoi: "Siksi meidän on muistutettava ihmisiä ottamaan henkilökohtainen vastuu, ja tärkeintä on, ettei tee asioita, jotka saattaisivat aiheuttaa viruksen leviämisriskin. " Hänen yksikkönsä pyrkivät varmistamaan, että viestinnässä tehdään selväksi, että ihmiset "huolehtivat henkilökohtaisesti". Hän sanoi, että hän "mielellään" matkustaisi 10 kilometrin päähän rannalle, mutta lisäsi, ettei hän "tekisi sitä". Llywelyn sanoi odottavansa, että kesän lähestyessä tilanne muuttuu vilkkaammaksi. "Odotamme vilkasta kesää, ja siksi keskustelemme parhaillaan Walesin hallituksen kanssa varmistaaksemme, että suunnittelu on selkeää ja että seuraavat vaiheet ovat selvät - ei vain tulevina päivinä ja viikkoina vaan myös tulevina kuukausina kesän aikana", hän sanoi. Hän ymmärsi, että ihmiset ovat positiivisempia "erityisesti nyt rokotteen ansiosta". "On tärkeää muistaa, että hätäpalveluihin kohdistuu edelleen paineita päivittäin, ja uskomme, että kun sääntöjä lievennetään, myös julkiset palvelut joutuvat kuormittumaan", hän sanoi. "Siksi on tärkeää, että ihmiset ovat järkeviä - se on avainsana tässä - ja ottavat henkilökohtaisen vastuun tulevina viikkoina. "Koska olemalla järkeviä pystymme lieventämään sääntöjä tulevina kuukausina. Se on kaikki, mitä me oikeastaan haluamme nähdä." Aiheeseen liittyvät Internet-linkit Dyfed-Powysin poliisi</w:t>
      </w:r>
    </w:p>
    <w:p>
      <w:r>
        <w:rPr>
          <w:b/>
        </w:rPr>
        <w:t xml:space="preserve">Tulos</w:t>
      </w:r>
    </w:p>
    <w:p>
      <w:r>
        <w:t xml:space="preserve">Komissaarin mukaan ihmisiä kehotetaan ottamaan henkilökohtainen vastuu, jos Covid-sääntöjä höllennetään, koska paikallisen oleskelun politiikkaa on "vaikea" valvoa.</w:t>
      </w:r>
    </w:p>
    <w:p>
      <w:r>
        <w:rPr>
          <w:b/>
        </w:rPr>
        <w:t xml:space="preserve">Esimerkki 1.5964</w:t>
      </w:r>
    </w:p>
    <w:p>
      <w:r>
        <w:t xml:space="preserve">Chris BowlbyBBC Radio 4 Analyysi Laita kaasuhälytin varotoimena päälle, avaa massiivinen rautaportti ja suuntaa kellariin. Koneiden hurina voimistuu - ja haju voimistuu. Esiin ilmestyy vaikuttavia mutta selvästi vanhanaikaisia kaasupulloja ja pumppuja. Mukanani oleva insinööri selittää, että nämä ovat "jäteveden poistopumput" vuodelta 1888. Voisitko olettaa, että kyseessä on yritteliäs viktoriaaninen teknologiamuseo, jossa on toimivia näyttelyesineitä? Mutta tämä on itse asiassa Westminsterin palatsin kellari. Ja nämä viktoriaaniset antiikkiesineet ovat kaikki, mikä estää parlamenttia haisemasta. Insinööri on Andrew Piper, joka on parlamentin restaurointi- ja uudistusohjelman suunnittelujohtaja, joka suunnittelee useita vuosia kestävää ja miljardeja puntia maksavaa hanketta. Hän selittää, että "kaikki käymälöistä ja sadevesiviemäreistä - kaikki päätyy tähän pisteeseen" - ennen kuin se päätyy Lontoon pääviemäriin. Poistoputket asennettiin estämään Lontoon jätevesien pääsy rakennuksiin rankkasateiden jälkeen. Ja siellä ne ovat edelleen, lähes 130 vuotta myöhemmin. Piper lisää kuitenkin, että "emme voi luottaa tällaisiin järjestelmiin enää kauan". Mitä tapahtuu, jos ne yhtäkkiä pettävät? "Jos vessoja ei voi enää käyttää, rakennuksesta tulee nopeasti käyttökelvoton. Lopputuloksena olisi mahdollisesti rakennuksen sulkeminen." Jätevesijärjestelmä on vain yksi monista kasvavista vaaroista. Piper ja hänen kellarin huoltotiiminsä kamppailevat jatkuvien palovaarojen kanssa. Vanhojen asbestipeitteisten höyryputkien vieressä on nykyaikaisia sähkökaapeleita. Ja tuuletusaukkojen järjestelmä voi kuljettaa savua tai liekkejä nopeasti rakennuksen läpi. Rakennus, jonka on tarkoitus edustaa Britannian perustuslakia, on eräänlainen kansallinen muistomerkki, jossa tehdään ja korjataan, ja siihen on liitetty paljon eri aikakausilta peräisin olevia osia ja jätetty paljon kirjoittamatta - kuten se, mihin kaikki nämä kaapelit ja tuuletusaukot päätyvät ja mitä ne oikeastaan tekevät. Westminsterin palatsi, yksi maailman tunnetuimmista rakennuksista, on todella kauheassa kunnossa. Jotkut ovat tienneet tämän jo vuosia. Parlamentin jäsenistä ja jäsenistä koostuva sekakomitea julkaisi viime vuonna raportin, jossa varoitettiin, että palatsi "on uhkaavan kriisin edessä, jota emme voi vastuullisesti sivuuttaa". "On olemassa huomattava ja kasvava riski joko yksittäisestä katastrofaalisesta tapahtumasta, kuten suuresta tulipalosta, tai keskeisten järjestelmien asteittaisten vikojen sarjasta." Kotoa kotiin Miten tämä on tapahtunut? Ja mitä parlamentin tila kertoo politiikkamme tilasta? Ensinnäkin uskotaan, että rakennus edustaa poliittista vakautta. Kunnossapitoa on jo pitkään rajoittanut kansanedustajien vaatimus siitä, että mikään ei saa estää heitä istumasta siellä. Niinpä kaikki korjaukset on ajoitettu taukoaikoihin. Tähän psykologiseen kiintymykseen liittyy toinenkin kerros, sanoo historioitsija ja entinen parlamentin arkistonhoitaja Caroline Shenton. Palatsista baareineen ja ravintoloineen, kuntosaleineen ja postitoimistoineen tulee kansanedustajille ja kollegoille eräänlainen koti kotoa, joka antaa "päivittäisen jatkuvuuden ja turvallisuuden tunteen". Tämän yhä vihaisemman ja epäpoliittisemman aikakauden aikana on myös ahdistusta siitä, mitä yleinen mielipide ja otsikoiden kirjoittajat sanovat, kun uudistuksen miljardikustannukset selviävät. Sheffieldin yliopiston professori Matthew Flinders, Yhdistyneen kuningaskunnan politiikan tutkimuksen yhdistyksen puheenjohtaja, joka on seurannut tiiviisti restaurointi- ja uudistusohjelmaa, sanoo, että päätöksen tekemättä jättäminen on klassinen esimerkki siitä, mitä politiikantutkijat kutsuvat "eliitin estämiseksi". Hänen mukaansa palatsi "lumoaa" monet, jotka sitä käyttävät. Se edustaa sellaista politiikkaa, jossa "kansalaisten sitoutumisen odotukset ovat alhaiset" ja joka "lukitsee sisäänsä kaksipuoluejärjestelmän lisäksi myös hyvin maskuliinisen, vastakkainasettelun luonteisen politiikan". Ne, jotka hyötyvät, jättävät muiden tehtäväksi tehdä tulevaisuudessa vaikeita epäsuosittuja päätöksiä. Sillä välin "rakennus ei kestä enää - olemme saavuttaneet kriittisen pisteen". Hän haluaisi, että nykyiset ongelmat nähtäisiin mahdollisuutena - avata rakennus ja muuttaa tapaa, jolla teemme politiikkaa. Yleisön kulkuyhteyksiä voitaisiin parantaa huomattavasti, erityisesti vammaisten kannalta, joiden on nykyisin vaikea päästä sisään. Toiset sanovat, että kunnostettu palatsi olisi valtava voimavara, kun brexit-britannia yrittää vahvistaa kansainvälistä mainettaan. Kansanedustajien on määrä keskustella viimeisimmästä restaurointi- ja uudistamissuunnitelmasta jossain vaiheessa tänä syksynä. Mutta ne, jotka ovat seuranneet vuosien viivästyksiä ja erimielisyyksiä, eivät odota nopeita toimia. Tarvitaanko siis katastrofi - kuten vuoden 1834 tulipalo, joka tuhosi palatsin edeltäjän - jotta muutos saadaan aikaan? "Se alkaa näyttää siltä", sanoo tohtori Shenton. Voi olla, että "koko paikka vain pysähtyy". "Britannian ylpeyden kannalta", varoittaa professori Flinders, "jos odotamme katastrofia parlamentin sulkemiseksi, siitä tulee täysi katastrofi". Ja mitä tulee viemärinpoistolaitteiden vikaantumiseen, se aiheuttaisi "eliittitukoksen", jollaista ei ole ennen nähty. Chris Bowlby esittää Parliament - A Building Catastrophe? -ohjelman BBC Radio 4:llä maanantaina 23. lokakuuta 2017 klo 20.30 BST. Voit kuunnella Radio 4:n ohjelmasivuston kautta tai ladata ohjelman podcastin.</w:t>
      </w:r>
    </w:p>
    <w:p>
      <w:r>
        <w:rPr>
          <w:b/>
        </w:rPr>
        <w:t xml:space="preserve">Tulos</w:t>
      </w:r>
    </w:p>
    <w:p>
      <w:r>
        <w:t xml:space="preserve">Tänä syksynä kansanedustajien on määrä keskustella siitä, joutuvatko he poistumaan parlamenttitalosta sen välttämättömien korjaustöiden ajaksi. Mutta voisivatko he joutua poistumaan ikonisesta rakennuksesta mahdollisesti sotkuisen tukoksen vuoksi?</w:t>
      </w:r>
    </w:p>
    <w:p>
      <w:r>
        <w:rPr>
          <w:b/>
        </w:rPr>
        <w:t xml:space="preserve">Esimerkki 1.5965</w:t>
      </w:r>
    </w:p>
    <w:p>
      <w:r>
        <w:t xml:space="preserve">Lastenvaunujen omistaja, jolla oli tuolloin lapsi kädessään, yritti varoittaa Nottinghamin raitiovaunun kuljettajaa, mutta asia huomattiin vasta, kun raitiovaunu saapui seuraavalle pysäkille. Nottingham Express Transit (NET) kuvaili tapausta "hyvin epätavalliseksi". Lastenrattaat olivat tyhjät, eikä kukaan loukkaantunut. Rautatieonnettomuuksien tutkintavirasto (RAIB) on käynnistänyt tutkinnan. Tapaus sattui perjantaina 15. joulukuuta noin klo 13.30 GMT Radford Roadin raitiovaunupysäkillä. Matkustaja, jolla oli mukanaan lapsi, siirsi lastenrattaat laiturille, mutta sen muovinen sääsuoja jäi kiinni, kun raitiovaunun ovet sulkeutuivat. Raitiovaunu lähti liikkeelle, ja matkustaja ja lapsi olivat yhä sisällä. RAIB:n mukaan kuljettaja ei huomannut, että lastenvaunut olivat jääneet raitiovaunun ovien väliin, ennen kuin raitiovaunu saapui Hyson Green Marketin pysäkille, joka oli yli 430 metrin päässä. Riippumattomassa tutkimuksessa tutkitaan asianomaisen henkilökunnan toimia ja Radford Roadin raitiovaunupysäkiltä lähdettäessä käytettyä turvallisuusmenettelyä. Tutkinnan jälkeen julkaistaan raportti, joka sisältää mahdolliset suositukset turvallisuuden parantamiseksi. NETin tiedottaja sanoi: "Oman alustavan tutkimuksemme jälkeen, joka koski hyvin epätavallista tapausta, ilmoitimme asiasta virallisesti RAIB:lle. "Jatkamme yhteistyötä RAIB:n kanssa, mutta emme voi kommentoida asiaa enempää ennen kuin he ovat saaneet tutkimuksensa päätökseen."</w:t>
      </w:r>
    </w:p>
    <w:p>
      <w:r>
        <w:rPr>
          <w:b/>
        </w:rPr>
        <w:t xml:space="preserve">Tulos</w:t>
      </w:r>
    </w:p>
    <w:p>
      <w:r>
        <w:t xml:space="preserve">Lastenrattaat raahattiin yli 430 metriä sen jäätyä jumiin raitiovaunun oviin.</w:t>
      </w:r>
    </w:p>
    <w:p>
      <w:r>
        <w:rPr>
          <w:b/>
        </w:rPr>
        <w:t xml:space="preserve">Esimerkki 1.5966</w:t>
      </w:r>
    </w:p>
    <w:p>
      <w:r>
        <w:t xml:space="preserve">Hitachi keskeytti Wylfa Newyddin työt tammikuussa kustannusten nousun vuoksi. Walesin asioiden valiokunnan raportissa todetaan, että Yhdistyneen kuningaskunnan hallituksen olisi kannustettava Hitachia myymään laitos, jos se ei ole valmis jatkamaan töitä. Hitachin omistama kehittäjä Horizon sanoi, että hanke edistyy. Yhdistyneen kuningaskunnan hallitusta on pyydetty kommentoimaan asiaa. Mietinnössä kehotetaan Hitachia etsimään uusia rahoitushankkeita, joilla varmistetaan hankkeen eteneminen, tai etsimään yrityksiä kehittämään vaihtoehtoisia vähähiilisiä energiahankkeita. "Jos Hitachi ei ole valmis jatkamaan alueen kehittämistä, Yhdistyneen kuningaskunnan hallituksen olisi kannustettava sitä myymään alue toiselle rakennuttajalle, joka voisi olla halukas jatkamaan töitä", raportissa lisätään. Horizonin tiedottaja sanoi, että se jatkaa työskentelyä sidosryhmien kanssa ja että sen pääsuunnittelulupaa harkitaan parhaillaan. Hän sanoi, että hankkeella on potentiaalia olla "valtava ja mullistava rooli paikalliselle, alueelliselle ja walesilaiselle taloudelle" ja että yhtiö ryhtyy tarvittaviin toimiin pitääkseen vaihtoehdot avoimina. Raportissa kannustettiin viranomaisia varmistamaan, että muita Pohjois-Walesin hankkeita rahoitetaan, jotta Wylfa Newyddin jättämä aukko voidaan täyttää, ja tarkastelemaan mahdollisuuksia, joilla Wylfa Newyddin oppisopimusoppilaat voivat työskennellä Wylfan ja Trawsfynyddin vanhojen laitosten käytöstäpoistossa, jotta heidän ammattitaitonsa säilyisi Pohjois-Walesissa. Komitean puheenjohtaja David TC Davies sanoi: "Ilmoitus töiden keskeyttämisestä oli isku paikallisyhteisöille ja paikalliselle taloudelle. "Mietinnössämme kehotetaan Yhdistyneen kuningaskunnan hallitusta hyödyntämään näitä etuja varmistamalla, että alueella voidaan kehittää erilaisia mahdollisia energiahankkeita."</w:t>
      </w:r>
    </w:p>
    <w:p>
      <w:r>
        <w:rPr>
          <w:b/>
        </w:rPr>
        <w:t xml:space="preserve">Tulos</w:t>
      </w:r>
    </w:p>
    <w:p>
      <w:r>
        <w:t xml:space="preserve">Angleseyn ydinvoimalaitoksen rakennuttajan pitäisi jatkaa voimalan rakentamista tai myydä se jollekulle, joka sen tekee, on ryhmä kansanedustajia todennut.</w:t>
      </w:r>
    </w:p>
    <w:p>
      <w:r>
        <w:rPr>
          <w:b/>
        </w:rPr>
        <w:t xml:space="preserve">Esimerkki 1.5967</w:t>
      </w:r>
    </w:p>
    <w:p>
      <w:r>
        <w:t xml:space="preserve">HMS Montagu sai pohjakosketuksen Lundyn saaren lähellä vuonna 1906, ja se jouduttiin pelastamaan ja hajottamaan. Suojelu myönnettiin osittain hylylle viime kesänä sukeltaneiden haavoittuneiden veteraanien keräämän arkeologisen aineiston perusteella. Löytöjen joukossa oli muun muassa panssaripanssareita, tykkitornia ja ammuksia, jotka jäivät pelastustoimien jäljiltä. Sukellukset järjestivät veteraanien hyväntekeväisyysjärjestö Help for Heroes, Historic England ja Wessex Archaeology. Dave Handley Help for Heroes -järjestöstä kuvaili nimeämistä "uskomattomaksi uutiseksi". Hylyn uusi asema tarkoittaa, että aluetta pidetään nyt kansallisesti merkittävänä arkeologisena alueena. Myös graniittikallioihin pelastustöiden yhteydessä kaiverretut portaat saivat aseman. Historic Englandin pääjohtaja Duncan Wilson sanoi, että "omaleimaiset" portaat ovat "ikuisesti sidoksissa saaren maisemaan". "Hylky ja portaat muodostavat yhdessä harvinaisen merenkulun muistomerkkien ryhmän", hän lisäsi. Vapaa-ajan sukeltajat voivat edelleen vapaasti tutkia laivaa, mutta jäänteitä hoidetaan tarkasti. Alkuperäisestä hylystä on jäljellä vain vähän, koska se on pelastettu ja se on altistunut saaren ympärillä vallitseville voimakkaille aalloille. HMS Montagu Taistelulaiva laskettiin vesille vuonna 1901 vastauksena merivoimien nopeaan laajentumiseen ensimmäistä maailmansotaa edeltävänä aikana. Toukokuun 30. päivänä 1906 se joutui karille sakeassa sumussa suorittaessaan salaisia radioviestintäkokeita. Alusta ei voitu pelastaa, ja sen jäännökset oli pelastettava paikaltaan. Vuonna 1907 osana pelastustoimia kallioon kairattiin portaat ja asennettiin 10 tonnin riippusilta, joka helpotti pääsyä hylylle. Graham Scott, joka auttoi Wessex Archaeologyn puolesta vapaaehtoisten työn koordinoinnissa, kuvaili hylkyä "jättimäiseksi palapeliksi, jossa palaset ovat suurin piirtein laivan muotoisia". Hän sanoi, että yksi tärkeimmistä haasteista oli "etsiä levän läpi ja yrittää mielessään koota palapeliä".</w:t>
      </w:r>
    </w:p>
    <w:p>
      <w:r>
        <w:rPr>
          <w:b/>
        </w:rPr>
        <w:t xml:space="preserve">Tulos</w:t>
      </w:r>
    </w:p>
    <w:p>
      <w:r>
        <w:t xml:space="preserve">Hallitus on myöntänyt Bristolin kanaalissa sijaitsevalle taistelulaivan hylylle suojeluaseman.</w:t>
      </w:r>
    </w:p>
    <w:p>
      <w:r>
        <w:rPr>
          <w:b/>
        </w:rPr>
        <w:t xml:space="preserve">Esimerkki 1.5968</w:t>
      </w:r>
    </w:p>
    <w:p>
      <w:r>
        <w:t xml:space="preserve">Nick TriggleTerveyskirjeenvaihtaja Trustia pidetään yleisesti yhtenä Yhdistyneen kuningaskunnan parhaista - ellei jopa parhaana. Se päihittää kollegansa lukuisissa eri mittareissa potilastyytyväisyydestä odotusaikoihin. Joulukuun alussa se kuitenkin jäi joulukuussa neljän tunnin odotusaika-tavoitteesta ja alitti 95 prosentin standardin niukasti. Sen jälkeen viikoittainen tulos on heikentynyt entisestään. Tämä ei ole mikään oikku. Se on vajonnut muun sairaalasektorin mukana. Kun pienistä yksiköistä ja vastaanottokeskuksista, joissa paine ei ole niin kova, poistetaan pienet yksiköt, lähes kaikki Englannin suurimmat yksiköt jäävät nyt tavoitteesta. Tämän vuoksi Englannin NHS on juuri saavuttanut huonoimman tuloksensa vuosikymmeneen. Walesin ja Pohjois-Irlannin suoritustaso on vielä alhaisempi (Skotlannin suoritustaso näyttää olevan samalla tasolla kuin Englannissa, mutta koska Skotlannin tiedot ovat jäljessä Yhdistyneen kuningaskunnan muista osista, on vaikea sanoa varmuudella). Näin on siitä huolimatta, että Yhdistyneen kuningaskunnan kaikkien neljän maan ministerit ovat antaneet terveydenhuoltopalveluille lisää rahaa talven paineisiin. Miksi tilanne siis huononee? Nopea vastaus - ja se, joka on toistuvasti tuotu esiin viime viikkoina - on se, että hoitojaksot lisääntyvät kaikkialla Yhdistyneessä kuningaskunnassa. Koska Englannilla on parhaat ja ajantasaisimmat luvut, tarkastellaanpa niitä. Joulukuun ensimmäisellä viikolla käyntejä oli hieman yli 436 000, mikä on lähes 30 000 enemmän. Osallistu: Mutta mielenkiintoista on se, että kun tietoja tarkastellaan tarkemmin, vaikeuksia ei ole vain A&amp;E-yksiköissä, vaan paineita on koko järjestelmässä. Lähes viidesosa päivystyspoliklinikalle tulevista potilaista on otettava sairaalaan saamaan monimutkaisempaa hoitoa kuin mitä päivystysosastolla voidaan antaa. Joskus he joutuvat odottamaan pitkään (yli neljä tuntia), ennen kuin heille löydetään vuode. Näitä odotusaikoja kutsutaan nimellä "kärryn odotus". Odotusten määrä on tällä hetkellä pahin sen jälkeen, kun kirjaukset aloitettiin vuonna 2010. Sairaaloiden on myös vaikea kotiuttaa potilaita. Loka- ja marraskuun luvut, jotka ovat viimeisin kokonainen kuukausi, jolta tiedot ovat saatavilla, olivat korkeimmat sen jälkeen, kun tietoja alettiin kerätä vuonna 2010. Merkittävä tekijä tässä on kuntien sosiaalihuoltobudjettien supistuminen. Monet sairaalaan päätyvistä potilaista ovat heikkokuntoisia ja iäkkäitä, ja kun he ovat valmiita kotiutumaan, he tarvitsevat tukea yhteisössä päästäkseen jaloilleen. Jos sitä ei ole tarjolla, heidän on jäätävä sairaalaan, jolloin he joutuvat käyttämään vuodepaikkaa, jota usein tarvitaan muiden potilaiden hoitoon. Toinen painekohta on järjestelmän toisessa päässä - ennen sairaalakäyntiä. Sekä Royal College of GPs että British Medical Association ovat ilmaisseet äänekkäästi jäseniensä kohtaaman työtaakan. BMA:n äskettäisen tutkimuksen mukaan kolme neljäsosaa lääkäreistä sanoi, että heidän työtaakkansa on "kestämätön" - ja tämä näyttää alkaneen vaikuttaa potilaisiin, sillä NHS Englandin virallisen potilastutkimuksen viimeisimmät tiedot osoittavat, että heidän on vaikeampi saada ajanvarausta. Jos yleislääkärit eivät pysty vastaamaan kysyntään, potilaat kääntyvät ilmeisesti päivystyksen puoleen. Yhdistyneen kuningaskunnan ministerit ovat myöntäneet tämän. Wales, Skotlanti ja Englanti ovat kaikki julkaisseet viimeisten 18 kuukauden aikana suunnitelmia kiireellisen ja kiireellisen hoidon järjestelmiin kohdistuvan paineen vähentämiseksi. Nämä ovat kuitenkin kaikki pitkän aikavälin ratkaisuja. Lyhyellä aikavälillä kaikki katseet kohdistuvat siihen, mitä tänä talvena tapahtuu. Mitä seuraavaksi? "Ennusteita on hyvin vaikea tehdä", sanoo Chris Hopson sairaaloita edustavasta NHS Providersista. "Emme tiedä, mitä tapahtuu noroviruksen tai flunssan suhteen. Palvelut ovat tällä hetkellä niin kireällä, että riittää, että ne vain lisääntyvät, ja se tekee tilanteesta meille hyvin vaikean." Näyttää siltä, että kaikesta suunnittelusta, rahasta ja NHS:n henkilökunnan kovasta työstä huolimatta tämä talvi riippuu tekijöistä, joihin kaikki eivät voi vaikuttaa.</w:t>
      </w:r>
    </w:p>
    <w:p>
      <w:r>
        <w:rPr>
          <w:b/>
        </w:rPr>
        <w:t xml:space="preserve">Tulos</w:t>
      </w:r>
    </w:p>
    <w:p>
      <w:r>
        <w:t xml:space="preserve">Salford Royal Hospitalin sairaalaa kauemmas ei tarvitse mennä ymmärtääkseen, mihin pisteeseen NHS on päässyt.</w:t>
      </w:r>
    </w:p>
    <w:p>
      <w:r>
        <w:rPr>
          <w:b/>
        </w:rPr>
        <w:t xml:space="preserve">Esimerkki 1.5969</w:t>
      </w:r>
    </w:p>
    <w:p>
      <w:r>
        <w:t xml:space="preserve">Terveydensuojeluvirasto (Health Protection Agency, HPA) kertoi, että tutkimuksia tehdään JTF Warehouse -yhtiössä Fentonissa, Stoke-on-Trentissä, ja yhtiö tekee yhteistyötä. Yrityksen lausunnossa sanottiin: "JTF on erittäin huolestunut, ja tuote on vedetty pois kaikista myymälöistä." HPA:n mukaan tautitapauksia oli ollut 18. Yksi potilas on kuollut. Seitsemän ihmistä, joilla on todettu tauti, on sairaalassa Stoke-on-Trentissä ja yksi on vakaassa tilassa sairaalassa Leicesterissä, virasto sanoi. "Epätavallinen kanta" Lauantaina kuolleen potilaan tietoja ei ole julkistettu. Kaikki keuhkoihin tarttuvaan tautiin sairastuneet ovat iältään nelikymppisiä ja seitsemänkymppisiä. HPA:n mukaan JTF Warehousen porealtaasta otetut näytteet vahvistettiin maanantaina Colindalessa sijaitsevassa erikoislaboratoriossa epätavalliseksi legionellabakteerikannaksi, ja ne vastasivat potilaista otettuja näytteitä. Tohtori Sue Ibbotson HPA:sta sanoi: "Tiedämme, että 18 vahvistetusta tapauksesta 17 kävi tässä varastossa kahden viikon aikana ennen sairastumistaan. "Tiedämme, että kylpylät ovat tunnetusti tehokkaita legionellatartunnan leviämismekanismeja, ja voi kestää jopa kaksi viikkoa altistumisen jälkeen, ennen kuin ihmiset saavat legioonalaistaudin oireita. "Voimme yhä odottaa uusia tapauksia, jotka liittyvät tähän tautipesäkkeeseen." JTF Warehousen lausunnossa sanottiin: "Olemme tehneet viime päivinä tiivistä yhteistyötä Health and Safety Executiven kanssa syyn selvittämiseksi ja uusien riskien poistamiseksi." Tohtori Zafar Iqbal, kansanterveysjohtaja, NHS in Stoke, sanoi: "Se on hyvä uutinen, että meillä on todennäköinen lähde, varsinkin kun tiedämme, että se on käsitelty varotoimenpitein. "Jos ihmisillä on legioonalaistaudin oireita, kuten lihassärkyä, kuumetta, väsymystä, päänsärkyä ja kuivaa yskää, heidän pitäisi mennä lääkäriin tai ottaa yhteyttä NHS Direct -palveluun numerossa 0845 46 47."</w:t>
      </w:r>
    </w:p>
    <w:p>
      <w:r>
        <w:rPr>
          <w:b/>
        </w:rPr>
        <w:t xml:space="preserve">Tulos</w:t>
      </w:r>
    </w:p>
    <w:p>
      <w:r>
        <w:t xml:space="preserve">Terveysviranomaiset ovat todenneet, että poreallas on "todennäköinen" syy Staffordshiressä puhjenneeseen legioonalaistautitapaukseen.</w:t>
      </w:r>
    </w:p>
    <w:p>
      <w:r>
        <w:rPr>
          <w:b/>
        </w:rPr>
        <w:t xml:space="preserve">Esimerkki 1.5970</w:t>
      </w:r>
    </w:p>
    <w:p>
      <w:r>
        <w:t xml:space="preserve">Näiden muutosten tarkoituksena on säästää 11 miljardia puntaa vuodessa vaalikauden loppuun mennessä. Tämä on neljäsosa 40 miljardin punnan vuotuisesta tavoitteesta, joka on asetettu menoleikkauksille ja veronkorotuksille vuoteen 2014-15 mennessä. Suuri säästö saadaan yhdistämällä etuudet, valtioneläkettä lukuun ottamatta, alhaisempiin kuluttajahintoihin perustuvaan inflaatiomittariin. Vaikka molemmat mittaavat elinkustannusten muutoksia, viimeisin kuluttajahintaindeksi (CPI) on 3,4 prosenttia, kun taas vähittäishintaindeksi (RPI), jota tällä hetkellä käytetään etuuksien määrittämiseen, on 5,1 prosenttia. Tärkein ero näiden kahden indeksin välillä on se, että RPI sisältää asumiskustannukset, kuten asuntolainan korot. Kuluttajahintaindeksi on yleensä alhaisempi - viimeisten 20 vuoden aikana se on ollut korkeampi kuin kuluttajahintaindeksi vain kolme kertaa. Yli puolet säästöistä - esimerkiksi 5,8 miljardia puntaa 11 miljardista punnasta vuosina 2014-2005 - tulee inflaatioindeksien vaihtamisesta. BBC:n taloustoimittaja Stephanie Flanders sanoo, että hallituksen säästöt eivät jää huomaamatta niiltä, jotka ovat riippuvaisia näistä etuuksista. Hän kutsui muutosta "isoksi asiaksi". "Lukuun ottamatta monia muita etuusmuutoksia, joista hän on ilmoittanut, tämä muutos tuntuu merkittävältä leikkaukselta etuuksien varassa olevien kotitalouksien elintasossa. "Tutkimukset ovat yleensä osoittaneet, että köyhempien kotitalouksien ostamien hyödykkeiden hinta nousee usein nopeammin kuin kuluttajahintaindeksiin sisältyvä hyödykekori." TUC väitti, että lapsilisät olisivat 2 puntaa viikossa pienemmät, jos ne olisi vuodesta 2000 lähtien sidottu CPI:hen RPI:n sijasta. Sen tutkimuksen mukaan ensimmäisestä lapsesta maksettava lapsilisä olisi nyt 18,05 puntaa nykyisen 20,30 punnan sijasta. Hoitotuki olisi ollut 48,64 puntaa nykyisen 53,90 punnan sijasta. "[Muutos] vähentää hieman etuuksia, ja se johtaa pian leikkaukseen, joka vaikuttaa todella paljon joihinkin köyhimpiin ja haavoittuvimpiin perheisiimme", TUC:n pääsihteeri Brendan Barber sanoi. Eläkkeitä koskevat muutokset Yksi maan muista tärkeimmistä etuuksista on valtioneläke, ja se voidaan tulevaisuudessa vahvistaa eri tavalla. Se saatetaan laskea keskiansioiden - eli Yhdistyneen kuningaskunnan palkankorotusten keskimääräisen tason - eikä tyypillisten hintojen mukaan. Tämä merkitsee paluuta järjestelmään, jonka edellinen konservatiivihallitus poisti säästösyistä, koska ansiot nousevat yleensä hintoja nopeammin. Kun julkisen sektorin työntekijöiden palkat jäädytettiin talousarviossa kahdeksi vuodeksi kaikkien muiden paitsi matalapalkkaisten osalta ja yksityisen sektorin yritykset kamppailevat korkeampien palkkojen maksamisen kanssa, tämä voi kostautua. Liittokansleri on kuitenkin ottanut käyttöön niin sanotun "kolminkertaisen lukon", jonka mukaan valtion peruseläke nousee joka vuosi ansioiden, hintojen tai 2,5 prosentin mukaan, riippuen siitä, kumpi niistä on suurempi. Vammaistuki Muihin hyvinvointitalouden säästöihin kuuluu asumistukijärjestelmän uudistaminen. Käyttöön otetaan useita uudistuksia, muun muassa 400 punnan viikoittainen enimmäisraja vähintään neljän makuuhuoneen asunnolle. Kansleri aikoo myös vähentää keskituloisten perheiden verohyvityksiä. Useisiin muutoksiin kuuluu yli 40 000 puntaa ansaitsevien perheiden maksujen vähentäminen ensi vuonna. Myös lapsilisät jäädytetään kolmeksi vuodeksi, vaikka lapsista maksettavien verohyvitysten korottaminen korvaa tätä jonkin verran. Vuodesta 2013 alkaen otetaan käyttöön myös uusi lääketieteellinen arviointi vammaisten toimeentulotukea (Disability Living Allowance, DLA) hakeville henkilöille. "2,9 miljoonaa vammaista, jotka saavat DLA:ta, huolestuvat näistä muutoksista", sanoi vammaisjärjestö Scopen toimitusjohtaja Richard Hawkes. "Ehdotus uuden lääketieteellisen arvioinnin käyttöönotosta DLA:n saamiseksi näyttää olevan suunniteltu pelkästään vähentämään niiden ihmisten määrää, jotka ovat oikeutettuja tähän tukeen."</w:t>
      </w:r>
    </w:p>
    <w:p>
      <w:r>
        <w:rPr>
          <w:b/>
        </w:rPr>
        <w:t xml:space="preserve">Tulos</w:t>
      </w:r>
    </w:p>
    <w:p>
      <w:r>
        <w:t xml:space="preserve">Useita etuuksia on leikattu tai rajoitettu osana sosiaaliturvajärjestelmän radikaalia uudistusta.</w:t>
      </w:r>
    </w:p>
    <w:p>
      <w:r>
        <w:rPr>
          <w:b/>
        </w:rPr>
        <w:t xml:space="preserve">Esimerkki 1.5971</w:t>
      </w:r>
    </w:p>
    <w:p>
      <w:r>
        <w:t xml:space="preserve">Yhdistyneen kuningaskunnan ulkoasiainvaliokunnan mukaan "silmiinpistävimmät" puutteet liittyivät maailman epävakaissa osissa käytettäviin kieliin. He lisäsivät, että ulko- ja kansainyhteisön ministeriön (Foreign and Commonwealth Office, FCO) menojen leikkaukset voisivat olla "katastrofaalisia ja kalliita". Ulkoministeriö totesi, että kieliin on säästötoimenpiteistä huolimatta keskitytty uudelleen diplomaattisena taitona. Valiokunnan mukaan ministeriölle on jaettu "vaikeat kortit" rahoituksen suhteen vuoden 2010 menojen tarkistuksen jälkeen, mutta ministerit ja virkamiehet ovat "kaiken kaikkiaan pelanneet taitavasti". Valiokunta kuitenkin varoitti, että "kriittisten alojen virkojen täyttäminen on vaikeaa". "On hälyttävää, että voimakkain kritiikki, jota olemme kuulleet ulkoministeriön kyvystä hankkia paikallistuntemusta, ja selvimmät todisteet vieraiden kielten taidon puutteesta liittyvät alueisiin, joilla vallitsee erityinen epävakaus ja joilla tarvitaan eniten ulkoministeriön asiantuntemusta poliittisen päätöksenteon pohjana", kansanedustajat sanoivat. Todistajat olivat kertoneet valiokunnalle, että arabian kielen osaamisessa on puutteita ja että Lähi-idässä ja Pohjois-Afrikassa on liian paljon virkaa, jota ei ole täytetty arabian kieltä puhuvilla. Se toisti myös lordien Euroopan unionivaliokunnan äskettäisen varoituksen, jonka mukaan venäjä oli "heikko kohta". Valiokunnan puheenjohtaja Sir Richard Ottaway totesi, että suhteellisen pienestä budjetista huolimatta ulkoministeriöllä on "suhteettoman suuri osuus korkeimman tason poliittisessa päätöksenteossa". Hän varoitti: "Ulkoasiainministeriön analyyttisen kapasiteetin heikentäminen muutaman miljoonan punnan takia voi olla tuhoisaa ja kallista." Ulkoministeriön tiedottaja sanoi, että "vaikeita päätöksiä" oli tehty osana hallituksen alijäämän supistamissuunnitelmia, mutta että vuonna 2013 oli avattu uusi kielikeskus, jonka tarkoituksena oli vahvistaa koulutusta "keskeisissä kielissä, kuten arabiassa ja venäjässä". "Kaikki arabimaiden edustustojen päälliköt puhuvat kieltä, jota käytetään kyseisessä maassa liiketoiminnassa. 76 prosenttia puhuu arabiaa ja loput 24 prosenttia jotain muuta paikallista kieltä", hän lisäsi. "Emme lähettäisi suurlähettilästä maahan ilman asianmukaista kielitaitoa, jos hän ei pystyisi tehokkaasti hoitamaan liiketoimia Britannian hallituksen puolesta." Ministeriön tuloksellisuutta ja taloutta varainhoitovuonna 2013-14 koskevassa raportissa tarkasteltiin myös kriittisesti perinnettä, jonka mukaan yksityisiä sponsoreita käytetään tukemaan tapahtumia suurlähetystöissä eri puolilla maailmaa. Raportin mukaan kuningattaren syntymäpäivän juhlatapahtumat olivat osoittautuneet erityisen tuottoisiksi. Mutta saatujen varojen määrä - 271 500 puntaa vuoden aikana - "tuskin oikeuttaa ministeriön maineeseen kohdistuvaa riskiä". Kansanedustajien mukaan ministeriön olisi saatava parempaa vastinetta rahalle ottamalla enemmän irti kaupallisilta sponsoreilta, kunhan se olisi avointa ja yksityiskohdat julkaistaisiin.</w:t>
      </w:r>
    </w:p>
    <w:p>
      <w:r>
        <w:rPr>
          <w:b/>
        </w:rPr>
        <w:t xml:space="preserve">Tulos</w:t>
      </w:r>
    </w:p>
    <w:p>
      <w:r>
        <w:t xml:space="preserve">Parlamentin jäsenet sanovat, että arabiaa ja venäjää sujuvasti puhuvasta Yhdistyneen kuningaskunnan diplomaattihenkilöstöstä on "hälyttävä" puute.</w:t>
      </w:r>
    </w:p>
    <w:p>
      <w:r>
        <w:rPr>
          <w:b/>
        </w:rPr>
        <w:t xml:space="preserve">Esimerkki 1.5972</w:t>
      </w:r>
    </w:p>
    <w:p>
      <w:r>
        <w:t xml:space="preserve">Parlamentin standardeja valvovan elimen mukaan hän uhkasi "verhottuna" käyttää parlamentaarista etuoikeutta "edistääkseen perheensä etuja" isänsä kanssa käydyssä talouskiistassa. Se oli vaatinut, että hänet erotetaan parlamentista seitsemäksi päiväksi. Burns sanoi hyväksyvänsä rangaistuksen "varauksetta ja ilman kaunaa". Kirjeessään pääministeri Boris Johnsonille eronsa jälkeen hän sanoi, että erottamista koskeva suositus teki hänen päätöksestään jättää tehtävänsä "väistämättömäksi". Helmikuussa Burns kirjoitti yleisölle, joka oli yhteydessä yritykseen, jonka kanssa hänen isänsä oli riidellyt lainan takaisinmaksusta. Hän oli kirjoittanut: "Olen täysin tietoinen siitä, että roolini julkisuudessa saattaisi herättää kiinnostusta erityisesti, jos käyttäisin parlamentaarista etuoikeutta asian esille ottamiseen." Parlamentaarinen etuoikeus suojaa kansanedustajia siltä, että heitä ei voida haastaa kunnianloukkauksesta parlamentissa pidettyjen puheiden vuoksi. Sääntöjenmukaisuutta käsittelevä valiokunta totesi, että Burns oli yrittänyt pelotella yleisön jäsentä ja että kyseessä oli hänen asemansa väärinkäyttö kansanedustajana, joka vaati "anteeksipyyntöä ankarampaa seuraamusta". Se lisäsi, että riita liittyi pelkästään "yksityisiin perheintresseihin" eikä sillä ollut "mitään yhteyttä" Burnsin velvollisuuksiin parlamentin jäsenenä. Bournemouth Westin konservatiivinen kansanedustaja pyysi maaliskuussa valiokunnalta anteeksi, että hänen ei olisi pitänyt kirjoittaa yleisölle "sellaisella tavalla kuin kirjoitin" ja käyttää tavallista muistiinpanopaperia. Hän sanoi, että hänen motiivinaan oli ollut halu ratkaista "pitkäaikainen" kiista, jolla oli hänen mukaansa "merkittävä" vaikutus hänen isänsä terveyteen. Valiokunta syytti kuitenkin mietinnössään Burnsia siitä, että häntä "ohjasi vihan tunne, joka mielestämme on vaikuttanut hänen arvostelukykyynsä tässä asiassa". Boris Johnson valitsi Burnsin parlamenttiin vuonna 2010, ja hänestä tuli kauppaministeri pian sen jälkeen, kun pääministeri oli siirtynyt Downing Streetille viime vuoden heinäkuussa. Hän kampanjoi Brexitin puolesta EU-kansanäänestyksen aikana vuonna 2016 ja oli entisen konservatiivipääministerin Lady Thatcherin läheinen ystävä tämän viimeisinä vuosina. Kirjoittaessaan Burnsille tämän eron jälkeen Johnson kiitti häntä "viime vuosien vankkumattomasta lojaaliudesta" ja sanoi, että hän "jatkaa paljon lisäystä takapenkiltä". Toinenkin anteeksipyyntö määrätty Erikseen toinen kauppaministeri Greg Hands on määrätty pyytämään anteeksi kansanedustajilta, koska hän lähetti huhtikuussa 2019 Commons-otsikolla varustetun kirjeen noin 7 000 äänestäjälle. Standardikomitea sanoi, että kirjelähetys oli rikkonut sääntöjä, joiden mukaan kansanedustajat eivät saisi käyttää parlamentin kirjepaperia poliittiseen hyötyynsä. Se totesi, että kirje, joka käsitteli muun muassa poliisitoimintaa ja liikennettä, oli "epätodennäköistä", että se olisi lähetetty ottamatta huomioon sen "poliittista vaikutusta mahdollisiin äänestäjiin". Se syytti myös Chelsean ja Fulhamin konservatiivista kansanedustajaa siitä, että hän viivytti prosessia vuoden 2019 parlamenttivaalien jälkeiseen aikaan sen jälkeen, kun hän oli alun perin tarjoutunut ratkaisemaan asian lokakuussa.</w:t>
      </w:r>
    </w:p>
    <w:p>
      <w:r>
        <w:rPr>
          <w:b/>
        </w:rPr>
        <w:t xml:space="preserve">Tulos</w:t>
      </w:r>
    </w:p>
    <w:p>
      <w:r>
        <w:t xml:space="preserve">Conor Burns on eronnut kauppaministerin tehtävästä sen jälkeen, kun raportin mukaan hän käytti kansanedustajan asemaansa yleisön jäsenen pelotteluun.</w:t>
      </w:r>
    </w:p>
    <w:p>
      <w:r>
        <w:rPr>
          <w:b/>
        </w:rPr>
        <w:t xml:space="preserve">Esimerkki 1.5973</w:t>
      </w:r>
    </w:p>
    <w:p>
      <w:r>
        <w:t xml:space="preserve">Martin SharkeyBBC Scotland News Michael Nairn oli Kirkcaldysta kotoisin oleva kangaskauppias, joka tajusi, että lattiakangas oli kasvava markkina-alue. Hän lainasi 4 000 puntaa ja perusti Skotlannin ensimmäisen vastaavanlaisen tehtaan kotikaupunkiinsa Kirkcaldyyn Fifeen. Vuonna 1847 avatun tehtaan riski oli niin suuri, että se sai lempinimen "Nairn's Folly". Hänen yrittäjähenkinen näkemyksensä loi kuitenkin perustan teollisuudelle, ja pian kaupunkiin perustettiin muitakin lattiakankaita valmistavia yrityksiä. Nairnin johtajuus tehtaalla jäi lyhyeksi - hän kuoli vuonna 1858 kolme vuotta ennen kuin keksittiin uusi materiaali, joka muutti kaupungin menestyksen. Englantilainen kirjanpitäjä keksi linoleumin vuonna 1861. Frederick Walton löysi ratkaisun, kun hän katseli avointa maaliruukkua, jossa pellavaöljy oli hapettunut ja jättänyt maalin päälle kiinteän pintakerroksen. Hänen ideansa oli yhdistää pellava ja oleumi kestävän lattiapäällysteen valmistamiseksi. Hän nimesi sen linoleumiksi näiden kahden elintärkeän ainesosan mukaan. Kolmessa vuodessa Waltonin uutta lattiapintaa valmistettiin kaupallisesti, ja se alkoi kilpailla Nairn'sin kaltaisten yritysten perinteisten lattiakankaiden kanssa. Mutta juuri kun uusi pinta oli saavuttamassa suosiota, valmistusprosessin patentti raukesi. Nairn's näki tilaisuuden ja alkoi muuntaa osaa tehtaastaan ennakoiden patentin päättymistä. Muutamassa kuukaudessa Nairn's alkoi valmistaa omaa linoleumia, minkä seurauksena Walton haastoi Nairn'sin oikeuteen tekijänoikeuksien rikkomisesta. Tuomari antoi tuomion Nairn'sille ja totesi, että linoleumista oli tullut niin yleinen nimi, että Walton's ei voinut enää vaatia sitä. Kirkcaldyssa yritys, joka oli siirtynyt Nairnin vaimolle ja pojille, jatkoi innovointia ja kasvua. Huippuaikoinaan yrityksellä oli seitsemän tehdasta, joiden pinta-ala oli 55 hehtaaria ja jotka työllistivät yli 4 000 ihmistä. Michael Nairn &amp; Co ja paikallinen kilpailija Barry, Ostlere &amp; Shepherd nostivat kaupungin kartalle ja veivät tuotteita kansallisesti ja kansainvälisesti. Kirkcaldyssa syntynyt rikoskirjailija Val McDermid muistelee teollisuuden vaikutusta kaupunkiin BBC:n Skotlannin dokumentissa The Town That Floored the World. "Mielestäni linoleumi oli kaupungin sydän, koska tehtaat olivat aivan kaupungin sydämessä", hän sanoo. Monissa perheissä oli useampi kuin yksi sukupolvi töissä alalla. Työskentely Nairn'sissa Janet Potts on työskennellyt Nairn'sissa 47 vuotta, ja hän aloitti yrityksessä kaksi viikkoa ennen 16-vuotissyntymäpäiväänsä. Hän työskenteli postihuoneessa, jossa hän toimitti kirjeenvaihtoa pääkonttorin osastoille. Monille nuorille työpaikka Nairn'sissa oli elinikäinen työ. Työntekijöiden määrän vuoksi perustettiin monia sosiaalisia kerhoja, kuten gramofoniseura, jalkapallojoukkue ja krikettijoukkue. Monet urheiluseurat kilpailivat kaupungin kilpailevia linoleuminvalmistajia vastaan. Sotavuodet Toisen maailmansodan syttyminen vuonna 1939 aiheutti suuria muutoksia Kirkcaldyn linoleumitehtaille. Lattianpäällysteiden valmistuksen sijasta tuotantolinjoja muutettiin polttoainesäiliöiden ja sotatarvikkeiden tuotantoon sotaponnistusten tukemiseksi. Tehtaan mittakaava teki niistä ihanteelliset suurimpien sodassa käytettyjen ei-atomipommien valmistukseen. Kun sota päättyi, Kirkcaldy keskittyi nousemaan jaloilleen, ja linoleumin valmistus aloitettiin uudelleen muutamassa vuodessa. Linoleumin myynti kuitenkin väheni 1950- ja 60-luvuilla, kun kuluttajat valitsivat vinyylilattiat tai matot. Naisten muodissa tapahtuneiden muutosten ansiosta vinyyli oli kestävämpi vaihtoehto, kun korkokenkätrendin myötä tulivat esiin. Joidenkin linoleumitehtaiden sulkeminen ja alueen hiilikaivosten häviäminen aiheuttivat laajamittaista työttömyyttä. Nairnin suurin kilpailija Barry, Ostlere &amp; Shepherd lopetti toimintansa vuonna 1963, mikä vaikutti 2 000 työpaikkaan. Nairn's jäi Kirkcaldyn ainoaksi linoleumiyritykseksi. Brittiläis-hollantilainen monikansallinen Unilever osti yrityksen vuonna 1975. Se säilytti yrityksen 10 vuotta ennen kuin se myi sen kansainväliselle lattiapäällystysyhtiölle Forbolle. Forbo päätti elvyttää linoleumin tuotannon markkinoimalla sitä ympäristöystävällisenä ja luonnollisena tuotteena, joka vetosi uuden sukupolven kuluttajiin. Peter Stevenson, Nairn Forbon nykyinen työntekijä, sanoi: "Forbo oli tajunnut, että linoleumi oli palaamassa ja että kyseessä oli vain taantumissykli, ja se oli ollut taantumassa monta kertaa aiemmin ja palannut aina takaisin." Nykyään Forbon Nairnin tehdas työllistää yli 200 ihmistä ja on ainoa linoleumin valmistaja Yhdistyneessä kuningaskunnassa.</w:t>
      </w:r>
    </w:p>
    <w:p>
      <w:r>
        <w:rPr>
          <w:b/>
        </w:rPr>
        <w:t xml:space="preserve">Tulos</w:t>
      </w:r>
    </w:p>
    <w:p>
      <w:r>
        <w:t xml:space="preserve">Skotlantilaisesta rannikkokaupungista Kirkcaldysta tuli linoleumin maailmanlaajuinen keskus, koska eräs paikallinen yrittäjä oli valmis ottamaan riskin.</w:t>
      </w:r>
    </w:p>
    <w:p>
      <w:r>
        <w:rPr>
          <w:b/>
        </w:rPr>
        <w:t xml:space="preserve">Esimerkki 1.5974</w:t>
      </w:r>
    </w:p>
    <w:p>
      <w:r>
        <w:t xml:space="preserve">"Hän on vapaa Covidista, hän on nyt vapaa tonttu", YouTube-tähti ja laulaja kirjoitti sosiaalisen median alustoillaan. 21-vuotias liitti postauksiinsa kuvia, joissa hän hyppää lätäkköön ilmeisenä kunnianosoituksena Gene Kellyn Singin' in the Rain -rutiinille. BBC:n tiedottaja vahvisti uutisen myöhemmin. HRVY:n negatiivinen teksti vapauttaa hänet esiintymään tämän vuoden Strictlyn avajaisohjelmassa, joka kuvataan ensi viikolla ennen 17. lokakuuta lähetettävää lähetystä. Viime viikolla BBC sanoi, että HRVY ei jättäisi pois lanseeraustallennusta tai tanssiharjoituksia "negatiivisen testin tulosta odotellessa". Se sanoi, että ohjelmassa, joka aloittaa suorat lähetykset 24. lokakuuta, on käytössä "tiukat protokollat Covid-19:n hallitsemiseksi". Kukin julkkis on yksinoikeudella tukikuplassa kumppaninsa kanssa koko sarjassa osallistumisensa ajan. Muita muutoksia tänä vuonna ovat Blackpoolin ja Halloweenin jaksojen puuttuminen ja tuomareiden sosiaalisen etäisyyden lisääminen. Kaikkia osallistujia testataan säännöllisesti jakson aikana, joka on lyhyempi kuin aiempina vuosina. Kun HRVY ilmoitti viime viikolla sairastavansa koronavirusta, hän sanoi olevansa "kunnossa" eikä hänellä ollut "mitään oireita" taudista. Hän kertoi 4,5 miljoonalle seuraajalleen Instagramissa, että hänen diagnoosinsa todisti, että "nuoret voivat saada [koronaviruksen] huomaamattaan". HRVY, oikealta nimeltään Harvey Leigh Cantwell, nousi kuuluisuuteen ladattuaan musiikkivideoitaan Facebookiin. Nyrkkeilijä Nicola Adams, koomikko Bill Bailey ja näyttelijä Caroline Quentin ovat tämän vuoden muiden julkkisosallistujien joukossa. Seuraa meitä Facebookissa tai Twitterissä @BBCNewsEnts. Jos sinulla on juttuehdotus, lähetä sähköpostia osoitteeseen entertainment.news@bbc.co.uk.</w:t>
      </w:r>
    </w:p>
    <w:p>
      <w:r>
        <w:rPr>
          <w:b/>
        </w:rPr>
        <w:t xml:space="preserve">Tulos</w:t>
      </w:r>
    </w:p>
    <w:p>
      <w:r>
        <w:t xml:space="preserve">Strictly Come Dancing -kilpailija HRVY on ilmoittanut, että hänen testinsä koronaviruksen suhteen on negatiivinen, kahdeksan päivää sen jälkeen kun hän paljasti sairastuneensa sairauteen.</w:t>
      </w:r>
    </w:p>
    <w:p>
      <w:r>
        <w:rPr>
          <w:b/>
        </w:rPr>
        <w:t xml:space="preserve">Esimerkki 1.5975</w:t>
      </w:r>
    </w:p>
    <w:p>
      <w:r>
        <w:t xml:space="preserve">Cheshire West and Chesterin kaupunginvaltuutetut hylkäsivät alkuperäiset suunnitelmat maaliskuussa, koska hanke voisi haitata näkymiä kaupunkiin. Chester Race Company on kuitenkin nyt siirtänyt kuusikerroksisen katsomon lähemmäksi läheistä hotellia ja muuttanut sen kattorakennetta näkymien suojelemiseksi. Se hylkäsi myös suunnitelmat monikerroksisesta pysäköintitalosta. Valtuutetut hyväksyivät uudenlaisen suunnitelman yksimielisesti torstain kokouksessa. Projektipäällikkö Chris Clayton kertoi paikallisen demokratian raportointipalvelulle, että yhtiö oli tehnyt "merkittäviä muutoksia" ja vakuutti, että suunnitelma, johon kuuluu myös kolmikerroksinen konferenssikeskus, oli ratkaisevan tärkeä kilparadan tulevaisuuden kannalta. Suunnittelusta vastaava virkamies Catherine Reay oli samaa mieltä siitä, että alkuperäisen suunnitelman muuttamiseksi on tehty "suuria ponnisteluja". Uusi kuusikerroksinen katsomo, joka korvaa Leverhulme Standin, on siirretty lähemmäksi Holiday Inn -hotellia, ja sen alkuperäistä aaltokattorakennetta on muutettu paikallisten näkymien suojelemiseksi. Paradise Square -niminen nurmikenttä tulee olemaan kilpaurheilijoiden ja yleisön käytettävissä muina kuin kilpailupäivinä. Kritisoitu parkkihalli on poistettu, ja liikenne kulkee jatkossa Kitchen Streetillä Saddlery Wayn sijasta, koska asukkaat ovat olleet huolissaan. Konservatiivien kaupunginvaltuutettu Jill Houlbrook sanoi, että yhtiö ei ole vain "antanut huuliharppua". Työväenvaltuutettu Samantha Dixon sanoi: "Jos annat vähän hiekkaa, muutat osterin helmeksi. "Uskon, että suunnittelukomitean tähän hakemukseen antamat ohjeet ovat johtaneet siihen, että kilparata on parantanut peliään ja vastannut helmellä." Hän sanoi: "Se on totta." Yhdyskuntaministeriölle annetaan mahdollisuus tehdä lopullinen päätös suunnitelmista. Chester Race Companyn tavoitteena on saada työt valmiiksi vuonna 2022.</w:t>
      </w:r>
    </w:p>
    <w:p>
      <w:r>
        <w:rPr>
          <w:b/>
        </w:rPr>
        <w:t xml:space="preserve">Tulos</w:t>
      </w:r>
    </w:p>
    <w:p>
      <w:r>
        <w:t xml:space="preserve">Chesterin raviradan 100 miljoonan punnan uudistussuunnitelmat on hyväksytty.</w:t>
      </w:r>
    </w:p>
    <w:p>
      <w:r>
        <w:rPr>
          <w:b/>
        </w:rPr>
        <w:t xml:space="preserve">Esimerkki 1.5976</w:t>
      </w:r>
    </w:p>
    <w:p>
      <w:r>
        <w:t xml:space="preserve">Madame Louise Arbour Ihmisoikeuksien korkea komissaari Yhdistyneet Kansakunnat Geneve Arvoisa Madame Arbour: Sri Lankan riippumaton ihmisoikeustarkkailuvaltuuskunta Olemme varmoja, että olette hyvin perillä Sri Lankan ihmisoikeusloukkausten historiasta ja YK:n ihmisoikeusjärjestelmän erityismekanismien vuosien varrella antamista suosituksista. Viimeksi suosituksia ovat antaneet tuomioistuinten ulkopuolisten teloitusten erityisraportoija, katoamisia käsittelevä työryhmä ja pääsihteerin erityisedustaja, joka käsittelee lapsia aseellisissa selkkauksissa. Sri Lankassa ihmisoikeusrikkomuksiin ovat syyllistyneet sekä valtio että LTTE (Tamil Eelamin vapautuksen tiikerit). Rikkomuksiin ovat syyllistyneet myös useat muut aseistautuneet valtiosta riippumattomat toimijat. Rankaisemattomuuden vallitseva ilmapiiri, ihmisoikeuksien loukkauksia helpottavat ankarat lait ja demokraattisten vapauksien hidas ja jatkuva rapautuminen ovat luoneet tilanteen, jossa ihmisoikeusloukkausten uhreilla ja ihmisoikeuksien puolustajilla on vain vähän kanavia, joiden kautta he voivat hakea oikeutta ja hyvitystä. Kahden viime vuoden aikana konfliktin kärjistymisen seurauksena sekä valtiollisten että valtiosta riippumattomien toimijoiden tekemät ihmisoikeusloukkaukset ja humanitaarisen oikeuden loukkaukset ovat lisääntyneet huomattavasti. Nämä rikkomukset on hyvin dokumentoitu muissa toimistollenne osoitetuissa tiedonannoissa. Sri Lankassa on myös jatkuvasti heikentynyt monien demokraattisten instituutioiden, kuten poliisin, julkisen palvelun, parlamentin, yleisen syyttäjänviraston, oikeuslaitoksen ja viime aikoina myös ihmisoikeuskomission ja poliisikomission, riippumattomuus ja tehokkuus. Se, että perustuslain 17. muutosta, jonka nojalla monipuolueinen perustuslakineuvosto voi suositella riippumattomien komissioiden jäseniä, ei ole pantu täytäntöön, on osaltaan heikentänyt ihmisoikeuksia ja demokraattisia käytäntöjä maassa. Lisäksi hallituksen perustamat lukuisat erilaiset komiteat ja tutkintalautakunnat, myös marraskuussa 2006 perustettu komissio, eivät ole vaikuttaneet ihmisoikeustilanteen heikkenemisen pysäyttämiseen. Tällä hetkellä ei ole olemassa mitään kansallista instituutiota, joka nauttisi Sri Lankan yhteiskunnan kaikkien osien uskottavuutta ja kunnioitusta, ja juuri tässä yhteydessä ihmisoikeuksien puolustajat ovat kääntyneet kansainvälisen yhteisön ja YK:n ihmisoikeustoimiston puoleen saadakseen tukea. On kiireellisesti luotava tällainen kansallinen toimielin, joka on riippumaton ja objektiivinen kokoonpanoltaan, toimeksiannoltaan ja käytännöiltään. Kansalaisyhteiskunnan edustajina uskomme, että tehokkain tapa tasoittaa tietä tällaiselle kansalliselle toimielimelle ja puuttua yli 30 vuotta vallinneeseen rankaisemattomuuden kulttuuriin on ihmisoikeuksien riippumaton valvonta paikan päällä. Tämä on mahdollista vain sellaisen kansainvälisen kenttätoiminnan avulla, jolla on uskottavuutta ja arvovaltaa, jotta se voi voittaa ihmisoikeusloukkausten uhrien luottamuksen ja katkaista vaikenemisen ja rankaisemattomuuden kierteen, jossa elämme. Jotta tällainen toimisto olisi tehokas ja pystyisi kääntämään huonontuneen ihmisoikeustilanteen suunnan, sen olisi pystyttävä hoitamaan monenlaisia tehtäviä. Näihin on kuuluttava: Tutkimukset Sen toimeksiantoon on kuuluttava kyky tutkia kaikki kansainvälisen humanitaarisen oikeuden ja ihmisoikeuslainsäädännön rikkomukset joko omasta aloitteestaan tai uhrin tai muun henkilön tekemän valituksen perusteella. Fyysinen pääsy Sillä on oltava valmiudet päästä maan kaikille alueille, myös LTTE:n, Karuna-joukkojen ja muiden puolisotilaallisten joukkojen valvonnassa oleville alueille, ja sen on voitava vierailla poliisiasemilla, armeijan leireillä, pidätyskeskuksissa (sekä tunnustetuissa että tunnustamattomissa) ja muissa laitoksissa, jotka ovat hallituksen joukkojen tai muiden kuin valtiollisten toimijoiden valvonnassa. Edunvalvonta Sen olisi voitava olla yhteydessä kaikkiin hallituksen virkamiehiin, myös asevoimien, poliisin ja muiden erikoisjoukkojen jäseniin, ihmisoikeuskomissioon, poliisikomissioon, Sri Lankan tarkkailuvaltuuskuntaan, kansalaisyhteiskunnan edustajiin ja muihin instituutioihin joko kirjallisesti tai suullisesti, ja sen olisi voitava jakaa havaintojaan näiden virkamiesten ja instituutioiden kanssa sekä antaa suosituksia ja neuvoja. Sen olisi kyettävä hoitamaan samanlainen tehtävä LTTE:n, Karuna-ryhmän ja muiden valtiosta riippumattomien toimijoiden osalta. Julkinen raportointi Se olisi valtuutettava dokumentoimaan kaikki humanitaarisen oikeuden ja ihmisoikeuslainsäädännön rikkomukset ja levittämään näitä raportteja rikkomuksista vastuussa oleville tahoille, Yhdistyneiden Kansakuntien elimille, kansalaisyhteiskunnalle ja yleisölle. Kokoonpano Sen tulisi koostua koulutetuista ja kokeneista ihmisoikeustarkkailijoista pohjoisesta ja etelästä, ja sen tulisi olla paikalla Sri Lankan eri osissa, mutta erityisesti niillä alueilla, joilla on tapahtunut vakavia ihmisoikeusloukkauksia. Kehotamme teitä ottamaan tämän kysymyksen ensisijaisesti esille Sri Lankan hallituksen ja LTTE:n kanssa vierailunne aikana. Ystävällisin terveisin, 1. Association of War Affected Women, Kandy 2. Association of War Affected Women, Kandy 2. Agromart Outreach Foundation 3. Centre for Human Rights and Development (CHRD), Colombo 4. Centre for Policy Alternatives (CPA), Colombo 5. Centre for Peace and Reconciliation (CPR), Jaffna 6. Centre for the Peace and Reconciliation (CPR), Jaffna Rauhanrakennus- ja sovittelukeskus (Cpbr), Colombo 7. Nais- ja kehityskeskus (Jaffna) 8. Yhteiskunnan ja uskonnon keskus (CSR), Colombo 9. Kansalaisoikeusliike 10. Christian Alliance for Social Action (CASA), Colombo, 11. Christian Alliance for Social Action (CASA), Colombo. Oikeudenmukaisuuden, rauhan ja inhimillisen kehityksen toimikunta ja ihmisoikeuksien sihteeristö - SETIK-Caritas Kandy, 12. Kandy, Colombo. Consortium of Humanitarian Agencies (CHA) 13. Dabidu Collective 14. Kolmannen maailman teologien ekumeeninen yhdistys (EATWOT) 15. Equal Ground Sri Lanka, Colombo 16. Home for Human Rights (HHR) 17. Human Development Organisation 18. Human Rights Media Resource Centre, Kandy 19. Ihmisoikeuksia käsittelevä mediakeskus, Kandy 19. Institute of Human Rights (IHR) 20. Ihmisoikeusinstituutti. International Centre for Ethnic Studies 21. IMADR 22. INFORM-ihmisoikeusdokumentaatiokeskus, Colombo 23. Janasansadaya, Panadura 24. Law &amp; Society Trust (LST), Colombo 25. Mannarin kansalaiskomitea, Mannar 26. Mannar Women's Development Federation (Mannarin naisten kehitysjärjestö), Mannar 27. Mannar Women for Human Rights and Democracy (Mannarin naiset ihmisoikeuksien ja demokratian puolesta), Mannar 28. MMDR 29. MONLAR 30. Mothers and Daughters of Lanka 31. Musliminaisten tutkimus- ja toimintarintama (MWRAF), 32. Muslim Information Centre - Sri Lanka (MIC) , Colombo 33. Muslim Information Centre - Sri Lanka (MIC) , Colombo 33. Nadesan Centre for Human Rights Through Law 34. Penn Wimochana, Gnanodayam, Hatton 35. Resources for Peace and Reconciliation, Mannar 36. Rights Now Collective for Democracy, Colombo 37. Yhteiskuntatieteilijöiden yhdistys 38. Social Scientists' Association. Suriya Women's Development Centre</w:t>
      </w:r>
    </w:p>
    <w:p>
      <w:r>
        <w:rPr>
          <w:b/>
        </w:rPr>
        <w:t xml:space="preserve">Tulos</w:t>
      </w:r>
    </w:p>
    <w:p>
      <w:r>
        <w:t xml:space="preserve">10. lokakuuta 2007</w:t>
      </w:r>
    </w:p>
    <w:p>
      <w:r>
        <w:rPr>
          <w:b/>
        </w:rPr>
        <w:t xml:space="preserve">Esimerkki 1.5977</w:t>
      </w:r>
    </w:p>
    <w:p>
      <w:r>
        <w:t xml:space="preserve">Hän lupasi äskettäin lahjoittaa 7 miljoonan dollarin (5,3 miljoonan punnan) korvauksen kahdelle hyväntekeväisyysjärjestölle, jotka auttavat pahoinpideltyjä naisia ja sairaita lapsia. Mies on kuitenkin alkanut lahjoittaa rahat suoraan hänen nimissään sen sijaan, että hän olisi antanut ne ensin hänelle, mikä on saanut hänet syyttämään häntä siitä, että hän yrittää pienentää kokonaislaskua. Hän sanoi, että miehen on nyt "kunnioitettava koko summaa lahjoittamalla 14 miljoonaa dollaria hyväntekeväisyyteen". Torstaina Pirates of the Caribbean -tähti paljasti maksaneensa ensimmäiset erät alkuperäisestä 7 miljoonan dollarin summasta hyväntekeväisyysjärjestöille "Amber Heardin nimissä". 'Vaadimme 14 miljoonaa dollaria' Hänen tiedottajansa vastasi lausunnossaan: "Amber Heard arvostaa Johnny Deppin uutta kiinnostusta tukea kahta hänen suosikkihyväntekeväisyysjärjestöään, perheväkivaltaa käsittelevää ACLU:ta (American Civil Liberties Union) ja Los Angelesin lastensairaalaa. Tämä on hieno ja odottamaton uutinen. "Jos Johnny kuitenkin haluaa muuttaa sovintosopimusta, meidän on vaadittava, että hän kunnioittaa koko summaa lahjoittamalla 14 miljoonaa dollaria hyväntekeväisyyteen, joka verovähennyksen jälkeen vastaa hänen 7 miljoonan dollarin maksuvelvoitettaan Amberille. "Vaadimme myös, että koko summa maksetaan välittömästi eikä useiden vuosien aikana. "Kaikki muu olisi Johnnyn asianajajien Laura Wasserin ja Patti Glaserin läpinäkyvää yritystä pienentää päämiehensä todellista maksua puoleen sillä varjolla, että hän on uudella tavalla kiinnostunut hyväntekeväisyysjärjestöistä, joita hän ei ole koskaan aiemmin tukenut." Deppin tiedottaja vahvisti aiemmin, että näyttelijä oli lähettänyt ensimmäiset erät kahdelle hyväntekeväisyysjärjestölle. Tiedottaja sanoi lausunnossaan: "Amber Heardin ilmoitettua, että hänen avioeroratkaisunsa jaetaan tasan ja lahjoitetaan Los Angelesin lastensairaalalle ja American Civil Liberties Unionille, kahdelle poikkeuksellisen ansiokkaalle ja tärkeälle hyväntekeväisyysjärjestölle, Johnny Depp on lähettänyt Amber Heardin nimissä kummallekin hyväntekeväisyysjärjestölle ensimmäisen useista eristä, jotka täyttyessään kunnioittavat koko Heardin lupauksen summaa. "Neiti Heardin anteliaisuus lahjoittaa näille ihanille asioille herättää syvää kunnioitusta." 30-vuotias näyttelijä ja Hollywood-tähti Depp, jotka menivät naimisiin helmikuussa 2015, ilmoittivat erostaan tämän vuoden toukokuussa. Hän syytti miehen lyöneen häntä ja heittäneen kännykän riidan aikana. Mies kiisti syytökset. Tämän jälkeen hän otti 53-vuotiasta vastaan väliaikaisen lähestymiskiellon, joka velvoittaa miehen olemaan ottamatta yhteyttä ja pysymään 100 metrin päässä hänestä. Määräys peruutettiin, kun he sopivat avioerosta. Depp tienaa Forbes-lehden mukaan 48 miljoonaa dollaria (36 miljoonaa puntaa) vuodessa. IRS:n mukaan hyväntekeväisyyslahjoitukset ovat yleensä verovähennyskelpoisia 50 prosenttiin asti henkilön palkasta Yhdysvalloissa. Seuraa meitä Twitterissä @BBCNewsEnts, Instagramissa tai jos sinulla on juttuehdotus, lähetä sähköpostia osoitteeseen entertainment.news@bbc.co.uk.</w:t>
      </w:r>
    </w:p>
    <w:p>
      <w:r>
        <w:rPr>
          <w:b/>
        </w:rPr>
        <w:t xml:space="preserve">Tulos</w:t>
      </w:r>
    </w:p>
    <w:p>
      <w:r>
        <w:t xml:space="preserve">Amber Heard on vaatinut Johnny Deppiä kaksinkertaistamaan hyväntekeväisyyteen maksettavan summan heidän avioeroratkaisunsa jälkeen.</w:t>
      </w:r>
    </w:p>
    <w:p>
      <w:r>
        <w:rPr>
          <w:b/>
        </w:rPr>
        <w:t xml:space="preserve">Esimerkki 1.5978</w:t>
      </w:r>
    </w:p>
    <w:p>
      <w:r>
        <w:t xml:space="preserve">Yhteensä 84 suojelualuetta on määritelty osana pyrkimyksiä tukea Skotlannin äyriäisalaa ja auttaa varmistamaan, että tuotteet ovat turvallisia ihmisravinnoksi. Näiden alueiden vedenlaadun heikkenemisen estämiseksi toteutetaan toimenpiteitä. Ministerien mukaan toimenpiteet ovat ensimmäiset laatuaan Yhdistyneessä kuningaskunnassa. Ne otettiin käyttöön kumotun EU:n simpukkavesidirektiivin korvaamiseksi. Luettelo simpukkavesien suojelualueista on julkaistu Skotlannin hallituksen verkkosivuilla. Heinäkuussa kaikki simpukoiden pyyntipaikat Shetlandilla suljettiin ja saarilta peräisin olevat simpukat vedettiin pois myynnistä joksikin aikaa, kun Food Standards Agency havaitsi epätavallisen korkeita luonnossa esiintyvien toksiinien pitoisuuksia. Edellisessä kuussa yleisöä kehotettiin olemaan syömättä simpukoita ja sinisimpukoita kahdelta Fifen alueelta, kun simpukoissa oli havaittu korkeita toksiinipitoisuuksia. "Kestävä tulevaisuus" Ympäristö- ja ilmastonmuutosministeri Paul Wheelhouse sanoi: "Vesiviljely- ja makean veden kalastusalat ovat merkittäviä tekijöitä koko Skotlannin taloudelle ja ratkaisevan tärkeitä monien rannikko- ja maaseutuyhteisöjen taloudelle. "Haluamme varmistaa, että molemmilla aloilla on menestyksekäs ja kestävä tulevaisuus, ja Skotlannin arvokkaan meriympäristön suojelu on keskeinen osa tätä. "Simpukkatuotanto on tärkeää maaseutu- ja rannikkoyhteisöillemme, ja tiedämme, että näillä alueilla tarvitaan puhdasta vettä, jotta voidaan varmistaa, että tuotteet ovat korkealaatuisia ja turvallisia ihmisravinnoksi. "On tärkeää, että säilytämme nykyiset korkeat vedenlaatunormit, mutta myös suojelemme simpukkavesiä saastumiselta ja vähennämme sitä." Hän lisäsi: "Näillä uusilla toimenpiteillä ei ainoastaan saavuteta tätä, vaan myös laajennetaan merkittävästi suojeltua vesialuetta, jotta voidaan parantaa simpukoiden elämän tukemista ja lisätä korkealaatuisten syötävien simpukkatuotteiden määrää."</w:t>
      </w:r>
    </w:p>
    <w:p>
      <w:r>
        <w:rPr>
          <w:b/>
        </w:rPr>
        <w:t xml:space="preserve">Tulos</w:t>
      </w:r>
    </w:p>
    <w:p>
      <w:r>
        <w:t xml:space="preserve">Kymmeniä skotlantilaisia simpukankasvatuslaitoksia suojellaan uuden voimaan tulleen lainsäädännön nojalla.</w:t>
      </w:r>
    </w:p>
    <w:p>
      <w:r>
        <w:rPr>
          <w:b/>
        </w:rPr>
        <w:t xml:space="preserve">Esimerkki 1.5979</w:t>
      </w:r>
    </w:p>
    <w:p>
      <w:r>
        <w:t xml:space="preserve">Douglas FraserLiike- ja taloustoimittaja, Skotlanti DFDS keskeytti viime viikolla yhteislähetysten viennin, koska uusien papereiden saaminen EU:n rajanylityspaikoille Ranskassa viivästyi. Sen piti alkaa nyt uudelleen, mutta yhtiö on kertonut asiakkaille, että se alkaa uudelleen vasta ensi maanantaina. Sen jälkeen paperityöt on hyväksyttävä, ennen kuin lähetykset voidaan lähettää DFDS:n varastoon Etelä-Lanarkshireen. Larkhallissa sijaitsevassa laajassa jäähdytetyssä varastossa monet pienemmät erät mereneläviä yhdistetään kuorma-autolasteiksi. Sen jälkeen ne kuljetetaan Englannin kanaalin satamiin ja edelleen tulliin ja Boulogne-sur-Merin suurille markkinoille. Viivästykset ovat alan lähteiden mukaan johtaneet viennin jyrkkään laskuun - erään yrityksen tapauksessa tavanomaisesta 100 tonnin viikkovirrasta lähetettiin vain 8,5 tonnia mereneläviä. Lohen ja joidenkin muiden yksittäisten yritysten kuorma-autokuormaukset ovat jatkuneet. Tämä johtuu siitä, että vaaditut paperityöt - joita kutsutaan vientiterveystodistukseksi - ovat suhteellisen yksinkertaisia yhden kuorman osalta, kun kyseessä on vain muutamasta lähteestä peräisin oleva lasti. Larkhallista lähti tiistai-iltana yli 10 rekkaa vientiin. Normaalina yönä lähetettäisiin noin 27 kuormaa. Pääministeri Boris Johnson kertoi kansanedustajien komitealle, että kalastusalan yrityksille maksetaan korvauksia "tilapäisiksi turhautumiksi" kutsutuista ongelmista. Kun kuorma-autolastissa saattaa olla useita kalalajeja, jotka eri alukset ovat purkaneet eri satamissa ja jotka eri tukkukauppiaat ovat lähettäneet markkinoille, tämä on monimutkaistanut huomattavasti ryhmittelypapereita. Yksi lähetys, jonka paperit eivät ole kunnossa, voi viivästyttää kaikkia muita lähetyksiä. Viime viikolla, kun viejät ymmärsivät uuden järjestelmän vaatimukset, kesti jopa kahdeksan tuntia ennen kuin pätevä eläinlääkintätarkastaja sai kuorma-auton kuorman kuitattua. Joillakin kuormilla ei ollut vaadittuja papereita, ja ne oli ohjattava uudelleen Yhdistyneen kuningaskunnan markkinoille. DFDS:n keskiviikkona antamassa lausunnossa sanottiin, että tietokonejärjestelmiä oli mukautettu ja että ylimääräisiä työntekijöitä oli koulutettu auttamaan asiakkaita tarkkojen tulli-ilmoitusten tekemisessä. Groupage Export Service -palvelu käynnistyy jälleen maanantaina 18. tammikuuta, mutta se ei ole yön yli kestävä palvelu, vaan sen sijaan Larkhalliin saapumisesta Ranskan markkinoille saapumiseen kuluu kaksi yötä - "day one for day three". DFDS myönsi, että viennin keskeytymisellä on "tuskallinen" vaikutus sen asiakkaisiin. Se lisäsi: "Teemme edelleen kaikkemme auttaaksemme tukea tarvitsevia. Yhteistyöllä pyrimme saamaan vankan palvelun toimimaan hyvin pian uudelleen." SNP:n Westminsterin johtaja Ian Blackford haastoi pääministeri Boris Johnsonin keskiviikkona parlamentissa Skotlannin kala- ja äyriäisalalle aiheutuneesta vahingosta. Asia nousi esiin myös sen jälkeen, kun Yhdistyneen kuningaskunnan kabinettiministeri Michael Gove, joka johtaa uusia kauppajärjestelyjä Euroopan unionin kanssa, antoi lausunnon Commonsissa. Hän myönsi, että hallituksella on paljon tehtävää, jotta Pohjois-Irlantiin ja Eurooppaan suuntautuvat tavaravirrat pysyisivät tasaisina. Uudet ohjeet Gove sanoi: "Teemme myös tiivistä yhteistyötä teollisuuden kanssa ratkaistaksemme erityisongelmia, jotka liittyvät sekalaisten elintarvikekuormien siirtämiseen Isosta-Britanniasta Pohjois-Irlantiin ryhmäkuljetuksena tunnetun prosessin avulla. "Lähipäivinä hallitus julkaisee uudet ohjeet käytännön lieventämistoimista, joita on kehitetty yhdessä teollisuuden kanssa, jotta tämä tärkeä käytäntö voisi jatkua ja jotta liikenteenharjoittajia ja tavarantoimittajia voitaisiin tukea." Hän jatkoi, että näitä ohjeita sovelletaan myös Englannin kanaalin yli tapahtuvaan vientiin. Samaan aikaan pääministeri kertoi kansanedustajien valiokunnalle: "Siltä osin kuin viivästykset johtuvat erilaisista ongelmista, maksamme korvauksia kalastusyrityksille". Scottish Seafood Associationin edustaja Jimmy Buchan oli tyytyväinen Johnsonin "yksiselitteiseen lupaukseen" ja sanoi odottavansa kiinnostuneena, että hän voi keskustella hallituksen kanssa paketin yksityiskohdista.</w:t>
      </w:r>
    </w:p>
    <w:p>
      <w:r>
        <w:rPr>
          <w:b/>
        </w:rPr>
        <w:t xml:space="preserve">Tulos</w:t>
      </w:r>
    </w:p>
    <w:p>
      <w:r>
        <w:t xml:space="preserve">Pienempien yritysten Skotlannin merenelävien vienti on keskeytetty viideksi päiväksi, ja kuljetusyhtiö, joka hoitaa suurimman osan kaupasta, aikoo pysäyttää sen vielä viideksi päiväksi.</w:t>
      </w:r>
    </w:p>
    <w:p>
      <w:r>
        <w:rPr>
          <w:b/>
        </w:rPr>
        <w:t xml:space="preserve">Esimerkki 1.5980</w:t>
      </w:r>
    </w:p>
    <w:p>
      <w:r>
        <w:t xml:space="preserve">James MelleyBBC Essex Prosessi, jota usein kutsutaan murtoporaukseksi, on kiistanalainen, ja sen väitetään vahingoittavan ympäristöä. Useat kampanjoijaryhmät osallistuivat hiljattain leiriin, jossa vastustettiin porausta Lancashiressa, ja erillinen ryhmä marssi Cowbridgessä Etelä-Walesissa sijaitsevia ehdotuksia vastaan. Mutta mikä innostaa ihmisiä, jotka eivät ole osallistuneet ympäristökampanjoihin, protestoimaan asiasta? "Kuten kampanja Heathrow'n lentokentän kolmatta kiitorataa vastaan, myös murtoporaaminen huolestuttaa muitakin kuin vain ihmisiä, jotka asuvat lähellä paikkaa, jossa poraaminen voisi tapahtua", sanoo Philip Mitchell Blackpoolin vihreästä puolueesta. Puolueen jäsenyydestään huolimatta hän sanoo, ettei ollut aiemmin osallistunut ympäristöprotestiin ennen äskettäistä leiriä: "Olen huolissani siitä, että kuten Amerikassa, murtaminen voi vaikuttaa yhteisöihin ja maaseutuun", hän sanoo. Fracking on prosessi, jossa kemikaaleja sisältäviä nestesuihkuja käytetään suuritehoisilla suihkuilla maanalaisen kallion murskaamiseen, jotta siitä vapautuu maakaasua polttoaineeksi. Sen toivotaan tarjoavan Yhdistyneelle kuningaskunnalle turvallisen energialähteen, joka on keskeinen osa hallituksen energiapolitiikkaa. Lancashiren poraukset keskeytettiin kuitenkin aiemmin tänä vuonna kahden pienen maanjäristyksen jälkeen Blackpoolin lähellä kesäkuussa, ja Yhdysvalloissa jotkut porauspaikkojen lähellä asuvat talonpojat väittävät, että käytetyt kemikaalit ja niistä vapautuva kaasu saastuttavat paikallista vettä ja voivat jopa sytyttää sen. Työpaikkojen luominen Isossa-Britanniassa hydraulisia murtoporauksia tekevä Cuadrilla Resources sanoo, että sen tekniikat on testattu hyvin ja että ne ovat turvallisia. Yrityksen mukaan kaasun tuottaminen Yhdistyneessä kuningaskunnassa alentaa kuluttajien energiakustannuksia aikana, jolloin polttoaineen tuonti on kallista, ja liuskekaasun etsiminen ja hyödyntäminen luo tuhansia työpaikkoja. Walesissa tehtyjen tutkimusten mukaan maanalaiseen kallioon voi olla varastoituna kaasua 70 miljardin punnan arvosta. Kampanjoijat väittävät kuitenkin, että yli sata ihmistä osallistui "Camp Frack" -leiriin Banksissa, Lancashiressa, jossa Cuadrilla Resources tekee koeporauksia. Heidän joukossaan oli Allie Connolly, joka matkusti lähes 300 mailia kotoaan Brightonista osallistuakseen. Hän sanoo, että välittömien vahinkojen mahdollisuuden lisäksi "murtamalla raaputetaan fossiilisten polttoaineiden tynnyrin pohjaa, kun meidän pitäisi kehittää vaihtoehtoisia energialähteitä". Connolly perusti viime kesänä frack-off.org.uk-nimisen verkkosivuston ja sanoo voivansa kuvitella liuskekaasuteollisuuden leviävän ympäri maata. "On paljon ihmisiä, jotka ovat hyvin vahvasti tätä mieltä, ja kaikkialla syntyy uusia ryhmiä, jotka vastustavat poraussuunnitelmia". Tällä hetkellä on vireillä suunnitteluhakemuksia etsinnästä Woodnesborough'n pohjoispuolella Kentissä, Llandowin teollisuusalueella Etelä-Walesissa ja hakemus porauksen laajentamisesta Preese Hallin kaivossa Lancashiressa. Koeporaukset Samana päivänä kuin Camp Frack alkoi, mielenosoittajat marssivat Cowbridgen kaupungintalon ohi Etelä-Walesissa vastustaen ehdotusta liuskekaasun koeporauksista Llandow Industrial Estate -alueella. Vale of Glamorganin neuvosto käsittelee Eden Energyn ja Coastal Oil and Gas Limitedin hakemusta, ja se on järjestänyt asukkaille ylimääräisen kokouksen, jossa he voivat ilmaista huolensa. Päätöstä suunnitelmista odotetaan syyskuun loppuun mennessä, mutta lupa on jo myönnetty Maestegin lähistöllä Vale of Glamorganissa tapahtuville etsinnöille. Louise Evans johtaa Llandow Caravan Parkia, joka sijaitsee kilometrin päässä ehdotetusta etsintäalueesta. Hän oli niin huolissaan hankkeen mahdollisista vaikutuksista hänen liiketoimintaansa, että hän perusti "The Vale Says No" -ryhmän, joka on hänen ensimmäinen ympäristönsuojelukampanjansa. Ryhmä järjesti hiljattain kokouksen, jossa se kertoi huolenaiheistaan paikallisille asukkaille. Louise kertoo, että paikalle saapui yli 200 ihmistä, ja monet heistä eivät olleet koskaan aiemmin kuuluneet protestiryhmään. "Monet heistä olivat vanhempia ihmisiä - eivät stereotyyppisiä ympäristöaktivisteja. Olemme huolissamme siitä, miten murtaminen vaikuttaa maaseutuun, ja jos maa saastuu, se voi vahingoittaa maanviljelyä ja karkottaa matkailijoita", Louise sanoo. Walesin ja Ison-Britannian hallituksia on kehotettu laatimaan liuskekaasun etsintää koskeva politiikka, vaikka energia- ja ilmastonmuutosvaliokunnan jäsenet torjuivat turvallisuushuolenaiheet ja suosittelivat porauksen sallimista. Cuadrilla Resources väittää kuitenkin, että Lancashiren Bowlandin altaan alla on 200 biljoonaa kuutiometriä liuskekaasua, joka voisi tuottaa sähköä pitkälle tulevaisuuteen, ja että sen louhinta voisi luoda yli 5 600 työpaikkaa.</w:t>
      </w:r>
    </w:p>
    <w:p>
      <w:r>
        <w:rPr>
          <w:b/>
        </w:rPr>
        <w:t xml:space="preserve">Tulos</w:t>
      </w:r>
    </w:p>
    <w:p>
      <w:r>
        <w:t xml:space="preserve">Yhdistyneessä kuningaskunnassa perustetaan yhä enemmän ryhmiä vastustamaan paikallisia suunnitelmia liuskekaasun poraamiseksi.</w:t>
      </w:r>
    </w:p>
    <w:p>
      <w:r>
        <w:rPr>
          <w:b/>
        </w:rPr>
        <w:t xml:space="preserve">Esimerkki 1.5981</w:t>
      </w:r>
    </w:p>
    <w:p>
      <w:r>
        <w:t xml:space="preserve">Keskiviikosta lähtien kateissa olleen miehistön jäseniksi on nimetty Alan Minard, Ross Ballantine ja kippari Carl McGrath. Kolme miestä työskenteli Nicola Faith -aluksella, joka ei palannut kalastusmatkalta Irlanninmerellä. "Haluan vain, että hän on kotona ja turvassa", McGrathin tyttöystävä Amy Lamb kertoi Conwy Nub Newsille. Perjantaina etsintöjen lopettamisen jälkeen HM Coastguardin Rob Priestley sanoi: "Olemme tehneet erittäin keskittyneitä ja perusteellisia etsintöjä laajoilla alueilla Walesin pohjoisrannikolla tämän aluksen löytämiseksi - käyttäen kaikkia käytettävissä olevia resursseja - mutta valitettavasti mitään ei ole toistaiseksi löytynyt. "Ajatuksemme ovat perheen ja ystävien sekä laajemman yhteisön luona tänä vaikeana aikana." Priestley kiitti kaikkia etsintöihin osallistuneita virastoja ja ihmisiä, myös niitä, jotka käyttivät yksityisaluksiaan apuna. 10-metrisen kalastusaluksen odotettiin palaavan Conwyn satamaan myöhään keskiviikkoiltana. Rannikkovartioston mukaan hälytys tehtiin torstaina kello 10.00 GMT, ja käynnistettiin laaja operaatio, johon osallistui seitsemän RNLI:n pelastusveneen miehistöä ja kolme rannikkovartioston etsintäryhmää. Pelastusryhmien mukaan kalastusalus nähtiin viimeksi keskiviikkoiltana kello 22.00 Rhos-on-Sean edustalla - Conwyn ja Llandudnon itäpuolella Liverpoolin lahdella. Satoja neliökilometrejä kattavat etsinnät aloitettiin uudelleen Pohjois-Walesin rannikolla perjantaina aamunkoitteessa sen jälkeen, kun ne oli keskeytetty yön yli. "En usko, että kukaan ymmärtää, ennen kuin joutuu siihen tilanteeseen", Lamb lisäsi. "Sydämeni on särkynyt. Haluan vain, että hän palaa takaisin. Hän käy yleensä Rhosin ja Conwyn välillä. "Hän on tehnyt tätä työtä jo noin neljä vuotta, joten hän on erittäin kätevä. Hän tietää tarkalleen, mitä tekee, ja hän on aivan loistava työssään. Hän on luultavasti yksi Conwyn parhaista kalastajista. "Hän oli alun perin rakennusmies ja rakensi veneen itse, ja sitten hänestä tuli kalastaja, ja hän vain kehittyi siitä eteenpäin. "Hänellä on kokemusta näistä tilanteista. Olen niin hämmentynyt siitä, missä hän olisi, koska hän tietäisi, mitä tehdä." Conwyn alueelta kotoisin olevien McGrathin, 34, Minardin, 20, ja Ballantinen, 39, sukulaiset ja ystävät olivat valvoneet Llandudnon RNLI:n pelastusveneasemalla. Lambin sisko Hannah sanoi, että kalastajien perheelle ja ystäville oli ollut "kolme pahinta päivää ikinä". "Emme tiedä, mitä tehdä itsellemme - tunnemme itsemme avuttomiksi", hän sanoi. Bangorin, Llandudnon, Flintin ja Rhylin rannikkovartioston pelastusryhmät auttoivat etsinnöissä merellä, samoin kuin kaksi pelastusveneen venettä sekä Rhylin että Llandudnon asemilta ja toinen RNLI:n vene Hoylakesta, Wirralista. Llandudno RNLI:n pelastusveneen operaatiopäällikkö Marcus Elliot kertoi, että pelastusveneen miehistön olosuhteet olivat olleet "kylmät ja märät". "Sää ei ole ollut hyvä, ja se vain tuo esiin sen, mitä nämä pojat tekevät, ja valitettavasti heidän ponnistelunsa tällä kertaa eivät ole toistaiseksi johtaneet positiiviseen tietoon." Kadonneen miehistön ystävät olivat auttaneet tutkimaan paikallista rannikkoa mahdollisten rantaan ajautuneiden roskien varalta. Penmaenmawrista kotoisin olevan Minardin perhe kertoi, että hän oli työskennellyt Devonissa laivainsinöörin oppipoikana. Hän oli työskennellyt Nicola Faith -aluksella vain muutaman viikon, sillä hän oli muuttanut kotiinsa Covid-19-pandemian vuoksi. Minardin perhe sanoi uskovansa, että miehistö oli pudottamassa hummeriruukkuja, kun se lähti keskiviikkona kalastamaan. He toivovat, että vene oli hajonnut ja vain ajautunut etsintäalueen ulkopuolelle. Caernarfonista lähteneen rannikkovartioston etsintä- ja pelastushelikopterin lisäksi operaatioon osallistui myös rannikkovartioston kiinteäsiipinen lentokone. Myös Beaumarisissa sijaitseva RNLI:n pelastusvene etsi torstaina Angleseyn rannikolla sijaitsevan Puffin Islandin aluetta. Rhyl RNLI:n vapaaehtoinen Paul Frost sanoi, että etsintäoperaatio kattoi valtavan alueen, ja lisäsi: "Alue, jota etsittiin, on noin 30 mailin levyinen ja noin 15 mailin laajuinen. "Siksi on käytetty niin paljon resursseja, jotta aluetta on voitu tutkia riittävästi."</w:t>
      </w:r>
    </w:p>
    <w:p>
      <w:r>
        <w:rPr>
          <w:b/>
        </w:rPr>
        <w:t xml:space="preserve">Tulos</w:t>
      </w:r>
    </w:p>
    <w:p>
      <w:r>
        <w:t xml:space="preserve">Pohjois-Walesin edustalla kadonneella kalastusaluksella kadonneita kolmea miestä koskeva suuri etsintäoperaatio on keskeytetty "lisätietojen saamiseksi".</w:t>
      </w:r>
    </w:p>
    <w:p>
      <w:r>
        <w:rPr>
          <w:b/>
        </w:rPr>
        <w:t xml:space="preserve">Esimerkki 1.5982</w:t>
      </w:r>
    </w:p>
    <w:p>
      <w:r>
        <w:t xml:space="preserve">Internet Corporation for Assigned Names and Numbers (Icann) joutuu kohtaamaan kritiikkiä uusien aluetunnusten käsittelystä. IBM:n palveluksessa työskennellyt Chehade korvaa Rod Beckstromin, joka oli ollut tehtävässä kesäkuusta 2009 lähtien. Chehade ansaitsee 560 000 dollaria (360 000 puntaa) vuodessa, minkä lisäksi hän saa jopa 240 000 dollarin (154 000 puntaa) mahdolliset bonukset. Aiemmin tässä kuussa Icann paljasti yksityiskohtaiset tiedot hakemuksista, jotka koskivat uusia verkkotunnuksia, jotka lisättäisiin nykyisiin päätteisiin, kuten .com, .net ja niin edelleen. Ensimmäistä kertaa yritykset voivat hakea omia nimiä, kuten .microsoft. Suunnitelmat ovat herättäneet voimakasta kritiikkiä joiltakin tahoilta. Yhdysvalloissa 87 yritystä lähetti Yhdysvaltain kauppaministeriölle vetoomuksen, jonka mukaan suunnitelmat aiheuttaisivat "kohtuuttomia kustannuksia ja haittaa tuotemerkkien omistajille" ja "todennäköistä, että kuluttajille aiheutuu verkkovahinkoja". Associated Pressille puhuessaan Chehade sanoi: Chehade sanoi: "Kaikki tällainen uusi aiheuttaa levottomuutta ja kiistaa, mutta se luo myös mahdollisuuksia." Beckstrom jättää tehtävänsä 1. heinäkuuta, ja Chehade aloittaa tehtävässä 1. lokakuuta. Toimitusjohtaja Akram Atallah, joka työskenteli Chehaden kanssa aiemmassa tehtävässään, johtaa yhtiötä tällä välin.</w:t>
      </w:r>
    </w:p>
    <w:p>
      <w:r>
        <w:rPr>
          <w:b/>
        </w:rPr>
        <w:t xml:space="preserve">Tulos</w:t>
      </w:r>
    </w:p>
    <w:p>
      <w:r>
        <w:t xml:space="preserve">Internet-osoitteista vastaava organisaatio on palkannut Fadi Chehaden uudeksi toimitusjohtajakseen.</w:t>
      </w:r>
    </w:p>
    <w:p>
      <w:r>
        <w:rPr>
          <w:b/>
        </w:rPr>
        <w:t xml:space="preserve">Esimerkki 1.5983</w:t>
      </w:r>
    </w:p>
    <w:p>
      <w:r>
        <w:t xml:space="preserve">Simon Coveney sanoi, että sopimus on saatava "mahdollisuuksien mukaan valmiiksi tällä viikolla", jotta sen ratifiointiin ja valmisteluihin olisi aikaa. Brexitin siirtymäkauden on määrä päättyä 31. joulukuuta 2020. Yhdistyneen kuningaskunnan ulkoministeri Dominic Raab on sanonut, että neuvotteluissa on todennäköisesti menossa "viimeinen todellinen tärkeä viikko". Vaikka Yhdistynyt kuningaskunta on virallisesti eronnut EU:sta, molemmat osapuolet ovat käyneet kuukausia neuvotteluja tulevasta suhteestaan. Coveney sanoi, että on kaksi kysymystä, jotka on ratkaistava - kilpailu ja kalastus. Irlannin ministerin mukaan kilpailun olisi oltava "tasapuolinen", ja mahdollisten riitojen hallintomekanismista olisi päästävä yhteisymmärrykseen. Kalastus oli poliittisesti jännitteinen aihe, ja oli tarpeen päästä kompromissiin, "jonka kanssa molemmat osapuolet voivat elää", hän sanoi. "Yritämme tällä hetkellä saattaa neuvottelut päätökseen", hän sanoi. "Älkää erehtykö, ensi vuoden alussa Irlanninmerellä vallitsee hyvin erilainen kauppaympäristö." Hänen mukaansa tilanne, jossa sopimusta ei syntyisi tammikuussa, olisi "niin kallis ja häiritsevä erityisesti Yhdistyneelle kuningaskunnalle ja Pohjois-Irlannille, mutta myös Irlannin tasavallalle". Sunnuntaina Raab sanoi, että neuvotteluissa keskitytään ratkaisemaan "melko kapea joukko" kysymyksiä. Kalastusta koskevan kiistan osalta Raab sanoi, että EU:n olisi hyväksyttävä "periaatteellinen kohta", joka koskee Yhdistyneen kuningaskunnan kalastusalueiden "valvontaa" sopimuksen jälkeen. Coveney sanoi, että EU on ollut "kunnioittava, johdonmukainen ja tiukka" koko neuvottelujen ajan. Häneltä kysyttiin myös vaatimuksista, jotka koskevat siirtymäkauden pidentämistä tai "armonaikaa" uusille järjestelyille. "Jopa tämä kysymys saa minut istumaan suorassa", hän sanoi BBC Radio Ulsterille. "Britannian hallitukselle tarjottiin paljon pidempää siirtymäaikaa, ja se kieltäytyi siitä, mutta nyt se syyttää siitä EU:ta - se on aivan naurettavaa. "Uskon, että sopimus on mahdollinen, mutta se on saatava valmiiksi tällä viikolla, jos mahdollista, koska ratifiointiin ja valmisteluihin kuluu todella vähän aikaa." Hän totesi, että "sopimus on mahdollinen".</w:t>
      </w:r>
    </w:p>
    <w:p>
      <w:r>
        <w:rPr>
          <w:b/>
        </w:rPr>
        <w:t xml:space="preserve">Tulos</w:t>
      </w:r>
    </w:p>
    <w:p>
      <w:r>
        <w:t xml:space="preserve">Euroopan unionin ja Yhdistyneen kuningaskunnan välinen kauppasopimus on "mahdollinen", mutta "aika käy vähiin", Irlannin ulkoministeri sanoi.</w:t>
      </w:r>
    </w:p>
    <w:p>
      <w:r>
        <w:rPr>
          <w:b/>
        </w:rPr>
        <w:t xml:space="preserve">Esimerkki 1.5984</w:t>
      </w:r>
    </w:p>
    <w:p>
      <w:r>
        <w:t xml:space="preserve">Slough'n lähellä sijaitsevan Wexham Parkin sairaalan 16-paikkainen Christiansenin yksikkö on nimetty paralympialaisten kultamitalisti Sophie Christiansenin mukaan. Osastot tuotiin työmaalle osissa ja nostettiin paikoilleen. Yhdessä uudet osastot, jotka maksoivat miljoona puntaa ja jotka rakennettiin kestämään 25 vuotta, tarjoavat 28 vuodepaikkaa. Toisen osaston odotetaan avautuvan toukokuussa. Heatherwood and Wexham Park Hospitals NHS Foundation Trustin mukaan uutta osastoa käyttävät leikkauksesta toipuvat potilaat, mutta vain silloin, kun pääsairaalassa ei ole vapaita vuoteita. "Olemme selviytyneet erityisen vaikeasta talvesta, jolloin kaikki säätiöt koko maassa kamppailivat vuodepaikoista", sanoi Deirdre Thompson, säätiön hoitotyön johtaja. "Uusien osastojen ansiosta voimme ottaa sairaimmat potilaat vastaan nopeasti ja antaa heille tarvitsemansa hoidon." Osastojen 1 miljoonan punnan kokonaiskustannuksiin sisältyy noin 300 000 puntaa laitteisiin.</w:t>
      </w:r>
    </w:p>
    <w:p>
      <w:r>
        <w:rPr>
          <w:b/>
        </w:rPr>
        <w:t xml:space="preserve">Tulos</w:t>
      </w:r>
    </w:p>
    <w:p>
      <w:r>
        <w:t xml:space="preserve">Ensimmäinen kahdesta tehdasvalmisteisesta osastosta on avattu potilaille Berkshiren sairaalassa "poikkeuksellisen suuren vuodepaikkojen kysynnän" vuoksi.</w:t>
      </w:r>
    </w:p>
    <w:p>
      <w:r>
        <w:rPr>
          <w:b/>
        </w:rPr>
        <w:t xml:space="preserve">Esimerkki 1.5985</w:t>
      </w:r>
    </w:p>
    <w:p>
      <w:r>
        <w:t xml:space="preserve">Noin 225 kottaraista löydettiin verisenä Angleseyn kujan varrelta tiistaina iltapäivällä. Dafydd Edwards, jonka kumppani löysi linnut, sanoi, että ne olivat kuin "pudonneet kuolleina taivaalta". PC Dewi Evans kertoi BBC Radio 4:lle: "Olemme itse asiassa kehittäneet selitystä tapahtuneelle." "Se on rationaalinen selitys, mutta emme aio paljastaa, mikä selitys mielestämme on, ennen kuin tutkinta on saatu päätökseen", Pohjois-Walesin poliisin maaseuturikollisuudesta vastaavaan ryhmään kuuluva PC Evans sanoi. Hän sanoi, että ihmiset olivat ottaneet yhteyttä poliisiin ja esittäneet "kaikenlaisia outoja ja ihmeellisiä teorioita". "Se on mielenkiintoista, koska kun tätä ilmiötä tutkii... se näyttää tapahtuneen useaan otteeseen aiemmin. "Mutta erityisen outoa tässä tapauksessa on se, että näyttää siltä, että juuri tämä ilmiö tapahtui samassa paikassa noin 12 vuotta sitten." "Se, mikä tässä tapauksessa on erityisen outoa, on se, että tämä ilmiö tapahtui samassa paikassa noin 12 vuotta sitten." 41-vuotias Edwards kertoi, että hänen kumppaninsa Hannah Stevens näki linnut ensimmäisen kerran elävinä, kun hän oli menossa tapaamiseen. "Hän sanoi nähneensä satoja lintuja lentämässä yli ja piti sitä hämmästyttävän näköisenä, mutta paluumatkalla noin tuntia myöhemmin ne olivat kaikki kuolleina tiellä." "Hän sanoi, että ne olivat kaikki kuolleita." Mitä stara on? Lähde: Myrskytähti: RSPB Eläin- ja kasvinsuojeluvirasto keräsi linnut testattavaksi ja tutkii, ovatko ne voineet olla myrkytettyjä. RSPB:n tiedottaja sanoi keskiviikkona: "Tämä on tietenkin hyvin huolestuttavaa meille, ja odotamme testituloksia. "Olisi sopimatonta spekuloida sillä, miten ne ovat kuolleet."</w:t>
      </w:r>
    </w:p>
    <w:p>
      <w:r>
        <w:rPr>
          <w:b/>
        </w:rPr>
        <w:t xml:space="preserve">Tulos</w:t>
      </w:r>
    </w:p>
    <w:p>
      <w:r>
        <w:t xml:space="preserve">Poliisi uskoo tietävänsä, mikä tappoi satoja kottaraisia, ja kertoi, että samassa paikassa tapahtui samanlainen tapaus noin 12 vuotta sitten.</w:t>
      </w:r>
    </w:p>
    <w:p>
      <w:r>
        <w:rPr>
          <w:b/>
        </w:rPr>
        <w:t xml:space="preserve">Esimerkki 1.5986</w:t>
      </w:r>
    </w:p>
    <w:p>
      <w:r>
        <w:t xml:space="preserve">114 vuotta vanha liikenneympyrä oli yksi tuhansista esineistä, jotka myytiin Cleethorpesissa sijaitsevasta Pleasure Island -teemapuistosta maaliskuussa. Nimettömäksi jäänyt Lincolnshiren mies tarjosi karusellista erehdyksessä 180 000 puntaa, mutta huutokaupanpitäjät eivät jatkaneet myyntiä. Kummitusjuna ei saavuttanut varaushintaa, eikä sitä myyty. Lisää tästä ja muista jutuista eri puolilta aluetta Karuselli oli alun perin yksi 400 erästä huutokaupan toisella myyntikierroksella. Grimsbyssä sijaitsevan Prestige Auctionsin Carl Vince sanoi, että myynti oli ollut "hyvin vilkasta" ja että ihmiset tarjosivat "oikeaa rahaa" monista esineistä. Kummitusjuna jäi kuitenkin myymättä, koska se ei saavuttanut 40 000 punnan varahintaa. Aiempi varaushinta oli ollut 80 000 puntaa. Yhden päivän huutokauppaan kuuluu myös teemapuiston matkamuistoja, alkuperäisiä ajelusuunnitelmia ja taiteilijoiden otoksia puistosta, joita ei aiemmin ollut mukana.</w:t>
      </w:r>
    </w:p>
    <w:p>
      <w:r>
        <w:rPr>
          <w:b/>
        </w:rPr>
        <w:t xml:space="preserve">Tulos</w:t>
      </w:r>
    </w:p>
    <w:p>
      <w:r>
        <w:t xml:space="preserve">Käytöstä poistettu tivolikaruselli, jonka eräs hölmö nettihuutokaupan huutokauppias osti erehdyksessä, on myyty yksityishenkilölle tuntemattomalla summalla.</w:t>
      </w:r>
    </w:p>
    <w:p>
      <w:r>
        <w:rPr>
          <w:b/>
        </w:rPr>
        <w:t xml:space="preserve">Esimerkki 1.5987</w:t>
      </w:r>
    </w:p>
    <w:p>
      <w:r>
        <w:t xml:space="preserve">Sen mukaan asiakkaat aloittivat ostokset ajoissa varmistaakseen jouluherkut, ja perinteisten joulutuotteiden kysyntä oli suurta. Samppanjan myynti kasvoi 64 prosenttia joulukaupan tärkeimpänä ajanjaksona, ja kokonaisen lohen myynti kasvoi 40 prosenttia. Morrisons kertoi myös, että se tarjoaa pysäköintialueitaan rokotuskeskuksiksi. Supermarketin toimitusjohtaja David Potts sanoi, että kolme sen supermarketin pysäköintialueista toimii maanantaista alkaen coronavirusrokotusten vastaanottopaikkana ja että se tarjoaa vielä 47 muuta paikkaa rokotteiden käyttöönoton helpottamiseksi. "Vakava vaikutus" Morrisonsin kokonaismyynti kasvoi 9,3 prosenttia kolmen viikon aikana 3. tammikuuta mennessä verrattuna viime vuoden vastaavaan ajanjaksoon. "Pandemia on vaikuttanut vakavasti ihmisiin ja yhteisöihin eri puolilla Britanniaa jo yhdeksän kuukauden ajan, mutta erityisen kovaa se on ollut jouluna", Potts sanoi. "Olen erittäin tyytyväinen siihen, miten Morrisonsin tiimi on auttanut asiakkaitamme ympäri maata nauttimaan joulusta parhaalla mahdollisella tavalla." Valintamyymälä totesi myös, että joulumyyntiä on vauhdittanut se, että suurempia perhejuhlia koskevat säännöt muuttuivat Englannissa, minkä vuoksi asiakkaiden oli ostettava viime hetken pienempiä juhlia varten. Tammikuun 3. päivään päättyneellä yhdeksän viikon jaksolla samankaltainen myynti, josta on poistettu uusien myymälöiden avautumisen ja polttoaineen myynnin vaikutus, kasvoi 8,5 prosenttia ja kuuden kuukauden jaksolla 8,1 prosenttia edellisvuoteen verrattuna, mikä johtui vahvasta verkkomyynnistä ja tukkukaupan myynnistä. "Hemmottelua vaikean vuoden jälkeen" Morrisonsin mukaan se on hyötynyt myös siitä, että tiukat Covid-19-säännökset ovat rajoittaneet ulkona tapahtuvaa ruokailua ja juomista. Supermarketit luokiteltiin välttämättömiksi vähittäiskauppiaiksi Englannin toisessa kansallisessa lukituksessa 5. marraskuuta ja 2. joulukuuta välisenä aikana, kun taas ravintolat ja kahvilat saivat tarjota vain noutopalveluja. Markkinatutkimusyritys Kantarin uusien lukujen mukaan britit maksoivat supermarketeissa 11,7 miljardia puntaa joulukuussa, joka oli alan vilkkain kuukausi koskaan. Kantarin mukaan supermarkettikauppaa edisti 4 miljardia puntaa, jotka normaalisti olisi käytetty joulun aikana kodin ulkopuolella ostettuihin ruokiin ja juomiin. "Vaikka juhlinta saattoi olla hiljaisempaa, oli myös merkkejä siitä, että kuluttajat pitivät hauskaa ja herkuttelivat vaikean vuoden jälkeen", sanoi Kantarin vähittäiskaupasta ja kuluttajatutkimuksesta vastaava johtaja Fraser McKevitt. Esimerkiksi juustojen myynti kasvoi 17 prosenttia ja jäähdytettyjen jälkiruokien 15 prosenttia. Samaan aikaan alkoholin myynti kasvoi 310 miljoonaa puntaa, ja juomavaihtoehtoja pubeissa, baareissa ja ravintoloissa oli rajoitetusti. Yritys havaitsi myös, että päivittäistavaroiden verkkokaupan osuus kokonaiskulutuksesta oli joulukuussa 12,6 prosenttia, kun se vuonna 2019 oli 7,4 prosenttia. Joulukuu on supermarketeille aina kiireinen, mutta tämä joulu on ollut kaikkien aikojen kiireisin. Kun kaikki rajoitukset ja pubeja ja ravintoloita on suljettu suuressa osassa Yhdistynyttä kuningaskuntaa, ihmiset ovat joutuneet syömään ja juomaan kotona. Kantarin mukaan kulutimme viime kuussa 12 miljardia puntaa, mikä on kaikkien aikojen suurin päivittäistavaramyynnin määrä. Joulu on ollut ennennäkemätön, mutta näyttää siltä, että olemme päättäneet nauttia siitä. Aldi ilmoitti eilen premium-tuotteidensa poikkeuksellisesta kysynnästä. Morrisonsin mukaan samppanjan myynti kasvoi 64 prosenttia viime vuodesta. Kaikki valintamyymälät nostavat tänä vuonna maljoja joulumyynnistä, ja koska toinen kansallinen lukitus on voimassa, ne voivat nauttia lisääntyneestä kysynnästä vielä muutaman kuukauden ajan. Verkkomyynnin kasvu Hargreaves Lansdownin osakeanalyytikko Sophie Lund-Yates sanoi, että Morrisonsin päivitys on "merkittävä virstanpylväs" supermarketketjulle. "Morrisons on tietyllä tavalla altavastaaja, varsinkin kun tarkastellaan verkkoliiketoimintaa, joka on pienempi kuin joidenkin kilpailijoiden. "Pandemia on antanut konsernille mahdollisuuden puuttua tähän, ja digitaalinen myynti on yli kolminkertaistunut tähän mennessä tällä vuosineljänneksellä". "Kysymys on nyt siitä, pystyykö Morrisons pitämään tuon vauhdin tiukasti hallussaan ja vauhdittamaan kasvua riittävän pitkään ja voimakkaasti antaakseen kilpailijoilleen aihetta huoleen", hän lisäsi. Vaatteiden ja kodintarvikkeiden vähittäismyyjä Next raportoi verkkomyynnin kasvaneen huomattavasti joulun aikana. Verkkomyynti kasvoi 36 prosenttia yhdeksän viikon aikana 26. joulukuuta mennessä verrattuna viime vuoden vastaavaan ajanjaksoon, mikä tasoitti myymälöissä tapahtuneen 43 prosentin laskun. Tämän seurauksena myynti laski kaiken kaikkiaan 1,1 prosenttia. Vähittäiskauppiaan mukaan ostajat olivat välttäneet juhla- ja työvaatteita ja suosineet lepotilavaatteita. Nextin pomo Simon Wolfson sanoi, että odotettua paremman marras- ja joulukuun myynnin tuomat voitot kuitenkin hävisivät Englannissa voimaan tulleiden uusien sulkemisrajoitusten vuoksi, jotka pakottavat 90 prosenttia sen myymälöistä sulkemaan. Nextin on myös otettava huomioon lisäkustannukset, jotka johtuvat sen perinteisen Boxing Day -myynnin häiriöistä ja myymälöihin jääneiden varastojen tyhjentämisestä. Lukitusrajoituksista huolimatta Next "todennäköisesti kukoistaa, kun selviämme tästä pandemiasta", sanoi talouskonsulttiyhtiö Begbies Traynorin osakas Julie Palmer. Hän lisäsi, että Arcadia Groupin ja Debenhamsin viimeaikaiset konkurssit saattavat saada lisää asiakkaita kääntymään vähittäiskauppiaan puoleen, kun he kääntyvät muiden tuttujen brittimerkkien puoleen. "Koska ei kuitenkaan ole varmuutta siitä, kuinka kauan sosiaalisia etäisyystoimia toteutetaan, ja koska kuluttajat tekevät ostoksia nyt tarkoituksen vuoksi, eivät huvin vuoksi, yrityksen on jatkettava kustannusten hallintaa ja innovointia, jos se aikoo hyödyntää näitä mahdollisuuksia täysimääräisesti."</w:t>
      </w:r>
    </w:p>
    <w:p>
      <w:r>
        <w:rPr>
          <w:b/>
        </w:rPr>
        <w:t xml:space="preserve">Tulos</w:t>
      </w:r>
    </w:p>
    <w:p>
      <w:r>
        <w:t xml:space="preserve">Supermarketketju Morrisons on kertonut, että se on havainnut Covid-19-rajoitusten aiheuttaman muutoksen ostajien käyttäytymisessä joulun alla.</w:t>
      </w:r>
    </w:p>
    <w:p>
      <w:r>
        <w:rPr>
          <w:b/>
        </w:rPr>
        <w:t xml:space="preserve">Esimerkki 1.5988</w:t>
      </w:r>
    </w:p>
    <w:p>
      <w:r>
        <w:t xml:space="preserve">Lääkärit sanovat, että silmäsairauksien uudet hoitomuodot ovat lisänneet sairaalahoidon kysyntää. Klinikat ovat yrittäneet helpottaa ajanvarauspaineita hoitamalla enemmän ihmisiä optikoilla. Hallituksen neuvonantaja sanoi, että monien matalan riskin tapausten ei tarvitse mennä sairaalaan. Walesissa lähes 100 000 ihmistä kärsii näön heikkenemisestä, ja määrän uskotaan kaksinkertaistuvan vuoteen 2050 mennessä väestön ikääntyessä. Yli 36 viikkoa ensimmäistä lääkärin vastaanottoa odottavien silmäpotilaiden määrä Walesissa yli kaksinkertaistui viime vuoden aikana, sillä vuosina 2012-2013 heitä oli 4 650 ja 2013-14 lähes 11 000. Tämä käy ilmi Walesin hallituksen Walesin silmäterveydenhuoltoa koskevasta vuosikertomuksesta. Newportissa toimiva silmälääkäri Chris Blyth, joka on Newportissa toimivan Royal College of Ophthalmologistsin neuvoston jäsen, kertoi BBC:n Eye on Wales -ohjelmassa, että sairaaloiden silmäklinikoilla on yhä enemmän paineita. "Mielestäni on muistettava, että noin yksi kymmenestä NHS:n avohoitokäynnistä on silmäosastolla ja silmälääkärit suorittavat NHS:n yleisimmän leikkauksen - viime vuonna Walesissa tehtiin 16 000 kaihileikkausta. "Vuonna 2007 markkinoille tuli uusi hoitomuoto märkään makuladegeneraatioon", hän sanoi viitaten sairauteen, joka koskee pääasiassa yli 50-vuotiaita, ja jossa he menettävät näön keskimmäisestä näkökentästä. "Ennen maaliskuuta 2007 makuladegeneraation hoitoon ei siis ollut juuri yhtään potilasta, mutta nyt meillä on Walesissa noin 4 000 potilasta, joiden on tultava silmäklinikalle 4-6 viikon välein." Hän totesi, että hänellä on myös paljon potilaita, jotka eivät ole saaneet hoitoa makuladegeneraatioon. Newportissa asuvalla Pam Watkinsilla todettiin märkä makuladegeneraatio vuonna 2013. Sairaus jättää sairastuneille jonkin verran ääreisnäköä, mutta vaikeuttaa kasvojen tunnistamista tai lukemista. Hän käy paikallisella sairaalaklinikalla saamassa säännöllisesti pistoksia silmäänsä näkönsä pelastamiseksi. Hänen mukaansa hänellä on usein vaikeuksia saada ajanvarausta suositellussa ajassa. "Joskus olen ollut kuudesta kahdeksaan viikkoa ilman injektiota. "He sanovat tekevänsä parhaansa, mutta se on huolestuttavaa", hän sanoi. RNIB Cymru -järjestön johtaja Ceri Jackson sanoi olevansa huolissaan siitä, että paine sairaaloiden odotusaikatavoitteiden täyttämiseen voi kohdistua potilaisiin, joiden ongelmat pahenevat. "Hoitoon lähettämistä koskeva tavoite on joskus haitallinen lääkäreille, jotka yrittävät hoitaa potilaita ja pelastaa heidän näkönsä", hän sanoi. "Paineena on usein nähdä uusi potilas, ei jatkohoitopotilasta." Sairaalaklinikoille ohjattavien määrä on vähentynyt viime vuosina, koska optikoiden vastaanotoilla on pyritty hoitamaan enemmän ihmisiä. Syyskuussa Walesin hallitus käynnisti ensimmäisen silmäterveydenhuoltosuunnitelmansa, jonka mukaan järjestelmään tehdään useita muita muutoksia seuraavien viiden vuoden aikana. Optometrian pääneuvonantaja Barbara Ryan sanoi: "Hahmottelemme koko muutosta tapaan, jolla tarjoamme silmäterveydenhuoltoa." Hän selitti, että kaikki silmäsairauksista kärsivät eivät käy silmälääkärin vastaanotolla, vaan heidät saatetaan ottaa vastaan silmätautien diagnostiikka- ja hoitokeskuksessa, ja jos "riski on pieni ja heidän tilansa on melko vakaa, joku muu kuin lääkäri voi tarkastaa heidät ja tehdä testejä". Eye on Wales on kuultavissa BBC Radio Walesilla sunnuntaina 13. heinäkuuta klo 13.30 BST.</w:t>
      </w:r>
    </w:p>
    <w:p>
      <w:r>
        <w:rPr>
          <w:b/>
        </w:rPr>
        <w:t xml:space="preserve">Tulos</w:t>
      </w:r>
    </w:p>
    <w:p>
      <w:r>
        <w:t xml:space="preserve">Yli yhdeksän kuukautta konsultin vastaanotolle pääsyä odottavien silmäpotilaiden määrä on yli kaksinkertaistunut vuodessa, kertoo BBC Wales.</w:t>
      </w:r>
    </w:p>
    <w:p>
      <w:r>
        <w:rPr>
          <w:b/>
        </w:rPr>
        <w:t xml:space="preserve">Esimerkki 1.5989</w:t>
      </w:r>
    </w:p>
    <w:p>
      <w:r>
        <w:t xml:space="preserve">Moirai Capital Investments aloitti Oasis-vapaa-ajankeskuksen ylläpidon vuonna 2012 ja lupasi muun muassa korvata tunnusomaisen kupolikaton. Yritys myöhästyi maaliskuun määräajasta suunnitteluluvan hakemiselle. Swindonin kaupunginvaltuusto sanoi harkitsevansa "keskusteluja" muiden yritysten kanssa. Moirai on kieltäytynyt kommentoimasta asiaa. Neuvoston johtaja David Renard sanoi, että se ottaisi mukaan muita yrityksiä, jos sen olisi pakko. Uudelleenrakentamiseen liittyvistä ongelmista huolimatta 38 vuotta vanha keskus on pysynyt avoinna yleisölle. Kun Swindonin kaupunginvaltuusto siirsi vuokrasopimuksen Moiraille, se ilmoitti, että sen oli löydettävä "ulkopuolisia investointeja", koska sillä ei ollut varoja, joita tarvittiin rakennuksen saattamiseksi nykyaikaisiin standardeihin. Moirain suunnitelmiin kuului myös ympäröivän North Star -alueen kunnostaminen musiikki- ja viihdeareenalla, oikealla lumihiihtorinteellä ja multiplex-elokuvateatterilla. Tarkistetut päivämäärät Neljä pitkäaikaista vuokrasopimusta, jotka kattoivat Oasiksen ja North Starin alueet, myönnettiin. Moirai ei maksanut vuokrasopimuksista, mutta se maksaa Oasiksesta vuokraa kaupungille. Viime kuussa Swindon Borough Council pidensi koko rakennusaluetta koskevan suunnitteluhakemuksen määräaikaa toukokuuhun 2015, kun yritys ei ollut noudattanut alkuperäistä määräaikaa. Neuvosto on pyytänyt Moiraita toimittamaan työohjelman syyskuun loppuun mennessä. Konservatiivi David Renard sanoi, että neuvosto oli suostunut "joihinkin tarkistettuihin päivämääriin" ja aikoo "pitää" Moiraita kiinni uusista määräajoista. Hän lisäsi: "Nämä ovat nyt viivoja hiekkaan, koska emme voi enää myöhästyä näistä päivämääristä". Työväenpuolueen valtuutetut vaativat nyt sopimuksen peruuttamista. Työväenvaltuutettu Jim Robbins sanoi: "Moirai ei ole ryhtynyt mihinkään konkreettisiin toimiin. He ovat rikkoneet useita sopimusehtoja, ja kysymys kuuluu, kuinka kauan voimme antaa tämän todella jatkua."</w:t>
      </w:r>
    </w:p>
    <w:p>
      <w:r>
        <w:rPr>
          <w:b/>
        </w:rPr>
        <w:t xml:space="preserve">Tulos</w:t>
      </w:r>
    </w:p>
    <w:p>
      <w:r>
        <w:t xml:space="preserve">Swindoniin suunnitellun 90 miljoonan punnan arvoisen vapaa-ajanviettopaikan uudistamisen takana olevan rakennuttajan sopimus saatetaan keskeyttää, koska se ei ole noudattanut määräaikoja.</w:t>
      </w:r>
    </w:p>
    <w:p>
      <w:r>
        <w:rPr>
          <w:b/>
        </w:rPr>
        <w:t xml:space="preserve">Esimerkki 1.5990</w:t>
      </w:r>
    </w:p>
    <w:p>
      <w:r>
        <w:t xml:space="preserve">Asuntoja rakennettiin yhteensä 13 478, mikä on 14 prosenttia vähemmän kuin edellisenä vuonna. Skotlannin hallituksen mukaan ero johtui taloudellisista olosuhteista ja Yhdistyneen kuningaskunnan budjettileikkauksista. Liberaalidemokraattien kansanedustaja Jim Hume syytti hallitusta "tosiasioiden välttelystä" ja kehotti sitä puuttumaan "asuntokriisiin". Neljännesvuosittaiset asuntotilastot osoittavat, että uusien sosiaalisten asuntojen, yksityisen sektorin asuntojen ja asuntoyhteisöjen asuntojen määrä on vähentynyt edelliseen 12 kuukauteen verrattuna. Asuntoministeri Margaret Burgess vakuutti, että asuminen on hallituksen ensisijainen tavoite, ja totesi, että 16 000 kohtuuhintaista asuntoa on luotu sen jälkeen, kun hallitus aloitti kautensa vuonna 2011. Hän sanoi: "Tämänpäiväiset tilastot osoittavat, että olemme saavuttamassa sitoumuksemme 30 000 kohtuuhintaisen asunnon rakentamisesta tämän parlamentin toimikauden aikana. "Ne korostavat kuitenkin myös sitä, että haastavilla maailmanlaajuisilla taloudellisilla olosuhteilla ja Westminsterin pääomatalousarvioon tekemillä leikkauksilla on ollut jatkuva kielteinen vaikutus asuntorakentamiseen Skotlannissa." Vastauksena Burgessille liberaalidemokraattien asuntopolitiikasta vastaava Jim Hume sanoi: "Asuntoministeri ei voi väistää tosiasioita. SNP:n hallituksen tultua virkaan se on leikannut asuntopääomabudjettia 29 prosenttia. "Kun väestö ikääntyy ja kun yhden hengen kotitalouksien määrän ennustetaan kasvavan Skotlannissa, on typerää, että SNP antaa asumiskriisin pahentua. Margaret Burgessin on määriteltävä selkeä tie kohti uusien asuntojen rakentamista sosiaaliseen vuokraukseen." "Ei riitä" Skotlannin työväenpuolueen asuntopuolueen tiedottaja Mary Fee sanoi, että Skotlannissa on asuntokriisi, joka on "täysin SNP:n aiheuttama". Hän lisäsi: "He ovat leikanneet asuntopääomaa, tuhonneet asuntojärjestöjen avustukset ja jättäneet kokonaan lieventämättä makuuhuoneen veron vaikutuksia, joilla on tuhoisa vaikutus sosiaalisiin vuokranantajiin. SNP:n on aika asettaa asuminen etusijalle, ennen kuin kriisi karkaa käsistä. Haluamme nähdä kattavan ja kunnianhimoisen asuntosuunnitelman, jolla Skotlanti saadaan pois tauolta ja jolla tuetaan talonrakentajia ja sosiaalisia vuokranantajia uusien asuntojen rakentamisessa." "SNP:n on aika asettaa asuminen etusijalle, ennen kuin kriisi karkaa käsistä. Mikään vähempi ei riitä." Skotlannin konservatiivien mukaan Skotlannin hallitus ei tee tarpeeksi rakentamisen kannustamiseksi Skotlannissa. Puolueen asuntopolitiikan tiedottaja Alex Johnstone sanoi, että viimeisimmät luvut ovat "erittäin huolestuttavia". Hän lisäsi: "Yksityisen sektorin valmistuminen on vähentynyt, mistä Skotlannin hallitus on ollut tietoinen jo jonkin aikaa. "Se ei kuitenkaan ole onnistunut kompensoimaan tätä sosiaalisilla asuntohankkeilla. "Tämä tarkoittaa, että ihmiset joutuvat olemaan asuntoluettelossa vielä pidempään kuin he pelkäsivät". "SNP:ltä puuttuu selvästi kunnianhimoa pitkään kärsineen rakennusalan ja tulevien asunnonomistajien ja vuokralaisten suhteen." Skotlannin parlamentin on määrä keskustella asuntoasioista keskiviikkona.</w:t>
      </w:r>
    </w:p>
    <w:p>
      <w:r>
        <w:rPr>
          <w:b/>
        </w:rPr>
        <w:t xml:space="preserve">Tulos</w:t>
      </w:r>
    </w:p>
    <w:p>
      <w:r>
        <w:t xml:space="preserve">Skotlannissa rakennettiin kesäkuuhun mennessä vähemmän asuntoja kuin edellisen 12 kuukauden aikana.</w:t>
      </w:r>
    </w:p>
    <w:p>
      <w:r>
        <w:rPr>
          <w:b/>
        </w:rPr>
        <w:t xml:space="preserve">Esimerkki 1.5991</w:t>
      </w:r>
    </w:p>
    <w:p>
      <w:r>
        <w:t xml:space="preserve">S4C:n viranomaisen mukaan John Walter Jones vahvisti tiistai-iltana, että hän oli jättänyt tehtävänsä välittömästi. Jones on kuitenkin sittemmin sanonut jatkavansa, kunnes täyttää 65 vuotta ensi keväänä. Media-, kulttuuri- ja urheiluministeriö (DCMS), joka vastaa puheenjohtajan nimittämisestä, sanoo, ettei se ole saanut erokirjettä. Viranomaisen lausunnossa todetaan, että Jones oli tiistai-iltana vahvistanut kollegoilleen, että hän oli jättänyt eronpyyntönsä kulttuuri-, media- ja urheiluministeri Jeremy Huntille. Viranomainen on nyt nimittänyt varapuheenjohtajan Rheon Tomosin, joka on vedonnut Jonesiin, jotta tämä kunnioittaisi hänen eropäätöksensä. Jones on kuitenkin kertonut BBC Walesille, että hän oli sopinut Huntin kanssa, että hän pysyisi puheenjohtajana ensi vuoden maaliskuuhun asti. Tomos sanoi: "Tilanne on se, että John tarjosi eroa viranomaiskokouksessa ja sanoi heti, että hän jättää viranomaisen ja poistui kokouksesta. "Meidän oli siksi ilmoitettava seuraavana aamuna kulttuuri-, media- ja urheiluministeriölle, mitä oli tapahtunut, ja meille oli suuri yllätys, että eilen lehdistössä uutisoitiin, että John sanoi jatkavansa puheenjohtajana". "Voitte kuvitella, että mekin olimme hieman yllättyneitä, koska eihän sitä oikeastaan sano yhtäkkiä, että eroaa heti ja lähtee, ja sitten seuraavassa hetkessä alkaa puhua lehdistölle siitä, että jää." Hän sanoi, että viranomaisen oli "reagoitava myönteisesti", joten se päätti nimittää Tomosin itse väliaikaiseksi varapuheenjohtajaksi. "Minulla on erittäin hyvän ryhmän jäsenten tuki, ja nyt vain odotamme, että DCMS antaa meille neuvoja", hän sanoi. Hän lisäsi, että S4C:n toiminta on "tavanomaista". Useat walesilaiset konservatiivikansanedustajat ilmoittivat keskiviikkona, että heidän mielestään kaikkien viranomaisten jäsenten - Jonesia lukuun ottamatta - olisi aika luopua tehtävistään. Glamorganin laakson konservatiivinen kansanedustaja Alun Cairns sanoi tukevansa vaatimusta täysin. "Minusta vaikuttaa siltä, että viranomaisen jäsenet ovat mukana pelastamassa omaa nahkaansa", hän sanoi. Hän lisäsi: "Meidän on muistettava, että ainoa henkilö, joka nimittää S4C:n puheenjohtajan, on kulttuuri-, media- ja tukiministeriön valtiosihteeri Jeremy Hunt, joka nimittää S4C:n puheenjohtajan. "Luulen, että olemme tilanteessa, jossa S4C:n viranomaisessa on kvangon nimittämiä henkilöitä, jotka pyrkivät suojelemaan omia etujaan ja pyrkivät anastamaan poliitikkojen roolin." DCMS:n tiedottaja sanoi keskiviikkona: "John Walter Jones ilmoitti aiemmin tässä kuussa valtiosihteerille aikomuksestaan luopua tehtävästään maaliskuun 2011 lopussa." Myöhemmin kävi ilmi, että kulttuuriministeri Jeremy Hunt on hylännyt Walesin parlamentin neljän puoluejohtajan vaatimukset S4C:n välittömästä riippumattomasta tarkastelusta. BBC:lle vuotaneessa kirjeessä Hunt sanoi johtajille, että ajatus uudelleentarkastelusta oli kannatettava, mutta sitä ei pitäisi tehdä ennen vuotta 2015, jolloin BBC:n ja S4C:n välinen kumppanuus on vakiintunut. "Ristiriita" Kohu on seurausta kuukausia kestäneestä kuohunnasta walesinkielisessä lähetystoiminnassa. Sillä ei ole tällä hetkellä vakituista toimitusjohtajaa sen jälkeen, kun Iona Jones erosi kesällä kiistanalaisissa olosuhteissa. Viime kuussa Hunt paljasti, että BBC aikoo ottaa haltuunsa walesinkielisen kanavan osarahoituksen vuodesta 2013 alkaen. Varapääministeri Ieuan Wyn Jones sanoi: "S4C tarvitsee tällä hetkellä vahvan, yhtenäisen viranomaisen, jolla on selkeä tarkoitus ja suunta. Kanavasta käytävä keskustelu ei voi jatkossakaan rappeutua rähinöinniksi. "Nämä tapahtumat osoittavat jälleen kerran, että S4C:n tulevaa hallintoa ja rahoitusta on tarkasteltava kiireellisesti riippumattomasti, ja että tämä olisi tehtävä nyt eikä vasta S4C:n, DCMS:n ja BBC:n välisten ratkaisevien neuvottelujen jälkeen."</w:t>
      </w:r>
    </w:p>
    <w:p>
      <w:r>
        <w:rPr>
          <w:b/>
        </w:rPr>
        <w:t xml:space="preserve">Tulos</w:t>
      </w:r>
    </w:p>
    <w:p>
      <w:r>
        <w:t xml:space="preserve">S4C:tä valvova elin on joutunut uuteen myllerrykseen ilmoitettuaan, että sen puheenjohtaja on eronnut.</w:t>
      </w:r>
    </w:p>
    <w:p>
      <w:r>
        <w:rPr>
          <w:b/>
        </w:rPr>
        <w:t xml:space="preserve">Esimerkki 1.5992</w:t>
      </w:r>
    </w:p>
    <w:p>
      <w:r>
        <w:t xml:space="preserve">Hän vaati ennen kansanäänestystä käytäviä keskusteluja, jotta Wales ei "häviäisi" pienemmässä Yhdistyneessä kuningaskunnassa, jos Skotlanti itsenäistyisi. Plaid-puolueen kansanedustaja sanoi kuitenkin, että Walesin kansanäänestys pitäisi järjestää vasta sitten, kun Walesin talous on parantunut. He puhuivat lehdistötilaisuudessa Westminsterissä. Carmarthen Eastin ja Dinefwrin kansanedustaja Jonathan Edwards sanoi: "Emme voi voittaa itsenäisyyttä, ennen kuin olemme parantaneet Walesin taloutta." "Emme voi voittaa itsenäisyyttä, ennen kuin olemme parantaneet Walesin taloutta." Virallisten lukujen mukaan Walesissa vain 89 000 ihmistä maksaa 40 prosentin tuloveroa, ja Plaidin johtohahmot sanoivat, että kestäisi 10-15 vuotta ennen kuin ero Walesin ja Englannin talouksien suorituskyvyn välillä pienenee. Entinen kansanedustaja Adam Price, joka toimii nyt Plaidin talouskomitean puheenjohtajana, sanoi: "Kuilua ei ole mahdollista kuroa umpeen 10-15 vuodessa. "Peräkkäisten hallitusten aiheuttaman vahingon korjaaminen vie vähintään vuosikymmenen tai puolitoista vuosikymmentä", hän jatkaa. Wood sanoi, että jos Skotlanti äänestää ensi vuoden kansanäänestyksessä "kyllä", Wales ei voi odottaa vuoteen 2020 asti saadakseen tuloveroprosentteja koskevan toimivallan, kuten Silkin hajauttamiskomissio suositteli. Plaid-puolueen johtaja sanoi, että nämä valtuudet voisivat "luoda työpaikkoja", mutta oli ennenaikaista sanoa, millaisia verokantojen pitäisi olla hajautetussa tai itsenäisessä Walesissa. Wood on aiemmin ennustanut, että Walesista tulee itsenäinen sukupolven kuluessa ja osa Yhdistyneen kuningaskunnan "kansakuntien naapurustoa".</w:t>
      </w:r>
    </w:p>
    <w:p>
      <w:r>
        <w:rPr>
          <w:b/>
        </w:rPr>
        <w:t xml:space="preserve">Tulos</w:t>
      </w:r>
    </w:p>
    <w:p>
      <w:r>
        <w:t xml:space="preserve">Plaid Cymru -puolueen johtaja Leanne Wood on sanonut, että jos Skotlannin itsenäisyydestä ensi vuonna järjestettävässä kansanäänestyksessä äänestetään "kyllä", Walesin parlamentille annettavien lisävaltuuksien myöntämistä pitäisi nopeuttaa.</w:t>
      </w:r>
    </w:p>
    <w:p>
      <w:r>
        <w:rPr>
          <w:b/>
        </w:rPr>
        <w:t xml:space="preserve">Esimerkki 1.5993</w:t>
      </w:r>
    </w:p>
    <w:p>
      <w:r>
        <w:t xml:space="preserve">Mustard TV:n omistaja Archant aikoo myydä sen That's TV Groupille, jolla on jo kanavia 10 eri alueella. Jos myynti toteutuu, Norwichin aseman pyörittämiseen ei tarvita nykyistä henkilökuntaa. Archantin tiedottaja sanoi: "Olemme johdonmukaisesti sanoneet, että paikallistelevisiotoiminnan menestys tulee yhdistymisestä". Mustard TV on lähettänyt lähetyksiä Norwichista viimeiset kolme vuotta, ja se perustettiin osana Yhdistyneen kuningaskunnan laajuista hallituksen ohjelmaa. Sen juontajiin kuuluvat entinen Norwich Cityn pelaaja Darren Eadie ja entinen Anglia TV:n juontaja Helen McDermott. "Oikea yhdistelmä" Osana sopimusta Archant saa osuuden That's TV Groupista. BBC:n näkemässä kirjeessä Mustard TV:n henkilökunnalle Archantin toimitusjohtaja Jeff Henry sanoi, että myynti saataneen päätökseen syyskuussa. "Odotamme, että That's TV lähettää lähetyksiä Prospect Housesta vuoden ajan osakkeiden myynnin toteutumisen jälkeen, mutta Norwichin asema toimii toiminnallisesti tiiviissä yhteistyössä Cambridgessa sijaitsevan uuden sisarasemansa kanssa", siinä sanottiin. Henry sanoi, että Mustard TV ei ole tehnyt voittoa perustamisensa jälkeen. "Olen johdonmukaisesti sanonut, että paikallistelevision menestys tulee yhdistymisestä, joka voi tuoda oikean yhdistelmän yhteisiä investointeja ja taitoja, joita tarvitaan, jotta tämä olisi taloudellisesti kannattavaa; meillä ei yksinkertaisesti ole varaa tähän yksin", hän sanoi. Archantin tiedottaja sanoi: "Archant voi vahvistaa, että se on aloittanut kuulemismenettelyn asianomaisten työntekijöiden kanssa."</w:t>
      </w:r>
    </w:p>
    <w:p>
      <w:r>
        <w:rPr>
          <w:b/>
        </w:rPr>
        <w:t xml:space="preserve">Tulos</w:t>
      </w:r>
    </w:p>
    <w:p>
      <w:r>
        <w:t xml:space="preserve">Norfolkin paikallisen televisioaseman omistajat ehdottavat sen myyntiä, mikä voi johtaa työpaikkojen menetyksiin.</w:t>
      </w:r>
    </w:p>
    <w:p>
      <w:r>
        <w:rPr>
          <w:b/>
        </w:rPr>
        <w:t xml:space="preserve">Esimerkki 1.5994</w:t>
      </w:r>
    </w:p>
    <w:p>
      <w:r>
        <w:t xml:space="preserve">Associated British Ports (ABP) aikoo purkaa Cosalt- ja Hammond &amp; Taylor -rakennukset Fish Dock Roadilla. Tarkoituksena on varautua merituulivoimateollisuuden odotettuun laajentumiseen, joka luo työpaikkoja alueelle. Victorian Society sanoi, että siirto on "harhaanjohtava, väärä ja erittäin vahingollinen". North East Lincolnshiren neuvosto hyväksyi sen äänin kuusi vastaan neljä. Historic England sanoi, että se oli "vakavasti huolissaan" purkamisesta, koska rakennukset olivat "tärkeä osa" kaupungin kulttuuriperintöä. Rakennusten purkaminen tapahtuu Kasbahina tunnetulla viktoriaanisella satama-alueella. Yli 400 ihmistä on allekirjoittanut Victorian Society -yhdistyksen käynnistämän vetoomuksen suunnitelmia vastaan. James Hughes, Victorian Society -yhdistyksen konservointineuvoja, kutsui toimenpidettä "harhaanjohtavaksi, vääräksi ja erittäin vahingolliseksi". Hän sanoi: "Historiallisen satama-alueen koskemattomuus heikkenisi peruuttamattomasti ja pysyvästi, ja arvostuksemme satama-alueen kehityksestä sekä Grimsbyn historiasta ja identiteetistä heikkenisi ikuisesti." ABP:n tiedottajan mukaan Grimsbystä tulisi "keskeinen keskus kasvavalle merituulivoimateollisuudelle", ja sataman on oltava valmis tarjoamaan kapasiteettia ja infrastruktuuria mahdollisille sijoittajille.</w:t>
      </w:r>
    </w:p>
    <w:p>
      <w:r>
        <w:rPr>
          <w:b/>
        </w:rPr>
        <w:t xml:space="preserve">Tulos</w:t>
      </w:r>
    </w:p>
    <w:p>
      <w:r>
        <w:t xml:space="preserve">Neljän Grimsbyn kalastusperintöön liittyvän hylätyn rakennuksen purkamiselle on annettu lupa.</w:t>
      </w:r>
    </w:p>
    <w:p>
      <w:r>
        <w:rPr>
          <w:b/>
        </w:rPr>
        <w:t xml:space="preserve">Esimerkki 1.5995</w:t>
      </w:r>
    </w:p>
    <w:p>
      <w:r>
        <w:t xml:space="preserve">Arvioiden mukaan sen odotetaan raportoivan 322 miljoonan punnan voiton ennen veroja vuonna 2012. Yhtiö työllistää 1 800 työntekijää Cardiffissa ja 1 400 työntekijää Swanseassa. Aiemmin tänä vuonna yhtiö ilmoitti suunnitelmista siirtää kolme Cardiffin toimipistettään uuteen paikkaan lähelle St David's -ostoskeskusta. Yhtiön toimitusjohtaja Henry Engelhardt sanoi lausunnossaan, että liiketoiminta "jatkaa kasvuaan". Yhtiö, joka sanoo vakuuttavansa joka kymmenennen Ison-Britannian teillä liikkuvan auton, sanoi, että korvaussuuntaukset eivät olleet muuttuneet vuoden 2011 viimeiseen neljännekseen verrattuna. Tuolloin asiakkaille maksetut korvaukset laskivat kolmen edellisen kuukauden aikana tapahtuneen äkillisen nousun jälkeen, minkä yhtiö katsoi johtuvan muutamasta suuresta kertakorvauksesta, joilla katettiin loukkaantuneiden kuljettajien pitkäaikaishoitoa. "Liiketoimintamme kasvaa ja menestyy edelleen, ja odotuksemme koko vuodelle ovat edelleen myönteiset ja muuttumattomat", Engelhardt sanoi. Admiral, joka toimii Admiral-, Bell- ja Elephant-brändeillä, omistaa myös hintavertailusivusto Confused.comin.</w:t>
      </w:r>
    </w:p>
    <w:p>
      <w:r>
        <w:rPr>
          <w:b/>
        </w:rPr>
        <w:t xml:space="preserve">Tulos</w:t>
      </w:r>
    </w:p>
    <w:p>
      <w:r>
        <w:t xml:space="preserve">Cardiffissa sijaitseva vakuutusyhtiö Admiral on ilmoittanut, että sen liikevaihto on kasvanut 9 prosenttia vuoden kolmen ensimmäisen kuukauden aikana.</w:t>
      </w:r>
    </w:p>
    <w:p>
      <w:r>
        <w:rPr>
          <w:b/>
        </w:rPr>
        <w:t xml:space="preserve">Esimerkki 1.5996</w:t>
      </w:r>
    </w:p>
    <w:p>
      <w:r>
        <w:t xml:space="preserve">Sarah DickinsBBC Walesin talouskirjeenvaihtaja Teräsromusta saa nyt noin puolet siitä, mitä se maksoi 12 kuukautta sitten. Se on toinen varoitus siitä, että Kiinan ja Brasilian kaltaiset kehittyvät taloudet hidastuvat, joten maailmassa on enemmän terästä kuin sille on kysyntää. Erään Walesissa asuvan teollisuusasiantuntijan mukaan hinnat ovat laskeneet lähes kaikkien aikojen alimmilleen. Metalliromun hinta on tiiviisti sidoksissa teräksen hintaan, ja Yhdistynyt kuningaskunta vie romua enemmän kuin tuo. Yhdistyneen kuningaskunnan terästeollisuuden ongelmat ovat siis ongelma myös romumetalliteollisuudelle, joka työllistää 10 000 ihmistä, joista 1 500 Walesissa. Esimerkiksi pelkästään romuautojen metallien hinta on noin kolmannes siitä, mitä se oli kolme vuotta sitten. Tom Bird on Swanseassa sijaitsevan Mettaliksen toimitusjohtaja ja myös Bureau of International Recyclingin hallituksen jäsen. Hänen yrityksensä ostaa materiaalia kaikkialta alueelta, kunnista tehtaisiin. "Perustavanlaatuista" Se toimittaa romua Turkkiin ja Espanjaan, mutta läheisessä Port Talbotissa ja Rotherhamissa sijaitseva Tata ei osta enää romua vuoden 2016 ensimmäisellä neljänneksellä. "Olemme nähneet valtavan muutoksen kahden viime vuoden aikana, ja vuosi 2015 on ollut erityisen vaikea", hän sanoi. "Halpaa kiinalaista terästä on tullut perinteisille eurooppalaisille markkinoille, ja meillä on ollut korkeat energiatullit kaksinkertaisena iskuina, jotka ovat laskeneet teräsromun hinnan käytännössä kaikkien aikojen alhaisimmalle tasolle." Hän sanoi, että teräksentuottajat pitävät metalliromun korkeista hinnoista, koska se tarkoittaa, että myös ne saavat korkeampia hintoja tuotteistaan. "Metallien kierrätysteollisuus on suuri työllistäjä, ja se on olennainen osa myös teräsalaa", Bird sanoi. "Se on tärkeää, koska kierrätämme ja keräämme materiaalia. "Emme halua, että teräsromun hinta laskee niin alas, että sen kerääminen ei ole enää taloudellisesti kannattavaa, mikä aiheuttaa ympäristöongelman." Colin Richardson hintaraportointiyritys Plattsista sanoi, että romu ja teräs "koskettavat jokaista elämänaluettamme". Hänen mukaansa metalliromu jopa auttoi rahoittamaan uusia rakennuksia ja infrastruktuuria, koska vanhojen rakennusten romua käytettiin uusien rakennusten rahoittamiseen. Walesin ministeri Stephen Crabb kertoi BBC Walesille viime viikolla, että terästeollisuuden yllä on epävarmuuden pilvi, mutta että Yhdistyneen kuningaskunnan hallitus "seisoo yhteisöjen ja yritysten puolella". "Olemme ryhtyneet toimiin teräsyhtiöiden maksamien korkeiden energiahintojen korjaamiseksi ja yritämme Euroopan tasolla puuttua Euroopan markkinoille tulvivan halpatuonnin hyökyaaltoon Kiinasta", hän sanoi. "Nämä ovat kuitenkin haastavia kysymyksiä, ja jos olisi nopea ja helppo vastaus, joka saisi hymyn takaisin teräsyhteisöjen kasvoille, tekisimme sen."</w:t>
      </w:r>
    </w:p>
    <w:p>
      <w:r>
        <w:rPr>
          <w:b/>
        </w:rPr>
        <w:t xml:space="preserve">Tulos</w:t>
      </w:r>
    </w:p>
    <w:p>
      <w:r>
        <w:t xml:space="preserve">Romumetallin hinta on romahtanut viime vuoden aikana, mikä on uusi osoitus Walesin terästeollisuuteen kohdistuvista paineista.</w:t>
      </w:r>
    </w:p>
    <w:p>
      <w:r>
        <w:rPr>
          <w:b/>
        </w:rPr>
        <w:t xml:space="preserve">Esimerkki 1.5997</w:t>
      </w:r>
    </w:p>
    <w:p>
      <w:r>
        <w:t xml:space="preserve">Ehdotukset tulivat vastauksena hallituksen tieliikenneturvallisuushaasteeseen. Kysely käynnistettiin sen jälkeen, kun poliisi paljasti, että saarella oli tapahtunut 42 liikennekuolemaa neljän vuoden aikana. Manxin poliisin tiedottaja sanoi, että ideoita oli saatu yli 180 ja kommentteja lähes 500. Niitä hyödynnetään "kunnianhimoisessa liikenneturvallisuusstrategiassa". Muiden vastausten joukossa eräs henkilö kuvaili saaren teitä "aivan kamaliksi", sillä niillä on "syviä kuoppia" ja "huono päällyste", kun taas toiset pyysivät nopeusrajoitusten tarkistamista ja "liikenneympyröiden tuntemuskoulutusta". Poliisin tiedottajan mukaan poliisi ja hallituksen virkamiehet käyvät nyt läpi ideoita "liikenneturvallisuuden ja tienpidon alalla työskentelevien ammattilaisten jo tekemien ehdotusten ohella", jotta saarelle voitaisiin laatia uusi strategia. Hallituksen tiedottaja sanoi, että jokainen, joka on huolissaan tieviasta, voi ilmoittaa siitä suoraan tielaitokselle verkossa olevalla lomakkeella.</w:t>
      </w:r>
    </w:p>
    <w:p>
      <w:r>
        <w:rPr>
          <w:b/>
        </w:rPr>
        <w:t xml:space="preserve">Tulos</w:t>
      </w:r>
    </w:p>
    <w:p>
      <w:r>
        <w:t xml:space="preserve">Manxin asukkaat ovat vaatineet Douglasissa "lisää teiden kunnossapitoa", "parempia ajokokeita" ja "liikennevapaita sunnuntaipäiviä" liikenneturvallisuuden parantamiseksi.</w:t>
      </w:r>
    </w:p>
    <w:p>
      <w:r>
        <w:rPr>
          <w:b/>
        </w:rPr>
        <w:t xml:space="preserve">Esimerkki 1.5998</w:t>
      </w:r>
    </w:p>
    <w:p>
      <w:r>
        <w:t xml:space="preserve">25-vuotias on sairaalassa Los Angelesissa epäillyn huumeiden yliannostuksen jälkeen. Demi on kamppaillut riippuvuuden, syömishäiriöiden, kaksisuuntaisen mielialahäiriön ja masennuksen kanssa, joista hän on puhunut aiemminkin. Poplaulajan tiedottaja kertoi BBC:lle, että hän on "hereillä ja perheensä kanssa". Demi ilmoitti viime kuussa uudella Sober-singlellään, että hän "ei ole enää raitis". Kappaleesta ei käynyt ilmi, viittasiko Demi raittiutensa katkaisemiseen kesäkuussa vai aiemmin. Jotkut ihmiset ovat jakaneet tarinoitaan hänen vaikutuksestaan elämäänsä Twitterin hashtagilla. Yksi näistä ihmisistä on 21-vuotias Nicole Smith Manchesterista, joka sanoo Sorry Not Sorry -laulajan auttaneen häntä ahdistuksen ja masennuksen yli läheisen perheenjäsenen menetyksen jälkeen. Nicole oli Ariana Granden konsertissa, jossa Manchester Arenan pommi-isku tapahtui toukokuussa 2017. Hän sanoo, että Demi Lovaton konserttiin meneminen viime kuussa auttoi häntä voittamaan pelkonsa, joka koskee live-keikoille menemistä. "Olin aina ollut ahdistunut lapsi ja kärsin erilaisista ahdistuksen muodoista, mutta tuolloin (läheisen menettämisen jälkeen) se oli pahinta, mitä se oli koskaan ollut", hän kertoo Newsbeatille. "Hänen musiikkinsa ja hänen menneisyytensä tunteminen auttoivat minua todella avautumaan asiasta ja hakemaan apua, jota tarvitsin tuolloin." "Kävin Demin konsertissa Manchesterissa ja se oli ensimmäinen kerta Manchesterin iskun jälkeen. "Olin äärimmäisen hermostunut, mutta konsertin lopussa sain konsertista saman nautinnon kuin ennen hyökkäystä, jota en ollut tuntenut pitkään aikaan ja jonka luulin menettäneeni lopullisesti." 23-vuotias Laura Melbournesta, Australiasta, on kärsinyt syömishäiriöstä, ahdistuneisuudesta ja masennuksesta 15-vuotiaasta lähtien, ja sanoo Demin olleen "aina tukenaan". "Hänen musiikkinsa puhuttelee minua aina ja auttaa minua jaksamaan", hän kertoo Newsbeatille. "En usko, että olisin nyt siinä, missä olen, niin hyvin parantunut ja päässyt syömishäiriöstäni niin hyvin yli, jos Demi ei olisi auttanut minua. Laura kertoo myös, kuinka tärkeää Demin kaltaisille julkkiksille on olla niin avoimia mielenterveydestään. "Jonkun, jolla on niin positiivinen alusta, joka on käynyt sen läpi ja jolla on alusta puhua siitä, on hyvä, että maailma kuulee. "Kyllä, teinit ja nuoret alkavat avautua mielenterveysongelmistaan, mutta mielestäni se on edelleen ongelma. "Hän on auttanut minua paljon sillä, miten hän on puhunut mielenterveyden puolesta." Allie, 16, loi Demille omistetun Twitter-fanitilin sen jälkeen, kun Demi auttoi häntä "synkkien aikojen" yli. Hän sanoo, että Demin uusiutumisesta kuuleminen "todella suretti" häntä. "Minulle hän on inspiroiva nainen täynnä voimaa ja lahjakkuutta, ja hän antaa merkityksen sanoille 'pysyä vahvana'". "Hän auttoi minua paranemaan ongelmieni kanssa ja toivon kaikin voimin, että hänkin paranee."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Demi Lovaton fanit jakavat tarinoita siitä, kuinka paljon laulaja merkitsee heille käyttämällä hashtagia #HowDemiHasHelpedMe.</w:t>
      </w:r>
    </w:p>
    <w:p>
      <w:r>
        <w:rPr>
          <w:b/>
        </w:rPr>
        <w:t xml:space="preserve">Esimerkki 1.5999</w:t>
      </w:r>
    </w:p>
    <w:p>
      <w:r>
        <w:t xml:space="preserve">New Yorkissa sijaitseva tiedotusvälineiden valvontajärjestö Committee to Protect Journalists (CPJ) kehotti hallitusta tutkimaan hyökkäyksen perusteellisesti ja ryhtymään toimenpiteisiin kaikkien tiedotusvälineiden työntekijöiden turvallisuuden takaamiseksi. "Liian usein tappajat ja roistot ovat ottaneet kohteekseen toimittajia, jotka ovat liittyneet konfliktin kumpaankin osapuoleen", sanoi CPJ:n toiminnanjohtaja Ann Cooper. Kaksi mediatyöntekijää kuoli välittömästi ja kolme muuta loukkaantui tiistai-iltana tehdyssä hyökkäyksessä. Puolisotilaalliset Uthayan-toimittajat kertoivat, että hyökkääjät suihkuttivat luoteja ympäri toimistoa, kun he eivät löytäneet päätoimittaja Kuhanathania. Hallitus on tuominnut hyökkäyksen ja määrännyt välittömän tutkinnan. Poliisipäällikkö Chandra Fernando sanoi, että Jaffnan poliisi on pidättänyt kuusi epäiltyä, jotka liittyvät Uthayan-sanomalehden ampumiseen tiistai-iltana. Hän sanoi, että neljä epäillyistä on yksityisen opetuskeskuksen opiskelijoita. 'Hallituksen mustamaalaaminen' BBC Sandeshayan kanssa puhunut viestintäministeri Anura Priyadharshana Yapa lupasi taata toimittajien turvallisuuden. "Hallitus on sitoutunut suojelemaan kaikkia Sri Lankan kansalaisia, ei vain toimittajia", hän lisäsi. Ministeri Yapa sanoi pitävänsä hyökkäystä "yrityksenä mustamaalata" hallitusta. Uthayan-toimittajat ja kansainväliset tiedotusvälineiden tarkkailijat syyttivät kuitenkin Sri Lankan turvallisuusjoukkojen kanssa työskenteleviä puolisotilaallisia joukkoja hyökkäyksen toteuttamisesta. Pariisissa toimiva Toimittajat ilman rajoja -järjestö (RSF) sanoi, että syyllisiä ovat valtiolta rankaisematta toimivat puolisotilaalliset joukot. Kansallinen rauhanneuvosto (NPC) on tyytyväinen hallituksen tuomioon, mutta se on muistuttanut, että viranomaiset eivät ole onnistuneet saattamaan monien muiden toimittajien murhaajia oikeuden eteen. "Lausunnot eivät korvaa hallituksen vastuuvelvollisuutta siviiliväestön hengen turvaamisessa", NPC:n antamassa lausunnossa sanottiin.</w:t>
      </w:r>
    </w:p>
    <w:p>
      <w:r>
        <w:rPr>
          <w:b/>
        </w:rPr>
        <w:t xml:space="preserve">Tulos</w:t>
      </w:r>
    </w:p>
    <w:p>
      <w:r>
        <w:t xml:space="preserve">Kansainväliset ja srilankalaiset ihmisoikeusjärjestöt ovat tuominneet jyrkästi hyökkäyksen Uthayan-sanomalehden toimistoon Jaffnassa.</w:t>
      </w:r>
    </w:p>
    <w:p>
      <w:r>
        <w:rPr>
          <w:b/>
        </w:rPr>
        <w:t xml:space="preserve">Esimerkki 1.6000</w:t>
      </w:r>
    </w:p>
    <w:p>
      <w:r>
        <w:t xml:space="preserve">Nicola BryanBBC News Llantwit Major on liittynyt Refill-ohjelmaan, joka kannustaa ihmisiä täyttämään vesipullot kaupoissa, kahviloissa ja yrityksissä. Järjestelmä alkoi Bristolissa vuonna 2015, ja sillä on 15 virallista järjestelmää ja 1 600 täyttöasemaa eri puolilla Yhdistynyttä kuningaskuntaa. Refill kertoi saaneensa tiedusteluja Gwyneddin, Cardiffin, Ceredigionin, Pembrokeshiren ja Angleseyn järjestelmistä. Tammikuussa Water UK lupasi tarjota maksuttomia veden täyttöpisteitä kaikissa Englannin suurimmissa kaupungeissa ja taajamissa vuoteen 2021 mennessä. Llantwit Majorin kaupunginvirkamies Ruth Quinn sanoi, että kaupunginvaltuusto maksaisi kertaluonteisen 250 punnan maksun, jotta se voisi rekisteröidä täyttöpisteensä sovellukseen ja käyttää logoa, ja lisäsi, että se on yksi monista tavoista, joilla kaupunki pyrkii vähentämään kertakäyttöistä muovijätettä. Jacquie Jenkins, joka omistaa kaupungissa sijaitsevan hiusstudion, sanoi saaneensa inspiraation tehdä jotain katsottuaan Blue Planet II -ohjelman ja poikansa kerrottua nähneensä Balin-matkallaan liikaa muovijätettä. Hän sanoi: "Jenkinsin mukaan Jenkins sanoi: "Menin Facebookiin ja laitoin viestin 'miten voimme yrityksinä vähentää muovijätettä?'. Onko ideoita?". Toinen yrittäjä ehdotti Refilliä, joten hän teki tutkimusta ennen kuin otti yhteyttä kaupunginvaltuustoon, joka kannatti ideaa. "Meillä on fantastinen pieni kaupunki. Niin kauan kuin joku on valmis tulemaan mukaan", hän sanoi. Natalie Fee, joka perusti voittoa tavoittelemattoman City to Sea -järjestön, joka käynnisti Refillin, sanoi: "On ollut upeaa huomata, että paikalliset yhteisöt ovat niin kiinnostuneita osallistumaan omien Refill-järjestelmiensä toteuttamiseen...". Olen suuri Llantwit Majorin ja sen ihanan yhteisön ja rantojen ystävä. En malta odottaa, että saan nähdä Refillin käynnistyvän siellä". Vesiyhtiö Severn Trent, joka palvelee suurta aluetta Keski-Walesissa, sanoi tukevansa kampanjaa ja ottavansa sen käyttöön koko alueellaan lähitulevaisuudessa. Dwr Cymru kertoi puhuvansa yhteistyökumppaneiden ja organisaatioiden kanssa siitä, miten se voisi lisätä tietoisuutta kertakäyttömuovien ja mikromuovien aiheuttamista ympäristöhaitoista ja siitä, miten vesijohtoveden uudelleentäytöstä voitaisiin tehdä Walesissa normaalia.</w:t>
      </w:r>
    </w:p>
    <w:p>
      <w:r>
        <w:rPr>
          <w:b/>
        </w:rPr>
        <w:t xml:space="preserve">Tulos</w:t>
      </w:r>
    </w:p>
    <w:p>
      <w:r>
        <w:t xml:space="preserve">Muovijätteen vähentämiseksi eräs Vale of Glamorganin kaupunki aikoo liittyä ensimmäisenä Walesissa ilmaiseen veden täyttöpistejärjestelmään.</w:t>
      </w:r>
    </w:p>
    <w:p>
      <w:r>
        <w:rPr>
          <w:b/>
        </w:rPr>
        <w:t xml:space="preserve">Esimerkki 1.6001</w:t>
      </w:r>
    </w:p>
    <w:p>
      <w:r>
        <w:t xml:space="preserve">Alakoululasten on suoritettava sääntelemättömät kokeet päästäkseen useimpiin kielikouluihin. Ne ovat olleet käytössä seitsemän vuotta sen jälkeen, kun opetusministerinä toiminut Martin McGuinness poisti 11-plus-kokeen. On yritetty luoda yksi ainoa epävirallinen koe. Ponnistelut yhteisen siirtokokeen löytämiseksi ovat kuitenkin toistaiseksi epäonnistuneet. Foster sanoi, että muutos on mahdollinen. "Ihmiset ovat kokeneet, että koska kokeita on kaksi, lapsilla voi olla melkoinen paine, kun he osallistuvat näihin kokeisiin", hän sanoi BBC:n Inside Politics -ohjelmassa. "Lapset joutuvat suorittamaan kokeita pitkän ajan kuluessa. "Tarkastelemme asiaa, puhumme asianomaisten kanssa ja katsomme, voidaanko se tehdä tänä vuonna. "Uskon, että se voidaan tehdä." Useimmissa kouluissa on käytetty sääntelemättömiä kokeita oppilaiden valinnassa vuodesta 2008 lähtien, jolloin 11-plus-koe poistettiin käytöstä. Siirtokokeisiin osallistuvien oppilaiden määrä kasvoi jälleen vuosina 2015-16. Koejärjestelmiä on kaksi: GL-arviointikokeita käyttävät enimmäkseen katoliset koulut, kun taas AQE-kokeita käyttävät enimmäkseen valvotut koulut. Tällä hetkellä seitsemännen luokan 10-11-vuotiaat lapset voivat valita, suorittavatko he kumman tahansa kokeen, sekä GL- että AQE-kokeen vai eivät kumpaakaan. Lukuvuosi 2015-2016 on seitsemäs vuosi, jona sääntelemättömiä kokeita on järjestetty, ja niihin osallistuvien lasten määrä on kasvanut. Tänä vuonna kokeisiin osallistui yhteensä 14 575 lasta, vaikka jotkut lapset ovatkin osallistuneet molempiin kokeisiin. Tämän vuoden AQE-kokeeseen osallistui 7772 oppilasta, mikä on korkein osallistujamäärä sen jälkeen, kun epäviralliset kokeet aloitettiin, ja lisäystä on 7290 oppilaasta vuosina 2014-2015. GL-kokeeseen osallistuneiden määrä väheni 7061:stä 6803:een vuosina 2014-15, mutta tämä johtui siitä, että Ballymena Academy siirtyi GL-kokeesta AQE-kokeeseen. Useat katolisen sektorin lukiot ovat ilmoittaneet, etteivät ne enää viime vuosina päätä oppilaiden valinnasta akateemisen valinnan perusteella.</w:t>
      </w:r>
    </w:p>
    <w:p>
      <w:r>
        <w:rPr>
          <w:b/>
        </w:rPr>
        <w:t xml:space="preserve">Tulos</w:t>
      </w:r>
    </w:p>
    <w:p>
      <w:r>
        <w:t xml:space="preserve">Pääministeri Arlene Foster on sanonut haluavansa puuttua yhteen Pohjois-Irlannin koulutuksen suurimmista ongelmista - siirtokokeisiin.</w:t>
      </w:r>
    </w:p>
    <w:p>
      <w:r>
        <w:rPr>
          <w:b/>
        </w:rPr>
        <w:t xml:space="preserve">Esimerkki 1.6002</w:t>
      </w:r>
    </w:p>
    <w:p>
      <w:r>
        <w:t xml:space="preserve">Yhtiö kutsui tietokantaansa rekisteröityneiden asiakkaiden määrän kasvua, jotka olivat tehneet ostoksia viimeisten 12 kuukauden aikana, "huomattavaksi". Keskimääräinen hinta, jonka he maksavat pullosta, nousi 7,13 punnasta 7,46 puntaan. Yhtiö kertoi, että sen puolivuotisvoitto 1. lokakuuta päättyneeltä kuuden kuukauden jaksolta oli 3,9 prosenttia suurempi kuin viime vuonna ja oli 9,2 miljoonaa puntaa. Majesticin mukaan tulos oli "rohkaiseva", kun otetaan huomioon heikko taloudellinen ympäristö ja erittäin märkä kesäkausi, joka oli johtanut "lukuisten ulkoilmatapahtumien peruuntumiseen". Yhtiö jatkaa laajentumistaan avaamalla yhdeksän uutta myymälää, mukaan lukien ensimmäisen myymälän Cornwallissa, ja sen verkkomyynti kasvoi 14 prosenttia kuuden kuukauden aikana. Yritys on myös laajentamassa toimintaansa ravintola-alalle, ja sen omat tiimit myyvät tuotteita gastropubeille ja ravintoloille. Myynti tällä alalla on kasvanut 17 prosenttia, ja yhtiön puheenjohtaja Phil Wrigley sanoi, että hän näkee tällä alalla huomattavaa kasvupotentiaalia.</w:t>
      </w:r>
    </w:p>
    <w:p>
      <w:r>
        <w:rPr>
          <w:b/>
        </w:rPr>
        <w:t xml:space="preserve">Tulos</w:t>
      </w:r>
    </w:p>
    <w:p>
      <w:r>
        <w:t xml:space="preserve">Majestic Wine on kertonut, että asiakasmäärät kasvoivat 11,2 prosenttia viimeisten 12 kuukauden aikana ja että asiakkaat maksavat keskimäärin enemmän kuin viime vuonna, mikä kasvattaa sen voittoja.</w:t>
      </w:r>
    </w:p>
    <w:p>
      <w:r>
        <w:rPr>
          <w:b/>
        </w:rPr>
        <w:t xml:space="preserve">Esimerkki 1.6003</w:t>
      </w:r>
    </w:p>
    <w:p>
      <w:r>
        <w:t xml:space="preserve">Turkki suostui torstaina keskeyttämään hyökkäyksen viideksi päiväksi, jotta kurdit voisivat vetäytyä alueelta. Lauantaina molemmat osapuolet kuitenkin syyttivät toisiaan tulitauon rikkomisesta. Ankara pitää kurdijoukkoja terroristeina ja haluaa luoda "turvavyöhykkeen" puskurin Syyrian sisälle. Väliaikaisesta tulitauosta huolimatta satunnaiset väkivaltaisuudet ovat jatkuneet - erityisesti Ras Al-Ainin rajakaupungin ympäristössä. Mitä Erdogan sanoi? Puhuessaan lauantaina televisiotilaisuudessa Kayserin maakunnassa Keski-Turkissa presidentti Erdogan sanoi, että jos kurditaistelijat eivät vetäydy tiistai-iltaan mennessä - kuten tulitauossa sovittiin - "aloitamme siitä, mihin jäimme, ja jatkamme terroristien päiden murskaamista". Turkin johtajan on määrä keskustella ensi viikolla Venäjän presidentin Vladimir Putinin kanssa. Lauantaina hän sanoi, että jos neuvotteluissa ei päästä ratkaisuun, Turkki "toteuttaa omat suunnitelmansa". Turkin puolustusministeriö syytti aiemmin kurdijoukkoja 14:stä "provosoivasta" hyökkäyksestä viimeisten 36 tunnin aikana, enimmäkseen Ras Al-Ainissa, mutta vakuutti, että Turkin joukot noudattavat täysin sopimusta. Kurdijohtoiset Syyrian demokraattiset joukot (SDF) syyttivät kuitenkin Turkkia tulitauon rikkomisesta. Ne syyttävät Turkin joukkoja myös siitä, että ne eivät ole onnistuneet luomaan turvallista käytävää siviilien ja haavoittuneiden evakuoimiseksi piiritetystä kaupungista. SDF kehotti lauantaina Yhdysvaltain varapresidenttiä Mike Pensiä, joka auttoi väliaikaisen tulitauon välittämisessä, painostamaan Turkkia sallimaan siviilien kulun. "Huolimatta jatkuvasta yhteydenpidosta amerikkalaisen osapuolen kanssa ja heidän antamastaan lupauksesta ratkaista tämä ongelma, tässä ei ole tapahtunut mitään konkreettista edistystä", SDF sanoi lausunnossaan. Turkin puheenjohtajavaltion tiedottaja Ibrahim Kalin sanoi, että he haluavat Yhdysvaltojen painostavan kurdijoukkoja vetäytymään. "Olemme sanoneet amerikkalaisille kollegoillemme, että heidän on käytettävä vaikutusvaltaansa ja yhteyksiään varmistaakseen, että he lähtevät ilman välikohtauksia", hän sanoi uutistoimisto AFP:lle. Yhdistyneessä kuningaskunnassa toimiva Syrian Observatory for Human Rights (SOHR) -järjestö kertoi, että humanitaarisen avun toimituksia oli estetty pääsemästä Ras Al-Ainiin. Seurantaryhmä sanoi perjantaina, että Turkin operaation siviiliuhrien määrä on noussut nyt 86:een. Tiettävästi 160 000-300 000 ihmistä on paennut kodeistaan sen jälkeen, kun hyökkäys alkoi 10 päivää sitten. Mikä sai hyökkäyksen käynnistymään? Turkin joukot aloittivat hyökkäyksensä 9. lokakuuta sen jälkeen, kun Yhdysvaltain joukot olivat ilmoittaneet vetäytyvänsä Syyrian ja Turkin raja-alueelta. Turkin suunnitelmana on poistaa kurditaistelijat yli 30 kilometriä Syyriaan ulottuvalta puskurivyöhykkeeltä. Presidentti Erdogan sanoi perjantaina, että se ulottuu noin 440 kilometrin päähän rajaa pitkin ja että sitä valvotaan tarkkailuasemista. Turkki aikoo myös sijoittaa puskurivyöhykkeelle jopa kaksi miljoonaa Syyrian pakolaista, jotka ovat tällä hetkellä sen alueella, mutta kriitikot varoittivat, että siirto saattaisi käynnistää paikallisen kurdiväestön etnisen puhdistuksen. Tavoitteena oli työntää takaisin kurdien miliisiryhmä Kansan suojeluyksiköt (YPG), jota Turkki pitää terroristijärjestönä. Hyökkäyksen käynnistämisen jälkeen jotkut, myös korkea-arvoiset republikaanit, ovat syyttäneet presidentti Donald Trumpia Yhdysvaltain liittolaisen hylkäämisestä. SDF - YPG:n hallitsema ryhmä - taisteli Yhdysvaltojen rinnalla Islamilainen valtio (IS) -ryhmää vastaan Syyriassa. Kansainvälinen huoli Turkin ja sen liittolaisjoukkojen hyökkäyksen aikana mahdollisesti tekemistä sotarikoksista on kasvanut. Amnesty International sanoo keränneensä "murskaavia todisteita" sotarikoksista ja muista niiden tekemistä rikkomuksista, ja YK on kehottanut Turkkia tutkimaan väitteet. Vahvistamattomien tietojen mukaan Turkin liittolaisjoukot ovat myös käyttäneet Syyriassa valkoista fosforia, pahoja palovammoja aiheuttavaa kemiallista asetta. Kemiallisten aseiden kieltojärjestö (OPCW) sanoi olevansa tietoinen väitteistä ja keräävänsä todisteita. Miten tulitauon suhteen on edistytty? Vihollisuuksien tauko seurasi Erdoganin ja Pencen keskusteluja Turkin pääkaupungissa Ankarassa torstaina. Presidentti Trump iloitsi tulitaukoa koskevista uutisista ja väitti, että vihollisuuksien tauko johtaisi "miljoonien ihmishenkien" pelastumiseen. Hän pysyi optimistisena perjantaina antamissaan kommenteissa, vaikka tulitauon ei raportoitu kestävän. SDF:n tiedottaja Mustafa Bali twiittasi perjantaiaamuna väittäen Turkin rikkovan tulitaukoa Ras al-Ainin lähellä. "Huolimatta sopimuksesta taistelujen lopettamisesta ilma- ja tykistöhyökkäykset kohdistuvat edelleen taistelijoiden asemiin, siviiliasutuksiin ja sairaalaan", hän kirjoitti. Presidentti Erdogan torjui perjantaina raportit yhteenottojen jatkumisesta "väärää tietoa", mutta kansainväliset uutismediat tallensivat Ras al-Ainissa räjähdyksiä aamupäivän aikana. SOHR kertoi lauantaina, että SDF-joukot eivät olleet vielä alkaneet vetäytyä raja-alueelta. Paikalliset kurdimediat kertovat, että Ras-al-Ainissa on saanut surmansa viisi siviiliä ja 13 kurditaistelijaa tulitauon alkamisen jälkeen, mutta BBC ei ole pystynyt vahvistamaan tätä riippumattomasti.</w:t>
      </w:r>
    </w:p>
    <w:p>
      <w:r>
        <w:rPr>
          <w:b/>
        </w:rPr>
        <w:t xml:space="preserve">Tulos</w:t>
      </w:r>
    </w:p>
    <w:p>
      <w:r>
        <w:t xml:space="preserve">Turkin presidentti Recep Tayyip Erdogan sanoo, että Turkki "murskaa kurditaistelijoiden päät", jos he eivät vetäydy Pohjois-Syyriaan suunnitellulta turvavyöhykkeeltä.</w:t>
      </w:r>
    </w:p>
    <w:p>
      <w:r>
        <w:rPr>
          <w:b/>
        </w:rPr>
        <w:t xml:space="preserve">Esimerkki 1.6004</w:t>
      </w:r>
    </w:p>
    <w:p>
      <w:r>
        <w:t xml:space="preserve">33-vuotias nainen katosi kävellessään kotiinsa Claphamissa 3. maaliskuuta. Hänen ruumiinsa löydettiin viikkoa myöhemmin metsästä lähellä Ashfordia, Kentissä. Toinen ruumiinavaus tehdään ennen Maidstonessa torstaina pidettävää kuolemansyyntutkintaa. Met ilmoitti, että se jatkaa etsintöjä Lontoossa ja Kentissä. Suuri osa Sandwichin historiallisesta kaupungista on edelleen eristetty. Devonista ja Cornwallista on kutsuttu erikoissukeltajia etsimään pientä vesialuetta. Maanantaina poliisien nähtiin tutkivan Co-operative-supermarketin ulkopuolella olevaa ostoskärryjen suojapaikkaa ja tutkivan ajoneuvojen alta. PC Wayne Couzensia, 48, syytetään Everardin murhasta ja sieppauksesta. Hänet on vangittu, ja hänen on määrä saapua Old Bailey -oikeuteen 9. heinäkuuta, ennen syksyllä pidettävää alustavaa oikeudenkäyntiä. Aiheeseen liittyvät internet-linkit HM Courts &amp; Tribunals Service - GOV.UK</w:t>
      </w:r>
    </w:p>
    <w:p>
      <w:r>
        <w:rPr>
          <w:b/>
        </w:rPr>
        <w:t xml:space="preserve">Tulos</w:t>
      </w:r>
    </w:p>
    <w:p>
      <w:r>
        <w:t xml:space="preserve">Sarah Everardin ruumiille tehdään toinen ruumiinavaus sen jälkeen, kun ensimmäinen tutkimus ei tuottanut tulosta, poliisi on ilmoittanut.</w:t>
      </w:r>
    </w:p>
    <w:p>
      <w:r>
        <w:rPr>
          <w:b/>
        </w:rPr>
        <w:t xml:space="preserve">Esimerkki 1.6005</w:t>
      </w:r>
    </w:p>
    <w:p>
      <w:r>
        <w:t xml:space="preserve">85-vuotias potilas kuoli Royal Sussex County Hospitalissa Brightonissa 23. syyskuuta. Brighton and Sussex University Hospitals NHS Trust, Care Quality Commission (CQC) ja Sussexin poliisi tutkivat asiaa. Sussexin poliisin edustaja sanoi: "Kuolema on siirretty kuolinsyyntutkijaan, ja tässä vaiheessa se on edelleen selittämätön." CQC:n sairaalatarkastuksista vastaava johtaja Amanda Stanford sanoi: "Olemme tietoisia Royal Sussex Hospitalissa kuolleen potilaan kuolemasta, ja ajatuksemme ovat perheemme ja ystäviemme luona tänä ahdistavana aikana. "Voimme vahvistaa, että CQC tutkii parhaillaan asiaa ja tekee tiivistä yhteistyötä muiden sidosryhmien, kuten Sussexin poliisin, kanssa. Raportoimme havainnoistamme aikanaan. "Uskomme, että jokaisella on oikeus johdonmukaiseen, turvalliseen ja laadukkaaseen hoitoon." Gary Palmer, GMB:n alueellinen järjestäjä, sanoi: "Olen tietysti järkyttynyt, että tällainen tapaus on sattunut, mutta en ole yllättynyt. "Monet työntekijät ovat tulleet luoksemme ja sanoneet, että heidän kapasiteettinsa on täynnä, että trustilla on liian vähän resursseja ja että kukaan ei voi jäädä yhteen paikkaan töihin, vaan heitä siirretään ympäri trustia mielensä mukaan paikkaamaan aukkoja." Trustiin otettiin yhteyttä, mutta se kieltäytyi kommentoimasta asiaa.</w:t>
      </w:r>
    </w:p>
    <w:p>
      <w:r>
        <w:rPr>
          <w:b/>
        </w:rPr>
        <w:t xml:space="preserve">Tulos</w:t>
      </w:r>
    </w:p>
    <w:p>
      <w:r>
        <w:t xml:space="preserve">Poliisi tutkii sairaalaa sen jälkeen, kun iäkäs nainen oli nielaissut puhdistusnestettä ja kuollut.</w:t>
      </w:r>
    </w:p>
    <w:p>
      <w:r>
        <w:rPr>
          <w:b/>
        </w:rPr>
        <w:t xml:space="preserve">Esimerkki 1.6006</w:t>
      </w:r>
    </w:p>
    <w:p>
      <w:r>
        <w:t xml:space="preserve">Devonissa sijaitseva Paigntonin eläintarha ei voi lähettää eläimiä muihin eläintarhoihin, koska taudin leviämisen estämiseksi on asetettu liikkumisrajoituksia. Eläinlääkärit kuitenkin pelkäävät, että eläintarhasta voi loppua tila, kun eläinten määrä kasvaa, joten ne yrittävät hillitä lisääntymistä. Tuberkuloosi todettiin Paigntonissa viime kesänä, kun 11 antilooppia lopetettiin. Lisää tästä ja muista Devonin jutuista Johtava eläinlääkäri Ghislaine Sayers sanoi: "Meidän on estettävä ylikansoitus, mutta meidän on silti voitava osallistua jalostusohjelmiin, kun rajoitukset poistetaan, joten tarvitsemme väliaikaisia ratkaisuja." Ehkäisyä annetaan 60 nisäkäslajille injektioilla, tableteilla, implanteilla ja IUD-kierukoilla. Leijonat on nukutettava tikkapistoolilla ennen kuin ne pistetään. Aasialaisleijona Luciferin kumppani Maliya on yksi eläintarhan leijonanaaraista, joille on pistetty ehkäisyä. Eläintarhan kasvatusohjelma, jossa eläimiä lähetetään satoihin eläintarhoihin Englannissa ja ympäri maailmaa, on keskeytetty sen jälkeen, kun tautitapaus havaittiin viime elokuussa. Eläinkokeita on jatkettu taudinpurkauksen jälkeen, eivätkä muut eläimet ole saaneet tartuntaa. Se voi aloittaa jalostusohjelmansa uudelleen vuoden loppuun mennessä, jos sille annetaan lupa. Eläintarha on myös lisännyt aitojaan pitääkseen mäyrät poissa tiloista, sillä ne ovat sen mukaan "todennäköisiä" taudin kantajia.</w:t>
      </w:r>
    </w:p>
    <w:p>
      <w:r>
        <w:rPr>
          <w:b/>
        </w:rPr>
        <w:t xml:space="preserve">Tulos</w:t>
      </w:r>
    </w:p>
    <w:p>
      <w:r>
        <w:t xml:space="preserve">Eläintarha antaa eläimilleen ehkäisyvälineitä vähentääkseen tilanpuutetta tuberkuloosin puhjetessa.</w:t>
      </w:r>
    </w:p>
    <w:p>
      <w:r>
        <w:rPr>
          <w:b/>
        </w:rPr>
        <w:t xml:space="preserve">Esimerkki 1.6007</w:t>
      </w:r>
    </w:p>
    <w:p>
      <w:r>
        <w:t xml:space="preserve">Uutinen tuli viikko sen jälkeen, kun TfL ilmoitti, että se poistaisi taksimatkustussovellusyritykseltä luvan toimia kaupungissa. Uber on jo pyytänyt anteeksi "virheitä" ja sanonut, että se voisi tehdä myönnytyksiä, jotta se saisi jäädä. Uberin toimilupa päättyy lauantaina, ja yli 680 000 ihmistä on allekirjoittanut verkkovetoomuksen, jossa vaaditaan toimiluvan jatkamista. Uberilla on 21 päivää aikaa valittaa TfL:n päätöksestä, ja se voi jatkaa palvelujensa tarjoamista pääkaupungissa, kunnes valitusprosessi on käyty loppuun. Mitä Lontoon Uber-kielto tarkoittaa? Päättäessään olla uusimatta Uberin toimilupaa syyskuun lopun jälkeen TfL vetosi huoliin, jotka koskivat yrityksen suhtautumista rikoksiin, lääkärintodistuksiin ja kuljettajien taustatarkastuksiin. Uber sanoo noudattaneensa sääntelyviranomaisen sääntöjä ja tekevänsä tiivistä yhteistyötä Metropolitan Police -poliisin kanssa. Uberia käyttää Lontoossa arviolta 40 000 kuljettajaa ja 3,5 miljoonaa asiakasta. Khosrowshahista tuli Uberin pomo vajaa kuukausi sitten. "Uusi toimitusjohtajamme odottaa innolla tapaamista komissaarin kanssa ensi viikolla", Uberin tiedottaja sanoi. "Kuten hän sanoi maanantaina, haluamme tehdä yhteistyötä Lontoon kanssa asioiden korjaamiseksi."</w:t>
      </w:r>
    </w:p>
    <w:p>
      <w:r>
        <w:rPr>
          <w:b/>
        </w:rPr>
        <w:t xml:space="preserve">Tulos</w:t>
      </w:r>
    </w:p>
    <w:p>
      <w:r>
        <w:t xml:space="preserve">Uber on ilmoittanut, että sen toimitusjohtaja Dara Khosrowshahi tapaa ensi viikolla Transport for Londonin komissaarin Mike Brownin.</w:t>
      </w:r>
    </w:p>
    <w:p>
      <w:r>
        <w:rPr>
          <w:b/>
        </w:rPr>
        <w:t xml:space="preserve">Esimerkki 1.6008</w:t>
      </w:r>
    </w:p>
    <w:p>
      <w:r>
        <w:t xml:space="preserve">Skotlannin hallitus ilmoitti, että se harkitsee Bellwin-järjestelmän kautta myönnettävää taloudellista tukea koskevia hakemuksia sen jälkeen, kun Scottish Borders Council oli pyytänyt apua. Harkinnanvaraisen rahaston tarkoituksena on auttaa neuvostoja, joille aiheutuu lisäkustannuksia laajamittaisista hätätilanteista. Toimenpide on seurausta idästä tulleen pedon aiheuttamista suurista häiriöistä. Lunta ja tuulta koskevat keltaiset varoitukset ovat voimassa maanantaihin asti. Bellwin-järjestelmä otettiin viimeksi käyttöön Frank-myrskyn aiheuttamien vakavien tulvien jälkeen vuoden 2015 lopussa, ja miljoonia puntia annettiin vahinkojen korjaamiseen Bordersissa ja Aberdeenshiressä. Valtiovarainministeri Derek Mackay sanoi: "Olemme sitoutuneet auttamaan yhteisöjämme selviytymään, ja tämä tuki auttaa paikallisia neuvostoja selviytymään viimeaikaisista rankoista lumisateista ja jatkuvasta kylmästä säästä aiheutuvista välittömistä ja ennakoimattomista kustannuksista. "Vaikka odotamme, että pahin sää on jo ohi, olemme tietoisia siitä, että joillakin alueilla on edelleen tulvariski, kun lumi sulaa. "Skotlannin hallitus on pitänyt säännöllisiä kokouksia Skotlannin hallituksen sietokykyhuoneessa (SGoRR) tilanteen seuraamiseksi, ja kehottaisin ihmisiä jatkamaan varovaisuutta ja tarkistamaan viimeisimmät ohjeet Skotlannin poliisilta koko päivän ajan." Paikallisviranomaisten kattojärjestö Cosla totesi, että "on hyvä nähdä, että Skotlannin hallitus on reagoinut niin nopeasti ja myönteisesti". Coslan puheenjohtaja Alison Evison lisäsi: "Taloudellinen tuki kunnille, jotka ovat kärsineet pahiten viimeaikaisista sääilmiöistä, ja niille kunnille, jotka ovat suurimmassa tulvavaarassa lumen sulaessa, on ratkaisevan tärkeää, kun otetaan huomioon kunnallisbudjettien jo nyt kohtaamat haasteet. "Näin kahden hallinnonalan välisen kumppanuuden pitäisi toimia, ja on hyvä nähdä, että se toimii. "Rakentavaa vuoropuhelua on jatkettava, jotta varmistetaan, että tarvittava rahoitus on aina kunnossa, jotta paikallisneuvostot voivat jatkaa keskeisten palvelujen tarjoamista ja maksaa henkilöstölleen asianmukaista palkkaa säästä riippumatta." "Tämä on hyvä tapa toimia."</w:t>
      </w:r>
    </w:p>
    <w:p>
      <w:r>
        <w:rPr>
          <w:b/>
        </w:rPr>
        <w:t xml:space="preserve">Tulos</w:t>
      </w:r>
    </w:p>
    <w:p>
      <w:r>
        <w:t xml:space="preserve">Paikallisviranomaisille on avattu hätärahoitusjärjestelmä ankaran sään vuoksi.</w:t>
      </w:r>
    </w:p>
    <w:p>
      <w:r>
        <w:rPr>
          <w:b/>
        </w:rPr>
        <w:t xml:space="preserve">Esimerkki 1.6009</w:t>
      </w:r>
    </w:p>
    <w:p>
      <w:r>
        <w:t xml:space="preserve">Noin 44 prosenttia Yhdistyneen kuningaskunnan viennistä suuntautuu EU:hun, plus miinus pari prosenttiyksikköä. Kaikilla EU:n 28 jäsenvaltiolla on pääsy sisämarkkinoille. Tämä tarkoittaa, että kaupassa ei ole tulleja, kiintiöitä tai veroja ja että tavarat, palvelut, pääoma ja ihmiset voivat liikkua vapaasti. Jos Yhdistynyt kuningaskunta äänestäisi EU:sta eroamisen puolesta, sen olisi neuvoteltava sen kanssa uusi kauppasopimus. Se voisi liittyä Euroopan talousalueeseen (ETA), joka on Norjan, Islannin, Liechtensteinin ja Euroopan unionin välinen sopimus. Nämä maat eivät ole EU:n täysjäseniä, mutta ne ovat hyväksyneet EU:n säädökset ja niin sanotut neljä vapautta eli tavaroiden, palvelujen, henkilöiden ja pääoman vapaan liikkuvuuden (vaikka EU ja Liechtenstein sopivat maahanmuuttokiintiöstä, jotta maahan tulijat eivät vaikuttaisi sen pienen väestön kansalliseen identiteettiin). Tai se voisi ottaa mallia Sveitsistä, jolla on oma kahdenvälinen sopimuksensa EU:n kanssa, koska sen kansa hylkäsi ETA:n jäsenyyden kansanäänestyksessä. Sveitsin sopimuksessa edellytetään kuitenkin myös henkilöiden vapaata liikkuvuutta, mutta palveluala, joka on elintärkeä osa Yhdistyneen kuningaskunnan taloutta, pääsee sinne huonommin. Jotkut ovat ehdottaneet, että Yhdistynyt kuningaskunta voisi ottaa mallia Turkista, joka kuuluu tulliliittoon. Se tarkoittaa, että sen Euroopan unioniin lähettämiin teollisuustuotteisiin ei sovelleta tulleja (tuonti- ja vientiveroja tai -tulleja) eikä kiintiöitä, mutta sen on sovellettava Euroopan unionin yhteistä ulkoista tullitariffia, joka on EU:n ulkopuolelta tuleviin tuotteisiin sovellettava tulli. Olemme kuitenkin todenneet, että se, miltä uusi sopimus näyttäisi, on edelleen yksi suurimmista kysymyksistä EU:sta eroamista koskevan äänestyksen yhteydessä. Yhdistyneen kuningaskunnan nykyinen tulliton ja rajoittamaton kauppasopimus EU:n kanssa pysyisi voimassa ainakin kahden ensimmäisen neuvotteluvuoden ajan. Yksikään EU:n ulkopuolinen maa ei kuitenkaan ole neuvotellut EU:n kanssa tullittomasta ja rajoittamattomasta kaupasta ilman, että se osallistuu EU:n talousarvioon ja sallii rajoittamattoman maahanmuuton EU:sta. Mahdollisen brexitin vaikutuksista talouteen olemme tarkastaneet Institute for Fiscal Studiesin (IFS) julkaiseman raportin, jonka mukaan Yhdistyneen kuningaskunnan ero Euroopan unionista voisi johtaa säästötoimien jatkumiseen kahdella vuodella. Tulimme siihen tulokseen, että jos - IFS:n tavoin - hyväksytään ennusteet, joiden mukaan EU:sta eroaminen leikkaisi talouskasvua, on vaikea kuvitella, ettei tämä vaikuttaisi julkiseen talouteen. Olemme myös tutkineet, mitä luottoluokituslaitokset ovat sanoneet. Standard and Poor's on sanonut, että se todennäköisesti alentaisi Yhdistyneen kuningaskunnan pitkän aikavälin luottoluokitusta. Fitch sanoi, että se tarkastelee Yhdistyneen kuningaskunnan luottoluokitusta uudelleen, mutta ei nyt odota luokituksen alentamista välittömästi sen jälkeen. Moody's sanoi, että äänestystulos voisi johtaa negatiivisiin näkymiin epävarmuuden lisääntymisen ja talouden heikentymisen vuoksi. Olemme vastanneet alla oleviin kauppaa ja taloutta koskeviin kysymyksiin, joita BBC Radio 4:n PM-ohjelman kuuntelijat esittivät meille. Kysymys: Margaret kysyy: "Miten kauppasopimuksista neuvotellaan ja kuinka kauan ne saattavat kestää?". Meillä on oletettavasti vähän kokemusta tästä, koska se tapahtuu EU:n kautta ja on tapahtunut jo vuosia. Voisiko kokemuksia hakea päiväntasaajan eteläpuolelta tai esimerkiksi BRICS-maista (Brasilian, Venäjän, Intian, Kiinan ja Etelä-Afrikan muodostama ryhmittymä)?"." Vastaus: Kauppasopimukset voivat vaihdella huomattavasti syvyydeltään ja laajuudeltaan. Jotkut ovat hyvin kattavia, kun taas toiset ovat paljon kevyempiä ja tarjoavat vähemmän markkinoille pääsyä. Näin ollen kauppasopimusten neuvottelemiseen kuluva aika voi vaihdella huomattavasti. Esimerkiksi EU aloitti kauppasopimusneuvottelut Mercosurin (johon kuuluvat Argentiina, Brasilia, Paraguay, Uruguay ja Venezuela) kanssa vuonna 2000, mutta neuvottelut jatkuvat edelleen. Sitä vastoin neuvottelut EU:n ja Korean tasavallan välisestä vapaakauppasopimuksesta aloitettiin vuonna 2007, ja sopimus allekirjoitettiin vuonna 2010. Tällä hetkellä EU:n nykyiset kauppasopimukset kattavat 52 maata. Jos Yhdistynyt kuningaskunta jättäisi EU:n ja haluaisi säilyttää etuuskohteluun perustuvan pääsyn näiden maiden markkinoille, sen olisi neuvoteltava kauppasopimukset uudelleen kaikkien näiden maiden kanssa. Joidenkin maiden kanssa neuvotteleminen voisi kestää kauemmin kuin toisten, eikä se olisi pelkästään Yhdistyneen kuningaskunnan vaan myös muiden maiden tehtävä, jotka perustaisivat neuvottelukantansa omiin etuihinsa. Kysymys kuuluu: Kath kysyy: "Sovellettaisiinko Transatlanttista kauppa- ja investointikumppanuutta (TTIP) koskevia sopimuksia edelleen Yhdistyneeseen kuningaskuntaan, jos eroaisimme EU:sta?" Vastaus: "Jos emme jättäisi EU:ta pois, voisimme tehdä niin, että se ei olisi mahdollista. TTIP on EU:n ja Yhdysvaltojen välinen sopimus, ja se koskee vain EU-maita. Jos Yhdistynyt kuningaskunta lakkaisi olemasta EU:n jäsen, sitä ei sovellettaisi siihen. Yhdistynyt kuningaskunta voisi pyrkiä omaan kauppasopimukseen Yhdysvaltojen kanssa Brexitin jälkeen, mutta sillä ei olisi mitään tekemistä TTIP-sopimuksen kanssa. Kysymys kuuluu: Paul kysyy: "Mikä on EU:n kauppasuhteiden nykytilanne Kansainyhteisön tärkeimpien talouksien kanssa?". Vastaus: "Ei, ei, ei, ei, ei, ei, ei, ei, ei, ei, ei: EU on jo sopinut tai neuvottelee parhaillaan kauppasopimuksista useimpien Kansainyhteisön valtioiden kanssa. Vuonna 2015 22 prosenttia EU:n tuonnista tuli kansainyhteisön maista ja yli 30 prosenttia EU:n viennistä suuntautui kansainyhteisöön. Sen jälkeen, kun Yhdistyneestä kuningaskunnasta tuli EU:n jäsen, Yhdistyneen kuningaskunnan kauppa Kansainyhteisön maiden kanssa on vähentynyt, kun taas kauppa EU-maiden kanssa on kasvanut. House of Commons Libraryn vuonna 2012 julkaisemassa raportissa todetaan, että vuonna 1973 Yhdistyneen kuningaskunnan tavarakauppa Kansainyhteisön kanssa muodosti noin 18 prosenttia Yhdistyneen kuningaskunnan koko tavarakaupasta. Vuonna 2011 luku oli noin 10 prosenttia. Tuona vuonna kansainyhteisön osuus Yhdistyneen kuningaskunnan kaikesta tavaraviennistä oli arviolta 10 prosenttia ja palveluviennistä 12 prosenttia. Tuonnin osalta Kansainyhteisön osuus oli arviolta 7 prosenttia Yhdistyneen kuningaskunnan kaikesta tavaratuonnista ja 10 prosenttia kaikesta palvelutuonnista. Yhdistyneen kuningaskunnan tärkeimmät kauppakumppanit (tavaroiden osalta) Kansainyhteisössä ovat Kanada, Intia, Etelä-Afrikka ja Australia, joiden osuus Kansainyhteisön tavaratuonnista ja -viennistä oli yli 60 prosenttia vuonna 2011. Kysymys: Bernard kysyy: "Murisevatko yritykset Saksassa ja Ranskassa siitä, että byrokratia tekee niistä kilpailukyvyttömiä?". Vastaus: "Ei, mutta se on totta, että byrokratian aiheuttamat ongelmat ovat suuri ongelma: Saksan ja Ranskan yritykset ovat ilmaisseet, että byrokratiaa ja sääntelyä on vähennettävä EU:ssa. Molempien maiden hallitukset olivat vuonna 2015 mukana 19 EU:n jäsenvaltion yhteisessä kehotuksessa, jonka 19 jäsenvaltiota esitti Euroopan komissiolle, jotta se vähentäisi EU:n sääntelyn yrityksille aiheuttamaa taakkaa. Yleisesti ollaan kuitenkin sitä mieltä, että EU:sta eroamisesta voi olla enemmän haittaa kuin hyötyä yrityksille ja taloudelle. Erityisesti Saksa hyötyy sisämarkkinoista suurimpana jäsenvaltiona sekä EU:n sisäisessä että ulkoisessa tavarakaupassa. Vuonna 2015 Saksan osuus EU:n viennistä muihin jäsenvaltioihin oli 22 prosenttia. Ranskassa osuus oli 9 %, kun taas Yhdistyneessä kuningaskunnassa se oli 6 %. Bertelsmann-säätiön hiljattain tekemässä kyselyssä, johon osallistui yli 700 brittiläistä ja saksalaista yritystä, 83 prosenttia kyselyyn osallistuneista saksalaisista yrityksistä oli sitä mieltä, että Yhdistyneen kuningaskunnan olisi pysyttävä osana Euroopan unionia, kun taas kyselyyn osallistuneista brittiläisistä yrityksistä 76 prosenttia. Lähes 30 prosenttia saksalaisista yrityksistä, joilla on toimintaa Yhdistyneessä kuningaskunnassa, sanoi, että ne vähentäisivät kapasiteettiaan Yhdistyneessä kuningaskunnassa, jos Brexit toteutuisi. Lähetä kysymyksesi sähköpostitse (realitycheck@bbc.co.uk) tai Twitterissä @BBCRealityCheck, niin vastaamme mahdollisimman moneen kysymykseen ennen 23. kesäkuuta. Päivitys 20. joulukuuta 2016: Tätä raporttia on muutettu lisäämällä siihen Liechtensteinin maahanmuuttokiintiöitä koskevat tiedot. Lue lisää: EU-keskustelussa esitettyjen väitteiden takana olevat tosiasiat</w:t>
      </w:r>
    </w:p>
    <w:p>
      <w:r>
        <w:rPr>
          <w:b/>
        </w:rPr>
        <w:t xml:space="preserve">Tulos</w:t>
      </w:r>
    </w:p>
    <w:p>
      <w:r>
        <w:t xml:space="preserve">Monet teistä ovat ottaneet yhteyttä BBC:hen siitä, mitä mahdollinen ero EU:sta voisi tarkoittaa kaupalle ja taloudelle.</w:t>
      </w:r>
    </w:p>
    <w:p>
      <w:r>
        <w:rPr>
          <w:b/>
        </w:rPr>
        <w:t xml:space="preserve">Esimerkki 1.6010</w:t>
      </w:r>
    </w:p>
    <w:p>
      <w:r>
        <w:t xml:space="preserve">Valokuvaaja Steve Back julkaisi muistion Twitterissä. Kulttuuri-, media- ja urheiluministeriö sanoi, että hallitus tutkii uudistusta koskevia "erilaisia vaihtoehtoja". Channel 4 kommentoi, että sen "voittoa tavoittelematon malli antaa sille mahdollisuuden tuottaa merkittävää julkista arvoa katsojille ja Yhdistyneen kuningaskunnan taloudelle". "Virallinen - arkaluonteinen: kaupallinen" asiakirja on päivätty 24. syyskuuta 2015 ja otsikoitu "Assessment of Channel 4 Corporation Reform Options". Sen mukaan kabinettiministeri Matthew Hancock ja kaksi nimeltä mainitsematonta valtiosihteeriä ovat "hiljattain tavanneet". Asiakirjassa todetaan seuraavaa: "Sovitte, että työtä olisi jatkettava [tutkiaksenne] vaihtoehtoja suuremman julkisen arvon saamiseksi Channel 4 Corporationista (C4C) keskittyen erityisesti yksityistämisvaihtoehtoihin ja suojellaksenne samalla Channel 4:n kykyä täyttää tehtävänsä.". "Tässä esityksessä esitetään vaihtoehdot, joita ehdotamme tutkittavaksi." Vastauksena valokuvaan kulttuuri-, media- ja urheiluministeriö totesi seuraavaa: "Channel 4:llä on tärkeä tehtävä, ja tarkastelemme erilaisia vaihtoehtoja, joilla voimme jatkaa sen hoitamista, mukaan lukien Channel 4:n esittämät vaihtoehdot." Channel 4 aloitti toimintansa vuonna 1982 julkisessa omistuksessa olevana, kaupallisesti rahoitettuna julkisen palvelun yleisradioyhtiönä. Se ei saa julkista rahoitusta, ja sen tehtävänä on olla "innovatiivinen, kokeileva ja erottuva". Elokuussa kulttuuriministeri John Whittingdale sanoi, että Channel 4:n myynnistä ei tällä hetkellä keskustella. "Channel 4:n omistajuudesta ei tällä hetkellä keskustella. Väitänkö, ettei ole mitään olosuhteita, joissa voisin koskaan harkita sitä? En", hän sanoi Edinburghin kansainvälisillä televisiofestivaaleilla.</w:t>
      </w:r>
    </w:p>
    <w:p>
      <w:r>
        <w:rPr>
          <w:b/>
        </w:rPr>
        <w:t xml:space="preserve">Tulos</w:t>
      </w:r>
    </w:p>
    <w:p>
      <w:r>
        <w:t xml:space="preserve">Hallitus sanoo, ettei se ole tehnyt päätöksiä Channel 4:n uudistamisesta sen jälkeen, kun eräs virkamies kuvattiin pitelemässä papereita, joissa ehdotettiin sen yksityistämistä.</w:t>
      </w:r>
    </w:p>
    <w:p>
      <w:r>
        <w:rPr>
          <w:b/>
        </w:rPr>
        <w:t xml:space="preserve">Esimerkki 1.6011</w:t>
      </w:r>
    </w:p>
    <w:p>
      <w:r>
        <w:t xml:space="preserve">Perjantai-iltana punta oli 0,52 % alempana dollariin nähden 1,273 dollarissa, ja sen viikko oli ollut huonoin vuoteen. Punta oli tällä viikolla 2 % alempana, mikä on jyrkin lasku sitten viime vuoden helmikuun, jolloin se laski yli 2 %. Analyytikkojen mukaan punnan lasku heijastaa sitä, että sijoittajat pitävät todennäköisempänä, että Yhdistynyt kuningaskunta jättää EU:n ilman sopimusta. "Vaikka neuvottelut Labourin kanssa jatkuivat, markkinat olivat hieman vakuuttuneempia siitä, että lopputuloksena olisi EU:n tulliliitto tai jotakin vastaavaa kuin status quo", sanoi Macquarie Bankin valuuttakurssistrategi Eimear Daly. "Nyt keskitytään siihen, pystyykö pääministeri säilyttämään konservatiivien johtajuuden tai kenties euroskeptisemmän konservatiivipuolueen johtajan", hän sanoi. Punta vs. dollari Euroa vastaan punta laski 0,46 prosenttia 1,140 euroon. Punta vs. euro Rouva May on luvannut asettaa aikataulun seuraajansa valinnalle seuraavan Brexit-äänestyksen jälkeen kesäkuun ensimmäisellä viikolla. RBC Capital Marketsin päävaluuttastrategin Adam Colesin mukaan epävarmuus siitä, meneekö brexit-lakiesitys läpi, kasvaa, samoin kuin epäilykset siitä, kuka korvaa Theresa Mayn pääministerinä. "Näyttää yhä todennäköisemmältä, että hänen tilalleen tulee brexit-myönteinen pääministeri ilman vaaleja, ja se lisää automaattisesti mahdollisuuksia sopimuksettomaan brexitiin", Coles sanoi. Sen jälkeen, kun Yhdistyneen kuningaskunnan ero EU:sta lykkääntyi maaliskuussa, punta on vaihdellut laajalti yli 1,29 dollarin dollariin nähden. May yrittää jälleen kerran saada kansanedustajien tuen brexit-sopimukselleen 3. kesäkuuta alkavalla viikolla, kun alahuone äänestää ensimmäistä kertaa EU:n erosopimuslaista - lainsäädännöstä, jota tarvitaan hänen ja EU:n välisen sopimuksensa täytäntöönpanemiseksi. Brexitin oli määrä toteutua 29. maaliskuuta - mutta kun parlamentin jäsenet olivat äänestäneet kolme kertaa Mayn blokin kanssa neuvottelemaa sopimusta vastaan, EU antoi Yhdistyneelle kuningaskunnalle jatkoaikaa 31. lokakuuta asti.</w:t>
      </w:r>
    </w:p>
    <w:p>
      <w:r>
        <w:rPr>
          <w:b/>
        </w:rPr>
        <w:t xml:space="preserve">Tulos</w:t>
      </w:r>
    </w:p>
    <w:p>
      <w:r>
        <w:t xml:space="preserve">Punta on vajonnut neljän kuukauden alimmilleen suhteessa dollariin sen jälkeen, kun konservatiivien ja työväenpuolueen väliset Brexit-neuvottelut kariutuivat.</w:t>
      </w:r>
    </w:p>
    <w:p>
      <w:r>
        <w:rPr>
          <w:b/>
        </w:rPr>
        <w:t xml:space="preserve">Esimerkki 1.6012</w:t>
      </w:r>
    </w:p>
    <w:p>
      <w:r>
        <w:t xml:space="preserve">NHS oli talouden, maahanmuuton, hyvinvoinnin ja työpaikkojen edellä. Kyselyyn vastanneista 4 209 aikuisesta 74 prosenttia piti sitä "erittäin tärkeänä" ja 93 prosenttia "erittäin" tai "melko tärkeänä". Kysely tehtiin 14.-18. tammikuuta 2015 välisenä aikana, ja se julkaistiin 101 päivää ennen 7. toukokuuta pidettäviä parlamenttivaaleja. Kyselyssä pyydettiin ihmisiä asettamaan tärkeysjärjestykseen asiat, joista heidän mielestään pitäisi uutisoida. Kun "erittäin tärkeä" ja "melko tärkeä" -luokitukset yhdistetään, asioiden järjestys muuttuu, ja erityisesti maahanmuutto putoaa neljä sijaa seitsemänneksi tärkeimmäksi asiaksi. BBC:n uutiskanavalle tehdyssä elokuvasarjassa Mark Easton, Hugh Pym ja Gillian Hargeaves tarkastelevat kolmea tutkimuksessa esiin nostettua asiaa: Hugh Pym Maahanmuutto - Mark Easton Koulutus - Gillian Hargreaves.</w:t>
      </w:r>
    </w:p>
    <w:p>
      <w:r>
        <w:rPr>
          <w:b/>
        </w:rPr>
        <w:t xml:space="preserve">Tulos</w:t>
      </w:r>
    </w:p>
    <w:p>
      <w:r>
        <w:t xml:space="preserve">BBC:n ja Populuksen kyselytutkimuksen mukaan ihmiset pitävät kansallista terveydenhuoltoa tärkeimpänä uutisaiheena vaalien alla.</w:t>
      </w:r>
    </w:p>
    <w:p>
      <w:r>
        <w:rPr>
          <w:b/>
        </w:rPr>
        <w:t xml:space="preserve">Esimerkki 1.6013</w:t>
      </w:r>
    </w:p>
    <w:p>
      <w:r>
        <w:t xml:space="preserve">Toinen loukkaantui vakavasti Chevronin Pembroken tehtaalla torstai-iltana tapahtuneessa räjähdyksessä. Kuolleen naisen perhe on vahvistanut BBC:lle, että hän oli Julie Jones, 55-vuotias palovartija. Alan asiantuntija sanoo, että öljy-yhtiöt ympäri maailmaa seuraavat tutkintaa. Chevronin mukaan räjähdys tapahtui yhden varastosäiliön rutiinihuollon aikana. Yhtiön tiedottaja Jane James sanoi, että yhtiö on käynnistänyt oman tutkimuksensa tragediasta, ja se suoritetaan samanaikaisesti Health and Safety Executiven toisen tutkimuksen kanssa. "Osana tutkintaa kutsumme Yhdysvalloista asiantuntijoita, jotka liittyvät paikallisten asiantuntijoidemme joukkoon", James sanoi. Paikallisvaltuutettu Danny Fellowes, joka on tehtaan entinen ammattiyhdistysvirkamies ja nykyisin neuvonantaja jalostamoissa eri puolilla Yhdistynyttä kuningaskuntaa, kertoi BBC Radio Walesille, että yhtiö "tuskailee" tapahtuneen vuoksi. "Chevronin jalostamo pumppaa vuosittain miljoonia puntia terveys- ja turvallisuusmenettelyihin - nollatoleranssi terveyden ja turvallisuuden suhteen", hän sanoi. Epävakaa rakennus "He haluavat epätoivoisesti selvittää, mikä tämän tapauksen aiheutti." Hän ei uskonut, että alalla olisi maailmanlaajuisesti mitään vastaavaa tragediaa. "Muu öljynjalostusteollisuus on erittäin kiinnostunut siitä, mitä täällä tapahtui, ja [kysyy, onko siitä] opittavaa." Dyfed-Powysin poliisi on vahvistanut, että kaikki neljä kuollutta sekä Swansean Morristonin sairaalan erikoisyksikössä hoidettava mies olivat kotoisin Pembrokeshirestä. Poliisin mukaan ruumiiden talteenottoa vaikeuttaa rakennuksen epävakaa luonne. Jalostamo työllistää noin 1 400 ihmistä. Maaliskuussa Chevron vahvisti, että teksasilainen öljy-yhtiö Valero Energy oli sopinut ostavansa jalostamon 730 miljoonalla dollarilla (446 miljoonalla punnalla) ja maksavansa lisäksi 1 miljardin dollarin (611 miljoonan punnan) öljyvarastoista, bensiinistä ja muista tuotteista. Daniel O'Connell, Newportissa sijaitsevan Redmayne-Bentleyn pörssimeklari ja energia-alan analyytikko, sanoi BBC Walesille odottavansa edelleen, että kauppa toteutuu. "Ymmärrän, että tämä kauhea tapahtuma aiheuttaa jonkin verran huolta, mutta en todellakaan näe, miten se voisi estää kaupan", hän sanoi. "Pembroken öljynjalostamolla on erinomaiset turvallisuusluvut, ja se on erittäin hyvä yritys. "Meidän näkökulmastamme täällä Walesissa se on tuhoisa. Mutta laajemmassa mittakaavassa globaalit toimijat - se kuulostaa kauhealta - mutta he melkein odottavat, että tällaisia asioita tapahtuu aika ajoin. "Me kaikki tiedämme, että öljyteollisuus on hyvin vaarallinen peli."</w:t>
      </w:r>
    </w:p>
    <w:p>
      <w:r>
        <w:rPr>
          <w:b/>
        </w:rPr>
        <w:t xml:space="preserve">Tulos</w:t>
      </w:r>
    </w:p>
    <w:p>
      <w:r>
        <w:t xml:space="preserve">Pembrokeshireläisen öljynjalostamon omistajat kutsuvat asiantuntijoita Yhdysvalloista tutkimaan neljän ihmisen hengen vaatineen räjähdyksen syytä.</w:t>
      </w:r>
    </w:p>
    <w:p>
      <w:r>
        <w:rPr>
          <w:b/>
        </w:rPr>
        <w:t xml:space="preserve">Esimerkki 1.6014</w:t>
      </w:r>
    </w:p>
    <w:p>
      <w:r>
        <w:t xml:space="preserve">Roger Caffrey, 70, todettiin syylliseksi kolmeen raiskaukseen ja 12 siveettömään pahoinpitelyyn Nottinghamshiressä vuosina 1978-1994. Caffrey raiskasi yhden entisen oppilaan kuusi kertaa kotonaan "raiskauskampanjan" aikana, kuultiin Nottinghamin kruununoikeudessa. Useita rikoksia hänen seitsemää uhriaan vastaan tapahtui oppituntien aikana. Caffrey vapautettiin kolmiviikkoisen oikeudenkäynnin jälkeen kahdesta syytteestä siveettömästä pahoinpitelystä. Poliisi alkoi tutkia häntä sen jälkeen, kun uhri, joka kertoi tulleensa raiskatuksi yhdeksänvuotiaana, otti yhteyttä poliisiin joulukuussa 2012. Nottinghamshiren poliisin mukaan yhtä lukuun ottamatta kaikki rikokset tapahtuivat, kun Caffrey toimi vararehtorina Nottinghamissa sijaitsevassa Northgate Primary Schoolissa - nykyisessä Djanogly Northgate Academy - koulussa vuosina 1978-1984. Sandesquoyssa, Tankernessissa, Orkneysaarella, asuva Caffrey opetti yli kolmen vuosikymmenen urallaan 10 koulussa kreivikunnassa. Oikeuden mukaan "enintään 11-vuotiaita" oppilaita kosketeltiin, kun he lukivat ääneen luokassa tai kun he olivat luokkahuoneen varastokaapissa. Kaksi uhria raiskattiin Caffreyn kotona. Toinen raiskauksen uhreista kääntyi poliisin puoleen 22 vuotta sitten, mutta syytteitä ei nostettu todisteiden puuttumisen vuoksi, oikeus kuuli. Häneen otettiin yhteyttä vuonna 2013 sen jälkeen, kun Caffreyta koskeva tutkinta oli aloitettu, mutta alkuperäiset asiakirjat vuoden 1994 tapauksesta olivat kadonneet. Michael Evans, joka puolusti Caffreytä, sanoi: "Hän toimi opettajana useita vuosia, ja näiden rikosten lisäksi hän oli erittäin hyvä opettaja". Tuomari Timothy Spencer QC sanoi: "Valitsitte tarkoituksella nämä tytöt, laskitte, että he olivat kypsiä tällaiselle hyväksikäytölle, ja laskitte, että he eivät kertoisi. "Heidän luokkahuoneensa, heidän koulunsa, olisi pitänyt olla paikka, jossa he tunsivat olonsa turvalliseksi. Heidän on täytynyt tuntea olonsa kaikkea muuta." Konstaapeli Rob Smith Nottinghamshiren poliisista lisäsi: "Caffrey uskoi, että hän voisi jättää menneisyytensä taakseen, mutta... on käynyt ilmi, että ajan kuluminen ei ole este sille, että oikeus saisi kulkea."</w:t>
      </w:r>
    </w:p>
    <w:p>
      <w:r>
        <w:rPr>
          <w:b/>
        </w:rPr>
        <w:t xml:space="preserve">Tulos</w:t>
      </w:r>
    </w:p>
    <w:p>
      <w:r>
        <w:t xml:space="preserve">Entinen apulaisrehtori on tuomittu yli 17 vuodeksi vankilaan nuorten tyttöjen, joista yksi oli yhdeksänvuotias, raiskaamisesta ja koskettelusta.</w:t>
      </w:r>
    </w:p>
    <w:p>
      <w:r>
        <w:rPr>
          <w:b/>
        </w:rPr>
        <w:t xml:space="preserve">Esimerkki 1.6015</w:t>
      </w:r>
    </w:p>
    <w:p>
      <w:r>
        <w:t xml:space="preserve">Vuonna 2016 metsäteillä kuoli yhteensä 63 eläintä - mukaan lukien alueen kuuluisat New Forest -ponit. Nigel Matthews, vapaa-ajanhallinnan päällikkö, sanoi toivovansa autoihin asennettavaa teknologiaa, joka varoittaisi kuljettajia. Hänen mukaansa jatkuvat toimenpiteet, kuten opasteet ja nopeusrajoittimet, vaikuttavat onnettomuuslukuihin. Muinaisten oikeuksien mukaan rahvaanomistajien omistamat ponit, aasit, karja ja siat ovat liikkuneet New Forestissa vapaasti vuosisatojen ajan. Myös villipeurat voivat olla vaaraksi. Matthews sanoi, että jokainen kuolema on "tragedia" tavallisille asukkaille, ja kehotti autofirmoja käyttämään metsää ajoneuvoteknologian kehittämiseen. "Ihmisen luotettavuus" Hän sanoi: "Mitä se tekisi, kun se näkisi tien vieressä seisovan ponin? Pystyykö se päättelemään, aikooko poni astua tielle, mikä on ihmiselle lähes mahdotonta? "Tämä teknologia voisi toimia pimeässä, ja tiedämme, että metsässä tapahtuu paljon onnettomuuksia yöllä." Viiden tutkan, neljän laserin ja 12 kameran ohjaama itseajava auto teki ensimmäiset kokeilunsa Lontoossa aiemmin tässä kuussa. Alex Eriksson Southamptonin yliopiston liikennetutkimusryhmästä sanoi: "Tätä tekniikkaa voitaisiin käyttää luonnonvaraisten eläinten vaikutuksen vähentämiseen maaseudulla. "En usko, että olemme vielä valmiita ajamaan täysin itsenäisesti ja välttämään eläimiä reaaliajassa - tällä hetkellä ihmisen luotettavuus ja joustavuus ovat tietokonealgoritmeja tärkeämpiä."</w:t>
      </w:r>
    </w:p>
    <w:p>
      <w:r>
        <w:rPr>
          <w:b/>
        </w:rPr>
        <w:t xml:space="preserve">Tulos</w:t>
      </w:r>
    </w:p>
    <w:p>
      <w:r>
        <w:t xml:space="preserve">New Forestissa pitäisi testata kuljettajattomia autoja, jotta eläinkuolemia voitaisiin vähentää, National Park Authority (NPA) on sanonut.</w:t>
      </w:r>
    </w:p>
    <w:p>
      <w:r>
        <w:rPr>
          <w:b/>
        </w:rPr>
        <w:t xml:space="preserve">Esimerkki 1.6016</w:t>
      </w:r>
    </w:p>
    <w:p>
      <w:r>
        <w:t xml:space="preserve">Laulukonsertti East Anglian lastensairaaloiden hyväntekeväisyysjärjestö (Each) järjestää laulukonsertin kirkossa, joka sijaitsee Ipswichissä sijaitsevaa uutta sairaalaa vastapäätä. Konsertti järjestetään St Augustine's Churchissa maanantaina 19. joulukuuta kello 19.00. Konsertti on tarkoitettu yleisölle, mutta he pyytävät ihmisiä soittamaan Eachille numeroon 01473 237242, jotta voidaan varmistaa, että istumapaikkoja on riittävästi. Uusi Treehouse avattiin lapsille aiemmin tänä vuonna kolmen miljoonan punnan varainkeruukampanjan jälkeen. Muusikko Steve Harley soittaa joulukeikan kotikunnassaan The Apexissa, Bury St Edmundsissa maanantaina 19. joulukuuta. Se tapahtuu Cockney Rebelin kanssa ja on jatkoa viime vuoden menestyksekkäälle trio-keikalle. Steve sanoi: "Se on todella hienoa: "Jokaisella yleisöllä ja jokaisella kaupungilla on oma persoonallisuutensa, ja olen armoton tutkimusmatkailija. Rakastan sitä enemmän kuin koskaan." Steeleye Span esiintyy samassa paikassa perjantaina 16. joulukuuta. Joulunäytelmä Jane Austenin jälkeen Eastern Angles kääntää huomionsa Charles Dickensiin joulunäytelmässään, joka pyörii Sir John Mills -teatterissa Ipswichissä lauantaihin 7. tammikuuta asti, ennen kuin sitä esitetään Woodbridgessä ja Peterborough'ssa. Round The Twist (tai Oliver Nicklefieldin synkkä pieni tarina kahdesta keskinäisestä odotuksesta. And Son) ohjaa Eastern Anglesin perustaja Ivan Cutting, ja sen hahmoja ovat muun muassa neiti Haversack, Obadiah Snoop ja Artful Codger. Taidenäyttely Suffolk Exhibitions järjestää uusimman taiteilijanäyttelynsä Snape Maltingsin Pond Galleryssa torstaista 15. päivästä keskiviikkoon 21. joulukuuta. Paikallisia taiteilijoita ovat Emma Aldous, Gill Harvey, Robert Walker ja Paddy Dean. Galleria on avoinna kello 10-17, ja perjantaina 16. päivä on pidennetty ilta kello 21:een asti. Ulkona RSPB järjestää Winter Wanders -tapahtuman Minsmere- suojelualueellaan Dunwichin lähellä perjantaina 16. ja maanantaina 19. joulukuuta kello 10.00 alkaen ja enintään kaksi tuntia kestävästi. Lintujärjestö on avannut uuden piilopaikan Island Mereen. Adam Rowlands, vanhempi työmaapäällikkö, sanoi: "Vanha piilopaikka oli pimeä, ahdas ja alkoi osoittaa iän merkkejä, ja tämän upean uuden piilopaikan myötä olemme parantaneet näkymiä ruovikkoon ja ruovikkoon, mikä tekee siitä entistäkin jännittävämmän vierailijoillemme." Lisää ehdotuksia</w:t>
      </w:r>
    </w:p>
    <w:p>
      <w:r>
        <w:rPr>
          <w:b/>
        </w:rPr>
        <w:t xml:space="preserve">Tulos</w:t>
      </w:r>
    </w:p>
    <w:p>
      <w:r>
        <w:t xml:space="preserve">Musiikista, hauskanpidosta, taiteesta ja tapahtumista vaelluksiin maaseudulla: joitakin ehdotuksia Suffolkissa tällä viikolla järjestettävistä asioista.</w:t>
      </w:r>
    </w:p>
    <w:p>
      <w:r>
        <w:rPr>
          <w:b/>
        </w:rPr>
        <w:t xml:space="preserve">Esimerkki 1.6017</w:t>
      </w:r>
    </w:p>
    <w:p>
      <w:r>
        <w:t xml:space="preserve">Trend Micron raportti perustuu hinnastoihin, jotka löytyvät harhaanjohtavia kampanjoita järjestäviltä sivustoilta. Kustannukset kattavat väärennettyjen sosiaalisen median profiilien perustamisen, väärien uutisten kirjoittamisen ja niiden levittämisen kuvitteellisten seuraajien kautta. Kysymykset valeuutisten vaikutuksesta ovat saaneet Googlen ja Facebookin lupaamaan, että niiden leviämistä hillitään. Trend Micro tarkasteli raportissaan venäläisiä, kiinalaisia, Lähi-idän ja englanninkielisiä sivustoja, jotka tarjoavat kaikenlaisia palveluja, jotka perustuvat sosiaalisen median, hakukoneiden ja uutisorganisaatioiden manipulointiin. Tarjolla oli muun muassa seuraavia palveluja: Joissakin palveluissa esiteltiin hyvin yksityiskohtaisesti, mitä poliittiseen keskusteluun vaikuttamiseksi tai median manipuloimiseksi voidaan tehdä. Toimittajan mustamaalaaminen maksoi 50 000 dollaria (39 000 puntaa), ja siihen sisältyi väärennettyjä uutisjuttuja, jotka olivat ristiriidassa kohteen artikkeleiden kanssa ja joita mainostettiin maksetuilla upvoteilla, tykkäyksillä, uudelleentwiittauksilla ja kommenteilla. Kymmenettuhannet botit täyttivät kohteen Twitter-syötteen pahansuovilla kommenteilla tai julkaisivat voimakkaasti kriittisiä kommentteja juttuihin. "Sosiaalista mediaa ja muita verkkoalustoja ei ole koskaan ollut helpompi manipuloida vaikuttamaan julkiseen mielipiteeseen ja vahvistamaan sitä", Trend Micron tiedottaja Bharat Mistry sanoo. Keskeistä kampanjoiden onnistumisessa oli raportin mukaan luoda tarinoita, viestejä ja keskusteluja, jotka "miellyttivät yleisön ideologioita". Trend Micro sanoi, että yksi hyvä tapa rajoittaa valeuutisten vaikutusta on valistaa käyttäjiä ja antaa heille työkaluja, joiden avulla he voivat tunnistaa epäluotettavat lähteet ja keksityt kampanjat. Hyviä indikaattoreita olivat photoshopatut valokuvat, provosoivat otsikot, laillisia mediaryhmiä muistuttavat verkkosivustojen nimet ja todennettavissa olevien yksityiskohtien puuttuminen jutuista. Lisäksi ihmisten tulisi Trend Micron mukaan kuluttaa monenlaisia uutistarinoita: "Tarinat, jotka eivät vastaa omia uskomuksiasi, eivät välttämättä tarkoita, että ne ovat väärennöksiä", se sanoi.</w:t>
      </w:r>
    </w:p>
    <w:p>
      <w:r>
        <w:rPr>
          <w:b/>
        </w:rPr>
        <w:t xml:space="preserve">Tulos</w:t>
      </w:r>
    </w:p>
    <w:p>
      <w:r>
        <w:t xml:space="preserve">Vuoden mittaisen valeuutiskampanjan järjestäminen voi maksaa noin 400 000 dollaria (315 000 puntaa), ilmenee raportista.</w:t>
      </w:r>
    </w:p>
    <w:p>
      <w:r>
        <w:rPr>
          <w:b/>
        </w:rPr>
        <w:t xml:space="preserve">Esimerkki 1.6018</w:t>
      </w:r>
    </w:p>
    <w:p>
      <w:r>
        <w:t xml:space="preserve">Ensimmäinen kahdesta julkisesta kokouksesta järjestetään Auchterarderin sosiaalikeskuksessa, ja toinen pidetään Strathearn Community Campuksella. Festivaalin järjestäjä DF Concerts on laatinut asiakirjoja, joihin sisältyy ehdotettu liikenteenhallintasuunnitelma ja aluekartta. Täydellinen suunnitteluhakemus toimitetaan Perth and Kinross Councilille. Tuhansille alueen kodeille on jaettu lehtisiä, joissa mainostetaan kokouksia, ja DF Concertsin toimitusjohtaja Geoff Ellis on tavannut kaupunginvaltuutettuja esitelläkseen festivaalisuunnitelmia. Kokouksia on pidetty myös yhteisneuvostojen edustajien kanssa. Festivaalille etsitään uutta pysyvää kotia sen jälkeen, kun huoli öljyputkesta, joka kulkee Baladon alueen alla, jossa festivaali järjestettiin 17 vuoden ajan, herätti huolta. Hakemuksen yhteydessä on tehtävä ympäristövaikutusten arviointi, ja DF Concerts on laatinut asiaa koskevan selvityksen. Päätettyään luopua Baladosta ryhmä tutki yli 100 mahdollista paikkaa Pohjois-Englannista Keski-Skotlantiin ja päätyi sitten Strathallanin linnan alueelle. Alueella on vesistöjä, jotka laskevat Earn-jokeen ja edelleen Tay-jokeen, joka on nimetty merilohen suojelualueeksi, sekä kalasääsken pesimiseen soveltuvaa elinympäristöä. Tarkasteluraportissa myönnetään, että "festivaali aiheuttaa todennäköisesti merkittävän haitallisen vaikutuksen kalasääskiin". Festivaali houkuttelee noin 85 000 kävijää ja 7500 työntekijää, ja sen arvioidaan tuovan vuosittain 2,7 miljoonaa puntaa paikalliseen talouteen ja yli 15 miljoonaa puntaa Skotlannin talouteen. Täydellinen suunnitteluhakemus, johon sisältyy ympäristövaikutusten arviointi, toimitetaan Perth and Kinross Councilille aikanaan. Festivaalin on määrä kestää torstaista 9. heinäkuuta maanantaihin 13. heinäkuuta 2015.</w:t>
      </w:r>
    </w:p>
    <w:p>
      <w:r>
        <w:rPr>
          <w:b/>
        </w:rPr>
        <w:t xml:space="preserve">Tulos</w:t>
      </w:r>
    </w:p>
    <w:p>
      <w:r>
        <w:t xml:space="preserve">Paikallisia kuulemisia järjestetään ehdotuksesta siirtää T in the Park -festivaali Strathallan Castleen.</w:t>
      </w:r>
    </w:p>
    <w:p>
      <w:r>
        <w:rPr>
          <w:b/>
        </w:rPr>
        <w:t xml:space="preserve">Esimerkki 1.6019</w:t>
      </w:r>
    </w:p>
    <w:p>
      <w:r>
        <w:t xml:space="preserve">Derbyshire Dalesissa luku 100 000 asukasta kohti nousi 7. maaliskuuta päättyneellä viikolla 60,8:sta 179,7:ään, mikä merkitsee 195 prosentin kasvua. Derbyshiren kansanterveysjohtaja Dean Wallacen mukaan nousu johtui tautitapauksesta Sudburyn avovankilassa HMP Sudburyssa. Varsinaisten tapausten määrä alueella kasvoi 44:stä 130:een. Englannissa keskimääräinen tartuntaluku 100 000 ihmistä kohti on tällä hetkellä 59,6. Wallace sanoi: "Derbyshire Dales on jatkuvasti ollut Derbyshiren alhaisin tai toiseksi alhaisin piirikunta, ja sen tartuntaluvut ovat olleet alhaiset alusta lähtien verrattuna muihin. "Yhteisön tartuntaluvut ovat edelleen laskussa. Syy siihen, miksi luvut ovat nousseet näin korkealle, liittyy vankilassa puhjenneeseen tautitapaukseen." HMP Sudbury sanoi lausunnossaan, että se tekee yhteistyötä Public Health Englandin kanssa "kaikkien pitämiseksi turvassa ja leviämisen minimoimiseksi". Se lisäsi: "Ymmärrämme, että tämä on huolestuttavaa aikaa, mutta voimme vakuuttaa kaikille, että noudatamme PHE:n neuvoja ja ohjeita varmistaaksemme, että saamme tämän taudinpurkauksen loppumaan niin pian kuin voimme turvallisesti." Viime kuussa Rutlandissa sijaitsevassa HMP Stockenissa puhjennut tautitapaus sai Englannin pienimmän kreivikunnan nousemaan tartuntataulukon kärkeen. Seuraa BBC East Midlandsia Facebookissa, Twitterissä tai Instagramissa. Lähetä juttuideoita osoitteeseen eastmidsnews@bbc.co.uk. Aiheeseen liittyvät Internet-linkit Derbyshiren kreivikunnanvaltuusto</w:t>
      </w:r>
    </w:p>
    <w:p>
      <w:r>
        <w:rPr>
          <w:b/>
        </w:rPr>
        <w:t xml:space="preserve">Tulos</w:t>
      </w:r>
    </w:p>
    <w:p>
      <w:r>
        <w:t xml:space="preserve">Vankilassa puhjennut Covid-epidemia on syynä siihen, että Derbyshiren maaseutualueella on maan korkein tartuntaluku, ovat terveysjohtajat sanoneet.</w:t>
      </w:r>
    </w:p>
    <w:p>
      <w:r>
        <w:rPr>
          <w:b/>
        </w:rPr>
        <w:t xml:space="preserve">Esimerkki 1.6020</w:t>
      </w:r>
    </w:p>
    <w:p>
      <w:r>
        <w:t xml:space="preserve">Yhtiö neuvottelee Cuadrilla Resourcesin kanssa osuuden ostamisesta sen lisensseistä Bowlandin liuskekivimuodostumassa Lancashiressa. Cuadrilla on yksi niistä harvoista yrityksistä, jotka tutkivat Yhdistyneen kuningaskunnan liuskekaasupotentiaalia. Yhtiö arvioi, että sen lupa-alueilla saattaa olla jopa 200 biljoonaa kuutiometriä liuskekaasua. BBC:n tietojen mukaan Centrican ja Cuadrillan välisen sopimuksen odotetaan syntyvän lähiviikkoina. Centrica ei aio itse hankkia osuutta Cuadrillasta, vaan ostaa tutkimusoikeudet osaan liuskekaasukentistä. British Gasin kautta Centrica on Yhdistyneen kuningaskunnan suurin kotimainen energiantoimittaja. BBC:n teollisuuskirjeenvaihtaja John Moylan sanoo, että Centrican sijoitus olisi merkittävä piristysruiske Yhdistyneen kuningaskunnan aloittelevalle liuskekaasuteollisuudelle. Fracking-kiista Fracking on mullistanut Yhdysvaltojen energiateollisuuden viime vuosina, laskenut kaasun hintaa ja lisännyt öljyntuotantoa. Porausyhtiöt väittävät, että Yhdistyneessä kuningaskunnassa saattaa olla valtavia liuskekaasuvaroja. Aiemmin tällä viikolla toinen porausyritys IGas ilmoitti, että sen Cheshiren alueella sijaitsevilla lisenssialueilla voi olla jopa 170 biljoonaa kuutiometriä kaasua. Joidenkin alan lukijoiden mukaan tämä voisi riittää lopettamaan kalliin kaasun tuonnin. Yhdistyneen kuningaskunnan vuotuinen kaasunkulutus on tällä hetkellä noin 3 biljoonaa kuutiometriä. Analyytikkojen mukaan kuitenkin vain pieni osa Yhdistyneen kuningaskunnan liuskekaasuvaroista saattaa olla hyödynnettävissä. Myös energia- ja ilmastonmuutoskomitea epäili aiemmin tänä vuonna julkaistussa raportissaan liuskekaasun hyödyntämisen arvoa. Vaikka se totesi, että liuskekaasun hyödyntäminen Yhdistyneessä kuningaskunnassa voisi auttaa turvaamaan kotimaiset energiatoimitukset, se varoitti myös, että se ei välttämättä laske hintoja. Kaasua louhitaan liuskekivestä kiistanalaisella prosessilla, joka tunnetaan nimellä "fracking" ja jossa vettä, kemikaaleja ja hiekkaa pakotetaan maan alle, jotta loukkuun jäänyt kaasu vapautuisi. Menetelmää on kuitenkin syytetty maanjäristysten aiheuttamisesta, ja ympäristöhuolia aiheuttavat veden saastuminen ja tarvittavat suuret vesimäärät.</w:t>
      </w:r>
    </w:p>
    <w:p>
      <w:r>
        <w:rPr>
          <w:b/>
        </w:rPr>
        <w:t xml:space="preserve">Tulos</w:t>
      </w:r>
    </w:p>
    <w:p>
      <w:r>
        <w:t xml:space="preserve">British Gasin omistaja Centrica käy pitkälle edenneitä neuvotteluja osuuden ostamisesta Pohjois-Englannin liuskekaasukentistä.</w:t>
      </w:r>
    </w:p>
    <w:p>
      <w:r>
        <w:rPr>
          <w:b/>
        </w:rPr>
        <w:t xml:space="preserve">Esimerkki 1.6021</w:t>
      </w:r>
    </w:p>
    <w:p>
      <w:r>
        <w:t xml:space="preserve">Urakoitsija sanoi, ettei se alkaisi panna määräyksiä täytäntöön ennen kuin käynnissä oleva oikeudenkäynti olisi selventänyt sen kantaa. Kampanjoijat haastavat Sercon suunnitelmat häätää 330 turvapaikanhakijaa kodeistaan Glasgow'ssa. Mielenosoittajat ovat osoittaneet mieltään useita päiviä Glasgow'n sisäministeriön rakennuksessa. "Kielteiset päätökset" Viimeisimpien mielenosoitusten jälkeen antamassaan lausunnossa Serco ilmoitti, että se "keskeyttää kaikki kielteisen päätöksen saaneiden turvapaikanhakijoiden lukkojen muuttamista koskevat ilmoitukset, kunnes lakia testataan ja selvitetään". Serco lisäsi: "Tämä antaa myös turvapaikanhakijoita tukeville sidosryhmille enemmän aikaa valmistautua siihen, että heidän apuaan hakevien ihmisten määrä todennäköisesti kasvaa." Sisäministeriö katsoo, että niiden, joilla ei ole oikeutta jäädä maahan, pitäisi lähteä Yhdistyneestä kuningaskunnasta, ja majoitusta tarjotaan edelleen vain väliaikaisesti, jos sille on käytännön tai oikeudellinen este. Hyväntekeväisyysjärjestö Shelter Scotland edustaa kahta turvapaikanhakijaa kaupungin sheriffioikeudessa ensi viikolla. Maahanmuuttojuristien johtaja Graeme Brown sanoi: "Asianajajatiimimme esittää maanantaiaamuna Glasgow'n sheriffituomioistuimelle papereita yhdessä kolmannen henkilön puolesta toimivan oikeudellisten palveluiden toimiston kanssa yrittäen saada väliaikaisia määräyksiä, joilla estetään asiakkaitamme uhkaavat lukkojen muutokset. "Asiakkaamme työskentelevät aktiivisesti maahanmuuttojuristien kanssa ratkaistakseen turvapaikkahakemuksensa. Väliaikaiset määräykset, joilla lukkomuutokset pysäytetään väliaikaisesti, mahdollistavat tämän työn jatkumisen ja sen, että asiakkaillamme on koti, jossa he voivat asua." Sercon toimitusjohtaja Rupert Soames oli sanonut, että lukkomuutosilmoituksia annettaisiin enintään 10 henkilölle viikossa seuraavien neljän viikon aikana. Hän sanoi, ettei yksikään näistä olisi lapsiperheitä ja että kaikki olisivat henkilöitä, joiden sisäministeriö katsoi käyttäneen muutoksenhakuprosessin loppuun. Yli 100 kampanjoijaa, joita tukevat hyväntekeväisyysjärjestö Positive Action in Housing, Skotlannin kirkko ja Glasgow'n kampanja pakolaisten vastaanottamiseksi, on osallistunut kolmannen päivän mielenosoituksiin Brand Streetin sisäministeriön rakennuksen ulkopuolella Glasgow'ssa. Mielenosoituksen aikana mielenosoittajat polttivat Sercon lähettämiä kirjeitä, joissa heitä varoitettiin häädöstä. Suunniteltuja häätöjä vastustavat kampanjoijat ovat sanoneet, että kaupungin asuntoyhtiöt voivat olla ratkaisevassa asemassa heidän pyrkimyksissään. Positive Action on Housing -hyväntekeväisyysjärjestö Positive Action on Housing -järjestö sanoi, että se on ollut rohkaistunut asuntoyhtiöiden reaktiosta asiaan. Heidän mukaansa paikalliset yhdistykset ovat luvanneet käytännön apua turvapaikanhakijoille. Kampanjoijat toivovat, että asuntoyhdistykset, jotka omistavat osan majoituspaikoista, voivat estää vuokralaisten joutumisen asunnottomiksi. Parkhead Housing Association sanoi, että se on jo selittänyt kantansa Sercolle. Toimitusjohtaja Jim Strang sanoi: "Kirjoitimme Sercolle ja kerroimme, että heidän kanssaan tehdyn vuokrasopimuksen mukaan he eivät voi vaihtaa lukkoja ilman lupaa. "Emme anna lupaa näissä olosuhteissa tällä hetkellä". "Olemme myös ilmoittaneet Sercolle ja kaupunginvaltuustolle, että me - jos heidän vuokralaisensa häädetään kiinteistöstämme - majoitamme hänet uudelleen." Positive Action in Housing -järjestön johtaja Robina Qureshi kuvaili häätöjä "moraalittomiksi, vastuuttomiksi ja suoraan sanottuna vaarallisiksi". Hän sanoi: "Se on erittäin vaarallista ja epäoikeudenmukaista: "Serco heittää hitaasti 330 pakolaista ja turvapaikanhakijaa Glasgow'n kaduille seitsemän päivän irtisanomisilmoituksilla. "Nämä ilmoitukset on haastettu oikeudellisesti Skotlannin korkeimmassa tuomioistuimessa, Court of Sessionissa."</w:t>
      </w:r>
    </w:p>
    <w:p>
      <w:r>
        <w:rPr>
          <w:b/>
        </w:rPr>
        <w:t xml:space="preserve">Tulos</w:t>
      </w:r>
    </w:p>
    <w:p>
      <w:r>
        <w:t xml:space="preserve">Asuntopalvelujen tarjoaja Serco on ilmoittanut, että se "keskeyttää" lukkojen vaihtomääräysten antamisen vuokralaisille, joilta on evätty turvapaikka Yhdistyneessä kuningaskunnassa.</w:t>
      </w:r>
    </w:p>
    <w:p>
      <w:r>
        <w:rPr>
          <w:b/>
        </w:rPr>
        <w:t xml:space="preserve">Esimerkki 1.6022</w:t>
      </w:r>
    </w:p>
    <w:p>
      <w:r>
        <w:t xml:space="preserve">Wolverhamptonissa sijaitsevan New Crossin sairaalan sydän- ja keuhkokeskuksesta otettu näyte ei läpäissyt testiä, Trustin mukaan. Royal Wolverhampton NHS Trust sanoi tekevänsä yhteistyötä palokunnan kanssa. Viiden muun palveluntarjoajan näytteet, jotka eivät läpäisseet testejä, olivat rakennuksista, joissa ei ollut potilaita yön yli, NHS Improvement sanoi. Lue lisää Birminghamin ja Black Countryn uutisia Kaikkia NHS-luottamuksia ja säätiöitä pyydettiin tekemään kiireellisiä paloturvallisuustarkastuksia Grenfell Towerin palon jälkeen. NHS Improvementsin mukaan kuusi NHS-organisaatiota oli toimittanut rakennusmateriaalinäytteitä, joiden todettiin olevan alumiinikomposiittimateriaalia [ACM] ja jotka sittemmin eivät läpäisseet palavuustestiä. NHS Improvementin mukaan palokunnan kanssa käytyjen keskustelujen jälkeen "on päätetty, että on turvallisinta ja tarkoituksenmukaisinta jatkaa potilaiden hoitoa" Wolverhamptonin yksikössä. Se lisäsi, että toteutettaviin toimenpiteisiin kuuluu muun muassa ympärivuorokautiset palovartijapartiot, muutokset joihinkin paloturvallisuusmenettelyihin, turvallisuuden lisääminen ja henkilöstön tietoisuuden lisääminen. Royal Wolverhampton NHS Trustin toimitusjohtaja David Loughton sanoi, että sen jälkeen, kun näyte ei läpäissyt testiä, paikalliset paloturvallisuustarkastajat olivat tarkastaneet sen kahdesti ja olivat "tyytyväisiä" varotoimiin, joihin trusti oli ryhtynyt. Hän lisäsi: "Sydän- ja keuhkokeskuksessa on korkeatasoiset yleiset paloturvallisuustoimenpiteet, hyvin koulutettu henkilökunta, joka on käytettävissä 24 tuntia vuorokaudessa, ja muita turvatoimia on käytössä. "Teemme myös yhteistyötä palolaitoksen ja NHS Improvementin kanssa lisätoimenpiteiden parissa, kuten palovartijoiden partioinnin tehostaminen, ajoneuvojen pitäminen vähintään 6 metrin etäisyydellä tiloista, turvallisuuden ja henkilökunnan tietoisuuden lisääminen sekä evakuointimenettelyjen pieni muutos." NHS Improvement oli aiemmin ilmoittanut, että viiden NHS-palveluntarjoajan näytteet eivät olleet läpäisseet ACM:n palavuustestejä. Nämä olivat King's College Hospital NHS Foundation Trust, Sheffield Children's NHS Foundation Trust, Newcastle upon Tyne NHS Foundation Trust, North Middlesex University Hospital NHS Trust ja University College Hospitals London NHS Foundation Trust.</w:t>
      </w:r>
    </w:p>
    <w:p>
      <w:r>
        <w:rPr>
          <w:b/>
        </w:rPr>
        <w:t xml:space="preserve">Tulos</w:t>
      </w:r>
    </w:p>
    <w:p>
      <w:r>
        <w:t xml:space="preserve">Midlandsin sairaalan vuodeosaston rakennusmateriaali ei läpäissyt Grenfell Towerin tulipalon jälkeistä palotestiä.</w:t>
      </w:r>
    </w:p>
    <w:p>
      <w:r>
        <w:rPr>
          <w:b/>
        </w:rPr>
        <w:t xml:space="preserve">Esimerkki 1.6023</w:t>
      </w:r>
    </w:p>
    <w:p>
      <w:r>
        <w:t xml:space="preserve">Mark KinverYmpäristötoimittaja, BBC News Afrikan maatalouden tilanneraportissa 2014 todetaan, että elintärkeät ruoantuottajat ovat vaarassa joutua ilmastonmuutoksen vauhdin ja vakavuuden jalkoihin. Raportin laatijat kehottavat ottamaan käyttöön "ilmastoälykkään maatalouden", joka auttaa tekemään viljelykasveista kestävämpiä tulevia äärimmäisiä sääilmiöitä vastaan. Tulokset esiteltiin Etiopiassa järjestetyssä suuressa konferenssissa. "Jotta maanviljelijämme voivat olla tuottavia ja varmistaa elintarviketurvan, meidän on rakennettava kestävyyttä, jotta he voivat lieventää ilmastonmuutoksen vaikutuksia", totesi raportin toimittaja David Sarfo Ameyaw. "Ilmaston vaihtelut, kuivuus tai sateet, ovat jotain, mitä pienviljelijät kohtaavat ja tulevat kohtaamaan. "Ilmastonmuutos on tosiasia, joka kohtaa meidät riippumatta siitä, hyväksymmekö sen vai emme, erityisesti täällä Afrikassa." Afrikan vihreän vallankumouksen puolesta toimivan Allianssin (AGRA) strategian seurannasta ja arvioinnista vastaava johtaja Ameyaw sanoi, että "epäonnistunut kausi" on todellinen uhka Afrikan elintarviketurvalle. "Kyse on siitä, että sateet eivät tule oikeaan aikaan tai että [kasvukauden] pituus, jonka pitäisi olla noin 180 päivää, lyhenee kuivuuden vuoksi", hän sanoi BBC Newsille. Raportissa varoitetaan, että ilmastonmuutos voi johtaa siihen, että aliravittujen ihmisten määrä Saharan eteläpuolisessa Afrikassa kasvaa 40 prosentilla vuoteen 2050 mennessä - 223 miljoonasta ihmisestä 355 miljoonaan ihmiseen. Ilmasto-älykäs viljely Tohtori Ameyaw lisäsi, että pienviljelijöiden auttaminen ottamaan käyttöön ilmasto-älykkäät viljelytekniikat valmistaisi heidät entistä vakavampiin haasteisiin tulevaisuudessa. "Hyvän maankäytön tärkeä osatekijä on veden - pohja-, pinta- ja sadeveden - tehokas käyttö", hän sanoi. "Kun puhumme pienviljelystä Afrikassa, puhumme järjestelmästä, jossa 98 prosenttia on riippuvainen sateista. "Siksi meidän on löydettävä keino veden säilyttämiseen sadeveden keräämisen avulla, jotta voimme rakentaa ilmasto-älykkään järjestelmän. "Meidän on autettava viljelijöitä omaksumaan hyviä maankäyttökäytäntöjä ja parantamaan siemenvarastoja kuivuutta kestävien lajikkeiden avulla." Marokossa hiljattain järjestetyssä tieteellisessä seminaarissa kuultiin, kuinka tutkijat kehittivät matemaattisia malleja, joiden avulla voidaan tunnistaa geneettistä materiaalia, joka voisi auttaa parantamaan ruokakasvien vastustuskykyä ilmastonmuutoksen vaikutuksia, kuten kuivuutta, tuholaisia ja tauteja, vastaan. Tutkijat toivoivat, että mallit nopeuttaisivat ominaisuuksien, kuten kuivuuden kestävyyden, tunnistamista, jotta jalostajat voisivat kasvattaa ilmastokestäviä viljelykasveja. Tohtori Ameyaw varoitti: "Halusimme tai emme, ilmastonmuutos on ilmiö, jonka maanosa joutuu kohtaamaan. Siksi olemme ehdottaneet viittä asiaa, joihin haluaisimme poliittisten päättäjien puuttuvan. AGRAn raportin laatijat halusivat toimia seuraavilla viidellä alalla: Tulokset esiteltiin Addis Abebassa järjestettävässä Afrikan vihreän vallankumouksen foorumissa, jossa keskitytään maatalousvetoisen talouskasvun aikaansaamiseen Saharan eteläpuolisessa Afrikassa. Torstaina päättyvään nelipäiväiseen kokoukseen odotetaan lähes 1 000 osallistujaa, joiden joukossa on valtion- ja hallitusten päämiehiä, yritysjohtajia ja tutkijoita.</w:t>
      </w:r>
    </w:p>
    <w:p>
      <w:r>
        <w:rPr>
          <w:b/>
        </w:rPr>
        <w:t xml:space="preserve">Tulos</w:t>
      </w:r>
    </w:p>
    <w:p>
      <w:r>
        <w:t xml:space="preserve">Monia pienviljelijöitä Afrikassa uhkaavat "epäonnistuneet kaudet", varoitetaan raportissa.</w:t>
      </w:r>
    </w:p>
    <w:p>
      <w:r>
        <w:rPr>
          <w:b/>
        </w:rPr>
        <w:t xml:space="preserve">Esimerkki 1.6024</w:t>
      </w:r>
    </w:p>
    <w:p>
      <w:r>
        <w:t xml:space="preserve">Pääministeri Theresa May laukaisi viime vuonna 50 artiklan, jonka nojalla Yhdistynyt kuningaskunta sitoutui eroamaan EU:sta maaliskuussa 2019. Viime viikolla poliitikot menivät oikeuteen hakemaan lupaa mennä Euroopan yhteisöjen tuomioistuimeen pyytämään päätöstä siitä, voidaanko Brexit perua. Istunto-oikeuden tuomari kieltäytyi sallimasta heidän kanteensa etenemistä. Työväenpuolueen europarlamentaarikot David Martin ja Catherine Stihler, SNP:n europarlamentaarikko Alyn Smith sekä Skotlannin vihreiden kansanedustajat Andy Wightman ja Ross Greer valittavat nyt Lord Dohertyn päätöksestä. Tuomari oli hylännyt heidän alkuperäisen muutoksenhakupyyntönsä ja todennut, että ryhmän "menestymismahdollisuudet ovat hyvin heikot". Tuomari totesi, että "kun otetaan huomioon, että parlamentti tai hallitus ei halua peruuttaa ilmoitusta", kysymys siitä, voisiko sen tehdä yksipuolisesti, "on hypoteettinen ja akateeminen". Lord Doherty sanoi, että Yhdistyneen kuningaskunnan parlamentti ei ollut ehdottanut Yhdistyneen kuningaskunnan 50 artiklan mukaisen ilmoituksen peruuttamista, eikä hallituksen politiikka ollut ristiriidassa parlamentin lainsäädännöllisen tahdon kanssa. Hän lisäsi: "Näissä olosuhteissa tämä ei ole asia, josta tämän tuomioistuimen tai Euroopan unionin tuomioistuimen on annettava tuomio". Court of Sessionissa torstaina pidetyssä lyhyessä istunnossa sovittiin uudesta istunnosta keskiviikoksi 21. helmikuuta, jolloin kolme tuomaria kuulee lordi Dohertyn tuomiota koskevan haasteen. Lord Drummond Young sanoi: "On tärkeää pitää mielessä, että kyse ei ole hakemuksen asiasisällöstä vaan luvasta edetä."</w:t>
      </w:r>
    </w:p>
    <w:p>
      <w:r>
        <w:rPr>
          <w:b/>
        </w:rPr>
        <w:t xml:space="preserve">Tulos</w:t>
      </w:r>
    </w:p>
    <w:p>
      <w:r>
        <w:t xml:space="preserve">Puoluerajat ylittävä ryhmä poliitikkoja pyrkii tarkistamaan, voiko Yhdistynyt kuningaskunta peruuttaa yksipuolisesti 50 artiklan mukaisen ilmoituksen.</w:t>
      </w:r>
    </w:p>
    <w:p>
      <w:r>
        <w:rPr>
          <w:b/>
        </w:rPr>
        <w:t xml:space="preserve">Esimerkki 1.6025</w:t>
      </w:r>
    </w:p>
    <w:p>
      <w:r>
        <w:t xml:space="preserve">He ovat kehottaneet puoluetovereitaan Britannian hallituksessa antamaan energiahankkeelle vihreää valoa, vaikka ministerit ovat aikeissa lopettaa hankkeen. Ministerit ovat sanoneet, että 1,3 miljardin punnan arvoisen hankkeen on osoitettava, että se tuottaa vastinetta rahoille. Etelä-Walesin länsipuolen parlamentin jäsen Suzy Davies sanoi, että rahalle saataisiin todellista vastinetta, koska Yhdistyneestä kuningaskunnasta voisi tulla "kiistaton" maailmanlaajuinen osaamiskeskus. Yhdistyneen kuningaskunnan hallituksen asettama riippumaton arviointi tuki hanketta tammikuussa 2017, mutta ministerit eivät ole vielä hyväksyneet sitä, koska he varoittivat, että tuotettu energia maksaisi paljon enemmän kuin ydinvoima. Davies väitti, että vuorovesilaguunivoima ei enää olisi niin kallista ja että se olisi merkittävä piristysruiske Walesin taloudelle. "Vuorovesilaguuni tarjoaa tilaisuuden käynnistää Walesissa taloudellisen vallankumouksen, jollaista ei ole nähty sitten Cardiff Bayn elvyttämisen", hän sanoi. "Se on innovatiivinen pitkän aikavälin vähähiilisen energian lähde, joka rakennetaan Walesissa ja jota tukee pitkälti Yhdistyneessä kuningaskunnassa toimiva toimitusketju, kuten walesilainen teräs. "Jos tämä ei ole vastinetta rahalle, en tiedä, mikä on, vaikka on syytä huomata, että hanketta ehdotetaan nyt samoilla ehdoilla kuin Hinkley Pointia", Davies lisäsi viitaten uuteen ydinvoimalaan Somersetissä. "Joka tapauksessa todellista vastinetta rahalle saadaan, kun ollaan ensimmäisiä - ja Yhdistyneestä kuningaskunnasta tulee kiistaton maailmanlaajuinen keskus laguunien asiantuntemukselle ja valmistukselle. "Loppujen lopuksi tämä järjestelmä on lupaava lupaus siitä, että se on luotettavin ja kestävin saatavilla oleva vihreän energian lähde. "Paikallinen tuki on valtava, ja kaikki Walesin osapuolet ovat tukeneet tätä kunnianhimoista järjestelmää alusta lähtien." Vuorovesilaguuni: Aikajana 2003: Ensimmäiset suunnitelmat 30 miljoonan punnan vuorovesivoimahankkeesta Swansean lahdella vihreää energiaa edistävän hyväntekeväisyysjärjestön toimesta 2006: Tidal Electric Ltd laatii laguunin suunnitteluraportin, mutta hanke keskeytetään 2012: Tidal Lagoon Power (TLP) esittelee tavoitteensa aallonmurtajan ja sähköntuotannon kehittämiseksi 2013: TLP alkaa kehittää suunnitelmiaan 2014: Suunnitelmat toimitetaan suunnittelutarkastusvirastolle, kustannukset 850 miljoonaa puntaa 2015: Yhdistyneen kuningaskunnan hallitus tukee ehdotuksia, jos tukisopimuksesta sovitaan - toiveena on, että se voisi olla toiminnassa vuoteen 2018 mennessä 2016: Raportissa varoitetaan vaikutuksista kaloihin, ja Charles Hendry nimitetään johtamaan riippumatonta selvitystä 1,3 miljardin punnan laguunin elinkelpoisuudesta 2017: Hendryn katsaus tukee laguunia vaihtoehtona, jota ei tarvitse katua, mutta Yhdistyneen kuningaskunnan hallituksen on vielä tehtävä päätös 2018: Viivästyksiä, joiden uskotaan johtuvan lähinnä rahan arvoa koskevista kiistoista. Myös Walesin hallitus tarjoaa huomattavia investointeja Aiemmin kesäkuussa pääministeri Carwyn Jones tarjosi 200 miljoonaa puntaa Walesin hallitukselta laguunin rakentamiseen. Walesin ministeri Alun Cairns sanoi haluavansa, että hanke etenee, mutta varoitti, että Yhdistyneen kuningaskunnan hallitus "tarkastelee vielä lukuja". Maanantaina energiaministeri Claire Perryä kuulustelevat laguunista liike-elämän ja Walesin asioiden valiokuntien jäsenet, jotka kysyvät, miksi Yhdistyneen kuningaskunnan hallitus viivyttelee päätöksen tekemisessä niin kauan.</w:t>
      </w:r>
    </w:p>
    <w:p>
      <w:r>
        <w:rPr>
          <w:b/>
        </w:rPr>
        <w:t xml:space="preserve">Tulos</w:t>
      </w:r>
    </w:p>
    <w:p>
      <w:r>
        <w:t xml:space="preserve">Swansean vuorovesilaguunin tukeminen voisi "käynnistää taloudellisen vallankumouksen", ovat Walesin konservatiivit sanoneet.</w:t>
      </w:r>
    </w:p>
    <w:p>
      <w:r>
        <w:rPr>
          <w:b/>
        </w:rPr>
        <w:t xml:space="preserve">Esimerkki 1.6026</w:t>
      </w:r>
    </w:p>
    <w:p>
      <w:r>
        <w:t xml:space="preserve">Carmody Groarke aikoo nyt laatia suunnitelmat "kansalliseksi lippulaivaksi" kutsutusta taidepaikasta, joka sijaitsisi aikoinaan pahamaineisissa Park Hillin asunnoissa. Uuteen tilaan tulee studioita, auditorio ja ulkoveistospuisto. Yritys toteutti hiljattain V&amp;A:lle ylimmän kerroksen jäsenhuoneen. Lisää tarinoita eri puolilta Yorkshireä Park Hill Art Space rakennetaan entiseen asuinkerrostaloon alueen pohjoispäässä, ja siihen tulee pysyvä koti hyväntekeväisyysjärjestö S1 Artspacelle, joka toimii tällä hetkellä läheisessä käytöstä poistetussa Scottish Queen -pubissa. Carmody Groaken johtaja Andy Groarke sanoi: "Olemme erittäin ylpeitä siitä, että S1 Artspace valitsi meidät kehittämään yhdessä heidän kanssaan heidän visiotaan kansainvälisestä julkisesta taidepaikasta ja taiteilijoiden työhuoneista. "S1 Artspacen tekeminen olennaiseksi osaksi Park Hillin tulevaisuutta on erittäin tärkeää taiteen ja kulttuuritalouden kasvun kannalta Sheffieldissä." "S1 Artspace on tärkeä osa Park Hillin tulevaisuutta." S1 Artspacen taiteellinen johtaja Louise Hutchinson sanoi olevansa "iloinen" ja toivoi, että uusi keskus herättäisi ihmisten mielikuvituksen "paikallisesti ja kansallisesti". Park Hillin historiaa Park Hill avattiin vuonna 1961 Sheffieldin juna-aseman yläpuolella sijaitsevien peräkkäisten asuntojen tilalle. Se oli aikansa kunnianhimoisin kaupunkien sisäinen asuinalue, mutta 1980-luvulle tultaessa se oli ränsistynyt ja täynnä huumeita ja rikollisuutta. Brutalistisen arkkitehtuurin merkittäväksi teokseksi kutsuttu alue - 995 asuntoa, neljä pubia ja 31 liikettä - otettiin vuonna 1998 II-luokan* rakennusluetteloon. 160 hehtaarin kokoisen alueen kunnostaminen aloitettiin vuonna 2007, mutta taantuma iski, ja saneeraus on edelleen kesken 10 vuotta myöhemmin. Vuonna 2016 Urban Splash teki Sheffieldin kaupunginvaltuuston kanssa sopimuksen viimeisten vaiheiden saattamisesta päätökseen vuoteen 2022 mennessä.</w:t>
      </w:r>
    </w:p>
    <w:p>
      <w:r>
        <w:rPr>
          <w:b/>
        </w:rPr>
        <w:t xml:space="preserve">Tulos</w:t>
      </w:r>
    </w:p>
    <w:p>
      <w:r>
        <w:t xml:space="preserve">Arkkitehdit, jotka suunnittelivat osan uudistetusta V&amp;A-museosta, on valittu suunnittelemaan 21 miljoonan punnan taidegalleriaa Sheffieldin entiselle kaupunginosalle.</w:t>
      </w:r>
    </w:p>
    <w:p>
      <w:r>
        <w:rPr>
          <w:b/>
        </w:rPr>
        <w:t xml:space="preserve">Esimerkki 1.6027</w:t>
      </w:r>
    </w:p>
    <w:p>
      <w:r>
        <w:t xml:space="preserve">Qi Baishin maalaukset löysivät huutokaupanpitäjät, jotka arvioivat Staffordshiressä sijaitsevan perheen kodin sisältöä. Ne oli ostettu 1950-luvulla ja periytetty, mutta niiden arvoa ei pidetty suurena, joten ne oli tarkoitettu opiskelija-asunnon sisustukseen. Qi Baishi oli vaikutusvaltainen taidemaalari, jonka katsotaan modernisoineen klassisen kiinalaisen maalaustaiteen tyyliä. Hansons Auctioneersin konsultti Alexander Clement tunnisti taideteokset Barlastonissa sijaitsevan kodin portaikossa ja totesi myöhemmin, että ne olivat alkuperäisiä, ja jokaisessa teoksessa oli taiteilijan sinetti. Hän sanoi: "Ne olivat periytyneet suvussa, mutta niiden ei uskottu olevan muuta kuin koristeellisia." Hansonsin mukaan vuonna 1864 syntyneen ja vuonna 1957 kuolleen Qi Baishin työt ovat erittäin arvostettuja ja haluttuja keräilijöiden keskuudessa sekä Manner-Kiinassa että länsimaissa. Herra Clement sanoi: "..: "Nämä teokset ovat verrattain pieniä mutta kuitenkin kauniita, ja kolmikon ohjehinta on 15 000-20 000 puntaa." Maalaukset tarjotaan yksitellen Hansons Fine Art -huutokaupassa 24. syyskuuta. Seuraa BBC West Midlandsia Facebookissa, Twitterissä ja Instagramissa. Lähetä juttuideasi osoitteeseen: newsonline.westmidlands@bbc.co.uk</w:t>
      </w:r>
    </w:p>
    <w:p>
      <w:r>
        <w:rPr>
          <w:b/>
        </w:rPr>
        <w:t xml:space="preserve">Tulos</w:t>
      </w:r>
    </w:p>
    <w:p>
      <w:r>
        <w:t xml:space="preserve">Kolme kiinalaista akvarellia, jotka oli sidottu opiskelija-asuntoon, on arvioitu 15 000 punnan arvoisiksi.</w:t>
      </w:r>
    </w:p>
    <w:p>
      <w:r>
        <w:rPr>
          <w:b/>
        </w:rPr>
        <w:t xml:space="preserve">Esimerkki 1.6028</w:t>
      </w:r>
    </w:p>
    <w:p>
      <w:r>
        <w:t xml:space="preserve">Tiptonista kotoisin oleva 33-vuotias Natalie Billingham kuoli 72 tuntia sen jälkeen, kun hän oli mennyt Dudleyn Russells Hall Hospitalin ensiapuun flunssan kaltaisten oireiden ja jalkakivun vuoksi. Sairaalaa ylläpitävä trusti ilmoitti tapaavansa hänen perheensä ja suorittavansa sisäisen tutkimuksen. Tämä tapahtui sen jälkeen, kun terveystarkastajat joutuivat puuttumaan toisen sepsispotilaan hoitoon tarkastuksen aikana. Billinghamin perheen mukaan antibioottien antaminen viivästyi, ja lääkärit eivät tutkineet hänen nilkkansa vieressä olevaa violettia "laastaria". Dudley Group NHS Foundation Trustin mukaan hänellä oli nekrotisoiva faskiitti, harvinainen sepsiksen muoto, jota on "vaikea diagnosoida". Se sanoi, että sairaalassa nähdään tyypillisesti vain kolme tai neljä sairaustapausta vuodessa. Rouva Billinghamin perhe haluaa tietää, miksei sairautta löydetty aikaisemmin. Hänen miehensä Stuart sanoi: "He pettivät lapseni... minut, anoppini, Natalien veljen ja siskon, koko perheen." Hän sanoi: "He pettivät lapseni." Trust vahvisti, että eräs työntekijä oli erotettu kliinisistä tehtävistä kuolemantapauksen jälkeen. Julian Hobbs, Trustin lääketieteellinen johtaja, pyysi anteeksi perheeltä ja sanoi: "Tapauksesta tehdään täydellinen ja perusteellinen tutkinta, jota itse johdan. Olen tavannut Stuartin ja tapaan hänet uudelleen, kun tutkinta on saatu päätökseen, ja kerron hänelle tuloksista." Hobbs lisäsi, että rouva Billinghamin kuoleman jälkeen ryhdyttiin "välittömiin ja asianmukaisiin toimenpiteisiin" ja että kaikki A&amp;E-henkilökunta on koulutettu uudelleen sepsiksen hallintaan. Care Quality Commission antoi kolme kuukautta sitten tekemänsä tarkastuksen jälkeen trustille arvosanan "vaatii parannuksia", ja parhaillaan on käynnissä myös vakavien tapausten tutkinta, joka koskee toista sepsispotilasta koskevaa tapausta.</w:t>
      </w:r>
    </w:p>
    <w:p>
      <w:r>
        <w:rPr>
          <w:b/>
        </w:rPr>
        <w:t xml:space="preserve">Tulos</w:t>
      </w:r>
    </w:p>
    <w:p>
      <w:r>
        <w:t xml:space="preserve">Lääkäri on hyllytetty sen jälkeen, kun kuuden lapsen äiti kuoli harvinaiseen verenmyrkytykseen.</w:t>
      </w:r>
    </w:p>
    <w:p>
      <w:r>
        <w:rPr>
          <w:b/>
        </w:rPr>
        <w:t xml:space="preserve">Esimerkki 1.6029</w:t>
      </w:r>
    </w:p>
    <w:p>
      <w:r>
        <w:t xml:space="preserve">Rhondda Cynon Tafin valtuusto lupaa katujensa "muuttuvan" uusilla graniittipäällysteillä, penkeillä, valaistuksella ja roska-astioilla. Kaksivuotinen hanke on alkanut Mill Streetillä, minkä jälkeen se ulottuu Taff Streetille, High Streetille ja muihin kaupunginosiin. Kunkin osuuden valmistuminen kestää todennäköisesti kuusi kuukautta. Neuvosto myöntää, että kaupunki näyttää "vanhentuneelta", ja sanoi, että uudet katukalusteet ovat "laadultaan 2000-luvun keskustaan sopivia". Taloudellisesta kehityksestä vastaava kabinettijäsen Paul Cannon sanoi: "Jälleen kerran tämä osoittaa sitoutumisemme sen varmistamiseen, että Pontypriddin keskustan uudistamishankkeella on myönteinen vaikutus tähän tärkeään vierailukohteeseen." Valtuusto sanoi, että kaikki voitava tehdään, jotta "turvallinen pääsy kauppoihin ja liiketiloihin säilyy työn edetessä". Taff Vale Limited -yhtiön erillisen hankkeen, jossa uusi ostoskeskus korvaa ränsistyneen Taff Vale -keskuksen, on määrä alkaa keväällä.</w:t>
      </w:r>
    </w:p>
    <w:p>
      <w:r>
        <w:rPr>
          <w:b/>
        </w:rPr>
        <w:t xml:space="preserve">Tulos</w:t>
      </w:r>
    </w:p>
    <w:p>
      <w:r>
        <w:t xml:space="preserve">Pontypriddin keskustan elvyttämiseksi on aloitettu 10,5 miljoonan punnan suuruinen hanke.</w:t>
      </w:r>
    </w:p>
    <w:p>
      <w:r>
        <w:rPr>
          <w:b/>
        </w:rPr>
        <w:t xml:space="preserve">Esimerkki 1.6030</w:t>
      </w:r>
    </w:p>
    <w:p>
      <w:r>
        <w:t xml:space="preserve">Yliopiston arvostetussa keskusteluhuoneessa pitämässään täpötäydessä puheessa hän käynnisti kaiuttimet ja esitti kuuluisan hevostanssinsa. Sadat liittyivät hänen liikkeisiinsä, jotka ovat tulleet tunnetuiksi kappaleesta tehdyllä YouTube-videolla, jota on katsottu yli 650 miljoonaa kertaa. Psy, 34, sanoi, että oli "kuin unelma" puhua seurassa. Laulaja on ensimmäinen korealainen pop-artisti, joka on saavuttanut Britannian listaykkössijan, ja hän toivoo, että hänen menestyksensä aloittaa uuden aallon korealaisten artistien menestyksestä tässä maassa. Hän kertoi kuitenkin opiskelijoille, että Gangnam Stylen nopea menestys oli yllättänyt hänet, ja nyt hän tuntee paineita tehdä sama uudella teoksellaan. Oxford Union on yksi tunnetuimmista ja arvostetuimmista opiskelijayhdistyksistä. Se perustettiin vuonna 1823 tarjoamaan foorumi sananvapaudelle aikana, jolloin Oxfordin yliopisto kielsi kaiken keskustelun politiikasta ja uskonnosta.</w:t>
      </w:r>
    </w:p>
    <w:p>
      <w:r>
        <w:rPr>
          <w:b/>
        </w:rPr>
        <w:t xml:space="preserve">Tulos</w:t>
      </w:r>
    </w:p>
    <w:p>
      <w:r>
        <w:t xml:space="preserve">Eteläkorealainen muusikko Psy, jonka kappale Gangnam Style on ollut maailmanlaajuinen ilmiö, on johdattanut Oxford Unionin opiskelijat joukkotanssiin.</w:t>
      </w:r>
    </w:p>
    <w:p>
      <w:r>
        <w:rPr>
          <w:b/>
        </w:rPr>
        <w:t xml:space="preserve">Esimerkki 1.6031</w:t>
      </w:r>
    </w:p>
    <w:p>
      <w:r>
        <w:t xml:space="preserve">Sitä on kokeiltu Suur-Manchesterissa, Wiltshiressä, Nottinghamshiressä ja Gwentissä syyskuusta 2012 lähtien. Järjestelmä on saanut nimensä Clare Woodin mukaan, jonka entinen poikaystävä George Appleton murhasi Salfordin kodissaan helmikuussa 2009. Nainen ei tiennyt miehen aiemmasta naisiin kohdistuneesta väkivallasta. Lain odotetaan tulevan voimaan koko Englannissa ja Walesissa maaliskuussa. Clare Woodin isä Michael Brown on suhtautunut myönteisesti suunnitelmiin ottaa käyttöön järjestelmä, joka tunnetaan virallisesti nimellä Domestic Violence Disclosure Scheme, ja sanoi, että järjestelmä "olisi mahdollisesti voinut pelastaa hänen henkensä". Clare's Law -pilottihankkeen aikana neljällä poliisialueella tehtiin 111 ilmoitusta. Sisäministeri Theresa May on antanut kirjallisen lausunnon parlamentin alahuoneelle. Hän sanoo, että "edelleen on liian paljon tapauksia, joissa haavoittuvassa asemassa olevia ihmisiä jätetään pulaan". "Clare's Law tarjoaa ihmisille tietoa, jota he tarvitsevat paetakseen hyväksikäyttötilanteesta ennen kuin se päättyy tragediaan", hän sanoi. "Kansallisella järjestelmällä varmistetaan, että yhä useammat ihmiset voivat tehdä tietoon perustuvia päätöksiä suhteestaan ja paeta tarvittaessa. "Tämä on tärkeä askel sen varmistamiseksi, että Clare Woodin kaltaisille naisille tehdään tulevaisuudessa parempaa palvelua." May sanoi, että viime vuonna 88 naista sai surmansa kumppaninsa toimesta. 'Oikeus kysyä' Perheväkivaltatapausten paljastaminen voi tapahtua kahdella tavalla: Poliisin, ehdonalaisvalvonnan ja muiden virastojen edustajista koostuva paneeli tarkistaa jokaisen pyynnön varmistaakseen, että se on tarpeellinen, ennen kuin koulutetut poliisit ja neuvonantajat voivat tarjota tukea uhreille. Perheväkivallan uhreja auttava hyväntekeväisyysjärjestö Refuge vastustaa Claren lain käyttöönottoa. He vaativat hallitusta käynnistämään julkisen tutkimuksen poliisin reagoinnista perheväkivaltaan. Hyväntekeväisyysjärjestön toimitusjohtaja Sandra Horley sanoo: "Claren laki saattaa auttaa muutamia yksilöitä, mutta perheväkivalta on valtava yhteiskunnallinen ongelma, joka aiheuttaa valtavasti kuolemantapauksia. Meidän on autettava uhrien enemmistöä, ei harvoja uhreja. Asetetaan prioriteettimme oikein." Hän sanoo myös, että väkivaltaisen kumppanin jättäminen voi olla erittäin vaarallista: "naisilla on suurin riski joutua henkirikoksen uhriksi eron hetkellä tai väkivaltaisen kumppanin jättämisen jälkeen". Victim Support -järjestön toimitusjohtaja Javed Khan oli kuitenkin tyytyväinen suunnitelmiin. "Varhainen tunnistaminen perheväkivallan lopettamiseksi on ratkaisevan tärkeää", hän sanoi. Hän totesi myös, että on tärkeää antaa ihmisille "tukea, jota he tarvitsevat sekä ennen ilmoituksen tekemistä että sen jälkeen, jotta he voivat tehdä tietoon perustuvan valinnan siitä, mitä tehdä seuraavaksi". Uudet perheväkivallan suojelumääräykset otetaan käyttöön koko Englannissa ja Walesissa ensi maaliskuusta alkaen. Poliisi voi antaa näitä määräyksiä, jos hänellä on perustellut syyt uskoa, että uhri on vaarassa joutua väkivaltaiseksi tulevaisuudessa. Suojelumääräyksen antamista koskeva asia on käsiteltävä 48 tunnin kuluessa käräjäoikeudessa. Skotlannin hallituksen tiedottajan mukaan perheväkivaltaan suhtaudutaan erittäin vakavasti: "Seuraamme mielenkiinnolla tämän kokeiluhankkeen käyttöönottoa Englannissa ja Walesissa ja erityisesti sen arviointia ja pohdimme, mikä rooli tällä aloitteella voisi olla Skotlannissa." Skotlannin poliisi totesi, että perheväkivallan torjunta on ensisijaisen tärkeää ja että sen poliisit "pitävät säännöllisesti yhteyttä kollegoihinsa Englannin ja Walesin poliisivoimissa ja vaihtavat tietoja helposti ja pyydettäessä". Pohjois-Irlannissa oikeusministeriö ilmoitti, ettei siellä ole suunnitelmia ottaa käyttöön omaa versiota Claren laista. "Tällaiset ehdotukset vaatisivat paikallista kuulemista ja kehittämistä."</w:t>
      </w:r>
    </w:p>
    <w:p>
      <w:r>
        <w:rPr>
          <w:b/>
        </w:rPr>
        <w:t xml:space="preserve">Tulos</w:t>
      </w:r>
    </w:p>
    <w:p>
      <w:r>
        <w:t xml:space="preserve">Clare's Law -laki, jonka avulla ihmiset voivat tarkistaa kumppaninsa rikosrekisteriotteen, on tarkoitus laajentaa koskemaan koko Englantia ja Walesia.</w:t>
      </w:r>
    </w:p>
    <w:p>
      <w:r>
        <w:rPr>
          <w:b/>
        </w:rPr>
        <w:t xml:space="preserve">Esimerkki 1.6032</w:t>
      </w:r>
    </w:p>
    <w:p>
      <w:r>
        <w:t xml:space="preserve">Viime heinäkuussa kaupunginvaltuusto pyysi yksityisiä yrityksiä tekemään tarjouksen vapaa-ajanviettopaikoista, jotka maksavat viranomaiselle 1,4 miljoonaa puntaa vuodessa. Greenwich Leisure, joka ylläpitää Oasis-vapaa-ajankeskusta, ottaa haltuunsa kaupungin muut vapaa-ajankeskukset ja Twigmarketin golfkentät. Valtuuston kabinetti keskustelee 25. kesäkuuta siitä, suositellaanko siirtoa. Seuraavien kolmen vuoden aikana neuvoston on löydettävä 48 miljoonan punnan säästöt. Koska vapaa-ajankeskusten kunnossapitotyöt ovat viivästyneet 4,3 miljoonaa puntaa, neuvosto totesi, että niiden siirtäminen "varmistaisi, että niillä on parhaat mahdollisuudet pysyä kestävinä". Greenwich Leisure (GLL), joka ylläpitää 140 laitosta, kuten Lontoon vesiliikuntakeskusta, on varattu ottamaan haltuunsa kaupungin kuusi vapaa-ajankeskusta. 25-vuotiseen vuokrasopimukseen sisältyy takuu siitä, että keskukset pidetään auki vähintään viisi vuotta. Twigmarket, joka ylläpitää Trent Parkin golfkenttää Lontoossa, hoitaa Broome Manorin ja Highworthin golfkenttiä 15 vuoden "aukiololausekkeella". "Jos emme tekisi mitään, olisimme lähes varmasti sulkemassa tiloja", sanoi valtuutettu Keith Williams. Jos se hyväksytään, kaikki tilat ja henkilökunta voitaisiin siirtää 1. marraskuuta.</w:t>
      </w:r>
    </w:p>
    <w:p>
      <w:r>
        <w:rPr>
          <w:b/>
        </w:rPr>
        <w:t xml:space="preserve">Tulos</w:t>
      </w:r>
    </w:p>
    <w:p>
      <w:r>
        <w:t xml:space="preserve">Kaksi lontoolaisyhtiötä on saanut parhaan tarjouksen Swindonin vapaa-ajan- ja golfpalveluiden ylläpidosta, kuten kaupunginvaltuusto on ilmoittanut.</w:t>
      </w:r>
    </w:p>
    <w:p>
      <w:r>
        <w:rPr>
          <w:b/>
        </w:rPr>
        <w:t xml:space="preserve">Esimerkki 1.6033</w:t>
      </w:r>
    </w:p>
    <w:p>
      <w:r>
        <w:t xml:space="preserve">Syyttäjien mukaan Gabrielle Frielillä oli hallussaan varsijousi, 15 varsijousenuolta, machete ja ballistinen liivi kaupungissa viime vuonna. 22-vuotiasta syytetään siitä, että hän ilmaisi halunsa toteuttaa "sarjamurhaajan joukkomurha". Hänen väitetään ilmaisseen mieltymyksensä joukkomurhaajaan, joka oli motivoitunut Inceleistä - "tahattomista julkkiksista". Oikeudenkäynnin avauspäivänä Edinburghin korkeimmalle oikeudelle kerrottiin, että Gabrielle Friel kävi sosiaalityöntekijän ja psykiatrin vastaanotolla sen jälkeen, kun hän oli puukottanut poliisia Edinburgh Collegen Grantonin kampuksella vuonna 2017. Entinen luokkatoveri kertoi oikeudelle, että puukotuspäivänä Friel kertoi hänelle suunnitelleensa veitsihyökkäystä kahvilassa, koska häntä kiusattiin verkossa. Korkein oikeus kuuli yksimielisesti todisteita siitä, että kaksi vuotta myöhemmin, kesällä 2019, Friel tilasi aseita, muun muassa varsijousen ja macheten, toimitettavaksi kotiinsa kaupunkiin. Hänen psykiatrinsa tohtori Alexander Quinn kertoi oikeudelle tavanneensa Frielin poliklinikalla samoihin aikoihin sen jälkeen, kun hänen sosiaalityöntekijänsä oli lähettänyt hänelle sähköpostitse huolenaiheita. Hän sanoi, että hänen asiakkaansa vaikutti "epätoivoiselta, itsetuhoiselta ja vihaiselta maailmalle". Tohtori Quinn sanoi olleensa "todella huolissaan" sen jälkeen, kun Friel näytti hänelle kuvia verkosta ostamistaan haarniska-asuista ja varsijousesta, ja soitti poliisille, joka pidätti Frielin. Aikaisemmin oikeus oli kuullut, että Frielin sosiaalityöntekijä Sarah Drummond oli lähettänyt psykiatrille sähköpostia, jossa hän kertoi, että Friel oli "hyvin kiintynyt (lähes ihannoi) Elliot Rodgersia (kalifornialainen yliopistomurhaaja) ja tuntee olevansa aivan kuin hän". Drummond sanoi kuitenkin ristikuulustelussa, että poika oli myös kertonut hänelle, ettei hän aikonut vahingoittaa ketään. Friel on kiistänyt kaikki häntä vastaan esitetyt syytteet, ja oikeudenkäynti jatkuu.</w:t>
      </w:r>
    </w:p>
    <w:p>
      <w:r>
        <w:rPr>
          <w:b/>
        </w:rPr>
        <w:t xml:space="preserve">Tulos</w:t>
      </w:r>
    </w:p>
    <w:p>
      <w:r>
        <w:t xml:space="preserve">Mies on joutunut oikeuteen, koska häntä syytetään terroriteon valmistelusta Edinburghissa.</w:t>
      </w:r>
    </w:p>
    <w:p>
      <w:r>
        <w:rPr>
          <w:b/>
        </w:rPr>
        <w:t xml:space="preserve">Esimerkki 1.6034</w:t>
      </w:r>
    </w:p>
    <w:p>
      <w:r>
        <w:t xml:space="preserve">Daisy May Cooper sai aiemmin tässä kuussa poikalapsen, toisen lapsensa, ja paljasti perjantaina Instagramissa pojan nimeksi Jack Michael Weston. Hän omisti toisen nimen edesmenneelle ja "täysin ainutlaatuiselle" ystävälleen. Michael "Slugs" Slugettea sarjassa esittänyt Sleggs kuoli 33-vuotiaana sydämen vajaatoimintaan. Julkaisten kuvan vauvasta Instagramissa Cooper sanoi: "Sluggsin henki eläköön!" Hänen kuollessaan sarjan luojien ja sisarusten Charlie ja Daisy May Cooper sanoivat: "Olemme täysin murtuneita. "Michael oli täysin ainutlaatuinen. Hän oli kiltti, huolehtivainen ja rakastava. Hän oli yksi huomaavaisimmista, anteliaimmista ja lempeimmistä ystävistä, joita voisi ikinä toivoa ja hauskimmista." Mockumentary seuraa pienessä Cotswoldsin kylässä asuvien ihmisten elämää. Rouva Cooper esittää sarjassa Kerry Mucklowea yhdessä Charlien kanssa, joka esittää Kerryn serkkua Lee "Kurtan" Mucklowea. Cirencesteristä kotoisin olevalla herra Sleggsillä - joka on Coopereiden henkilökohtainen ystävä - oli syöpä, joka oli kuolemansairas, ja hän laati listan, johon kuului muun muassa Laser Questin pelaaminen.</w:t>
      </w:r>
    </w:p>
    <w:p>
      <w:r>
        <w:rPr>
          <w:b/>
        </w:rPr>
        <w:t xml:space="preserve">Tulos</w:t>
      </w:r>
    </w:p>
    <w:p>
      <w:r>
        <w:t xml:space="preserve">Yksi BBC:n Kolmosen This Country -komedian käsikirjoittajista ja tähdistä on nimennyt poikansa viime vuonna kuolleen Michael Sleggsin muistoksi.</w:t>
      </w:r>
    </w:p>
    <w:p>
      <w:r>
        <w:rPr>
          <w:b/>
        </w:rPr>
        <w:t xml:space="preserve">Esimerkki 1.6035</w:t>
      </w:r>
    </w:p>
    <w:p>
      <w:r>
        <w:t xml:space="preserve">Autoihin perustuvan sarjan uusin osa keräsi avausviikonloppunaan yli 8,7 miljoonaa puntaa, mikä on yli kaksinkertainen summa Baz Luhrmannin elokuvaan verrattuna torstain ja sunnuntain välisenä aikana. Gatsbyn 4,1 miljoonan punnan tuloksella se ohittaa Star Trek Into Darkness -elokuvan, joka on viikonlopun kolmanneksi tuottoisin elokuva. Scifi-elokuvan jatko-osa on nyt tuottanut 15,6 miljoonaa puntaa 9. toukokuuta alkaneen ensi-iltansa jälkeen. Fast and Furious 6, jossa Vin Diesel palaa karkuteillä olevan kilpa-autoilija Dominic Toretton rooliin, avattiin 462:ssa paikassa Yhdistyneessä kuningaskunnassa ja Irlannissa, mikä on 60 paikkaa vähemmän kuin The Great Gatsby. Näyttämökohtaisesti elokuva osoittautui kuitenkin paljon menestyksekkäämmäksi, sillä se tuotti keskimäärin 18 869 puntaa näytöstä kohti, kun Gatsbyn tulos oli 7 845 puntaa. Brittinäyttelijä Carey Mulligan, joka näyttelee Luhrmannin elokuvassa Leonardo DiCaprion rinnalla, osallistui elokuvan tähtien täyttämään ensi-iltaan Cannesissa viime viikolla. Näyttelijäkaartin mainosponnistelut eivät kuitenkaan auttaneet F. Scott Fitzgeraldin sovitusta saamaan laajaa arvostelua, ja Daily Telegraphin Charles Moore kutsui sitä "hirveän, hirveän huonoksi". Marvelin Iron Man -sarjan uusin osa kasvatti neljäntenä viikonloppuna elokuvateattereissa tuottojaan 1,4 miljoonalla punnalla, mikä nosti kokonaiskertymän 33,8 miljoonaan puntaan. Lasten tanssielokuva All Stars täydentää tämän viikon viiden parhaan joukossa, sillä se tienasi kolmantena viikonloppunaan 196 579 puntaa. Matthew McConaugheyn tähdittämä yhdysvaltalainen draama Mud, jossa Matthew McConaughey näyttelee kulkuria, joka ystävystyy kahden nuoren pojan kanssa, nousee yhden sijan ylöspäin kuudenneksi, kun taas DreamWorksin animaatiokomedia The Croods putoaa kaksi sijaa alaspäin seitsemänneksi. Komedia 21 and Over, toimintatrilleri Olympus Has Fallen ja Pedro Almodovarin I'm So Excited ovat sijoilla kahdeksas, yhdeksäs ja kymmenes.</w:t>
      </w:r>
    </w:p>
    <w:p>
      <w:r>
        <w:rPr>
          <w:b/>
        </w:rPr>
        <w:t xml:space="preserve">Tulos</w:t>
      </w:r>
    </w:p>
    <w:p>
      <w:r>
        <w:t xml:space="preserve">Toimintaelokuva Fast &amp; Furious 6 on tämän viikon Britannian ja Irlannin lipputulotilastossa The Great Gatsbyn edellä.</w:t>
      </w:r>
    </w:p>
    <w:p>
      <w:r>
        <w:rPr>
          <w:b/>
        </w:rPr>
        <w:t xml:space="preserve">Esimerkki 1.6036</w:t>
      </w:r>
    </w:p>
    <w:p>
      <w:r>
        <w:t xml:space="preserve">Tämä tapahtui muutama päivä sen jälkeen, kun Venezuela oli päättänyt karkottaa Brasilian oman Caracasin suurlähettilään Ruy Pereiran. Venezuelan mukaan Brasilia oli toiminut laittomasti, kun sen entinen vasemmistopresidentti Dilma Rousseff asetettiin viralta. Lauantaina Venezuela karkotti myös Kanadan asiamiehen syyttäen tätä sekaantumisesta maan sisäisiin asioihin. Kanadan ulkoministeriö kosti maanantaina ilmoittamalla, että jo ulkomailla olleen suurlähettilään Wilmer Barrientos Fernándezin ei anneta palata. Myös Venezuelan asiamies Ángel Herreraa pyydettiin lähtemään. "Oikeistovallankaappaus" Suhteet Brasiliaan ovat huonontuneet sen jälkeen, kun presidentti Michel Temer astui virkaansa viime vuonna sen jälkeen, kun kongressi erotti Rousseffin verotuksellisten väärinkäytösten vuoksi. Presidentti Nicolás Maduro kuvaili hänen viraltapanoaan "oikeistovallankaappaukseksi". Venezuelan vaikutusvaltaisen perustuslakia säätävän kokouksen johtaja Delcy Rodriguez sanoi lauantaina, että "diplomaattisuhteita Brasiliaan ei palauteta ennen kuin hallitus palauttaa perustuslaillisen järjestyksen, jonka se on käytännössä rikkonut". Brasilian hallituksen mukaan siirto osoitti "jälleen kerran presidentti Maduron hallinnon autoritaarisen luonteen". Brasilia ja Kanada ovat molemmat arvostelleet Maduroa avoimesti. Ne syyttävät hänen sosialistihallitustaan opposition ahdistelusta ja ihmisoikeuksien rikkomisesta. Kanada asetti muutama kuukausi sitten pakotteita Venezuelan korkeille virkamiehille. Kanada ja Brasilia olivat yksi monista maista, jotka arvostelivat Maduron päätöstä kutsua koolle perustuslakia säätävä kokous, joka käytännössä korvasi opposition hallitseman kansalliskokouksen. Ilmoitus johti joukkomielenosoituksiin, joissa kuoli yli 120 ihmistä neljän kuukauden aikana. Oppositio boikotoi heinäkuussa pidettyä äänestystä ja järjesti myös epävirallisen kansanäänestyksen, jossa yli seitsemän miljoonaa venezuelalaista oli kuulemma äänestänyt perustuslakia säätävää kokousta vastaan. Maduron kuusivuotinen kausi päättyy vuonna 2019. Hänen on määrä asettua ehdolle uudelleenvaaleihin ensi vuonna. Venezuelan inflaatio on yksi maailman korkeimmista, ja se on jo vuosia kärsinyt perustuotteiden, kuten lääkkeiden, puutteesta. Hallitus syyttää kriisistä Yhdysvaltojen johtamaa taloussaartoa sekä maan päävientituotteen, öljyn, kansainvälisen hinnan jyrkkää laskua.</w:t>
      </w:r>
    </w:p>
    <w:p>
      <w:r>
        <w:rPr>
          <w:b/>
        </w:rPr>
        <w:t xml:space="preserve">Tulos</w:t>
      </w:r>
    </w:p>
    <w:p>
      <w:r>
        <w:t xml:space="preserve">Brasilia on julistanut Venezuelan korkeimman diplomaatin Brasiliassa, Gerardo Delgadon, persona non grata -asemaan.</w:t>
      </w:r>
    </w:p>
    <w:p>
      <w:r>
        <w:rPr>
          <w:b/>
        </w:rPr>
        <w:t xml:space="preserve">Esimerkki 1.6037</w:t>
      </w:r>
    </w:p>
    <w:p>
      <w:r>
        <w:t xml:space="preserve">Euroalueen 17 maan talous supistui neljännellä neljänneksellä 0,6 prosenttia, mikä oli ennustettua huonompi. Kyseessä on jyrkin supistuminen sitten vuoden 2009 alun, ja se on ensimmäinen kerta, kun alue ei kasvanut millään vuosineljänneksellä kalenterivuoden aikana. Se seurasi uutisia, joiden mukaan Saksan, Ranskan ja Italian taloudet olivat kaikki supistuneet odotettua enemmän. Taantuma määritellään yleensä kahdeksi peräkkäiseksi supistuvaksi vuosineljännekseksi. Vuoden 2012 kolmen ensimmäisen kuukauden aikana euroalueen talous ei kasvanut, mutta vuoden toisella neljänneksellä se supistui 0,2 prosenttia ja kolmannella neljänneksellä 0,1 prosenttia. BKT-lukemat laskivat euroa. Se laski kolmen viikon alimmalle tasolleen Yhdysvaltain dollaria vastaan 1,3320 dollariin. Carsten Brzeski ING:stä sanoi: "ING:ssä on paljon rahaa: "Nämä ovat hirvittäviä lukuja, kyseessä on laaja supistuminen, joka ei sovi tähän myönteiseen kuvaan vakautumisesta ja myönteisestä tartunnasta." Hän kuitenkin lisäsi: "Odotamme edelleen kasvun palaavan vuoden 2013 aikana, mutta kasvun mahdollinen paluu on hyvin vähäistä, mikä tarkoittaa, että tämän taantuman sosiaaliset vaikutukset erityisesti syrjäisissä maissa ovat edelleen hyvin vakavia." Euroalueen suurin talous, Saksa, koki syvimmän supistumisen sitten finanssikriisin huipun, kun sen talous supistui 0,6 prosenttia. Se kärsi viennin jyrkästä laskusta. Saksan tilastokeskus totesi: "Verrattain heikko ulkomaankauppa oli ratkaiseva tekijä talouskehityksen heikkenemiselle vuoden lopussa: vuoden 2012 viimeisellä neljänneksellä tavaravienti väheni huomattavasti enemmän kuin tavaratuonti." Ranskan talous supistui neljännellä neljänneksellä 0,3 prosenttia, ja Italian talous supistui 0,9 prosenttia. "Näkymät lupaavat" Alueen eri maiden näkymistä ollaan eri mieltä. Ekonomistit suhtautuvat edelleen myönteisesti Saksan näkymiin. "Kyseessä on pikemminkin tilapäinen heikkousjakso Saksan taloudessa kuin pitkän pysähtyneisyyden tai jopa taantuman alku", sanoi Andreas Rees, Saksan pääekonomisti Unicredit-pankissa. Hän lisäsi: "Näkymät ovat hyvin lupaavat. Mahdollisuudet siihen, että talous palaa kasvuun tämän vuoden alussa, ovat erittäin hyvät." Viimeaikaiset kyselytutkimukset ovat tukeneet tätä näkemystä. Tammikuun tarkkaan seurattu Saksan yritysten luottamustutkimus oli korkeimmillaan sitten euroalueen kriisiä edeltävän ajan. Euroalueen ostopäälliköiden indeksiä (PMI) koskevat tammikuun tutkimukset osoittivat myös, että pahin saattaa olla ohi. Saksa, Espanja ja Italia osoittivat kaikki merkkejä vakautumisesta, vaikka Ranskassa taantuma syveni. Tämä on osasyy siihen, miksi monet analyytikot ovat ennustaneet, että Ranska on ajautumassa taantumaan. Ranskan keskuspankki kuitenkin ennusti hiljattain, että talous onnistuisi juuri ja juuri kasvamaan vuoden 2013 kolmen ensimmäisen kuukauden aikana. Kasvun uudelleenajattelu Viimeisin BKT-luku tarkoittaa, että Ranskan talous ei kasvanut juuri lainkaan vuonna 2012. Euroalueen taantuma syvenee Ranskan valtiovarainministeri Pierre Moscovici myönsi Ranskan radiossa, että hallituksen on ehkä harkittava uudelleen 0,8 prosentin kasvuennustettaan vuodelle 2013. "Huomaamme, että vuoden 2012 luku ei ole hyvä, nollan tienoilla, joten tiedämme myös, että vuoden 2013 kasvua on mietittävä uudelleen." Hän lisäsi, ettei hän halua "tuomita maata taantumaan" lisäämällä "säästötoimia tämän päivän vaikeuksiin". Ranskan presidentti Francois Hollande yrittää tehdä Ranskasta kilpailukykyisemmän leikkaamalla julkisia menoja ja lieventämällä työelämän säännöksiä. Italia on ollut taantumassa vuoden 2011 puolivälistä lähtien. Pääministeri Mario Monti on ottanut käyttöön ankaria säästötoimia vähentääkseen velkaantumista ja vakuuttaakseen markkinat siitä, että Italia on turvallinen maa, jolle voi antaa lainaa. Vaalit on määrä järjestää 24. helmikuuta. Euron vahvuus Euron viimeaikainen vahvuus on huolestuttanut erityisesti Ranskaa. Ranska on vaatinut tavoitteen asettamista, jotta yhteisvaluutta ei vahvistuisi niin paljon, että se vahingoittaisi talouden elpymistä. Korkea arvostus tekee viennistä kalliimpaa. Tämä on johtanut siihen, että on puhuttu uudelleen "valuuttasodista", joissa maat kilpailevat valuuttojensa devalvoinnista viennin edistämiseksi. Poliittiset päättäjät ovat varoittaneet jännitteiden lisääntymisestä. "Meidän on mielestäni oltava varovaisia, ettemme lisää retoriikkaa valuuttasodista, sillä jos retoriikka lisääntyy, on olemassa vaara, että jotain pahempaa voi tapahtua", sanoi Euroopan keskuspankin varapääjohtaja Vitor Constancio Brysselissä järjestetyssä tilaisuudessa.</w:t>
      </w:r>
    </w:p>
    <w:p>
      <w:r>
        <w:rPr>
          <w:b/>
        </w:rPr>
        <w:t xml:space="preserve">Tulos</w:t>
      </w:r>
    </w:p>
    <w:p>
      <w:r>
        <w:t xml:space="preserve">Virallisten tietojen mukaan euroalueen taantuma syveni vuoden 2012 kolmen viimeisen kuukauden aikana.</w:t>
      </w:r>
    </w:p>
    <w:p>
      <w:r>
        <w:rPr>
          <w:b/>
        </w:rPr>
        <w:t xml:space="preserve">Esimerkki 1.6038</w:t>
      </w:r>
    </w:p>
    <w:p>
      <w:r>
        <w:t xml:space="preserve">Syyskuun 28. päivästä lähtien palomiehet vastaavat hengenvaarallisiin hätätilanteisiin, kuten sydänpysähdyksiin, rintakipuihin ja hengitysvaikeuksiin. He tulevat paikalle paloautoilla tai paloautoilla, ja heidät määrätään samaan aikaan ambulanssimiehistön kanssa. Vastaavia järjestelmiä kokeillaan myös muualla Englannissa, muun muassa Lincolnshiressä ja Buckinghamshiressä. Huhtikuuhun 2016 asti kestävä kokeiluohjelma toteutetaan Leatherheadissa, Reigatessa, Farnhamissa, Horleyssa, Chobhamissa, Redhillissä, Cranleighissa ja Caterhamissa, minkä jälkeen se ulotetaan muille alueille tulevina viikkoina. Palomiehet ovat suorittaneet South East Coast Ambulance Service -palvelun kehittämän "välittömän hätätilanteen hoitokoulutuksen", ja he pystyvät hoitamaan potilaita hetkeä ennen ensihoitajien saapumista. Yhteisvastuujärjestelmän ansiosta Surreyn alueella on käytettävissä jopa 100 ylimääräistä defibrillaattoria.</w:t>
      </w:r>
    </w:p>
    <w:p>
      <w:r>
        <w:rPr>
          <w:b/>
        </w:rPr>
        <w:t xml:space="preserve">Tulos</w:t>
      </w:r>
    </w:p>
    <w:p>
      <w:r>
        <w:t xml:space="preserve">Palomiehet useilla Surreyn alueilla vastaavat hengenvaarallisiin lääketieteellisiin hätätilanteisiin pilottihankkeessa.</w:t>
      </w:r>
    </w:p>
    <w:p>
      <w:r>
        <w:rPr>
          <w:b/>
        </w:rPr>
        <w:t xml:space="preserve">Esimerkki 1.6039</w:t>
      </w:r>
    </w:p>
    <w:p>
      <w:r>
        <w:t xml:space="preserve">Päällikkö Poundmakeria syytettiin aiheettomasti yhdeksi Kanadan hallituksen vastaisen lyhyen kapinan yllyttäjäksi. Nyt hänet muistetaan diplomaattina ja rauhantekijänä maan historian myrskyisänä aikana. Anteeksipyyntö on seurausta pitkästä kampanjasta, jonka tarkoituksena oli puhdistaa hänen nimensä virallisesti. Trudeau sanoi torstaina Saskatoonista noin 200 kilometriä luoteeseen sijaitsevalla Poundmakerin kreikansan alueella järjestetyssä seremoniassa, että Kanada tunnustaa, että Poundmakerin päällikköä ei kohdeltu hänen elinaikanaan oikeudenmukaisesti eikä häntä kunnioitettu niin kuin hän olisi ansainnut kansansa johtajana. Pääministeri kutsui Poundmakeria - tai Pitikwahanapiwiyinia kreikiksi - "rauhantekijäksi, joka ei koskaan lakannut taistelemasta rauhan puolesta, johtajaksi, joka kerta toisensa jälkeen pyrki estämään uusien ihmishenkien menetyksen preerioiden kasvavassa konfliktissa". Entinen Poundmakerin Cree-kansan päällikkö Blaine Favel kutsui anteeksipyyntöä askeleeksi kohti sovintoa ja sanoi, että se "tekee Kanadan historiasta paljon rikkaamman". Poundmaker oli johtaja aikana, jolloin Kanadan preerialla asuvien metis-kansojen, ensikansojen ja uudisasukkaiden keskuudessa vallitsi kasvava epävarmuus ja nopea muutos. Ensimmäisten kansojen kansat olivat yhä enemmän pettyneitä siihen, että hallitus ei ollut noudattanut viimeaikaisia sopimusvelvoitteita, kuten lupauksia ruoka-annoksista. Samaan aikaan metsien johtama kapina alueella oli johtanut väkivaltaisuuksiin maaongelmien vuoksi. Maaliskuussa 1885 päällikkö Poundmaker matkusti reservaattinsa valtuuskunnan kanssa läheiseen Fort Battlefordiin ja sen naapurikylään pyytääkseen myöhässä olevia hallituksen annoksia. Levottomuuksien vuoksi asukkaat olivat linnoittautuneet kasarmeihin, ja hallituksen virkamiehet kieltäytyivät poistumasta linnakkeen turvasta tapaamaan Poundmakeria. Turhautuneina hänen miehensä väitetään ryöstäneen kylän päällikön vastalauseista huolimatta. "Päällikkö Poundmakeria ja hänen väkeään alettiin pitää uhkana", Trudeau sanoi. Vastatoimena yli 300 kanadalaista miliisimiestä - everstiluutnantti William Otterin johdolla - lähti hyökkäämään Poundmakerin leiriin. Cut Knife Hillin taistelu kesti noin seitsemän tuntia. Everstiluutnantti Otter kohtasi ankaraa vastarintaa ja pyysi lopulta perääntymään. Poundmakerin katsotaan estäneen sotureita jahtaamasta perääntyviä miliisimiehiä, mikä pelasti lukemattomia ihmishenkiä ja esti verenvuodatuksen jatkumisen. Taistelun jälkeen ja epäonnistuneen yrityksen jälkeen neuvotella rauhansopimus, jolla pyrittiin estämään uudet kostotoimet, hänet pidätettiin ja asetettiin syytteeseen maanpetoksesta. Hänet tuomittiin kolmeksi vuodeksi vankilaan. Hän piti kiinni syyttömyydestään. Poundmaker vapautettiin vuoden vankilatuomion jälkeen terveydentilan heikkenemisen vuoksi, ja hän kuoli neljä kuukautta sen jälkeen. Hänen syytteeseenpanonsa oli osa Kanadan hallituksen pyrkimystä tukahduttaa uudet aseelliset selkkaukset ja käyttää enemmän valtaa alueen alkuperäiskansoihin sekä turvata lännen asuttamispyrkimyksensä.</w:t>
      </w:r>
    </w:p>
    <w:p>
      <w:r>
        <w:rPr>
          <w:b/>
        </w:rPr>
        <w:t xml:space="preserve">Tulos</w:t>
      </w:r>
    </w:p>
    <w:p>
      <w:r>
        <w:t xml:space="preserve">Kanadan pääministeri Justin Trudeau on vapauttanut vuonna 1885 "maanpetoksesta ja rikoksesta" tuomitun cree-johtajan.</w:t>
      </w:r>
    </w:p>
    <w:p>
      <w:r>
        <w:rPr>
          <w:b/>
        </w:rPr>
        <w:t xml:space="preserve">Esimerkki 1.6040</w:t>
      </w:r>
    </w:p>
    <w:p>
      <w:r>
        <w:t xml:space="preserve">Servest UK:n palveluksessa olevat Rail, Maritime and Transport -liiton jäsenet aloittivat työtaistelutoimet kello 06:00 GMT. Ammattiliitto väittää, että vuokratyöntekijöistä pitäisi tehdä GWR:n vakituisia työntekijöitä ja että tällä hetkellä on käytössä kaksitasoinen järjestelmä. GWR ilmoitti olevansa tietoinen lakosta ja että junaliikenteen odotetaan kulkevan aikataulun mukaisesti. Kiistassa on mukana lähes 200 työntekijää, jotka myös marssivat ulos 16. joulukuuta. RMT:n pääsihteeri Mick Cash sanoi, että siivoojat olivat "yksityisten yrittäjien armottomassa hyväksikäytössä". Hän lisäsi: "GWR ja Servest UK voivat ratkaista tämän kiistan välittömästi käsittelemällä palkka- ja muita epäkohtia". Ammattiliiton mukaan 98 prosenttia sen 189 jäsenestä, jotka osallistuivat äänestykseen, äänesti lakkotoimien puolesta. Äänestysprosentti oli 58.</w:t>
      </w:r>
    </w:p>
    <w:p>
      <w:r>
        <w:rPr>
          <w:b/>
        </w:rPr>
        <w:t xml:space="preserve">Tulos</w:t>
      </w:r>
    </w:p>
    <w:p>
      <w:r>
        <w:t xml:space="preserve">Great Western Railwayn siivoojien toinen 24-tuntinen lakko on käynnissä.</w:t>
      </w:r>
    </w:p>
    <w:p>
      <w:r>
        <w:rPr>
          <w:b/>
        </w:rPr>
        <w:t xml:space="preserve">Esimerkki 1.6041</w:t>
      </w:r>
    </w:p>
    <w:p>
      <w:r>
        <w:t xml:space="preserve">Luotaimet tutkivat koko vihreää aluetta kahden päivän ajan kartoittaakseen maanalaiset haudat ja rakennukset. Arkeologi Mark Horton sanoi: "College Green on yksi Bristolin historiallisimmista alueista, ja täällä on paljon historiaa. College Green on kirkon omistuksessa, mutta sitä hallinnoi Bristolin kaupunginvaltuusto. "Valtava keskustelu" Bristolin katedraali tekee hankkeessa yhteistyötä Bristolin yliopiston arkeologien kanssa. Bristolin katedraalin dekaani, pastori David Hoyle, sanoi: "Toivomme todella löytävämme kuudennen saksilaisen kappelin - katedraalin sisällä on upea saksilainen veistos, jossa Kristus pelastaa ihmisiä helvetistä. "Tiedämme, että täällä oli saksilaisyhteisö, ja olisi hienoa löytää siitä todisteita." Kappelin uskotaan sisältävän myös Bristolin suojeluspyhimyksen, Pyhän Jordanin, jäännöksiä. "Tästä Jordan-nimisestä henkilöstä käydään valtavaa keskustelua", Hoyle lisäsi. "Tiedämme, että Canterburyn pyhä Augustinus kävi täällä, ja tiedämme, että hänellä oli seuralaisia mukanaan, ja uskomme Jordanin olleen yksi heistä. "Uskomme, että hän jäi tänne, ja uskomme, että kappeli voisi olla hänen hautapaikkansa." Säästä riippuen seurantatutkimus voidaan tehdä ensi viikolla.</w:t>
      </w:r>
    </w:p>
    <w:p>
      <w:r>
        <w:rPr>
          <w:b/>
        </w:rPr>
        <w:t xml:space="preserve">Tulos</w:t>
      </w:r>
    </w:p>
    <w:p>
      <w:r>
        <w:t xml:space="preserve">Arkeologit ovat aloittaneet tutkimuksen College Greenissä saadakseen lisää tietoa Bristolin katedraalin historiasta ja elämästä kaupungissa.</w:t>
      </w:r>
    </w:p>
    <w:p>
      <w:r>
        <w:rPr>
          <w:b/>
        </w:rPr>
        <w:t xml:space="preserve">Esimerkki 1.6042</w:t>
      </w:r>
    </w:p>
    <w:p>
      <w:r>
        <w:t xml:space="preserve">Politiikka- ja talousvaliokunnan jäsen Neil Harvey sanoi, että tilintarkastaja PwC tekee omalla kustannuksellaan toteutettavuustutkimuksen. Hän kertoi jäsenvaltioiden jäsenille, että toimisto olisi rakenteeltaan samanlainen kuin Alderneyn rahapelien valvontakomissio. Harvey sanoi, että se voisi luoda saarelle uusia työpaikkoja, mutta varoitti, että on "monia teknisiä ja oikeudellisia kysymyksiä". Uusi toimisto tarjoaisi säännösten noudattamista koskevia palveluja rahoituslaitoksille ja muille varakkaiden asiakkaiden kanssa tekemisissä oleville yrityksille, kuten kiinteistönvälittäjille. Suunnitelman mukaan pilottitoimisto on tarkoitus avata vuoden 2014 aikana. Nick Vermeulen PwC:n Kanaalisaarten toimistosta sanoi, että jos keskus toteutuu, hän odottaa sen edistävän Alderneyn väestönkasvua. Alderneyn osavaltiot ovat pitäneet uusien työpaikkojen luomista ensisijaisena tavoitteena, jotta väestön väheneminen voidaan pysäyttää. Tämän vuoden alussa suoritetun väestönlaskennan mukaan väkiluku on laskenut lähes 400:lla 1 903:een viimeisten 12 vuoden aikana. Keskiviikkoiltana lokakuussa pidetyn osavaltioiden kokouksen erillisessä kohdassa jäsenet esittivät nykyisten työpaikkojen suojelemista alentamalla liikekiinteistöjen veroja. He hyväksyivät yksimielisesti vuoden 2014 talousarvioehdotuksen, jonka mukaan elinkeinoveroa alennetaan 10 prosenttia nykyisestä 1,37 punnasta neliömetriä kohti 1,23 puntaan. Muutos tulee voimaan tammikuussa. Kotitalouksien vero pysyy 1,13 punnan neliömetrihintana, ja hyväntekeväisyysjärjestöt ovat edelleen vapautettuja verosta.</w:t>
      </w:r>
    </w:p>
    <w:p>
      <w:r>
        <w:rPr>
          <w:b/>
        </w:rPr>
        <w:t xml:space="preserve">Tulos</w:t>
      </w:r>
    </w:p>
    <w:p>
      <w:r>
        <w:t xml:space="preserve">Alderneyyn voitaisiin perustaa ensi vuonna rahanpesun vastainen "huippuosaamiskeskus", jos suunnitelmat toteutuvat.</w:t>
      </w:r>
    </w:p>
    <w:p>
      <w:r>
        <w:rPr>
          <w:b/>
        </w:rPr>
        <w:t xml:space="preserve">Esimerkki 1.6043</w:t>
      </w:r>
    </w:p>
    <w:p>
      <w:r>
        <w:t xml:space="preserve">Äänestyksen odotetaan sujuvan normaalisti yhtenä päivänä Covid-19:n rajoituksista huolimatta. Äänestyslippujen laskemisen odotetaan kuitenkin tapahtuvan perjantaina ja lauantaina, mikä viivästyttää tulosten julkistamista. Hallituksen ministeri Graeme Dey kertoi kansanedustajille olevansa varma, että vaalit voidaan järjestää turvallisesti suunnitelmien mukaisesti. Hän kuitenkin riitautui opposition jäsenten kanssa siitä, jatkaako pääministeri Nicola Sturgeon televisioitujen Covid-19-tiedotustilaisuuksien pitämistä kampanjan aikana. Kansanedustajat ovat hyväksyneet lainsäädännön, joka mahdollistaa erilaisia varasuunnitelmia, jos Covid-19 häiritsee vaaleja, mukaan lukien mahdollisuuden lykätä vaalipäivää kuudella kuukaudella. Dey sanoi kuitenkin, että hän ja vaalilautakunta ovat "luottavaisia" siihen, että äänestys voidaan järjestää 6. toukokuuta. Parlamentaarinen elinkeinoministeri huomautti, että kymmenissä maissa on pidetty vaalit onnistuneesti pandemian aikana, ja Skotlannissa järjestettiin vuonna 2020 kahdeksan neuvoston täytevaalia, ja 11 muuta vaalia on tarkoitus järjestää tulevina viikkoina. Äänestyspaikoista tehdään Covid-turvallisia, ja käytössä on yksisuuntaisia järjestelmiä ja tehostettuja siivousjärjestelyjä sekä lisähenkilökuntaa, joka kannustaa käyttämään kasvosuojia. Kirjeäänestyksen lisäämiseksi on käynnistetty mainoskampanja, ja hakemusten määrä on jo kasvanut merkittävästi ennen 6. huhtikuuta päättyvää määräaikaa. Covid-19-testissä positiivisen tuloksen saaneet tai eristyksissä olevat voivat hakea valtakirjalla tapahtuvaa äänestystä vaalipäivänä kello 17:00 asti. Vaikka äänestys tapahtuu tavalliseen tapaan yhden päivän aikana, Dey kertoi parlamentin jäsenille, että "tulosten saaminen kestää kauemmin". Hän sanoi, että kaikissa vaalipiireissä ei lasketa ääniä samaan aikaan, vaan "suurin osa" laskennasta tapahtuu perjantaina ja lauantaina. Koska Holyroodin vaalijärjestelmä toimii siten, että alueellisen listan paikat jaetaan vaalipiirien tulosten perusteella, voi kestää päiviä ennen kuin vaalien tulos selviää. Toimenpiteitä toteutetaan myös perinteisemmän kampanjoinnin mahdollistamiseksi, ja ehdokkaat ja heidän edustajansa saavat matkustaa vaalipiireihin. Myös puoluejohtajat voivat matkustaa tiettyyn vaalipiiriin, vaikka Dey sanoi, että ihmisten ei pitäisi matkustaa paikallisalueiden välillä sellaista työtä varten, jonka voi tehdä kotoa käsin. Aktivistit voivat jatkaa lehtimainontaa 15. maaliskuuta alkaen, jos "pysy kotona" -määräys on siihen mennessä kumottu, ja henkilökohtainen ovella tapahtuva kampanjointi voidaan aloittaa 5. huhtikuuta alkaen, jos tartuntaluvut ovat laskeneet tarpeeksi alas. Tämä perustuu siihen, onko keskimääräinen tartuntaluku Skotlannissa 50 tartuntaa 100 000:ta kohti tai vähemmän ja onko testipositiivisuus alle 5 prosenttia - molemmat mittarit ovat Maailman terveysjärjestön asettama luku, joka osoittaa pandemian olevan hallinnassa. Kansanedustajia kuitenkin varoitettiin, että jos tartuntaluku ylittää 100/100 000 jollakin paikallisviranomaisen alueella, kampanjointi keskeytetään, kunnes se laskee. Myöskään muita perinteisiä kampanjointitapahtumia, kuten katukojuja, tilaisuuksia ja äänestäjien kuljettamista äänestyspaikalle, ei sallita. Oppositiopuolueet suhtautuivat suunnitelmiin yleisesti ottaen myönteisesti, mutta kyseenalaistivat sen, milloin ohjeet julkaistaan. Sekä konservatiivit että liberaalidemokraatit kysyivät, onko asianmukaista, että Sturgeon jatkaa säännöllisten Covid-19-tiedotustilaisuuksien pitämistä vaalikauden aikana. Tory-puolueen kansanedustaja Miles Briggs sanoi, että terveydenhuollon virkamiesten olisi ehkä tarkoituksenmukaisempaa johtaa tiedotustilaisuuksia, kun taas Lib Dem -puolueen johtaja Willie Rennie sanoi, että Sturgeonille esitettäisiin väistämättä poliittisia kysymyksiä. Dey syytti opposition jäseniä siitä, että heillä on "pakkomielle julkisiin tiedotustilaisuuksiin", ja sanoi, että pääministeri "antaa yleisölle varmuuden" isännöimällä televisioituja tilaisuuksia. Hän lisäsi: "Nämä ovat julkisia tiedotustilaisuuksia, jotka ovat osoittautuneet olennaisen tärkeiksi koko viime vuoden ajan - Willie Rennien vihjailu, että pääministeri käyttäisi sitä jotenkin hyväkseen, on suoraan sanottuna ala-arvoista." Hän lisäsi: "Nämä ovat julkisia tiedotustilaisuuksia, jotka ovat osoittautuneet olennaisen tärkeiksi koko viime vuoden ajan." Haluaisitko saattaa poliitikot ja julkisuuden henkilöt vastuuseen? Sano mielipiteesi televisiossa, radiossa ja verkossa BBC:n uudessa Skotlannin aloitteessa. Etsimme ihmisiä kaikkialta Skotlannista liittymään äänestäjäpaneeliimme ja kertomaan tarinoita, kysymyksiä ja huolenaiheita ennen Skotlannin vaaleja. Toivotamme tervetulleeksi kaikenlaista taustaa edustavien ihmisten hakemuksia, sillä pyrimme edustamaan monipuolisesti poliittisia mielipiteitä koko Skotlannista. Täytä alla oleva lomake ja täydelliset tiedot täällä: BBC kerää nämä tiedot ja jakaa ne BBC Scotland News -tiimin kanssa. Painamalla Lähetä vahvistat lukeneesi Scotland Voter Panel 21:n tietosuojailmoituksen ja hyväksyväsi BBC:n käyttöehdot. Olen yli 16-vuotias Hyväksyn käyttöehdot Jos luet tätä sivua BBC:n uutissovelluksella, sinun on käytävä BBC:n verkkosivuston mobiiliversiossa tai siirry verkkoselaimella osoitteeseen bbc.co.uk/scotvoters, jotta voit lähettää hakemuksesi. Jos sinulla on kysyttävää henkilötiedoistasi, ota meihin yhteyttä. BBC pitää tietosi turvassa ja jakaa niitä vain Scotland Voter Panel 21:n tietosuojailmoituksen mukaisesti, ja hyväksyt BBC:n käyttöehdot.</w:t>
      </w:r>
    </w:p>
    <w:p>
      <w:r>
        <w:rPr>
          <w:b/>
        </w:rPr>
        <w:t xml:space="preserve">Tulos</w:t>
      </w:r>
    </w:p>
    <w:p>
      <w:r>
        <w:t xml:space="preserve">Skotlannin parlamenttivaalit järjestetään suunnitelmien mukaan torstaina 6. toukokuuta, mutta tulosten julkistaminen voi kestää useita päiviä.</w:t>
      </w:r>
    </w:p>
    <w:p>
      <w:r>
        <w:rPr>
          <w:b/>
        </w:rPr>
        <w:t xml:space="preserve">Esimerkki 1.6044</w:t>
      </w:r>
    </w:p>
    <w:p>
      <w:r>
        <w:t xml:space="preserve">Luigi D'Agostino voitti muut lapset seuran nuorille faneille järjestämässä kilpailussa, jonka tarkoituksena oli lievittää sisätiloissa jumissa olon tylsyyttä maan koronaviruksen aiheuttaman sulun aikana. Kilpailun motto oli "anna potkua Covid-19:lle". Pojan delfiinimalli on Serie B -joukkueen ensi kauden päällinen. Pescaran seura - sen koko nimi on Pescara Calcio 1936 - pelasi historiansa aikana seitsemän kautta Italian korkeimmassa sarjassa, Serie A:ssa. Sen maskotti on delfiini - seura pelaa Adrianmeren lomakohteessa, joka on kuuluisa rannoistaan. Seura esittelee Luigin voittoa verkkosivuillaan. Paidat valmistaa italialainen urheilupaitojen toimittaja Erreà, joka on kutsunut Luigin viettämään erityispäivän Parman pääkonttoriinsa ja näkemään, miten uusi joukkueasu valmistuu tuotantolinjalta. Kilpailu aloitettiin lasten pelinä Erreàn grafiikkaa käyttäen, mutta sen suosio sosiaalisessa mediassa teki siitä liiketoimintaprojektin, kertovat italialaiset tiedotusvälineet. Miljoonat italialaiset eivät ole voineet poistua kodeistaan - paitsi välttämättömistä syistä - sen jälkeen, kun lukitustoimenpiteet tulivat voimaan 9. maaliskuuta. Saatat myös pitää tästä:</w:t>
      </w:r>
    </w:p>
    <w:p>
      <w:r>
        <w:rPr>
          <w:b/>
        </w:rPr>
        <w:t xml:space="preserve">Tulos</w:t>
      </w:r>
    </w:p>
    <w:p>
      <w:r>
        <w:t xml:space="preserve">Kuusivuotias poika Italiassa juhlii, kun Pescaran ammattilaisjoukkue hyväksyi hänen suunnittelemansa jalkapallopaidan.</w:t>
      </w:r>
    </w:p>
    <w:p>
      <w:r>
        <w:rPr>
          <w:b/>
        </w:rPr>
        <w:t xml:space="preserve">Esimerkki 1.6045</w:t>
      </w:r>
    </w:p>
    <w:p>
      <w:r>
        <w:t xml:space="preserve">Ruumis löydettiin Cliven kasarmilta Tern Hillissä sunnuntaiaamuna. Puolustusministeriö (MoD) ilmoitti, että kuoleman olosuhteita tutkitaan ja että sen ajatukset ovat perheen ja ystävien kanssa. Clive Barracks on Irlannin kuninkaallisen rykmentin 1. pataljoonan nykyinen tukikohta. Puolustusministeriön tiedottaja sanoi, että se voi vahvistaa kuolemantapauksen "suurella myötätunnolla". "Kuolemaan liittyviä olosuhteita tutkitaan parhaillaan, ja olisi sopimatonta kommentoida asiaa enempää tällä hetkellä", he sanoivat. Seuraa BBC West Midlandsia Facebookissa, Twitterissä ja Instagramissa. Lähetä juttuideoita osoitteeseen: newsonline.westmidlands@bbc.co.uk</w:t>
      </w:r>
    </w:p>
    <w:p>
      <w:r>
        <w:rPr>
          <w:b/>
        </w:rPr>
        <w:t xml:space="preserve">Tulos</w:t>
      </w:r>
    </w:p>
    <w:p>
      <w:r>
        <w:t xml:space="preserve">Mies on löydetty kuolleena armeijan tukikohdasta Shropshiressä, mikä on johtanut tutkimuksiin.</w:t>
      </w:r>
    </w:p>
    <w:p>
      <w:r>
        <w:rPr>
          <w:b/>
        </w:rPr>
        <w:t xml:space="preserve">Esimerkki 1.6046</w:t>
      </w:r>
    </w:p>
    <w:p>
      <w:r>
        <w:t xml:space="preserve">24 tuntia kestäneiden spekulaatioiden jälkeen näyttää siltä, että sosiaalinen mediayhtiö harkitsee uutta 10 000 merkin rajoitusta - samaa kuin suoraviesteissä. Se on yrityksen viimeisin yritys vedota laajempaan yleisöön. Twitterin toimitusjohtaja ja toinen perustaja Jack Dorsey on sanonut, ettei hän ole lopullisesti päättänyt pitäytyä 140 merkissä. Hän havainnollisti asiaa lähettämällä kuvakaappauksen tekstistä, jossa oli 1325 merkkiä. Jos Twitter sallisi jopa 10 000 merkin twiitit, se voisi tuottaa 1 700 sanan viestejä Dorseyn laajennetun viestin koon perusteella. Jack Dorsey kirjoitti viestissään, että Twitter oli jo huomannut, että monet sen 300 miljoonasta käyttäjästä ovat jo nyt sisällyttäneet twiitteihinsä kuvakaappauksia pidemmistä teksteistä. Hän vihjasi, että Twitter tutkii keinoja antaa ihmisille enemmän tilaa ilmaista itseään saastuttamatta palvelua. Dorsey sanoi, että joidenkin rajoitusten asettaminen "inspiroi luovuuteen, lyhyyteen ja nopeuden tunteeseen". Hän sanoi, että se "ei koskaan menetä tätä tunnetta". Samalla hän sanoi, että Twitter ei aio "ujostella lisätä Twitterin hyödyllisyyttä ja tehoa ihmisille". Hän sanoi, että niin kauan kuin se on sopusoinnussa sen kanssa, mitä ihmiset haluavat tehdä, he tutkivat sitä. Virallisesti San Franciscossa sijaitseva Twitter on kieltäytynyt kommentoimasta suunnitelmiaan. Matti Littunen mediatutkimusyhtiö Enders Analysisista kertoi BBC:lle, että Twitter tekee siirtymän "muuttuvan käyttäjäkäyttäytymisen" vuoksi. Hänen mukaansa pitkien tekstiviestien kuvakaappausten suosio sivustolla on osoitus siitä, että ihmiset eivät käytä palvelua enää entiseen tapaan. "Muutos on uusi merkki siitä, että yhtiö pyrkii mukauttamaan ydintuotettaan ja laajentamaan vetovoimaa 320 miljoonan kuukausittain aktiivisen käyttäjän ulkopuolelle", hän lisäsi. Lisäämällä käytettävissä olevien merkkien määrää Littunen uskoo, että yhtiö tavoittelee lisää tuloja mainostajilta, jotka voisivat käyttää lisätilaa tuotteiden myymiseen. Twitter ei ole tehnyt voittoa sen jälkeen, kun se perustettiin vuonna 2006. Vertailun vuoksi Facebookilla on 1,5 miljardia käyttäjää, ja se tienasi viime vuoden heinä-syyskuussa 579 miljoonaa puntaa. Matti uskoo kuitenkin myös, että muutokset saattavat vieraannuttaa joitakin nykyisiä Twitterin käyttäjiä, jotka nauttivat Twitterin sisällön iskevästä suorasta tyylistä. Jack Dorsey, joka palasi yhtiöön viime heinäkuussa, auttoi Twitterin perustamisessa vuonna 2006. Hän asetti viesteille 140 merkin rajoituksen, jotta palvelua olisi helppo käyttää matkapuhelimissa, jotka tuolloin pystyivät käsittelemään vain 160 merkin mittaisia tekstejä. Rajoitukset katosivat, kun älypuhelimet yleistyivät ja ihmiset pystyivät käyttämään muita internet-viestipalveluja, minkä vuoksi Twitterin rajoitukset näyttävät yhä enemmän vanhentuneilta. Jos haluat lisää tämän kaltaisia juttuja, voit nyt ladata BBC Newsbeat -sovelluksen suoraan laitteeseesi. iOS:lle tästä. Androidille tästä.</w:t>
      </w:r>
    </w:p>
    <w:p>
      <w:r>
        <w:rPr>
          <w:b/>
        </w:rPr>
        <w:t xml:space="preserve">Tulos</w:t>
      </w:r>
    </w:p>
    <w:p>
      <w:r>
        <w:t xml:space="preserve">Twitter harkitsee 140 merkin rajoituksen poistamista twiiteistä.</w:t>
      </w:r>
    </w:p>
    <w:p>
      <w:r>
        <w:rPr>
          <w:b/>
        </w:rPr>
        <w:t xml:space="preserve">Esimerkki 1.6047</w:t>
      </w:r>
    </w:p>
    <w:p>
      <w:r>
        <w:t xml:space="preserve">Top Gearin juontajat luonnehtivat meksikolaisia laiskoiksi ja välinpitämättömiksi. Meksikon Lontoon-suurlähettiläälle lähettämässään kirjeessä BBC pahoitteli, jos se oli loukannut joitakin ihmisiä, mutta sanoi, että kansallisiin stereotypioihin perustuvat vitsit ovat osa brittiläistä kansallista huumoria. Suurlähettiläs oli vaatinut anteeksipyyntöä ja kutsunut huomautuksia "loukkaaviksi, muukalaisvihamielisiksi ja nöyryyttäviksi". Sadat meksikolaiset ottivat yhteyttä BBC:n espanjankieliseen BBC Mundo -sivustoon protestoidakseen juontajien Richard Hammondin, Jeremy Clarksonin ja James Mayn tekemiä huomautuksia vastaan. "Rasistisia" Monet muutkin ilmaisivat närkästyksensä sähköpostitse meksikolaisille sanomalehdille ja verkkosivustoille, joissa Top Gearin pilailut ovat saaneet valtavasti huomiota. Asia otettiin esille myös Meksikon senaatissa, jossa lainsäätäjät harkitsevat epäluottamuslauseen esittämistä. Torstaina myös brittiläisten kansanedustajien ryhmä kehotti BBC:tä pyytämään anteeksi ja kutsui huomautuksia "tietämättömiksi, halventaviksi ja rasistisiksi". BBC sanoi lausunnossaan, että kommentit saattoivat olla "töykeitä" ja "ilkikurisia", mutta niiden taustalla ei ollut "kostonhimoa". "Omat koomikkomme vitsailevat siitä, että britit ovat huonoja kokkeja ja kamalia romantikkoja, ja me puolestaan vitsailemme siitä, että italialaiset ovat epäjärjestäytyneitä ja ylidramaattisia, ranskalaiset ylimielisiä ja saksalaiset yliorganisoituja", BBC sanoi. Se lisäsi, että stereotypioihin perustuva komiikka sallitaan BBC:n ohjeiden mukaisesti ohjelmissa, joissa yleisö tietää voivansa odottaa sitä, kuten Top Gearissa. "Vaikka se saattaa vaikuttaa loukkaavalta niille, jotka eivät ole katsoneet ohjelmaa tai jotka eivät tunne sen huumoria, vastaava tuottaja on tehnyt suurlähettiläälle selväksi, että se ei missään nimessä ollut ohjelman tarkoitus", BBC lisäsi. Top Gearin vastaava tuottaja pyysi myös henkilökohtaisesti anteeksi suurlähettiläs Eduardo Medina Moralta häntä koskevia huomautuksia. Jeremy Clarkson oli sanonut olevansa varma, ettei hän saisi valituksia kommenteistaan, koska Meksikon suurlähettiläs nukkuisi. Top Gear -tiimin kommentit meksikolaisista tehtiin, kun he keskustelivat meksikolaisesta urheiluautosta. Richard Hammond sanoi, että ajoneuvot heijastavat kansallisia ominaisuuksia, joten "meksikolaiset autot ovat vain laiskoja". Arvostellessaan Mastrettaa sunnuntain ohjelmassa Hammond sanoi: "Meksikolaiset autot ovat vain laiskoja, heitteillejättömiä, ilmavaivaisia, ylipainoisia, nojaavat aitaan nukkuen ja katselevat kaktusta, ja heillä on takkinaan peitto, jossa on reikä keskellä." Särmikkäistä piloistaan tunnetut juontajat kuvailivat sitten meksikolaista ruokaa "refried sickiksi". Kyseessä ei ole ensimmäinen kerta, kun ajo-ohjelma on aiheuttanut kiistaa. Sadat katsojat valittivat vuonna 2008, kun Clarkson vitsaili kuorma-autonkuljettajien murhaavan prostituoituja. Viime viikolla ohjelma nimettiin suosituimmaksi tosiohjelmaksi Britannian kansallisissa tv-palkinnoissa.</w:t>
      </w:r>
    </w:p>
    <w:p>
      <w:r>
        <w:rPr>
          <w:b/>
        </w:rPr>
        <w:t xml:space="preserve">Tulos</w:t>
      </w:r>
    </w:p>
    <w:p>
      <w:r>
        <w:t xml:space="preserve">BBC on pyytänyt anteeksi Top Gear -ohjelmassa esitettyjä huomautuksia, jotka aiheuttivat närkästystä Meksikossa.</w:t>
      </w:r>
    </w:p>
    <w:p>
      <w:r>
        <w:rPr>
          <w:b/>
        </w:rPr>
        <w:t xml:space="preserve">Esimerkki 1.6048</w:t>
      </w:r>
    </w:p>
    <w:p>
      <w:r>
        <w:t xml:space="preserve">Oikeusministeri Humza Yousaf sanoi, että toimenpide otettiin käyttöön, koska tapausten määrä on lisääntynyt merkittävästi neljässä maassa. Uudet karanteenisäännöt tulevat voimaan lauantaina kello 04.00. Viime viikkoina myös Portugali, Kreikka ja Unkari on lisätty Skotlannin karanteenilistalle. Luettelo maista, joihin sääntöjä ei sovelleta, on saatavilla Skotlannin hallituksen verkkosivuilla. Yousaf sanoi: "Karanteenivaatimusten asettaminen Yhdistyneeseen kuningaskuntaan eri puolilta maailmaa saapuville henkilöille on keskeinen puolustuslinja pyrkiessämme hillitsemään viruksen leviämistä. Tapausten tuonti sellaisista yhteisöistä, joissa tartuntariski on suuri, on elintärkeää, jotta voimme tehdä tämän". "Neuvomme edelleen, että ihmisten tulisi harkita tarkkaan, ennen kuin he sitoutuvat muihin kuin välttämättömiin ulkomaanmatkoihin". Olemme keskellä maailmanlaajuista pandemiaa, ja tilanne monissa maissa voi muuttua äkillisesti." Matkustajat joutuvat maksamaan sakkoja, jos he eivät noudata karanteenivaatimuksia palattuaan ulkomailta.</w:t>
      </w:r>
    </w:p>
    <w:p>
      <w:r>
        <w:rPr>
          <w:b/>
        </w:rPr>
        <w:t xml:space="preserve">Tulos</w:t>
      </w:r>
    </w:p>
    <w:p>
      <w:r>
        <w:t xml:space="preserve">Skotlantiin Tanskasta, Islannista, Slovakiasta ja Curacaosta saapuvien matkustajien on eristettävä itsensä 14 päiväksi, ilmoitti Skotlannin hallitus.</w:t>
      </w:r>
    </w:p>
    <w:p>
      <w:r>
        <w:rPr>
          <w:b/>
        </w:rPr>
        <w:t xml:space="preserve">Esimerkki 1.6049</w:t>
      </w:r>
    </w:p>
    <w:p>
      <w:r>
        <w:t xml:space="preserve">Istuin helteisenä lounasaikana pienellä jakkaralla juomassa kahvia ja tarkkailemassa elämää Addis Abeban Bole-Mikaelin kaupunginosassa, Etiopian pääkaupungin somaliyhteisön sydämessä. Olin viimeksi käynyt täällä nuorena poikana joulukuussa 1994, jolloin olin asunut täällä paettuani Somalian sisällissotaa. Perheeni joutui lähtemään Hargeisan kaupungista vuonna 1988 ja pakeni ensin jalan Etiopiassa sijaitsevalle pakolaisleirille Harta Sheikin rajakaupungin lähelle, jossa vietin lapsuuteni ratkaisevat vuodet ja päädyin myöhemmin Bole-Mikaeliin. Emme olleet yksin. Tällä alueella asui 1990-luvulla suuri joukko somalipakolaisia, jotka olivat kokoontuneet tähän Addis Abeban unelmien täyttämään nurkkaan toivoen pääsevänsä asumaan uudelleen Euroopan maihin, joista he tiesivät vain vähän. Norjan, Ruotsin, Yhdistyneen kuningaskunnan ja Alankomaiden kaltaisiin maihin pyrkivät somalit olivat saapuneet Addis Abebaan odottamaan, että suurlähetystöt tekisivät päätöksiä. Kun hörppäsin kahvia ja katselin ympärilleni 25 vuotta myöhemmin, pohdin, miten radikaalisti alue ja yhteisö olivat muuttuneet - vaurautta oli ilmassa. Oli kesäkuu, ja ihmiset olivat pukeutuneet tyylikkäästi muslimien juhlapäivän hienoimpiin juhlapukuihin: naiset pukeutuivat kirkkaisiin, kauniisiin dirac-viittoihin, joita koristivat kultakorut, kun taas miehet pukeutuivat värikkäisiin khamis-tunikoihin ja -pukuihin. Eidin äänet ja tuoksut leijuivat ilmassa - maustettua vuohicurrya, riisiä paistetuilla sipuleilla ja rusinoilla, fudgea muistuttavia halwa-karkkeja ja runsaasti sokerisia limsoja. Ympärilläni oli muotoutumassa moderni kaupunki, jonka horisonttia hallitsivat uudet rakennukset, joista jotkut olivat jopa 30-40-kerroksisia ja peitetty kirkkaan sinisillä muovilevyillä ja puisilla rakennustelineillä. Kaikkialla oli ostoskeskuksia, matkapuhelinkauppoja ja pikaruokaravintoloita, joissa nuoret pariskunnat istuivat yhdessä syömässä hampurilaisia ja juomassa pirtelöitä. Mutta kun kuljin Bole-Mikaelin puoliksi päällystetyillä sivukaduilla, näin vilaukselta osia kaupungista, jonka muistin lapsena: likaisen veden lätäköitä, koirien lakkaamatonta haukkumista, kahvin ja berbere-mausteen tuoksua, nuoria lapsia, jotka nykäisivät paitaani ja pyysivät kolikoita. Minulla on niin hyviä muistoja Addisista lapsena. Muistan käyneeni Addisin eläintarhassa katsomassa leijonia ja lumoutuneeni maan entisen keisarin Haile Selassien muotokuvasta. Kaikki tämä sai minut ajattelemaan menneisyyttä - sitä, kuinka paljon perheeni oli menettänyt sodassa, mutta kuinka onnekkaita olimme, kun pääsimme pakenemaan ja lopulta aloittamaan uuden elämän Yhdistyneessä kuningaskunnassa. Kun nyt katson taaksepäin, en ole varma, tiesimmekö paljonkaan siitä, minne olimme menossa tai mitä menettäisimme matkalla länteen. Saatat olla kiinnostunut myös artikkelista Ainoa asia, jonka tiesin Yhdistyneestä kuningaskunnasta, oli se, mitä vanhempi somalinainen Bole-Mikaelissa kertoi minulle. Hän istui kadunkulmassa tuntikausia päivässä puhumassa meille lapsille, kun me joimme limsaa. Hän kysyi meiltä, minne perheemme olivat menossa. Kerroin hänelle: "Lontooseen." Hän sanoi: "Tiesittekö, että sillä maalla on neljä nimeä? Yhdistynyt kuningaskunta, Englanti, Lontoo, Eurooppa." Olin kiinnostunut. Hän kertoi minulle myös, että kun pääsen sinne, minun ei tarvitsisi käyttää jalkojani kävelemiseen. Hän sanoi, että siellä oli koneita, jotka hoitivat kävelyn puolestasi - hän viittasi tietysti liukuportaisiin, joista oli silloin Etiopiassa pulaa. En ollut koskaan nähnyt sellaista. Kun saavuin muutama päivä joulun jälkeen vuonna 1994 Heathrow'n lentokentälle, olin iloinen nähdessäni liukuportaat, mutta petyin pian, kun tajusin, että minun olisi sittenkin käytettävä jalkojani Lontoon kaduilla. Mietin usein, tiesivätkö ne meistä, jotka lähtivät Addisista 1990-luvulla, mistä luopuisimme - lämmöstä, turvallisesta kielestä ja maastamme. Kukaan ei kuitenkaan halua luopua kodin mukavuuksista, vaan konfliktit pakottivat meidät uusiin koteihin kaukana. "Oppiminen jonottamaan" Silti Yhdistyneen kuningaskunnan kaltaisissa maissa meistä tuli näkymättömiä varjoja, jotka jäivät syrjään köyhien kaupunginosien sisäisistä asuinalueista. Lontoossa Somalian vaarat korvattiin uudella todellisuudella: kaupunginosien jengeillä ja sosiaalisella vieraantumisella. Yhdistyneeseen kuningaskuntaan tulo oli valtava järkytys. Tunsin itseni hämmentyneeksi enkä kyennyt ymmärtämään uutta kotiani. Olin vasta 10-vuotias enkä puhunut englantia, joten tunsin itseni ulkopuoliseksi. Minulla oli paljon opittavaa ja nopeasti: miten selviytyä talvesta, miten jonottaa, käydä koulua ja tulla kansalaiseksi uudessa kulttuurissa. Minun oli vaikea sopeutua brittiläiseen yhteiskuntaan. Monien ikätovereideni tavoin tulin pakoon aseita, väkivaltaa ja pakolaisleirejä, ja löysin itseni karusta kaupunginosasta, hämmentyneenä ja vieraantuneena. Tämä kokemus oli usein haastava, mutta vanhetessani aloin vähitellen nähdä maailmaa paljon sen pienen Lontoon alueen ulkopuolella, jossa asuin. Olen nyt asunut Lontoossa 25 vuotta, ja tunnen oloni kotoisaksi tässä ihanassa, monimuotoisessa ja liberaalissa kaupungissa. Kävely Bole-Mikaelin läpi sai minut kuitenkin huomaamaan, miten Somalian sisällissodan varjo oli jäänyt minuun, vaikka olen jättänyt konfliktin taakseni. Ymmärsin kuitenkin, että kun naapurusto oli muuttunut, niin olin muuttunut myös minä. Lähdin tältä kertaa miehenä, joka on rauhassa sen kanssa, mitä olen kokenut ja mitä minusta on tullut, enkä niinkään pelokkaana lapsena, joka ei tiennyt, mitä elämässä oli minulle luvassa. Lisää Kirjeitä Afrikasta Seuraa meitä Twitterissä @BBCAfrica, Facebookissa BBC Afrikassa tai Instagramissa bbcafrica.</w:t>
      </w:r>
    </w:p>
    <w:p>
      <w:r>
        <w:rPr>
          <w:b/>
        </w:rPr>
        <w:t xml:space="preserve">Tulos</w:t>
      </w:r>
    </w:p>
    <w:p>
      <w:r>
        <w:t xml:space="preserve">Sarjassamme afrikkalaisten toimittajien kirjeitä Ismail Einashe pohtii paluuta lapsuuteensa Etiopiassa ja muistoja elämästä pakolaisena ennen kuin hän muutti Yhdistyneeseen kuningaskuntaan.</w:t>
      </w:r>
    </w:p>
    <w:p>
      <w:r>
        <w:rPr>
          <w:b/>
        </w:rPr>
        <w:t xml:space="preserve">Esimerkki 1.6050</w:t>
      </w:r>
    </w:p>
    <w:p>
      <w:r>
        <w:t xml:space="preserve">Mark KinverYmpäristötoimittaja, BBC News Fields in Trustin viheralueindeksin mukaan yli 2,5 miljoonaa ihmistä asui yli 10 minuutin kävelymatkan päässä lähimmästä alueesta. Hyväntekeväisyysjärjestö on laskenut, että viheraluetta on keskimäärin henkilöä kohden vähemmän kuin puolet jalkapallokentän kuuden jaardin kentästä. Yhä useampi tutkimus yhdistää puistot ja viheralueet hyvinvointiin. "Itse asiassa havaitsimme, että 2,6 miljoonaa ihmistä ei asu 10 minuutin kävelymatkan päässä viheralueesta", selitti Field in Trustin politiikka- ja näkemyspäällikkö Alison McCann. "Isossa-Britanniassa viheralueilla ei ole lakisääteistä suojelua", hän kertoi BBC Newsille. "Tällä hetkellä suojelemme noin 6 prosenttia puistoista ja viheralueista, joten vaadimme, että viheralueindeksiä käytettäisiin varhaisvaroitusjärjestelmänä, sillä meidän pitäisi tehdä enemmän suojellaksemme niitä, joita meillä on, koska ne tuovat moninaisia etuja." Tutkimukset ovat osoittaneet, että puistot ja kaupunkien viheralueet tuottavat terveyttä ja hyvinvointia edistäviä vaikutuksia. Tutkijat ovat laskeneet, että ulkoilusta saatava terveyshyöty on arviolta 2,2 miljardia puntaa vuodessa aikuisille Englannissa. Tutkijat laskivat, että yli kahdeksan miljoonaa ihmistä harrasti viikoittain vähintään 30 minuuttia "vihreää liikuntaa". Toisessa tutkimuksessa, jonka teki Exeterin yliopiston European Centre for Environment and Human Health -yksikön tutkimusryhmä, todettiin, että asuminen kaupunkialueella, jossa on viheralueita, vaikuttaa pitkäkestoisesti myönteisesti ihmisten henkiseen hyvinvointiin. McCann selitti, että Fields in Trustin tekemän tutkimuksen mukaan puistot tuottavat vuosittain arviolta 34,2 miljardin punnan arvosta terveys- ja hyvinvointihyötyjä. "Jos käytät puistoja säännöllisesti, saat valtavia hyötyjä", hän sanoi. "Indeksi osoittaa kuitenkin, että kaikilla ei ole niin läheistä pääsyä puistoihin, joten he jäävät mahdollisesti paitsi näistä hyödyistä." Fields in Trust käynnistää maanantaina kampanjan, jossa etsitään Yhdistyneen kuningaskunnan parasta puistoa. Palkinto on avoin kaikille julkisille viheralueille, joita voi ehdottaa hyväntekeväisyysjärjestön verkkosivuilla.</w:t>
      </w:r>
    </w:p>
    <w:p>
      <w:r>
        <w:rPr>
          <w:b/>
        </w:rPr>
        <w:t xml:space="preserve">Tulos</w:t>
      </w:r>
    </w:p>
    <w:p>
      <w:r>
        <w:t xml:space="preserve">Tutkimuksen mukaan miljoonilla brittiläisillä ei ole mahdollisuutta käyttää läheistä puistoa tai viheraluetta.</w:t>
      </w:r>
    </w:p>
    <w:p>
      <w:r>
        <w:rPr>
          <w:b/>
        </w:rPr>
        <w:t xml:space="preserve">Esimerkki 1.6051</w:t>
      </w:r>
    </w:p>
    <w:p>
      <w:r>
        <w:t xml:space="preserve">Alan Wood, 50, sidottiin ja kidutettiin kotonaan Loundissa, lähellä Bournea, lokakuussa 2009. Tutkintaa alusta alkaen johtanut rikosylikomisario Stuart Morrison sanoi ajattelevansa tapausta joka päivä. Hän sanoi, että tutkinnan pääpaino oli löytää henkilö, jonka DNA-profiili jäi tapahtumapaikalle. Ylikomisario Morrison sanoi, että profiilia ei ole Yhdistyneen kuningaskunnan tietokannassa, ja poliisit jatkavat kansainvälisten tietokantojen tarkistamista. Hän kertoi ottaneensa ohjeita DNA-profiilien laatimisen uranuurtajalta, professori Sir Alec Jeffreysiltä, siitä, kannattaisiko yrittää jäljittää, mistä maasta murhapaikalle DNA:n jättänyt henkilö oli kotoisin. "Vaikka on olemassa yrityksiä, jotka pyrkivät kertomaan tämän tiedon, se ei ole erityisen luotettavaa, ja se kattaa niin monta maata, ettei siitä olisi meille erityistä käytännön hyötyä", rikoskomisario sanoi BBC Radio Lincolnshirelle. Pientä puutarha-alan yritystä pyörittäneellä Woodilla ei Lincolnshiren poliisin mukaan ollut tunnettuja vihollisia. Hänen kimppuunsa hyökättiin "raa'asti ja pitkään" hänen kotonaan Loundissa, ja hänen kurkkunsa viillettiin useaan kertaan auki ja hänet yritettiin katkaista pää. "Minun on oltava optimistinen, että tämä henkilö tai nämä henkilöt löytyvät. Tämä on tutkimus, jota pyörittelen mielessäni joka ikinen päivä. "Se on jotain, mitä haluaa tehdä [ratkaista tapauksen] uhrin ja hänen perheensä vuoksi, joten käytämme aika paljon aikaa sen miettimiseen", rikosylikomisario Morrison sanoi. Manor Lodgea, jossa Wood asui, pidettiin rikospaikkana kaksi vuotta, mutta se on äskettäin purettu.</w:t>
      </w:r>
    </w:p>
    <w:p>
      <w:r>
        <w:rPr>
          <w:b/>
        </w:rPr>
        <w:t xml:space="preserve">Tulos</w:t>
      </w:r>
    </w:p>
    <w:p>
      <w:r>
        <w:t xml:space="preserve">Lincolnshirelaisen miehen raa'an murhan tutkintaa johtava etsivä on sanonut, että hän on edelleen päättänyt tuoda syylliset oikeuden eteen.</w:t>
      </w:r>
    </w:p>
    <w:p>
      <w:r>
        <w:rPr>
          <w:b/>
        </w:rPr>
        <w:t xml:space="preserve">Esimerkki 1.6052</w:t>
      </w:r>
    </w:p>
    <w:p>
      <w:r>
        <w:t xml:space="preserve">Hamilton kertoi edustajakokoukselle, että vapaaehtoiseen irtisanomiseen valitut virkamiehet lähtevät tämän vuoden syyskuun 30. päivän ja maaliskuun 31. päivän 2016 välisenä aikana. Ministeri kertoi, että odotettavissa olevat säästöt olisivat noin 26 miljoonaa puntaa tänä vuonna ja 88 miljoonaa puntaa vuodessa sen jälkeen. Hänen mukaansa tämä perustui siihen, että ministeriöt ilmoittivat, että 2 410 virkaa lakkautettaisiin. Virkamiesten järjestelmä, joka toteutetaan varainhoitovuoden 2015/16 aikana, on osa nelivuotista julkisen sektorin vapaaehtoista poistumisohjelmaa. Vastauksessaan Ulster Unionistien kansanedustaja Sandra Overendin kysymykseen Hamilton myönsi, että tähän liittyy tietty riski, ja yksi riski on se, että vapaaehtoisia ei ole tarpeeksi. Hän sanoi kuitenkin, että "anekdoottinen näyttö" viittaa siihen, että tällaista ongelmaa ei olisi.</w:t>
      </w:r>
    </w:p>
    <w:p>
      <w:r>
        <w:rPr>
          <w:b/>
        </w:rPr>
        <w:t xml:space="preserve">Tulos</w:t>
      </w:r>
    </w:p>
    <w:p>
      <w:r>
        <w:t xml:space="preserve">Valtiovarainministeri Simon Hamilton on sanonut, että toimeenpaneva elin aikoo käynnistää virkamiesten vapaaehtoisen poistumisjärjestelmän 2. maaliskuuta.</w:t>
      </w:r>
    </w:p>
    <w:p>
      <w:r>
        <w:rPr>
          <w:b/>
        </w:rPr>
        <w:t xml:space="preserve">Esimerkki 1.6053</w:t>
      </w:r>
    </w:p>
    <w:p>
      <w:r>
        <w:t xml:space="preserve">Skotlannin kansallismuseossa ja Edinburghin linnassa kävi kussakin yli kaksi miljoonaa ihmistä, mikä on ensimmäinen kerta skotlantilaisille nähtävyyksille. Edinburgh hallitsi edelleen markkinoita, sillä 20 tärkeimmästä nähtävyydestä 11 sijaitsee kaupungissa. Association of Scottish Visitor Attractions (ASVA) tarkasteli 232 kohdetta, joista 77 prosenttia ilmoitti lisääntyneistä vierailuista. Tämä on neljäs peräkkäinen vuosi, jolloin kasvua on kirjattu, ja viimeisimmät luvut täydentävät vuonna 2016 tapahtunutta 6 prosentin kasvua, joka puolestaan seurasi 3,4 prosentin kasvua vuonna 2015. Erityisen hyvin menestyivät vuonna 2017 linnat ja kulttuuriperintökohteet (+14,7 %), puutarhat (+13,6 %), tislaamot/viskiin liittyvät nähtävyydet (+11,8 %) sekä museot ja galleriat (+7,5 %). Loch Nessin läheisyydessä sijaitsevien nähtävyyksien, kuten Urquhartin keskiaikaisen linnoituksen ja Loch Ness by Jacobite -maisemaristeilyjen, kasvu oli edelleen keskimääräistä suurempaa. Molemmat nähtävyydet saivat 30 000 kävijän lisäyksen vuodessa Kiinan markkinoihin erikoistuneen matkanjärjestäjän kanssa solmitun kumppanuuden ansiosta. Outlander-ilmiö hyödytti edelleen monia kohteita, jotka esiintyvät kulttimaineeseen nousseessa tv-sarjassa, sekä muita kohteita, joilla on jakobiittikytköksiä. Kävijämäärät kasvoivat huomattavasti muun muassa Cullodenin taistelukentän vierailijakeskuksessa (+28 %), Glasgow'n katedraalissa (+31 %), Castle Fraserissa (+49 %) ja Glenfinnan Monumentissa (+58 %). VisitScotlandin toimitusjohtaja Malcolm Roughead totesi: "Skotlannin nähtävyydet ovat arvokas osa maamme erinomaista matkailutarjontaa, sillä ne esittelevät rikasta historiaamme ja kertovat Skotlannin tarinaa kaukaa tuleville matkailijoille. "Outlander-vaikutuksen jatkuva vaikutus ja viskimatkailun kasvava suosio tekevät Skotlannista myös unohtumattoman kohteen elokuviin sekä ruoka- ja juomakokemuksiin." Skotlannin kansallismuseossa vieraili eniten kävijöitä, kun taas Edinburghin linna säilytti asemansa suosituimpana maksullisena nähtävyytenä. Skotlannin kansallisten museoiden johtaja Gordon Rintoul sanoi: "On loistava uutinen, että ASVA:n viimeisimmät kävijäluvut ovat vahvistaneet, että Skotlannin kansallismuseo on jälleen Skotlannin suosituin vierailukohde. "Vuonna 2017 saimme lähes 2,2 miljoonaa kävijää - ensimmäistä kertaa yli 2 miljoonaa kävijää kalenterivuoden aikana." Kaiken kaikkiaan noin 59 prosenttia kaikista käynneistä tehtiin nähtävyyksiin, jotka olivat 20 tärkeimmän nähtävyyden listalla. Toinen Skotlannin alue, joka menestyi hyvin vuonna 2017, oli Highlands, jossa Wester Rossissa sijaitsevan Inverewe Gardenin kävijämäärät kasvoivat huomattavasti (+110 %), mikä johtui osittain North Coast 500 -retkeilyreitin suosiosta. ASVA:n puheenjohtaja Douglas Walker sanoi: "Nämä luvut osoittavat, että Skotlannin vierailukohteiden ala on vahvassa kunnossa." Visit Scotlandin mukaan matkailijoiden rahankäyttö tuottaa noin 12 miljardin punnan taloudellisen toiminnan laajemmassa skotlantilaisessa toimitusketjussa ja vaikuttaa noin 6 miljardin punnan verran Skotlannin BKT:hen. Kulttuurista, matkailusta ja ulkoasioista vastaava kabinettiministeri Fiona Hyslop sanoi: "Matkailu on elintärkeää yhteisöille kaikkialla Skotlannissa, sillä se edistää talouskasvua ja tekee kulttuuriperintömme merkitystä tunnetuksi laajemmalle yleisölle. "Nämä viimeisimmät luvut osoittavat, että vierailukohteemme luovat edelleen laadukkaita kokemuksia ja auttavat meitä rakentamaan mainettamme ensiluokkaisena matkailukohteena, johon ihmiset kaikkialta maailmasta tulevat." Top 20 kävijän nähtävyyksiä National Museum of Scotland - 2 165 601 (+19,6 %) Edinburghin linna - 2 063 709 (+16,0 %) Scottish National Gallery - 1 600 761 (+3,7 %) Riverside Museum - 1 355 359 (+7.7 %) Kelvingrove Art Gallery and Museum - 1 304 072 (+3,6 %) St Giles' Cathedral - 1 285 654 (+9,7 %) Royal Botanic Garden Edinburgh - 904 956 (+5,6 %) Famous Blacksmith's shop - Gretna Green - 812 177 (+2,2 %) National War Museum - 764 079 (+12.5 %) Edinburgh Bus Tours - 690,082 (+14.1 %) Gallery of Modern Art - 670,485 (+3.7 %) Scottish National Gallery of Modern Art - 605,766 (+20.2 %) Stirlingin linna - 567,259 (+17.7 %) The Falkirk Wheel - 521,710 (-3.1 %) Edinburghin eläintarha - 556 356 (-3,8 %) Urquhart Castle - 488 136 (23,1 %) Glenfinnan Monument - 396 448 (57,8 %) The Royal Yacht Britannia - 390 482 (12,1 %) Glasgow Cathedral - 389 101 (31,4 %) The Scotch Whisky Experience - 378 954 (16,2 %)</w:t>
      </w:r>
    </w:p>
    <w:p>
      <w:r>
        <w:rPr>
          <w:b/>
        </w:rPr>
        <w:t xml:space="preserve">Tulos</w:t>
      </w:r>
    </w:p>
    <w:p>
      <w:r>
        <w:t xml:space="preserve">Skotlannin nähtävyyksissä vieraili vuonna 2017 yli 30 miljoonaa ihmistä, mikä on 9,7 prosenttia enemmän kuin edellisenä vuonna.</w:t>
      </w:r>
    </w:p>
    <w:p>
      <w:r>
        <w:rPr>
          <w:b/>
        </w:rPr>
        <w:t xml:space="preserve">Esimerkki 1.6054</w:t>
      </w:r>
    </w:p>
    <w:p>
      <w:r>
        <w:t xml:space="preserve">Reverend Canon Christine Froude, joka on tällä hetkellä Bristolin Shirehamptonissa sijaitsevan St Mary's Churchin vastaava pappi, aloittaa tehtävässä huhtikuussa. Hän tukee seurakuntia ja papistoa Etelä-Gloucestershiren, Pohjois-Wiltshiren, Swindonin ja Bristolin alueella. Froude, 63, kuuluu myös Bristolin piispan henkilöstöryhmään. Hän sanoi: "Olen tietoinen vastuusta mutta myös monista mahdollisuuksista, joita tämä tehtävä tarjoaa, ja olen iloinen voidessani olla ensimmäinen naispuolinen arkkidiakoni Bristolin hiippakunnassa, jossa minut vihittiin virkaan." Bristolin piispa Mike Hall sanoi: "Tiukan valintamenettelyn aikana Christine osoitti johdonmukaisesti olevansa henkilö, jolla on parhaat edellytykset tähän kirkon elämässä tärkeään tehtävään." Rouva Froude asetetaan virkaansa ja hänet pannaan virkaan 21. huhtikuuta.</w:t>
      </w:r>
    </w:p>
    <w:p>
      <w:r>
        <w:rPr>
          <w:b/>
        </w:rPr>
        <w:t xml:space="preserve">Tulos</w:t>
      </w:r>
    </w:p>
    <w:p>
      <w:r>
        <w:t xml:space="preserve">Bristolin hiippakunta on nimittänyt Malmesburyn uuden arkkidiakonin, joka on ensimmäinen nainen korkeassa papiston virassa.</w:t>
      </w:r>
    </w:p>
    <w:p>
      <w:r>
        <w:rPr>
          <w:b/>
        </w:rPr>
        <w:t xml:space="preserve">Esimerkki 1.6055</w:t>
      </w:r>
    </w:p>
    <w:p>
      <w:r>
        <w:t xml:space="preserve">"Jos mikään muu ei auta, jos ei edes yritetä päästä sopimukseen, ainoa demokraattinen ratkaisu ovat vaalit", Rosen Plevneliev sanoi. Parlamentilla, ei presidentillä, on valta järjestää uudet vaalit. Bulgaria on ollut poliittisessa myllerryksessä jo kuukausia. Nykyinen hallitus astui virkaan toukokuussa järjestettyjen ennenaikaisten vaalien jälkeen. "Bulgariassa on ollut lakkaamattomia mielenosoituksia jo 22 päivän ajan, enkä vieläkään näe poliitikkojen selvästi pyrkivän huomaamaan, mitä on tapahtumassa, ja selittämään kansalle selvin sanoin, mitä he aikovat tehdä asialle", presidentti Plevneliev valitti valtakunnallisessa puheessaan. Viimeisimmät mielenosoitukset, joihin osallistui tuhansia ihmisiä pääkaupungissa Sofiassa ja muissa kaupungeissa, puhkesivat kesäkuun puolivälissä kiistellyn mediamoguli Delyan Peevskin nimittämisen vuoksi kansallisen turvallisuusviraston johtajaksi. Sosialistien johtamaa koalitiota johtava pääministeri Plamen Oresharski perui myöhemmin nimityksen ja pyysi anteeksi, mutta mielenosoitukset hänen koalitiohallitustaan vastaan jatkuivat. Hänen edeltäjänsä pääministeri Boiko Borisov erosi helmikuussa korkeiden sähkönhintojen, säästötoimien ja huonon hallinnon aiheuttamien suurten katumielenosoitusten jälkeen.</w:t>
      </w:r>
    </w:p>
    <w:p>
      <w:r>
        <w:rPr>
          <w:b/>
        </w:rPr>
        <w:t xml:space="preserve">Tulos</w:t>
      </w:r>
    </w:p>
    <w:p>
      <w:r>
        <w:t xml:space="preserve">Bulgarian presidentti on sanonut, että uudet ennenaikaiset vaalit olisi järjestettävä, jotta voitaisiin vastata päivittäisiin hallituksen vastaisiin katumielenosoituksiin.</w:t>
      </w:r>
    </w:p>
    <w:p>
      <w:r>
        <w:rPr>
          <w:b/>
        </w:rPr>
        <w:t xml:space="preserve">Esimerkki 1.6056</w:t>
      </w:r>
    </w:p>
    <w:p>
      <w:r>
        <w:t xml:space="preserve">Translink otti käyttöön nopeusrajoituksia, koska pelättiin, että rautatiekiskot voisivat vääntyä kuumuudessa. Kun Yhdistynyt kuningaskunta paistattelee helleaallossa, myös maanpinnan lämpötila nousee, ja Translink mittautti keskiviikkona noin 50 celsiusasteen korkeimman lämpötilan. Varotoimenpiteenä se vähensi junien nopeutta verkossa, mikä johti laajoihin myöhästymisiin. Torstai-iltana Translinkin rautatietoimintojen johtaja Richard Knox sanoi, että keskimääräiset myöhästymiset olivat "todennäköisesti 5-10 minuutin luokkaa Portadownin, Bangorin ja Larnen välisellä linjalla ja ehkä 10-15 minuuttia Londonderryn käytävällä". Hän lisäsi: "Toivottavasti ihmiset jaksavat olla kärsivällisiä - antakaa meille viisi minuuttia lisää, niin saamme teidät kaikki kotiin. "Pohjois-Irlannissa on poikkeuksellinen sää, eikä meidän pitäisi valittaa siitä, mutta se tekee työstäni kai hieman rasittavampaa." Hän jatkaa: "Tämä on poikkeuksellinen sää." Yhtiön infrastruktuurijohtaja Clive Bradberry sanoi, että kuuman sään aiheuttamat viivästykset olivat ennennäkemättömiä hänen työskennellessään Pohjois-Irlannissa. "Olen työskennellyt Pohjois-Irlannin rautateillä 15 vuotta, ja tämä on ensimmäinen kerta, kun joudumme asettamaan tällaisia rajoituksia kuuman sään vuoksi. Se on siis todella poikkeuksellista", hän sanoi. "Ehkä hieman enemmän Kaakkois-Englannissa Network Rail kärsii tällaisista asioista ehkä useammin vuosittain, mutta meille se on tuntematon asia täällä ollessani." Pohjois-Irlannin rautatieverkko on yksi pitkä raide eikä niinkään vanha tuttu liitoskisko, jossa kuulisi "naksahtelevaa naksahdusta", Bradberry sanoi. Lämpötilan noustessa rautatielinja haluaa laajentua. "Se on kuin oljenkorren molemmista päistä työntämistä. Lopulta olki haluaa liikkua sivuttain, emmekä halua, että niin tapahtuu radallamme", Bradberry lisäsi. Kun kiskon lämpötila nousee Pohjois-Irlannin normaalissa ilmastossa, ratapölkyn paino ja kiskon ympärille tiivistetty kivi estävät rataa taipumasta. Alennettujen nopeuksien tarkoituksena on pienentää raiteeseen kohdistuvaa voimaa, mikä vähentää painumisen riskiä.</w:t>
      </w:r>
    </w:p>
    <w:p>
      <w:r>
        <w:rPr>
          <w:b/>
        </w:rPr>
        <w:t xml:space="preserve">Tulos</w:t>
      </w:r>
    </w:p>
    <w:p>
      <w:r>
        <w:t xml:space="preserve">Kuuma sää aiheuttaa edelleen myöhästymisiä Pohjois-Irlannin junissa.</w:t>
      </w:r>
    </w:p>
    <w:p>
      <w:r>
        <w:rPr>
          <w:b/>
        </w:rPr>
        <w:t xml:space="preserve">Esimerkki 1.6057</w:t>
      </w:r>
    </w:p>
    <w:p>
      <w:r>
        <w:t xml:space="preserve">Facebook-sivulla julkaistiin kuvia, joissa Andy Tingle vieraili kesällä Ladybowerin tekojärvellä Derbyshiressä. Severn Trent, joka omistaa tekoaltaan, sanoi, että hänen toimintansa oli "erittäin vaarallista ja myös laitonta". Tingle puolusti päätöstään poseerata ylivuodon sisällä ja sanoi: "Se on minun elämäni." 44-vuotias sanoi, että hän tykkää etsiä "valokuvamahdollisuuksia, joita kukaan muu ei ole nähnyt". Kuvia sisältävä Facebook-postaus on saanut yli 170 kommenttia - jotkut niistä ovat olleet hyvin kriittisiä. Margaret Griffith sanoi: "Sääli, ettei hän näytä välittävän turvallisuudestaan... ja pelastuspalveluiden turvallisuudesta, jos hän olisi pudonnut!". Herra Tingle, joka kertoi kiipeilevänsä myös rakennuksiin ja harrastavansa "kattohyppelyä", kertoi BBC:lle: "En ole koskaan ollut huolissani putoamisesta. Tai putoamisesta katolta tai putoamisesta hylätyn rakennuksen lattian läpi. "Jos niin käy, niin käy. "Mitä tulee ihmisiin, jotka valittavat siitä, että teen tällaisia asioita, sanon aina, että se on minun elämäni. Elä sinä tylsää arkipäiväistä elämääsi, ja minä elän omaa elämääni."" Rotherhamista kotoisin oleva maalari ja sisustaja Tingle kertoi päässeensä pistorasiaan kävelemällä tiiliramppia pitkin. "Luulen, että se olisi aika pelottavaa, jos et ole koskaan ennen tehnyt mitään sellaista, mutta olen tehnyt sen lukuisia kertoja ja monia paljon vaarallisempia asioita", hän sanoi. Severn Trent Water kutsui Tinglen toimia "äärimmäisen typeriksi" ja sanoi, että hän oli "vaarantanut henkensä". "Hän oli tällä kertaa hyvin onnekas. Seuraava henkilö, joka yrittää jäljitellä häntä, ei ehkä ole yhtä onnekas", tiedottaja sanoi. "Tämän kuvan pitäisi toimia muistutuksena Ladybower Reservoirin kävijöille, että tämänkaltaiset toimet ovat äärimmäisen vaarallisia ja myös laittomia [tunkeutumisen vuoksi]. "Olemme ryhtyneet toimenpiteisiin, jotta putkireikään pääseminen olisi entistäkin vaikeampaa, mutta on selvää, että kenenkään yleisön jäsenen ei pitäisi tehdä näin." Maahan tunkeutuminen ei yleensä ole rikos, mutta maanomistajat voivat nostaa siitä siviilioikeudellisen kanteen. Viime kuussa kaksi pienveneellä liikkunutta kalastajaa kuvattiin muutaman metrin päässä "tulpanreiästä". Seuraa BBC East Midlandsia Facebookissa, Twitterissä tai Instagramissa. Lähetä juttuideoita osoitteeseen eastmidsnews@bbc.co.uk.</w:t>
      </w:r>
    </w:p>
    <w:p>
      <w:r>
        <w:rPr>
          <w:b/>
        </w:rPr>
        <w:t xml:space="preserve">Tulos</w:t>
      </w:r>
    </w:p>
    <w:p>
      <w:r>
        <w:t xml:space="preserve">Miestä on arvosteltu sen jälkeen, kun hänestä on ilmestynyt kuvia, joissa hän kiipeää tekojärven suureen "tulppareikään".</w:t>
      </w:r>
    </w:p>
    <w:p>
      <w:r>
        <w:rPr>
          <w:b/>
        </w:rPr>
        <w:t xml:space="preserve">Esimerkki 1.6058</w:t>
      </w:r>
    </w:p>
    <w:p>
      <w:r>
        <w:t xml:space="preserve">Sean CoughlanKoulutuksen kirjeenvaihtaja Andreas Schleicher suunnittelee sisällyttävänsä tällaisia "maailmanlaajuisia taitoja" koskevia kysymyksiä vaikutusvaltaisten kansainvälisten Pisa-kokeiden seuraavalle kierrokselle. Hän haluaa, että teini-ikäiset katsovat sosiaalisen median "kaikukammiota" pidemmälle, jossa he saattavat kuulla vain omansa kaltaisia näkemyksiä. Schleicherin mukaan oppilaat tarvitsevat enemmän paikkoja, joissa he voivat "vaihtaa ajatuksia". OECD:n tavoitteena on kehittää maailmanlaajuista politiikkaa, jonka tavoitteena on taloudellisen ja sosiaalisen hyvinvoinnin parantaminen. Sen koulutuspäällikön mukaan koulujen on annettava nuorille taidot, joita tarvitaan digitaalisessa maailmassa, jossa sosiaalisessa mediassa esitetään epäluotettavia väitteitä ja väärennettyjä uutisia. "Kriittinen arvostelukyky" "Aiemmin, kun tarvittiin tietoa, mentiin tietosanakirjaan... ja voitiin luottaa siihen, että tieto oli totta", Schleicher sanoo. "Mutta nyt nuoret menevät Facebookiin tai uutissivustoille, ja heidän on pystyttävä arvioimaan, mikä on luotettavaa", hän sanoo. "Totuuden ja epätotuuden erottaminen toisistaan on kriittistä harkintaa", sanoo Schleicher, joka puhuu Dubaissa järjestettävässä Global Education and Skills Forum -tapahtumassa. "Valeuutisten paljastaminen, tietoisuus siitä, että on olemassa jotain valeuutisia, että on jotain, mikä ei välttämättä ole totta, että on kyseenalaistettava, ajateltava kriittisesti - se on hyvin tärkeä tehtävä." Kansainvälistä Pisa-luokitusta johtava Schleicher aikoo ottaa vuonna 2018 käyttöön maailmanlaajuista osaamista koskevat kirjalliset testit, joilla arvioidaan, miten hyvin nuoret ovat valmiita monimuotoiseen ja "yhteenliitettyyn maailmaan". Tällä hetkellä testeissä arvioidaan nuorten taitoja matematiikassa, luonnontieteissä ja lukemisessa, mutta OECD aikoo lisätä tähän uuden globaalia osaamista mittaavan mittarin. "Tässä arvioinnissa on kyse nuorten kyvystä nähdä maailma eri näkökulmista, arvostaa erilaisia ajatuksia ja olla avoimia eri kulttuureille", hän sanoo. "On yhä tärkeämpää, että nuoret suhtautuvat moninaisuuteen, ovat sille avoimia, saavat siitä arvoa ja näkevät moninaisuuden ongelman sijasta." Schleicher yhdistää tämän siihen, että eurooppalaiset nuoret lähtevät Lähi-itään taistelemaan niin sanotun islamilaisen valtion puolesta. Hän sanoo, että he haluavat muuttaa "moniuskontoiset ja -etniset" maat "monokulttuureiksi", mikä on hänen mukaansa "seurausta ajattelusta, jonka mukaan on olemassa vain yksi totuus ja vain yksi tapa elää". Hän varoittaa, että sosiaalinen media voi rohkaista ihmisiä "kommunikoimaan ja tekemään yhteistyötä yhä enemmän vain samankaltaisten ihmisten kanssa". "Ihmiset eivät ole valmiita näkemään monimuotoisuutta myönteisenä asiana, ja tämä on niin suuri irrottautuminen", hän sanoo. "Mielestäni sosiaalinen media voi vahvistaa sitä. "Algoritmit pyrkivät yhdistämään ihmiset samankaltaisiin ihmisiin sen sijaan, että ne loisivat tiloja, joissa ihmiset voisivat keskustella ja löytää yhteistä pohjaa." Maahanmuuttoon ja kansalliseen identiteettiin liittyvien jännitteiden lisääntyessä Schleicher sanoo: "Eurooppa on aina ollut parhaimmillaan, kun ihmiset ovat liikkuneet ja vertailleet erilaisia ajatuksia ja käsitteitä. "Renessanssi oli tästä hyvä esimerkki. Eri väestöryhmät kokoontuivat yhteen. Avoimet ja monimuotoiset yhteiskunnat pystyivät houkuttelemaan parhaita lahjakkuuksia", hän jatkaa. Hän ennusti, että Yhdistynyt kuningaskunta "avoimena yhteiskuntana" menestyisi hyvin tällaisissa "globaaleissa taidoissa" - ja korosti, että Yhdistyneen kuningaskunnan koulut ovat onnistuneet paljon paremmin maahanmuuttajien kotouttamisessa kuin Ranskan.</w:t>
      </w:r>
    </w:p>
    <w:p>
      <w:r>
        <w:rPr>
          <w:b/>
        </w:rPr>
        <w:t xml:space="preserve">Tulos</w:t>
      </w:r>
    </w:p>
    <w:p>
      <w:r>
        <w:t xml:space="preserve">Kouluissa pitäisi opettaa nuorille, miten tunnistaa valeuutiset, sanoo Taloudellisen yhteistyön ja kehityksen järjestön koulutusjohtaja.</w:t>
      </w:r>
    </w:p>
    <w:p>
      <w:r>
        <w:rPr>
          <w:b/>
        </w:rPr>
        <w:t xml:space="preserve">Esimerkki 1.6059</w:t>
      </w:r>
    </w:p>
    <w:p>
      <w:r>
        <w:t xml:space="preserve">Aseistariisunta-asioista vastaava entinen apulaispääsihteeri Jayantha Dhanapala sanoi, että useat maat ovat jo ehdottaneet turvallisuusneuvoston pysyvien jäsenten määrän lisäämistä. Hän lisäsi, että Yhdistyneet Kansakunnat osallistuisi poliittisesti Sri Lankan kansallisen kysymyksen ratkaisemiseen, jos hallitus kutsuisi sen mukaan. Sri Lankan hallitus käynnisti tiistaina virallisen kampanjan avaamalla Dhanapalan ehdokkuutta koskevan kampanjasivuston. "Kaikille maille, erityisesti Sri Lankan kaltaisille maille, maailma ilman YK:ta olisi vaarallinen paikka", ulkoministeri Mangala Samaraweera sanoi toimittajille. Ministerin mukaan olisi kuitenkin naiivia olla huomauttamatta maailmanjärjestön virheistä ja vääryyksistä. YK:n on määrä valita seuraava johtaja myöhemmin tänä vuonna, kun Kofi Annanin kaksi toimikautta päättyy joulukuussa 2006. "Me Sri Lankassa olemme ylpeitä ja kunnioitettuja voidessamme esittää Jayantha Dhanapalaa YK:n pääsihteerin virkaan", Samaraweera sanoi.</w:t>
      </w:r>
    </w:p>
    <w:p>
      <w:r>
        <w:rPr>
          <w:b/>
        </w:rPr>
        <w:t xml:space="preserve">Tulos</w:t>
      </w:r>
    </w:p>
    <w:p>
      <w:r>
        <w:t xml:space="preserve">Sri Lankan ehdokas YK:n korkeimpaan virkaan sanoo ajavansa uudistuksia, jos hänet valitaan YK:n pääsihteerin Kofi Annanin tilalle.</w:t>
      </w:r>
    </w:p>
    <w:p>
      <w:r>
        <w:rPr>
          <w:b/>
        </w:rPr>
        <w:t xml:space="preserve">Esimerkki 1.6060</w:t>
      </w:r>
    </w:p>
    <w:p>
      <w:r>
        <w:t xml:space="preserve">The Broadway League -järjestön mukaan lipputulot ja katsojamäärät nousivat viime vuonna 1,7 miljardiin dollariin (1,28 miljardiin puntaan). Tina Feyn Mean Girls, Dear Evan Hansen ja [Bruce] Springsteen on Broadway -sovitus houkuttelivat myös ennätysmäärän teatterikävijöitä. Broadway League -liiton puheenjohtaja Charlotte St Martin sanoi, että "monipuolinen" kausi tarjoaa "jokaiselle jotakin". Toukokuuhun päättyneen vuoden lipputulot kasvoivat alan järjestön mukaan 17,1 prosenttia. Myös katsojamäärät kasvoivat 3,9 prosenttia ja ylittivät 13 miljoonaa katsojaa 53 viikkoa kestäneen kauden aikana. Harry Potter And The Cursed Child, brittikirjailija JK Rowlingin kirjoihin perustuva Harry Potter And The Cursed Child, on yksi monista kriittisesti ja kaupallisesti menestyneistä näytelmistä, jotka ovat hallinneet ohjelmistoa. Lontoon West Endissä vuonna 2016 ennätyksellisen ensi-illan jälkeen kaksiosainen tuotanto on sittemmin siirretty New Yorkiin, ja se on ollut ehdolla 10 Tony-palkinnon saajaksi, muun muassa parhaasta näytelmästä. Kolme sen tähteä, Jamie Parker, Noma Dumezweni ja Anthony Boyle - jotka kuuluvat alkuperäiseen näyttelijäkaartiin - ovat ehdolla näyttelijäpalkinnon saajiksi, ja myös ohjaaja John Tiffany on ehdolla palkinnon saajaksi. Lindsay Lohanin tähdittämän, vuonna 2004 valmistuneen Mean Girls -elokuvan teatterisovituksella on 12 ehdokkuutta, joista yhden saa Tina Fey, joka on kirjoittanut molemmat versiot. 72. vuosittainen Tony Awards -gaala järjestetään 10. kesäkuuta. St Martin lisäsi, että loistavan valikoiman lisäksi asiakkaiden "erilaiset hintaluokat" ovat auttaneet vahvistamaan osallistujamäärää. "Yli 80 prosentissa Broadwayn esityksistä keskimääräinen maksettu pääsymaksu oli alle 130 dollaria (98 puntaa), ja yli puolessa tällä kaudella esitetyistä esityksistä (60 prosentissa) keskimääräinen maksettu pääsymaksu oli alle 101 dollaria (76 puntaa). "Ei ole yllättävää, että niin monet ovat tulleet kokemaan elävän teatterin parhaat puolet", hän lisäsi. Seuraa meitä Facebookissa, Twitterissä @BBCNewsEnts tai Instagramissa bbcnewsents. Jos sinulla on juttuehdotus, lähetä sähköpostia osoitteeseen entertainment.news@bbc.co.uk.</w:t>
      </w:r>
    </w:p>
    <w:p>
      <w:r>
        <w:rPr>
          <w:b/>
        </w:rPr>
        <w:t xml:space="preserve">Tulos</w:t>
      </w:r>
    </w:p>
    <w:p>
      <w:r>
        <w:t xml:space="preserve">Harry Potter ja kirottu lapsi on auttanut Broadwayn ennätyskauteen.</w:t>
      </w:r>
    </w:p>
    <w:p>
      <w:r>
        <w:rPr>
          <w:b/>
        </w:rPr>
        <w:t xml:space="preserve">Esimerkki 1.6061</w:t>
      </w:r>
    </w:p>
    <w:p>
      <w:r>
        <w:t xml:space="preserve">O'Maran vaalipiirin henkilökuntaan kuuluva Gareth Arnold syytti häntä "anteeksiantamattomasta halveksunnasta" äänestäjiä kohtaan. Viestien joukossa oli yksi, jossa luki: "Jared, olet vastenmielisimmin moraalisesti vararikkoinen henkilö, jonka kanssa minulla on koskaan ollut ilo työskennellä." "Jared, olet vastenmielisimmin moraalisesti vararikkoinen henkilö, jonka kanssa minulla on ollut ilo työskennellä." BBC on pyytänyt O'Maralta kommenttia. Twitter-ketju jatkui: "Sheffield Hallam ansaitsee paljon parempaa kuin sinä. Olet hukannut mahdollisuuksia, joista ihmiset eivät uskalla edes uneksia." Säikeessä kehotettiin kansanedustajaa "järjestämään täytevaalit" ja ilmoitettiin O'Maralle, että hänen pitäisi pitää Twitter-viestejä Arnoldin "erona". O'Mara, 37, erosi työväenpuolueesta heinäkuussa 2018 sen jälkeen, kun hänet hyllytettiin verkossa julkaistujen väitettyjen naisvihamielisten ja homofobisten kommenttien vuoksi. Hänen voittonsa entisestä varapääministeristä Nick Cleggistä Sheffield Hallamin vaalipiirissä oli yksi vuoden 2017 parlamenttivaalien järkytyksistä. Arnold, joka kuvailee itseään bloggaajaksi ja digitaalisen markkinoinnin ammattilaiseksi, nousi julkisuuteen vuonna 2014, kun hän perusti Britain Furst -nimisen sosiaalisen median tilin, jonka tarkoituksena oli trollata oikeistolaista poliittista ryhmää Britain First. Seuraavana vuonna hän perusti satiirisen uutissivuston ja julkaisi väärennettyjä uutisartikkeleita, joissa pilkattiin iltapäivälehtien otsikoita. 'Kauhea teko' Hän kertoi BBC 5 Live -kanavalle, että hän oli työskennellyt O'Maralle kahdeksan viikkoa, mutta tunsi tämän "ehdottomasti jo vuosia". Kun häneltä kysyttiin irtisanoutumistavasta, hän sanoi: "Ymmärrän, että se näyttää ulkopuolelta todella kauhealta." Hän sanoi: "En ole varma, että se on oikein kauhea teko." Hän kuitenkin lisäsi: "Sheffield Hallamissa on ihmisiä, joita ei edusteta. "On ihmisiä, jotka odottavat maahanmuuttostatusta, on ihmisiä, jotka eivät saa asuntoja, on ihmisiä, joiden etuudet on pysäytetty ja kaikki nämä asiat on pysäytetty vain siksi, että hän ei ole valmis tekemään työtään kunnolla. "Kyllä, se oli naurettava lausunto, mutta se on ainoa asia, jonka uskon voivan motivoida muutokseen." Eronpyyntönsä jälkeen Arnold kirjoitti omalle tililleen ja twiittasi: "No, en voi nukkua. "Teinkö oikein? Menettelinkö oikein? Toiminko vihaisena ja turhautuneena? "Oletan, että saan pian tietää nämä asiat." O'Mara, joka on nykyään riippumaton, kertoi aiemmin tässä kuussa BBC:lle aikovansa asettua uudelleen ehdolle, vaikka hänen äänestyskäyttäytymistään on arvosteltu. "En ole menossa minnekään, ja olen täällä teitä varten, halusittepa minua tänne tai ette", hän sanoi tuolloin. "Ympärilläni olevien ihmisten tuella ja uudella tarmolla asetun ehdolle jälleen ensi kerralla." Huhtikuussa O'Mara sulki toimistonsa, kun hän rekrytoi uutta parlamentaarista henkilökuntaa ja muutti rakennuksiin, eivätkä hänen äänestäjänsä saaneet häneen yhteyttä useisiin viikkoihin. Seuraa BBC Yorkshirea Facebookissa, Twitterissä ja Instagramissa. Lähetä juttuideoita osoitteeseen yorkslincs.news@bbc.co.uk.</w:t>
      </w:r>
    </w:p>
    <w:p>
      <w:r>
        <w:rPr>
          <w:b/>
        </w:rPr>
        <w:t xml:space="preserve">Tulos</w:t>
      </w:r>
    </w:p>
    <w:p>
      <w:r>
        <w:t xml:space="preserve">Sheffield Hallamin kansanedustajan Jared O'Maran viestintäpäällikkö on irtisanoutunut kansanedustajan omalla Twitter-tilillä julkaistujen vihaisten twiittien seurauksena.</w:t>
      </w:r>
    </w:p>
    <w:p>
      <w:r>
        <w:rPr>
          <w:b/>
        </w:rPr>
        <w:t xml:space="preserve">Esimerkki 1.6062</w:t>
      </w:r>
    </w:p>
    <w:p>
      <w:r>
        <w:t xml:space="preserve">Emma JonesViihdetoimittaja, BBC News Kyse ei ole vain fyysisestä panssarista, joka tekee basisti Gene Simmonsista noin kaksimetrisen. Heidän itsevarmuuttaan hybris on lähes mahdoton kolhiintua. "Voit olla kolmevuotias tai 73-vuotias ja Kiss-fani", julistaa kitaristi Paul Stanley, joka yhdessä kitaristi Tommy Thayerin ja rumpali Eric Singerin kanssa muodostaa bändin muun osan. "Fanimme juhlivat riemukasta elämänasennettamme ja sitä, ettemme ota vastaan roskaa keneltäkään, ja voittajaksi voi selvitä". "He ovat siis armeija, he ovat tiimi, he ovat heimo, ja ajan mittaan meistä tulee yhä ikonisempia. "Vaikka jäsen vaihtuu, bändi vahvistuu, ja se osoittaa, että mikään ei voi pysäyttää Kissiä. " Koska bändi on toiminut 36 vuotta, he ovat ehkä ansainneet oikeuden ylimielisyyteensä. New Yorkissa glam rockin aikakaudella tapahtuneen perustamisensa jälkeen yhtye on myynyt sata miljoonaa albumia. Alkuperäinen kokoonpano, johon kuuluivat Simmons, Stanley, Ace Frehley ja rumpali Peter Criss, pukeutui kasvomaaleihin luodakseen neljä hahmoa: Demon, Starchild, Spaceman ja Catman. Se on kestänyt ja siitä on tullut tavaramerkki. Tänä vuonna he julkaisivat ensimmäisen studioalbuminsa 11 vuoteen, Sonic Boom. Sitä on ylistetty sen "omaperäisestä ja nuorekkaasta" 70-luvun soundista - mikä johtunee siitä, että bändi käytti äänityksissä analogisia nauhoja. "Teimme niin onnistuneen kiertueen kaksi vuotta sitten, eikä bändi ole koskaan tuntenut oloaan paremmaksi", Stanley selittää. "Tuli aika, jolloin katsoimme toisiamme ja ajattelimme, ettei sen pitäisi olla vain menneisyytemme juhlimista, vaan oli aika kirjoittaa uusi luku. "Sonic Boom on kiistatta parasta, mitä olemme tehneet 25 vuoteen. Neljä ihmistä menee studioon ja sitoutuu tekemään hienon albumin. "Et voi tehdä loistavaa levyä, jos mietit: 'Miten tämä bändi voi tehdä minusta tunnetumman? Pitää miettiä: 'Miten voin osoittaa kunnioitusta tälle hienolle instituutiolle'. Ja mielestäni Sonic Boom on klassinen albumi - se ei ole lainkaan retroalbumi." Kestotesti Itseironia ei kuulu bändin sanavarastoon - mutta faneja se ei haittaa lainkaan. Yhtye on kerännyt Kiss Army -nimellä tunnetun uskollisen kannattajakunnan. "Ilman fanejamme emme ole mitään", Simmons sanoo. "Fanien ja bändin välillä on suhde, rakkaus ja kunnioitus, joka on vertaansa vailla. "Toisaalta heillä on korkeimmat odotukset. Jos luulet voivasi mennä sinne, istua matolla ja soittaa muutaman biisin akustisella kitaralla, onnea sinulle." Fanit saattavat pitää siitä, mutta keikat voivat olla bändille kestotesti. Panssareissa ja pinttyneissä korkokengissä juokseminen on rankkaa missä iässä tahansa - mutta Simmons on nyt 60-vuotias. "Yritäpä kävellä näissä kaksi ja puoli tuntia", hän sanoo ja osoittaa valtavia saappaitaan. "Tämä ei muuten ole mikään sympatiatempaus. Olemme ylpeitä energiastamme, toivotamme tervetulleeksi kaikki bändit, jotka uskaltavat nousta lavalle kanssamme. U2, Rolling Stones - pidämme teistä kovasti. Tulkaa soittamaan kanssamme." Simmons saattaa olla myös tosi-tv-tähti - hänen perheensä on mukana Yhdysvaltain television Gene Simmons Family Jewels -sarjassa - mutta Kissin uran ylivoimaisesti tuottoisin osa on ollut sen merchandising. He ovat maailman ykkösmerkkibändi - he myyvät kaikkea itseään esittävistä nukeista snooker-keihäihin, kumiankkoihin ja jopa merkkikahviin. He myyvät myös kätevästi jääkaappeja, joita Kiss-armeijan uskolliset jäsenet voivat käyttää myös arkkuina. Kuten Simmons kerran totesi: "Planet Kiss kuulostaa paljon paremmalta kuin Planet Earth." "Meidän tehtävämme on antaa faneille sitä, mitä he haluavat", Stanley perustelee. "Olisi itsekästä, jos emme tekisi niin. "Kun muut bändit valittavat siitä, mitä me teemme, se johtuu siitä, että ne ovat niin pirun tylsiä, ettei kukaan halua heidän t-paitaansa, nukkeaan tai Mr Potato Headia, mitä tahansa. Me toimimme niin, että jos et pidä merchistä, älä osta sitä." Yllättävää, että bändi, joka keskittyy niin paljon omaan tuotteeseensa, tunnustaa pitävänsä Iso-Britanniaa "pyhänä maana", koska se on tuottanut niin monia heidän musiikillisia sankareitaan. "Olemme villassa värjättyjä anglofiilejä", Stanley väittää. "Kasvaessamme - halusimme kuulua The Beatlesiin, Led Zeppeliniin, The Kinksiin, The Yardbirdsiin, The Pretty Thingsiin." "Älkää unohtako Sladea", Simmons lisää täysin umpisurkealla ilmeellä. "Pieneksi maaksi - vedessä täytyy olla jotain", Stanley jatkaa. "On pelottavaa, kuinka monta loistavaa esiintyjää tulee Britanniasta." Simmons on samaa mieltä: "Laulujen kirjoittaminen elää ja voi hyvin täällä. Keane kirjoittaa loistavia biisejä, Arctic Monkeys on loistava. "Mutta me odotamme tähtiä. Haluamme nähdä uuden Marc Bolanin, uuden David Bowien ennen kuin hänestä tuli disko - kun hän oli Ziggy, hän hallitsi maailmaa. Etsimme ihmisiä, jotka ovat kuin rock'n'roll Lady Gaga - mene sinne ja tee itsestäsi spektaakkeli. "Me itse olemme ylpeästi viihdyttäjiä. Kyllä, olemme päässeet näin pitkälle musiikillamme, mutta lavalla hakkaamme, kuuroutamme ja sokeutamme - ja jätämme sinut hymyilemään." Kiss esiintyy Birmingham NEC:ssä 11. toukokuuta ja Wembley Arenalla 12. ja 13. toukokuuta.</w:t>
      </w:r>
    </w:p>
    <w:p>
      <w:r>
        <w:rPr>
          <w:b/>
        </w:rPr>
        <w:t xml:space="preserve">Tulos</w:t>
      </w:r>
    </w:p>
    <w:p>
      <w:r>
        <w:t xml:space="preserve">Yhdysvaltalaisen hard rock -yhtye Kissin haarniskasta on vaikea löytää säröä.</w:t>
      </w:r>
    </w:p>
    <w:p>
      <w:r>
        <w:rPr>
          <w:b/>
        </w:rPr>
        <w:t xml:space="preserve">Esimerkki 1.6063</w:t>
      </w:r>
    </w:p>
    <w:p>
      <w:r>
        <w:t xml:space="preserve">Yksi kalastaja kuoli ja kaksi pelastettiin, kun heidän troolarinsa Solstice kaatui Plymouthin rannikolla vuonna 2017. Merionnettomuuksien tutkintayksikön (MAIB) raportissa todettiin kuitenkin, että rannikkovartijat eivät olisi voineet estää Tony Jonesin kuolemaa. Siinä todetaan, että alus kaatui, koska aluksella ei ollut riittäviä turvatoimia. Solstice kaatui viime vuoden syyskuun 26. päivän iltana, kun troolarimiehet yrittivät vetää kaloja täynnä olevia verkkoja. Tutkinnassa kävi ilmi, että alusta oli muutettu ottamatta huomioon sen vakautta, eikä siinä ollut paikannusmajakkaa, mikä vaikeutti pelastustehtävää. Lisää uutisia ja tarinoita Devonista ja Cornwallista. Tutkimuksessa tuotiin esiin myös ongelmia HM Coastguardin henkilöstömäärässä sekä Falmouthissa sijaitsevan rannikkovartioston operaatiokeskuksen ja RNLI:n pelastusveneen henkilökunnan välisessä viestinnässä. Joitakin raportissa esitettyjä kritiikkikohteita: Tapahtuman jälkeen meri- ja rannikkovartiovirasto (MCA) on ryhtynyt toimiin varmistaakseen, että henkilöstömäärä pysyy ennallaan, ja parantaakseen rannikkovartioston ja RNLI:n välistä viestintää. MCA totesi lausunnossaan: "Solstice-aluksen uppoaminen oli traaginen tapaus, joka aiheutti ihmishenkien menetyksen ja jonka tiedämme yhä tuntuvan syvästi yhteisössä. "Yövartiossa oli tuona aikana yli suositellun määrän henkilökuntaa, ja siihen kuului seitsemän etsintä- ja pelastustehtäviin erikoistunutta koordinaattoria. "Otamme huomioon MAIB:n suositukset ja varmistamme, että jatkamme etsintä- ja pelastustyömme jatkuvaa tarkastelua ja arviointia." Tony Jonesin kumppani Chantice kertoi soittaneensa rannikkovartiostolle ja ilmoittaneensa miehensä myöhästymisestä, mutta kukaan ei ottanut häntä vakavasti. "[Se oli] katkeran turhauttavaa, kun tiesin, että jotain oli vialla, mutta minua ei kuunneltu", hän sanoi.</w:t>
      </w:r>
    </w:p>
    <w:p>
      <w:r>
        <w:rPr>
          <w:b/>
        </w:rPr>
        <w:t xml:space="preserve">Tulos</w:t>
      </w:r>
    </w:p>
    <w:p>
      <w:r>
        <w:t xml:space="preserve">Raportin mukaan rannikkovartijat olivat "hukkua" ja "hajamielisiä", kun he vastasivat kalastusaluksen kuolemaan johtaneeseen uppoamiseen.</w:t>
      </w:r>
    </w:p>
    <w:p>
      <w:r>
        <w:rPr>
          <w:b/>
        </w:rPr>
        <w:t xml:space="preserve">Esimerkki 1.6064</w:t>
      </w:r>
    </w:p>
    <w:p>
      <w:r>
        <w:t xml:space="preserve">Chris FoxTeknologiatoimittaja Aikoinaan markkinajohtajana toiminut yritys on kamppaillut pysyäkseen Applen ja Samsungin kaltaisten kilpailijoiden tuottamien nykyaikaisten puhelinten vauhdissa. Toukokuussa yhtiön toimitusjohtaja John Chen sanoi, että hän tietää syyskuuhun mennessä, onko laitteistoliiketoiminnasta todennäköisesti tulossa kannattavaa. Nyt Blackberry sanoo, että se aikoo ulkoistaa laitteistokehityksen kumppaneille. Yhtiö ei ole vielä vahvistanut, milloin uusia Blackberry-puhelimia julkaistaan, mutta Chen sanoi keskiviikkona, että myyntiin tulee uusia laitteita, muun muassa laite, jossa on "ikoninen" fyysinen näppäimistö. "Olen aina halunnut varmistaa, että meillä on edelleen ikonisia laitteita", Chen sanoi BNN:lle. "Minun on vain löydettävä keino olla tehokas ja pystyä tekemään rahaa. Luulen, että löysimme mallin." Yhtiö kertoi myyneensä noin 400 000 älypuhelinta toisella vuosineljänneksellä - vähemmän kuin kolmen edellisen kuukauden aikana. "Blackberry ei voi jatkaa omien puhelimiensa valmistamista loputtomiin vain palvellakseen pientä osajoukkoa asiakkaistaan, jotka ovat riippuvaisia sen kotimaisista laitteista", sanoi Ben Wood CCS Insight -konsulttiyrityksestä. "Blackberry ei ollut tehnyt salaisuutta siitä, että se saattaa lopettaa oman puhelinten valmistuksen. Sen siirtäminen kolmannelle osapuolelle on järkevä ratkaisu - mutta kaikki valmistajat, jotka valmistavat Blackberry-merkkisiä laitteita, kohtaavat lopulta samat haasteet." 'Sanoin vuosi' Chen on ollut suorasanainen Blackberryn puhelinliiketoiminnan tulevaisuudesta ja sanonut harkitsevansa divisioonan sulkemista, jos siitä ei tulisi kannattavaa. Toukokuussa hän kertoi Bloombergille, että hän tietäisi syyskuuhun mennessä, onko tämä todennäköistä. "Ensimmäisen kerran annoin tämän lausunnon syyskuussa vuosi sitten", Chen sanoi. "Kun ihmiset kysyvät minulta: 'Kuinka kauan se kestää?'... Sanoin, että vuosi. Se tapahtuu siis tämän vuoden syyskuussa." Lokakuussa 2015 Blackberry muutti matkapuhelinliiketoimintansa suuntaa valmistamalla ensimmäisen älypuhelimensa, jossa käytetään Googlen Android-käyttöjärjestelmää sen oman BB10-ohjelmiston sijaan. Chen on kuitenkin myöntänyt, että laite, jossa oli ulosvedettävä fyysinen näppäimistö, oli liian kallis vetoamaan massamarkkinoihin. Yhtiö on sittemmin tuonut markkinoille edullisemman pelkän kosketusnäytöllisen Android-laitteen, joka perustuu Alcatelin omistajan TCL:n julkaisemaan puhelimeen. Kuoppainen historia Maaliskuu 2002: Teknologiayhtiö Research In Motion (RIM) julkaisi Blackberry 5810:n, joka oli puhelin, sähköpostilaite ja mobiililaite, jossa oli täysi Qwerty-näppäimistö. Sitä kuvailtiin yhdeksi ensimmäisistä älypuhelimista, ja sillä pystyi soittamaan ja vastaanottamaan puheluita, kun se oli kytketty kuulokkeisiin. 2007: Blackberry-puhelimissa oli nyt värinäyttö, kamera ja parannettu mobiiliverkkoselain, ja niistä tuli suosittuja yritysmaailmassa, ja pian Kim Kardashianin kaltaiset julkkikset tukivat niitä. Kesäkuu 2007: Steve Jobs esitteli Applen iPhonen. Laitteen sanotaan muuttaneen älypuhelinalan suunnan ottamalla käyttöön ladattavat sovellukset ja tuomalla helppokäyttöisen kosketusnäyttölaitteen massamarkkinoille. iPhone oli ensimmäinen matkapuhelin, jossa oli "täysi" verkkoselain, minkä Blackberryn johtajien kerrotaan luulleen aiheuttavan matkapuhelinverkkojen romahduksen. Marraskuu 2008: Matkapuhelinverkkojen painostuksesta kehittää "iPhonen tappaja", Blackberry valmisti Stormin. Matkapuhelimessa oli kosketusnäyttö, joka painettaessa napsahti fyysisesti, jotta se muistuttaisi yrityksen kuuluisien näppäimistöjen tuntua. Laitteessa oli Blackberry OS - yrityksen vanha käyttöjärjestelmä, joka oli kehitetty ennen ladattavien sovellusten käyttöönottoa. Kriitikot sanoivat, että Storm oli häiriöaltis ja hidas, ja sen verkkoselain kalpeni iPhonen rinnalla. Huolimatta Stormin huonosta vastaanotosta Blackberry kasvatti markkinaosuuttaan vuoteen 2010 asti. Huhtikuu 2011: Yhtiö toi markkinoille Playbook-tabletin, joka oli ensimmäinen laite, joka luopui Blackberry OS:stä ja otti käyttöön uuden, modernin käyttöjärjestelmän. Playbookia markkinoitiin yrityksen älypuhelinten "kumppanina", mutta siitä puuttuivat perusominaisuudet, kuten sisäänrakennettu kalenteri ja sähköpostisovellus. Joulukuuhun mennessä yritys oli kirjannut 485 miljoonaa dollaria (370 miljoonaa puntaa) myymättömien tablettiensa arvosta. Yrityksen toimitusjohtajat Mike Lazaridis ja Jim Balsillie erosivat pian tämän jälkeen. Tammikuu 2013: RIM:stä tuli Blackberry Limited ja se lanseerasi BB10-käyttöjärjestelmänsä kuusi vuotta iPhonen ilmestymisen jälkeen. Alustan oli vaikea houkutella sovelluskehittäjiä, jotka olivat jo kiireisiä tuottamaan ohjelmistoja Androidille ja iOS:lle ja jotka eivät halunneet tukea kolmatta alustaa. Suuret sovellukset, kuten Google Maps, Instagram ja Snapchat, eivät koskaan päässeet virallisesti BB10:lle. Lokakuu 2015: Blackberry julkaisi ensimmäisen Android-käyttöjärjestelmällä varustetun älypuhelimensa, Privin, seitsemän vuotta sen jälkeen, kun kilpailijat olivat tuottaneet ensimmäiset Android-laitteet. Privin myynnin arveltiin jääneen tavoitteista, ja yrityksen nykyinen toimitusjohtaja John Chen myönsi myöhemmin, että laite oli ollut liian kallis. Heinäkuu 2016: Yrityksen ensimmäinen pelkällä kosketusnäytöllä varustettu Android-laite, Dtek 50, julkaistiin. Kustannusten vähentämiseksi laite perustui Alcatelin omistajan TCL:n valmistamaan puhelimeen.</w:t>
      </w:r>
    </w:p>
    <w:p>
      <w:r>
        <w:rPr>
          <w:b/>
        </w:rPr>
        <w:t xml:space="preserve">Tulos</w:t>
      </w:r>
    </w:p>
    <w:p>
      <w:r>
        <w:t xml:space="preserve">Blackberry lopettaa älypuhelinten oman suunnittelun 14 vuoden jälkeen, yhtiö on ilmoittanut.</w:t>
      </w:r>
    </w:p>
    <w:p>
      <w:r>
        <w:rPr>
          <w:b/>
        </w:rPr>
        <w:t xml:space="preserve">Esimerkki 1.6065</w:t>
      </w:r>
    </w:p>
    <w:p>
      <w:r>
        <w:t xml:space="preserve">Walesin hallituksen markkinointikampanjalla pyritään edistämään Walesin kulttuuria ja perintöä, ja se on jatkoa vuoden 2016 seikkailun teemavuodelle. "Runsas ja inspiroiva" tapahtumaohjelma sisältää muun muassa Dylan Thomas -kierroksia ja -polkuja, kahden merkittävän taideteoksen paljastukset ja yhden maailman suurimmista urheilutapahtumista. Hankkeille on saatavilla myös rahoitusta. Talousministeri Ken Skates sanoi, että vuonna 2017 ei ole kyse taaksepäin katsomisesta, vaan menneisyyden herättämisestä henkiin "huippuluokan innovaatioiden avulla". "Kyse on uusien walesilaisten legendojen, nykyajan persoonallisuuksien, tuotteiden ja tapahtumien luomisesta ja juhlistamisesta, jotka on tehty Walesissa tai joita tänne tulo on rikastuttanut", hän sanoi. Walesin hallituksen mukaan Walesissa vietetään vuosittain 150 miljoonaa puntaa lomamatkoihin, joissa kulttuuri ja kulttuuriperintö ovat tärkein aktiviteetti. 61 prosenttia ulkomaisista vierailijoista mainitsee Walesin historialliset kohteet tärkeimpänä syynä vierailulleen. Visit Wales on jo hyväksynyt 1,28 miljoonaa puntaa 35:lle hankkeelle osana legendojen teemavuotta: Muita kohokohtia ovat kuningas Arthurista kertovan uuden elokuvan julkaisu ja UEFA:n Mestarien liigan loppuottelu, joka järjestetään Principality Stadiumilla kesäkuussa. Walesin innoittamana tunnustetaan myös maailmanlaajuisia lahjakkuuksia Roald Dahlista Dylan Thomasiin ja J.R.R. Tolkieniin, ja järjestetään kiertokäyntejä ja polkuja sekä Amgueddfa Cymru -järjestön ja Walesin kansalliskirjaston (National Library of Wales) näyttelyitä ja kokoelmia Aberystwythissä.</w:t>
      </w:r>
    </w:p>
    <w:p>
      <w:r>
        <w:rPr>
          <w:b/>
        </w:rPr>
        <w:t xml:space="preserve">Tulos</w:t>
      </w:r>
    </w:p>
    <w:p>
      <w:r>
        <w:t xml:space="preserve">Walesin menneisyys herätetään henkiin "ennennäkemättömällä tavalla" osana Walesin legendojen vuotta 2017.</w:t>
      </w:r>
    </w:p>
    <w:p>
      <w:r>
        <w:rPr>
          <w:b/>
        </w:rPr>
        <w:t xml:space="preserve">Esimerkki 1.6066</w:t>
      </w:r>
    </w:p>
    <w:p>
      <w:r>
        <w:t xml:space="preserve">Daniel Sokol Lääketieteellinen eetikko ja asianajaja Ebola on nimetty Kongon demokraattisen tasavallan pohjoisosassa sijaitsevan joen mukaan. Tilastollisesti se on suhteellisen vähäpätöinen tauti, joka on tappanut muutamia tuhansia ihmisiä sen jälkeen, kun se löydettiin vuonna 1976. Malaria ja tuberkuloosi sen sijaan tappavat kumpikin useita miljoonia ihmisiä vuosittain. Tuhkarokko tappoi 122 000 ihmistä vuonna 2012. Silti Ebola on vallannut suuren yleisön mielikuvituksen. Emme tiedä, mikä eläin kantaa virusta, vaikka lepakoita on epäilty jo pitkään, ja tämä vaikeuttaa ennaltaehkäisyä ja valvontaa. Kliiniset oireet ovat dramaattisia: infektio etenee nopeasti solukuolemaan, ja oireisiin voi kuulua verenvuotoa, oksentelua ja ripulia. Kuolleisuusaste on korkea, 50-90 prosenttia. Leimautuminen Ebola-epidemioiden yleinen piirre on leimautuminen. Yhteisö leimaa usein sairastuneet ja eloonjääneet, samoin sairaalan työntekijät. Aiempien epidemioiden aikana joitakin eloonjääneitä ei toivotettu tervetulleiksi takaisin yhteisöönsä, jotkut eivät löytäneet työtä ja jotkut joutuivat kumppaniensa hylkäämiksi. Ugandan taudinpurkauksessa vuosina 2000/2001 joidenkin eloonjääneiden omaisuus ja kodit poltettiin. Punaisen Ristin kouluttamat vapaaehtoiset vierailivat kylissä hälventääkseen myyttejä ja saadakseen kylät hyväksymään eloonjääneiden paluun. Eräs Gabonissa vuosina 1995-1997 puhjenneista taudinpurkauksista selvinnyt kuvaili, kuinka ihmiset kävelivät takaperin pois hänen luotaan, taksit eivät pysähtyneet, ja tiesulkujen kohdalla poliisit ohittivat hänet, koska pelkäsivät, että hänen henkilöllisyystodistukseensa koskettaisiin. Sairaalat, jotka ovat usein huonosti valmistautuneita Ebolan torjuntaan, ovat aiemmin toimineet epidemioiden vahvistajina. Vuodesta 1976 lähtien monet uhrit ovat olleet terveydenhuollon työntekijöitä. Tämä synnytti huhuja. Vuonna 1995 Kongon demokraattisen tasavallan Kikwitissä puhjenneessa Ebola-epidemiassa sairaalan ja Ebolaan kuolleiden välinen yhteys oli sellainen, että se synnytti suositun huhun: lääkärit murhasivat työntekijöitä, jotka olivat salakuljettaneet timantteja läheisistä kaivoksista. Vihamielisyys Ugandan taudinpurkauksessa paikalliset uskoivat valkoisten myyneen uhrien ruumiinosia voiton tavoittelemiseksi. Länsimaista lääkintähenkilökuntaa pidettiin epäluuloisena, ja toisinaan heitä epäiltiin taudin tuomisesta maahan. Kaikki suuret Ebola-taudinpurkaukset ovat herättäneet paikallista vastustusta ja vihamielisyyttä. Tammikuussa 2002 kansainvälinen asiantuntijaryhmä pakeni Mekambon kylästä Gabonissa, kun kyläläiset uhkasivat heitä väkivallalla. Paikallisten lisäksi myös hoitohenkilökunta on peloissaan. Lääketieteen historioitsijat ovat dokumentoineet 1900-luvun alun siirtomaavalloittajien osoittamaa kulttuurista halveksuntaa paikallisia afrikkalaisia tapoja kohtaan, esimerkiksi Belgian Kongossa puhjenneen uniapneaudin epidemian yhteydessä. Tämä johti toisinaan kyläläisten kapinaan, sillä heidät pakotettiin ottamaan lääkkeitä, joiden tehoa he epäilivät, ja heitä kosketeltiin ja tökittiin vieraalla tavalla. Myös hautajaiskäytännöillä on ollut merkitystä taudin leviämisessä, mutta niihin puuttuminen on johtanut tyytymättömyyteen. Aiempien epidemioiden aikana paikalliset ovat yksinkertaisesti jättäneet huomiotta suositukset olla hautaamatta kuolleita kuten ennenkin tai olla metsästämättä pensaiden lihaa. Jotkut yhteisöt ovat luottaneet helpommin saatavilla oleviin ja tutumpiin perinteisiin parantajiin, jotka ovat voineet levittää tautia leikkaamalla ihoa tai tekemällä muita invasiivisia toimenpiteitä. Terveydenhuollon infrastruktuuri on joissakin taudin koettelemissa maissa heikko. Tietoon perustuva suostumus Tämän monimutkaisen historiallisen, kulttuurisen ja sosiaalisen taustan pohjalta eetikoiden on tällä viikolla tehtävä päätös. Lääketieteellisen etiikan normit, kuten tietoinen suostumus, voivat myös olla erilaisia, ja länsimaisten normien siirtäminen eri kulttuureihin on vaarallista. Etiikan alalla tunnettu sanonta on, että "hyvä etiikka alkaa hyvistä tosiasioista". Ihannetapauksessa pöydän ympärillä istuu lääketieteen historioitsijoita, antropologeja, kliinikkoja, epidemiologeja, logistikkoja ja muita asiantuntijoita. Vasta sitten voidaan määritellä todennäköisten riskien ja hyötyjen vivahteikas arviointi. Tähän sisältyy myös sen ennakoiminen, mitä voi tapahtua, jos lääke otetaan käyttöön ja se osoittautuu tehottomaksi tai jopa haitalliseksi, miten tiedotusvälineet ja paikallinen yhteisö reagoivat ja mitä seurauksia tästä reaktiosta on uhreille, terveydenhuollon työntekijöille ja muille, ja miten lääkekandidaattien valintaprosessi olisi toteutettava. Ilman muiden tieteenalojen panosta ja tilanteen ymmärtämistä "paikan päällä" eetikoiden näkemyksillä voi olla vain vähän käytännön arvoa. Tohtori Daniel Sokol on lääketieteen eetikko ja asianajaja 12 King's Bench Walk Chambersissa Lontoossa.</w:t>
      </w:r>
    </w:p>
    <w:p>
      <w:r>
        <w:rPr>
          <w:b/>
        </w:rPr>
        <w:t xml:space="preserve">Tulos</w:t>
      </w:r>
    </w:p>
    <w:p>
      <w:r>
        <w:t xml:space="preserve">Etiikkaryhmä kokoontuu maanantaina Maailman terveysjärjestössä keskustelemaan siitä, onko kokeellisen lääkkeen antaminen laajemmin ebolasta kärsivien käyttöön järkevää vai ei.</w:t>
      </w:r>
    </w:p>
    <w:p>
      <w:r>
        <w:rPr>
          <w:b/>
        </w:rPr>
        <w:t xml:space="preserve">Esimerkki 1.6067</w:t>
      </w:r>
    </w:p>
    <w:p>
      <w:r>
        <w:t xml:space="preserve">Manisha GangulyBBC Arabic Maata ei ole nimetty, mutta eräs tutkintaa tunteva lähde kertoi, että tutkinta keskittyy Yhdistyneisiin arabiemiirikuntiin. Arabiemiirikunnat eivät kommentoineet asiaa, kun BBC lähestyi niitä. Heinäkuussa tehdyssä hyökkäyksessä kuoli 53 siirtolaista ja 130 loukkaantui, ja YK:n virkamies luonnehti sitä mahdolliseksi sotarikokseksi. Useimpien pääkaupungin Tripolin itäpuolella sijaitsevassa Tajouran siirtolaisten säilöönottokeskuksessa kuolleiden uskotaan olleen Saharan eteläpuolisia afrikkalaisia, jotka yrittivät päästä Libyasta Eurooppaan. Kyseessä oli suurin julkisesti raportoitu hyökkäyksen aiheuttama kuolonuhrien määrä sen jälkeen, kun Libyan kansallinen armeija (LNA) aloitti huhtikuussa uuden hyökkäyksen YK:n tukeman kansallisen sovintohallituksen (GNA) kaatamiseksi Tripolissa. "Tämä hyökkäys voi tarkoista olosuhteista riippuen olla sotarikos", totesi YK:n ihmisoikeusvaltuutettu Michelle Bachelet tuolloin. Saatat olla myös kiinnostunut: YK:n Libyan-erityisoperaatio kertoi BBC:lle, että se oli jakanut siirtolaiskeskusten koordinaatit konfliktin molempien osapuolten kanssa estääkseen iskut niihin. GNA kertoi heinäkuussa, että hyökkäyksen oli tehnyt Arabiemiraateista tullut hävittäjälentokone. Kenraali Khalifa Haftarin johtama LNA sanoi aluksi, että se oli pommittanut laillista kohdetta, mutta kiisti myöhemmin osallisuutensa. YK:n turvallisuusneuvostolle työskentelevä paneeli on kuukausia yrittänyt selvittää, kuka oli iskun takana. BBC Arabic näki luottamuksellisen raportin, joka esitellään YK:n turvallisuusneuvostolle keskiviikkona. Raportissa siteerataan luottamuksellisen lähteen todisteita, joiden mukaan "tuntematon määrä Mirage 2000-9 -hävittäjiä" toimi iskun aikaan kahdesta Libyan sisällä sijaitsevasta lentotukikohdasta. Arabiemiraateilla ja Egyptillä, jotka molemmat ovat tukeneet LNA:ta, on suuri määrä Mirage-hävittäjiä. Egyptin armeijan tiedottaja sanoi, ettei se halua kommentoida raporttia ennen kuin se on julkaistu. YK:n raportin mukaan Mirage-hävittäjät käyttivät kahta lentotukikohtaa: Jufraa ja al-Khadimia. Vuonna 2017 YK sanoi, että Arabiemiraatit oli rakentanut al-Khadimin lentotukikohdan ja antanut ilmatukea kenraali Haftarin joukoille. Luottamuksellisessa raportissa todetaan, että on "erittäin todennäköistä", että ilmaisku tehtiin tarkkuusohjattuja ohjuksia käyttäen hävittäjällä, jota "operoi [YK:n] jäsenvaltio, joka toimi HAF:n [Haftarin asevoimien] suorana tukena". Raportissa ei mainita valtiota, koska sen mukaan todisteita kerätään edelleen. Arabiemiirikunnat ja LNA eivät vastanneet BBC:n toistuviin kommenttipyyntöihin. "Jos on konkreettisia todisteita ulkopuolisten maiden suorasta sotilaallisesta väliintulosta, sitä ei voida hyväksyä, ja se on tutkittava korkeimmalla tasolla", sanoi Yhdistyneen kuningaskunnan entinen Libyan-suurlähettiläs Peter Millet. Libyaa vastaan on ollut asevientikielto vuodesta 2011 lähtien. Elokuussa 2019 Arabiemiraatit allekirjoitti sitoumuksen noudattaa asevientikieltoa yhdessä Yhdistyneen kuningaskunnan, Yhdysvaltojen, Ranskan ja Italian kanssa.</w:t>
      </w:r>
    </w:p>
    <w:p>
      <w:r>
        <w:rPr>
          <w:b/>
        </w:rPr>
        <w:t xml:space="preserve">Tulos</w:t>
      </w:r>
    </w:p>
    <w:p>
      <w:r>
        <w:t xml:space="preserve">BBC:n arabian kielellä näkemän YK:n luottamuksellisen tutkimuksen mukaan Libyassa sijaitsevaan siirtolaisten säilöönottokeskukseen tehdyn tappavan ohjusiskun suoritti vieraan maan hävittäjälentokone.</w:t>
      </w:r>
    </w:p>
    <w:p>
      <w:r>
        <w:rPr>
          <w:b/>
        </w:rPr>
        <w:t xml:space="preserve">Esimerkki 1.6068</w:t>
      </w:r>
    </w:p>
    <w:p>
      <w:r>
        <w:t xml:space="preserve">Blythin Disraeli Streetillä asuva 30-vuotias johti poliisit takaa-ajoon Ashingtonin ympäristössä 28. syyskuuta viime vuonna. Jo ajokiellossa oleva kuljettaja kaahasi Fiestalla asuinkatujen halki ennen kuin törmäsi seinään ja yritti paeta paikalta jalan. Astin Martin O'Brien sai kahdeksan kuukauden ehdollisen vankeusrangaistuksen 18 kuukaudeksi myönnettyään ajorikkomukset. Newcastle Crown Courtissa torstaina hän tunnusti syyllisyytensä vaaralliseen ajamiseen, ajamiseen ajokelvottomana, vakuutuksen tai ajokortin puuttumiseen ja pysähtymättä jättämiseen. Vastaaja oli jo aiemmin ollut ajokiellossa, eikä hänellä ollut takaa-ajon aikaan vakuutusta tai ajokorttia. Poliisihelikopteri oli mukana operaatiossa, jolla hänet saatiin pois tieltä, Northumbrian poliisi kertoi. Joulukuussa pidetyssä tuomarin istunnossa O'Brien määrättiin kolmen vuoden ajokieltoon, koska hän myönsi, ettei antanut näytettä tapahtumapaikalla, ja hänet vangittiin kahdeksaksi viikoksi. "Ei mikään James Bond", ylikomisario Helena Barron Northumbrian poliisista sanoi: "O'Brien oli uskomattoman onnekas, ettei kukaan loukkaantunut hänen äärimmäisen vaarallisesta ja holtittomasta ajamisestaan. "Hänellä oli jo ajokielto aiempien tuomioiden vuoksi, eikä hänellä ollut vakuutusta tai ajokorttia tapahtumahetkellä. "Hänen toimintansa vaaransi hänen pysäyttämistään yrittäneiden poliisien hengen ja muiden ihmisten hengen. "Toivottavasti tällä kertaa hän näkee, miten tappavia seurauksia hänen teoillaan olisi voinut olla, ja miettii uudelleen ennen kuin istuu rattiin." Näin hän sanoi. "Hänen nimensä saattaa olla Astin Martin, mutta hän ei ole mikään James Bond, ja hänen on toistaiseksi totuteltava julkisiin liikennevälineisiin." Seuraa BBC North East &amp; Cumbria -kanavaa Twitterissä, Facebookissa ja Instagramissa. Lähetä juttuideoita osoitteeseen northeastandcumbria@bbc.co.uk. Aiheeseen liittyvät Internet-linkit Northumbrian poliisi</w:t>
      </w:r>
    </w:p>
    <w:p>
      <w:r>
        <w:rPr>
          <w:b/>
        </w:rPr>
        <w:t xml:space="preserve">Tulos</w:t>
      </w:r>
    </w:p>
    <w:p>
      <w:r>
        <w:t xml:space="preserve">Astin Martin -niminen kuljettaja saavutti poliisin takaa-ajon aikana nopeuden 93 km/h 30 km/h alueella.</w:t>
      </w:r>
    </w:p>
    <w:p>
      <w:r>
        <w:rPr>
          <w:b/>
        </w:rPr>
        <w:t xml:space="preserve">Esimerkki 1.6069</w:t>
      </w:r>
    </w:p>
    <w:p>
      <w:r>
        <w:t xml:space="preserve">PHE ei vahvistanut henkilön sukupuolta, mutta sanoi, että kyseessä oli vasta viides Mers-tauti Englannissa. Potilas asuu Lähi-idässä, jossa hänen uskotaan saaneen tartunnan. Hän hakeutui itse sairaalaan Leedsissä ennen kuin hänet siirrettiin Liverpoolin kuninkaalliseen yliopistolliseen sairaalaan. Henkilö otettiin trooppisten ja tartuntatautien yksikköön keskiviikkoiltana. PHE:n mukaan potilas matkusti Saudi Arabian Airlinesin lennolla (numero SV123) Jeddahista Manchesteriin 16. elokuuta. Tiedottajan mukaan PHE on ottanut yhteyttä vain riskiryhmään kuuluviin henkilöihin. Mers on koronaviruksen (Mers-CoV) aiheuttama virusperäinen hengitystiesairaus, joka tunnistettiin ensimmäisen kerran Saudi-Arabiassa vuonna 2012. Mers-virus selitti tohtori Jenny Harries, PHE:n lääketieteellisen johtajan sijainen, sanoi: "On tärkeää korostaa, että vaikka tapaus on tunnistettu, yleinen riski taudin tarttumisesta väestöön on hyvin pieni." Vakavan akuutin hengitystieoireyhtymän (Sars) virusta muistuttavan Mers-viruksen oireita ovat kuume, yskä ja hengenahdistus. Edelliset tapaukset Englannissa diagnosoitiin vuosina 2012 ja 2013. PHE:n mukaan kaksi tapausta oli tuotu Lähi-idästä ja kaksi aiheutui "edelleen siirtymisestä" yhdestä tapauksesta Yhdistyneessä kuningaskunnassa ollessaan. Maailman terveysjärjestön mukaan syyskuun 2012 jälkeen 27 maassa on ollut 2 229 vahvistettua Mers-tapausta ja 791 siihen liittyvää kuolemantapausta.</w:t>
      </w:r>
    </w:p>
    <w:p>
      <w:r>
        <w:rPr>
          <w:b/>
        </w:rPr>
        <w:t xml:space="preserve">Tulos</w:t>
      </w:r>
    </w:p>
    <w:p>
      <w:r>
        <w:t xml:space="preserve">Potilasta hoidetaan mahdollisesti tappavan Lähi-idän hengitystieoireyhtymäviruksen (Mers) vuoksi, kertoi Public Health England (PHE).</w:t>
      </w:r>
    </w:p>
    <w:p>
      <w:r>
        <w:rPr>
          <w:b/>
        </w:rPr>
        <w:t xml:space="preserve">Esimerkki 1.6070</w:t>
      </w:r>
    </w:p>
    <w:p>
      <w:r>
        <w:t xml:space="preserve">Lola MosanyaNewsbeatin toimittaja Tom Lucking, 23-vuotias Felixstowesta kotoisin oleva mies, oli metallinetsinnässä pellolla Dissin lähellä vuonna 2014, kun hän löysi kultaisen riipuksen. Näin kauan on kestänyt, eikä riipusta ole vielä arvioitu, mutta vihdoin British Museum Lontoossa on vahvistanut sen aitouden. Mistä tietää, onko löytämäsi esine aarre Luonnollisesti kaikkia löytämiäsi esineitä ei luokitella aarteiksi - joten mitä kannattaa pitää silmällä? "Aarre on periaatteessa mikä tahansa kulta- tai hopeaesine, joka on yli 300 vuotta vanha - tai mikä tahansa kulta-, hopea- tai pronssikolikkoryhmä, joka löytyy yhdessä", Tom kertoo Newsbeatille. "Kolikkojen joukot - keskiaikaiset kulta- ja hopeakorut - tällaisia asioita." Löytötiedustelija Julie Shoemark sanoo, että Tomin kultariipus on peräisin anglosaksisen Englannin varhaiskristillistymisen ajalta, noin seitsemännen vuosisadan puolivälistä jKr. Aarre on... Mikä tahansa esine, joka on löydettäessä vähintään 300 vuotta vanha ja... Älä aiheuta vahinkoa Monet arkeologit haluavat, että harrastajametsästäjät jakavat löytönsä laajemman yhteisön kanssa, mutta korostavat, että löytämättömiä kulttuurikohteita ei saa vahingoittaa, jotta ne eivät katoaisi lopullisesti. Englannissa ja Walesissa tehdyistä löydöistä, jotka on aarrelain mukaan kuvattu aarteiksi, on lain mukaan ilmoitettava. Huomaa, että Skotlannissa ja Pohjois-Irlannissa aarteen löytämistä koskeva lainsäädäntö on erilainen. Kulttuurihistoriallisesti merkittäviä löytöjä varten on myös vapaaehtoinen ilmoitusjärjestelmä. Lähes 20 vuotta sitten perustetun Portable Antiquities Scheme -järjestelmän asiantuntijat ovat tutkineet yli 100 000 esinettä. Yksi järjestelmän päätavoitteista on "edistää Englannin ja Walesin historian ja arkeologian tuntemusta kirjaamalla järjestelmällisesti yleisön löytämät arkeologiset esineet". Osta kunnolliset työkalut työhön "Kunnollinen aloittelevan tason metallinpaljastin maksaa luultavasti 200 puntaa. "Toiseksi tärkein asia olisi GPS, jotta voit piirtää tarkasti, missä nämä esineet ovat." Hanki lupa maanomistajalta Tom kertoo, että yksityisellä maalla etsittäessä tärkeintä on hankkia lupa maanomistajalta. "Jotkut maanomistajat haluavat mieluummin kirjallisen sopimuksen, jotta kaikki on selvää, mutta useimmissa tapauksissa suullinen sopimus riittää", hän sanoo. Älä toivo mitään ennen etsintää Tom on harrastanut metallinetsintää 11-vuotiaasta asti - mutta ensimmäiset suuret löydöt hän teki 21-vuotiaana. "On hämmästyttävää, mihin roinaa menee. Kaukaisimmilla alueilla mistä tahansa kylästä tai kaupungista on modernia teknologiaa." "Saat kentällä suuren signaalin, joka kuulostaa todella hyvältä, mutta se onkin itse asiassa suuri alumiinipurkki." "Se on todella suuri alumiinipurkki." Päätä, milloin jokin on erikoista ja milloin ei Tom kertoi Newsbeatille, että kaikkien, jotka haluavat löytää aarteita, olisi parempi lähteä liikkeelle ilman aikomusta löytää aarteita. "Kyse ei välttämättä ole siitä, että lähtee etsimään aarretta. Kyse on siitä, että lähdetään etsimään historiallisia esineitä, jotka lisäävät alueen tuntemusta". "Harrastuksen yleissääntö on, että jos et tiedä, mikä jokin on, älä heitä sitä pois", hän sanoo. Selvitä ensin, kuka aarteen omistaa Olet siis tehnyt maanomistajan kanssa sopimuksen, jonka mukaan voit tutkia hänen alueensa - ja nyt luulet löytäneesi jotain erityistä, mutta miten päätät, kuka aarteen omistaa? "Kyse on maanomistajan ja löytäjän välisestä yksityisestä sopimuksesta, ja jokainen tapaus on erilainen", hän sanoo. "Yleinen sopimus on kuitenkin, että osuus on 50-50." Hanki asiantuntijan lausunto mahdollisimman pian Tom löysi esineet ensimmäisenä opiskeluvuotenaan yliopistossa. Hän opiskelee nyt viimeistä vuotta maisemahistoriaa, ja löydöt ovat muokanneet hänen väitöskirjaansa. "Tutkin, miksi löytämäni oli siellä ja mitä se kertoo meille itse alueesta." Vaikuttaa siis siltä, että jokaisen, joka haluaa löytää aarteita, olisi parempi lähteä liikkeelle ilman aikomusta löytää mitään, ja Tom on samaa mieltä. "Kyse ei välttämättä ole siitä, että lähdetään etsimään aarretta. Kyse on siitä, että lähdetään etsimään historiallisia esineitä, jotka lisäävät alueen tuntemusta." Hän jatkaa. Löydät meidät Instagramista osoitteesta BBCNewsbeat ja seuraa meitä Snapchatissa, etsi bbc_newsbeat.</w:t>
      </w:r>
    </w:p>
    <w:p>
      <w:r>
        <w:rPr>
          <w:b/>
        </w:rPr>
        <w:t xml:space="preserve">Tulos</w:t>
      </w:r>
    </w:p>
    <w:p>
      <w:r>
        <w:t xml:space="preserve">Norfolkista löydetty aarre on vahvistettu "kansallisesti merkittäväksi" anglosaksiseksi koruksi, ja löytäjä on antanut meille parhaat vinkkinsä oman aarteen löytämiseen.</w:t>
      </w:r>
    </w:p>
    <w:p>
      <w:r>
        <w:rPr>
          <w:b/>
        </w:rPr>
        <w:t xml:space="preserve">Esimerkki 1.6071</w:t>
      </w:r>
    </w:p>
    <w:p>
      <w:r>
        <w:t xml:space="preserve">British Chambers of Commerce (BCC) -järjestön mukaan entistä useammalla yrityksellä on vaikeuksia rekrytoida henkilöstöä. Se varoitti, että korkeammat kustannukset merkitsevät sitä, että useammat valmistajat odottavat hintojen korotuksia. Niiden palveluyritysten osuus, jotka ilmoittivat myynnin paranevan, oli laskenut kahden vuoden alimmilleen. Neljä viidesosaa teollisuuden työnantajista ja lähes yhtä moni palvelualan työnantajista ilmoitti vaikeuksista löytää sopivia työntekijöitä. BCC:n pääjohtaja Adam Marshall totesi, että nämä tulokset viittaavat siihen, että hallituksen olisi kuunneltava yrityksiä tarkemmin maahanmuuttopolitiikkaa laatiessaan. "Yritysten huoli hallituksen äskettäisestä suunnitelmasta tuleviksi maahanmuuttosäännöiksi on otettava vakavasti, ja yritysten on voitava saada ammattitaitoa kaikilla tasoilla ilman raskaita kustannuksia tai byrokratiaa", hän sanoi. "Jatkuva Brexit-epävarmuus" BCC:n mukaan Euroopan unionista eroamisprosessin epäselvyys on johtanut kasvun ja yritysten luottamuksen pysähtymiseen Yhdistyneessä kuningaskunnassa. BCC:n taloustieteen päällikkö Suren Thiru sanoi, että Yhdistyneen kuningaskunnan talouteen kohdistuu "jatkuvaa Brexit-epävarmuutta ja kasvavia kustannuspaineita". Hän lisäsi, että kotitalouksien vaimea kulutustaso ja rahavirtojen kiristyminen vaikeuttavat yritysten kasvua erityisesti palvelualoilla. Hän sanoi kuitenkin, että korkeampien palkkaratkaisujen aiheuttamat hintojen nousupaineet pysyivät suhteellisen vaimeina. BCC:n tutkimus kattaa 6 000 yritystä, jotka työllistävät yli miljoona ihmistä eri puolilla Yhdistynyttä kuningaskuntaa.</w:t>
      </w:r>
    </w:p>
    <w:p>
      <w:r>
        <w:rPr>
          <w:b/>
        </w:rPr>
        <w:t xml:space="preserve">Tulos</w:t>
      </w:r>
    </w:p>
    <w:p>
      <w:r>
        <w:t xml:space="preserve">Työvoimapula, hintojen nousu ja myynnin hidastuminen puristavat brittiläisiä yrityksiä.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docId:467C3A0521941131D8EB902C4D524F08</keywords>
  <dc:description>generated by python-docx</dc:description>
  <lastModifiedBy/>
  <revision>1</revision>
  <dcterms:created xsi:type="dcterms:W3CDTF">2013-12-23T23:15:00.0000000Z</dcterms:created>
  <dcterms:modified xsi:type="dcterms:W3CDTF">2013-12-23T23:15:00.0000000Z</dcterms:modified>
  <category/>
</coreProperties>
</file>