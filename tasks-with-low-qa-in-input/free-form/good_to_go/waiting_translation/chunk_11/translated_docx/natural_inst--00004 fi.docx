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1.1356</w:t>
      </w:r>
    </w:p>
    <w:p>
      <w:r>
        <w:t xml:space="preserve">He esiintyvät yhdessä ITV:n poliisidraaman tähtien David Tennantin ja Olivia Colmanin kanssa tarinassa, joka kertoo vakavasta seksuaalisesta hyväksikäytöstä. Käsikirjoittaja Chris Chibnall sanoi, että se merkitsee sarjan "viimeistä lukua". "Meillä on yksi viimeinen tarina kerrottavana, jossa on tuttuja kasvoja ja uusia hahmoja", hän sanoi. "Toivon, että se on mukaansatempaava ja tunteikas jäähyväinen maailmalle ja sarjalle, joka merkitsee minulle niin paljon." Broadchurchin päätyttyä Chibnall siirtyy Steven Moffatin tilalle BBC One -sarjan Doctor Whon pääkäsikirjoittajaksi ja vastaavaksi tuottajaksi. ITV ei ole vielä paljastanut, ketä Hesmondhalgh ja Higson näyttelevät, mutta kahdeksanosaisen poliisidraamasarjan kuvaukset alkavat tänä kesänä Dorsetissa. Muihin uusiin näyttelijöihin kuuluvat Mistresses-tähti Sarah Parish ja Murdered by My Boyfriend Bafta-voittaja Georgina Campbell. Higson, joka kirjoitti ja esiintyi erittäin menestyksekkäässä komediasarjassa The Fast Show, on näytellyt myös ITV:n draamasarjassa Jekyll and Hyde, joka ei kuitenkaan saavuttanut suosiota kriitikoiden tai katsojien keskuudessa. Higson sanoi Twitterissä, että sarjan toisen tuotantosarjan puuttuminen on antanut hänelle mahdollisuuden ryhtyä Broadchurchiin. "Yksi hyvä asia siitä, että ITV ei tee toista Jekyll and Hydea, on se, että minulla on aikaa tehdä muita asioita, kuten näytellä Broadchurchissa", hän sanoi. "Odotan innolla, että pääsen mukaan tiimiin." Hesmondhalgh tunnetaan parhaiten siitä, että hän näytteli aiemmin transsukupuolista Hayley Cropperia pitkäaikaisessa saippuasarjassa Coronation Street. Hän jätti sarjan vuonna 2014 kyynelehtivän tarinan jälkeen, jossa Hayley kuoli syöpään. Sarjan vakiokasvot Jodie Whittaker ja Andrew Buchan palaavat Bethin ja Mark Latimerin rooleihin. Arthur Darvill näyttelee jälleen paikallista kirkkoherraa Paul Coatesia, ja Carolyn Pickles palaa sanomalehden päätoimittajan Maggie Radcliffen rooliin, ja Adam Wilson näyttelee Ellien poikaa Tomia. Broadchurch sai yleisön innostumaan, kun se käynnistyi huhtikuussa 2013, ja sen katsojamäärä oli parhaimmillaan 8,9 miljoonaa katsojaa. 11-vuotiaan pojan kuolemasta kertova draama sai myös kriitikoiden suosiota sekä Bafta- ja RTS-palkintoja. Toinen sarja esitettiin tammikuussa 2015, ja sen ensimmäinen jakso keräsi kahdeksan miljoonaa katsojaa, mutta David Tennantin tähdittämä sarjan yhdysvaltalainen versio lopetettiin ensimmäisen sarjan jälkeen.</w:t>
      </w:r>
    </w:p>
    <w:p>
      <w:r>
        <w:rPr>
          <w:b/>
        </w:rPr>
        <w:t xml:space="preserve">Tulos</w:t>
      </w:r>
    </w:p>
    <w:p>
      <w:r>
        <w:t xml:space="preserve">Näyttelijä ja käsikirjoittaja Charlie Higson ja entinen Coronation Street -näyttelijä Julie Hesmondhalgh liittyvät Broadchurchin kolmanteen ja viimeiseen sarjaan.</w:t>
      </w:r>
    </w:p>
    <w:p>
      <w:r>
        <w:rPr>
          <w:b/>
        </w:rPr>
        <w:t xml:space="preserve">Esimerkki 1.1357</w:t>
      </w:r>
    </w:p>
    <w:p>
      <w:r>
        <w:t xml:space="preserve">Opiskelijoille, jotka eivät saa tarvitsemiaan arvosanoja, on tarjolla muun muassa yliopistopaikkojen selvitysjärjestelmä (Clearing scheme). Mikä on clearing? Clearing on tapa, jolla yliopistot ja korkeakoulut täyttävät tutkinto-opintopaikkojaan. Jos pystyt joustamaan ja sinulla on kohtuullisen hyvät tenttitulokset, sinulla on hyvät mahdollisuudet saada kurssi. Clearingin avulla opiskelijat voivat nähdä, millä kursseilla on vielä paikkoja jäljellä. Se tapahtuu vuosittain heinäkuun ja syyskuun välisenä aikana. Clearingin aikana voit lähestyä niin monta yliopistoa kuin haluat, joten sinun ei tarvitse ottaa vastaan ensimmäistä tarjousta. Mitä minun pitäisi tehdä A-level-tulospäivänä? Nouse aikaisin ylös! Mitä nopeammin saat tietää tuloksesi, sitä nopeammin voit etsiä vaihtoehtoisia vaihtoehtoja, jos arvosanasi ovat jääneet heikommiksi. Voit kirjautua sisään track -palveluun, jonka tarjoaa yliopistojen pääsykoepalvelu Ucas klo 8.00 alkaen tulospäivänä. Sieltä näet, onko paikkasi valitsemassasi yliopistossa vahvistettu. Voit myös mennä kouluusi tai oppilaitokseseesi tulospäivänä, jolloin voit saada apua ja neuvoja opettajiltasi. Mitä tapahtuu, jos en saa yliopistoon tarvitsemiani arvosanoja? Älä hätäänny, sillä sinulla on paljon vaihtoehtoja. Ensivalintayliopistosi saattaa päästää sinut pois, jos arvosanasi on laskenut - kannattaa soittaa sinne mahdollisimman pian ja kysyä, päästävätkö he sinut silti sisään. On myös mahdollista, että he tarjoavat sinulle paikan samankaltaiselta, mutta hieman vähemmän suositulta kurssilta. Jos arvosanasi eivät riitä ensimmäiseen yliopistoon tai kurssille, sinulle saatetaan tarjota paikkaa toisesta vaihtoehdostasi. Jos et pääse sekä yritys- että vakuutusvalintaasi ja haluat silti opiskella yliopistossa, voit yrittää saada paikan Ucasin tarjoaman clearingin kautta. Useimmat vapaat paikat täyttyvät kuitenkin nopeasti, joten sinun on toimittava nopeasti. Miten voin lisätä mahdollisuuksiani menestyä clearingissä? Valmistautuminen on avainasemassa. Jos haluat antaa itsellesi parhaat mahdollisuudet saada tarjouksen, tutki sinua kiinnostavia kursseja ja yliopistoja. Pidä kädessäsi vastaukset seuraaviin kysymyksiin: "Miksi haluat opiskella tällä kurssilla?" ja "Miksi haluaisit tulla tänne?". Suunnittele, että saat tulokset mahdollisimman aikaisin, jotta saat etumatkaa. Muista, että yliopistot ja korkeakoulut haluavat puhua kanssasi henkilökohtaisesti - eivät vanhempiesi kanssa! Miten saan selville, mitä kursseja on tarjolla, ja miten valitsen itselleni parhaiten sopivan kurssin? Viralliset listat vapaista paikoista julkaistaan Ucasin verkkosivustolla torstaina 17. elokuuta kello 00.01 BST alkaen ja Daily Telegraph -lehdessä. Sinun ei tarvitse pitäytyä alun perin tekemissäsi ainevalinnoissa. Saattaa olla muita aloja, jotka voisivat sopia sinulle paremmin arvosanojesi perusteella. Entä jos tulokseni ovat paremmat kuin odotin? Ucas käyttää mukautusjärjestelmää niitä hakijoita varten, jotka saavat odotettua paremmat tulokset ja haluavat pyrkiä kilpailukykyisempään yliopistoon. Hakijoilla on viisi päivää aikaa näyttää hakemuksensa yliopistoille. Jos et löydä sopivaa opiskelupaikkaa muualta mukauttamisen kautta, sinut hyväksytään edelleen alkuperäiseen valintaasi. Entä odottaminen ensi vuoteen? Voisit harkita välivuoden pitämistä ja hakea uudelleen tutkinto-opintoihin tänä syksynä saadaksesi opiskelupaikan vuonna 2017. Välivuosi voi tarjota tilaisuuden kehittää uusia taitoja, jotka kaikki auttavat henkilökohtaista lausuntoa tai ansioluetteloa kirjoittaessasi. Vapaaehtoistyö, ulkomaanmatkailu tai työskentely vuoden ajan ovat kaikki vaihtoehtoja, joita kannattaa harkita. Pidemmällä aikavälillä voi olla parempi odottaa vuosi ja mennä jonnekin, joka sopii sinulle, kuin tehdä hätiköity päätös, jota saatat katua myöhemmin. Voit myös kysyä paikallisesta täydennyskoulutuskorkeakoulustasi tietoja muista tutkintotason tutkintoihin johtavista reiteistä, kuten perustutkinnoista ja tutkintotodistuksista. Voinko kyseenalaistaa tulokseni? Jos arvosanasi ovat mielestäsi väärin, voit pyytää, että kirjoituksesi arvostellaan uudelleen. Uudelleenmerkintää voi kuitenkin pyytää vain koulun tai korkeakoulun kautta. Tämä on toinen hyvä syy mennä kouluun tai korkeakouluun tulosten ilmoittamispäivänä. Ensisijaista uudelleenmerkintää voivat pyytää ne opiskelijat, joiden opiskelupaikka on vaakalaudalla. Tästä palvelusta peritään maksu, joka palautetaan vain, jos arvosana muuttuu. Joint Council for Qualifications -lautakunnalla on ohjeita tuloksien jälkeisestä palvelusta. Voisinko irrottautua ja tehdä jotain aivan muuta? Kyllä, se on aina mahdollista. Yliopisto ei sovi kaikille, ja monet, jotka eivät saa tutkintoa, jatkavat erittäin menestyksekästä ja tuottoisaa uraa - esimerkiksi Sir Richard Branson, Lord Sugar, Kirstie Allsopp ja Lady Brady. Joillekin urille, kuten kirjanpitäjän ammattiin, voi hakeutua työn ohessa opiskelemalla. Oppisopimuskoulutus on toinen mahdollisuus - avoimet työpaikat on lueteltu National Apprenticeships Service -sivustolla. Not Going to Uni -sivuston kaltaiset sivustot saattavat antaa sinulle ideoita. Kun et mene yliopistoon, et saa lisäetua siitä, että et kerry opintovelkaa. On arvioitu, että keskimääräinen opiskelija valmistuu Englannissa noin 44 000 punnan velalla sen jälkeen, kun lukukausimaksut nostettiin 9 000 puntaan vuodessa vuonna 2012. Viimeaikaiset tutkimukset ovat myös osoittaneet, että opintovelkojen maksaminen takaisin pyyhkii pois valmistuneiden palkkiot useimmissa ammateissa. Monet ammatit, kuten opettajan ja lakimiehen ammatit, edellyttävät kuitenkin tutkintoa, ja saatat huomata, että jotkin ovet sulkeutuvat sinulta myöhemmin elämässäsi (tai niitä on paljon vaikeampi avata), jos sinulla ei ole tutkintoa. Mistä saan neuvoja? Ucasin verkkosivustolla on paljon neuvoja selvitys- ja sopeutumisvaiheesta. Voit myös seurata Ucasia Twitterissä @ucas_online tai Facebookissa.com/ucasonline, josta saat ajantasaista tietoa. Voit myös soittaa Ucasin asiakastukikeskukseen numeroon 0371 468 0468, jos haluat tietoa omasta edistymisestäsi. Linjat ovat avoinna torstaina 17. elokuuta kello 07:30-18:00, perjantaina kello 08:00-18:00, lauantaina 19. elokuuta kello 09:00-14:00 ja sunnuntaina 20. elokuuta kello 10:00-14:00. Yleistä uraneuvontaa saa myös kansallisesta tenttitulosten neuvontapuhelimesta 0808 100 8000, jota Ucas ylläpitää opetusministeriön puolesta. Puhelin avataan torstaina 17. elokuuta kello 8.00 ja suljetaan keskiviikkona 30. elokuuta kello 15.00. Puhelimessa työskentelee uraneuvojia, ja siellä saa neuvoja lukion, korkeakoulun, yliopiston ja muiden koulutusalojen valinnoista, taidoista, tutkinnoista ja ainevalinnoista, uusintakokeista ja -merkinnöistä, välivuosista, ammatillisista opintoreiteistä, kuten tutkinnoista, oppisopimuskoulutuksesta ja NVQ-tutkinnoista, urasta ja työllisyydestä, vahvistamisesta, selvittämisestä, mukauttamisesta ja rahoituksesta. Jos tarvitset apua uravalinnoissa, voit myös soittaa kansallisen urapalvelun neuvojalle numeroon 0800 100 900. Olen skotlantilainen, enkä menestynyt hyvin lukiossa. Mitä voin tehdä? Skills Development Scotlandin neuvontapuhelin tarjoaa neuvoja, tietoa ja tukea nuorille ja heidän vanhemmilleen. Soita numeroon 0808 100 8000. Skotlantilaiset opiskelijat voivat edelleen käyttää Ucasia ja sen palveluja yliopistopaikan löytämiseksi.</w:t>
      </w:r>
    </w:p>
    <w:p>
      <w:r>
        <w:rPr>
          <w:b/>
        </w:rPr>
        <w:t xml:space="preserve">Tulos</w:t>
      </w:r>
    </w:p>
    <w:p>
      <w:r>
        <w:t xml:space="preserve">Tuhannet nuoret Englannissa, Walesissa ja Pohjois-Irlannissa ovat saaneet A-level-tuloksensa. Skotlannin nuoret saivat tiistaina 8. elokuuta tulokset vastaavasta tutkinnosta, Highersista. Monet juhlivat menestystään, kun taas toiset ovat joutuneet pettymään ja tekemään vaikeita päätöksiä.</w:t>
      </w:r>
    </w:p>
    <w:p>
      <w:r>
        <w:rPr>
          <w:b/>
        </w:rPr>
        <w:t xml:space="preserve">Esimerkki 1.1358</w:t>
      </w:r>
    </w:p>
    <w:p>
      <w:r>
        <w:t xml:space="preserve">Sarah DickinsBBC Walesin talouskirjeenvaihtaja Cerian Jonesin mukaan niin sanotut fintech-yritykset ovat kertoneet hänelle, että ne "jahtaavat kaloja samassa pienessä altaassa". Hän sanoi, että ne yritykset, jotka eivät itse asiassa yritä täyttää rekrytointivajetta, "yrittävät pitää henkilöstönsä, jotta he eivät menisi muualle". Cardiff kilpailee muun muassa Lontoon ja Bristolin kanssa. Jones, patenttiasiamies ja Cardiffissa sijaitsevan UDL:n osakas, sanoi: "Kun puhun ohjelmistoyritysten kanssa siitä, mikä on niiden suurin haaste, yhdeksän kertaa kymmenestä se on rekrytointi. "Nämä ovat erittäin ammattitaitoisia työpaikkoja, joissa tarvitaan ammattitaitoisia valmistuneita, joilla on oikeanlaiset koodaus- ja kehitystaidot." Hänen mukaansa Lontoossa työskentely houkuttelee, ja etelä-walesilaisten yritysten on oltava luovia yrittäessään houkutella ihmisiä "hakijamarkkinoilla". Joillakin oli vaikeuksia, vaikka he tarjosivat 60 000 punnan palkkaa. Valtiovarainministeri on sanonut fintech-alan olevan Yhdistyneen kuningaskunnan nopeimmin kasvava ala. Se kattaa monenlaisia teknologiayrityksiä hintavertailusivustoista uusiin tapoihin siirtää, lainata tai hallita rahaa. Penarth Marina -hotellissa sijaitsevan Credasin markkinointipäällikkö Emma Williams sanoi: "Jos ostat rahoitustuotteen, siihen liittyy jonkinlainen fintech-teknologia. Jos otat asuntolainan tai ostat talon, altistut jonkinlaiselle kehittyvälle teknologialle." Cedas on ollut toiminnassa noin vuoden, ja se on kehittänyt sovelluksen, joka käyttää kasvojentunnistusta henkilön ja hänen asiakirjojensa oikeellisuuden tarkistamiseen talon ostamista tai työn saamista varten. Rahoitusteknologiayritykset ovat usein suhteellisen pieniä ja dynaamisia yrityksiä, ja niiden luonteen vuoksi ne ovat yleensä tutkakentän alapuolella. Esimerkiksi Active Quote työllistää Cardiffissa 130 ihmistä, ja se on auttanut 100 000 asiakasta esimerkiksi sairausvakuutustuotteiden avulla. Useimmat ihmiset eivät kuitenkaan ole kuulleet siitä, koska yritys toimii kulissien takana tarjoten teknologiaa tunnetuille vertailusivustoille. Tiimi perusti kaksi vuotta sitten myös Wealthify-yrityksen, joka hallinnoi sijoituksia verkossa. Sen palveluksessa on tällä hetkellä vain 15 henkilöä, mutta Avivan tekemän suuren sijoituksen ansiosta se aikoo laajentua nopeasti. Toimitusjohtaja Richard Theo sanoi, että finanssiteknologia on "todellinen vallankumous, joka on alkamassa, ja Walesissa on sen todellinen keskus". Vaikka teknologia tarkoittaa, että yritykset voivat työllistää vähemmän ihmisiä, Theon mukaan Walesin talous hyötyy siitä, että ihmiset tekevät parempaa työtä. "Kyse on ohjelmisto-, markkinointi- ja investointihenkilöistä, ei mistään pikkutöistä tai perinteisestä puhelinkeskustyöstä, vaan laadukkaista työpaikoista", hän lisäsi. "Innokas tuki" Konsulttiyritys EY:n vuonna 2015 laatimassa raportissa kuvailtiin, että Yhdistynyt kuningaskunta on fintech-alalla maailman johtava maa, joka työllistää 61 000 työntekijää ja tuottaa yli 6,5 miljardia puntaa. Viimeisimmässä FinTech 50 -listassa, jonka alan asiantuntijat ovat laatineet innovatiivisista yrityksistä eri puolilla Eurooppaa, 29 näistä yrityksistä sijaitsee Lontoossa, ja myös Berliini on vahvasti menestyvä kaupunki. Vielä ei ole virallisia lukuja Walesissa fintech-alalla työskentelevien määrästä. Talousministeri Ken Skates tutkii alaa ensimmäisessä työryhmässään ja sanoi, että Walesin hallitus on "innokas" tukemaan ja kehittämään sitä. Theo sanoi, että Cardiffin haasteet eivät todennäköisesti eroa muista kaupungeista, mutta se voisi silti tehdä enemmän. "Meillä on loistava akateeminen infrastruktuuri, mutta meidän on tehtävä hieman töitä, jotta saamme ne tuottamaan tarvitsemiamme taitoja - enemmän ihmisiä, joilla on digitaalisen markkinoinnin asiantuntemusta, enemmän ohjelmistoinsinöörejä ja sellaisia dot-net-taitoja, joita kaltaisemme rahoituspalvelut todella tarvitsevat."</w:t>
      </w:r>
    </w:p>
    <w:p>
      <w:r>
        <w:rPr>
          <w:b/>
        </w:rPr>
        <w:t xml:space="preserve">Tulos</w:t>
      </w:r>
    </w:p>
    <w:p>
      <w:r>
        <w:t xml:space="preserve">Joitakin Walesin nopeimmin kasvavia rahoitusteknologiayrityksiä uhkaa ammattitaitopula, varoitti johtava asiantuntijalakimies.</w:t>
      </w:r>
    </w:p>
    <w:p>
      <w:r>
        <w:rPr>
          <w:b/>
        </w:rPr>
        <w:t xml:space="preserve">Esimerkki 1.1359</w:t>
      </w:r>
    </w:p>
    <w:p>
      <w:r>
        <w:t xml:space="preserve">Easton and Otley College, jonka kahdella kampuksella opiskelee 5 000 opiskelijaa, sai Ofstediltä vuonna 2018 toisena vuonna peräkkäin riittämättömän arvosanan. Se on ilmoittanut suunnitelmista, joiden mukaan sen Eastonin kampuksesta tulee osa City College Norwichia, ja sen Otleyn kampus liittyy Ipswichissä sijaitsevaan Suffolk New Collegeen. Kuulemisten jälkeen fuusioiden on määrä tapahtua tammikuussa 2020. Easton &amp; Otley Collegessa koulutetaan ihmisiä muun muassa maanviljelyyn, terveydenhuoltoon ja tekniikkaan. Ehdotettu siirto on seurausta Richard Atkinsin (Further Education Commissioner) raportista ja suosituksesta. Hän aloitti viime joulukuussa liiketoimintakatsauksen, jonka tarkoituksena oli löytää collegelle paras tulevaisuus kahden pettymyksen tuottaneen Ofstedin raportin jälkeen. Eastonin ja Otleyn rehtori Jane Townsend sanoi: "Sekä Suffolk New College että City College Norwich ovat menestyksekkäästi edistäneet laadun parantamista. "Voimme nyt hyötyä tästä kokemuksesta tämän yhteistyön kautta - malli, joka on osoittautunut menestyksekkääksi muualla maassa." Collegen puheenjohtaja Mark Pendlington sanoi: "Tämä on ollut vaikea parin vuoden aikana, kun college on saanut itsensä parhaaseen mahdolliseen kuntoon varmistaakseen, että maalla tapahtuva koulutus säilyy ja kukoistaa tulevaisuudessakin."</w:t>
      </w:r>
    </w:p>
    <w:p>
      <w:r>
        <w:rPr>
          <w:b/>
        </w:rPr>
        <w:t xml:space="preserve">Tulos</w:t>
      </w:r>
    </w:p>
    <w:p>
      <w:r>
        <w:t xml:space="preserve">Epäonnistunut maatalousoppilaitos aiotaan jakaa ja yhdistää kahteen muuhun oppilaitokseen.</w:t>
      </w:r>
    </w:p>
    <w:p>
      <w:r>
        <w:rPr>
          <w:b/>
        </w:rPr>
        <w:t xml:space="preserve">Esimerkki 1.1360</w:t>
      </w:r>
    </w:p>
    <w:p>
      <w:r>
        <w:t xml:space="preserve">Sandra (ei oikea nimi) kertoo: "Kun aloin tulla Tomorrow's Women -ryhmään, en oikein halunnut sitoutua - join edelleen enkä halunnut kohdata ongelmia. Olin peloissani. "Viime tammikuussa päätin kuitenkin, että olin saanut tarpeekseni - itsemurha-ajatukset olivat nousseet päähäni, ja pyysin päästä vieroitukseen. Olin henkisesti ja fyysisesti aivan rikki. Oli joko kuolla tai hakea apua. "Tomorrow's Womenin henkilökunta auttoi minua pääsemään vieroitukseen, he kävivät tapaamassa minua koko ajan. Aloin saada traumaneuvontaa. Ja se on muuttanut elämääni valtavasti, valtavasti. "Join, koska en tuntenut oloani hyväksi, minulla ei ollut itseluottamusta traumakokemuksen ja tapahtumien vuoksi, joita elämässäni oli tapahtunut 20-vuotiaaksi asti. Annoin vain käyttää itseäni hyväksi ja käyttää itseäni väärin vuosien ajan. Minusta tuntui, että se oli kaikki, mitä ansaitsin. "Kun pääsin vieroitushoidosta, aloin palata tänne Tomorrow's Womeniin. Henkilökunta hankki minulle asunnon, loistavan asunnon kaupungin toisesta päästä. Minun oli muutettava kaikkea elämässäni - aloin todella sitoutua. Se auttoi minua. Mutta se oli hyvin vaikeaa. "Ihmiset luulevat, että tämänkaltaiset hankkeet ovat pehmeä vaihtoehto, että vankila on se vaikea osa. Mutta sanoisin, että kaikkien ongelmien käsitteleminen on vaikeampaa. Kävin läpi kaikki tunteet, joita voitte kuvitella. Ja välillä halusin heittää pyyhkeen kehään. Se oli niin tuskallista. "Nyt tunnen olevani maailman huipulla. Olen saanut loistavia ystäviä Tomorrow's Womenissa. Minusta on tärkeää, että kaikki ovat naisia. Ja se, että se on monitoimijainen palvelu - et mene Glasgow'n toiselta puolelta toiselle. Joku auttaa sinua asumisen ja mielenterveyden kanssa samassa paikassa. "Muutama viikko sitten en voinut hyvin, ja naiset tarjoutuivat hakemaan ostokseni. Tällaisia pieniä asioita. Naiset ja henkilökunta - mikään ei ole epäaitoa. Sinua ei heitetä syrjään, koska sinut luokitellaan alkoholistiksi. Joku on kiinnostunut sinusta, eikä hän odota sinulta mitään. Se on merkinnyt minulle paljon." Naisvangit: Throw Away the Key? esitetään BBC One Scotland -kanavalla keskiviikkona 15. kesäkuuta klo 21.30, ja sen jälkeen kuukauden ajan BBC iPlayerissä.</w:t>
      </w:r>
    </w:p>
    <w:p>
      <w:r>
        <w:rPr>
          <w:b/>
        </w:rPr>
        <w:t xml:space="preserve">Tulos</w:t>
      </w:r>
    </w:p>
    <w:p>
      <w:r>
        <w:t xml:space="preserve">Sandra on ollut alkoholisti 26 vuotta. Hän on nyt nelikymppinen, ja hän oli tehnyt rikoksia noin 20 vuotta. Hän sai kaksi vuotta sitten vankilalle vaihtoehtona yhteisön takaisinmaksumääräyksen ja alkoi käydä Tomorrow's Women -yhteisöoikeushankkeessa, joka käsittelee Glasgow'n vaikeimmin tavoitettavia naisia. Hän ei ole juonut eikä tehnyt rikosta reiluun vuoteen.</w:t>
      </w:r>
    </w:p>
    <w:p>
      <w:r>
        <w:rPr>
          <w:b/>
        </w:rPr>
        <w:t xml:space="preserve">Esimerkki 1.1361</w:t>
      </w:r>
    </w:p>
    <w:p>
      <w:r>
        <w:t xml:space="preserve">Stoltenberg sanoi, että hän oli halunnut kuulla todellisia norjalaisia äänestäjiä ja että taksit olivat yksi harvoista paikoista, joissa ihmiset jakoivat todelliset näkemyksensä. Hänellä oli kesäkuussa vuorossaan aurinkolasit ja Oslon taksinkuljettajan univormu, ja hän paljasti henkilöllisyytensä vasta, kun matkustajat olivat tunnistaneet hänet. Hänen keskustelunsa matkustajien kanssa kuvattiin piilokameralla. Yhteistyössä mainostoimiston kanssa tehty kuvamateriaali on julkaistu pääministerin Facebook-sivulla ja siitä on tehty elokuva, jota käytetään osana hänen kampanjaansa syyskuussa järjestettävissä uudelleenvalintakilpailuissa. "Minulle on tärkeää kuulla, mitä ihmiset todella ajattelevat", hän sanoi norjalaisille tiedotusvälineille. "Ja jos on yksi paikka, jossa ihmiset todella sanovat, mitä he ajattelevat useimmista asioista, se on taksissa." Ajovirheitä Joitakin elokuvassa esiintyviä matkustajia oli pyydetty odottamaan taksia - kertomatta, kuka ajaa - kun taas toiset oli haettu satunnaisesti ja taksiasemilta. Useimmat heistä näyttävät tajuavan hyvin nopeasti, että kuljettajassa on jotain erilaista, ja yksi heistä sanoo: "Stoltenbergin näköinen". Toinen sanoo, että hänellä oli onni tavata hänet, koska hän "halusi lähettää kirjeen". Useimmissa tapauksissa keskustelu kääntyy politiikkaan. Stoltenberg puhuu eräälle matkustajalle koulutuksesta ja sanoo: "Tärkeintä on varmistaa, että hyvillä oppilailla on jotain, mistä ponnistella, ja antaa vaikeuksissa oleville lisäapua." Keneltäkään matkustajalta ei veloitettu kyydistä. Stoltenberg kertoi VG-lehdelle: "Minut tunnetaan Oslossa melko hyvin, mutta minulla on tapana istua takapenkillä." Työväenpuolueen pääministeri joutui kritiikin kohteeksi ajamisestaan, sillä eräässä vaiheessa hän täräytti auton äkillisesti, kun hän sanoi painaneensa erehdyksessä automaattiauton jarrupoljinta luullessaan sitä kytkimeksi. Hän sanoi, ettei ollut ajanut kahdeksan vuoteen. Stoltenberg on suosittu Norjassa, mutta mielipidemittausten mukaan hän on jäänyt jälkeen oppositiosta ennen vaaleja. VG:n kysyi Stoltenbergiltä, harkitsisiko hän taksinkuljettajaksi ryhtymistä kokopäiväisesti, jos hän häviää vaalit, ja hän vastasi: Stoltenberg vastasi: "Mielestäni maata ja norjalaisia taksimatkustajia palvelee parhaiten se, että olen pääministeri enkä taksikuski."</w:t>
      </w:r>
    </w:p>
    <w:p>
      <w:r>
        <w:rPr>
          <w:b/>
        </w:rPr>
        <w:t xml:space="preserve">Tulos</w:t>
      </w:r>
    </w:p>
    <w:p>
      <w:r>
        <w:t xml:space="preserve">Norjan pääministeri Jens Stoltenberg vietti iltapäivän inkognito-työssä taksinkuljettajana Oslossa, hän on paljastanut.</w:t>
      </w:r>
    </w:p>
    <w:p>
      <w:r>
        <w:rPr>
          <w:b/>
        </w:rPr>
        <w:t xml:space="preserve">Esimerkki 1.1362</w:t>
      </w:r>
    </w:p>
    <w:p>
      <w:r>
        <w:t xml:space="preserve">Kahden heistä sanotaan olevan yhteydessä Hondurasin armeijaan. Caceresin surmasivat maaliskuussa asemiehet, jotka tunkeutuivat hänen kotiinsa kotikaupungissaan La Esperanzassa. Hänen kuolemansa herätti kansainvälistä tuomiota ja johti joukkomielenosoituksiin Hondurasissa, joka on yksi maailman korkeimmista murhien määrästä. Neljä epäiltyä ovat Douglas Bustillo, Mariano Chavez, Sergio Ramon Orellana ja Edilson Duarte Meza. Chavez kuuluu Hondurasin asevoimiin ja Duarte Meza on entinen sotilas, La Prensa -sanomalehti kertoi. Nämä neljä miestä ovat "rikoksen oletettuja tekijöitä", syyttäjänvirasto sanoo tiedotteessa. Pidätysmääräykset annettiin "esitettyjä syytöksiä tukevien tieteellisten todisteiden perusteella", se lisää. "Väärin mennyt ryöstö" Caceres tapettiin 3. maaliskuuta, hänen 45-vuotissyntymäpäivänsä aattona. Hän kuului lenca-alkuperäiskansan ryhmään ja oli yksi Hondurasin kansan- ja alkuperäiskansojen järjestöjen kansallisen neuvoston (COPINH) perustajista vuonna 1993. Hän kampanjoi menestyksekkäästi vesivoimapadon rakentamista vastaan, joka olisi tulvittanut laajoja alueita, joilla lenca-heimo asui. Se olisi myös katkaissut satojen lencojen veden, ruoan ja lääkkeiden saannin. Vuonna 2015 hänelle myönnettiin Goldman-palkinto, joka on yksi arvostetuimmista ruohonjuuritason ympäristönsuojelun palkinnoista. Poliisi sanoi aluksi, että hänet olisi voitu tappaa pieleen menneessä ryöstössä.</w:t>
      </w:r>
    </w:p>
    <w:p>
      <w:r>
        <w:rPr>
          <w:b/>
        </w:rPr>
        <w:t xml:space="preserve">Tulos</w:t>
      </w:r>
    </w:p>
    <w:p>
      <w:r>
        <w:t xml:space="preserve">Hondurasin poliisi on pidättänyt neljä ihmistä liittyen johtavan alkuperäiskansojen ja ympäristöaktivistin Berta Caceresin murhaan.</w:t>
      </w:r>
    </w:p>
    <w:p>
      <w:r>
        <w:rPr>
          <w:b/>
        </w:rPr>
        <w:t xml:space="preserve">Esimerkki 1.1363</w:t>
      </w:r>
    </w:p>
    <w:p>
      <w:r>
        <w:t xml:space="preserve">Ero Hullin ja Cambridgen työttömyyskorvausta hakevien henkilöiden määrän välillä on lähes kaksinkertaistunut vuoden 2008 alusta. Joissakin Rochdalen kaupunginosissa on kuusi kertaa enemmän hakijoita kuin Cambridgessa. Centre for Cities -tutkimusryhmä totesi, että yksityisen sektorin kamppailu luoda riittävästi työpaikkoja kasvun tukemiseksi on "hyvin erilainen Yhdistyneen kuningaskunnan eri kaupungeissa". Raportin mukaan Hullin ja Cambridgen välinen ero hakijoiden määrässä oli kasvanut 3,2 prosentista helmikuussa 2008 6,1 prosenttiin marraskuussa 2011. Samaan aikaan Rochdalen alueella, jossa oli eniten hakijoita, oli 30,3 prosenttia etuuden piirissä olevista, kun taas Cambridgen alueella, jossa oli korkein hakijamäärä, se oli 5,0 prosenttia. Raportin mukaan Hullin, Doncasterin ja Newportin kaltaisissa kaupungeissa, joissa yksityinen sektori ei ole yhtä dynaaminen, olisi haastavampaa kompensoida heikkoa kansantaloutta ja julkisen sektorin jatkuvaa supistumista. "Räätälöityä politiikkaa" Raportin mukaan hyvin menestyneissä kaupungeissa, kuten Edinburghissa, Cambridgessa ja Lontoossa, oli vahva yksityinen sektori ja suuri määrä ammattitaitoisia asukkaita ja "osaamistyöntekijöitä", jotka työskentelevät esimerkiksi laki-, kirjanpito- ja rahoitusalan ammateissa. Se korosti Milton Keynesin ja Aberdeenin olevan hyvissä asemissa kansallisen talouden elpymisen vauhdittajina, sillä niissä oli perustettu paljon yrityksiä ja ne olivat erittäin innovatiivisia, ja niissä oli rekisteröity paljon patentteja. Viime viikolla viralliset luvut osoittivat, että Yhdistyneen kuningaskunnan työttömyysaste oli noussut korkeimmalle tasolleen 16 vuoteen. "Kaupunkien välinen kuilu kasvaa", Centre for Cities -järjestön toimitusjohtaja Alexandra Jones totesi. "Siksi on tärkeää, että hallituksen politiikka räätälöidään kunkin kaupungin tarpeiden mukaan sen sijaan, että se soveltuisi kaikille. Se, mikä sopii Brightoniin ja Readingiin, ei sovi Dundeehen ja Middlesbroughiin." Local Government Association (LGA) totesi, että raportissa korostetaan eroja siinä, miten kaupungit selviytyvät vaikeasta taloustilanteesta. "Kaupunginvaltuustot tukevat vahvasti sitä, että hallituksen politiikka on räätälöitävä vastaamaan kunkin yksittäisen kaupungin tarpeita", sanoi Peter Box, LGA:n talous- ja liikennelautakunnan puheenjohtaja.</w:t>
      </w:r>
    </w:p>
    <w:p>
      <w:r>
        <w:rPr>
          <w:b/>
        </w:rPr>
        <w:t xml:space="preserve">Tulos</w:t>
      </w:r>
    </w:p>
    <w:p>
      <w:r>
        <w:t xml:space="preserve">Yhdistyneen kuningaskunnan kaupunkien suhteellinen taloudellinen suorituskyky on raportin mukaan kasvamassa.</w:t>
      </w:r>
    </w:p>
    <w:p>
      <w:r>
        <w:rPr>
          <w:b/>
        </w:rPr>
        <w:t xml:space="preserve">Esimerkki 1.1364</w:t>
      </w:r>
    </w:p>
    <w:p>
      <w:r>
        <w:t xml:space="preserve">Parlamentin yhteisöjä, tasa-arvoa ja paikallishallintoa käsittelevä valiokunta oli harkinnut kiellon sisällyttämistä osaksi uutta lakia perheväkivallan torjumiseksi. Julkisten palvelujen ministeri Leighton Andrews sanoi kuitenkin, että se oli "väärä väline" tällaisen lain käyttöönotolle. Valiokunnan puheenjohtaja Christine Chapman sanoi olevansa pettynyt siihen, että hallitus "ei voi vielä tehdä oikein". Lokakuussa 2011 edustajainhuoneen jäsenet äänestivät sen puolesta, että "kohtuullisen kurituksen" puolustaminen läimäyttämisellä kiellettäisiin. Tuolloinen lapsista vastaava ministeri Gwenda Thomas kuitenkin sulki pois lainsäädännön ennen vuoden 2016 parlamenttivaaleja vedoten valmistelutarpeeseen, koska pelättiin vanhempien "kriminalisointia". Walesin hallitus on sittemmin vastustanut yrityksiä lisätä läimäyttämiskielto muihin lakiehdotuksiin ja vaatinut puoluerajat ylittävää komiteaa tutkimaan, milloin tällainen toimenpide voitaisiin ottaa käyttöön. Chapman on aiemmin sanonut tuntevansa itsensä "huijatuksi" lainsäädännön puuttumisen vuoksi. Työväenpuolueen parlamentin jäsen sanoi torstaina asiasta käydyssä valiokuntakeskustelussa, että hän äänesti hallitusta vastaan "hyvin raskain mielin". "Olemme sen velkaa Walesin lapsille, että annamme heille ansaitsemansa yhtäläisen suojelun, ja näin tehdessämme uskon, että tämä vahvistaa lakiehdotusta valtavasti", hän sanoi ennen tarjouksen hylkäämistä. Andrewsin mukaan perheväkivaltaa koskeva lakiehdotus ei ollut oikea paikka käsitellä läimäyttelyä, ja hän lisäsi, että hänen mielestään tarkistukset eivät olleet "hyvin harkittuja".</w:t>
      </w:r>
    </w:p>
    <w:p>
      <w:r>
        <w:rPr>
          <w:b/>
        </w:rPr>
        <w:t xml:space="preserve">Tulos</w:t>
      </w:r>
    </w:p>
    <w:p>
      <w:r>
        <w:t xml:space="preserve">Ehdotukset lasten lyömisen kieltävästä laista Walesissa on hylätty.</w:t>
      </w:r>
    </w:p>
    <w:p>
      <w:r>
        <w:rPr>
          <w:b/>
        </w:rPr>
        <w:t xml:space="preserve">Esimerkki 1.1365</w:t>
      </w:r>
    </w:p>
    <w:p>
      <w:r>
        <w:t xml:space="preserve">Hollie Gazzard Trust perusti poliisin tuella Gloucestershire Stalking Support Service -palvelun. Entinen poikaystävä surmasi Hollie Gazzardin, 20, kauneushoitolassa, jossa hän työskenteli Gloucesterissa. Hänen isänsä Nick sanoi, että palvelu "varmistaa tehokkaan reagoinnin häirintäkäyttäytymiseen ja sen uhreihin" ja lisää tietoisuutta asiasta. Palveluun kuuluu oma puhelinpalvelu sekä täysin koulutetun riippumattoman, vainoamista käsittelevän asianajajan neuvonta ja ohjaus. Asher Maslin, 22, myönsi puukottaneensa Gazzardia, 20, toistuvasti Fringe Benefits and La Bella Beauty -kauneushoitolassa Gloucesterissa helmikuussa 2014. Hänet tuomittiin elinkautiseen vankeuteen, ja tuomari määräsi Maslinin istumaan vähintään 24 vuotta. Oikeudenkäynnissä kerrottiin, että Gazzard oli lopettanut suhteensa entiseen vartijaan vain päiviä aiemmin. Gazzard kertoi, että kun hän muutti Lontooseen risteilyaluksen koulutusta varten, Maslin seurasi häntä sinne. "Hän todella vainosi häntä alusta alkaen, oli häneen fiksoitunut ja pakkomielteinen", hän sanoi. Gazzard kertoi tehneensä yhteistyötä Hampshiren poliisin kanssa, jolla on "parhaiden käytäntöjen" malli, johon kuuluu "vainoamisklinikka". Hän sanoi, että he olivat tarkastelleet sitä ja räätälöineet sen Gloucestershiren tarpeisiin. "Siihen kuuluu väijymisklinikka, jossa ammattilaiset hoitavat korkean riskin tapauksia", hän sanoi. "Rahoitamme myös riippumatonta vainoamista käsittelevää työntekijää, joka antaa erityisopastusta vainoamisen uhreille ja lisää tietoisuutta siitä, mitä vainoaminen on, koska se on hyvin väärinymmärretty ja siitä raportoidaan liian vähän. "Työskentelemme poliisin kanssa, jotta... saamme vankemman ja tehokkaamman vastauksen väijytykseen maakunnassa."</w:t>
      </w:r>
    </w:p>
    <w:p>
      <w:r>
        <w:rPr>
          <w:b/>
        </w:rPr>
        <w:t xml:space="preserve">Tulos</w:t>
      </w:r>
    </w:p>
    <w:p>
      <w:r>
        <w:t xml:space="preserve">Poikaystävänsä murhaaman naisen muistoksi on avattu uusi palvelu, joka tukee ahdistelun uhreja.</w:t>
      </w:r>
    </w:p>
    <w:p>
      <w:r>
        <w:rPr>
          <w:b/>
        </w:rPr>
        <w:t xml:space="preserve">Esimerkki 1.1366</w:t>
      </w:r>
    </w:p>
    <w:p>
      <w:r>
        <w:t xml:space="preserve">"Beluga Benny havaittiin ensimmäisen kerran 25. syyskuuta Kentin lähellä, missä se ui ja etsii kalaa. British Divers Marine Life Rescue (BDMLR) on laskenut veteen hydrofonin, jolla valasta yritetään jäljittää. Operaatiojohtaja Stephen Marsh sanoi, että Bennyn verkkoon laittaminen sen vapauttamiseksi oli liian riskialtista eikä se ollut vaihtoehto, ja asiantuntijat pystyivät vain tarkkailemaan ja suojelemaan. "Ihmiset ovat sanoneet, että miksi ette nostaisi tätä ja tekisi sille jotain", mutta emme voi tehdä sitä, Marsh sanoi. "Tiedämme, että eläimen verkkoon laittaminen ei ole turvallista." Hän sanoi, että belugoja voidaan pyydystää, ja venäläisten tiedetään pyydystävän niitä myydäkseen niitä vankeuskauppaan, mutta hän lisäsi: "Emme tiedä, kuinka moni näistä eläimistä todella kuolee, joten emme ole valmiita ottamaan sitä riskiä". Toistaiseksi valas - jonka lempinimi on sosiaalisessa mediassa Benny - on pysynyt Kentin jokiosuudella, jossa se ruokailee proomujen lähellä, Port of London Authority on kertonut. Valas ei ole vielä uskaltautunut pääkaupunkiin asti tai lähellekään Dartfordin ylityspaikkaa. 'Etsi tie kotiin' BDMLR:ssä Marsh kertoi, että hänen ryhmänsä oli konsultoinut Kanadassa toimivia beluga-asiantuntijoita Bennyn vierailusta, jota hän kuvasi "hyvin näyttäväksi ja hyvin oudoksi tapahtumaksi". Asiantuntijat ovat selvillä siitä, etteivät he halua vaarantaa valasta tai nähdä sen päätyvän vankeuteen. "Se on villi, villi eläin", Marsh sanoi. "Se on luultavasti tullut tänne ehkä 1 400, 1 500 tai 2 000 kilometrin päästä. "Se on ollut jo tarpeeksi hyvässä kunnossa tehdäkseen sen. Toivomme, että se on tarpeeksi hyvässä kunnossa joko jäädäkseen Lontooseen tai löytääkseen itse tiensä takaisin avomerelle". "Toistaiseksi on kyse tarkkailusta ja suojelusta." Belugavalaat voivat kasvaa jopa 20 jalan pituisiksi, ja ne viihtyvät yleensä Grönlannin, Huippuvuorten tai Barentsinmeren jäisissä vesissä. Hydrofonin tallentamista äänitallenteista on jo saatu jonkin verran tietoa. Asiantuntijat analysoivat nyt ääniä ja yrittävät yhdistää ne havaintoihin, jotta Bennyä voitaisiin seurata ja selvittää, ruokaileeko se ja jotta sen yleisestä terveydentilasta saataisiin kuva.</w:t>
      </w:r>
    </w:p>
    <w:p>
      <w:r>
        <w:rPr>
          <w:b/>
        </w:rPr>
        <w:t xml:space="preserve">Tulos</w:t>
      </w:r>
    </w:p>
    <w:p>
      <w:r>
        <w:t xml:space="preserve">Asiantuntijoiden mukaan Thames-jokeen asettunutta valasta ei voida nostaa pois, ovat asiantuntijat todenneet.</w:t>
      </w:r>
    </w:p>
    <w:p>
      <w:r>
        <w:rPr>
          <w:b/>
        </w:rPr>
        <w:t xml:space="preserve">Esimerkki 1.1367</w:t>
      </w:r>
    </w:p>
    <w:p>
      <w:r>
        <w:t xml:space="preserve">IRA:n jäsen kuoli kiistanalaisissa olosuhteissa auto-onnettomuudessa Länsi-Belfastissa vuonna 1992. Poliisipäällikön asianajajat myönsivät, että hänen sukulaisensa ja yleisö oli tarpeettomasti suljettu pois kahden päivän oikeudenkäynnistä. Tuomari ehdotti, että niin sanottuja "shoot to kill" -tilanteita koskevat raportit, jotka koskivat yksityisesti käytyjen oikeudenkäyntien nauhoituksia, olisi esitettävä lehdistölle ja lähiomaisille tilanteen korjaamiseksi. Jordan kuoli Falls Roadilla Belfastissa sattuneen välikohtauksen jälkeen. Silminnäkijöiden mukaan poliisi ampui häntä selkään, kun hän yritti paeta varastettua autoa. Jordanin kuolema oli yksi monista Pohjois-Irlannissa sattuneista korkean profiilin tapauksista, joihin liittyy väitteitä turvallisuusjoukkojen harjoittamasta ampumispolitiikasta. Lokakuussa 2012 pitkään viivästynyt tutkinta ei päässyt yksimielisyyteen keskeisistä näkökohdista. Valamiehistö oli eri mieltä siitä, käytettiinkö tilanteessa kohtuullista voimaa, mikä oli kuolettavat laukaukset ampuneen poliisin vakaumus ja oliko hänellä ollut vaihtoehtoisia toimintatapoja. He olivat yhtä mieltä siitä, että RUC:n (Royal Ulster Constabulary) upseeri ampui Jordanin sen jälkeen, kun tämä oli noussut ulos punaisesta Ford Orion -autosta, joka oli pysäytetty väkisin Falls Roadilla. Epäoikeudenmukaiset valamiehet hyväksyivät myös ruumiinavauksen tulokset, joiden mukaan Jordan kuoli rintaan kohdistuneeseen luodin aiheuttamaan haavaan. Jordanin isän, Hughin, asianajajat ovat väittäneet, että tutkinta oli epäoikeudenmukainen, ja he haluavat, että asiasta järjestetään uusi käsittely. Osa heidän oikeudellisesta muutoksenhausta koskee päätöstä, jolla heiltä evättiin mahdollisuus käyttää osia epäiltyjä ampumistapauksia koskevista raporteista. He haluavat, että kuolemansyyntutkija kumoaa määräyksen, jolla hän kieltäytyi antamasta lupaa käyttää kuutta kuolemantapausta koskevien tutkimusten kertomuksia ja analyysejä, jotka olivat tehneet Suur-Manchesterin poliisin entinen apulaispoliisipäällikkö John Stalker ja Länsi-Yorkshiren poliisin Sir Colin Sampson. Kolme Jordanin tapauksen poliisitodistajaa esiintyi myös Stalkerin ja Sampsonin raporteissa. Viime kuussa järjestetyn oikeudellisen uudelleenkäsittelyn kahden päivän aikana tuomioistuin istui kahden kesken, kun tätä aineistoa käsiteltiin. Koska raportteihin oli kuitenkin tehty muutoksia, tuomari Stephens kyseenalaisti suljetun istunnon tarpeellisuuden. Poliisipäällikkö Matt Baggottin vanhempi oikeudellinen neuvonantaja vahvisti, että kaikki arkaluonteinen aineisto on jo suojattu yleisen edun mukaisella koskemattomuustodistuksella. Hän vahvisti, että PSNI ei enää katso, että Stalkerin ja Sampsonin redusoituihin raportteihin liittyviä viittauksia olisi kuultava suljetuin ovin. Poliisipäällikön asianajaja Tony McGleenan QC kertoi oikeudelle tiistaina: "On selvää, että suljettu kuuleminen järjestettiin olosuhteissa, joissa sitä ei olisi pitänyt järjestää." Jordanin perhettä edustava Karen Quinlivan QC väitti, että poliisi oli noudattanut "hyvin salamyhkäistä lähestymistapaa", jonka tarkoituksena oli suojella RUC:n erikoisyksikön mainetta. Hän väitti, että kaikkien yleisön jäsenten olisi nyt voitava tutustua siihen, mistä oikeudessa keskusteltiin noina kahtena päivänä. Tuomari Stephens korosti: "Ensisijainen huolenaihe on se, mitä tälle pitäisi tehdä, miten korjataan se, että kuuleminen tapahtui yksityisesti, vaikka sen olisi pitänyt olla julkinen." Hän ehdotti, että kuulemisen nauhoitukset olisi esitettävä kerran lehdistölle, joka voisi sitten raportoida siitä, jollei PII-hakemuksista muuta johdu, ja hän ehdotti, että kuulemisen nauhoitukset olisi esitettävä kerran lehdistölle, joka voisi sitten raportoida siitä.</w:t>
      </w:r>
    </w:p>
    <w:p>
      <w:r>
        <w:rPr>
          <w:b/>
        </w:rPr>
        <w:t xml:space="preserve">Tulos</w:t>
      </w:r>
    </w:p>
    <w:p>
      <w:r>
        <w:t xml:space="preserve">Tuomioistuin on kuullut, että osaa Pearse Jordanin kuolemansyyntutkinnassa annettua tuomiota koskevasta korkeimman oikeuden haasteesta ei olisi pitänyt käsitellä suljettujen ovien takana.</w:t>
      </w:r>
    </w:p>
    <w:p>
      <w:r>
        <w:rPr>
          <w:b/>
        </w:rPr>
        <w:t xml:space="preserve">Esimerkki 1.1368</w:t>
      </w:r>
    </w:p>
    <w:p>
      <w:r>
        <w:t xml:space="preserve">Mies ammuttiin varhain sunnuntaiaamuna Bromsgrovessa, kun poliisi oli saanut ilmoituksen miehestä, jolla oli hallussaan käsiase. Independent Office for Police Conduct (IOPC) kertoi, että mies ammuttiin "hetki" sen jälkeen, kun poliisi oli saapunut paikalle. West Mercian poliisi viittasi itse valvontaelimeen. 53-vuotiaan miehen vammojen ei uskota olevan hengenvaarallisia. Hän sai ensiapua tapahtumapaikalla, ja hänet on sittemmin leikattu. 'Pusikossa' IOPC:n mukaan aseistettu poliisi vastasi erillisiin ilmoituksiin miehestä, jonka nähtiin hallussaan käsiase, ja aseistettu poliisi löysi miehen The Trystistä, Birmingham Roadin edustalta, sen jälkeen, kun hänet oli nähty "pusikossa käyttäytymässä epäilyttävästi". "Hetkeä myöhemmin kaksi aseistettua poliisia ampui laukauksia", IOPC sanoi. IOPC on valvonut rikosteknisiä tutkimuksia, joiden aikana tapahtumapaikalta löydettiin poliisin ase, joka ei ollut käytössä. Poliisipäällikkö Martin Evans West Mercian poliisista sanoi, että poliisin ampuma-aseiden käyttö on "aina vaikea tilanne", jossa "luotamme ampuma-asevirkailijoidemme harkintakykyyn ja päätöksentekotaitoon". Kukaan muu ei loukkaantunut tapauksen aikana. Aiheeseen liittyvät Internet-linkit Independent Office for Police Conduct West Mercian poliisi</w:t>
      </w:r>
    </w:p>
    <w:p>
      <w:r>
        <w:rPr>
          <w:b/>
        </w:rPr>
        <w:t xml:space="preserve">Tulos</w:t>
      </w:r>
    </w:p>
    <w:p>
      <w:r>
        <w:t xml:space="preserve">Kahden aseistetun poliisin ampumaa miestä tutkitaan.</w:t>
      </w:r>
    </w:p>
    <w:p>
      <w:r>
        <w:rPr>
          <w:b/>
        </w:rPr>
        <w:t xml:space="preserve">Esimerkki 1.1369</w:t>
      </w:r>
    </w:p>
    <w:p>
      <w:r>
        <w:t xml:space="preserve">Robbie MeredithBBC News NI:n koulutuskirjeenvaihtaja 1,57 miljardin punnan suuruinen rahoitus on suunnattu Yhdistyneen kuningaskunnan museoille, gallerioille, teattereille ja musiikkitaloille. Pohjois-Irlannin taideneuvosto (Arts Council of Northern Ireland) sanoi olevansa "iloinen" "pelastustuesta". Perjantaina eräät Pohjois-Irlannin johtavat muusikot sanoivat, että ala tarvitsee kiireellisesti taloudellista tukea selviytyäkseen. Taidealan johtajat olivat varoittaneet, että alaa uhkaavat tuhoisat tappiot, jotka johtuvat laajamittaisista sulkemisista koronaviruspandemian aikana. Teatterit, galleriat ja musiikkipaikat eri puolilla Pohjois-Irlantia ovat olleet suljettuina maaliskuun puolivälistä lähtien. Monet työntekijät on lomautettu hallituksen työpaikkojen säilyttämisohjelman avulla. Monet muut taiteilijat, muusikot, näyttelijät ja freelancerit, jotka ovat itsenäisiä ammatinharjoittajia, eivät kuitenkaan ole olleet oikeutettuja pandemian aikana perustettuihin toimeentulotukijärjestelmiin. Tapahtumapaikkojen kapasiteettia on todennäköisesti rajoitettu, koska sosiaalinen etäisyys on säilytettävä, kun ne avataan uudelleen. On myös pelättävissä, että musiikkikonsertteja ja -festivaaleja ei voida järjestää ennen vuotta 2021. Arts Council on aiemmin todennut, että 108 sen rahoittamaa tapahtumapaikkaa ja organisaatiota menettäisi noin 4 miljoonaa puntaa tuloja kesäkuun loppuun mennessä. Yhdistyneen kuningaskunnan hallitus totesi, että taidealan rahoitus on "kaikkien aikojen suurin kertaluonteinen investointi Yhdistyneen kuningaskunnan kulttuuriin" ja auttaa vaikeuksissa olevia instituutioita "pysymään hengissä, kun niiden ovet ovat suljettuina". Englannin kulttuuriorganisaatioiden tukirahasto koostuu 270 miljoonan punnan lainoista ja 880 miljoonan punnan avustuksista. Yhdistyneen kuningaskunnan hallitus sanoi, että lainat myönnetään "anteliain ehdoin". Myös riippumattomat elokuvateatterit ja kulttuuriperintökohteet voivat saada hätäapurahoja ja -lainoja. Pohjois-Irlanti saa 33 miljoonaa puntaa osana Yhdistyneen kuningaskunnan ohjelmasta hajautetuille hallintoalueille myönnettävää rahoitusta. Vielä ei kuitenkaan ole selvää, miten rahat käytetään, mihin ne kohdennetaan ja annetaanko lisätukea taidealalla toimiville henkilöille, joiden tuloihin työn menetys on vaikuttanut. BBC:n taidetoimittaja Will Gompertz sanoi, että piru piilee rahoitusjärjestelmän yksityiskohdissa. "Hallitus ei ole täsmentänyt, miten rahat jaetaan kilpailevien taidemuotojen tai alueiden kesken, eikä sitä, miten hakuprosessi toimii", hän sanoi. "Tulee olemaan voittajia ja häviäjiä." Arts Council oli tyytyväinen Pohjois-Irlannin osuuteen rahoituksesta. "Olemme iloisia siitä, että Pohjois-Irlannin taide- ja kulttuurialat saavat elintärkeää tukea", se sanoi. "Se on osoitus siitä, miten tärkeää taide on taloudellemme, yhteiskunnallemme sekä mielenterveydellemme ja hyvinvoinnillemme. "Odotamme innolla, että saamme tietää rahoituksen yksityiskohdat." Westminsterin kulttuuri-, media- ja urheiluvaliokunnan puheenjohtaja Julian Knight sanoi, että rahoitus on tervetullut "ensimmäinen askel", mutta monien kulttuurikohteiden tulevaisuuden turvaamiseksi tarvitaan enemmän. "Tiedämme, että yhden metrin sosiaalinen etäisyys ei ole taloudellisesti kannattavaa useimmille teattereille ja tapahtumapaikoille Yhdistyneessä kuningaskunnassa", hän sanoi. "Tarvitsemme viime kädessä keinon, jolla nämä organisaatiot voivat avata ovensa turvallisesti ja saada yleisön luottamuksen."</w:t>
      </w:r>
    </w:p>
    <w:p>
      <w:r>
        <w:rPr>
          <w:b/>
        </w:rPr>
        <w:t xml:space="preserve">Tulos</w:t>
      </w:r>
    </w:p>
    <w:p>
      <w:r>
        <w:t xml:space="preserve">Pohjois-Irlanti saa 33 miljoonaa puntaa osana Yhdistyneen kuningaskunnan hallituksen taidepaikoille myöntämää tukipakettia.</w:t>
      </w:r>
    </w:p>
    <w:p>
      <w:r>
        <w:rPr>
          <w:b/>
        </w:rPr>
        <w:t xml:space="preserve">Esimerkki 1.1370</w:t>
      </w:r>
    </w:p>
    <w:p>
      <w:r>
        <w:t xml:space="preserve">Hashem Abedi, jota syytetään iskun 22 uhrin murhasta, pidätettiin Libyassa pian toukokuussa 2017 tehdyn itsemurhaiskun jälkeen. 22-vuotias luovutettiin keskiviikkona, ja brittiviranomaiset pidättivät hänet hänen saavuttuaan Yhdistyneeseen kuningaskuntaan. Abedi, jolla ei ole kiinteää osoitetta, saapui Oxford Crown Courtiin maanantaina videolinkin välityksellä. Tuomari Sweeney määräsi hänet tutkintavankeuteen ennen alustavaa kuulemista Old Baileyssä tai Oxfordissa 30. heinäkuuta. Manchesterissa syntynyttä ja kasvanutta Abedia syytetään myös yhdestä murhayrityksestä, joka kattaa kaikki muut uhrit, ja yhdestä salaliitosta veljensä kanssa räjähteiden aiheuttamiseksi. Syyttäjät väittävät, että Hashem Abedi valmisti pommin sytytinputkia, osti räjähdysaineen valmistukseen käytettäviä kemikaaleja ja auttoi veljeään ostamaan Nissan Micra -auton, jossa säilytettiin materiaalia, josta tuli osa laitetta. Ariana Granden konsertin päätteeksi tapahtuneiden surmien tutkinnat ovat viivästyneet oikeudenkäyntien vuoksi. Perheenjäsenille on kerrottu, että täydelliset tutkintakuulustelut alkavat todennäköisesti vasta ainakin huhtikuussa 2020. Iskussa loukkaantui vakavasti myös yhteensä 260 ihmistä, ja osalle heistä jäi elämänsä mullistavia vammoja.</w:t>
      </w:r>
    </w:p>
    <w:p>
      <w:r>
        <w:rPr>
          <w:b/>
        </w:rPr>
        <w:t xml:space="preserve">Tulos</w:t>
      </w:r>
    </w:p>
    <w:p>
      <w:r>
        <w:t xml:space="preserve">Manchester Arenan pommittajan Salman Abedin nuorempi veli on vangittu takuita vastaan järjestetyssä istunnossa.</w:t>
      </w:r>
    </w:p>
    <w:p>
      <w:r>
        <w:rPr>
          <w:b/>
        </w:rPr>
        <w:t xml:space="preserve">Esimerkki 1.1371</w:t>
      </w:r>
    </w:p>
    <w:p>
      <w:r>
        <w:t xml:space="preserve">Nicola Sturgeon sanoi, että suojautuvat ihmiset voivat myös tavata sisätiloissa enintään kahdeksan ihmistä enintään kahdesta kotitaloudesta, jos fyysinen etäisyys säilyy. Myös vierailut sisätiloissa sijaitsevissa kaupoissa tai kampaajalla ja julkisten kulkuneuvojen käyttö sallitaan. Muutokset tapahtuvat ennen kuin suojautumisohjeisiin tulee "tauko" 1. elokuuta alkaen. Päivittäisessä koronavirustiedotustilaisuudessaan pääministeri myönsi, että suojausryhmään kuuluvien henkilöiden matka on ollut "tuskallinen" viimeisten neljän kuukauden aikana, jolloin heidät oli suljettu. "Teidän on täytynyt pysyä talossanne ja olla suurelta osin erillään muista ihmisistä, jopa oman kotitaloutenne ihmisistä, jo kuukausien ajan", hän sanoi. "Mutta näin tehden olette suojelleet itseänne, rauhoittaneet läheisiänne ja auttaneet terveys- ja hoitopalveluitamme - joten vilpitön ja sydämellinen kiitos siitä jokaiselle teistä." Sturgeon sanoi, että rajoitusten lieventäminen oli mahdollista, koska tartuntaluvut olivat hidastuneet Skotlannissa viime viikkoina. Hän vertasi huhtikuun alussa päivittäin ilmoitettuja satoja uusia tapauksia torstaina havaittuihin 16 uuteen tapaukseen. Nämä uudet tapaukset merkitsivät 0,4 prosentin positiivista testausprosenttia - kun se muutama kuukausi sitten oli 20 prosenttia ja enemmän - sanoi pääministeri. Skotlannissa on nyt myös kulunut seitsemän päivää ilman uutta kuolemantapausta, jossa joku Covid-19-testin positiivinen henkilö olisi kuollut. Perjantaiksi ilmoitetut suojautumismuutokset merkitsevät sitä, että myös suojautuvien lapset voivat palata viralliseen lastenhoitoon. Tämä ei kuitenkaan koske lapsia, jotka suojautuvat. Mitä muuta sallitaan 24. heinäkuuta alkaen? Täydelliset ohjeet ovat saatavilla Skotlannin hallituksen verkkosivuilla. Sturgeon sanoi, että suojautumisluokkaan kuuluville kehitetään Covid-ennustepalvelua, jonka avulla ihmiset voivat arvioida tartuntariskiä omalla alueellaan. Ensi viikon lopulla alkava "tauko" suojausohjeissa tarkoittaa, että ihmiset voivat palata työpaikalleen. Suojausluokkaan kuuluvia neuvotaan sitten samoin kuin ihmisiä, joilla on "kohonnut riski" - esimerkiksi iäkkäitä ihmisiä. Jos infektiot kuitenkin lisääntyvät uudelleen joko kansallisella tai paikallisella tasolla, rajoituksiin voidaan palata tai nykyisiä ohjeita voidaan muuttaa. Sturgeon sanoi, että olisi "ymmärrettävää", jos ihmiset tuntisivat itsensä ahdistuneiksi sen jälkeen, kun he ovat eläneet niin pitkään rajoitetusti. "Emme pyydä teitä lopettamaan varovaisuutta, emmekä halua, että teillä on paineita tehdä mitään, mitä pidätte vaarallisena. Itse asiassa haluamme tehdä kaikkemme auttaaksemme teitä tuntemaan olonne mahdollisimman turvalliseksi", hän lisäsi.</w:t>
      </w:r>
    </w:p>
    <w:p>
      <w:r>
        <w:rPr>
          <w:b/>
        </w:rPr>
        <w:t xml:space="preserve">Tulos</w:t>
      </w:r>
    </w:p>
    <w:p>
      <w:r>
        <w:t xml:space="preserve">Skotlannissa suurimmassa Covid-19-riskissä olevat ihmiset voivat mennä perjantaista lähtien pubeihin ja ravintoloihin, joissa on ulkotiloja.</w:t>
      </w:r>
    </w:p>
    <w:p>
      <w:r>
        <w:rPr>
          <w:b/>
        </w:rPr>
        <w:t xml:space="preserve">Esimerkki 1.1372</w:t>
      </w:r>
    </w:p>
    <w:p>
      <w:r>
        <w:t xml:space="preserve">Dawn Cranston myönsi, että hän kävi todennäköisesti tammikuussa 2016 yleislääkärillä ahdistuneisuutensa vuoksi. Hän sanoi, ettei maininnut 18-vuotiasta Jordan Burlingia, "koska hän ei halunnut olla missään tekemisissä lääkäreiden kanssa". Leeds Crown Court kuuli, että Burlingin vieraantunut isä oli lähettänyt hänelle tekstiviestejä, joissa häntä kehotettiin viemään heidän poikansa yleislääkärille. Lisää tarinoita West Yorkshiresta Mutta Cranston väitti, että Burlingin terveys alkoi heikentyä vasta useita kuukausia myöhemmin - maalis- tai huhtikuussa 2016, kolme kuukautta ennen kuin hänen poikansa kuoli heidän kotonaan Farnleyssä Leedsissä. Cranston, 45, kiistää tapon yhdessä Burlingin isoäidin Denise Cranstonin, 70, ja hänen sisarensa Abigail Burlingin, 25, kanssa. Nämä kolme naista kiistävät myös vaihtoehtoisen syytteen haavoittuvassa asemassa olevan henkilön kuoleman aiheuttamisesta tai sallimisesta. Jordan Burling painoi alle kuusi kiveä (37 kiloa) kuollessaan kotona 30. kesäkuuta 2016. Marraskuussa 2015 hänen isänsä Steven Burling lähetti entiselle kumppanilleen Cranstonille tekstiviestin, jossa luki "sinun pitäisi viedä Jordan lääkäriin", ja toisen viestin, jossa luki "vie Jordan lääkäriin tänään". Syyttäjä Nicholas Lumley QC:n kysyessä, oliko Jordan tässä vaiheessa huonossa kunnossa, neiti Cranston vastasi: "Ei sillä hetkellä, ei". "Hän oli edelleen hereillä ja teki omia juttujaan", hän lisäsi. Oikeus kuuli, että Cranston kävi tammikuussa 2016 lääkärin vastaanotolla, ja herra Lumley kysyi häneltä, miksi hän ei käyttänyt tilaisuutta hyväkseen ottaakseen puheeksi sairaan poikansa. Hän vastasi: "En, koska hän ei halunnut olla missään tekemisissä lääkäreiden kanssa." Neiti Cranstonia kuulusteltiin makuuhaavoista, joita herra Burlingille oli kehittynyt hänen tilansa pahentuessa, ja hän kertoi oikeudelle, että ne olivat päässeet vaiheeseen, jossa "alkoi näkyä luita". Herra Lumley kysyi, miksi tässä vaiheessa ei olisi pitänyt soittaa ambulanssia 999:een, ja vastaaja vastasi: "Otin asiakseni auttaa häntä, en halunnut hänen kuolevan. "Ajattelin vain, että hän paranisi." Myös psykiatrian erikoislääkäri, tohtori Cleo Van Velsen antoi todistajanlausunnon, ja häntä kuulusteltiin Cranstonin mielentilasta sen jälkeen, kun hän oli haastatellut häntä Lontoossa. Oikeus kuuli, että osa Cranstonin käytöksestä oli sopusoinnussa dissosiatiivisten häiriöiden, depersonalisaation ja derealisaation, kanssa. Hän sanoi, että Cranston oli kärsinyt aiemmassa elämässään traumasta, joka johti siihen, että hänestä tuli ajoittain "sivustakatsoja" itseensä eikä hän ryhtynyt toimiin "tilanteen hallitsemiseksi terveellä tavalla". Oikeudenkäynti jatkuu.</w:t>
      </w:r>
    </w:p>
    <w:p>
      <w:r>
        <w:rPr>
          <w:b/>
        </w:rPr>
        <w:t xml:space="preserve">Tulos</w:t>
      </w:r>
    </w:p>
    <w:p>
      <w:r>
        <w:t xml:space="preserve">Laihdutetussa tilassa kuolleen teini-ikäisen äiti varasi itselleen lääkäriajan, mutta jätti mainitsematta poikansa terveydentilan heikkenemisestä, on kuultu oikeudessa.</w:t>
      </w:r>
    </w:p>
    <w:p>
      <w:r>
        <w:rPr>
          <w:b/>
        </w:rPr>
        <w:t xml:space="preserve">Esimerkki 1.1373</w:t>
      </w:r>
    </w:p>
    <w:p>
      <w:r>
        <w:t xml:space="preserve">Leonardo da Vincin tekemäksi uskotun 500 vuotta vanhan Jeesusta esittävän maalauksen ennätysmyyntiä tervehdittiin hurraa-huudoin ja suosionosoituksin. Maalaus, joka tunnetaan nimellä Salvator Mundi (Maailman Pelastaja), myytiin 450 miljoonalla dollarilla (341 miljoonalla punnalla) - huomattavasti kalliimmalla kuin 45 punnalla vuonna 1958. Lue lisää tästä jutusta. Viikkoja kestäneiden spekulaatioiden jälkeen ITV vahvisti tämän vuoden I'm A Celebrity -ohjelman kokoonpanon... Get Me Out Of Here ennen sunnuntaina tapahtuvaa julkistusta. Ison-Britannian ulkoministeri Boris Johnsonin isän Stanleyn osallistuminen sai paljon huomiota, mahdollisesti siksi, että hän oli yksi harvoista nimistä, joista ihmiset olivat kuulleet. Lue lisää tästä jutusta. Jimmy Fallon palasi vakituiseen työpöytäänsä NBC:n Tonight Show'ssa oltuaan viikon poissa surraakseen rakasta äitiään Gloriaa. "Äiti, en koskaan lakkaa yrittämästä saada sinua nauramaan", hän sanoi tunteikkaan kunnianosoituksen päätteeksi naiselle, jonka hän sanoi olleen aina hänen "paras yleisönsä". Lue lisää tästä jutusta. Suurten keikkapaikkojen omistajat iloitsivat tällä viikolla uutisesta, jonka mukaan koomikko Peter Kay kiertää jälleen Britanniassa kahdeksan vuoden tauon jälkeen. Boltonissa syntynyt tähti sanoi kaivanneensa esiintymistä elävän yleisön edessä ja "ei malttaisi odottaa, että pääsisi takaisin lavalle" huhtikuusta 2018 alkaen. Lue lisää tästä jutusta. Tällä viikolla puhkesi riita niukoista asuista, joita jotkut Wonder Womenin amazonitoverit käyttävät uusimmassa supersankarielokuvassa Justice League. Näyttelijä Jessica Chastain oli yksi niistä, jotka ilmaisivat tyrmistyksensä sen jälkeen, kun puvut näyttivät kutistuvan verrattuna aiemmin tänä vuonna julkaistun itsenäisen Wonder Woman -elokuvan pukuihin. Lue lisää tästä jutusta. Lukijatutkimuksessa Britannian suosikkiaamiaisjuontajista viisi ensimmäistä sijaa menivät kaikki miesjuontajille. Radio Timesin kyselyssä ITV:n Piers Morganin ja BBC:n Dan Walkerin välillä alkoi sanasota, kun ensin mainittu voitti jälkimmäisen 38 äänellä. Lue lisää tästä jutusta. Lopuksi kunnioitettiin näyttelijä Keith Barronia hänen kuoltuaan 83-vuotiaana. Etelä-Yorkshiressä syntynyt hunajaääninen näyttelijä tunnettiin parhaiten roolistaan David Pearceina ITV:n komediasarjassa Duty Free. Lue lisää tästä jutusta. Seuraa meitä Facebookissa, Twitterissä @BBCNewsEnts tai Instagramissa bbcnewsents. Jos sinulla on juttuehdotus, lähetä sähköpostia osoitteeseen entertainment.news@bbc.co.uk.</w:t>
      </w:r>
    </w:p>
    <w:p>
      <w:r>
        <w:rPr>
          <w:b/>
        </w:rPr>
        <w:t xml:space="preserve">Tulos</w:t>
      </w:r>
    </w:p>
    <w:p>
      <w:r>
        <w:t xml:space="preserve">Kuluneella viikolla on tapahtunut paljon televisiossa, elokuvissa, taiteessa ja komediassa. Tässä muutamia suurimpia tarinoita, jos ne ovat menneet sinulta ohi.</w:t>
      </w:r>
    </w:p>
    <w:p>
      <w:r>
        <w:rPr>
          <w:b/>
        </w:rPr>
        <w:t xml:space="preserve">Esimerkki 1.1374</w:t>
      </w:r>
    </w:p>
    <w:p>
      <w:r>
        <w:t xml:space="preserve">Poliisin mukaan partiointia on tehostettu suorana vastauksena lisääntyviin valituksiin huonosta ajotavasta. "Poliisit tekevät tarkastuksia varmistaakseen, että kaikilla Hackney- ja yksityisautonkuljettajilla ja heidän ajoneuvoillaan on asianmukainen lupa. Poliisi tekee yhteistyötä Northampton Boroughin, South Northantsin ja Daventryn valtuustojen virkamiesten kanssa. Ylikonstaapeli Bob French, joka koordinoi operaatiota, sanoi: "Rattijuopumus tai huumeiden vaikutuksen alaisena ajaminen, matkapuhelimen käyttö, ylinopeus ja turvavyön käyttämättä jättäminen ovat neljä tärkeintä syytä kuolemaan tai vakavaan loukkaantumiseen johtaviin törmäyksiin. "Ne, jotka ajavat työkseen, saattavat olla itsetyytyväisiä liikenneturvallisuuden suhteen ja joutua kiusaukseen olla käyttämättä turvavyötä lyhyen matkan aikana tai soittaa pikaisen puhelun. "He laiminlyövät lain noudattamatta jättämisen ja asettavat itsensä ja muut kuljettajat vaaraan, minkä vuoksi tämä kampanja on niin tärkeä."</w:t>
      </w:r>
    </w:p>
    <w:p>
      <w:r>
        <w:rPr>
          <w:b/>
        </w:rPr>
        <w:t xml:space="preserve">Tulos</w:t>
      </w:r>
    </w:p>
    <w:p>
      <w:r>
        <w:t xml:space="preserve">Poliisin uusi, huonoja ajotapoja koskeva kampanja kohdistuu taksinkuljettajiin ja pakettiautoihin Northamptonshiressä.</w:t>
      </w:r>
    </w:p>
    <w:p>
      <w:r>
        <w:rPr>
          <w:b/>
        </w:rPr>
        <w:t xml:space="preserve">Esimerkki 1.1375</w:t>
      </w:r>
    </w:p>
    <w:p>
      <w:r>
        <w:t xml:space="preserve">Judith BurnsKoulutustoimittaja Ipsos Mori kysyi lähes 2 000:sta 18-30-vuotiaasta koostuvalta edustavalta ryhmältä kysymyksiä British Councilin tutkimusta varten, jonka teki puoluerajat ylittävä ajatushautomo Demos. Yleisesti ottaen nuoret sanoivat tuntevansa itsensä "ylikuormitetuiksi" vastuun ja "monien esteiden" vuoksi, todetaan raportissa. Ministerit sanoivat koulujen tekevän kovasti töitä valmistellakseen oppilaita elämään nykyaikaisessa Yhdistyneessä kuningaskunnassa. Raportti on osa British Councilin Next Generation -sarjaa, jossa tutkitaan nuoria maissa, joissa on meneillään käänteentekeviä muutoksia. Muita raportteja ovat muun muassa Bangladeshista, Ukrainasta, Kolumbiasta, Turkista ja Etelä-Afrikasta. Tutkimuksen ohella tutkijat järjestivät nuorten kanssa eri puolilla Yhdistynyttä kuningaskuntaa fokusryhmiä ja työpajoja. Monet haastatelluista olivat edelleen "vihaisia ja tunteellisia" viime vuoden äänestyksestä EU:sta eroamisesta, mutta raportissa todetaan, että vaikka 69 prosenttia äänestäneistä nuorista kannatti EU:n ulkopuolelle jäämistä, noin puolet ei äänestänyt. Kuusi kymmenestä haastatellusta sanoi, että he äänestäisivät pysymisen puolesta, jos uusi kansanäänestys järjestettäisiin nyt. "Vaikka monet pitävätkin EU:sta eroamista suurena mahdollisuutena, monet kohderyhmiemme osallistujat olivat huolissaan vaikutuksista heidän elämäänsä, tulevaisuudennäkymiinsä ja tulevaisuudensuunnitelmiinsa, kuten mahdollisuuksista työskennellä ja opiskella muissa maissa", raportissa todetaan. "Lisäksi jotkut olivat huolissaan siitä, että kansainvälisesti Yhdistynyt kuningaskunta nähdään maana, joka katsoo sisäänpäin, vaikka maailmanlaajuinen yhteistyö on tärkeämpää kuin koskaan." Tutkimuksen mukaan: Lähes neljännes sanoi kuitenkin, että he eivät olleet kokeneet minkäänlaista kansainvälistä sitoutumista, olipa kyse sitten vieraan kielen oppimisesta tai ulkomailla asumisesta ja opiskelusta. Raportissa havaittiin sosioekonomisia, koulutuksellisia ja alueellisia eroja: köyhistä perheistä tulevat, heikommin koulutetut ja tutkinnottomien vanhempien vanhemmat suhtautuvat globalisaatioon tai kansainvälisiin näkymiin paljon epätodennäköisemmin myönteisesti. Sama päti Pohjois-Englannin ja Keski-Englannin nuoriin verrattuna Lontooseen ja etelään. Raportissa todettiin myös, että monet olivat turhautuneita koulutusjärjestelmään, joka heidän mielestään keskittyi liikaa arvosanoihin eikä niinkään elämäntaitoihin, kuten rahanhallintaan, terveelliseen syömiseen, mielenterveyteen ja ihmissuhteisiin. Noin puolet koki, että koulutus ei ollut valmistanut heitä kunnolla työelämään tai aikuisuuteen yleensä. Monet kokivat, että kohtuuhintaisen asunnon puute, rajalliset uramahdollisuudet ja huonot palkka- ja työolot rajoittavat heitä. Raporttia varten kootun, koko Yhdistyneen kuningaskunnan kattavan nuorten paneelin havaintoihin perustuvat suositukset ovat seuraavat: Johtava kirjoittaja Ian Wybron sanoi: "Tutkimuksemme vahvistaa, että monet nuoret aikuiset ovat turhautuneita koulutusjärjestelmään ja työmarkkinoihin, jotka eivät toimi heidän hyväkseen, ja tämän hankkeen taustalla olevat nuoret neuvonantajat kehottavat hallitusta ryhtymään toimiin mahdollisuuksien epätasa-arvon korjaamiseksi. "Nuoret aikuiset haluavat vakuutuksia siitä, että hallitus pyrkii säilyttämään ja lisäämään nuorten mahdollisuuksia luoda yhteyksiä ulkomaille eikä vain tavallisille epäillyille, jotka jo tekevät niin." Koulutusministeriön tiedottaja sanoi: "Olemme tehneet selväksi, että Britannian on aina pysyttävä aidosti ulospäin suuntautuneena, globaalina kansakuntana. "Koulut jo nyt valmistavat oppilaita elämään nykyajan Britanniassa opettamalla heille tietoja, taitoja ja arvoja, joita he tarvitsevat potentiaalinsa toteuttamiseen. "Esimerkiksi kansalaisuusopetuksessa opetetaan nuoria toimimaan täysivaltaisesti yhteiskunnassa, ja olemme ottaneet käyttöön sekä kansallisen että kansainvälisen kansalaispalvelun tukemaan tätä. "Tunnustamme kansainvälisten vaihto-ohjelmien ja koulutusyhteistyön arvon, ja tänä vuonna investoimme yli 70 miljoonaa puntaa nuorille suunnattuun laadukkaaseen ammatinvalintaohjelmaan."</w:t>
      </w:r>
    </w:p>
    <w:p>
      <w:r>
        <w:rPr>
          <w:b/>
        </w:rPr>
        <w:t xml:space="preserve">Tulos</w:t>
      </w:r>
    </w:p>
    <w:p>
      <w:r>
        <w:t xml:space="preserve">Yli kahdella kolmasosalla brittiläisistä nuorista on "kansainväliset näkemykset", ja monet pelkäävät tulevaisuudennäkymiensä puolesta, kun Yhdistynyt kuningaskunta eroaa EU:sta, todetaan raportissa.</w:t>
      </w:r>
    </w:p>
    <w:p>
      <w:r>
        <w:rPr>
          <w:b/>
        </w:rPr>
        <w:t xml:space="preserve">Esimerkki 1.1376</w:t>
      </w:r>
    </w:p>
    <w:p>
      <w:r>
        <w:t xml:space="preserve">Andy WalkerBBC News Simon de Montfortin parlamentti aloitti työnsä 20. tammikuuta 1265. Parlamentti kutsui ensimmäistä kertaa koolle kaksi ritaria kustakin kreivikunnasta ja kaksi kansalaista tai porvaria Englannin kaupungeista ja kunnista, mikä loi perinteen, joka johti alahuoneen syntyyn. Tämän tapahtuman muistoksi molempien parlamenttien jäseniä ja virkamiehiä sekä perustuslakiasiantuntijoita on pyydetty nimeämään suosikkipuheensa perustuslakihistoriastamme. Seuraavassa on muutamia heidän valitsemiaan puheita. Mielenkiintoista on, että näihin hyvin henkilökohtaisiin valintoihin ei kuulu Churchillin, Bevanin tai Gladstonen kaltaisia oratorisia velhoja. BBC:n demokratiapäivä Cromwell hajottaa Rumpuparlamentin 20. huhtikuuta 1653 Parlamentin historiaa käsittelevän säätiön johtaja Paul Seaward ehdotti yhtä dramaattisimmista kohtauksista, joita parlamentissa on koskaan nähty. Englannin sisällissodan jälkeisen tasavallan perustamisen jälkeen armeijan ja parlamentin välille jäi jännitteitä. Niin sanottu Rumpuparlamentti istui lähes jatkuvasti, kieltäytyi asettumasta uudelleen ehdolle ja pyrki riistämään Cromwellilta hänen asemansa ylipäällikkönä. Seaward sanoo, että vuoteen 1653 mennessä armeija oli alkanut epäillä, että parlamentti suunnitteli järjestävänsä vaalit "tavalla, joka vain vahvistaisi sen omaa valtaa". "Huhtikuun 20. päivänä Oliver Cromwell, armeijan korkein upseeri, vaikka hän oli myös parlamentin jäsen, ilmestyi parlamenttiin, kun se keskusteli lainsäädännöstä, jolla parlamentti hajotettiin ja järjestettiin uudet vaalit", hän sanoo. Cromwell kertoi alahuoneelle: "Te ette ole parlamentti. Minä teen lopun istuntonne." Hänen oman rykmenttinsä muskettisoturit tunkeutuivat istuntosaliin ja tyhjensivät sen jäsenistä. Cromwell määräsi, että parlamentin vallan symboli, keihäs, otettaisiin pois, ja sanoi: "Mitä teemme tälle rihkamalle?" William Wilberforce orjuuden lakkauttamisesta, 12. toukokuuta 1789 Tämän uhmakkaan, hyvin perustellun ja vihaisen puheen, jossa vaadittiin orjuuden lakkauttamista, valitsi lordi puhemies, paronitar D'Souza. Paronitar sanoo valinneensa puheen, koska se kuvaa joitakin parlamentaarisen elämän hienoja puolia. "Ensinnäkin se osoittaa sinnikkyyden arvon - Wilberforce lausui nämä sanat 12. toukokuuta 1789, mutta häneltä kesti vielä 18 vuotta väsymätöntä kampanjointia, ennen kuin orjakauppalaki sai kuninkaallisen hyväksynnän", hän sanoo. "Toiseksi retoriikka yhdistyy todisteisiin, jotka esitetään selkeästi ja ymmärrettävästi. "Yksi ylähuoneen villasäkissä istumisen iloista on se, että saan seurata, miten alansa asiantuntijat tuovat tietämyksensä parlamenttiin, jotta he voivat paremmin tutkia lakiehdotuksia ja hallituksen toimia. "Ja lopuksi, jotkut abolitionistisen liikkeen kantavat teemat - perusihmisoikeuksien tunnustaminen ja kaikkien ihmisten tasa-arvo lain edessä - ovat edelleen yhtä merkityksellisiä ja ajankohtaisia parlamentin jäsenille tänään kuin 1700-luvulla." Ellen Wilkinsonin neitsytpuhe, 10. joulukuuta 1924 Ensimmäisessä puheessaan parlamentissa Ellen Wilkinson, yksi ensimmäisistä naispuolisista kansanedustajista, vaati naisten äänestysikärajan nostamista. "Nykyinen äänioikeuslaki", hän sanoi kansanedustajille, "poistaa 21-30-vuotiailta naisilta äänioikeuden, mikä ehdottomasti sulkee pois hyvin tärkeän naisryhmän, joka tarvitsee kipeästi parlamentin suojelua." Wilkinson sanoi, että hänellä on oikeus äänestää. Puheenvuoron esittänyt työväenpuolueen kansanedustaja Angela Eagle sanoo: "Ellen Wilkinson oli yksi ensimmäisistä työväenpuolueen naisista, jotka valittiin parlamenttiin ja jotka saivat ministerin viran, ja hän oli parlamentaarinen edelläkävijä. "Hän oli mukana kirjoittamassa vuoden 1945 työväenpuolueen manifestia Let us face the future, kun hän oli puolueen puheenjohtaja ja johti Jarrow'n marssia Lontooseen. "Hänen puheensa perustelee intohimoisesti äänioikeuden laajentamista koskemaan kaikkia naisia aikana, jolloin kaikki eivät voineet äänestää. "Hän sanoo, että ilman äänioikeutta hallitus voisi jättää naisten huolenaiheet huomiotta. "Aikana, jolloin äänestysprosentti on niin alhainen, hänen puheensa on muistutus siitä, että paras tapa saada äänensä kuuluviin on äänestää vaaliuurnilla." Stanley Baldwin luopumisesta, 10. joulukuuta 1936 Amerikkalainen toimittaja HL Mencken kuvaili vuoden 1936 luopumiskriisiä "suurimmaksi tarinaksi sitten ristiinnaulitsemisen", ja se ravisteli sekä parlamenttia että kansakuntaa. Pääministeri Stanley Baldwin kertoi uudelle kuninkaalle, Edward VIII:lle, että hänen ehdottamaansa avioliittoa amerikkalaisen eronneen Wallis Simpsonin kanssa ei voitaisi hyväksyä. Hän esitti monarkille kaksi vaihtoehtoa: joko luopua rouva Simpsonista tai luopua vallasta. Kuningas valitsi jälkimmäisen vaihtoehdon, ja hänen veljestään Albertista, Yorkin herttualta, tuli kuningas Yrjö VI. Kuninkaasta luopumisen jälkeen Baldwin sanoi kansanedustajille: "Kuningas ei voi puhua omasta puolestaan. "Kuningas on kertonut meille, että hän ei voi kantaa eikä näe keinoa kantaa näitä lähes sietämättömiä kuninkuuden taakkoja ilman naista rinnallaan." Hän sanoi, että hän ei voi kantaa näitä lähes sietämättömiä taakkoja ilman naista rinnallaan." Konservatiivien kansanedustaja Sir Peter Luff sanoo: "Baldwinin puhe kuninkaasta luopumisesta oli sekä erittäin dramaattinen että perustuslaillisesti erittäin merkittävä. "Ilmeisesti lähes spontaanisti pidetty puhe auttoi parantamaan maan mahdollisen katastrofin aiheuttamat haavat ja osoittaa Baldwinin johtavan roolin monarkian pelastamisessa sen historian ratkaisevalla hetkellä." Hän toteaa, että Baldwinin puhe oli tärkeä. Leo Abse homoseksuaalilainsäädännön uudistuksesta, 19. joulukuuta 1966 Puhemies John Bercow esitti Leo Absen esitystä, jonka mukaan suostumuksensa antaneiden aikuisten välillä yksityisesti tapahtuvat homoseksuaaliset teot olisi osittain dekriminalisoitava. Pontypoolin työväenpuolueen silloinen kansanedustaja kertoi parlamentille, että laki nykyisellään antoi homomiehille "raa'an valinnanvaran". "Se tarjoaa heille joko selibaatin tai rikollisuuden, eikä mitään siltä väliltä", hän sanoi. "Monissa tapauksissa homoseksuaalit tuntevat olevansa melkeinpä valikoitunut vähemmistö, joka on erityisesti valittu ja vainottu, ja he näkevät laajemmassa yhteisössä, hyvässä tai pahassa, sallivampia asenteita." Hän totesi, että homoseksuaalit ovat myös itseään vastaan. Bercow sanoo: "Syy siihen, että valitsin Leo Absen puheen, jolla hän siirsi seksuaalirikoksia koskevan lakiehdotuksen (nro 2) toisen käsittelyn 19. joulukuuta 1966, on se, että uskon vahvasti LGBT:n [lesbojen, homojen, biseksuaalien ja transsukupuolisten] tasa-arvoon. "Ensimmäinen uraauurtava toimenpide tässä asiassa oli Leo Absen lakiesitys, jolla dekriminalisoitiin samaa sukupuolta olevien suostumuksellisten aikuisten väliset seksuaaliset teot yksityisesti." Sir Geoffrey Howe eroaa, 13. marraskuuta 1990 Lorraine Sutherland, nykyinen Hansardin, parlamentin ylähuoneen ja alahuoneen virallisen raportin, toimittaja, nimesi tämän dramaattisen hetken alahuoneessa, joka johti Margaret Thatcherin eroon. Sir Geoffrey, hän sanoo, "siirrettiin ulkoministerin virasta Eurooppaa koskevien ristiriitojen vuoksi parlamentin puhemiehen virkaan". "Hänen eronsa tuli sen jälkeen, kun [Thatcher] oli Rooman huippukokouksessa esittänyt kommentteja, jotka horjuttivat poliittista konsensusta, joka oli pitänyt hallituksen koossa", hän sanoo. Hän kertoi parlamentille, että tämä oli "vähän sama kuin lähettäisi avauslyöntipelaajansa lyöntivuorolle, mutta heti ensimmäisten pallojen heiton jälkeen he joutuvat toteamaan, että joukkueen kapteeni on rikkonut heidän mailansa ennen peliä". "Tuo puhe toi mieleeni, miten voimakkaita sanat voivat olla", hän sanoo. "Siinä ei ollut mitään retoriikkaa tai pommitusta, vain huolellisesti laadittuja lauseita, jotka esitettiin hyvin ajoitettuna ja päättäväisesti." Robin Cook eroaa Irakin konfliktin vuoksi, 17. maaliskuuta 2003 Yksi New Labourin avainhenkilöistä eroaa kabinetista Saddam Husseinin kanssa käytävän sodan valmisteluvaiheessa. Entinen ulkoministeri, joka toimi tuolloin edustajainhuoneen johtajana, sai seisovat aplodit sanottuaan, ettei hän voinut tukea Yhdistyneen kuningaskunnan osallistumista konfliktiin. "Kommentoijien suosikkiteema on ollut, että tämä parlamentti ei enää ole keskeisessä asemassa Britannian politiikassa", hän sanoi parlamentin jäsenille. "Mikään ei voisi paremmin osoittaa, että he ovat väärässä, kuin se, että tämä parlamentti lopettaa joukkojen lähettämisen sotaan, josta ei ole kansainvälistä sopimusta eikä kotimaista tukea", hän sanoi. Työväenpuolueen kansanedustaja Frank Doran, joka esitti Cookin puheen, sanoo: "Puhe oli sähköistävä. "Puheessa tiivistettiin Lähi-idän itä-länsi-konfliktin historia, sodan heikot perusteet ja sodan todennäköiset seuraukset. "Hänen varoituksensa jätettiin huomiotta, ja me elämme tänään seurausten kanssa. "Lähi-itä on myllerryksessä, ja se on vaarallisempi paikka kuin koskaan ennen." Asiantuntijat ovat tehneet valintansa, mutta oletko samaa mieltä heidän valinnoistaan? Mikä on sinun suosikkipuheesi parlamentissa ja miksi? Lähetä meille sähköpostia osoitteeseen politics@bbc.co.uk Lue käyttöehdot.</w:t>
      </w:r>
    </w:p>
    <w:p>
      <w:r>
        <w:rPr>
          <w:b/>
        </w:rPr>
        <w:t xml:space="preserve">Tulos</w:t>
      </w:r>
    </w:p>
    <w:p>
      <w:r>
        <w:t xml:space="preserve">Parhaiden parlamentin puheiden valitseminen tuhansista viimeisten 750 vuoden aikana pidetyistä puheista on lähes mahdoton tehtävä, mutta BBC:n demokratiapäivän kunniaksi asiantuntijat ovat valinneet niistä muutamia.</w:t>
      </w:r>
    </w:p>
    <w:p>
      <w:r>
        <w:rPr>
          <w:b/>
        </w:rPr>
        <w:t xml:space="preserve">Esimerkki 1.1377</w:t>
      </w:r>
    </w:p>
    <w:p>
      <w:r>
        <w:t xml:space="preserve">Giorgos ChristidesAmphipolis, Kreikka Kuka, kysyvät he, on haudattu sisälle. Elokuun alussa Katerina Peristerin johtama kreikkalainen arkeologiryhmä kaivoi esiin viranomaisten mukaan suurimman koskaan maasta löydetyn hautapaikan. Hautakumpu sijaitsee muinaisessa Amphipoliksessa, Makedonian valtakunnan suuressa kaupungissa, 100 kilometriä itään Thessalonikista, Kreikan toisesta kaupungista. Rakennelma on peräisin 4. vuosisadan loppupuolelta eaa., ja sitä ympäröivän muurin ympärysmitta on 500 metrin pituinen, ja se peittää alleen Aleksanterin isän Filippos II:n hautapaikan Verginassa, Thessalonikin länsipuolella. "Seuraamme kunnioituksella ja syvällä tunteella Amphipolisin kaivauksia", Kreikan kulttuuriministeri Konstantinos Tasoulas sanoi BBC:lle. "Kyseessä on hautamuistomerkki, jolla on ainutlaatuiset mittasuhteet ja vaikuttava taiteellinen mestaruus. Kauneimmat salaisuudet on kätketty aivan jalkojemme alle." Antiikin ja nykyajan vartijat Haudan sisältä arkeologit löysivät kaksi upeaa karyatidia. Kummallakin veistetyllä naishahmolla on toinen käsi ojennettuna, oletettavasti estääkseen tunkeilijoita pääsemästä haudan pääkammioon. Karyatidien nykyaikaiset vastineet istuvat poliisiautossa noin 200 metrin päässä haudan sisäänkäynnistä. Kaivauspaikkaa vartioi kaksi poliisia ympäri vuorokauden. Heidän tehtävänään on pitää loitolla toimittajia ja turisteja, jotka saapuvat tänne mutkittelevaa hiekkatietä pitkin läheisestä Mesolakian kylästä. Samaa tarkoitusta palvelee vaikuttava kieltokyltti. Amphipolisin löytöpaikka Kaivausryhmä ei ole antanut lausuntoa haudan asukkaan henkilöllisyydestä. Tämä ei kuitenkaan ole estänyt tiedotusvälineitä, arkeologeja ja maallikoita sekaantumasta usein kiihkeään arvauspeliin. Arkeologit ovat yksimielisiä siitä, että hauta on upea, joten se on rakennettu merkittävälle henkilölle - ehkä Aleksanterin lähisuvun jäsenelle, ehkä hänen äidilleen Olympiakselle tai vaimolleen Roxanalle - tai jollekin makedonialaiselle aateliselle. Toiset sanovat, että kyseessä saattoi olla kenotafi. Vain kaivausryhmä voi kuitenkin antaa lopullisia vastauksia, ja edistyminen on ollut hidasta sen jälkeen, kun työntekijät löysivät kolmannen kammion, joka on vaarassa romahtaa. Asiantuntijat eivät ole vielä tehneet päätöstä, mutta hautapaikkaa lähimpänä sijaitsevien nykyisten Amfipolin ja Mesolakian kylien muutama sata asukasta ei ole epäilemättä varma: heidän kotinsa läheltä kaivettuun marmoriseinäiseen hautaan on haudattu Aleksanteri Suuri. "Vain Aleksanteri ansaitsee tällaisen muistomerkin", sanoo maanviljelijä Antonis Papadopoulos, 61, kun hän nauttii aamukahviaan kyläläistensä kanssa tavernassa Amfipolin arkeologista museota vastapäätä. "Tämän haudan suuruus ja loistokkuus ovat ainutlaatuisia. Maalaisjärki sanoo, että hän on se, joka on haudattu sisälle." Arkeologit ja Kreikan kulttuuriministeriö varoittavat tällaisista spekulaatioista, varsinkin kun Aleksanteri Suuren tiedetään haudatun Egyptiin. "Olemme luonnollisesti innokkaita saamaan tietää haudan asukkaan henkilöllisyyden, mutta kaivausmiehet paljastavat sen aikanaan", kulttuuriministeri Tasoulas sanoo. Aleksanteri Suuri Kaksi vuotta kestäneiden kaivausten jälkeen tehdystä löydöstä ilmoitti viime kuussa pääministeri Antonis Samaras, joka kuvaili sitä "erittäin tärkeäksi". Ilmoituksen jälkeen Amfipoli ja Mesolakkia ovat kuhisseet ihmisiä, jotka ovat häirinneet kyläelämän hidasta rytmiä ja rauhaa. "Toimittajia ja vierailijoita alkoi yhtäkkiä virrata kaikkialta Kreikasta ja ulkomailta. Kävelimme joka päivä paikan ohi, kun teimme peltotöitä. Tiesimme, että siellä oli jotain, mutta emme osanneet odottaa tämän löydön laajuutta", Mesolakian yhteisön johtaja Athanasios Zournatzis sanoo. Belgialainen pariskunta Liegestä kulkee ohi ja kertoo tulleensa vierailulle luettuaan haudasta kotonaan sanomalehdestä. Löytö on synnyttänyt kreikkalaisen ylpeyden ja isänmaallisuuden aallon, ja se on auttanut kansakuntaa jättämään taloudellisen ahdinkonsa sivuun - ainakin väliaikaisesti. Amfipolin ja Mesolakian asukkaat toivovat, että tämä hyvänolon tunne kestää tarpeeksi kauan, jotta heidän kylistään tulee matkailukohteita ja että ne saavat kaivattua taloudellista piristysruisketta. Mesolakkiassa vierailijoiden ja toimittajien kohtaamispaikka on perinteinen kafenio eli kahvila, jota hallitseva plataanipuu suojaa lämpimältä syyskuun auringolta. Zournatzis sanoo, että kyläläiset "toivovat voittaneensa lotossa". Isä Konstantinos, 92-vuotias pappi, sanoo seuraavansa kehitystä ja "jakavansa jännityksen". Kyläläiset kertovat, että heille on jo tehty tarjouksia maansa myynnistä. Useimmat tarvitsisivat rahaa, mutta he odottavat, kunnes arkeologit antavat virallisen ilmoituksen. "Ennen löytöä maa oli lähes arvotonta. Mutta nyt kukaan ei myy", sanoo Mesolakkiassa asuva Menia Kyriakou. Kuuden naisen ryhmä, joka juo aamukahviaan läheisessä pöydässä, selittää, että viimeisimmän kehityksen seuraaminen ei ole yksinkertaista. Balkanin opinnoista valmistunut Eleni Tzimoka, joka muutti hiljattain takaisin kylään Thessalonikista, kertoo, että he odottavat kahvilassa, että puhelinyhtiö asentaisi internet-yhteyden. "Tiedämme, että hautakertomus on suuri, mutta ilman verkkoyhteyttä on vaikea pysyä perässä."</w:t>
      </w:r>
    </w:p>
    <w:p>
      <w:r>
        <w:rPr>
          <w:b/>
        </w:rPr>
        <w:t xml:space="preserve">Tulos</w:t>
      </w:r>
    </w:p>
    <w:p>
      <w:r>
        <w:t xml:space="preserve">Pohjois-Kreikasta löydetty valtava hauta, joka on peräisin Makedonian Aleksanteri Suuren ajalta, on innostanut kreikkalaisia ja vienyt heidän huomionsa pois pahasta talouskriisistä.</w:t>
      </w:r>
    </w:p>
    <w:p>
      <w:r>
        <w:rPr>
          <w:b/>
        </w:rPr>
        <w:t xml:space="preserve">Esimerkki 1.1378</w:t>
      </w:r>
    </w:p>
    <w:p>
      <w:r>
        <w:t xml:space="preserve">Chell Heathiin on rakennettu 17 kahden makuuhuoneen bungalowia, joissa on lattialämmitys ja aurinkopaneelit. Stoke-on-Trentin kaupunginvaltuusto, joka on sijoittanut 1,5 miljoonaa puntaa hankkeeseen, kertoi, että kaikki uudet talot oli vuokrattu muutamassa viikossa. Noin 3 000 kaupungin asukasta tai perhettä on tällä hetkellä sosiaalista asuntoa odottavien listalla. Työväenpuolueen johtama neuvosto, joka hallinnoi 19 000 asuntoa eri puolilla kaupunkia, sanoi, että kahden makuuhuoneen asunnot olivat kysytyimpiä. Talot, joiden rakentaminen kesti 40 viikkoa, on suunniteltu ympäristöystävällisiksi ja lämpöystävällisiksi. Paikallisviranomaisen mukaan bungalowien odotetaan hyödyttävän erityisesti perheitä, joilla on liikuntarajoitteita, ja niissä on erittäin leveät oviaukot pyörätuolilla liikkumista varten. Stephen ja Hannah Lowe sanoivat, että muutto yhteen uusista kodeista merkitsisi paljon heidän 16-vuotiaalle Josh-pojalleen, joka käyttää pyörätuolia ja kärsii hypoplastisesta anemiasta. Stephen Lowe, 42, sanoi: "Olimme asuneet kaupunkitalossa Burslemissa 14 vuotta. "Joshin oli hyvin vaikea käyttää portaita, ja koska Joshin sairauden vuoksi meidän oli pidettävä talo lämpimänä, käytimme jopa 800 puntaa neljännesvuosittain sähköön." He kertoivat, että Joshin oli vaikea käyttää portaita. Valtuutettu Janine Bridges sanoi, että kodeista tulisi "vertailukohtia" tuleville hankkeille. Hän lisäsi: "Nyt kun hallitus on siirtämässä asuntojen uudistamisavustusten hallintaa kunnille, voimme rakentaa tämän asuntojärjestelmän varaan tulevaisuutta varten."</w:t>
      </w:r>
    </w:p>
    <w:p>
      <w:r>
        <w:rPr>
          <w:b/>
        </w:rPr>
        <w:t xml:space="preserve">Tulos</w:t>
      </w:r>
    </w:p>
    <w:p>
      <w:r>
        <w:t xml:space="preserve">Stoke-on-Trentin ensimmäiset uudet kunnallistalot lähes 30 vuoteen on määrä avata myöhemmin.</w:t>
      </w:r>
    </w:p>
    <w:p>
      <w:r>
        <w:rPr>
          <w:b/>
        </w:rPr>
        <w:t xml:space="preserve">Esimerkki 1.1379</w:t>
      </w:r>
    </w:p>
    <w:p>
      <w:r>
        <w:t xml:space="preserve">Adrian BrowneBBC Walesin poliittinen toimittaja 1. toukokuuta 1997: Tony Blairin työväenpuolueen hallitus nousee valtaan murskaavassa vaalivoitossa ja sitoutui manifestissaan hajauttamaan vallan Walesiin ja Skotlantiin, jos kansalaiset hyväksyvät sen kansanäänestyksessä. Heinäkuu 1997: "New Labour" -hallitus ilmoittaa Walesin hallinnon hajauttamista koskevista suunnitelmistaan valkoisessa kirjassa "A Voice for Wales". 60-jäseninen kokous ottaisi vastuun 7 miljardin punnan budjetista Yhdistyneen kuningaskunnan kabinetin walesilaissihteeriltä. Sen oikeudelliset valtuudet olisivat rajoitetummat kuin ehdotetulla Skotlannin parlamentilla, ja se antaisi sekundaarilainsäädäntöä, jolla muutettaisiin tiettyjä voimassa olevia lakeja. Uudet walesilaiset ministerit ja edustajakokous eivät olisi oikeudellisesti erillään toisistaan, ja toisin kuin Westminsterissä, edustajakokous olisi yksi elin, joka pyrkisi toimimaan "konsensukseen" perustuen. 18. syyskuuta 1997: Kansanäänestyksessä äänestäjiä pyydetään päättämään, pitäisikö Walesin edustajakokouksen olla olemassa vai ei. Hallituksen hajauttamissuunnitelmat saivat 50,3 prosentin kannatuksen, kun äänestysprosentti oli 51,3. Äänestysprosentti oli 51,3. Walesissa äänestettiin neljä kertaa yhtä vastaan vuonna 1979, jolloin parlamentti ei ollut perustettu. Äänestyksessä annettiin 6 721 ääntä yli 1,1 miljoonasta äänestä. 31. heinäkuuta 1998: Walesin hallitusta koskeva laki (Government of Wales Act) saa kuninkaallisen hyväksynnän sen jälkeen, kun Walesin ministeri Ron Davies oli ohjannut lainsäädännön parlamentin läpi. Uusi parlamentti perustetaan toukokuussa 1999 pidettävien vaalien jälkeen. 19. syyskuuta 1998: Ron Davies voittaa Rhodri Morganin ja nousee työväenpuolueen ehdokkaaksi parlamentin ensimmäiseksi sihteeriksi Walesin työväenpuolueen erityiskokouksessa. 27. lokakuuta 1998: Ron Davies eroaa Walesin parlamentin sihteerinä sen jälkeen, kun hänet oli Clapham Commonissa ryöstetty hänen suostuttuaan syömään tuntemattoman henkilön kanssa, mitä hän kutsui "hulluuden hetkeksi". Hänen tilalleen tulee Cardiffin eteläisen ja Penarthin kansanedustaja Alun Michael. 20. helmikuuta 1999: Walesin työväenpuolue äänestää niukasti Alun Michaelin johtajakseen edustajainkokouksessa ammattiliittojen estoäänten ansiosta. Puolueen ruohonjuuritason jäsenet olivat ylivoimaisesti tukeneet Rhodri Morgania tämän toisessa ehdokkuudessa. Tony Blairia syytetään siitä, että hän on hankkinut Michaelin virkaan pitääkseen Walesin politiikan hallinnassaan. 6. toukokuuta 1999: Pidetään ensimmäiset parlamenttivaalit, joissa valitaan 40 vaalipiirikokousedustajaa ja 20 alueellista listajäsentä. Listajäsenet valitaan suhteellista vaalitapaa käyttäen. Työväenpuolue voittaa 28 paikkaa 60:stä, mikä ei riitä enemmistöön, ja Plaid Cymru saa 17 paikkaa, mukaan lukien joitakin työväenpuolueen vahvoja alueita Etelä-Walesin laaksoissa. Konservatiivit saavat yhdeksän paikkaa ja liberaalidemokraatit kuusi. 12. toukokuuta 1999: Alun Michael valitaan ensimmäiseksi sihteeriksi johtamaan työväenpuolueen vähemmistöhallitusta, kun edustajainhuone kokoontuu ensimmäistä kertaa entisessä toimistorakennuksessa, joka on Cardiff Bayssä sijaitsevan väliaikaisen istuntosalin koti. Tarkoituksenmukainen istuntosali rakennetaan lähistölle. Puhuessaan uusille parlamentin jäsenille Michael sanoo: "Rakentakaamme yhdessä itsevarmaa uutta Walesia". Hän joutuu kohtaamaan kritiikkiä, kun käy ilmi, että hänen uusi maatalousministerinsä Christine Gwyther on kasvissyöjä. 26. toukokuuta 1999: Kuningatar ja Walesin prinssi avaavat virallisesti uuden parlamentin. 9. helmikuuta 2000: Oppositiopuolueet ehdottavat Alun Michaelin epäluottamuslauseen esittämistä kuukausia jatkuneessa EU:n rahoitusta koskevassa kiistassa. Michael eroaa ennen äänestystä. Esitystä kannatettiin 31 äänellä 27:ää vastaan, yksi äänesti tyhjää. Rhodri Morganista, miehestä, jolta Tony Blair yritti kieltää Walesin politiikan huipputehtävän, tulee vt. ensimmäinen ministeri. 11. helmikuuta 2000: Puolue vahvistaa Rhodri Morganin työväenpuolueen uudeksi parlamenttiryhmän johtajaksi ja puolueen valitsemaksi ensimmäiseksi sihteeriksi. On spekuloitu, että Morgan saattaa pyrkiä muodostamaan koalitiohallituksen, jotta hän ei olisi altis opposition luottamusäänestyksille. 15. helmikuuta 2000: Parlamentin jäsenet valitsevat Rhodri Morganin ensimmäiseksi sihteeriksi. Hän sanoo, että Walesin nuori toimielin tarvitsee "rauhallisen ja jatkuvan kauden" edellisen viikon dramaattisten tapahtumien jälkeen, ja hänen "tärkein tavoitteensa ensimmäisenä sihteerinä on selviytyä tämän viikon lopulla alkavaan puolivuotiskauteen asti". "Katson, että hajauttamisen alku on nyt päättynyt", hän sanoi AM:lle. 17. lokakuuta 2000: Rhodri Morgan, joka käyttää nyt nimitystä pääministeri, allekirjoittaa koalitiosopimuksen liberaalidemokraattien edustajakokousryhmän johtajan Mike Germanin kanssa, josta tulee varapääministeri ja joka hoitaa talouskehityssalkun. 26. marraskuuta 2001: Rhodri Morgan päättää, että hänen hallintonsa pitäisi nyt kutsua nimellä Welsh Assembly Government, jotta ihmiset voisivat erottaa sen koko parlamentista. Virkamiehiä kehotetaan olemaan käyttämättä lyhennettä WAG. 1. toukokuuta 2003: Toisten parlamenttivaalien jälkeen parlamentissa on 30 mies- ja 30 naisjäsentä, mikä tekee siitä maailman ensimmäisen sukupuolten välisen tasapainon omaavan elimen. Työväenpuolueen jäsenmäärä on noussut 28:sta 30:een, joten se hallitsee nyt yksin ilman kilpailevan puolueen tukea. Plaid Cymru menettää viisi paikkaa ja saa 12 paikkaa, konservatiivit saavat kaksi paikkaa ja saavat 11 paikkaa, ja liberaalidemokraatit lähettävät jälleen kuusi poliitikkoa Cardiff Bayhin. Entisestä työväenpuolueen parlamentin jäsenestä John Marekista tulee myös parlamentin ensimmäinen itsenäinen poliitikko, joka säilyttää Wrexhamin paikkansa, vaikka työväenpuolue hylkäsi hänet riidan jälkeen paikallisen puolueensa kanssa. Työväenpuolueen hallituksen politiikkaan seuraaviksi neljäksi vuodeksi kuuluu NHS:n reseptimaksujen asteittainen poistaminen ja ilmaisen aamiaisen käyttöönotto peruskoululaisille kaikkialla Walesissa. 31. maaliskuuta 2004: Edellisen Lib-Lab-koalitiohallituksen aikana käynnistetty toimikunta, jonka puheenjohtajana toimii Labour-puolueen jäsen Lord Ivor Richard, suosittelee, että parlamentille annettaisiin ensisijaiset lainsäätämisvaltuudet. Se ehdottaa myös, että edustajakokoukseen lisättäisiin 20 jäsentä ja että edustajakokouksesta tehtäisiin oikeudellisesti edustajakokouksen hallituksesta erillinen yksikkö. 14. heinäkuuta 2004: Rhodri Morgan ilmoittaa, että Walesin kehitysvirasto, Walesin matkailuvirasto (Wales Tourist Board) ja koulutuskvango Elwa liitetään hänen hallitukseensa huhtikuuhun 2006 mennessä. "Tämä päivä merkitsee tunnetun kvango-valtion loppua", hän sanoo edustajakokoukselle. 4. huhtikuuta 2005: Peter Law, joka erotettiin hallituksesta Rhodri Morganin muodostaessa koalition vuonna 2000, eroaa työväenpuolueesta ja asettuu ehdolle Blaenau Gwentin puolueesta riippumattomana ehdokkaana Yhdistyneen kuningaskunnan parlamenttivaaleissa. Maggie Jonesin valintaa vain naisista koostuvalta ehdokaslistalta oli vastustettu paikallisesti voimakkaasti. Loikkauksen ansiosta työväenpuolueella on nyt 29 paikkaa Cardiff Bayn 60 paikasta. Law kaataa vaalipäivänä Labourin suurimman enemmistön Walesissa. 18. toukokuuta 2005: Kuningattaren puheeseen sisältyy Yhdistyneen kuningaskunnan hallituksen suunnitelmia, joiden mukaan parlamentti saa lisää lainsäädännöllistä vapautta. 1. maaliskuuta 2006: Richard Rogersin suunnittelemassa 67 miljoonan punnan uudessa parlamenttirakennuksessa järjestetään ensimmäiset keskustelut. Se tunnetaan jatkossa nimellä Senedd, joka on walesin kielen sana parlamentille. Alun perin rakennusta varten oli varattu 12 miljoonaa puntaa. 25. heinäkuuta 2006: Kuninkaallinen hyväksyntä annetaan lakiesitykselle, jolla parlamentin jäsenille annetaan mahdollisuus säätää lakeja vastuualueillaan. Tätä varten heidän on saatava lupa parlamentin molemmilta kamareilta. Lainsäädäntöön sisältyy mahdollisuus antaa edustajakokoukselle täydet lainsäätämisvaltuudet, jos kansanäänestys tukee sitä. Walesin valtiosihteeri Peter Hain sanoo, että se "ratkaisee perustuslaillisen kiistan Walesin tulevaisuudesta, jos ei ikuisesti, niin ainakin tulevien sukupolvien ajaksi". 1. huhtikuuta 2007: Reseptimaksut lakkautetaan Walesissa, kun taas muualla Yhdistyneessä kuningaskunnassa hinta nousee 6,85 puntaan. Maksuja oli jo alennettu asteittain 3 puntaan, mutta nyt ne ovat Walesissa ensimmäistä kertaa sitten vuoden 1968 kaikille potilaille ilmaisia. Pohjois-Irlanti ja Skotlanti seuraavat Walesia poistamalla maksut seuraavien neljän vuoden aikana, mutta ne ovat edelleen maksullisia Englannissa. 3. toukokuuta 2007: Labour-puolueen edustajiston jäsenten määrä vähenee 30:stä 26:een kolmannessa edustajistovaalissa. Plaid saa kolme paikkaa ja saa nyt 15 paikkaa, konservatiivit saavat yhden paikan ja saavat 12 paikkaa, ja liberaalidemokraatit saavat jälleen kuusi parlamentin jäsentä. 8. toukokuuta 2007: Rhodri Morgan sanoo, että työväenpuolueen parlamentin jäsenet ovat antaneet hänelle luvan puhua liberaalidemokraattien ja Plaid Cymru -puolueen johtajien kanssa, jotta "Walesin hallinto olisi hyvä". Lisäksi käydään keskusteluja, joissa selvitetään mahdollisuutta muodostaa vaihtoehtoinen Plaid-konservatiivien ja liberaalidemokraattien "sateenkaarikoalitio". 23. toukokuuta 2007: Sateenkaarikoalition mahdollisuudet näyttävät romahtavan, kun johtavien liberaalidemokraattien kokous Llandrindod Wellsissä hylkää sopimuksen Plaidin ja konservatiivien kanssa. 25. toukokuuta 2007: Rhodri Morgan nimitetään uudelleen työväenpuolueen vähemmistöhallituksen ensimmäiseksi ministeriksi, ja hän lupaa "rakentaa edistyksellistä konsensusta ja ottaa yhteyttä muihin samanmielisiin". 27. kesäkuuta 2007: Työväenpuolue ja Plaid Cymru ilmoittavat sopineensa periaatteessa vallan jakamisesta, ja seuraavalla viikolla pidettävät puoluekokoukset tukevat tätä päätöstä. Plaid Cymru -puolueen johtajasta Ieuan Wyn Jonesista tulee varapääministeri. Sopimukseen sisältyy kansanäänestyksen järjestäminen siitä, annetaanko edustajakokoukselle täydet lainsäätämisvaltuudet "mahdollisimman pian, viimeistään edustajakokouksen toimikauden päättyessä" vuonna 2011. 1. huhtikuuta 2008: Terveysministeri Edwina Hart ilmoittaa, että potilaat, henkilökunta ja vierailijat voivat pysäköidä ilmaiseksi lähes kaikissa Walesin NHS-sairaaloissa vuoden 2011 loppuun mennessä. Sairaaloita, joissa pysäköintiä hoitavat yksityiset yritykset, kehotetaan vähentämään pysäköintimaksujen kustannuksia sopimusten päättymiseen asti. 2. syyskuuta 2008: Peruskouluissa otetaan käyttöön uusi leikkipohjainen oppimisjärjestelmä, joka alkaa kolme- ja nelivuotiaista ja ulottuu myöhemmin seitsenvuotiaisiin. Opetusministeri Jane Hutt sanoo, että järjestelmä perustuu Tanskassa, Uudessa-Seelannissa ja Italiassa käytössä oleviin kouluihin. 14. heinäkuuta 2008: Koko Walesin valmistelukunnan ensimmäinen kokous, jossa mitataan kansalaisten tukea täysivaltaiselle lainsäädäntövallan antamiselle edustajakokoukselle. Sitä johtaa Yhdistyneen kuningaskunnan entinen YK-suurlähettiläs Sir Emyr Jones Parry. 18. marraskuuta 2009: Valmistelukunnan raportissa kannatetaan sitä, että edustajakokoukselle annetaan kansanäänestyksellä täydet lainsäätämisvaltuudet hajautetuilla aloilla. Asiakirjassa neuvotaan, että valtuuksien lisäämisestä voidaan äänestää julkisesti, mutta se ei ole taattu. 1. joulukuuta 2009: Carwyn Jones voittaa Walesin työväenpuolueen johtajavaalin Rhodri Morganin eron jälkeen ja korvaa hänet pääministerinä seuraavalla viikolla. 6. toukokuuta 2010: Konservatiivit palaavat valtaan Westminsterissä, kun David Cameron muodostaa koalitiohallituksen liberaalidemokraattien kanssa päättääkseen 13 vuotta kestäneen työväenpuolueen hallinnon. Yhdistyneen kuningaskunnan ja Walesin ministerit ovat ensimmäistä kertaa eri puolueista. Tutkimus Walesin hajauttamisesta on osa Toryn ja liberaalidemokraattien sopimusta. 12. toukokuuta 2010: Buckinghamshiren kansanedustaja Cheryl Gillan nimitetään Walesin ministeriksi, ja hän on ensimmäinen nainen kyseisessä virassa. Cardiffissa syntynyt Gillan, joka on toiminut varjo-Walesin sihteerinä vuodesta 2005 lähtien, lupaa "terveen järjen lähestymistapaa, joka auttaa pääsemään läpi Walesin politiikassa esiintyvästä hölmöilystä ja räyhäämisestä". 17. toukokuuta 2010: Uusi pääministeri David Cameron vierailee Cardiffin lahdella ja vaatii Westminsterin ja parlamentin välille "kunnioituksen asialistaa". 21. syyskuuta 2010: Parlamentin hallitus ehdottaa 3. maaliskuuta 2011 ajankohdaksi kansanäänestystä lainsäätämisvaltuuksista. 3. maaliskuuta 2011: Wales kannattaa kansanäänestyksessä suoraa lainsäädäntövaltaa edustajakokoukselle. Äänestysprosentti on 63,5-36,5 (äänestysprosentti 35,4). 5. toukokuuta 2011: Neljännessä parlamenttivaalissa Labourilla on 30 parlamentin jäsentä 60:stä. Konservatiiveilla on 14, Plaid Cymrulla 11 ja liberaalidemokraateilla viisi. 18. toukokuuta 2011: Kun Carwyn Jones julkistaa kabinettinsa, hän kutsuu hallintoaan Welsh Governmentiksi eikä Welsh Assembly Governmentiksi. Nimenmuutos tunnustetaan myöhemmin laissa Wales Act 2014:ssä. 12. heinäkuuta 2011: David Cameron sanoo, että hajauttamista koskevassa tutkimuksessa tarkastellaan Walesin toimivallan "oikeaa tasoa". 1. lokakuuta 2011: Walesista tulee ensimmäinen Yhdistyneen kuningaskunnan valtio, joka ottaa käyttöön 5 pennin vähimmäismaksun kertakäyttöisille kantokasseille. Seuraavana vuonna laaditun raportin mukaan jaettujen pussien määrä vähenee noin 70 prosenttia. 11. lokakuuta 2011: Parlamentin entinen kansliapäällikkö Paul Silk nimitetään Yhdistyneen kuningaskunnan hallituksen Walesin hajauttamisjärjestelyä koskevan tutkimuksen johtajaksi. Ensin tutkitaan rahoitusta ja myöhemmin perustuslaillisia järjestelyjä. 16. heinäkuuta 2012: Silk-komissiota varten tehdyn mielipidekyselyn mukaan kaksi kolmasosaa walesilaisista on sitä mieltä, että heidän maksamansa tuloveron määrästä olisi päätettävä Walesissa. Silk sanoo kuitenkin, että raportissa korostetaan myös verokysymysten "rajallista ymmärtämistä". 4. syyskuuta 2012: Clwyd Westin kansanedustaja David Jones ylennetään Walesin toimiston nuoremmasta ministeristä Walesin ministeriksi, kun hänen entinen pomonsa Cheryl Gillan palaa takapenkille. 19. marraskuuta 2012: Silk-komission ensimmäisessä raportissa todetaan, että Walesin hallituksella pitäisi olla valtuudet muuttaa tuloveron osaa vuoteen 2020 mennessä edellyttäen, että ehdotus saa kannatusta kansanäänestyksessä. Komissio haluaa myös pienempien verojen, kuten leimaveron, kaatopaikkaveron ja kaukolentojen leimaveron, siirtämistä. 27. maaliskuuta 2013: Walesin hallitus ostaa Cardiffin lentoaseman 52 miljoonalla punnalla sen jälkeen, kun Carwyn Jones kritisoi matkustajamäärien romahtamista kahdesta miljoonasta vuonna 2007 hieman yli miljoonaan vuonna 2012. Jonesin mukaan lentoasemaa hallinnoitaisiin "riippumattomasti" ja "kaupalliselta pohjalta". 1. marraskuuta 2013: David Cameron sanoo, että walesilaisille ministereille tarjotaan jonkin verran määräysvaltaa tuloverotuksessa, jos siitä järjestetään kansanäänestys. Lisäksi ilmoitetaan uusista rahoitusvaltuuksista, kuten asuntojen ostajien maksaman leimaveron valvonnasta ja valtuuksista rahoittaa M4-tien parantamista. 18. marraskuuta 2013: Valtiovarainministeriö ilmoittaa, että toimivaltaa muuttaa yksittäisiä tuloveroalueita ei siirretä, mikä tarkoittaa, että muutokset perusverokantaan olisi tehtävä myös ylempiin verokantoihin "lockstep"-järjestelmän mukaisesti. 28. marraskuuta 2013: Wales on ensimmäinen osa Yhdistynyttä kuningaskuntaa, joka pakottaa elintarvikemyymälät näyttämään näkyvästi elintarvikehygienian tarkastusluokitukset, jotka vaihtelevat 0:sta (alhaisin) 5:een (korkein), standardien parantamiseksi. 19. tammikuuta 2014: Carwyn Jones kuvailee Walesille tarjottuja tuloverotusvaltuuksia "melko hyödyttömiksi", koska ne ovat lukkiutuneet. "Se on vähän kuin joku antaisi sinulle auton ja sanoisi, että siinä on muuten vain yksi vaihde", hän sanoo BBC Walesille. 30. tammikuuta 2014: Kaikki kolme oppositiopuolueen johtajaa, myös konservatiivi Andrew RT Davies, arvostelevat lukkoaskelrajoitusta. 13. helmikuuta 2014: Davies erottaa neljä konservatiivien eturivin jäsentä, koska he olivat kapinoineet häntä vastaan kokoomuksen äänestyksessä, jossa kritisoitiin lukitusaskelrajoitusta. Walesin ministeri David Jones sanoo, että Davies ilmaisee "hyvin henkilökohtaisen näkemyksensä". 3. maaliskuuta 2014: Silk-komission toisessa raportissa suositellaan nuoriso-oikeuden ja poliisitoiminnan hajauttamista, laajamittaisia energiahankkeita ja parlamentin jäsenten määrän nostamista 60:stä 80:een. Komissio suosittelee, että parlamentin toimivallan määrittelyä muutetaan siten, että luetellaan ne toimivaltuudet, joita ei siirretä, eikä ne, joita siirretään - tätä kutsutaan "varattujen toimivaltuuksien" malliksi, joka on jo käytössä Skotlannissa. 15. heinäkuuta 2014: David Jones erotetaan Walesin ministerin tehtävästä, ja hänen sijaisensa Stephen Crabb korvaa hänet. 10. joulukuuta 2014: Stephen Crabb kertoo kansanedustajille, että tuloverotusvaltuuksia koskeva lockstep-rajoitus poistetaan Walesia koskevasta lakiesityksestä. 27. helmikuuta 2015: David Cameron ilmoittaa niin sanotussa Pyhän Daavidin päivän sopimuksessa uudesta Walesille suunnatusta hajauttamispaketista, jolla poistetaan "viimeiset esteet" kansanäänestyksen järjestämiseltä tuloverotusvaltuuksien siirtämisestä Walesille. Sopimukseen sisältyy taattu vähimmäisrahoitus Walesin hallitukselle "odotettaessa" kansanäänestyksen järjestämistä. Työväenpuolue väittää, ettei sopimusta ole tehty. 17. huhtikuuta 2015: Walesin konservatiivien vaaliohjelmassa toistetaan lupaus ottaa käyttöön valtiovarainministeriön "rahoituksen vähimmäismäärä" Walesin hallitukselle "odotettaessa", että Cardiffin ministerit järjestävät kansanäänestyksen joidenkin tuloverotusta koskevien valtuuksien siirtämisestä. 7. toukokuuta 2015: David Cameronin konservatiivit saavat parlamenttivaaleissa 12 jäsenen enemmistön, ja puolue hallitsee Yhdistynyttä kuningaskuntaa yksin ensimmäistä kertaa 18 vuoteen. 20. lokakuuta 2015: Walesin lakiehdotus julkaistaan. Yhdistyneen kuningaskunnan ministerit sanovat, että sillä laajennetaan Walesin hajauttamista uusilla vero-, energia- ja liikenneasioita sekä parlamentin omia asioita koskevilla valtuuksilla. Carwyn Jones sanoo kuitenkin, että kyseessä on "Englannin veto-oikeus walesilaisiin lakeihin", joka kääntää hajauttamisen päinvastaiseksi, koska se edellyttää, että Yhdistyneen kuningaskunnan hallituksen on tuettava suurta osaa lainsäädännöstä ennen kuin siitä tulee laki. Yhdistyneen kuningaskunnan ministerit syyttävät häntä "nationalistisen retoriikan levittämisestä". 25. marraskuuta 2015: Liittokansleri George Osborne kertoo kansanedustajille, että osa tuloverotuksesta voidaan siirtää ilman kansanäänestystä. Hän lupaa myös, että Walesin hajautettujen palvelujen asukaskohtaiset menot eivät laskisi alle 115 prosenttiin Englannin asukaskohtaisista menoista. 1. joulukuuta 2015: Walesista tulee ensimmäinen maa Yhdistyneessä kuningaskunnassa, joka ottaa käyttöön uuden järjestelmän elinluovuttajien määrän lisäämiseksi. Aikuisten katsotaan suostuneen elinluovutukseen, elleivät he ole kieltäytyneet siitä. Pääministeri Carwyn Jonesin mukaan kyseessä on "Walesin lainsäätäminen parhaimmillaan". 29. helmikuuta 2016: Stephen Crabb sanoo, että hajauttamisen jatkamista koskevia suunnitelmia lykätään kesään asti, jotta "merkittäviin muutoksiin" olisi aikaa. 7. maaliskuuta 2016: Carwyn Jones esittelee vaihtoehtoisen Walesin lakiehdotuksen, jossa hän sanoo, että siinä karsittaisiin Westminsterille jäävien toimivaltuuksien luetteloa ja perustettaisiin Walesille erillinen oikeusjärjestelmä. 19. maaliskuuta 2016: Alun Cairns, Walesin toimiston nuorempi ministeri, ylennetään Walesin ministeriksi sen jälkeen, kun Stephen Crabb on ylennetty työ- ja eläkeministeriksi Iain Duncan Smithin tilalle - hän oli eronnut kabinetista kutsuen suunniteltuja leikkauksia työkyvyttömyysetuuksiin "kestämättömiksi". 5. toukokuuta 2016: Työväenpuolue voittaa 29 paikkaa kuudestakymmenestä, UKIP seitsemän, kun taas liberaalidemokraateilla on vain yksi edustaja, puoluejohtaja Kirsty Williams. Plaid Cymru saa 12 paikkaa ja konservatiivit 11. Plaidin johtaja Leanne Wood juhlii työväenpuolueen ministerin Leighton Andrewsin syrjäyttämistä Rhonddassa. 11. toukokuuta 2016: Edustajakokouksen jäsenet eivät onnistu valitsemaan pääministeriä, kun äänestystulos on tasan 29:29. Carwyn Jonesia tukevat Kirsty Williams ja hänen oma työväenpuolueensa, kun taas Plaid Cymru -puolueen AM:t ehdottavat johtajansa Leanne Woodin, jota konservatiivit ja UKIP tukevat. 17. toukokuuta 2016: Työväenpuolueen ja Plaid Cymru -puolueiden jäsenet tukevat sopimusta, jolla umpikuja saadaan purettua, jolloin työväenpuolue on vallassa ja Plaid Cymru oppositiossa, mutta luvattuja myönnytyksiä on tehty. Puolueet sanovat käyneensä "rakentavia ja myönteisiä keskusteluja" "tulevan parlamentin yhteisistä painopisteistä ja tulevista työjärjestelyistä". 18. toukokuuta 2016: Carwyn Jonesin uusi nimitys vahvistetaan edustajakokouksessa. Leanne Woodin mukaan kyse ei ollut "koalitiosta" vaan "kertaluonteisesta äänestyksestä, jolla Labourin nimitys saatiin läpi". Samaan aikaan Westminsterissä kuningattaren puheessa vahvistetaan, että tarkistetut hajauttamissuunnitelmat esitellään parlamentin jäsenille seuraavan vuoden aikana. 19. toukokuuta 2016: Carwyn Jones julkistaa uuden kabinettinsa, jossa koulutuksesta vastaa Lib Dem -puolueen jäsen Kirsty Williams. Ministereitä kutsutaan nyt kabinettisihteereiksi. Varaministereitä kutsutaan ministereiksi. 23. kesäkuuta 2016: Yhdistynyt kuningaskunta äänestää kansanäänestyksessä Euroopan unionista eroamisesta. Walesissa 52,5 prosenttia äänestäjistä kannattaa brexitiä, mikä on vain hieman enemmän kuin koko Yhdistyneen kuningaskunnan enemmistö. Walesin työväenpuolue, Plaid Cymru ja Walesin liberaalidemokraatit olivat kannattaneet jäämistä, kun taas Walesin konservatiivien johtaja Andrew RT Davies oli uhmannut David Cameronia kampanjoimalla lähtemisen puolesta. 12. syyskuuta 2016: Kansanedustajat tukevat Walesin lakiehdotusta, joka hyväksyttiin kolmannessa käsittelyssä ilman vastalauseita. 19. joulukuuta 2016: Ilmoitetaan, että Walesin tuloverokantoja voitaisiin muuttaa 10 pennillä kussakin veroluokassa huhtikuusta 2019 alkaen osana Yhdistyneen kuningaskunnan valtiovarainministeriön kanssa tehtyä sopimusta. Myös määrä, jonka Walesin hallitus voi ottaa lainaa pääomamenoihin eli rakentamiseen ja infrastruktuuriin, kaksinkertaistuu 1 miljardiin puntaan. 9. tammikuuta 2017: Yhdistyneen kuningaskunnan ministerit välttävät niukasti tappion Walesin lakiehdotuksen käsittelyssä ylähuoneessa, kun kollegat äänestävät 222-222 äänin työväenpuolueen tarkistuksen puolesta, jolla vastuu Walesin julkisten palvelujen työmarkkinasuhteista siirrettäisiin Cardiffiin. Yleissopimuksen mukaan tarkistuksia ei hyväksytä tasatilanteessa. 17. tammikuuta 2017: Parlamentin jäsenet tukevat Walesin lakiehdotusta Seneddin äänestyksessä. Carwyn Jones sanoo, että lakiehdotusta voitaisiin parantaa, mutta se "vie Walesia eteenpäin". Lakiehdotus saa kolmannen käsittelyn ylähuoneessa seuraavana päivänä. 31. tammikuuta 2017: Walesin lakiesitys saa kuninkaallisen hyväksynnän. 13. kesäkuuta 2017: Parlamentti ilmoittaa suunnitelmistaan nimetä itsensä uudelleen Walesin parlamentiksi sen jälkeen, kun ehdotus sai kannatusta kuulemisessa. Muutosta koskevan lain odotetaan tulevan voimaan ennen vuoden 2021 parlamenttivaaleja. 17. heinäkuuta 2017: Alun Cairns sanoo, että parlamentin uuden varattujen valtuuksien mallin pitäisi tulla voimaan 6. huhtikuuta 2018. Siinä määritellään, mitkä asiat ovat Westminsterin valvonnassa, ja kaiken muun oletetaan kuuluvan Cardiff Baylle. Leimaveron ja kaatopaikkaveron valvonta on tarkoitus siirtää samana päivänä. 12. syyskuuta 2017: Carwyn Jones sanoo, että hänen hallituksensa vastustaa virallisesti pääministeri Theresa Mayn suunnitelmaa siirtää EU:n lainsäädäntöä Yhdistyneeseen kuningaskuntaan, kun Yhdistynyt kuningaskunta eroaa EU:sta. Se on seurausta kuukausia jatkuneista väitteistä, joiden mukaan Yhdistyneen kuningaskunnan ministerit käyttävät Brexit-prosessia vallankaappaamiseen Walesilta. Walesin ulkoministeri Alun Cairns vakuuttaa, että Wales ei menetä mitään nykyisistä toimivaltuuksistaan, vaan saa itse asiassa uusia.</w:t>
      </w:r>
    </w:p>
    <w:p>
      <w:r>
        <w:rPr>
          <w:b/>
        </w:rPr>
        <w:t xml:space="preserve">Tulos</w:t>
      </w:r>
    </w:p>
    <w:p>
      <w:r>
        <w:t xml:space="preserve">Walesin itsehallintoalue on kehittynyt varsin epävakaasti alusta alkaen, ja sen valtuudet ovat olleet hyvin rajalliset, ja sen keskusteluhuoneen kuvailtiin kerran muistuttavan ravintolaa Englannin kanaalin ylittävällä lautalla.</w:t>
      </w:r>
    </w:p>
    <w:p>
      <w:r>
        <w:rPr>
          <w:b/>
        </w:rPr>
        <w:t xml:space="preserve">Esimerkki 1.1380</w:t>
      </w:r>
    </w:p>
    <w:p>
      <w:r>
        <w:t xml:space="preserve">John Bruton väitti, että Brexit-äänestys oli "mitätöinyt" vuonna 1998 NI:ssä ja Irlannissa järjestetyn kansanäänestyksen, jossa enemmistö kannatti rauhansopimusta. Hän väitti, että jos sopimusta ei synny, saarelle tulee kova raja. Bruton sanoi myös, että Sinn Féinin kieltäytyminen ottamasta paikkaa Westminsterissä oli "tragedia". Yksipuolisesti "Valitettavasti meillä Irlannissa ei ollut sananvaltaa tässä [Brexitissä] - Britannian kansa päätti tästä vapaasti. Näin tehdessään he käytännössä mitätöivät Irlannissa järjestetyn kansanäänestyksen", Bruton sanoi BBC:n Today-ohjelmassa. "Muistakaa, että muutimme perustuslakiamme, otimme tiettyjä artikloja pois perustuslaistamme vastineeksi siitä, että Britannia sitoutui kansainvälisesti Belfastin sopimukseen, jossa taattiin molempien yhteisöjen oikeudenmukainen kohtelu Pohjois-Irlannissa ja se, että kumpikaan yhteisö ei joutuisi eristyksiin. "Muutimme perustuslakiamme tehdaksemme tämän sopimuksen, ja sitten Britannia tulee yksipuolisesti ja päättää rikkoa sen ja jatkaa brexitiä... Siksi olemme vaatineet backstopia, jolla suojellaan pitkäperjantain sopimusta, jotta Britannia ei voi tehdä niin." Hän jatkaa. Bruton toimi Taoiseachina vuosina 1994-1997. Myöhemmin hänet nimitettiin EU:n suurlähettilääksi Yhdysvaltoihin vuosina 2004-2009. Britannian parlamentin jäsenten odotetaan tiistaina äänestävän pääministeri Theresa Mayn suunnitelmasta, joka koskee Britannian eroa ja tulevaa suhdetta Euroopan unioniin. Keskeinen äänestys on lykätty 11. joulukuuta 2018. Yhdistyneen kuningaskunnan on määrä erota EU:sta 29. maaliskuuta 2019. "Epäilee, että backstopia vastustavat ovat ihmisiä, jotka eivät oikeastaan koskaan odota, että syntyisi hyväksyttävä sopimus, jolla vältettäisiin kova raja Irlannissa tai Irlannin ja Britannian välillä", Bruton lisäsi. Sinn Féinin pidättäytymispolitiikasta Westminsterissä hän sanoi: "Irlanti jaettiin vuonna 1920, kun Sinn Féin kieltäytyi ottamasta paikkaa vuoden 1918 vaalien jälkeen. "Sinn Féin on kieltäytynyt ottamasta paikkaa tälläkin kertaa, ja pohjoisnationalistien asemaan kohdistuvat vakavimmat uhat ovat nyt toteutumassa - ilman Sinn Féiniä, ilman pohjoisnationalistien ääntä, joka voisi esittää toisenlaisen näkemyksen". "Minusta se on suuri häpeä, se on tragedia."</w:t>
      </w:r>
    </w:p>
    <w:p>
      <w:r>
        <w:rPr>
          <w:b/>
        </w:rPr>
        <w:t xml:space="preserve">Tulos</w:t>
      </w:r>
    </w:p>
    <w:p>
      <w:r>
        <w:t xml:space="preserve">Iso-Britannia on päättänyt "repiä" pitkäperjantaisopimuksen ja jatkaa brexitiä, Irlannin entinen pääministeri on sanonut.</w:t>
      </w:r>
    </w:p>
    <w:p>
      <w:r>
        <w:rPr>
          <w:b/>
        </w:rPr>
        <w:t xml:space="preserve">Esimerkki 1.1381</w:t>
      </w:r>
    </w:p>
    <w:p>
      <w:r>
        <w:t xml:space="preserve">Kosmetologi Leah Cambridge, 29, oli nähnyt Instagramissa mainostetun toimenpiteen, mutta ei tiennyt sen riskeistä, kerrottiin Wakefieldin oikeusistuimelle. Leedsistä kotoisin oleva kolmen lapsen äiti kuoli toimenpiteen aikana elokuussa 2018. Hänen puolisonsa Scott Franks matkusti kuoleman jälkeen Turkkiin puhumaan kirurgille, joka hänen mukaansa vaikutti "hermostuneelta". Franksin mukaan hänen kumppaninsa oli ollut "vainoharhainen" hänen vartalostaan ja halusi tehdä leikkauksen, jossa rasvaa siirretään pakaroihin muualta kehosta. Lisää tarinoita Yorkshiren alueelta Hän oli säästänyt tarvittavat 6 500 puntaa ja lensi äitinsä Theresa Hallin kanssa Turkin Izmiriin. Neiti Hall kertoi, että heidät vietiin sairaalaan saavuttuaan ja he luovuttivat rahat leikkausta varten. Neiti Cambridge meni leikkaussaliin, ja hänen äitinsä nukahti, mutta hänet herätettiin ja hänelle kerrottiin, että oli tapahtunut "komplikaatio" ja hänen tyttärensä oli kuollut. Franks sanoi matkustaneensa välittömästi Turkkiin katsomaan tytön ruumista ja tapaamaan kirurgi Ali Uckania, joka kertoi hänelle: "Se on arvauspeliä, et voi nähdä, mihin olet menossa." Hän sanoi: "Se on arvauspeliä, et voi nähdä, mihin olet menossa." "Hermostunut ja peloissaan" Hän sanoi, että kirurgi vaikutti "hermostuneelta ja pelokkaalta", kun he puhuivat päivä neiti Cambridgen kuoleman jälkeen, ja hänen "tarkat sanansa" olivat: "Kyse on elämästä ja kuolemasta, kun sitä tekee". Tohtori Uckan sanoi lausunnossaan tehneensä toimenpiteen "noin tuhat kertaa" ilman vakavia komplikaatioita. Neiti Cambridge järjesti leikkauksen Elite Aftercare -yrityksen kautta, joka toimii asiakkaiden ja kirurgien välittäjänä, ja matkusti Turkkiin 26. elokuuta viime vuonna. Oikeus kuuli, kuinka Franks sai Eliteltä tytön kuoleman jälkeen kirjeen, jossa väitettiin valheellisesti, että neiti Cambridge oli käyttänyt "laittomia huumeita". Tohtori Lisa Barker, Leeds Teaching Hospitalsin histopatologian erikoislääkäri, sanoi, että neiti Cambridge kuoli sen jälkeen, kun rasva oli päässyt hänen verenkiertoelimistöönsä ja lopulta tukkinut keuhkovaltimon keuhkoihin. Kuolinsyyntutkija Kevin McLoughlin kysyi Elite Aftercare -yrityksen perustaneelta Georgina Nevilleltä, aikooko hänen yrityksensä jatkossakin antaa asiakkailleen mahdollisuuden tehdä peppuleikkauksia, vaikka monet brittiläiset klinikat kieltäytyvät niistä vaarallisuuden vuoksi: "Kieltäydyn vastaamasta." Tutkinta, jonka on määrä kestää kolme päivää, jatkuu. Seuraa BBC Yorkshirea Facebookissa, Twitterissä ja Instagramissa. Lähetä juttuideoita osoitteeseen yorkslincs.news@bbc.co.uk.</w:t>
      </w:r>
    </w:p>
    <w:p>
      <w:r>
        <w:rPr>
          <w:b/>
        </w:rPr>
        <w:t xml:space="preserve">Tulos</w:t>
      </w:r>
    </w:p>
    <w:p>
      <w:r>
        <w:t xml:space="preserve">Turkkilaisen brasilialaisen takapuolen kohotusleikkauksen aikana kuolleen naisen kumppanille kirurgi kertoi, että leikkaus oli "arvausleikki", kuultiin tutkinnassa.</w:t>
      </w:r>
    </w:p>
    <w:p>
      <w:r>
        <w:rPr>
          <w:b/>
        </w:rPr>
        <w:t xml:space="preserve">Esimerkki 1.1382</w:t>
      </w:r>
    </w:p>
    <w:p>
      <w:r>
        <w:t xml:space="preserve">TUV Rheinland, joka myönsi EU:n turvallisuustodistukset ranskalaiselle implanttien valmistajalle, "laiminlöi valvontavelvollisuutensa", tuomioistuin totesi. PIP (Poly Implant Prothese) lopetti toimintansa maaliskuussa 2010 maailmanlaajuisen terveysongelman vuoksi. Yritys käytti huonolaatuista silikonigeeliä, mikä aiheutti monien implanttien repeämisen. Kuusi implanttien jälleenmyyjää ja 1 700 naista olivat haastaneet TUV Rheinlandin oikeuteen 50 miljoonasta eurosta (42 miljoonaa puntaa) väittäen, että ongelmat olisi havaittu vain pintapuolisella tarkastuksella. Siviilioikeudenkäynnin kantajille maksetaan aluksi 3 000 euroa uhria kohti implanttien poistoleikkauksesta. Jan Spivey, brittiläinen nainen, joka sai PIP-implantit osana korjausleikkausta rintasyövän jälkeen vuonna 2002, sanoi olevansa "iloinen" tuomiosta. "TUV:lla on tietysti jonkinlainen vastuu, ja se on saatava vastuuseen. Se on organisaatio, joka antaa CE-sertifikaatin turvallisuudesta, ja kirurgini luotti siihen, kun hän antoi implantit minulle. "Kaikilla, jotka antavat turvallisuussertifikaatin tuotteelle, joka tekee naisista hyvin sairaita, on vastuu", hän sanoi BBC:n Newshour-ohjelmassa. BBC:n Christian Fraser Pariisista kertoo, että tämä voi avata oven monille uusille korvausvaatimuksille. TUV Rheinland oli voittanut kaksi aiempaa tapausta Saksassa. Tämä oli ensimmäinen vastaava tapaus Ranskassa. Saksalaisyritys on ilmoittanut valittavansa tuomiosta. TUV Rheinland myönsi PIP:lle - joka oli aiemmin yksi maailman johtavista implanttien toimittajista - eurooppalaisen turvallisuustodistuksen 17 vuodeksi. PIP:n perustaja Jean Claude Mas ja neljä hänen johtohenkilöään ovat edelleen syytteessä törkeästä petoksesta Marseillessa. Hän paljasti poliisikuulusteluissa, että hän oli käskenyt työntekijöitä piilottamaan luvattoman silikonin, kun tarkastajat vierailivat hänen tehtaallaan. Sittemmin on käynyt ilmi, että 75 prosentissa implantteista käytettiin huonolaatuista geeliä. Oikeus kuuli, että laadunvalvonnasta vastaavalla työntekijällä oli vain kokin tutkinto - toinen laboratoriosta vastaava työntekijä oli aiemmin kouluttautunut kondiittoriksi, kirjeenvaihtajamme kertoo. Jean Claude Masin tapauksessa odotetaan päätöstä 10. joulukuuta.</w:t>
      </w:r>
    </w:p>
    <w:p>
      <w:r>
        <w:rPr>
          <w:b/>
        </w:rPr>
        <w:t xml:space="preserve">Tulos</w:t>
      </w:r>
    </w:p>
    <w:p>
      <w:r>
        <w:t xml:space="preserve">Ranskalainen tuomioistuin on määrännyt saksalaisen yrityksen maksamaan korvauksia sadoille naisille, joille on asennettu viallisia rintaimplantteja.</w:t>
      </w:r>
    </w:p>
    <w:p>
      <w:r>
        <w:rPr>
          <w:b/>
        </w:rPr>
        <w:t xml:space="preserve">Esimerkki 1.1383</w:t>
      </w:r>
    </w:p>
    <w:p>
      <w:r>
        <w:t xml:space="preserve">Tommy Lynn Sells, 49, oli ensimmäinen vanki, jolle annosteltiin annos hiljattain täydennettyä voimakkaan rauhoittavan pentobarbitaalin varastoa. Yhdysvaltain osavaltioissa on pulaa teloituslääkkeistä, sillä yhä useammat yritykset ovat kieltäytyneet myymästä niitä. Sellsin asianajajat yrittivät tuloksetta selvittää toimittajien nimiä. Keskustelu teloituslääkkeiden alkuperästä on viime aikoina muuttunut kiistanalaiseksi useissa osavaltioissa, sillä monet lääkevalmistajat ovat kieltäytyneet myymästä tuotteitaan, jos niitä käytetään teloituksissa. Vastustus on erityisen voimakasta eurooppalaisten lääkevalmistajien keskuudessa, joissa huoli kuolemanrangaistuksesta on voimakkainta. Alempi oikeusaste pysäytti aiemmin Sellsin teloituksen ja määräsi Texasin rikosoikeusministeriön paljastamaan lisätietoja lääkkeiden toimittajasta, mutta päätös kumottiin valituksen jälkeen. Tuomitun asianajajat väittivät, että heidän oli tiedettävä pentobarbitaalia toimittaneen apteekin nimi, jotta lääkkeen laatu voitaisiin varmistaa ja suojella häntä perustuslain vastaiselta kivulta ja kärsimykseltä. "Ilman avoimuutta tappavien ruiskujen osalta, erityisesti käytettävien lääkkeiden alkuperän ja puhtauden osalta, on mahdotonta varmistaa, että teloitukset ovat inhimillisiä ja perustuslain mukaisia", asianajajat Maurie Levin ja Jonathan Ross sanoivat lausunnossaan. Korkein oikeus oli kuitenkin samaa mieltä Texasin vankilaviranomaisten kanssa, jotka väittivät, että tiedot lääkkeiden toimittajasta on pidettävä salassa apteekin suojelemiseksi väkivallan uhalta. Tuomarit eivät tarkemmin perustelleet päätöstään, joka annettiin noin tunti ennen Sellsin teloitusta. Viime kuussa Oklahoman osavaltiossa sijaitseva apteekki ilmoitti, ettei se toimittaisi pentobarbitaalia naapurivaltio Missouriin käytettäväksi teloituksessa. Sells tuomittiin murhasta vuonna 2000, koska hän oli puukottanut Kaylene Harrisin, 13, kuoliaaksi ja viiltänyt hänen 10-vuotiaan ystävänsä Krystal Surlesin, joka selvisi hengissä ja auttoi poliisia löytämään hänet. Yhdysvaltalaisten tiedotusvälineiden mukaan Sells oli tunnustanut jopa 70 murhaa eri puolilla Yhdysvaltoja. Hän kieltäytyi antamasta lausuntoa ennen teloitusta. Sells julistettiin kuolleeksi 13 minuuttia sen jälkeen, kun hänelle oli annettu pentobarbitaalia. Hänen teloituksensa oli viides kuolemanruiske tänä vuonna Teksasissa, joka on Yhdysvaltojen vilkkain osavaltio kuolemanrangaistuksen täytäntöönpanossa. Lähes 1 400 miestä on teloitettu sen jälkeen, kun Yhdysvaltain korkein oikeus otti kuolemanrangaistuksen uudelleen käyttöön vuonna 1976.</w:t>
      </w:r>
    </w:p>
    <w:p>
      <w:r>
        <w:rPr>
          <w:b/>
        </w:rPr>
        <w:t xml:space="preserve">Tulos</w:t>
      </w:r>
    </w:p>
    <w:p>
      <w:r>
        <w:t xml:space="preserve">Teksasin osavaltiossa on teloitettu murhaaja, kun on kiistelty siitä, mistä osavaltio on hankkinut tappavan ruiskeen lääkkeen.</w:t>
      </w:r>
    </w:p>
    <w:p>
      <w:r>
        <w:rPr>
          <w:b/>
        </w:rPr>
        <w:t xml:space="preserve">Esimerkki 1.1384</w:t>
      </w:r>
    </w:p>
    <w:p>
      <w:r>
        <w:t xml:space="preserve">Margaret Snowdon kertoi Radio 4:n Money Box -ohjelmassa, että Citizens Advice oli jättänyt liian myöhään varmistamatta, että henkilökunnalla olisi oikeanlainen asiantuntemus. Lokakuussa hallitus ilmoitti, että Citizens Advice tarjoaisi toimistoissa henkilökohtaista "neuvontaa". Citizens Advice sanoi, että palvelu olisi "valmis ja toiminnassa" käyttöönottopäivään mennessä. Sen toimitusjohtaja Gillian Guy sanoi kuitenkin, ettei hänen järjestönsä aio palkata "eläkeasiantuntijoita". Huhtikuusta alkaen 55 vuotta täyttäneillä, joiden oli määrä päästä maksupohjaisiin eläkkeisiin, on uusi vapaus ottaa eläkkeensä käteisenä kertakorvauksena ilman velvollisuutta ostaa elinkorkoa. Viime maaliskuussa liittokansleri George Osborne ilmoitti, että kaikille, jotka jäävät eläkkeelle jostakin näistä uusista järjestelmistä, tarjotaan maksutonta, puolueetonta ja henkilökohtaista neuvontaa siitä, miten he voivat hyödyntää tarjolla olevia vaihtoehtoja mahdollisimman hyvin. Aiemmin tällä viikolla Citizens Advice ilmoitti, että 44 sen 316:sta Englannissa ja Walesissa sijaitsevasta toimipisteestä tarjoaa henkilökohtaista neuvontaa Pension Wise -järjestelmän puitteissa, ja kussakin toimipisteessä on kolmesta seitsemään työntekijää. Kriitikot ovat kuitenkin ilmaisseet huolensa siitä, että rekrytointiprosessi on aloitettu liian myöhään ja että henkilökunnalla ei ole tarvittavaa kokemusta ja pätevyyttä antaa asiantuntevaa neuvontaa, kun järjestelmä otetaan käyttöön 6. huhtikuuta. Citizens Advice kertoi Money Boxille, että rekrytointiprosessi on vielä kesken. "Niin tärkeää" Kun kaikki nimitykset on tehty, valtiovarainministeriö vastaa henkilöstön kouluttamisesta ja arvioinnista ennen kuin he aloittavat työnsä runsaan 10 viikon kuluttua. Margaret Snowdon, jolle myönnettiin vuonna 2010 OBE-palkinto eläkealan palveluksesta, sanoi: "Tämä on niin tärkeää. Jos ihmiset, jotka eivät ymmärrä eläkkeitä eivätkä ymmärrä paljon enempää kuin ihmiset, joiden kanssa he puhuvat, se tulee olemaan niin ilmeistä ja se pilaa palvelun." Snowden sanoi, että joidenkin neuvontaa antavien henkilöiden vähimmäisvaatimuksena olisi oltava kolmen vuoden kokemus ja pätevyys. Eläkeneuvontapalvelu, joka vastaa puhelinneuvonnasta, totesi työpaikkailmoituksessaan, että hakijoilla on oltava kokemusta työeläkkeistä ja erityistä eläketietämystä. Järjestön toimitusjohtaja Michelle Cracknell on sanonut, että järjestö rekrytoi työntekijöitä tehtäväänsä samoin perustein kuin neuvonantajiaan, joilta edellytetään viiden vuoden kokemusta eläkkeistä ja pätevyyttä. Ohjaus vs. neuvonta Citizens Advicen edustaja Guy totesi kuitenkin, että on olemassa "perustavanlaatuinen ero siinä, miten tätä palvelua tulkitaan". Se on melko selvästi määritelty ohjaukseksi eikä neuvonnaksi, eikä se ole säänneltyä neuvontaa". Hän lisäsi, että ihmiset, jotka saavat ohjausta sitä tarjoavissa toimistoissa, ohjataan paikkoihin, joissa he voivat saada lisäneuvontaa. On myös paljastunut, että uutta palvelua koskevia valituksia ei käsitellä rahoitusasiamiespalvelussa. Valitukset menevät aluksi Citizens Advicelle, ja jos he eivät pysty ratkaisemaan niitä, ne menevät valtiovarainministeriön nimittämän riippumattoman tuomarin käsiteltäväksi. Valtiovarainministeriö ei ole vielä päättänyt, millä ehdoilla tuomari toimii, mutta se aikoo ilmoittaa asiasta "aikanaan".</w:t>
      </w:r>
    </w:p>
    <w:p>
      <w:r>
        <w:rPr>
          <w:b/>
        </w:rPr>
        <w:t xml:space="preserve">Tulos</w:t>
      </w:r>
    </w:p>
    <w:p>
      <w:r>
        <w:t xml:space="preserve">Johtava eläkeasiantuntija on todennut, että hallituksen uusi eläkeneuvontapalvelu ei saa riittävästi henkilöstöä 6. huhtikuuta mennessä.</w:t>
      </w:r>
    </w:p>
    <w:p>
      <w:r>
        <w:rPr>
          <w:b/>
        </w:rPr>
        <w:t xml:space="preserve">Esimerkki 1.1385</w:t>
      </w:r>
    </w:p>
    <w:p>
      <w:r>
        <w:t xml:space="preserve">Recep Gultekinia ammuttiin jalkaan, kun hän auttoi naista ystävänsä Mikail Özenin kanssa. He kantoivat myös haavoittuneen poliisin turvaan sen jälkeen, kun palestiinalainen Osama Joda oli antanut hänelle ensiapua. Viisi ihmistä, heidän joukossaan hyökkääjä, sai surmansa ja 22 haavoittui, kun Itävallan pääkaupungissa synagogaa vastapäätä puhkesi tulitus. Hyökkäyksestä syytetty mies oli 20-vuotias "islamistiterroristi", joka vapautui vankilasta ennenaikaisesti joulukuussa ja jonka poliisi ampui kuoliaaksi välikohtauksen aikana. Joda, 23, työskenteli läheisessä McDonaldsissa ja kertoi paikallislehti Kurierille, että hän oli kantamassa tavaroita ravintolaan, kun hyökkääjä alkoi ampua ohikulkijoita. Kun kaksi poliisia tuli auttamaan, hyökkääjä avasi tulen heitä kohti, ja toiseen osui luoti. "Vedin hänet betonipenkin taakse ja yritin tyrehdyttää verenvuodon", Joda sanoi. "Verta oli kaikkialla." Tekijä pakeni, kun lisää poliiseja saapui paikalle, ja Joda auttoi sitten raahaamaan poliisin läheiseen ambulanssiin. Häntä avustivat Özen ja Gultekin, jotka molemmat ovat turkkilaista syntyperää. Aiemmin Gultekin, 21, oli kantanut loukkaantuneen naisen ravintolaan. Özen, joka harrastaa sekakamppailu-urheilua ja on personal trainer, kertoi Kurierille, että he huomasivat poliisin vuotavan verta lattialla ammuskelun jälkeen. "Tiesimme heti, mitä tehdä, ei ollut muuta vaihtoehtoa kuin auttaa", 25-vuotias sanoi. "Itävalta on meidän kotimme. Me auttaisimme milloin tahansa." Poliisi ei ole vahvistanut tapauksen yksityiskohtia, mutta sisäministeri Karl Nehammer kertoi paikallisille tiedotusvälineille, että poliisi vietiin turvaan maahanmuuttajataustaisten itävaltalaisten toimesta. "Mikään terrori-isku ei onnistu repimään tai jakamaan yhteiskuntaamme", hän lisäsi. Turkin Itävallan-suurlähettiläs Ozan Ceyhun otti Özenin ja Gultekinin vastaan Turkin suurlähetystössä ja kehui heidän käytöstään. Turvallisuus on ollut Wienissä tiukka, sillä poliisi on aloittanut uusien hyökkääjien etsinnän, ja 14 ihmistä on pidätetty useiden poliisiraiskausten jälkeen. Viranomaiset uskovat kuitenkin, että poliisin tappama ampuja saattoi toimia yksin. Itävallan liittokansleri Sebastian Kurz kertoi, että neljä kuollutta olivat iäkäs nainen, iäkäs mies, nuori mies ohikulkija ja tarjoilija. Kyseessä oli selvästi hyökkäys, jonka taustalla oli "viha elämäntapaamme ja demokratiaamme kohtaan", liittokansleri sanoi. Onko sinulla mitään tietoa, jonka voit jakaa? Jos se on turvallista, ota yhteyttä sähköpostitse osoitteeseen haveyoursay@bbc.co.uk. Ilmoittakaa myös yhteystietonne, jos haluatte puhua BBC:n toimittajan kanssa. Voit ottaa yhteyttä myös seuraavilla tavoilla: Yhteystietosi Olen yli 16-vuotias Hyväksyn käyttöehdot Joissakin tapauksissa valikoima kommenttejasi ja kysymyksiäsi julkaistaan, ja niissä näkyy nimesi ja sijaintisi, kuten annat ne, ellet toisin ilmoita. Yhteystietojasi ei koskaan julkaista. Et saa missään vaiheessa vaarantaa itseäsi tai muita, ottaa tarpeettomia riskejä tai rikkoa lakeja. BBC:llä on oikeus valita näistä vastauksista toimituksellisten tarpeiden perusteella ja verkkopalvelun ehtojen ja BBC:n toimituksellisten ohjeiden mukaisesti. Lisätietoja siitä, miten BBC käsittelee henkilötietojasi, löydät täältä. Jos luet tätä sivua etkä näe lomaketta, sinun on käytävä BBC:n verkkosivuston mobiiliversiossa lähettämässä kysymyksesi tai kommenttisi tai voit lähettää meille sähköpostia osoitteeseen HaveYourSay@bbc.co.uk. Ilmoita nimesi, ikäsi ja asuinpaikkakuntasi, kun lähetät kommenttisi.</w:t>
      </w:r>
    </w:p>
    <w:p>
      <w:r>
        <w:rPr>
          <w:b/>
        </w:rPr>
        <w:t xml:space="preserve">Tulos</w:t>
      </w:r>
    </w:p>
    <w:p>
      <w:r>
        <w:t xml:space="preserve">Kolmea miestä on ylistetty siitä, että he auttoivat poliisia ja iäkästä naista maanantaisen hyökkäyksen aikana Wienissä.</w:t>
      </w:r>
    </w:p>
    <w:p>
      <w:r>
        <w:rPr>
          <w:b/>
        </w:rPr>
        <w:t xml:space="preserve">Esimerkki 1.1386</w:t>
      </w:r>
    </w:p>
    <w:p>
      <w:r>
        <w:t xml:space="preserve">Lauren TurnerViihdetoimittaja Hän puhui valmistautuessaan osallistumaan ohjelman Blackpool-viikkoon suorana lähetyksenä Tower Ballroomista. McGee, jonka edesmennyt aviomies Paul Daniels tanssi BBC One -ohjelmassa, sanoi, että tanssisalissa kilpaileminen tulee olemaan "uskomattomin kokemus". Ainoa negatiivinen puoli Strictly-ohjelmassa oli iltapäivälehtijuttujen käsitteleminen, hän sanoi. Puhuessaan oletetusta riidasta laulaja ja näyttelijä Burken kanssa, joka on esiintynyt useissa lehdissä, hän lisäsi: "Sanoisin vain, ettei kannata uskoa mitään, mitä paparazzilehdistä lukee. "Meillä on todella erityinen ystävyys", hän sanoi ja lisäsi kertomuksista: "Se on täyttä roskaa." McGee, joka oli keskellä harjoitusten taukoa tanssiparinsa Giovanna Pernicen kanssa. kertoi myös, että oli myös väitetty, että hän olisi riidellyt Pernicen ammattilaisparin Luba Mushtujin kanssa. Hän sanoi, että iltapäivälehtien huhut olivat "ainoa asia, joka on Strictlyssä kamalaa - eikä se liity mihinkään meistä, koska meillä ei ole ollut riitaa kenenkään kanssa". McGee, joka on yksi suosikeista voittamaan tanssiohjelman, lisäsi: "Tänä vuonna tuottajat ovat sanoneet, ettei heillä ole koskaan ollut yksikköä, joka olisi tullut näin hyvin toimeen keskenään. "Me kaikki rakastamme toisiamme. Kyse on kilpailusta, mutta me kaikki kannustamme toisiamme. Haluamme kaikki, että pärjäämme toisillemme mahdollisimman hyvin." Hän tanssii lauantai-illan ohjelmassa sambaa Spice Girls -medleyyn ja sanoi, että hän "ei ole lakannut nauramasta" sen jälkeen, kun ohjelma alkoi syyskuussa, ja että hän tuntee "ylpeyttä siitä, että voi puolustaa vanhempaa naista". Seuraa meitä Facebookissa, Twitterissä @BBCNewsEnts tai Instagramissa bbcnewsents. Jos sinulla on juttuehdotus, lähetä sähköpostia osoitteeseen entertainment.news@bbc.co.uk.</w:t>
      </w:r>
    </w:p>
    <w:p>
      <w:r>
        <w:rPr>
          <w:b/>
        </w:rPr>
        <w:t xml:space="preserve">Tulos</w:t>
      </w:r>
    </w:p>
    <w:p>
      <w:r>
        <w:t xml:space="preserve">Debbie McGee on torjunut huhut hänen ja Strictly-kilpailijatoverinsa Alexandra Burken välisestä riidasta ja sanonut, että he ovat "läheisimmät ystävät".</w:t>
      </w:r>
    </w:p>
    <w:p>
      <w:r>
        <w:rPr>
          <w:b/>
        </w:rPr>
        <w:t xml:space="preserve">Esimerkki 1.1387</w:t>
      </w:r>
    </w:p>
    <w:p>
      <w:r>
        <w:t xml:space="preserve">Kineton Roadilla sijaitseva Wellesbournen poliisiasema on lakkautettu osana Warwickshiren poliisin pyrkimyksiä säästää yli 20 miljoonaa puntaa. Safer Neighbourhood Team siirtyy Stratford-upon-Avoniin, ja rakennus myydään rakennuttajille. Tammikuussa poliisi ilmoitti myyvänsä Leek Woottonin päämajan. Henleyn poliisiasema suljettiin viime kuussa. Rakennukset poistetaan Warwickshiren poliisin lausunnossa sanottiin: "Rakennukset, jotka eivät enää sovellu tarkoitukseensa, jotka ovat väärässä paikassa tai jotka eivät tue poliisitoimintaa tulevaisuudessa, poistetaan." Wellesbournen asukkaat ovat jo ilmaisseet pettymyksensä päätökseen. Eräs kyläläinen, Rosalind Bolton, sanoi: "Tämä on ensimmäinen kerta noin 170 vuoteen, kun Wellesbournessa ei ole ollut poliisiasemaa. "Se on suuri paikka, jossa asuu 6 000 ihmistä, ja näkyvä poliisin läsnäolo on niin tärkeää, ja kun se on poissa, se on poissa. Meillä ei tule enää koskaan olemaan poliisiasemaa." Lähin poliisin tiedustelupiste on nyt Stratfordin keskustassa Rother Streetillä.</w:t>
      </w:r>
    </w:p>
    <w:p>
      <w:r>
        <w:rPr>
          <w:b/>
        </w:rPr>
        <w:t xml:space="preserve">Tulos</w:t>
      </w:r>
    </w:p>
    <w:p>
      <w:r>
        <w:t xml:space="preserve">Etelä-Warwickshiressä sijaitseva poliisiasema on suljettu.</w:t>
      </w:r>
    </w:p>
    <w:p>
      <w:r>
        <w:rPr>
          <w:b/>
        </w:rPr>
        <w:t xml:space="preserve">Esimerkki 1.1388</w:t>
      </w:r>
    </w:p>
    <w:p>
      <w:r>
        <w:t xml:space="preserve">Nämä kaksi pientä ankeriasta löydettiin rutiinitutkimuksessa Tud-joesta, joka on Wensumin sivujoki Norfolkissa. Lisääntyneitä määriä on havaittu myös Norwichissa sijaitsevalla New Millsin kalasillalla, joka asennettiin kahdeksan vuotta sitten. Kalamääriä valvova ympäristövirasto totesi, että tämä on rohkaisevaa, mutta se ei ole merkki lajin elpymisestä kokonaisuutena. Ympäristökeskuksen asiantuntija Jez Wood sanoi, että ankeriaiden löytyminen Tud-joesta oli tärkeää. "Kaksi ei kuulosta paljolta, mutta nämä ovat ainoat pienet ankeriaat, joita olemme löytäneet tältä osuudelta vuosiin", hän sanoi. "Vaikka tämä ei ennakoi koko lajin elpymistä, se osoittaa kuitenkin, että vaellusesteiden kohdalla kulkevista ankeriaiden ohituksista on myönteistä hyötyä." Euroopan ankeriaslajin tila on "kriittinen", ja sen populaatio on vähentynyt maailmanlaajuisesti viimeisten 40 vuoden aikana, ja sen määrä on vähentynyt jopa 95 prosenttia, ympäristökeskus totesi. Yhtenä syynä vähenemiseen pidetään ylävirtaan suuntautuvan vaelluksen esteitä. Nämä esteet vähentävät pääsyä makean veden elinympäristöön, jota ankeriaat suosivat sukukypsyessään. Norfolkissa ympäristövirasto luo kulkuväyliä useille tärkeimmille jokien estealueille auttaakseen määrien kasvattamisessa. Sen mukaan ankeriasmäärät Norfolkin joissa nousivat ennätykselliseen 34 000 ankeriaaseen vuonna 2009 sen jälkeen, kun Norwichissa sijaitsevaan New Mills Yardiin otettiin käyttöön kulkuväylä.</w:t>
      </w:r>
    </w:p>
    <w:p>
      <w:r>
        <w:rPr>
          <w:b/>
        </w:rPr>
        <w:t xml:space="preserve">Tulos</w:t>
      </w:r>
    </w:p>
    <w:p>
      <w:r>
        <w:t xml:space="preserve">Ankeriaita on löydetty jokiosuudesta, jossa niitä ei ole nähty lähes 40 vuoteen.</w:t>
      </w:r>
    </w:p>
    <w:p>
      <w:r>
        <w:rPr>
          <w:b/>
        </w:rPr>
        <w:t xml:space="preserve">Esimerkki 1.1389</w:t>
      </w:r>
    </w:p>
    <w:p>
      <w:r>
        <w:t xml:space="preserve">Lehden vuotuisen rikkaiden listan mukaan Gatesin omaisuus nousi 86 miljardiin dollariin 75 miljardista dollarista, ja seuraavaksi suurin oli sijoittaja Warren Buffett, jonka omaisuus nousi 14,8 miljardilla dollarilla 75,6 miljardiin dollariin. Huonoja uutisia oli Yhdysvaltain presidentille Donald Trumpille, joka putosi 220 sijaa 544:ään ja joutuu nyt tyytymään vain 3,5 miljardiin dollariin. Forbesin mukaan hänen varallisuutensa 1 miljardin dollarin lasku johtui Yhdysvaltain hitaista kiinteistömarkkinoista. Forbesin listalla oli 183 teknologiamiljardööriä, joiden yhteenlaskettu varallisuus on 1 miljardia dollaria. Listaa hallitsevat yhdysvaltalaiset miljardöörit. Kymmenen kärjessä oli myös Amazonin perustaja Jeff Bezos, joka nousi kolmanneksi suurimmalla voitollaan, 27,6 miljardilla dollarilla, ja hänen omaisuutensa kasvoi 72,8 miljardiin dollariin. Facebookin perustaja Mark Zuckerberg oli sijalla viisi ja Oraclen perustaja Larry Ellison sijalla seitsemän. Miljardöörien maailmanlaajuinen määrä on nyt ennätykselliset 2 043, mikä merkitsee suurinta vuosittaista kasvua 31 vuoteen sen jälkeen, kun lehti aloitti listan laatimisen. Yhdysvaltalaisia miljardöörejä oli listalla 565, minkä Forbes selittää viimeaikaisella osakemarkkinoiden nousulla Trumpin marraskuun 2016 valinnan jälkeen. Kiina oli toisena 319 miljardöörillä ja Saksa kolmantena 114 miljardöörillä. Forbesin kymmenen parhaan joukossa: Naisten määrä listalla nousi 227:ään 202:sta, ja heidän yhteinen nettovarallisuutensa oli 852,8 miljardia dollaria. Ranskalainen Liliane Bettencourt, L'Orealin kosmetiikkaperijätär, oli jo toisena vuonna peräkkäin maailman rikkain nainen 39,5 miljardin dollarin nettovarallisuudellaan. Suurin osa rikkaimmista naisista peri omaisuutensa, Forbes kertoo. Mutta listalla oli myös 15 uutta "self-made"-naista, jotka olivat enimmäkseen Aasian maista, mukaan lukien vietnamilainen Nguyen Thi Phuong Thao, joka on halpalentoyhtiö VietJet airin johtaja. Trumpin putoaminen Forbesin mukaan Yhdysvaltain presidentin liukuminen listalla alaspäin johtui Manhattanin kiinteistömarkkinoiden vaisusta kehityksestä, joka vastaa suhteettoman suuresta osasta hänen varallisuuttaan. "Neljäkymmentä prosenttia Donald Trumpin omaisuudesta on sidottu Trump Toweriin ja kahdeksaan rakennukseen kilometrin säteellä siitä", Forbes sanoi. "Viime aikoina naapurustossa on ollut vaikeuksia - suhteellisesti ottaen." Lehti sanoi myös, että hänen varallisuuteensa vaikuttivat 66 miljoonaa dollaria poliittisia menoja hänen menestyksekkääseen presidentinvaalikampanjaansa sekä 25 miljoonaa dollaria riita-asian ratkaisemiseen, jonka hän väitetysti ryösti Trumpin yliopiston opiskelijoilta. Trump olisi myös jäänyt paitsi valintansa jälkeisestä Wall Streetin suuresta rallista, jos hän olisi myynyt kaikki osakkeensa viime vuoden kampanjan aikana, lehti sanoi. Kaikki suuntaukset eivät kuitenkaan olleet Trumpin kannalta negatiivisia. Lehti arvioi Floridassa sijaitsevan Mar-a-Lagon lomakeskuksen arvon nousseen 25 miljoonaa dollaria vaalien jälkeisen altistumisen vuoksi. Forbesin listan faktat:</w:t>
      </w:r>
    </w:p>
    <w:p>
      <w:r>
        <w:rPr>
          <w:b/>
        </w:rPr>
        <w:t xml:space="preserve">Tulos</w:t>
      </w:r>
    </w:p>
    <w:p>
      <w:r>
        <w:t xml:space="preserve">Microsoftin perustaja Bill Gates on jälleen Forbesin maailman rikkaimpien ihmisten listan kärjessä, kun miljardöörien määrä kasvoi 13 prosenttia 2043:een.</w:t>
      </w:r>
    </w:p>
    <w:p>
      <w:r>
        <w:rPr>
          <w:b/>
        </w:rPr>
        <w:t xml:space="preserve">Esimerkki 1.1390</w:t>
      </w:r>
    </w:p>
    <w:p>
      <w:r>
        <w:t xml:space="preserve">Kaupat, toimistot, koulut ja huoltoasemat ympäri maata suljettiin toistaiseksi kestävän lakon ensimmäisenä päivänä. Lagosissa ja muissa kaupungeissa tuhannet marssivat tukien poistamista vastaan, mikä on kaksinkertaistanut polttoainekustannukset. Poliisi tulitti mielenosoittajia pohjoisessa sijaitsevassa Kanossa, jolloin kaksi ihmistä kuoli ja monet haavoittuivat. Toinen mielenosoittaja kuoli yhteenotossa poliisin kanssa Lagosissa. Presidentti Goodluck Jonathan on sanonut, että tuki on taloudellisesti kestämätön. Kaupallisessa pääkaupungissa Lagosissa poliisi ja mielenosoittajat ottivat yhteen, kun noin 10 000 ihmistä osallistui mielenosoitukseen polttoaineen hinnannousua vastaan. Osa mielenosoittajista heilutti lappuja, joissa oli presidentti Jonathanin kuva, jossa oli paholaisen sarvet ja hampaat ja joka näytti hänet pumppaamassa polttoainetta huoltoasemalla. "Johtajamme eivät ole huolissaan nigerialaisista. He ovat huolissaan itsestään", mielenosoittaja Joseph Adekolu sanoi uutistoimisto Associated Pressille. Yksi mielenosoittaja sai surmansa ja kolme haavoittui, kertoivat silminnäkijät ja sairaalalähteet. Kanossa, Nigerian toiseksi suurimmassa kaupungissa, ainakin 30 ihmistä loukkaantui, kun poliisi käytti kyynelkaasua ja ampui ilmaan hajottaakseen kuvernöörin toimistolle kokoontuneet mielenosoittajat. Kaksi mielenosoittajaa kuoli myöhemmin, sairaalalähteet kertoivat. Kaupungissa on voimassa yöllinen ulkonaliikkumiskielto. Pääkaupungissa Abujassa ammattiliitot ja kansalaisyhteiskunnan ryhmät järjestivät marssin, ja mielenosoittajat sulkivat lentokentän. Polttoaineen salakuljetus Polttoaine- ja kuljetuskustannukset kaksinkertaistuivat sen jälkeen, kun tuki päättyi 1. tammikuuta, mikä suututti monet nigerialaiset, jotka pitivät sitä ainoana etuna, jonka he saivat maan valtavasta öljyrikkaudesta. Suurin osa Nigerian 160 miljoonasta asukkaasta elää alle kahdella dollarilla (1,30 punnalla) päivässä, joten jyrkkä hinnannousu on iskenyt heihin kovaa. "Näiden korotusten myötä kuljetuskustannukset ovat nousseet, ja tämä on vaikuttanut myös elintarvikkeiden hintoihin ja elämän perustarpeisiin, kuten vuokriin, koulumaksuihin ja lääkärilaskuihin", sanoi Chris Uyot, yksi lakon järjestäjistä, Nigeria Labour Congressin edustaja. Nigerian tiedotusministeri Labaran Maku kehotti ammattiliittoja lopettamaan lakon ja sanoi hallituksen olevan valmis vuoropuheluun. Hän kertoi BBC:lle, että viranomaiset tekevät parhaansa vähentääkseen tukien poistamisesta aiheutuvia vaikeuksia. Samanlainen lakko vuonna 2003 päättyi osittaiseen myönnytykseen, kun Nigerian hallitus suostui vähentämään tukea sen sijaan, että se olisi poistanut sen kokonaan. Vaikka Nigeria on merkittävä öljyntuottaja, se ei ole investoinut jalostetun polttoaineen tuottamiseen tarvittavaan infrastruktuuriin, joten se joutuu tuomaan suuren osan bensiinistään. Tuen ansiosta polttoaine oli Nigeriassa paljon halvempaa kuin naapurimaissa, joten osa siitä salakuljetettiin ulkomaille. Parlamentin jäsenet ovat kehottaneet presidentti Jonathania harkitsemaan asiaa uudelleen, mutta hän puolusti tukileikkausta lauantaina televisiopuheessaan. "Meidän on toimittava yleisen edun mukaisesti, olipa se kuinka vaikeaa tahansa, sillä tämän päivän tuskaa ei voi verrata huomisen hyötyihin", hän sanoi. Öljysektorin sääntelyn purkaminen oli hänen mukaansa paras tapa hillitä korruptiota ja varmistaa talouden säilyminen ja kasvu. "Totuus on, että meillä kaikilla on edessämme kaksi perusvaihtoehtoa... joko puramme sääntelyn ja selviydymme taloudellisesti tai jatkamme tukijärjestelmää, joka edelleen heikentää talouttamme." Hän sanoi, että hallituksen ylimmät virkamiehet joutuisivat tästä vuodesta alkaen leikkaamaan palkkojaan 25 prosenttia, ja myös ulkomaanmatkoja vähennettäisiin. Hallitus sanoo käyttävänsä tukien poistamisella vuosittain säästyvät 8 miljardia dollaria (5 miljardia puntaa) terveydenhuollon ja koulutuksen parantamiseen sekä maan epäsäännöllisen sähkönjakelun parantamiseen. Monet nigerialaiset kuitenkin pelkäävät, että tuki päätyy todennäköisemmin korruptoituneiden virkamiesten taskuihin. Levottomuudet tapahtuvat samaan aikaan, kun uskonnolliset väkivaltaisuudet lisääntyvät. Islamistinen taistelijaryhmä Boko Haram on viime viikkoina tehnyt useita tappavia iskuja, jotka ovat kohdistuneet pääasiassa kristittyihin kohteisiin Koillismaalla. Maanantaina väkijoukko hyökkäsi moskeijaan Beninin kaupungissa etelässä. Punaisen Ristin mukaan yli 40 ihmistä loukkaantui.</w:t>
      </w:r>
    </w:p>
    <w:p>
      <w:r>
        <w:rPr>
          <w:b/>
        </w:rPr>
        <w:t xml:space="preserve">Tulos</w:t>
      </w:r>
    </w:p>
    <w:p>
      <w:r>
        <w:t xml:space="preserve">Nigerian yleislakko polttoainetuen poistamisen vuoksi on pysäyttänyt maan.</w:t>
      </w:r>
    </w:p>
    <w:p>
      <w:r>
        <w:rPr>
          <w:b/>
        </w:rPr>
        <w:t xml:space="preserve">Esimerkki 1.1391</w:t>
      </w:r>
    </w:p>
    <w:p>
      <w:r>
        <w:t xml:space="preserve">Shiromini Satkunarajah, 20, oli viety säilöönottokeskukseen sen jälkeen, kun häneltä oli evätty turvapaikka. Bangorin vararehtori kirjoitti sisäministeriölle sen jälkeen, kun National Union of Students (NUS) -opiskelijaliiton vetoomus, jossa tuettiin hänen oleskelulupaansa, keräsi 27 000 allekirjoitusta. "Tämä on uutinen, jota olemme kaikki toivoneet", sanoi Arfonin kansanedustaja Hywel Williams. NUS Wales oli "riemuissaan" ja lisäsi: "On välttämätöntä, että arvostamme ihmisiä, heidän taitojaan, kokemuksiaan ja kulttuurejaan, olivatpa he keitä tahansa ja mistä tahansa he tulevatkin." Sisäministeriöltä on pyydetty kommenttia. 'Niin iloinen' Sri Lankassa syntyneen mutta Yhdistyneessä kuningaskunnassa kahdeksan vuotta asuneen neiti Satkunarajahin on määrä saada sähkötekniikan tutkintonsa valmiiksi tänä kesänä. Hänet pidätettiin kuitenkin viime viikolla, ja hänet vietiin Bedfordshiressä sijaitsevaan Yarls' Woodin pidätyskeskukseen odottamaan karkotusta äitinsä kanssa tiistaina. Neiti Satkunarajahilla on vain kolme kuukautta aikaa valmistua, ja Williams esitti maanantaina parlamentin alahuoneessa työjärjestyspuheenvuoron hänen ahdingostaan. "Olen hyvin iloinen, että Shiromini ja hänen äitinsä karkotusmääräys on kumottu ja heidät on vapautettu säilöönottokeskuksesta", hän sanoi. Plaid Cymru -puolueen kansanedustaja sanoi, että kampanjan käynnistyttyä perjantaina hän oli saanut tukiviestejä eri puolilta maata. NUS Walesin varapuheenjohtaja Carmen Smith sanoi: "Olen edelleen vakaasti sitä mieltä, että Shirominin karkottaminen olisi ollut täysin vastenmielinen teko. "Meidän on myös muistettava koulutuksen arvo ja se, mitä sillä voidaan saavuttaa. Tämä mielessä pitäen työmme ei ole vielä ohi. "Meidän on jatkossakin puhuttava suvaitsevaisen ja vieraanvaraisen yhteiskunnan puolesta, jossa kaikki voivat hyötyä osallistavasta koulutuksesta taustastaan riippumatta."</w:t>
      </w:r>
    </w:p>
    <w:p>
      <w:r>
        <w:rPr>
          <w:b/>
        </w:rPr>
        <w:t xml:space="preserve">Tulos</w:t>
      </w:r>
    </w:p>
    <w:p>
      <w:r>
        <w:t xml:space="preserve">Bangorin yliopiston opiskelijalle, jota uhkasi karkotus, on kerrottu, että hän voi jäädä Yhdistyneeseen kuningaskuntaan, kertoi hänen paikallinen kansanedustajansa.</w:t>
      </w:r>
    </w:p>
    <w:p>
      <w:r>
        <w:rPr>
          <w:b/>
        </w:rPr>
        <w:t xml:space="preserve">Esimerkki 1.1392</w:t>
      </w:r>
    </w:p>
    <w:p>
      <w:r>
        <w:t xml:space="preserve">Maduro sanoi, että omistajat olivat vähentäneet kassoilla työskentelevien työntekijöiden määrää luodakseen jonoja ja "ärsyttääkseen Venezuelan kansaa". Hän on syyttänyt Venezuelan liike-elämän eliittiä hänen hallituksensa boikotoimisesta. Oppositio syyttää viimeisten 16 vuoden sosialistista politiikkaa pahenevasta talouskriisistä. "Eilen havaitsimme, että eräs kuuluisa kauppaketju vehkeili ja ärsytti kansaa", Maduro sanoi. "Tulimme paikalle, normalisoimme myynnin, kutsuimme omistajat koolle, pidätimme heidät, ja he ovat vankeja, koska ovat provosoineet kansaa", hän sanoi. "Aikaa vankilassa" Viikko sitten tuhannet venezuelalaiset osallistuivat opposition marssille Caracasissa ja paukuttivat tyhjiä kattiloita korostaakseen, että heidän mukaansa monista peruselintarvikkeista on pulaa. Mielenosoittajat ilmaisivat myös tyytymättömyytensä korkeaan inflaatioon, rikollisuuteen ja pitkiin jonoihin. Monet analyytikot sanovat, että valuuttasäännöstely, joka rajoittaa dollareiden saatavuutta tuontiin, on avainasemassa monien tuotteiden niukkuuden syntymisessä. Presidentti Maduro on kuitenkin vakuuttunut siitä, että monet liikemiehet tekevät yhteistyötä poliittisen opposition kanssa hänen hallituksensa syrjäyttämiseksi. Hän syytti neljää supermarketketjua tavaroiden hamstraamisesta ja salakuljetuksesta maasta. "Ne, jotka käyttävät kauppojaan vahingoittaakseen kansaa, joutuvat maksamaan siitä vankilassa", Maduro sanoi kannattajaryhmälleen. Viime kuussa hän kehotti kansalliskokousta käynnistämään tutkimuksen siitä, mitä hän kuvasi "taloussodaksi", jota käydään hänen sosialistihallitustaan vastaan. Öljyn hinnan lasku kansainvälisillä markkinoilla on vaikuttanut voimakkaasti Venezuelaan, joka on merkittävä öljyntuottaja. Talous ajautui virallisesti taantumaan joulukuussa. Keskuspankin julkaisemat luvut osoittivat, että bruttokansantuote laski 2,3 prosenttia vuoden 2014 kolmannella neljänneksellä sen jälkeen, kun se oli supistunut 4,8 prosenttia ensimmäisellä ja 4,9 prosenttia toisella neljänneksellä. Venezuelan inflaatio oli 63,6 prosenttia marraskuuhun päättyneiden 12 kuukauden aikana, mikä on yksi maailman korkeimmista inflaatioluvuista.</w:t>
      </w:r>
    </w:p>
    <w:p>
      <w:r>
        <w:rPr>
          <w:b/>
        </w:rPr>
        <w:t xml:space="preserve">Tulos</w:t>
      </w:r>
    </w:p>
    <w:p>
      <w:r>
        <w:t xml:space="preserve">Venezuelan presidentti Nicolas Maduro sanoo, että nimeämättömän kauppaketjun omistajat on pidätetty pitkien jonojen keinotekoisesta luomisesta.</w:t>
      </w:r>
    </w:p>
    <w:p>
      <w:r>
        <w:rPr>
          <w:b/>
        </w:rPr>
        <w:t xml:space="preserve">Esimerkki 1.1393</w:t>
      </w:r>
    </w:p>
    <w:p>
      <w:r>
        <w:t xml:space="preserve">Anne CassidyYritystoimittaja Ethan Brownin 12-vuotias poika syö hampurilaisia lähes joka päivä. Se ei ehkä kuulosta sellaiselta ruokavaliolta, jota vanhemmat haluaisivat lapselleen, mutta herra Brown ei ole huolissaan, koska hampurilaispihvit tulevat hänen omasta yrityksestään, Beyond Meatista. Ja ne on valmistettu kokonaan kasveista. "Poikani saa puhdasta proteiinia... eikä kolesterolia", hän sanoo. "Hän kasvaa juuri nyt hullun lailla, joten haluan, että hän saa proteiinia." Brown sanoo, että hänen tehtävänään on määritellä sana "liha" uudelleen. Nelikymppisen Los Angelesissa toimiva yritys valmistaa kasviproteiineista vegaanisia hampurilaispihvejä, kanasuikaleita ja makkaroita. Ne on suunniteltu jäljittelemään naudan-, kanan- ja sianlihan makua, rakennetta ja ulkonäköä. Yrityksen lippulaivatuotteen Beyond Burgerin varastot myytiin nopeasti loppuun sen jälkeen, kun se lanseerattiin Yhdysvalloissa vuonna 2016, mihin auttoi myönteinen artikkeli New York Timesissa. Beyond Burgereita on nyt myyty yli 25 miljoonaa kappaletta, ja aiemmin tänä kesänä yritys lanseerasi tuotteen Yhdistyneessä kuningaskunnassa ja Manner-Euroopassa. Samaan aikaan korkean profiilin sijoittajiin kuuluvat Microsoftin Bill Gates, Twitterin perustajat Biz Stone ja Evan Williams sekä näyttelijä Leonardo DiCaprio. "Lihassa ei ole mitään mystistä", Brown sanoo. "Se koostuu aminohapoista, lipideistä, hivenaineista ja vedestä. "Ja jos näitä neljää asiaa voidaan tuottaa samassa rakenteessa kuin lihasta - miksi sitä ei voisi kutsua lihaksi?" Hän jatkaa: "Jos nämä neljä asiaa voidaan tuottaa samassa rakenteessa kuin lihasta, miksi sitä ei voisi kutsua lihaksi?" Ennen kuin Brown perusti Beyond Meat -yrityksen vuonna 2009, hän työskenteli vaihtoehtoisen energian alalla vetypolttokennojen kehittäjänä. Hän sanoo pitäneensä työstä, koska se saattoi vähentää ajoneuvojen päästöjä, mutta hän tunsi voivansa antaa suuremman panoksen yhteiskunnalle keskittymällä vähentämään karjankasvatuksen ympäristövaikutuksia maapallolla. Hän haluaa myös, että ihmiset syövät vähemmän lihaa eläinten hyvinvointiin ja terveyteen liittyvistä syistä. Niinpä Brown perusti Beyond Meat -yrityksen ja alkoi tutkia, miten kasviperäisiä aineita voidaan käyttää lihan proteiinien ja rasvojen koostumuksen jäljittelemiseen. Hän otti yhteyttä Missourin yliopiston tutkijoihin, jotka tekivät tutkimusta kasvipohjaisista lihankorvikkeista, ja alkoi työskennellä heidän kanssaan elinkelpoisen tuotteen luomiseksi. "Kokosimme yhteen parhaat tutkijat tähän [haasteeseen]", Brown sanoo. "Ymmärtää lihaa paremmin kuin kukaan muu maailmassa ja sitten rakentaa se pikkuhiljaa kasvien avulla." Brown käytti kaikki säästönsä yritykseen ja hankki rahaa perheeltä ja ystäviltä. "Kerjäsin todella perheenjäseniä", hän sanoo. "On uskomatonta, mihin kaikkeen ryhtyy, jotta se onnistuisi." Ensimmäinen tuote, jonka Brown ja tutkijaryhmä keksivät, oli Beyond Chicken Strips. Kun hän oli soitellut toistuvasti ruokakauppaketju Whole Foodsille, "melkein siveettömään käytökseen asti", hän sanoo onnistuneensa saamaan tapaamisen, jonka tuloksena myymälä sai tuotteen varastoonsa vuodesta 2013 alkaen. Brown ei kuitenkaan ollut tyytyväinen varhaisiin resepteihin. Lisää The Boss -juttuja, joissa esitellään joka viikko eri yritysjohtajia eri puolilta maailmaa: "Saimme kasvissyöjät joukoittain, mutta emme saaneet valtavirran kuluttajia", hän sanoo. "Meidän oli palattava takaisin piirustuspöydän ääreen." Niinpä hän ryhtyi biokemistien, biofyysikoiden ja biolääketieteilijöiden tiiminsä kanssa valmistamaan tuotteita, jotka olisivat vielä lähempänä oikeaa lihaa. Reseptuurien parantamisen ohella Brown sanoo, että hänen suurin haasteensa oli saada ihmiset luopumaan siitä, että niitä pidetään "väärennettynä lihana". "En koskaan kutsuisi sitä siksi", hän sanoo. "Emme kutsu matkapuhelinta väärennetyksi puhelimeksi - se on parempi puhelin kuin lankapuhelin. Meidän on saatava ihmiset ajattelemaan asiaa näin." Myydyimmät Beyond Burger -patut "vuotavat" kuin naudanlihapurilaiset, koska niihin on lisätty punajuurimehua. Ne sisältävät myös herneproteiinia, kookosöljyä ja perunatärkkelystä, ja yritys pyytää supermarketteja varastoimaan niitä raakanaudanlihavalmisteiden rinnalle kylmätiskeille. Tuotetta on nyt saatavilla 8 000 supermarketissa eri puolilla Yhdysvaltoja ja tuhansissa maan ravintoloissa. Yhdistyneessä kuningaskunnassa sitä kokeillaan parhaillaan yhdessä Honest Burger -burgeriketjun toimipisteessä. Sen piti tulla myyntiin myös supermarketketju Tescoon viime kuusta alkaen, mutta sitä on nyt lykätty loppuvuodesta. Beyond Meat sanoo, että tämä johtuu siitä, että sillä oli vaikeuksia pysyä kysynnän perässä sekä Yhdysvalloissa että ulkomailla. Kuluttajat ovat selvästi alkaneet suhtautua myönteisesti kasvipohjaisiin lihankorvikkeisiin, jotka pyrkivät näyttämään ja maistumaan aidolta. Tutkimusryhmä Mintelin mukaan yli neljännes briteistä (26 %) pitää ajatusta tällaisista tuotteista houkuttelevana. "[Tämä] asettaa Beyond Meatin kaltaiset yritykset vahvaan asemaan hyödyntämään nykyistä kiinnostusta lihan saannin rajoittamiseen", sanoo Mintelin brittiläinen elintarvike- ja juomatutkimusjohtaja Kiti Soininen. Mutta kuinka hyvältä tai muuten yrityksen tuotteet maistuvat? Verkkoruokablogien läpikäynti osoittaa, että arviot ovat pääosin myönteisiä. Joidenkin arvostelijoiden mukaan hampurilaiset maistuvat kuitenkin hermostuttavan aidon naudanlihan kaltaisilta, kun taas toisten mielestä ne eivät todellakaan maistu aidolta naudanlihalta. Vaikka Beyond Meatilla on nyt monia kilpailijoita, kuten yhdysvaltalainen Impossible Meat ja brittiläinen Moving Mountains, Brown sanoo, että Beyond Meatilla on vaikeuksia pysyä kysynnän tahdissa. "Yritämme parhaan kykymme mukaan kuroa kiinni", hän sanoo. Yritys, joka aloitti toimintansa vain 10 hengen voimin entisen sairaalan keittiössä, työllistää nykyään noin 200 työntekijää. Yritys on juuri avannut toisen tuotantolaitoksensa Missourin Columbiaan, jossa se luo omien sanojensa mukaan 250 uutta työpaikkaa. Lisäksi se on perustanut uuden tutkimuslaboratorion Los Angelesiin. Laajentuminen on rahoitettu yritykseen tehdyillä ulkoisilla investoinneilla, joiden arvo on nyt yhteensä 72 miljoonaa dollaria (56 miljoonaa puntaa). Brown ei paljasta, mikä on hänen omistusosuutensa yrityksessä, mutta kutsuu sitä "kohtuulliseksi osuudeksi". Brown, joka vietti lapsuutensa Washington DC:n ulkopuolella, sanoo lähestyvänsä jokaista työpäivää kuin urheilutapahtumaa: hän syö hyvin, harrastaa liikuntaa ja meditoi. Hän myöntää, että töissä hän keskittyy intensiivisesti, eikä "paljon jutusteluaikaa ole". "Sanon tämän pojalleni koko ajan", hän sanoo. "Et saa poikkeuksellista lopputulosta, jos et tee poikkeuksellisen paljon työtä." Hän sanoo, että hän ei ole koskaan tehnyt mitään.</w:t>
      </w:r>
    </w:p>
    <w:p>
      <w:r>
        <w:rPr>
          <w:b/>
        </w:rPr>
        <w:t xml:space="preserve">Tulos</w:t>
      </w:r>
    </w:p>
    <w:p>
      <w:r>
        <w:t xml:space="preserve">BBC:n viikoittainen The Boss -sarja esittelee eri yritysjohtajia eri puolilta maailmaa. Tällä viikolla puhumme Ethan Brownin kanssa, joka on vegaaniruokaa valmistavan Beyond Meat -yrityksen pomo ja perustaja.</w:t>
      </w:r>
    </w:p>
    <w:p>
      <w:r>
        <w:rPr>
          <w:b/>
        </w:rPr>
        <w:t xml:space="preserve">Esimerkki 1.1394</w:t>
      </w:r>
    </w:p>
    <w:p>
      <w:r>
        <w:t xml:space="preserve">Holly HonderichBBC News, Washington USS Eagle PE-56 -aluksen uppoamista pidettiin ensin onnettomuutena, kunnes uudet todisteet osoittivat, että siihen oli osunut saksalainen sukellusvene. Sen sijainti pysyi mysteerinä kesäkuuhun 2018 asti, jolloin alus löydettiin kahdeksan kilometrin päässä Mainen rannikolta. Eagle makasi 91 metrin (300 jalan) syvyydessä Atlantin valtameren pinnan alla. "Tämä nimenomainen hylky oli yksi niistä keskusteluista: "Eikö olisi hienoa, jos voisimme?", sanoi Ryan King, kahdeksan hengen sukellusryhmän jäsen. Mutta kun King alkoi tutkia salaperäistä laivaa, Eaglen löytämisestä tuli pian jotain, joka hänen "täytyi" tehdä. "Se on yksi niistä hylyistä, jotka vain menevät ihon alle", King sanoi. "Jos et sinä, niin kuka muu etsii?" "Jos et sinä, niin kuka muu etsii?" Hän ja seitsemän muuta sukeltajaa haravoivat merenpohjaa neljä vuotta, ennen kuin alus löydettiin - 69 vuotta sen jälkeen, kun se upposi Atlantin pohjaan surmaten 49 miehistön 62 jäsenestä. Lopulta he liittyivät yhteen Gary Kozakin kanssa, joka on merenalaisten etsintöjen asiantuntija. Kozak osoitti ryhmälle useita "kohteita" eli mahdollisia GPS-koordinaatteja, joissa alus voisi olla. Viime vuoden kesäkuussa tehdyllä sukelluksella kaksi sukeltajaa törmäsi meren pohjassa olevaan "suureen terässeinään". "Tuo seinämä osoittautui Eagle PE-56:ksi", King sanoi ja lisäsi, että hän tunsi "täydellistä kunnioitusta" ja että aluksen paikantaminen oli tiimityötä. Loppukesän ajan ryhmä palasi hylylle, teki noin 20 lisäsukellusta ja keräsi todisteita, joita tarvittiin sen osoittamiseksi, että uponnut alus oli kadonnut Eagle. He tekivät tiivistä yhteistyötä Robert Neylandin kanssa, joka johtaa merivoimien historian ja kulttuuriperinnön komentokeskuksen vedenalaisen arkeologian osastoa. Neyland ja hänen tiiminsä hallinnoivat noin 3 000 amerikkalaisen laivan hylkyä ja 15 000 laivaston lentokonetta maailmanlaajuisesti. Ryhmältä kestäisi alle neljä minuuttia sukeltaa hylylle, kun veden lämpötila laskee alle 4 celsiusasteen. Sukellukset kestäisivät jopa kolme tuntia, jotta sukeltajat välttyisivät dekompressiosairaudelta. Tämä Henry Fordin ensimmäistä maailmansotaa varten suunnittelema sotalaiva oli ainoa taisteluissa menetetty Eagle-vene. Sen uppoamista syytettiin aluksi kattilaräjähdyksestä, vaikka elossa olevat miehistön jäsenet kertoivat nähneensä saksalaisen sukellusveneen ennen aluksen uppoamista. Merivoimat kumosi alkuperäisen päätöksensä harvinaisella tavalla sen jälkeen, kun saksalaiset asiakirjat vahvistivat, että Eagleen oli osunut torpedo. Uppoaminen muutettiin taisteluhäviöksi, ja kaikille Eaglen miehistön jäsenille myönnettiin postuumisti Purple Heart -mitali palveluksestaan. "Historia kirjoitettiin uudelleen", Neyland sanoi. Löytö on korvaamaton tunnustus Eaglen miehistölle "siitä, että heidän laivaansa ammuttiin heidän alapuolellaan". Tänä syksynä Smithsonian Channel lähettää dokumentin "Hunt for Eagle 56", jossa kerrotaan Kingin ja sukellusryhmän tekemästä löydöstä. "Heti kun löysimme hylyn, halusimme todella saada tämän tarinan kerrottua", King sanoi. "Ei meidän tarinastamme, vaan Eaglen tarinasta." "Toivoimme vain, että saisimme sen kartalle", hän lisäsi. "Että saisimme sen rauhaan."</w:t>
      </w:r>
    </w:p>
    <w:p>
      <w:r>
        <w:rPr>
          <w:b/>
        </w:rPr>
        <w:t xml:space="preserve">Tulos</w:t>
      </w:r>
    </w:p>
    <w:p>
      <w:r>
        <w:t xml:space="preserve">Yksityinen sukellusryhmä on löytänyt viimeisen Yhdysvaltain itärannikon edustalla toisen maailmansodan aikana uponneen amerikkalaisen sota-aluksen ja ratkaissut 75 vuotta vanhan merivoimien kylmän tapauksen.</w:t>
      </w:r>
    </w:p>
    <w:p>
      <w:r>
        <w:rPr>
          <w:b/>
        </w:rPr>
        <w:t xml:space="preserve">Esimerkki 1.1395</w:t>
      </w:r>
    </w:p>
    <w:p>
      <w:r>
        <w:t xml:space="preserve">Kuusi ihmistä pidätettiin ja kaksi järjestysmiestä vietiin sairaalaan sen jälkeen, kun osapuolet kohtasivat 28. marraskuuta. Crystal Palace Supporters Trustin asianajajat ovat kirjoittaneet poliisille ja sanoneet, että faneja lyötiin pampuilla ja kohdeltiin "kuin karjaa". Poliisin ammatilliset standardit -osasto tutkii valitusta. Sussexin poliisi ilmoitti lausunnossaan, että se on jo pyytänyt anteeksi molemmilta seuroilta ja kannattajilta ottelun jälkeen julkaistuja virheellisiä tietoja. Live: Lisää uutisia Kaakkois-Euroopasta Levottomuudet puhkesivat Valioliigan ottelun aikana Brightonin Amex-stadionilla. 'Puukkoja ja rystyset' Brightonin mukaan ilman lippuja matkustaneet Palacen kannattajat yrittivät tunkeutua väkisin stadionille, ja kääntymiskynnykset päätettiin sulkea etuajassa. Ottelun komentaja, komisario Simon Nelson sanoi, että jotkut fanit olivat yrittäneet päästä otteluun "veitsien ja rystyset" kanssa, jotka löydettiin kentältä. Sussexin poliisi joutui kuitenkin 7. joulukuuta pyytämään anteeksi, että se oli väittänyt virheellisesti, että stadionilta oli löydetty aseita, ja totesi, että lausunto oli annettu "hyvässä uskossa" poliisien illalla kirjaamien tietojen perusteella. Komisario Nelson esitti oman anteeksipyyntönsä Twitter-tilillään päivää myöhemmin. Yhdeksänsivuisessa kirjeessä Sussexin poliisin ammatillisista standardeista vastaavalle päällikölle Irvine Thanvi Natas Solicitors totesi, että keskeinen huolenaihe oli "uskomus siitä, että tapahtumat ja lainkuuliaisten fanien aiheuttama huomattava levottomuus olisivat olleet vältettävissä, jos suunnittelua ja viestintää olisi parannettu". Se totesi, että kantelussa oli kaksi näkökohtaa: yleinen poliisioperaatio ja yksittäisten virkamiesten toimet. Kirjeessä todetaan, että "ainoa nimeltä mainittu poliisi, jota vastaan kantelu tehdään, on ylitarkastaja (aiemmin ylitarkastaja) Simon Nelson, joka on vastuussa operaation johtamisesta ja CPFC:n faneja koskevista väitteistä". Siinä hahmotellaan useita "ennakoitavissa olevia virheitä" ja vaaditaan, että vastuussa olevat virkamiehet joutuvat "asianmukaiseen kurinpitoon". Crystal Palace isännöi Brighton and Hove Albionia Selhurst Parkilla lauantaina Valioliigassa.</w:t>
      </w:r>
    </w:p>
    <w:p>
      <w:r>
        <w:rPr>
          <w:b/>
        </w:rPr>
        <w:t xml:space="preserve">Tulos</w:t>
      </w:r>
    </w:p>
    <w:p>
      <w:r>
        <w:t xml:space="preserve">Crystal Palacen fanit ovat virallisesti valittaneet Sussexin poliisille kohtelusta, jota he sanovat saaneensa Brighton and Hove Albionia vastaan pelatussa ottelussa.</w:t>
      </w:r>
    </w:p>
    <w:p>
      <w:r>
        <w:rPr>
          <w:b/>
        </w:rPr>
        <w:t xml:space="preserve">Esimerkki 1.1396</w:t>
      </w:r>
    </w:p>
    <w:p>
      <w:r>
        <w:t xml:space="preserve">Pidätettyihin kuuluu pelaajia ja johtajia noin 30:stä Italian kolmannen ja neljännen divisioonan seurasta. Myös yli 70 henkilöä on tutkinnan kohteena eteläisen Catanzaron kaupungin syyttäjien johtamassa tutkinnassa. Poliisin mukaan joillakin syytetyistä on yhteyksiä mafiajärjestöihin. Catanzaron syyttäjät kertoivat paljastaneensa epäillyn verkoston seuran puheenjohtajien, valmentajien, pelaajien ja joidenkin johtohenkilöiden välillä. Järjestäytynyt rikollisuus Pidätettyjä epäillään "salaliitosta urheilupetoksen tekemiseen", kertoi ANSA-uutistoimisto. Poliisi sanoi tutkivansa kymmenien otteluiden epäilyttäviä tuloksia. Raporttien mukaan 'Ndrangheta-rikollisjärjestön uskotaan olevan joidenkin sovittujen otteluiden takana. Syndikaatti on Italian varpaassa sijaitsevan Calabrian klaanien verkosto, joka hallitsee maan kokaiinikauppaa. Paikalliset tiedotusvälineet kertoivat, että myös yksi poliisi oli osallisena skandaalissa. Vielä ei ole selvää, liittyykö tiistain poliisitutkinta aiempaan vedonlyönnin vastaiseen operaatioon. Poliisi on jo vuodesta 2011 lähtien tutkinut yli 100 ihmistä ottelurikoksista epäiltynä. Cremonan, Barin ja Napolin kaupunkien syyttäjät olivat kuitenkin keskittyneet Serie A:n ja B:n otteluihin.</w:t>
      </w:r>
    </w:p>
    <w:p>
      <w:r>
        <w:rPr>
          <w:b/>
        </w:rPr>
        <w:t xml:space="preserve">Tulos</w:t>
      </w:r>
    </w:p>
    <w:p>
      <w:r>
        <w:t xml:space="preserve">Poliisi on pidättänyt yli 50 ihmistä osana tutkintaa, joka koskee epäiltyjä sovittuja otteluita Italian jalkapallossa.</w:t>
      </w:r>
    </w:p>
    <w:p>
      <w:r>
        <w:rPr>
          <w:b/>
        </w:rPr>
        <w:t xml:space="preserve">Esimerkki 1.1397</w:t>
      </w:r>
    </w:p>
    <w:p>
      <w:r>
        <w:t xml:space="preserve">Stuart Brownhill, 59, oli poissa nimenhuudon aikana kello 05:00 BST North Sea Camp -vankilassa lähellä Bostonia, poliisi kertoi. Hän murhasi Lynne Taylorin, kun tämän 11-vuotias poika nukkui heidän kotonaan Wernethissä Oldhamissa vuonna 1984, ja hänet tuomittiin elinkautiseen vankeuteen Manchester Crown Courtissa seuraavana vuonna. Poliisi on pyytänyt yleisöä olemaan lähestymättä häntä. Lisää tästä ja muista Lincolnshiren uutisista Brownhill tapasi neiti Taylorin illanvietossa ja sytytti myöhemmin hänen kotinsa tuleen. Hän myönsi kuristaneensa neiti Taylorin yritettyään raiskata hänet ja että hän tiesi pojan nukkuvan asunnossa, kun hän sytytti tulipalon. Häntä kuvataan 1,80 metriä pitkäksi, kaljuksi, ja hänellä on vihreä oikea silmä ja sininen vasen silmä. Poliisit uskovat, että hänellä saattaa olla yllään ruskea takki ja mustat saappaat. Poliisi pyytää kaikkia, jotka näkevät hänet, ottamaan välittömästi yhteyttä poliisiin soittamalla numeroon 999. Poliisien mukaan kaikkien, joilla on tietoa hänen olinpaikastaan, tulisi soittaa numeroon 101.</w:t>
      </w:r>
    </w:p>
    <w:p>
      <w:r>
        <w:rPr>
          <w:b/>
        </w:rPr>
        <w:t xml:space="preserve">Tulos</w:t>
      </w:r>
    </w:p>
    <w:p>
      <w:r>
        <w:t xml:space="preserve">Tuomittu murhaaja on paennut Lincolnshiren avovankilasta.</w:t>
      </w:r>
    </w:p>
    <w:p>
      <w:r>
        <w:rPr>
          <w:b/>
        </w:rPr>
        <w:t xml:space="preserve">Esimerkki 1.1398</w:t>
      </w:r>
    </w:p>
    <w:p>
      <w:r>
        <w:t xml:space="preserve">Tusk joutuu vastaamaan kysymyksiin, jotka liittyvät hänen ulkoministerinsä Radoslaw Sikorskin kiusallisiin kommentteihin läheisistä liittolaisista Yhdysvalloista ja Yhdistyneestä kuningaskunnasta. Toisessa vuotaneessa nauhassa maan huippupankkiiri keskustelee sisäministerin kanssa seuraavista vaaleista. Tutkimukset jatkuvat sen selvittämiseksi, miten Wprost-lehti sai nauhoitukset haltuunsa. Lehden kahden viime viikon aikana julkaisemat nauhat on tehty yhdessä tai useammassa ravintolassa pääkaupungissa Varsovassa, ja niiden uskotaan olevan peräisin jo viime kesältä. Wprostin päätoimittajaa Sylwester Latkowskia kuulusteltiin tiistaina todistajana tutkimuksissa sen jälkeen, kun hän oli vastustanut viime viikolla tehtyjä yrityksiä tutkia lehden toimisto ja tietokoneet. Sikorski ei ole kiistänyt häneen liitettyjä rivouksin varustettuja huomautuksia. Keskuspankin pääjohtaja Marek Belka on sanonut, ettei hän aio erota väitetysti sanottujen huomautusten vuoksi. Konservatiivinen oppositiopuolue Laki ja oikeus vaatii Tuskin keskustaoikeistolaisen koalition eroa, mutta kirjeenvaihtajien mukaan se on tällä hetkellä epätodennäköistä. Skandaali on erityisen kiusallinen Puolalle, joka on suurin entisistä neuvostoblokin valtioista, joka on liittynyt EU:hun. Puola juhlii 25-vuotista vapauttaan, joka merkitsi kommunistihallituksen kukistumista ja ensimmäisiä puolivapaita vaaleja vuonna 1989. "Järjestäytynyt rikollisuus" Sejm eli parlamentin alahuone kokoontuu kolmipäiväiseen keskusteluun asiasta, kertoo valtion radio. Eräässä nauhoitteessa Sikorskin kuulee sanovan, että Puolan suhde Yhdysvaltoihin osoittautuisi arvottomaksi, jos Saksa tai Venäjä joutuisi kriisiin: "Se on suorastaan haitallista, koska se luo vääränlaista turvallisuuden tunnetta." Kuten nauhalta kuuluu, hän myös pilkkaa Britannian pääministerin David Cameronin maahanmuuttopolitiikkaa ja näkemyksiä EU:sta. Sikorski, joka on Puolan ehdokas Catherine Ashtonin tilalle EU:n ulkopolitiikan johtajaksi, käyttää Wprostin julkaiseman nauhan mukaan myös rivoa ja mahdollisesti rasistista kieltä. Puolustaessaan itseään tällä viikolla hän sanoi hallituksen joutuneen toistaiseksi tuntemattoman "järjestäytyneen rikollisryhmän" hyökkäyksen kohteeksi. Aiemmassa vuodossa Wprost julkaisi väitetyn yksityiskeskustelun sisällön, jossa Puolan huippupankkiiri keskusteli seuraavista vaaleista sisäministeri Bartlomiej Sienkiewiczin kanssa. Puolan lain mukaan keskuspankin on pysyttävä riippumattomana politiikasta. Pääministeri Tusk on jo sanonut, ettei hän aio erottaa virkamiehiä, joiden luottamukselliset keskustelut nauhoitettiin "pahantahtoisten ihmisten" "rikolliseksi" toiminnaksi. "Puolan hallitusta eivät sanele ihmiset, jotka laittomasti asensivat nämä salakuuntelulaitteet... olipa kyse sitten pahasta tahdosta, naiiviudesta, ahneudesta tai poliittisten etujen ajamisesta", hän sanoi toimittajille maanantaina. Yhden teorian mukaan keskustelut nauhoitettiin kiristystarkoituksessa.</w:t>
      </w:r>
    </w:p>
    <w:p>
      <w:r>
        <w:rPr>
          <w:b/>
        </w:rPr>
        <w:t xml:space="preserve">Tulos</w:t>
      </w:r>
    </w:p>
    <w:p>
      <w:r>
        <w:t xml:space="preserve">Puolan huippuvirkamiesten vuotaneista nauhoituksista syntynyt skandaali on menossa parlamenttiin, kun pääministeri Donald Tusk valmistautuu puolustamaan ministereitään.</w:t>
      </w:r>
    </w:p>
    <w:p>
      <w:r>
        <w:rPr>
          <w:b/>
        </w:rPr>
        <w:t xml:space="preserve">Esimerkki 1.1399</w:t>
      </w:r>
    </w:p>
    <w:p>
      <w:r>
        <w:t xml:space="preserve">Pääministeri Nicola Sturgeon ilmoitti asiasta puhuessaan pienyritysten liitolle (FSB). Pääministeri sitoutui myös säilyttämään pienyritysten bonusjärjestelmän ainakin vuoteen 2021 asti. Myös varjokansleri John McDonnell ja skotlantilainen tohtori Ruth Davidson puhuivat Glasgow'ssa pidetyssä konferenssissa. FSB:n ennen konferenssia tekemän tutkimuksen mukaan enemmistö skotlantilaisista yrityksistä odottaa liiketoimintaedellytysten heikkenevän. Sturgeon kuitenkin kertoi Glasgow'n konferenssissa haluavansa tehdä Skotlannista "parhaan paikan harjoittaa liiketoimintaa kaikkialla Yhdistyneessä kuningaskunnassa". Hän kertoi, että Barclay johtaisi selvitystä, jossa pohdittaisiin, miten yritystoiminnan verot voisivat paremmin tukea kasvua ja vastata laajempiin taloudellisiin olosuhteisiin ja muuttuviin markkinoihin. Arvioinnin odotetaan valmistuvan kesään 2017 mennessä. "Oikeudenmukainen verotus" Sturgeon sanoi, että uudelleentarkastelua ja Skotlannin hallituksen mahdollisia toimia ohjaa kolme selkeää periaatetta. "Ensinnäkin tarkistuksen tarkoituksena on antaa suosituksia, jotka ovat kaiken kaikkiaan tuloneutraaleja. Tarkoituksena ei ole lisätä verotuloja, vaan varmistaa, että verotus on oikeudenmukaista", hän sanoi. Ensimmäinen ministeri lisäsi: "Toiseksi pienyritysten bonusjärjestelmä säilytetään ainakin vuoteen 2021 asti. "Lopuksi yritysverojärjestelmän olisi heijastettava tavoitetta, jonka mukaan Skotlannista tulee paras paikka harjoittaa liiketoimintaa kaikkialla Yhdistyneessä kuningaskunnassa." Barclay, joka jätti RBS:n vuonna 2015 oltuaan lähes 40 vuotta pankissa, sanoi olevansa "iloinen" saadessaan osallistua tähän "tärkeään työhön". FSB suhtautui myönteisesti uutisiin uudelleentarkastelusta, mutta sanoi, että joitakin toimia on toteutettava ennen kuin se saadaan päätökseen vuonna 2017. Skotlannin poliittinen neuvonantaja Andy Willox sanoi: "Skotlannin pienyritykset ovat varmasti tyytyväisiä kuullessaan Skotlannin hallituksen aikomuksesta tarkistaa järjestelmää ja säilyttää samalla uraauurtava pienyritysten bonusjärjestelmä. "Seuraavaan uudelleenarviointiin on kuitenkin enää vajaa vuosi aikaa, joten järjestelmästä on ehkä tehtävä käyttäjäystävällisempi jo nyt." "Perusteellinen uudistus" Myös Scottish Retail Consortium totesi, että uutinen Barclayn nimityksestä oli "tervetullut ja myönteinen". Johtaja David Lonsdale sanoi: "On rohkaisevaa, että ministerit ovat kuunnelleet vähittäiskaupan alaa ja Skotlannin kaupallisen elämän kasvavaa kuoroa, joka on puhunut elinkeinoverojen perusteellisen uudistuksen puolesta. "Uudelleentarkastelu tarjoaa loistavan tilaisuuden muotoilla elinkeinoverojärjestelmä uudelleen tulevia vuosikymmeniä varten, ja odotamme innolla yhteistyötä Barclayn ja uudelleentarkastelun kanssa, jotta uudistettu järjestelmä olisi nykyaikainen, kestävä ja kilpailukykyinen." Varjakansleri John McDonnell puhui konferenssissa Sturgeonin jälkeen ja sanoi, että Labour haluaa tehdä "tiivistä yhteistyötä" FSB:n kanssa "yhteisen asialistan" parissa. Hän luonnehti pienyrityksiä "hyvinvointimme moottoreiksi" ja sanoi, että ne, eivät poliitikot, kääntäisivät maan talouden suunnan. Myös Skotlannin konservatiivijohtaja Ruth Davidson piti puheen, jossa hän lupasi olla "pienyritysten äänitorvi" Holyroodissa ja vaati yritysverojen jäädyttämistä koko Skotlannissa. Hän sanoi verojen olevan "valtava kuollut taakka yritysten kyvylle menestyä" ja kehotti Skotlannin hallitusta menemään asiassa "pidemmälle" kuin Yhdistyneen kuningaskunnan hallitus. Ennen konferenssia FSB julkaisi neljännesvuosittaisen tutkimuksen, jonka mukaan suurin osa skotlantilaisista pienyrityksistä odottaa liiketoimintaedellytysten heikkenevän. Sen mukaan skotlantilaiset yrittäjät olivat Yhdistyneen kuningaskunnan synkimpien joukossa, ja enemmistö oli pessimistisiä ensimmäistä kertaa sitten vuoden 2013. Noin 64 prosenttia vastaajista piti kotimaan talouden tilaa esteenä yrityksensä kasvulle. Myös yritysten luottamus Yhdistyneessä kuningaskunnassa oli alimmillaan kolmeen vuoteen. Tutkimuksen mukaan pienyritysten tulot ja voitot rajan pohjoispuolella olivat laskussa, vaikka yritykset ennustivat parannuksia. Willox sanoi: "Skotlantilaiset yritykset, joiden tulevaisuudennäkymät ovat epäsuorasti tai suoraan sidoksissa öljy- ja kaasuteollisuuden tilaan, joutuvat luonnollisesti kohtaamaan ankarat kaupankäyntiolosuhteet. "Mutta myös massiiviseen palvelualaan kohdistuvat paineet vaativat veronsa. Tämä saattaa selittää, miksi Skotlannin luottamusluvut ovat jäljessä jopa koko Yhdistyneen kuningaskunnan heikommista luvuista."</w:t>
      </w:r>
    </w:p>
    <w:p>
      <w:r>
        <w:rPr>
          <w:b/>
        </w:rPr>
        <w:t xml:space="preserve">Tulos</w:t>
      </w:r>
    </w:p>
    <w:p>
      <w:r>
        <w:t xml:space="preserve">Skotlannin RBS:n entinen puheenjohtaja Ken Barclay johtaa Skotlannin hallituksen yritysverotuksen tarkistusta.</w:t>
      </w:r>
    </w:p>
    <w:p>
      <w:r>
        <w:rPr>
          <w:b/>
        </w:rPr>
        <w:t xml:space="preserve">Esimerkki 1.1400</w:t>
      </w:r>
    </w:p>
    <w:p>
      <w:r>
        <w:t xml:space="preserve">Poliisi pysäytti Tony Chapmanin, 62, Warwickshiresta kotoisin olevan Tony Chapmanin valkoisella Toyota Rav4 -autollaan 7. toukokuuta klo 1.46 BST. Poliisin mukaan oli "ihme", ettei kukaan loukkaantunut vakavasti, kun kuljettajat väistivät törmäyksen välttämiseksi. Aspley Heath Lanella, Tanworth-in-Ardenissa asuva Chapman myönsi useita syytteitä, kuten rattijuopumuksen ja vaarallisen ajamisen. Warwickshiren poliisi kertoi, että auto oli ajanut risteyksestä 15 Warwickin suuntaan ja että sen nähtiin kiemurtelevan tien poikki. Pohjoiseen menevällä ajoradalla oikeaan suuntaan ajavien ajoneuvojen oli väistettävä välttääkseen törmäyksen, ja tie suljettiin lopulta. Poliisit pakottivat auton keskikaistalle ennen kuin pidättivät hänet. Haastattelun aikana hän sanoi, ettei hän muistanut ajaneensa autoa. Oikeudessa hän myönsi myös kannabiksen hallussapidon, ajamisen ilman vakuutusta ja ajokorttia, puhalluskokeen suorittamatta jättämisen ja ajoneuvon kuljettamisen ilman lupaa. Hänet määrättiin ajokieltoon viideksi vuodeksi ja yhdeksäksi kuukaudeksi, ja hänet määrättiin maksamaan 140 punnan lisämaksu. Konstaapeli John Martin sanoi: "Oli ihme, ettei kukaan loukkaantunut vakavasti. "Chapman... vaaransi muiden tienkäyttäjien hengen, ja vankeusrangaistus kuvastaa hänen tekojensa vakavuutta." Chapman sanoi, että hän ei ole tehnyt mitään.</w:t>
      </w:r>
    </w:p>
    <w:p>
      <w:r>
        <w:rPr>
          <w:b/>
        </w:rPr>
        <w:t xml:space="preserve">Tulos</w:t>
      </w:r>
    </w:p>
    <w:p>
      <w:r>
        <w:t xml:space="preserve">Mies, joka ajoi humalassa yli 10 mailia väärään suuntaan M40-tietä pitkin, on tuomittu 19 kuukaudeksi vankilaan.</w:t>
      </w:r>
    </w:p>
    <w:p>
      <w:r>
        <w:rPr>
          <w:b/>
        </w:rPr>
        <w:t xml:space="preserve">Esimerkki 1.1401</w:t>
      </w:r>
    </w:p>
    <w:p>
      <w:r>
        <w:t xml:space="preserve">United Utilities haluaa lopettaa toimitukset Ennerdale Waterista, joka on suojeltu luontotyyppi. Yritys totesi, että ellei toimiin ryhdytä, on olemassa vaara, että alueille syntyy merkittävä alijäämä vuoteen 2020 mennessä. Osana kymmenvuotissuunnitelmaansa se harkitsee liittämistä Thirlmere-vesivarastoon tai useiden paikallisten lähteiden kehittämistä. Yhtiö kysyy myös paikallisten asukkaiden mielipiteitä erityisistä kuivuusmenettelyistä, joita saatetaan tarvita kuivien kausien aikana, ennen kuin uusi järjestelmä otetaan käyttöön. "Hieman hankalampaa" Tohtori Richard Blackwell United Utilitiesista sanoi: "Lopulta meidän on lopetettava Ennerdalen käyttäminen vesilähteenä. "Osana tätä meidän on täytynyt miettiä uudelleen, miten reagoimme, kun järven tai joen vedenpinta laskee liian alas kuivien sääjaksojen aikana." Hän lisäsi, että ennen uuden järjestelmän rakentamista ihmisten ja ympäristön vedentarpeen tasapainottaminen Länsi-Cumbriassa oli "hieman hankalampaa" kuin ennen. "Onneksi Ennerdalen järven vedenpinta palautuu nopeasti kuivien kausien jälkeen", hän sanoi. "Kun pyydämme ihmisiä säästämään vettä, sen ei pitäisi kestää kauan, ja luultavasti vain keskimäärin kerran kahdessa ja puolessa vuodessa." Ihmisillä on aikaa vastata kuulemiseen 17. helmikuuta asti.</w:t>
      </w:r>
    </w:p>
    <w:p>
      <w:r>
        <w:rPr>
          <w:b/>
        </w:rPr>
        <w:t xml:space="preserve">Tulos</w:t>
      </w:r>
    </w:p>
    <w:p>
      <w:r>
        <w:t xml:space="preserve">Insinöörit etsivät reittejä uudelle putkelle, jolla turvataan juomaveden kysyntä Länsi-Cumbriassa.</w:t>
      </w:r>
    </w:p>
    <w:p>
      <w:r>
        <w:rPr>
          <w:b/>
        </w:rPr>
        <w:t xml:space="preserve">Esimerkki 1.1402</w:t>
      </w:r>
    </w:p>
    <w:p>
      <w:r>
        <w:t xml:space="preserve">Ilmiantaja lähetti sähköpostia rouva Fosterin DUP:n toimistotilille ja esitti huolenaiheita lämmitysjärjestelmästä. Sähköpostissa varoitettiin, että järjestelmä oli johtamassa väärinkäytöksiin. DUP:n mukaan pääministerin toimistolla ei ollut tietoja sähköpostista, mutta sillä ei ollut syytä uskoa, ettei sitä olisi lähetetty tai vastaanotettu. Ilmiantaja kirjoitti 3. syyskuuta 2013 rouva Fosterille - joka oli tuolloin yritysministeri - ja kertoi huolensa. Irish News kertoi sähköpostin olemassaolosta viime torstaina. Sähköposti on nyt nähty BBC:n Nolan Show -ohjelmassa. Sähköpostissa sanottiin: "Kun otetaan huomioon RHI:n edut, huomaamme, että monet potentiaaliset asiakkaamme eivät enää ole huolissaan tehokkuuden parantamisesta. "Itse asiassa heille kannattaa käyttää niin paljon kuin mahdollista. Kannustin käyttää enemmän johtaa joissakin tapauksissa väärinkäyttöön. "Uskon vakaasti, että energiatehokkuuden ja kestävän kehityksen pitäisi kulkea käsi kädessä (käsi kädessä), ja olisin todella kiitollinen 20-30 minuutista, jos sinulla olisi aikaa nähdäksesi, mitä mieltä olet." DUP vastasi sanomalla: "Kuten viime päivinä on käynyt ilmi, sähköposteihin liittyvistä tarkoista yksityiskohdista on selvästi epäselvyyttä. "Pääministerillä ei ole virallisia tietoja mistään sähköpostiviesteistä tältä ajalta, koska hänen arkistonsa eivät ulotu näin kauas taaksepäin. "Ennen kuin 26. elokuuta lähetetty sähköposti julkaistiin, talousministeriön virkamies otti yhteyttä sähköpostin lähettäneeseen henkilöön ja vahvisti, että 26. elokuuta lähetetty sähköposti oli ainoa suora yhteydenotto Arlene Fosterin kanssa, ja virkamiehen käsityksen mukaan hän oli tyytyväinen kyseisen sähköpostin julkaisemiseen, jos siihen tehdään muutoksia." Näin ollen hän totesi, että hän ei ollut valmis julkaisemaan sähköpostia. "Pahoittelemme, jos kyseessä oli väärinkäsitys, sillä emme todellakaan olisi julkaisseet sähköpostia, jos olisimme ajatelleet, että se olisi ollut vastoin hänen toiveitaan. Käsittääksemme on kuitenkin tullut esiin toinen, 3. syyskuuta päivätty sähköposti, jossa viitataan RHI:tä koskeviin huolenaiheisiin", hän jatkaa. "Pääministerin toimistolla ei ole tietoa tästä sähköpostiviestistä, mutta sillä ei myöskään ole syytä uskoa, ettei sitä olisi lähetetty tai vastaanotettu. "Joka tapauksessa kyseinen henkilö otti yhteyttä virkamiehiin kaksi päivää myöhemmin, 5. syyskuuta 2013 (välittömänä vastauksena ministerin kirjeeseen) järjestääkseen tapaamisen, jossa keskusteltiin hänen suunnitelmistaan ja huolenaiheistaan. Ymmärtääksemme hän toi tässä kokouksessa esiin myös RHI:tä koskevia huolenaiheita, mutta näitä huolenaiheita ei valitettavasti otettu riittävän vakavasti.". Rouva Foster pyrki koko ajan noudattamaan asianmukaisia prosesseja tämän asian suhteen." Pääministeriä Arlene Fosteria vastaan äänestetään myöhemmin parlamentissa epäluottamuslauseesta, joka koskee hänen osallistumistaan epäonnistuneeseen lämmitysohjelmaan.</w:t>
      </w:r>
    </w:p>
    <w:p>
      <w:r>
        <w:rPr>
          <w:b/>
        </w:rPr>
        <w:t xml:space="preserve">Tulos</w:t>
      </w:r>
    </w:p>
    <w:p>
      <w:r>
        <w:t xml:space="preserve">Arlene Fosterille lähetetyn toisen sähköpostiviestin yksityiskohdat, jossa varoitetaan lämmitysjärjestelmän väärinkäytöstä, on paljastettu.</w:t>
      </w:r>
    </w:p>
    <w:p>
      <w:r>
        <w:rPr>
          <w:b/>
        </w:rPr>
        <w:t xml:space="preserve">Esimerkki 1.1403</w:t>
      </w:r>
    </w:p>
    <w:p>
      <w:r>
        <w:t xml:space="preserve">Claire ja Danny Marsh Oakley Valesta Corbysta toivovat, että ele saa ihmiset "hymyilemään". Pariskunta on tällä hetkellä omissa oloissaan lasten Jackin, 11, ja Charlien, 6, kanssa ja laittoi valot pystyyn sunnuntaina. He ovat jo saaneet nimettömän 50 punnan lahjoituksen, jonka he sanoivat toimittavansa Corbyn ruokapankille. Rouva Marsh sanoi: Marsh sanoi: "Tänä synkkänä ja synkkänä aikana halusimme vain saada ihmiset hymyilemään. "Laitamme aina paljon jouluvaloja. Kaikki tietävät, missä talomme on." Hän sanoi, että yövuoroista palaavat tai ajelulla olleet ihmiset olivat kiittäneet heitä sosiaalisessa mediassa. "Se on tehnyt meidät onnellisiksi, koska olemme tehneet muut ihmiset onnellisiksi", hän sanoi. Rouva Marsh kehui myös "ihmisten anteliaisuutta" sen jälkeen, kun joku oli antanut 50 punnan lahjoituksen heidän ovensa kautta. Hän sanoi, että Corbyn ruokapankki pystyy "ostamaan ruokaa niille ihmisille, jotka todella tarvitsevat sitä tällä hetkellä". Pariskunta aloitti kotiopetuksen maanantaina, ja rouva Marsh sanoi, että se "sujuu toistaiseksi hyvin". Hän lisäsi, että Charlie täyttää seitsemän vuotta huhtikuussa ja juhlii syntymäpäiväänsä itseriittoisesti. Hän sanoi, että perhe juhlii parhaansa mukaan ja lisäsi: "Pysykää hymyillen, pysykää perheenne kanssa ja pysykää turvassa."</w:t>
      </w:r>
    </w:p>
    <w:p>
      <w:r>
        <w:rPr>
          <w:b/>
        </w:rPr>
        <w:t xml:space="preserve">Tulos</w:t>
      </w:r>
    </w:p>
    <w:p>
      <w:r>
        <w:t xml:space="preserve">Perhe, joka on yrittänyt lievittää koronaviruskriisin synkkyyttä, on sytyttänyt jouluvalot auttaakseen levittämään iloa.</w:t>
      </w:r>
    </w:p>
    <w:p>
      <w:r>
        <w:rPr>
          <w:b/>
        </w:rPr>
        <w:t xml:space="preserve">Esimerkki 1.1404</w:t>
      </w:r>
    </w:p>
    <w:p>
      <w:r>
        <w:t xml:space="preserve">Jonathan MarcusDiplomaattinen kirjeenvaihtaja@Diplo1on Twitter Otsikolla "Salainen liitto: Israel Carries Out Airstrikes in Egypt, With Cairo's O.K." sen kirjeenvaihtaja David D. Kirkpatrick esitti yksityiskohtia merkittävästä ja erittäin salaisesta sotilaallisesta suhteesta. "Yli kahden vuoden ajan", hän kirjoitti, "merkitsemättömät israelilaiset lennokit, helikopterit ja suihkukoneet ovat toteuttaneet salaisen ilmakampanjan ja tehneet yli 100 ilmaiskua Egyptin sisällä, usein useammin kuin kerran viikossa - ja kaikki tämä presidentti Abdel Fattah el-Sisin hyväksynnällä." Egypti on solminut rauhansopimuksen Israelin kanssa vuodesta 1979, mutta sitä luonnehditaan yleisesti "kylmäksi rauhaksi". Vielä nytkin yhteistyötä - puhumattakaan sanktioidusta ilmaiskusta - tunnustetaan harvoin. Tarinan ydin oli se, että Egyptin armeija, joka oli jo pitkään kamppaillut Siinain islamistisen kapinan kanssa, oli kääntynyt Israelin puoleen saadakseen apua. Suhteesta oli hyötyä molemmille osapuolille. "Kairon kannalta", hän totesi, "Israelin väliintulo on auttanut Egyptin armeijaa saamaan jälleen jalansijaa lähes viisi vuotta kestäneessä taistelussa militantteja vastaan. "Israelille iskut ovat vahvistaneet sen rajojen turvallisuutta ja naapurinsa vakautta." Artikkeli näytti perustuvan täysin israelilaisiin tai länsimaisiin lähteisiin. Kun artikkeli julkaistiin, se herätti tyrmistystä egyptiläisten mediakommentaattoreiden keskuudessa, jotka leimasivat sen "epäammattimaiseksi journalismiksi" ja "valeuutiseksi". Egyptin armeijan tiedottaja vakuutti, että vain Egyptin lainvalvontaviranomaiset olivat taistelijoiden vastassa. Tällainen sotilaallinen yhteistyö, jos se pitää paikkansa, olisi Egyptin viranomaisille erittäin arkaluonteinen asia. Mutta kun useiden kuukausien aikana on raportoitu useista ilmaiskuista - sekä lennokeilla että miehitetyillä lentokoneilla - olen toisinaan miettinyt, kuka ne mahdollisesti suorittaa. Tarina sopii osaksi alueella tapahtuvaa laajempaa muutosta - jonka pääpiirteet ovat varmasti totta - mutta sen laajuus ja todennäköiset seuraukset ovat vielä kaikkea muuta kuin selvät. Iranin vastainen liittouma? Iranin nousu ja sen kasvava alueellinen rooli, joka ulottuu Persianlahdelta Välimerelle, huolestuttaa Saudi-Arabian, Egyptin ja Jordanian kaltaisia maita. Olosuhteet ovatkin ajaneet joitakin maltillisia sunnia-arabivaltioita yhä lähemmäs Israelia. Ne ovat yhtä lailla huolissaan Iranin alueellisesta roolista ja sen ydinasepyrkimyksistä sekä siitä, että Washington on viime vuosina ollut haluton kohtaamaan Teherania. Diplomaattiset signaalit ja tiedotustilaisuudet antavat aihetta uskoa, että tässä lähentymisessä on aitoa sisältöä. On myös ollut hienovaraisia ja vähemmän hienovaraisia merkkejä. Viimeksi saudiarabialaisen Muslimiliiton pääsihteeri Mohammed Al Issa kirjoitti Washingtonissa sijaitsevan holokaustin muistomuseon johtajalle kiehtovan "avoimen" kirjeen, jossa hän ilmaisi myötätuntonsa toisen maailmansodan aikana tapahtuneen holokaustin uhreille ja tuomitsi ne, jotka väittävät, ettei holokaustia koskaan tapahtunut. Tämä hyvin korkean tason uskonnolliselta johtajalta alueella, joka on suoraan sanottuna ollut holokaustin kieltämisen eturintamassa vuosikymmeniä, oli merkittävä lausunto. Voiko Israel saada kakkunsa ja syödä sen? Arabien puolelta on koottava yhteen tämänkaltaisia tapahtumia, jotta saadaan käsitys pinnan alla tapahtuvista muutoksista. Israelilaiset ovat - ehkä jotkut sanoisivat harkitsemattomasti - paljon suorasukaisempia. Sekä yksityisissä tiedotustilaisuuksissa että julkisuudessa he ovat innokkaita korostamaan parempia suhteitaan maltillisiin sunnivaltioihin. Israelin pääministeri Benjamin Netanjahu ilmaisi asian näin lontoolaisessa Chatham House -ajatushautomossa viime marraskuussa pitämässään esitelmässä. Alueen kehityksestä puhuessaan hän sanoi, että "huono uutinen on se, että keskiaikaisen ja modernistin välisessä taistelussa keskiaikaiset etenevät, erityisesti Iranin kanssa". Hän jatkoi: "Hyvä uutinen on kuitenkin se, että muut ovat liittoutumassa Israelin kanssa enemmän kuin koskaan ennen. Ja on jotakin, mitä en olisi odottanut elinaikanani, mutta teemme kovasti töitä sen eteen, ja se on Israelin ja maltillisten sunnivaltioiden välinen tehokas liittouma, jolla torjutaan Iranin aggressiota ja vyörytetään sitä takaisin niin pitkälle kuin mahdollista." Hän pyrki korostamaan asiaa ja totesi, että "kun siirrytään kohti Persianlahtea tai, kuten sitä kutsutaan, Arabianlahtea, huomaatte, että asenteet Israelia kohtaan ovat lieventyneet huomattavasti". Hän jatkoi: "Ne ovat edelleen hyvin kovettuneita, tiedättehän, palestiinalaisissa, meidän välittömässä läheisyydessämme, mutta ne tavallaan hellittävät. "Netanjahun maininta palestiinalaisista on elementti, jonka pitäisi palauttaa tämä keskustelu maan pinnalle. On totta, että jopa silloin, kun Yhdysvaltain presidentti Donald Trump ilmoitti aikomuksestaan siirtää Yhdysvaltain suurlähetystö Israelissa Jerusalemiin, sunniarabijohtajat reagoivat siihen vain vaimeasti. Laajemman arabiyhteiskunnan, älymystön ja koko väestön asenteet eivät kuitenkaan heijasta tätä "eliitin pehmenemistä" Israelia kohtaan. Se on kaukana siitä. On paradoksaalista, että monet analyytikot uskovat, että nyt on tilaisuus yrittää edistää Israelin ja Palestiinan välistä rauhanprosessia ja hyödyntää Israelin ja niin sanottujen maltillisten arabien välistä uutta yhteistyöhalukkuutta. Sunniittiset arabivaltiot ovat kuitenkin edelleen tyytymättömiä joihinkin Netanjahun hallituksen politiikkoihin, vaikka ne pyrkivätkin laajempaan yhteisymmärrykseen molempien osapuolten kohtaamista turvallisuusuhkista. Israelissa on myös niitä, jotka ovat epätoivoisia sen vuoksi, että heidän mielestään hukkaan heitettiin tilaisuus ainakin testata, mikä voisi olla mahdollista. Netanjahun hallitus näyttää viestivän, että se voi saada kakkunsa ja syödä sen - toisin sanoen se ei voi edetä palestiinalaisrintamalla ja parantaa samalla suhteitaan maltillisiin arabivaltioihin.</w:t>
      </w:r>
    </w:p>
    <w:p>
      <w:r>
        <w:rPr>
          <w:b/>
        </w:rPr>
        <w:t xml:space="preserve">Tulos</w:t>
      </w:r>
    </w:p>
    <w:p>
      <w:r>
        <w:t xml:space="preserve">Viikonloppuna New York Times julkaisi kiehtovan uutisen.</w:t>
      </w:r>
    </w:p>
    <w:p>
      <w:r>
        <w:rPr>
          <w:b/>
        </w:rPr>
        <w:t xml:space="preserve">Esimerkki 1.1405</w:t>
      </w:r>
    </w:p>
    <w:p>
      <w:r>
        <w:t xml:space="preserve">Alice Hawkins kuoli vuonna 1946, mutta hänet haudattiin merkitsemättömään köyhän hautaan. Hänen perheensä ja ystävänsä osallistuivat muistotilaisuuteen Welford Roadin hautausmaalla Leicesterissä. "Nyt on aika juhlia hänen elämäänsä - hän oli innoittaja muille ja taisteli oikeudenmukaisuuden puolesta kaikille", pastori Mandy Ford sanoi. Hawkins, joka oli kuuden lapsen äiti ja työskenteli kenkäkoneistajana, syntyi vuonna 1863 ja kuoli 83-vuotiaana. Hän liittyi Women's Social and Political Union (WSPU) -järjestöön ja puhui tehtaiden porteilla, torilla ja kyläkeskuksissa Leicestershiren ja Northamptonshiren osavaltioissa naisten oikeuksista. Hän joutui viisi kertaa vankilaan ja vietti aikaa Leicesterin ja Hollowayn vankiloissa. Hänen lapsenlapsenlapsensa Peter Barratt sanoi, että koko perhe oli "suunnattoman ylpeä" hänen toiminnastaan.</w:t>
      </w:r>
    </w:p>
    <w:p>
      <w:r>
        <w:rPr>
          <w:b/>
        </w:rPr>
        <w:t xml:space="preserve">Tulos</w:t>
      </w:r>
    </w:p>
    <w:p>
      <w:r>
        <w:t xml:space="preserve">Leicestershireläisen suffragetin muistotilaisuus on järjestetty. Hän joutui viisi kertaa vankilaan kampanjansa aikana, jonka tarkoituksena oli saada naisille äänioikeus Englannissa.</w:t>
      </w:r>
    </w:p>
    <w:p>
      <w:r>
        <w:rPr>
          <w:b/>
        </w:rPr>
        <w:t xml:space="preserve">Esimerkki 1.1406</w:t>
      </w:r>
    </w:p>
    <w:p>
      <w:r>
        <w:t xml:space="preserve">Liverpoolin yliopiston tekemässä tutkimuksessa havaittiin, että merilinnut ruokailivat yhdeksällä alueella, jotka on varattu vuorovesi-, tuuli- tai aaltovoiman kehittämiseen. Tutkimusta varten merkittiin ja seurattiin GPS:n avulla viittätoista tylliä, ja jatkotutkimuksia aiheesta on suunnitteilla. Tutkimus toteutettiin Alderney Wildlife Trustin ja British Trust for Ornithologyn avustuksella. Sitä rahoitti Alderneyn uusiutuvan energian toimikunta. Lisää jäljittäjiä British Trust for Ornithologyn tutkimusekologi Viola Ross-Smith sanoi, että on vaikea sanoa, mitä tutkimuksen julkaisemisen jälkeen tapahtuu. Hän sanoi: "Tutkimus osoittaa vain, että kuikkalinnut ylittävät alueita, joille on ehdotettu uusiutuvan energian rakentamista." Hän lisäsi: "Ei ole erityisen yllättävää tietää, että ne käyvät näillä alueilla." Ross-Smith sanoi, että jatkotutkimuksia on suunnitteilla, ja mahdollisesti useampiin lintuihin kiinnitettäviä seurantalaitteita. Hän sanoi, että viimeisin tutkimus perustui kolmen ja viiden päivän mittaisiin merkintöihin. Alderney Wildlife Trustin johtaja Roland Gauvain sanoi, että tutkimustulokset olivat jännittäviä. Hänen mukaansa tutkimus osoitti, että tyllipojat matkustavat yhä kauemmas kerätäkseen ruokaa ja että niiden on havaittu seuraavan kalastusaluksia. Hän lisäsi, että tutkimuksen vaikutus uusiutuvaan energiaan Alderneyn ympäristössä voi osoittautua myönteiseksi tai kielteiseksi. Gauvainin mukaan kalastuskäytäntöjen tulevat muutokset voivat vaikuttaa enemmän paikallisiin merilintuihin. Hän sanoi, että todisteet ovat osoittaneet, että vuorovesifarmit houkuttelevat simpukoita, jotka puolestaan houkuttelevat enemmän lintuja. Nicola Soames Liverpoolin yliopistosta sanoi, että oli epäselvää, miten Alderneyn tyllien ympäristön muutokset vaikuttaisivat niiden elinympäristöön. Hän sanoi: "Koska niiden ravinnonhankinta-alue on niin laaja, niiden on ehkä sopeuduttava ja siirryttävä muille alueille." Aiempien tutkimusten mukaan Alderneylla ja sen ympäristössä oli yli 7 000 tylliä.</w:t>
      </w:r>
    </w:p>
    <w:p>
      <w:r>
        <w:rPr>
          <w:b/>
        </w:rPr>
        <w:t xml:space="preserve">Tulos</w:t>
      </w:r>
    </w:p>
    <w:p>
      <w:r>
        <w:t xml:space="preserve">Uusiutuvan energian kehittäminen voi vaikuttaa haitallisesti Alderneyn tylppäpopulaatioon, ilmenee tutkimuksesta.</w:t>
      </w:r>
    </w:p>
    <w:p>
      <w:r>
        <w:rPr>
          <w:b/>
        </w:rPr>
        <w:t xml:space="preserve">Esimerkki 1.1407</w:t>
      </w:r>
    </w:p>
    <w:p>
      <w:r>
        <w:t xml:space="preserve">Suuri Paul Biyan juliste roikkuu kuin katukyltti Kamerunin läntisessä Bafoussamin kaupungissa. "Kokemuksen voima", lukee julisteessa viitaten presidentti Biyan 36 vuoden valtakauteen, johon hän toivoo nyt lisättävänsä vielä seitsemän vuoden kauden. Parin metrin päässä julisteesta Biyan hallitsevan CPDM-puolueen jäsenet kokoontuvat keräämään tukea henkilölle, jota he kutsuvat sankarikseen. "Nuoret voivat olla kaunopuheisia. He voivat antaa suuria lupauksia, mutta kenelläkään heistä ei ole vakaita käsiä Kamerunin kaltaisen suuren maan johtamiseen", sanoo puolueen kannattaja Emmanuel Ndam, 58. Hän sanoo. "Yli 30 vuoden ajan presidenttimme on ollut koetuksella erilaisissa kriiseissä, ja joka kerta hän on pystynyt selviytymään niistä", Ndam lisää. "Katsokaa vain, miten kypsästi hän hoiti Bakassi-kriisin Nigerian kanssa. Joku kuumapäinen nuorukainen olisi voinut vain sotkea tilanteen", hän lisää ennen kuin lähtee kokoussaliin. Hänen toverinsa Alice Meye, 22, on samaa mieltä. Hän sanoo, että vain presidentti Biyalla on edellytykset ratkaista Kamerunin lukemattomat kriisit, joista kiireellisin on levottomuudet maan kahdella englanninkielisellä alueella. "Meillä on presidentti, joka tekee sen, mitä lupaa. Hän on sanonut ratkaisevansa englanninkielisten veljiemme ongelmat. Annetaan hänelle mahdollisuus." "Kuolemassakin presidentti Paul Biya jatkaa valtakauttaan", hän sanoi. 'Vanha mies on väsynyt' Kaikki eivät kuitenkaan usko, että Afrikan toiseksi pisimpään toimineella johtajalla Biyalla on vielä karismaa ja fyysistä kestävyyttä pysyä ruorissa. Ibrahima Sadiki, joka asuu pääkaupunki Yaoundén Briqueterien rämeisessä slummissa, sanoo BBC:lle, että "vanha mies on väsynyt". "Tämän miehen pitäisi normaalisti olla hiljaa kylässä leikkimässä lastenlastensa kanssa." Presidentin ikää koskevat kiistat kalpenevat kuitenkin Kamerunin nykyisten lukuisten ongelmien rinnalla. Separatistien kansannousu maan kahdella englanninkielisellä alueella - luoteessa ja lounaassa - venyttää Kamerunin paljon kehutun yhtenäisyyden äärirajoille. Lokakuussa 2016 Kamerunin englanninkielisten alueiden opettajat ja lakimiehet lähtivät kaduille protestoimaan ranskan kielen määräämistä kouluissa ja tuomioistuimissa. Protestit saivat kuitenkin pian poliittisen ulottuvuuden, kun tuhannet englanninkieliset lähtivät kaduille viime vuoden lokakuun 1. päivänä julistamaan uuden maan itsenäisyyttä, jota he kutsuivat nimellä "Ambazonia". Hallitus ryhtyi vastatoimiin. Satoja ihmisiä on saanut surmansa - ainakin 420 siviiliä, 175 sotilas- ja poliisiviranomaista ja tuntematon määrä separatistitaistelijoita. International Crisis Groupin mukaan yli 300 000 ihmistä on myös joutunut pakenemaan kodeistaan. Lisäksi alueen talous on tuhoutunut. Kamerunin kehitysyhtiö, joka on valtion jälkeen toiseksi suurin työnantaja, on menettänyt 50 prosenttia tuotannostaan, kertoo sen pääjohtaja Frankline Njie. IMF:n mukaan Kamerun on menettänyt yli 24 miljardia CFA-frangia (42 miljoonaa dollaria; 32 miljoonaa puntaa) pelkästään vuonna 2018 kriisin seurauksena. Biyan toistuvat poissaolot maasta ovat suututtaneet hänen arvostelijoitaan entisestään - järjestäytyneen rikollisuuden ja korruption raportointihanke (OCCRP) arvioi, että presidentti vietti viime vuonna lähes 60 päivää poissa maasta yksityisvierailuilla. Siirtomaajuuret - Kamerunin jatkuva jakautuminen: Taistelut ovat jättäneet jälkeensä tuhoa ja kuolemaa. Vieraillessani toukokuussa maan luoteisosassa kohtasin karun todellisuuden. Alueen pääkaupunkiin Bamendaan saavuttaessa on läpäistävä tiukat turvatarkastukset. Santa'ssa, joka on maan ranskankielisen länsialueen rajanaapuri, aseistetut sotilaat ja poliisit kehottavat jokaista matkustajaa astumaan ulos bussista henkilökortit kädessä. Seuraavat noin 500 metriä on kuljettava jalan. Mitään riskejä ei oteta, sillä matkustajien joukossa voi olla "Amba-poika" (separatistitaistelija). Mutta kun kaupungista päästään ulos ja kyliin, tuntuu, että hallitus on menettänyt kontrollin. Aseistautuneet separatistit ovat vannoneet boikotoivansa 7. lokakuuta pidettäviä vaaleja, mikä herättää pelkoa hyökkäyksistä äänestyspaikkoja vastaan ja alhaisesta äänestysprosentista pääasiassa englanninkielisillä alueilla. Valvontatukikohtia miehittävät nyt Ambazonia-taistelijoiden rähjäiset ryhmät. Törmäsin tällaiseen asemaan Bambalangissa, noin 20 kilometrin päässä Bamendasta. "Missä on äänestäjäkorttisi?" yksi heistä kysyi minulta machetea heiluttaen. Minulla ei ollut sellaista, koska minua oli kehotettu olemaan kantamatta sitä mukanani, jotta se ei tuhoutuisi. Amba-pojat" ovat takavarikoineet äänestäjäkortteja ja tuhonneet ne. Äänestäjien pelottelu Viranomaiset ovat ottaneet vakavasti separatistien uhkauksen häiritä äänestystä. Kamerunin vaaliviranomaisen Elecamin johtajan Erik Essoussen mukaan äänestyspaikkojen määrää on vähennetty luoteis- ja lounaisalueilla, ja muita äänestyspaikkoja on siirretty levottomilta alueilta turvallisemmille alueille. Pääoppositiossa oleva Sosiaalidemokraattinen rintama on kuitenkin kritisoinut tätä siirtoa, sillä sen mukaan se voi johtaa äänestäjien oikeuksien menettämiseen, koska he eivät pysty matkustamaan pitkiä matkoja uusiin äänestyspaikkoihin. Epävarmuustekijöistä huolimatta kampanja kiihtyy ja luo jännitystä. "Paul Biyan aika on ohi", CRM-puolueen Maurice Kamton kannattaja sanoo BBC:lle, ja yhtyy sitten tuhansien ihmisten kuoroon, joka laulaa "Hyvästi Paul Biya, Kamto tulee". Optimismin tunteen ilmaisee myös Seralphine Neh, 22, joka tukee vaalien nuorinta ehdokasta Cabral Libii. Hän pitää 38-vuotiasta uratoimittajaa uudenlaisen politiikan ruumiillistumana - sellaisen politiikan, joka siirtää painopistettä "gerontokratian järjestelmästä osallisuuden järjestelmään, jossa nuoret tuntevat olevansa mukana". Lue lisää Kamerunista: Presidentti Biyan kannattajat eivät kuitenkaan näe asioita näin. Yaoundéssa CPDM:n laitteita myyvä Tatiana Nzana kertoo BBC:lle: "Haluamme jonkun, jolla on kokemusta ja viisautta. Emme halua pingispelaajia. "Siksi äänestämme jatkossakin häntä. Parempi paholainen, jonka tunnet, kuin enkeli, jota et tunne. Hänestä tulee vielä kuolemansa jälkeenkin presidentti." Kamerunin presidentinvaaleissa on yhteensä yhdeksän ehdokasta. Parlamentti- ja kunnallisvaalit on puolestaan siirretty lokakuulle 2019 sen jälkeen, kun presidenttikunta ja lainsäätäjät vetosivat organisatorisiin vaikeuksiin. Presidentti Biya itse on järjestänyt vain yhden vaalitilaisuuden, maan pohjoisella alueella, jossa hän kehui kansan sitkeyttä Boko Haramin hyökkäysten edessä. Turvallisuusjoukkoja on syytetty liiallisesta voimankäytöstä, kun ne ovat yrittäneet torjua sekä Boko Haramin kapinaa pohjoisessa että englanninkielisten kriisiä lännessä. BBC:n tutkimus kauhistuttavasta videosta, jossa kamerunilaiset sotilaat johtavat ja tappavat kaksi naista ja kaksi pientä lasta Pohjois-Kamerunissa, hylättiin aluksi "valeuutisena". Sittemmin Kamerunin hallitus on kuitenkin myöntänyt, että se on pidättänyt seitsemän sotilasta murhiin liittyen. Puhuessaan kampanjatilaisuudessaan Marouassa presidentti Biya syytti separatisteja englanninkielisten kriisistä, mutta näytti tunnustavan heidän valituksensa sanoen: "Ilmeisesti meidän on vielä palautettava rauha kahteen alueeseemme, luoteiseen ja lounaaseen, joita separatistien vaatimukset rasittavat". Biya puhui tarpeesta täyttää maan englanninkielisten "oikeudenmukaiset vaatimukset" osoittaakseen heille, että heidän tulevaisuutensa on jakamattomassa Kamerunissa. Hän oli suunnitellut vastaavanlaista mielenosoitusta levottomalla lounaisalueella, mutta perui sen yllättäen ilman lisäselvityksiä. Tarkkailijat ovat sanoneet, että hän varoi separatistien uhkaa. Joshua Osih, pääoppositiopuolue SDF:n ensikertalainen ehdokas, on sanonut, että hän voisi ratkaista ongelman 100 päivän aikana virassaan. Hän on ehdottanut radikaalisti paluuta liittovaltiorakenteeseen. Kamerunia ei kuitenkaan vaivaa ainoastaan anglofonien kriisi. Keski-Afrikan valtio kärsii myös hallintokriisistä, jota kuvaa sen epäsuotuisa asema maailman korruptoituneimpana valtiona vuosina 1998 ja 1999 Transparency Internationalin rankingissa. Yksi presidentinvaaliehdokkaista, Akere Muna - joka on itse ollut lahjonnanvastaisen elimen entinen johtaja - on luvannut, että jos hänet valitaan, hän keskittyy korruption torjuntaan. "Kamerun menettää 40 prosenttia tuloistaan korruptiokäytännöissä. Meillä on liikaa rakenteita korruption torjunnassa", Muna on sanonut. "Meillä tulee olemaan yksi - konsolidoitu - osasto, joka tekee ennaltaehkäisyä, tutkintaa, seuraamuksia ja syytteeseenpanoa ja joka vastaa myös varojen takaisinperinnästä." Uusista kasvoista ja ennennäkemättömistä haasteista huolimatta harva odottaa 85-vuotiaan Paul Biyan horjuvan hajanaisen opposition edessä.</w:t>
      </w:r>
    </w:p>
    <w:p>
      <w:r>
        <w:rPr>
          <w:b/>
        </w:rPr>
        <w:t xml:space="preserve">Tulos</w:t>
      </w:r>
    </w:p>
    <w:p>
      <w:r>
        <w:t xml:space="preserve">Kamerunin presidentinvaalien äänestys on nyt päättynyt, ja vaaleja on häirinnyt joukko väkivaltaisia välikohtauksia maan englanninkielisissä osissa, joissa ainakin kolme ihmistä on kuollut. BBC:n Ngala Killian Chimtom raportoi Yaoundéssa vaalitilaisuudesta, jossa kahdeksankymppinen johtaja Paul Biya pyrkii seitsemännelle kaudelle.</w:t>
      </w:r>
    </w:p>
    <w:p>
      <w:r>
        <w:rPr>
          <w:b/>
        </w:rPr>
        <w:t xml:space="preserve">Esimerkki 1.1408</w:t>
      </w:r>
    </w:p>
    <w:p>
      <w:r>
        <w:t xml:space="preserve">Mary McCoolBBC Scotland news Se oli aikaa, jolloin jotkut paikalliset yritykset raportoivat työvoiman lisääntymisestä ja pyrkivät rekrytoimaan satoja uusia työntekijöitä alueen 12 telakalle. "Se oli likaista työtä", Gordon sanoi. "Kun työskentelin asbestin parissa, meillä oli kaksi kumipukua ja kaksi maskia noin 40:lle meistä. "Meillä oli rätti, jolla pyyhimme sen, ja siinä kaikki." Hän jatkaa. Scott Lithgow - yksi Inverclyden suurimmista laivanrakennusalan työnantajista - oli lisännyt työntekijöidensä määrää 7 000:sta 8 000:een 70-luvun alussa. Sen toimitusjohtaja arvioi, että jokainen Port Glasgow'n ja Greenockin kotitalous oli "riippuvainen" heidän toimeentulostaan. Inverclyden telakat joutuivat kuitenkin kasvavaan kilpailuun erityisesti ulkomailta, ja telakoita alettiin sulkea, kunnes nyt jäljellä on enää yksi, joka siirtyi viime vuonna julkiseen omistukseen. "Rakastin telakoita - kaipaan sitä, millaista se oli" Gordon on nyt 72-vuotias ja on taistellut vuosia asbestoosia vastaan - kroonista keuhkosairautta, joka johtuu asbestihiukkasten hengittämisestä. Vuosina 1983-2017 Inverclyden asbestoosikuolleisuus oli Skotlannissa toiseksi korkein West Dunbartonshiren jälkeen, johon kuuluu myös Clydebankin laivanrakennusalue. Sairaudestaan huolimatta Gordon tunsi itsensä suhteellisen hyväkuntoiseksi ja nautti kilometrien kävelystä ulkona ennen koronaviruspandemiaa. Mutta kun Covid saapui Skotlantiin, hän oli ensimmäisten diagnoosin saaneiden joukossa. Hän vietti yhdeksän viikkoa sairaalassa taistellessaan virusta vastaan - kolme niistä tehohoidossa. Gordon uskoo, että hänen jo olemassa oleva sairautensa on syypää siihen, miten vakavasti koronavirus iski häneen. Hän kuitenkin pitää edelleen kovasti siitä, millainen alue oli ennen. "Rakastin sitä", hän sanoi. "Luulen, että se johtui väkijoukoista ja pihojen ilmapiiristä. "Kun telakat vähitellen rappeutuivat, siitä tuli kuin aavekaupunki. Se on niin ränsistynyt ja ränsistynyt, kaupat suljettu, rakennukset laudoitettu. Kaipaan sitä, millainen se oli ennen." Köyhyys, työttömyys ja riippuvuus Inverclyde on nykyään paradoksaalinen alue - sen kimalteleva rantaviiva ja kumpuilevat kukkulat eivät eroa Largsin, Buten tai Arranin naapurimaisemista. Se on kuitenkin myös yksi Skotlannin köyhimmistä yhteisöistä, ja paikallisviranomaisena se sijoittuu erittäin huonosti esimerkiksi työttömyyden, huumeiden käytön ja rikollisuuden suhteen. Jotkut asiantuntijat uskovat nyt, että nämä köyhyyden tunnusmerkit - joihin on vaikuttanut teollisuuden taantumishistoria - olivat selviä varoitusmerkkejä siitä, että Inverclyde kärsisi eniten koronaviruksesta. Paikallishallintoa on kutsuttu Skotlannin "Covid-pääkaupungiksi" - siellä on Skotlannin korkein koronaviruskuolemien määrä (15,4 per 10 000), joka on kaksinkertainen maan keskiarvoon (7,7 per 10 000) verrattuna. Alle 80 000 asukkaan Inverclydessä on ollut 120 Covid-kuolemantapausta, mikä vastaa lähes kolme kertaa suuremman Aberdeenin kaupungin lukumäärää. Vaikka viruskuolemien määrä on hidastunut muualla, Inverclyden kuolleisuus on lisääntynyt jo kolmatta viikkoa peräkkäin National Records of Scotlandin lukujen mukaan. Keskimäärin ihmiset kuolevat Covidiin kaksi kertaa todennäköisemmin Inverclyden kaltaisilla alueilla kuin Skotlannin vauraimmilla alueilla. Kansanterveysasiantuntija, professori Jude Robinson sanoo, että tämä tulos oli väistämätön. "Todisteet ovat olemassa", hän sanoi. "Kun tiedetään terveysongelmat, työllisyysongelmat, rikollisuuden, huumeidenkäytön ja mielenterveysongelmien korkea taso, Inverclyde hehkuu kartalla punaisena." Hän sanoi: "Miksi emme katsoneet ympärillemme kaikella Skotlannissa olevalla kansanterveysalan asiantuntemuksella ja tunnistaneet Inverclydea - ja monia muita yhteisöjä Skotlannissa - merkittävästi vaarassa oleviksi? "Riskin lieventäminen ja sen tunnustaminen, että yhteisö on riskiryhmässä, voi auttaa pitkälle kuolemantapausten määrän ehkäisemisessä, ja yhteisö itse tuntee itsensä arvostetuksi ja tuetuksi eikä tunne jäävänsä jälkeen." Voiko Inverclyde toipua? Myös kerrannaisvaikutukset alkavat näkyä selvästi, sillä Inverclyden ruokapankista ruokaa saavien lasten määrä on kasvanut 30 prosenttia lukituksen aikana viime vuoden vastaavaan aikaan verrattuna. Kolmas sektori on monissa tapauksissa tarjonnut elintärkeää tukea sitä eniten tarvitseville, kuten aterioita, lääkkeitä ja neuvontaa. Inverclyden valtuuston johtaja Stephen McCabe on kehunut paikallista toimintaa ja sanonut, että valtuusto on toteuttanut "yhteisiä ponnisteluja" hyväntekeväisyysjärjestöjen kanssa ja ottanut käyttöön "rakenteita", kuten ilmaisen kouluaterian tarjoamisen. Työväenpuolueen valtuutettu sanoi kuitenkin, että Inverclyde on kärsinyt "vuosikymmenen säästötoimista". Hän sanoi: "Olen ollut tämän valtuuston johtajana vuodesta 2007, ja olemme tuona aikana vaatineet lisää resursseja Inverclyden kaltaisille alueille. "Mielestäni paikallinen vastaus on ollut fantastinen. Mielestäni yhteisöllisyytemme vahvuus on tullut esiin." Voit katsoa lisää Disclosure's Scotland's COVID Capital -ohjelmasta BBC One Scotland -kanavalla maanantaina 17. elokuuta klo 19.30.</w:t>
      </w:r>
    </w:p>
    <w:p>
      <w:r>
        <w:rPr>
          <w:b/>
        </w:rPr>
        <w:t xml:space="preserve">Tulos</w:t>
      </w:r>
    </w:p>
    <w:p>
      <w:r>
        <w:t xml:space="preserve">Gordon Kay oli yksi tuhansista miehistä, jotka tekivät vaarallista ja uuvuttavaa työtä Inverclyden telakoilla 1970-luvulla.</w:t>
      </w:r>
    </w:p>
    <w:p>
      <w:r>
        <w:rPr>
          <w:b/>
        </w:rPr>
        <w:t xml:space="preserve">Esimerkki 1.1409</w:t>
      </w:r>
    </w:p>
    <w:p>
      <w:r>
        <w:t xml:space="preserve">Space 4 Action -yhteiskunnallisen yrityksen toteuttaman ohjelman tarkoituksena on auttaa naisia pääsemään eroon väkivaltaisesta suhteesta koulutuksen avulla. Toinen perustaja Tam Wedgwood sanoi odottavansa innolla, että hän voi "todella vaikuttaa" ihmisten elämään. Lottovarat käytetään koulutusresursseihin ja -materiaaleihin. Space 4 Action -järjestön perustivat kampanjoija ja perheväkivallasta selvinnyt Wedgwood ja perheväkivallan neuvonantaja Jess Welch. Wedgwood sanoi, että yritys "halusi ryhtyä ennakoiviin toimiin", koska koronaviruksen aiheuttamat sulkutoimenpiteet olivat "pahentaneet" perheväkivaltaongelmaa. "Covid-19:n aikana ja sen jälkeen monet ihmiset tarvitsevat apua ja toipumistukea", hän lisäsi. Hankkeeseen kuuluu brittiläisen hyväntekeväisyysjärjestö Women's Liberation Collectiven valvoma 12 viikon kurssi, jonka tavoitteena on kouluttaa ja tukea uhreja keskustelujen, aktiviteettien ja videoesitysten avulla. Mansaaren poliisi ilmoitti, että perheväkivallan tapaukset lisääntyivät 21 prosenttia maalis-kesäkuun välisenä aikana viime vuoden vastaavaan ajanjaksoon verrattuna, ja hyväntekeväisyysjärjestö Victim Supportin mukaan sen tekemät lähetteet ovat kaksinkertaistuneet rajoitusten lieventämisen jälkeen. Manx Lottery Trustin puheenjohtaja Sarah Kelly sanoi, että oli "järkyttävää kuulla perheväkivallan lisääntymisestä" lukituksen aikana ja että säätiö halusi auttaa kurssin saamisessa "jaloilleen". Seuraa BBC Isle of Mania Facebookissa ja Twitterissä. Voit myös lähettää juttuideoita osoitteeseen northwest.newsonline@bbc.co.uk</w:t>
      </w:r>
    </w:p>
    <w:p>
      <w:r>
        <w:rPr>
          <w:b/>
        </w:rPr>
        <w:t xml:space="preserve">Tulos</w:t>
      </w:r>
    </w:p>
    <w:p>
      <w:r>
        <w:t xml:space="preserve">Mansaaren hanke, jonka tarkoituksena on auttaa perheväkivallan uhreja "rakentamaan elämänsä uudelleen", käynnistyy sen jälkeen, kun se on saanut 1800 puntaa Manxin lottorahoitusta.</w:t>
      </w:r>
    </w:p>
    <w:p>
      <w:r>
        <w:rPr>
          <w:b/>
        </w:rPr>
        <w:t xml:space="preserve">Esimerkki 1.1410</w:t>
      </w:r>
    </w:p>
    <w:p>
      <w:r>
        <w:t xml:space="preserve">Yritys valmisti korkealaatuisille tuotemerkeille, mutta se on menettänyt useita avainasiakkaita viime vuoden aikana. Smyth &amp; Gibsonin johtaja Sam Morrison totesi, että kyseessä oli "hyvin surullinen päivä" ja että kaikki toimenpiteet oli toteutettu sulkemisen välttämiseksi. Hänen mukaansa epävakaat vähittäismarkkinat merkitsivät kuitenkin sitä, ettei yritys ollut enää elinkelpoinen. Kaksikymmentä työntekijää on jo löytänyt uuden työpaikan urheiluvaatteita valmistavalta O'Neillsiltä. "Tuemme edelleen kaikkia työntekijöitä, kun lähestymme sulkemispäiväämme toukokuussa", Morrison sanoi. Londonderryn kauppakamarin puheenjohtaja Brian McGrath sanoi: "Tämä on hyvin surullinen uutinen kaupungille. "Paitatehtaat ovat valtava osa kaupunkimme perintöä, ja Smyth and Gibson on yksi viimeisistä jäljellä olevista paitatehtaista. "On ilahduttavaa, että toinen yritys on tarjonnut pysyviä työpaikkoja joillekin uhreista, mutta monet perheet ovat edelleen huolissaan tänä iltana". "Ajatuksemme ovat työntekijöillä ja omistajilla tällä hetkellä." Derry oli historiallisesti paitojen valmistuksen keskus, ja teollisuus kehittyi 1800-luvun lopulla. Vuoteen 1920 mennessä paitatehtaita oli yli 40 ja ne työllistivät tuhansia työntekijöitä, ja tuhannet muut palvelivat teollisuutta kodeistaan käsin. Vaatteiden valmistuksessa työskenteli vielä 2000-luvun alkuun asti satoja ihmisiä. Ala on kuitenkin lähes hävinnyt maailmanlaajuisen kilpailun myötä.</w:t>
      </w:r>
    </w:p>
    <w:p>
      <w:r>
        <w:rPr>
          <w:b/>
        </w:rPr>
        <w:t xml:space="preserve">Tulos</w:t>
      </w:r>
    </w:p>
    <w:p>
      <w:r>
        <w:t xml:space="preserve">Paitavalmistaja Smyth &amp; Gibson sulkee Londonderryn tehtaansa, jolloin 34 työpaikkaa menetetään.</w:t>
      </w:r>
    </w:p>
    <w:p>
      <w:r>
        <w:rPr>
          <w:b/>
        </w:rPr>
        <w:t xml:space="preserve">Esimerkki 1.1411</w:t>
      </w:r>
    </w:p>
    <w:p>
      <w:r>
        <w:t xml:space="preserve">Talousministeri Ken Skates sanoi, että laaditaan yleissuunnitelma uuden "liikenne- ja liiketoimintakeskuksen" luomiseksi. Hän sanoi, että Walesin hallitus, Wrexhamin neuvosto ja Glyndwrin yliopisto tapaavat syyskuussa keskustellakseen tavoitteista. Virkamiehet ovat parhaillaan laatimassa taloudellista toimintasuunnitelmaa, jolla pyritään edistämään näkymiä laajemmalla Koillis-Walesin alueella. Skates sanoi: "Kaikki osapuolet työskentelevät kehittääkseen yleissuunnitelman, joka parantaa ja yhdistää liikenneyhteyksiä asemalla ja sen ympäristössä ja avaa uusia ja jännittäviä mahdollisuuksia työpaikkojen ja kaupallisen kasvun luomiseen. "Kumppanuuden ensimmäinen kokous on tarkoitus pitää syyskuussa, joten toivon voivani raportoida tämän jännittävän työn edistymisestä hyvin pian." Huhtikuussa hän ilmoitti, että 1,8 miljoonaa puntaa käytetään Deesiden julkisen liikenteen parantamiseen osana Koillis-Walesin metrojärjestelmän valmisteluja julkisen liikenteen yhteyksien kehittämiseksi ja integroimiseksi.</w:t>
      </w:r>
    </w:p>
    <w:p>
      <w:r>
        <w:rPr>
          <w:b/>
        </w:rPr>
        <w:t xml:space="preserve">Tulos</w:t>
      </w:r>
    </w:p>
    <w:p>
      <w:r>
        <w:t xml:space="preserve">Suunnitelmissa on parantaa liikenne- ja liikenneyhteyksiä uudistamalla Wrexhamin yleisen rautatieaseman ympäristöä.</w:t>
      </w:r>
    </w:p>
    <w:p>
      <w:r>
        <w:rPr>
          <w:b/>
        </w:rPr>
        <w:t xml:space="preserve">Esimerkki 1.1412</w:t>
      </w:r>
    </w:p>
    <w:p>
      <w:r>
        <w:t xml:space="preserve">Livingstone oli johtanut Yhdistyneen kuningaskunnan toiseksi suurinta kansallista poliisivoimaa väliaikaisesti viime syksystä lähtien. Hän astui virkaan, kun edellistä poliisipäällikköä Phil Gormleytä tutkittiin törkeistä väärinkäytöksistä. Gormley erosi helmikuussa, vaikka hän kiisti edelleen kaikki väärinkäytökset. Livingstone astuu virallisesti virkaan 27. elokuuta, ja hänen palkkansa on 216 549 puntaa. Hän vastaa Skotlannin poliisin 22 000 poliisin ja siviilihenkilöstön johtamisesta. Poliisin vuosibudjetti on yli miljardi puntaa. Livingstone on toiminut apulaispoliisipäällikkönä siitä lähtien, kun Skotlannin poliisi perustettiin vuonna 2013, ja hän on aiemmin työskennellyt Lothian and Bordersin poliisivoimissa, joissa hän oli CID:n päällikkönä. Hän sanoi olevansa "erittäin ylpeä ja nöyrä", että hänet nimitettiin vakituiseen johtotehtävään, ja että "poliisitoiminta on ollut elämäni, ja siihen kohdistuvat vaatimukset kehittyvät nykyään nopeammin kuin koskaan aiemmin urallani". Livingstone lisäsi: "Tehtäväni on nyt johtaa ja edistää poliisitoiminnan muutosta, jotta voimme sopeutua näihin haasteisiin ja rakentaa Skotlannin poliisitoiminnan arvojen, eetoksen ja perinteiden varaan, jotka houkuttelivat minut alun perin tähän ammattiin 26 vuotta sitten". Livingstone valmistui oikeustieteen kandidaatiksi Aberdeenin ja Strathclyden yliopistoista ja työskenteli asianajajana Glasgow'ssa, Edinburghissa ja Lontoossa ennen kuin hän siirtyi poliisin palvelukseen vuonna 1992. Hän on työskennellyt Pohjois-Irlannin poliisiasiamiehen erikoistutkijana ja Hänen Majesteettinsa poliisivoimien tarkastusvirastossa Lord Bonomyn vahvistuslausuntoja koskevan tarkastelun jäsenenä, ja tällä hetkellä hän on Skotlannin tuomioiden määräämistä käsittelevän neuvoston jäsen. Hänelle myönnettiin Queens Police Medal -mitali toukokuussa 2015, ja häntä pidettiin yleisesti ennakkosuosikkina poliisipäällikön virkaan. Hän on kuitenkin ollut aiemmin kiistojen keskipisteenä, sillä naispoliisi syytti häntä seksuaalisesta ahdistelusta Tulliallanin poliisikoulussa vuonna 2000. Poliisi pidätti Livingstonen virantoimituksesta, mutta myöhemmin hän myönsi toimineensa sopimattomasti nukahtamalla naisen huoneeseen, vaikka hänet vapautettiinkin seksuaalisista väärinkäytöksistä. Livingstone alennettiin aluksi ylikomisariosta konstaapeliksi ennen kuin hänet palautettiin virkaansa valituksen jälkeen. Hän kertoi BBC:lle aiemmin tänä vuonna, että hän oli juonut liikaa collegessa järjestetyssä seurapiiritapahtumassa ja nukahtanut "väärään paikkaan", ja lisäsi: "Se oli väärin, minun ei olisi pitänyt tehdä niin". "Erinomainen poliisijohtaja" Livingstone oli yksi kolmesta ehdokkaasta, jotka Skotlannin poliisiviranomainen (SPA) testasi ja haastatteli kuuden viikon aikana. Prosessiin kuului myös riippumattoman työpsykologin suorittama persoonallisuus- ja psykometrinen arviointi. SPA:n puheenjohtaja Susan Deacon kuvaili Livingstonea "erinomaiseksi poliisijohtajaksi, joka on tehnyt poikkeuksellisen suuren työn Skotlannin poliisitoiminnan hyväksi". Skotlannin oikeusministeri Humza Yousaf oli tyytyväinen nimitykseen ja totesi, että Livingstone on osoittanut, että hänellä on oikeat ominaisuudet Skotlannin poliisin johtamiseen, kun poliisi parantaa edelleen kykyään torjua rikollisuutta ja pitää ihmiset turvassa.</w:t>
      </w:r>
    </w:p>
    <w:p>
      <w:r>
        <w:rPr>
          <w:b/>
        </w:rPr>
        <w:t xml:space="preserve">Tulos</w:t>
      </w:r>
    </w:p>
    <w:p>
      <w:r>
        <w:t xml:space="preserve">Iain Livingstone on vahvistettu Skotlannin poliisin uudeksi poliisipäälliköksi.</w:t>
      </w:r>
    </w:p>
    <w:p>
      <w:r>
        <w:rPr>
          <w:b/>
        </w:rPr>
        <w:t xml:space="preserve">Esimerkki 1.1413</w:t>
      </w:r>
    </w:p>
    <w:p>
      <w:r>
        <w:t xml:space="preserve">Rakennuksessa on tarkoitus kuvata osia elokuvasta Suffragette, jonka Meryl Streepin odotetaan näyttelevän naisten äänten puolesta taistellutta Emmeline Pankhurstia. Hallintovaliokunta on myöntänyt luvan. Sen puheenjohtaja Sir Alan Haselhurst sanoi, että elokuvan aihe ja tarve kerätä rahaa parlamentin ylläpitoon olivat saaneet hänet vakuuttuneeksi. Hän sanoi BBC Radio 4:lle: "Tämä on jossain määrin koetinkivi. Olemme laittamassa varpaamme veteen. "Kukaan ei ole epäedullisessa asemassa. Se tapahtuu tavalla, joka ei missään nimessä vaikuta parlamentin normaaliin toimintaan, ja jos se auttaa lopputulosta, olisin luullut, että yleisö sanoisi: 'Olette varovaisia'." Kaupallista kuvaamista ei ole aiemmin sallittu parlamentissa, ja elokuvantekijät ovat joutuneet etsimään vaihtoehtoisia kuvauspaikkoja. Kun Streep esitti Margaret Thatcheria elokuvassa The Iron Lady vuonna 2011, Manchesterin kaupungintalo korvasi osan Westminsterin palatsista. Suffragette kertoo Pankhurstin tarinan, joka johti usein mielenosoituksia Westminsterin ympäristössä. Hänet vangittiin ensimmäisen kerran helmikuussa 1908, kun hän yritti tunkeutua alahuoneeseen. Myöhemmin samana vuonna hänet vangittiin uudelleen, kun hänet todettiin syylliseksi alahuoneen ryntäyksen yllyttämiseen. Hänen kamppailustaan kertovassa elokuvassa odotetaan näyttelevän myös Carey Mulligania, Helena Bonham Carteria, Romola Garain ja Ben Whishaw'ta.</w:t>
      </w:r>
    </w:p>
    <w:p>
      <w:r>
        <w:rPr>
          <w:b/>
        </w:rPr>
        <w:t xml:space="preserve">Tulos</w:t>
      </w:r>
    </w:p>
    <w:p>
      <w:r>
        <w:t xml:space="preserve">Suuren elokuvan kuvaamiseen parlamenttitalossa on myönnetty lupa ensimmäistä kertaa.</w:t>
      </w:r>
    </w:p>
    <w:p>
      <w:r>
        <w:rPr>
          <w:b/>
        </w:rPr>
        <w:t xml:space="preserve">Esimerkki 1.1414</w:t>
      </w:r>
    </w:p>
    <w:p>
      <w:r>
        <w:t xml:space="preserve">Steve Holden &amp; Kameron Virk Newsbeat-toimittajat Suoratoistotietojen ja myynnin perusteella häntä seuraavat Nigerian Burna Boy ja Hackneyn kollektiivinen NSG. Virallinen UK Afrobeats Top 20 julkistetaan BBC Radio 1Xtra -ohjelmassa sunnuntaina. Mark Strippel, 1Xtra:n ohjelmapäällikkö sanoi, että kaavio on "erittäin tarpeellinen ja kauan kaivattu". Afrobeats on nopeasti kasvanut soittolistojen ja radioiden hallitsijaksi, ja brittiläiset artistit ovat kehittäneet oman tyylinsä ja soundinsa (Afroswing/Afro bashment), joka on saanut alkunsa Länsi-Afrikasta. Young T &amp; Bugseyn Don't Rush on nimetty viime vuoden parhaaksi afrobeats-kappaleeksi. Afrobeatsin historia Afrobeatsin s-kirjain on ratkaiseva. Älä sekoita sitä afrobeatiin, jonka nigerialainen taiteilija ja aktivisti Fela Kuti kehitti 1960-luvun lopulla. Fela ja hänen rumpalinsa Tony Allen muodostivat liikkeen, kun he yhdistivät funkia ja jazzia ghanalaiseen highlifeen, perinteiseen jorubamusiikkiin ja tietoisiin sanoituksiin. 2010-luvulla Nigeriasta nousi toinen musiikkiliike, jolla on täysin erilainen soundi ja jota kutsutaan afrobeatsiksi. D'Banjin vuonna 2012 julkaisema hitti Oliver Twist, joka nousi Yhdistyneen kuningaskunnan listoilla yhdeksänneksi, oli luultavasti ensimmäinen kerta, kun tämä soundi todella vakiintui Yhdistyneessä kuningaskunnassa. Sitä seurasivat Fuse ODG:n suuret kappaleet, kuten Antenna ja Azonto, mutta viime aikoina Yhdistyneessä kuningaskunnassa rajat ovat hämärtyneet Länsi-Intian, Lontoon ja Länsi-Afrikan soundien välillä. Brixtonin räppäri Sneakbon musiikki vihjasi vuosikymmenen alussa tulevasta synnystä, ja vuosikymmenen lopulla Yxng Banen ja Not3sin kaltaiset artistit olivat afro bashmentiksi tai afroswingiksi kutsutun musiikin eturintamassa. Yhdessä NSG:n, Julsin, Naira Marleyn ja Afro B:n kaltaisten kanssa he ovat auttaneet popularisoimaan soundia Yhdistyneessä kuningaskunnassa, kun taas J Hus ja hänen tuottajansa JAE5 ovat luultavasti menestyneet parhaiten yhdistämällä dancehallia länsiafrikkalaiseen sointiin ja mustiin brittiläisiin tyylilajeihin ja virtauksiin. Afrobeats nousi kansainvälisesti uudelle tasolle, kun Drake esiintyi Wizkidin kanssa vuoden 2016 One Dance -levyllä. Siinä ei ehkä ole liikaa afrobeats-soundia - se lainaa enemmän dancehallista ja brittiläisestä funky housesta - mutta se nosti valokeilaan Wizkidin ja hänen lippunsa alla liehuvan genren. Myös Fuse ODG on puhunut haluavansa luoda uuden kuvan Afrikasta afrobeats-musiikin avulla. Hänen Tina-liikkeensä - joka on lyhenne sanoista This Is New Africa - "kehottaa afrikkalaisia kotimaassa ja diasporassa käyttämään taitojaan yhteisönsä jälleenrakentamiseen ja näyttämään maailmalle Afrikan kauniimman puolen". Mitä tietoja keräämme tästä tietokilpailusta? Tietosuojailmoitus. Afrobeatsin kaappaus? Vuonna 2019 Afrobeats-artistit viettivät kollektiivisesti 86 viikkoa Official Chart Top 40 -listalla, kun vuonna 2017 vastaava luku oli 24 viikkoa. Myös niiden kappaleiden määrä, joissa on johtava tai esiintyvä Afrobeats-artisti, on kaksinkertaistunut samalla ajanjaksolla, ja niitä johtavat pääasiassa brittiläiset artistit. "Lontoo on Afrobeatsin koti Afrikan ulkopuolella", sanoo Folabi Ogonkoya, joka pyörittää CocoCure-tapahtumapaikkaa, joka on omistettu genrelle. Lagosissa syntynyt Folabi on järjestänyt afrobeats-iltoja Yhdistyneessä kuningaskunnassa 13 vuoden ajan heijastaakseen musiikkia, josta hän nautti varttuessaan. "Kuuntelin afrobeatsia jo ennen kuin sillä oli edes nimeä", hän sanoo. "Bileet alkoivat hieman hitaasti, mutta ne vilkastuivat, kun genrestä tuli suositumpi, joten päätin jäädä Isoon-Britanniaan", hän jatkaa. " Hän sanoo, että monet brittiläiset artistit ovat "kaapanneet" afrobeatsin hyvällä tavalla, vieneet musiikkia eteenpäin ja lisänneet sen suosiota. "Fanit ovat nyt valtavia. Aluksi se oli afrikkalaisia diasporassa, mutta nyt kaikki ovat ottaneet sen omakseen. Asiat ovat toimineet parhain päin." Manchesterista Lontooseen ja Lagosiin Miesartistit hallitsevat afrobeats-skeneä, mutta Manchesterissa syntynyt Ezi Emela on yksi monista naislaulajista, jotka tekevät vaikutuksen. "Näen, että afrobeatsista tulee pian maailman suurin musiikkigenre", hän sanoo. Tammikuuhun 2019 asti hän asui Lontoossa, mutta päätti, että hän haluaa muutosta. Lomamatkalla Nigeriaan hän soitti äidilleen ja kertoi jäävänsä tänne. "Soundini on kasvanut niin paljon sen jälkeen, kun olen ollut täällä", hän kertoo Radio 1 Newsbeatille kotonaan Lagosissa. Nigeria on hänen vanhempiensa synnyinmaa, ja Ezi sanoo, että "oikeassa maanosassa oleminen, josta genreni on peräisin", on antanut hänelle "uutta jujua". "Isossa-Britanniassa en usko, että minulla oli yhteyttä musiikkiin, ja minusta tuntui, että teeskentelin hieman. "En ollut liittynyt kulttuuriin." Hänen mielestään jokaisen artistin, joka "pääsee afrikkalaiseen svengiin", pitäisi yrittää päästä Afrikkaan jossain vaiheessa (matkustusrajoitusten salliessa tietenkin). "Se on muuttanut minua paljon. Se on muuttanut tyyliäni. Se on antanut minulle paljon inspiraatiota, ja se kaikki on vaikuttanut suuresti musiikkiini." Britannian viralliset Top 10 Afrobeats-artistit viimeisten 12 kuukauden ajalta ovat: Lähde: Seuraa Newsbeatia Instagramissa, Facebookissa, Twitterissä ja YouTubessa. Kuuntele Newsbeatia suorana arkisin klo 12:45 ja 17:45 - tai kuuntele uudelleen täällä.</w:t>
      </w:r>
    </w:p>
    <w:p>
      <w:r>
        <w:rPr>
          <w:b/>
        </w:rPr>
        <w:t xml:space="preserve">Tulos</w:t>
      </w:r>
    </w:p>
    <w:p>
      <w:r>
        <w:t xml:space="preserve">J Hus on nimetty Britannian parhaaksi afrobeats-artistiksi viimeisten 12 kuukauden aikana, kun genre vihdoin saa oman listansa.</w:t>
      </w:r>
    </w:p>
    <w:p>
      <w:r>
        <w:rPr>
          <w:b/>
        </w:rPr>
        <w:t xml:space="preserve">Esimerkki 1.1415</w:t>
      </w:r>
    </w:p>
    <w:p>
      <w:r>
        <w:t xml:space="preserve">Rakhmat Akilov, 39-vuotias ja Uzbekistanista kotoisin oleva mies, myönsi oikeudessa iskun tekemisen, ja hänet vangittiin. Hän oli pukeutunut vihreisiin haalareihin, ja hänet tuotiin oikeuteen käsiraudoissa. Neljä ihmistä kuoli, kun kuorma-auto ajoi tavarataloon perjantaina. Lisäksi useita ihmisiä loukkaantui, kaksi vakavasti. "Hänen kantansa on, että hän myöntää terrorismirikoksen ja hyväksyy siksi sen, että hänet pidätetään", sanoi asianajaja Johan Eriksson. Toista miestä ei syyttäjäviranomaisten mukaan enää pidetä epäiltynä, mutta häntä ei päästetä vapaaksi, koska häntä vastaan oli jo voimassa maastapoistamismääräys. BBC:n kirjeenvaihtajan mukaan turvajärjestelyt olivat tiukat, ja lehdistötilaisuus oli täynnä, kun oikeuden istunto pidettiin suljettujen ovien takana. Akilovia kehotettiin riisumaan vihreä huopa päältään ennen kuulemisen alkua. Hänelle asetetaan tiettyjä rajoituksia pidätyksen ajaksi, muun muassa se, ettei hän saa käyttää matkapuhelinta. Ruotsin poliisin mukaan Akilov oli turvallisuuspalvelun tiedossa. Häneltä oli evätty oleskelulupa Ruotsissa ja hän oli ilmaissut sympatiaa niin sanottua islamilaista valtiota (IS) kohtaan, he sanoivat. Mikään ryhmä ei ole ilmoittanut olevansa iskun takana. Akilovin kerrottiin juosseen hyökkäyspaikalta veressä ja lasissa, ja hänet pidätettiin tunteja myöhemmin Tukholman pohjoisessa esikaupungissa. Raporttien mukaan hän oli jättänyt vaimon ja neljä lasta Uzbekistaniin ansaitakseen rahaa kotiin lähetettäväksi. Haettuaan oleskelulupaa vuonna 2014 hänelle ilmoitettiin joulukuussa 2016, että "hänellä oli neljä viikkoa aikaa poistua maasta", poliisivirkailija Jonas Hysing sanoi. Hän katosi, ja helmikuussa hänet asetettiin virallisesti etsintäkuulutettujen listalle. Ruotsin oikeusministeri Morgan Johansson sanoi iskun johdosta haluavansa tiukentaa maan terrorismilakeja. Maanantaina julkaistussa AFP:n haastattelussa Johansson mainitsi erityisesti terrorismin rahoituksen torjumisen ja mahdolliset vankeusrangaistukset niille, jotka ovat "omistautuneet terrorismille, vaikka ne eivät liittyisikään tiettyyn rikokseen". "Haluamme antaa poliisille mahdollisuuden mennä työpaikoille ilman konkreettista rikosepäilyä varmistaakseen, että siellä työskentelevät ihmiset ovat Ruotsissa [laillisesti]", hän lisäsi. Kuorma-auton omistanut olutyhtiö kertoi, että se kaapattiin, kun se oli toimittamassa toimitusta ravintolaan. Silminnäkijöiden mukaan auto ajoi Drottninggatanilla (Kuningattarenkadulla), keskeisellä ostoskadulla, ja näytti siltä, että se ajoi tahallaan ihmisten päälle. Sen jälkeen ajoneuvo törmäsi Ahlens-tavaratalon edustalle. Poliisi vahvisti myöhemmin löytäneensä epäilyttävän laitteen kuorma-auton sisältä. Poliisi ei ole julkistanut kuolleiden henkilöllisyyttä, mutta kertoi, että he olivat:</w:t>
      </w:r>
    </w:p>
    <w:p>
      <w:r>
        <w:rPr>
          <w:b/>
        </w:rPr>
        <w:t xml:space="preserve">Tulos</w:t>
      </w:r>
    </w:p>
    <w:p>
      <w:r>
        <w:t xml:space="preserve">Tukholman kuorma-autoiskusta epäilty on tunnustanut "terrorismirikoksen", kertoi hänen asianajajansa Ruotsin pääkaupungissa järjestetyssä oikeudenkäynnissä.</w:t>
      </w:r>
    </w:p>
    <w:p>
      <w:r>
        <w:rPr>
          <w:b/>
        </w:rPr>
        <w:t xml:space="preserve">Esimerkki 1.1416</w:t>
      </w:r>
    </w:p>
    <w:p>
      <w:r>
        <w:t xml:space="preserve">Daniel De SimoneBBC News Molemmilla murhaajilla oli erilaiset motiivit - Port oli seksuaalinen saalistaja, Matovu tuottelias varas - mutta sama metodi: he etsivät homotreffisovelluksia, kuten Grindr, järjestivät seksiä ja tekivät sitten kohteensa tajuttomiksi salakavalilla GHB-annoksilla. Nyt voidaan paljastaa, että kaksikko oli myös läheisiä työtovereita. Matovu pidätettiin Portin henkirikostutkinnan aikana, ja hänet tuomittiin Portin GHB:n myynnistä. Matovu oli itse asiassa huumannut ja varastanut sarjamurhaajalta, ja hänen epäillään olleen läsnä Portin asunnossa, kun yksi hänen elossa olevista raiskausuhreistaan huumattiin. Itä-Lontoon Barkingista kotoisin oleva Port tuomittiin vuonna 2016 elinkautiseen vankeuteen neljän miehen murhista ja useiden muiden raiskauksista tai seksuaalisesta pahoinpitelystä, ja kaikille vainajille oli annettu katastrofaaliset huumeiden yliannostukset. Paikalliset etsivät jättivät käyttämättä useita tilaisuuksia ottaa hänet kiinni aiemmin, ja kuolemantapauksia käsiteltiin epäilyttävinä vasta viikkoja viimeisen kuolemantapauksen jälkeen. Portin vangitsemisen jälkeen Matovu huumaantui ja ryösti tiensä läpi Lontoon, mikä johti lopulta 54-vuotiaan kolmen lapsen isän Eric Michelsin murhaan. Hänen kaksi poikaansa vaativat nyt muutoksia siihen, miten viranomaiset suhtautuvat GHB:hen. Huumetta käyttävät klubilaiset ja niin sanotussa kemoseksissä, mutta sitä käytetään usein myös raiskaustapauksissa. Veljekset kyseenalaistavat myös sen, miten Matovu jäi tunnistamatta, vaikka hänen uhrinsa tekivät useita ilmoituksia poliisille ennen murhaa. Eric Michels on kotoisin Portlandista, Mainesta, ja hän opiskeli näyttelemistä ennen kuin muutti Yhdistyneeseen kuningaskuntaan vuonna 1987. Hänestä tuli menestyvä liikemies, joka työskenteli energiayhtiö SSE:n johtotehtävissä. Hän piti yllä rakkauttaan showbisnekseen käyttämällä vapaa-aikaansa elokuvissa esiintymiseen ja taikurina toimimiseen. Oikeudessa häntä kuvailtiin "palvovaksi isäksi", ja eronnut mies oli paljastunut homoksi suhteellisen myöhään. Hänen kaksi poikaansa sanovat, että heidän isänsä oli huolehtivainen, hauska ja kaikkien rakastama. Sam Michels sanoi: "Hänen veljensä Josh kuvaili tuhoa "uskomattomaksi". Oli viime vuoden elokuun 16. päivän ilta, kun heidän isänsä kohtasi Matovu'n Grindrissä, joka on paikkatietosovellus, joka mahdollistaa yhteydenpidon toistensa lähellä olevien käyttäjien välillä. Michels oli ollut Lontoon keskustassa käymässä baareissa, kun hän alkoi vaihtaa viestejä Matovu'n kanssa, joka oli Southwarkin hostellissa, jossa hän asui. Seksistä sovittiin, ja Matovu lähti Michelsin kanssa Uber-kyytiin tämän kotiin Chessingtoniin, Lounais-Lontooseen. Vastapäisen talon valvontakamerakuvissa näkyy, että heidät jätettiin kyydistä pian kello 2 jälkeen yöllä. Kello 11 aamulla Matovu lähti taksia vastaan, mukanaan matkalaukku, jonka kanssa hän ei ollut saapunut paikalle, ja palasi hetkeksi sisälle hakemaan useita pulloja alkoholia ennen kuin hänet ajettiin pois. Jossain välissä näiden kahden tapahtuman välillä Matovu oli antanut kuolemaan johtaneen yliannostuksen GHB:tä joko ruiskulla - sellainen löytyi tapahtumapaikalta - tai laittamalla sitä juomaan. Varmasti kello 6.47 aamulla - ensimmäisen digitaalisen kuvan ottamisen aikaan - Matovu tunsi olonsa riittävän rentoutuneeksi viettääkseen tunteja kuvatakseen isäntänsä pankkikortit ja salasanat sekä päästäkseen käsiksi hänen kannettavan tietokoneensa yksityistileihin. Sen jälkeen Matovu varasti erilaisia tavaroita, muun muassa matkapuhelimen. Kun herra Michelsin teini-ikäinen tytär lähetti hänelle tekstiviestin samana iltana, hän ei saanut vastausta. Huolestuneena hän lähetti tekstiviestin uudelleen seuraavana päivänä, ja sai täysin epätyypillisen vastauksen: "Hei, kulta, olen vähän kiireinen, puhutaan pian". Tytön soittaessa ja kysyessä isäänsä vastasi outo mieshenkilö, joka katkaisi puhelun välittömästi tytön annettua nimensä. Hän meni isänsä kotiin äitinsä saattelemana ja löysi isänsä ruumiin. Poliisi käsitteli kuolemaa - joka lopulta johtui GHB-myrkytyksestä - epäilyttävänä kännykkään vastanneen tuntemattoman miehen vuoksi. Rikostutkijat yhdistivät Matovu tapahtumiin matkapuhelinteknologian avulla ja päättivät käydä Itä-Lontoossa sijaitsevassa asunnossa, jossa asui hänen rakastajansa Brandon Dunbar. Perillä heitä vastaan tuli joukko virkapukuisia poliiseja, jotka tekivät tutkimuksia sen jälkeen, kun kadulta oli löydetty mustelmilla oleva ja alaston tajuton mies. Matovu oli sisällä, ja hänen ympärillään oli varastettuja esineitä, jotka kuuluivat useille uhreille. Varkaiden digilaitteissa oli luottokorteista ja henkilökohtaisista asiakirjoista otettuja kuvia, joita oli käytetty erilaisten ostosten tekemiseen. He käyttivät rahaa Michelsin pankkikorteilla, mitä Dunbar jatkoi vielä Matovu pidätyksen jälkeenkin. Kadulta löytyneelle alastomalle miehelle, joka oli tavannut kaksikon Grindrissä, annettiin GHB:tä, hänen pakaroitaan haavoitettiin puhalluslampulla, hänet ryöstettiin ja sitten heitettiin jalkakäytävälle ulkona. Hän oli viimeinen ainakin tusinasta ihmisestä, joita Matovu, joka toimi usein yhdessä Dunbarin kanssa, riisti, ja kahdeksan heistä oli huumaantunut prosessin aikana. Viisi näistä miehistä soitti poliisille kertoakseen, mitä tapahtui, mutta vastaus oli suppea, eikä tekijöitä tunnistettu. Yksi oli huumattu omassa kodissaan joulukuussa 2016 kutsuttuaan Matovu ja Dunbarin kylään, ja hän heräsi seuraavana aamuna hämmentyneenä, kuolaisena ja krapulaisena, vaikka ei ollut juonut alkoholia 10 vuoteen. Miehen asuinkumppani otti kuvan kaksikon pakenemisesta, ja Matovu on kuvassa uhrin takki yllään. Toista miestä käskettiin mennä kotiin, kun hän soitti hätänumeroon jouduttuaan häiriövarkauden uhriksi itä-lontoolaisessa kiinteistössä, jossa Dunbar asui tuolloin. Eräs toinen lontoolainen ilmoitti myöhemmin samanlaisesta varkaudesta hänen asunnossaan, jossa Matovu oli osallisena. Eräs kentsiläinen mies, joka oli huumaantunut omassa kodissaan, soitti poliisille ja ilmoitti tulleensa ryöstetyksi kahden varkaan vierailun jälkeen. Viime vuoden toukokuussa hollantilainen liikemies kävi itäisen Lontoon poliisiasemalla ilmoittamassa, että hänet oli huumattu ja ryöstetty hotellihuoneessaan. Juopoteltuaan Grindristä tutun miehen - jonka nyt tiedetään olevan Matovu - kanssa hän muisti seuraavaksi heränneensä varhain aamulla, kykenemättömänä ajattelemaan kunnolla, makaamaan huoneessa, joka oli riisuttu kaikista tavaroistaan. Matovu oli varastanut hänen henkilökohtaiset tavaransa, repinyt television seinästä ja vienyt jopa vessaharjan. Poliisi kehotti häntä menemään sairaalaan, minkä hän myös teki, ennen kuin hän palasi antamaan todistajanlausunnon. Hänen pankkikorteillaan oli epäilyttävää toimintaa, ja yksi taksikyyti oli varattu Matovu'n omalta kadulta. Huolimatta monista tutkintamahdollisuuksista, jotka näyttivät olevan poliisin käytettävissä, Matovua ei tunnistettu. Scotland Yardin mukaan Portin tapauksen jälkeen otettiin käyttöön menettelyt "etulinjan ja tutkiville poliiseille siitä, miten parhaiten reagoida huumeiden välityksellä tapahtuvaa seksuaalista pahoinpitelyä tai kemoseksin jälkeistä seksuaalista pahoinpitelyä koskeviin väitteisiin". Se lisäsi: "Matovu ja Dunbarin rikossarja oli erilainen - huumausaineiden käyttäminen miesten varastamiseksi heiltä - ja paikallinen poliisi käsitteli sitä aluksi varkautena. Kuten kaikissa merkittävissä tapauksissa, tarkastelemme tapahtumien kulkua varmistaaksemme, että jokainen asia tutkittiin asianmukaisesti, jotta voimme tunnistaa mahdolliset opit tulevaisuutta varten." Matovulla oli jo rikosrekisteri, ja hänet tunnettiin vaarallisena, toisin kuin hänestä netissä välittynyt kuva näyttävästä "kuvataiteilijasta", joka haaveili mallin tai televisiojuontajan ammatista. Heinäkuussa 2016 hän sai 18 kuukauden vankeustuomion, koska hän oli hyökännyt vasaralla entisen työtoverinsa kimppuun ja haavoittanut häntä, mutta tutkintavankeudessa vietetyn ajan ansiosta hän pääsi pian vapaaksi. Huhtikuussa 2017 hänet tuomittiin yhdyskuntapalveluun - vaikka hänet oli aiemmin tuomittu huumausainerikoksista - kun hän myönsi myyneensä ja tarjonneensa GHB:tä Stephen Portille. Portia tutkivat rikostutkijat olivat löytäneet raskauttavia viestejä näiden kahden miehen välillä. Kirjeenvaihdosta kävi myös ilmi, että Matovu ja Dunbar olivat huumanneet sarjamurhaajan ja varastaneet tavaroita tämän asunnosta. Lokakuussa 2015, vain muutama päivä ennen Portin pidättämistä neljästä murhasta, Port lähetti Matovulle sekavia viestejä, joissa hän kertoi seuraavaa: "Hanki tavarani takaisin tai saat poliisilta syytteen". "Annoit minulle pillerin tietäen varsin hyvin sen käyttötarkoituksen", Port ilmoitti hänelle. Kun Matovu kysyi: "Sano, että olet luopunut syytteistä, muru! Olen pahoillani", Port vastasi: "Kyllä, mutta toivon, ettet tee sitä enää kenellekään, sillä ei ole vain vaarallista antaa pillerisekoitusta jollekulle, vaan on myös rikollista viedä hänen tavaransa". "Olen soo pahoillani ja tunnen itseni kauheaksi haluan silti että olet ystäväni! X", Matovu vastasi. Portin monet uhrit houkuteltiin hänen asunnolleen ja heille annettiin väkisin tai salaa GHB-annoksia, joiden avulla hän pystyi harjoittamaan fetissiään raiskata ja pahoinpidellä seksuaalisesti tajuttomia miehiä. Vaikka hän tappoi yksin, hän oli osa niin sanottua chemsexiä harjoittavien ihmisten verkostoa, johon kuuluu huumeiden käyttö seksuaalisen toiminnan helpottamiseksi. Viisi Portin kumppania, Matovu mukaan lukien, pidätettiin murhatutkimuksen aikana. Yksi muu huumekauppias vangittiin, ja kaikki muut pidätetyt vangittiin seksuaalirikoksista epäiltyinä, mutta ketään ei tuomittu. Kahta oli syytetty - toista raiskauksesta ja toista tirkistelystä - videosta, jossa murhaaja ja toinen väitetyistä raiskaajista tunkeutuivat tajuttomaan mieheen kolmannen miehen katsellessa, mutta tapauksesta luovuttiin sen jälkeen, kun kantelijasta tuli ainoa henkilö, jonka raiskauksesta Port vapautettiin. Henkilö, jonka huumaamisesta ja raiskauksesta hänet tuomittiin - ja joka vieraili Barkingin asunnossa elokuussa 2015 - kertoi Portin oikeudenkäynnissä, että kaksi mustaa miestä, joiden joukossa oli myös huumekauppias, joka väitti olevansa sairaanhoitaja, saapui osoitteeseen juuri ennen kuin häntä ruiskutettiin väkisin ruiskulla, mikä tapahtui vierailijoiden ollessa toisessa huoneessa. Matovu - joka kuvaili itseään usein sairaanhoitajaksi - ja Dunbarin epäillään olleen kaksikko. Uhri kuvaili, kuinka Port antoi yhden miehistä osallistua seksuaaliseen toimintaan, kun häntä alkoi huimata mutta ennen kuin hän menetti tajuntansa. Matovua tai Dunbaria ei syytetty mistään tapaukseen liittyvästä rikoksesta. Murhaoikeudenkäynnissä Matovu myönsi menneensä Michelsin kanssa Chessingtoniin harrastamaan seksiä, mutta kiisti GHB:n antamisen ja väitti, että kuollut mies käytti oman varastonsa ja nukahti sitten. Hän myönsi useita varkauksia, muun muassa Michelsiltä, mutta kiisti huumaavansa ketään salaa. Hän kuitenkin lannistui ristikuulustelussa eikä pystynyt selittämään aiempia ristiriitaisia lausuntoja tai sitä, miten hän saattoi uskoa, että Michels vain nukkui, kun hän vietti tuntikausia ottamalla valokuvia ja valitsemalla, mitä varastaa uhrin kodista. Portin ja Matovu'n tapaukset havainnollistavat GHB:tä tehokkaasti aseeksi käyttävien henkilöiden aiheuttamaa vaaraa sekä sen käyttöön liittyviä riskejä. Jonathan Rees QC, joka nosti syytteen molemmissa murhaoikeudenkäynneissä, ei tehnyt niin sillä perusteella, että kumpikaan mies olisi aikonut tappaa GHB:tä käyttäessään, vaan pikemminkin aiheuttaa "todella vakavia ruumiillisia vammoja" saattamalla ihmiset huumeiden aiheuttamaan koomaan. Molemmat miehet tiesivät aiheuttamansa vaaran, Port vähitellen tappaessaan yhä uudelleen ja uudelleen, Matovu oli täysin tietoinen kaikesta, mitä hänen ystävänsä teki. Komisario Mark Richards, joka johti Matovu-tutkintaa ja työskenteli Portin tutkinnan parissa, sanoi, että "GHB itsessään, ilman että sitä käytetään aseena, on uskomattoman vaarallinen huume". Hän lisäsi, että "pienet määrät voivat tappaa" ja että se voi aiheuttaa syvän tajuttomuuden ja sekoittaa keskushermoston, ja tämä tajuttomuus on aiheuttanut hengitysvajauksen ja kuoleman monissa tapauksissa. GHB on alun perin lääkinnällisiin tarkoituksiin valmistettu C-luokan kielletty huume, joka on väritöntä ja hajutonta nestettä tai jauheena, joka yleensä liuotetaan veteen. Se on läheistä sukua GBL:lle, jota myydään teollisuuden puhdistusaineena ja joka muuttuu elimistössä GHB:ksi, ja se luokitellaan valvotuksi huumausaineeksi vain silloin, kun se on tietoisesti tarkoitettu ihmisravinnoksi. GHB - jota joskus kutsutaan "nestemäiseksi ekstaasiksi" - voi hyvin pieninä annoksina aiheuttaa euforian tunteita, mutta vain hieman suurempina määrinä se voi aiheuttaa tajuttomuuden ja kuoleman. Sitä ei rutiininomaisesti testata kuoleman jälkeen tai edes silloin, kun ihmiset uskovat, että heidät on saatettu huumata. Esimerkiksi Matovu-tapauksessa hollantilaiselta liikemieheltä, joka huumattiin hotellissaan, ei otettu näytettä sairaalassa, vaikka henkilökunta myönsi, että se olisi voinut auttaa poliisia. Michelsin pojat haluavat, että kaikki GHB:hen liittyvät rikokset tutkitaan perusteellisesti. He toivovat myös, että huumausaine saataisiin paremmin yleiseen tietoisuuteen, ja haluaisivat, että se luokitellaan uudelleen. Sam Michels sanoi: "Kaikki GHB:hen liittyvät asiat pitäisi tulevaisuudessa ottaa hyvin, hyvin vakavasti ja tutkia joka kerta." Hän lisäsi: "En tiennyt, mitä GHB on ennen kuin mitään tästä tapahtui, joten kaikki, mitä olen saanut selville siitä, mitä se voi tehdä ihmisille - tehdä heidät tajuttomiksi ja miten sitä voidaan käyttää heitä vastaan - on ollut minulle uutinen." Hän lisäsi: "En tiennyt, mitä GHB on, ennen kuin mitään tästä tapahtui." Josh Michels väittää, että GHB:n pitäisi olla vähintään B-luokan huumausaine, ja muistelee, että "kun saimme tietää, että se on C-luokan huumausaine ja että niin pieni määrä voi aiheuttaa niin paljon vahinkoa, olimme melko järkyttyneitä". Hän uskoo, että Matovu - "täysi pelkuri" - olisi voitu pysäyttää sen jälkeen, kun aiemmat raportit ihmisten huumaamisesta ja varastamisesta olivat tulleet julki. "Olemme ehdottomasti sitä mieltä, että tämän estämiseksi olisi voitu tehdä enemmän. Kun asiasta ilmoitettiin ensimmäisellä kerralla, sitä olisi mielestäni pitänyt seurata paljon enemmän, ja varsinkin kun se tapahtui toisella, kolmannella ja neljännellä kerralla." Hänen mielestään se, että Matovu pidätettiin nopeasti murhan jälkeen, osoittaa, että hänet olisi voitu tunnistaa: "On vain sääli, että isäni piti kuolla, jotta he löysivät hänet. "Emme halua, että yksikään perhe joutuu enää koskaan kokemaan tällaista."</w:t>
      </w:r>
    </w:p>
    <w:p>
      <w:r>
        <w:rPr>
          <w:b/>
        </w:rPr>
        <w:t xml:space="preserve">Tulos</w:t>
      </w:r>
    </w:p>
    <w:p>
      <w:r>
        <w:t xml:space="preserve">Gerald Matovu on sarjamurhaaja Stephen Portin jälkeen ensimmäinen henkilö, joka on tuomittu murhasta, jossa on käytetty kuolemaan johtanutta GHB-huumeen yliannostusta.</w:t>
      </w:r>
    </w:p>
    <w:p>
      <w:r>
        <w:rPr>
          <w:b/>
        </w:rPr>
        <w:t xml:space="preserve">Esimerkki 1.1417</w:t>
      </w:r>
    </w:p>
    <w:p>
      <w:r>
        <w:t xml:space="preserve">Aberystwyth Regeneration Area Board oli tukenut suunnitelmaa ja varannut rahat uuteen rakennukseen. Nykyinen rakennus on ollut näkyvä maamerkki kaupungin rantakadulla vuodesta 1935 lähtien. Ceredigionin neuvoston mukaan hanketta tarkastellaan nyt uudelleen. Helmikuussa 2013 elvytyslautakunta tuki uuden soittokatsomon rakentamista ja myönsi 130 000 puntaa kaksikerroksisen rakennuksen rakennetutkimukseen, johon kuuluisi myös kahvila. Lautakunta hyväksyi myös 918 750 punnan pääomarahoituksen rakennustöitä varten, jos suunnittelulupa saadaan. Alustavat suunnitelmat ehdotetusta korvaavasta soittokatsomosta julkistettiin lokakuussa 2013. On kuitenkin pelättävissä, ettei se kestäisi 3.-6. tammikuuta merenrantakaupunkiin iskeneiden poikkeuksellisten myrskyjen kaltaisten aaltojen aiheuttamaa iskua. Ceredigionin neuvoston edustaja sanoi: "Osana viimeaikaisten myrskyjen ja Aberystwythin rantakadulle aiheutuneiden vahinkojen jälkeisiä toimia tarkastelemme uudelleen ehdotuksia bändikatsomon kunnostamiseksi." II-luokituksen mukainen rantakatu, joka vaurioitui pahoin myrskyissä 6. tammikuuta, poistetaan ja korjataan. Aberystwythin rantakadulla sijaitseva Bath Rock -rakennus putosi osittain kuoppaan sen jälkeen, kun sen perustukset huuhtoutuivat pois, kun valtavat aallot löivät merenrantaa. Walesin hallitus nimesi Aberystwythin elvytysalueeksi lokakuussa 2009, ja sille myönnettiin 10,3 miljoonaa puntaa maaliskuussa 2010. Rahastosta on jo rahoitettu muun muassa Aberystwythin yliopiston ja Walesin kansalliskirjaston yhdistävä kiertotie sekä vuonna 2012 avattu linja-autopalvelu. Rautatieaseman ja linja-autoalueen kulkuyhteyksiä parantava hanke sai 1 miljoonaa puntaa vuonna 2011.</w:t>
      </w:r>
    </w:p>
    <w:p>
      <w:r>
        <w:rPr>
          <w:b/>
        </w:rPr>
        <w:t xml:space="preserve">Tulos</w:t>
      </w:r>
    </w:p>
    <w:p>
      <w:r>
        <w:t xml:space="preserve">Aberystwythin soittokatsomon korvaamista koskeva miljoonan punnan hanke on keskeytetty aiemmin tässä kuussa kaupungin rantakadulla riehuneiden myrskyjen vuoksi.</w:t>
      </w:r>
    </w:p>
    <w:p>
      <w:r>
        <w:rPr>
          <w:b/>
        </w:rPr>
        <w:t xml:space="preserve">Esimerkki 1.1418</w:t>
      </w:r>
    </w:p>
    <w:p>
      <w:r>
        <w:t xml:space="preserve">Tony Holyland turvallisuusalan viranomaiselta (SIA) sanoi, että Salman Abedin toiminnan olisi pitänyt herättää epäilyksiä sinä iltana, kun hän pommitti tapahtumapaikkaa. 22. toukokuuta 2017 tehdyssä iskussa kuoli 22 ihmistä. Holylandin mukaan Abedin "lorvailut", hänen pukeutumisensa ja useat vierailut olisivat olleet indikaattoreita. Hän kertoi, että turvallisuushenkilöstöä oli opetettu tunnistamaan tällainen käyttäytyminen SIA-koulutuksessa. Abedi vieraili aluksi areenan aulassa 20 minuutin ajan ja palasi myöhemmin takaisin piiloutuen tunnin ajaksi "syrjäiseen" paikkaan valvontakameran kuolleeseen kulmaan, oikeus kuuli. Yleisö oli ilmoittanut 22-vuotiaasta mustiin pukeutuneesta ja isoa reppua mukanaan kantaneesta miehestä turvamiehille kello 22.15 alkaen. Turvamies Kyle Lawler kertoi aiemmin tutkinnassa, että hänellä oli "paha aavistus" Abedista, mutta hän ei lähestynyt häntä, koska pelkäsi, että hänet leimataan rasistiksi. Holyland sanoi: "Koulutuksessa keskitytään käyttäytymiseen, ei etnisyyteen. "Hän sanoi, että [Abedi] käyttäytyi epäilyttävällä tavalla ja lisäsi: "Lymyilyä, vuodenaikaan nähden vääränlaista pukeutumista ja useita havaintoja samasta henkilöstä." Abedi räjäytti pomminsa kello 22.31, kun fanit poistuivat Ariana Granden konsertista. Oikeudelle kerrottiin, että hänen nähtiin rukoilevan ennen räjähdystä, mutta Holyland sanoi, ettei hän ollut tietoinen siitä, että rukoileminen olisi luokiteltu epäilyttäväksi toiminnaksi. Aiemmin Michelle Russell SIA:sta sanoi, että viranomainen ei tee eroa laukkujen tarkastusten ja laukkujen etsintöjen välillä, mutta hän uskoi, että laukkujen tarkastus edellyttää henkilökunnan jäseneltä lupaa. Turvallisuushenkilöstö on aiemmin kertonut tutkimuksessa, että pommi-iltana ohjeena oli 100-prosenttinen laukkujen tarkastus. "Jos toiminta on kokonaan tai osittain vastuussa sisäänpääsykelpoisuuden määrittämisestä, se voisi mahdollisesti kuulua lainsäädännön piiriin", hän sanoi. Russell sanoi myös, että viranomainen myöntää lupia yksityishenkilöille, mutta yritykset voivat tulla hyväksytyiksi toimeksisaajiksi vapaaehtoisesti. CCTV:n sokeat kulmat Tutkinnassa kuultiin myös todisteita CCTV-järjestelmästä, joka oli käytössä City Roomissa, jossa pommi räjäytettiin. Manchester Arenan operaattorin SMG:n Mike Cowley sanoi aiemmin lausunnossaan, että hänen mielestään "CCTV-järjestelmä oli hyvä järjestelmä". "Kuvat olivat hyviä, toiminnot vastasivat operaation tarpeita ja järjestelmä oli luotettava", hän kertoi tutkinnan yhteydessä. Tutkinnan mukaan City-huoneen välipohjatasolla oli kuitenkin pimeä valvontaväli, jossa kamerat eivät tallentaneet istuvaa henkilöä. "En usko, että se oli ongelma-alue", hän kertoi tutkinnanjohtajalle. "Alue oli tapahtumien aikana fyysisesti miehitetty, joten siellä oli useita silmäpareja ja kameroita, jotka kattoivat ehkä 95 prosenttia alueesta." Tutkinta jatkuu. Seuraa BBC North Westin toimintaa Facebookissa, Twitterissä ja Instagramissa. Voit myös lähettää juttuideoita osoitteeseen northwest.newsonline@bbc.co.uk</w:t>
      </w:r>
    </w:p>
    <w:p>
      <w:r>
        <w:rPr>
          <w:b/>
        </w:rPr>
        <w:t xml:space="preserve">Tulos</w:t>
      </w:r>
    </w:p>
    <w:p>
      <w:r>
        <w:t xml:space="preserve">Käyttäytyminen on tärkein tekijä terroriepäillyn tunnistamisessa etnisen alkuperän sijasta, kertoi turvallisuusasiantuntija Manchester Arenan tutkimuksessa.</w:t>
      </w:r>
    </w:p>
    <w:p>
      <w:r>
        <w:rPr>
          <w:b/>
        </w:rPr>
        <w:t xml:space="preserve">Esimerkki 1.1419</w:t>
      </w:r>
    </w:p>
    <w:p>
      <w:r>
        <w:t xml:space="preserve">Cristina CriddleTeknologiatoimittaja Sekä yritykset että yksityishenkilöt ovat kokeneet ongelman mainostaessaan valtavirran alustoilla. Naisille on lähetetty ''karmivia'' viestejä Facebookissa, Instagramissa, eBayssä ja Depopissa, BBC on saanut tietää. Joiltakin on pyydetty lisävarusteita, kuten kuluneita sukkahousuja, eksplisiittisiä kuvia ja käytettyjä alusvaatteita. Kun sopimattomat profiilit estettiin tai niistä ilmoitettiin, jotkut ilmestyivät uudelleen eri tilillä, kertoivat lähteet BBC:lle. "Lukituksen aikana viestit ovat muuttuneet todella karmiviksi", sanoi Sara Faye, joka on myynyt vaatteitaan Depopissa jo vuosia. "He haluavat aina tietää, kuinka monta kertaa vaatetta on käytetty ja onko se likainen." Faye julkaisi ennen kuvia itsestään vaatteissaan alustoilla, mutta on nyt lopettanut viestien takia. "Älkää viestiä minulle viattomalla käytettyjen vaatteiden sivustolla vain siksi, että kuvissa näkyy kuuma tyttö", hän lisäsi. "Se tuntuu loukkaukselta, sinun pitäisi voida myydä vaatteitasi verkossa ilman, että sinua ahdistellaan." Myyjille tarjottiin joskus lisärahaa käytetyistä vaatteista tai yksiselitteisistä kuvista. Jennifer Savinille - Cosmopolitanin feature-kirjoittajalle, joka tutki hiljattain aihetta - tarjottiin 5 puntaa yli 50 intiimistä kuvasta sen jälkeen, kun hän oli laittanut kohteita eBayyn. "Uskon, että siellä on paljon käyttäjiä, jotka vain yrittävät onneaan", hän sanoi BBC:lle. "Kuka tietää, maksaisivatko he edes, jos heille alun perin lähetettäisiin eksplisiittistä sisältöä?" Eräs verkkomyyjä, joka elää näillä alustoilla saatujen voittojen varassa, sanoi, että "se oli tasapainoilua turvallisuudentunteen ja rahan tarpeen välillä". Myös vakiintuneet vaatemerkit ovat raportoineet saaneensa sopimattomia viestejä ja pyyntöjä Facebookissa ja Instagramissa. Lovely's Vintage Emporium myy vintage-vaatteita ja saa viikoittain useita tällaisia kommentteja. "Saan paljon viestejä mallista, varsinkin jos on paitoja, joissa on lähikuvia", sanoi omistaja Lynnette Peck. "Eräs fetisisti kysyi, miltä [kengät] tuoksuvat, kuka niitä käytti ja voinko ottaa kuvan itsestäni, kun pidän niitä." Hän on nyt lopettanut tiettyjen tuotteiden myynnin verkkosivustolla saatuaan Facebook Messengerin kautta eksplisiittisiä valokuvia. Naomi Edmondson, joka pyörittää alusvaatemerkkiä Edge o'Beyond, sanoi, että yritystä "pommitettiin jatkuvasti karmivilla kommenteilla miehiltä", jotka usein pyysivät seksiä. "Saamme niin paljon karmivia viestejä ja kommentteja, että on liian aikaa vievää ilmoittaa niistä kaikista", hän sanoi. "Muutaman kerran olen ollut huolissani turvallisuudesta. "Luomme alusvaatteita naisten voimaannuttamiseksi, emmekä toivota tervetulleeksi niitä vähemmistöön kuuluvia miehiä, joiden mielestä yksiselitteisten kuvien lähettäminen on hyväksyttävää." Jotkut BBC:n puhuttelemista naisista sanoivat, etteivät he olleet ilmoittaneet viesteistä, koska heitä "nolotti", "hävetti" tai "he eivät halunneet riskeerata tilinsä menettämistä". Toiset estivät ja ilmoittivat profiileja onnistuneesti. Facebook, Instagram, Depop ja eBay sanoivat suhtautuvansa vakavasti tämäntyyppisiin viesteihin ja ryhtyvänsä toimenpiteisiin niitä vastaan, jotka rikkovat sääntöjä. Ne kaikki kehottivat käyttäjiä ilmoittamaan ja estämään kaikki sääntöjä rikkovat tilit. Facebook - joka omistaa myös Instagramin - sanoi, että se on rakentanut "maailmanlaajuisen turvallisuus- ja turvatiimin sekä tehokkaan teknologian" poistaakseen tilejä mahdollisimman nopeasti. Depopin mukaan se pyrkii vastaamaan 95 prosenttiin epäasiallisesta käytöksestä tehdyistä ilmoituksista kolmen tunnin kuluessa työaikana. Yksityisviestien "porsaanreikä" "Ongelma siitä, että naiset saavat karmivia viestejä myydessään vaatteita verkossa, ei ole uusi ilmiö", sanoo ProPrivacyn digitaalisen yksityisyyden asiantuntija Jo O'Reilly. "Tämä on erityisen huolestuttavaa, koska myydäkseen suosituimmilla verkkokauppa-alustoilla, kuten eBaylla ja Depopilla, käyttäjien on pakko antaa postiosoite, joka on todennäköisesti heidän kotiosoitteensa." Käyttäjät voisivat antaa väärennetyn osoitteen, O'Reilly ehdotti. Se on kuitenkin teknisesti useimpien myyntialustojen ehtojen vastaista. "Käytettyjen vaatteiden myynnin luonteeseen kuuluu, että myyjät julkaisevat usein kuvia, joissa he käyttävät vaatteita", hän sanoo. "Tämä voi valitettavasti herättää ei-toivottua huomiota ostajissa, jotka saattavat haluta ostaa käytettyjä vaatteita eivätkä vain käytettyjä vaatteita." Vaikka sivustot rajoittavat tiettyjen käytettyjen tavaroiden, kuten alusvaatteiden, myyntiä, yksityisviestit tarjoavat "porsaanreiän", hän lisää.</w:t>
      </w:r>
    </w:p>
    <w:p>
      <w:r>
        <w:rPr>
          <w:b/>
        </w:rPr>
        <w:t xml:space="preserve">Tulos</w:t>
      </w:r>
    </w:p>
    <w:p>
      <w:r>
        <w:t xml:space="preserve">Verkossa vaatteita myyville naisille lähetetään suorasukaisia viestejä, joissa pyydetään seksiä ja "kuluneita" vaatteita.</w:t>
      </w:r>
    </w:p>
    <w:p>
      <w:r>
        <w:rPr>
          <w:b/>
        </w:rPr>
        <w:t xml:space="preserve">Esimerkki 1.1420</w:t>
      </w:r>
    </w:p>
    <w:p>
      <w:r>
        <w:t xml:space="preserve">Kolmen maan puolustusministerit allekirjoittivat sopimuksen perjantaina. Puolan puolustusministeriö kertoi, että prikaati sijoitetaan itäpuolalaiseen Lublinin kaupunkiin, mutta sotilaat pysyvät kotimaassaan. Puola ja Liettua ovat halukkaita vahvistamaan puolustustaan sen jälkeen, kun Venäjä liitti Ukrainan Krimin niemimaan aiemmin tänä vuonna. Venäjä lähetti maaliskuussa niemimaalle tuhansia joukkoja ja pakotti lopulta ukrainalaiset sotilaat vetäytymään. Pian sen jälkeen Ukrainan itäisten Donetskin ja Luhanskin alueiden venäläismieliset separatistit julistautuivat itsenäisiksi. Yli 3 000 ihmistä on kuollut Ukrainan hallituksen joukkojen ja separatistien välisissä taisteluissa huhtikuun jälkeen. Puolan puolustusministeriön tiedottaja sanoi, että Ukrainan ja Liettuan kanssa yhteisen yksikön perustaminen aloitettiin vuonna 2007, ja lisäsi, että se toimisi YK:n, Naton ja EU:n ohjauksessa. Tiedottaja lisäsi, että yksikkö osallistuisi rauhanturvatehtäviin, mutta hän ei kertonut yksityiskohtia mahdollisesta roolista Ukrainan konfliktissa. Aiemmin tällä viikolla Puolan ja Liettuan sotilaat liittyivät Länsi-Ukrainassa pidettyihin sotaharjoituksiin, joihin osallistui noin 1 300 sotilasta 15 maasta, muun muassa Yhdysvalloista ja muista Naton jäsenistä. Venäjän puolustusministeri Sergei Shoigu sanoi, että Venäjän on vahvistettava joukkojaan Krimillä vastapainoksi länsimaisten joukkojen läsnäololle Ukrainassa. Perjantaina Naton puolustuspäälliköt sopivat myös alueellisten keskusten perustamisesta useisiin Itä-Euroopan maihin Liettuan pääkaupungissa Vilnassa pidetyssä kokouksessa. Liettuan puolustuspäällikkö Jonas Vytautas Zukas sanoi, että komento- ja valvontakeskukset perustettaisiin Liettuaan, Latviaan, Viroon, Puolaan ja Romaniaan, ja niissä kussakin työskentelisi enintään 120 sotilashenkilöä. Ruotsi ilmoitti perjantaina, että se oli tehnyt valituksen Venäjän Tukholman-suurlähettiläälle kahdesta venäläisestä hävittäjäkoneesta, jotka olivat tunkeutuneet Ruotsin ilmatilaan. Ruotsin viranomaisten mukaan suihkukoneet olivat loukanneet lyhyesti Ruotsin ilmatilaa keskiviikkona lähellä itäistä Olandin saarta. Toisessa diplomaattisessa kiistassa Liettua ilmoitti kutsuneensa Venäjän suurlähettilään Vilnaan sen jälkeen, kun Venäjän viranomaiset olivat aiemmin tällä viikolla pidättäneet liettualaisen kalastusaluksen.</w:t>
      </w:r>
    </w:p>
    <w:p>
      <w:r>
        <w:rPr>
          <w:b/>
        </w:rPr>
        <w:t xml:space="preserve">Tulos</w:t>
      </w:r>
    </w:p>
    <w:p>
      <w:r>
        <w:t xml:space="preserve">Puola, Ukraina ja Liettua ovat sopineet usean tuhannen sotilaan yhteisen sotilasyksikön perustamisesta.</w:t>
      </w:r>
    </w:p>
    <w:p>
      <w:r>
        <w:rPr>
          <w:b/>
        </w:rPr>
        <w:t xml:space="preserve">Esimerkki 1.1421</w:t>
      </w:r>
    </w:p>
    <w:p>
      <w:r>
        <w:t xml:space="preserve">Gilles de Kerchove varoitti myös, että länsimaiden ilmaiskut lisäisivät vastaiskujen riskiä Euroopassa. Yhdysvaltain johtamat joukot ovat elokuusta lähtien tehneet yli 200 ilmaiskua Islamilaisen valtion (IS) taistelijoita vastaan Irakissa, ja maanantaina ne alkoivat kohdistaa iskuja IS:ään Syyriassa. Britannian parlamentin on määrä äänestää mahdollisista ilmaiskuista Irakiin perjantaina. IS - joka tunnetaan myös nimellä Isil tai Isis - on vallannut viime kuukausina suuria osia Irakista ja Syyriasta. De Kerchoven mukaan 3 000:n luku sisältää kaikki alueella olleet, mukaan lukien palanneet ja siellä kuolleet. CIA arvioi, että IS:llä saattaa olla Irakissa ja Syyriassa jopa 31 000 taistelijaa - kolme kertaa enemmän kuin aiemmin pelättiin. De Kerchoven mukaan Islamilaisen valtion julistus kalifaatista kesäkuussa on saattanut vaikuttaa siihen, että se on saanut lisää tukea Euroopasta. "Jos uskot tähän, haluat luultavasti olla mukana mahdollisimman pian", hän sanoi. Hän varoitti, että Yhdysvaltojen ja sen länsimaisten liittolaisten ilmaiskut ovat lisänneet riskiä siitä, että militantit islamistit vastaavat väkivaltaisesti eurooppalaisiin kohteisiin. "Tämä oli selvää ranskalaisille, koska kolme päivää sitten [IS] antoi lausunnon, jossa se sanoi, että liittouma tekisi vastatoimia. Ranskalainen mies siepattiin Algeriassa, ja hänet on mestattu. Joten he tekivät sen, mitä ilmoittivat", hän sanoi. Mistä Islamilaisen valtion ulkomaiset taistelijat tulevat? De Kerchove varoitti myös, että IS:n kanssa kilpailevat ryhmät, kuten al-Qaida, saattavat yrittää tehdä iskuja Euroopassa säilyttääkseen profiilinsa. "[IS:n] nousu voi saada al-Qaidan tekemään jotain osoittaakseen, että se on yhä merkityksellinen", hän sanoi. Epäillyt pidätetty Espanjan sisäministeriö kertoi perjantaina, että Espanjan ja Marokon poliisi oli pidättänyt yhdeksän ihmistä, joiden epäillään kuuluvan IS-ryhmään yhteydessä olevaan taistelijasoluun. Ministeriön lausunnossa sanottiin, että epäillyt kuuluivat ryhmään, jonka kotipaikat ovat Espanjan erillisalueella Melillassa Afrikan pohjoisrannikolla ja naapurikaupungissa Nadorissa Marokossa. Yhden pidätetyistä kerrotaan olevan espanjalainen, muut ovat Marokon kansalaisia. Aiemmin tällä viikolla YK:n turvallisuusneuvosto hyväksyi sitovan päätöslauselman, jossa valtiot velvoitetaan estämään kansalaisiaan liittymästä jihadisteihin Irakissa ja Syyriassa. Yhdysvaltain armeija julkaisi torstaina kuvamateriaalia ilmaiskuista IS:n hallussa oleviin öljynjalostamoihin Itä-Syyriassa, jotka amerikkalaiset, saudiarabialaiset ja Arabiemiraattien lentokoneet tekivät. Salakuljetetun raakaöljyn myynti on auttanut rahoittamaan jihadistien hyökkäyksiä molemmissa maissa. Yhdysvallat vahvisti perjantaiaamuna kolme uutta iskua IS:n asemiin Deir al-Zourissa Itä-Syyriassa. Syyrian konfliktia tarkkaileva brittiläinen Syrian Observatory for Human Rights -järjestö kertoi, että uudet iskut aiheuttivat uhreja, mutta lukumäärät olivat epäselviä. Pentagonin tiedottaja kontra-amiraali John Kirby sanoi, että torstain iskujen tarkoituksena ei ollut "välttämättä tappaa taistelijoita" vaan tuhota öljykenttiä, jotka rahoittivat IS:ää mustan pörssin kautta. Hänen mukaansa iskut olivat tehokkaita, mutta eivät vielä ratkaisevia, ja hän lisäsi, että IS:n taistelijoilla "on edelleen rahoitus käden ulottuvilla". Hän sanoi, että on liian aikaista puhua IS:n "voittamisesta", ja lisäsi, että heillä on edelleen "runsaasti aseita ja ajoneuvoja ja kyky liikkua". Iso-Britannia äänestää toimista Yhdysvallat sanoo, että yli 40 maata on tarjoutunut liittymään IS:n vastaiseen koalitioon. Tanskan hallitus ilmoitti perjantaina, että se liittyy IS:n vastaisiin sotilasoperaatioihin - mutta vain Irakissa. Pääministeri Helle Thorning-Schmidt sanoi, että siirto on hyväksyttävä Tanskan parlamentin äänestyksessä, mutta sanoi, että sitä pidetään muodollisuutena. Äänestykselle ei annettu päivämäärää. Hän kertoi toimittajille, että operaatio käsittää seitsemän F-16-hävittäjää - neljä operatiivista konetta ja kolme reservissä - sekä 250 lentäjää ja tukihenkilöstöä. Britannian kansanedustajat keskustelevat parhaillaan liittymisestä ilmaiskuihin IS:ää vastaan Irakissa. Pääministeri David Cameronin kanslian mukaan Britannian joukot voivat laillisesti liittyä Irakissa sijaitsevien kohteiden pommituksiin sen jälkeen, kun Irakin ulkoministeri on kirjoittanut YK:lle ja pyytänyt kansainvälistä apua. Cameron sanoi keskiviikkona YK:ssa, että IS on "paha, jota vastaan koko maailman on yhdistyttävä". Australian pääministeri Tony Abbott sanoo, että hänen hallituksensa päättää lähipäivinä, liittyykö se ilmaiskuihin Irakissa ja Syyriassa. Abbott sanoi, että on Australian etujen mukaista osallistua hänen mukaansa taisteluun "murhaavaa kuoleman kulttijärjestöä vastaan". Keitä ovat Islamilainen valtio (IS)?</w:t>
      </w:r>
    </w:p>
    <w:p>
      <w:r>
        <w:rPr>
          <w:b/>
        </w:rPr>
        <w:t xml:space="preserve">Tulos</w:t>
      </w:r>
    </w:p>
    <w:p>
      <w:r>
        <w:t xml:space="preserve">EU:n terrorisminvastaisen toiminnan päällikkö on kertonut BBC:lle, että Syyriassa ja Irakissa islamistitaistelijoihin liittyneiden eurooppalaisten määrä on noussut yli 3000:een.</w:t>
      </w:r>
    </w:p>
    <w:p>
      <w:r>
        <w:rPr>
          <w:b/>
        </w:rPr>
        <w:t xml:space="preserve">Esimerkki 1.1422</w:t>
      </w:r>
    </w:p>
    <w:p>
      <w:r>
        <w:t xml:space="preserve">ASAP-NHS-ryhmän mukaan äitejä ja vauvoja on vahingoitettu, koska Yhdistyneen kuningaskunnan laajuista terveys- ja turvallisuuslainsäädäntöä ei ole pantu täytäntöön Skotlannissa. BBC:n tutkimus paljasti kuuden vauvan "tarpeettoman" kuoleman Crosshousen sairaalassa. Skotlannin hallituksen mukaan osa kampanjoijien väitteistä oli vääriä. Terveysministeri Shona Robisonin määräämän, Kilmarnockin sairaalassa tapahtuneita vauvakuolemia koskevan tarkastelun loppuraportti on määrä julkaista pian. Asianomaiset perheet kuulivat viime viikolla tarkastelun keskeiset tulokset, ja jotkut heistä sanoivat olevansa "pettyneitä" raporttiin, joka sisälsi suosituksia NHS Ayrshiren ja Arranin sisäisistä parannuksista. Heille kerrottiin myös, että Healthcare Improvement Scotlandin (HIS) raportin lopulliseen versioon, joka on tarkoitus julkaista myöhemmin tässä kuussa, on tarkoitus sisällyttää kansallisia suosituksia äitiyspalvelujen koulutuksen parantamiseksi. ASAP-NHS:n (Action for a Safe and Accountable People's NHS) Nicola Sturgeonille osoittamassa kirjeessä pyydetään julkista tutkimusta ja välittömiä toimia "Skotlannin äitiysneuvoloiden hoidossa olevien äitien ja vauvojen turvallisuuden varmistamiseksi". Siinä todetaan seuraavaa: "Tällä hetkellä Skotlannin hallituksen lähestymistapa vauvojen ja äitien turvallisuuteen ei täytä Yhdistyneen kuningaskunnan laajuisia lakisääteisiä vaatimuksia. Tällä hetkellä Skotlannin hallitus ylläpitää terveydenhuoltopalvelua, joka on sääntelemätön, mikä jo itsessään on lakisääteisen lainsäädännön vastaista." "Parantamisen varaa" Ryhmä sanoi toimittaneensa Skotlannin hallitukselle kolme raporttia, jotka se on laatinut "laajan todistusaineiston perusteella" ja jotka tukevat sen vaatimuksia toimista ja tutkimuksesta. Vastauksena kirjeeseen Robison sanoi: "Äitien ja heidän vauvojensa turvallisuus on ensiarvoisen tärkeää. "Jokaisen tapauksen ytimessä on perhe, joka kärsii tuskasta tai menetyksestä, ja siksi meidän on tehtävä kaikkemme estääkseen vastaavien tapausten toistumisen." "Meillä on jo useita aloitteita, joilla pyritään selvittämään ongelmien juurisyyt ja parantamaan palvelua, mutta parantamisen varaa on selvästi vielä. "Jotkut esitetyistä väitteistä ovat kuitenkin selvästi vääriä ja perusteettomia, joten keskitymme muutoksiin, joilla voidaan todella vaikuttaa."</w:t>
      </w:r>
    </w:p>
    <w:p>
      <w:r>
        <w:rPr>
          <w:b/>
        </w:rPr>
        <w:t xml:space="preserve">Tulos</w:t>
      </w:r>
    </w:p>
    <w:p>
      <w:r>
        <w:t xml:space="preserve">Potilaiden kampanjaryhmä on kirjoittanut pääministerille ja vaatinut julkista tutkimusta Skotlannin synnytysosastojen turvallisuudesta.</w:t>
      </w:r>
    </w:p>
    <w:p>
      <w:r>
        <w:rPr>
          <w:b/>
        </w:rPr>
        <w:t xml:space="preserve">Esimerkki 1.1423</w:t>
      </w:r>
    </w:p>
    <w:p>
      <w:r>
        <w:t xml:space="preserve">Tim MastersViihteen kirjeenvaihtaja, BBC News Tilastot koskevat yli 600:aa elokuvateattereihin vuosina 2003-2010 julkaistua brittiläistä elokuvaa. Niistä kävi ilmi, että pienemmän budjetin elokuvat - esimerkiksi alle 2 miljoonalla punnalla tehdyt elokuvat - tuottivat harvemmin voittoa (4 %). Luku paranee budjetin kasvaessa: 17 prosenttia yli 10 miljoonaa puntaa maksaneista elokuvista sai rahansa takaisin. Brittiläisen elokuvaohjaaja Paul Greengrassin mukaan luvut eivät kuitenkaan kerro koko totuutta. Hän puhui British Independent Film Awards -tapahtumassa (Bifa) ja kuvaili brittiläistä elokuvateollisuutta "menestystarinaksi" ja ennusti, että sen kansainvälinen kasvu jatkuu - erityisesti Kiinassa. BFI:n tiedottajan mukaan 7 prosentin luku sisältää myös "pienen budjetin elokuvat, jotka ovat menestyksekkäitä ja hyödyllisiä teollisuudelle muista syistä, kuten taitojen ja koulutuksen kehittämisen sekä taiteellisen ja kulttuurisen merkityksensä vuoksi, vaikka kaupallista menestystä toivotaankin". Greengrass kertoi BBC:lle sunnuntai-iltana, että 17 prosentin luku suuremman budjetin elokuvien osalta on suunnilleen sama kuin Hollywoodin kannattavuus. "En sano, etteikö sitä voisi parantaa, mutta näin on aina ollut", hän sanoi. "Hollywoodin ytimessä suuret elokuvat - suuret franchise-elokuvat - maksavat kaiken muun tuotannon. "Mikään elokuvateollisuus maailmassa ei toimi sillä perusteella, että 100 prosenttia elokuvista tuottaa rahaa." Hän jatkoi: "Tämä on menestystarina. Menestyksen myötä tulee valintoja ja tarve jatkaa kasvun ja kestävyyden rakentamista. "Emme ole enää lähelläkään sitä, missä olimme 80-luvulla, jolloin brittiläinen elokuvatuotanto oli pienen budjetin loukussa, ja meillä oli elokuvia, joita kukaan ei halunnut nähdä." Greengrass, jonka viimeisin elokuva on Yhdysvaltojen tukema somalialaisten merirosvojen salamurhaajatrilleri Captain Phillips, sanoi toivovansa, että brittiläisiä elokuvia saataisiin enemmän elokuvateattereihin ja että niitä edistettäisiin enemmän televisiossa ja kansainvälisesti. Hän suhtautui myönteisesti myös Kiinan ja Yhdistyneen kuningaskunnan väliseen yhteistuotantosopimukseen, jonka hän ennusti avaavan brittiläisille elokuville valtavan uuden yleisön. "Tämä on suuri ala", hän sanoi. "Se on yksi maan johtavista teollisuudenaloista tulojen, työpaikkojen, kasvun ja mahdollisuuksien luomisen kannalta", hän sanoi. Bifa-palkintojenjakotilaisuudessa parhaan näyttelijän palkinnon voittanut James McAvoy sanoi olevansa "todella ylpeä" siitä, että hänen yhteistuotantonsa Filth tuotti lipputuloja neljä miljoonaa puntaa eli yli kaksi kertaa enemmän kuin budjetti. "Riippumaton elokuva onnistui saamaan ihmiset katsomaan sen ilman studiota ja ilman satoja miljoonia dollareita mainosrahaa. Se on merkittävää - se tarkoittaa, että brittiläinen elokuva voi pärjätä omillaan." Hän sanoi, että 100 miljoonan dollarin (61 miljoonan punnan) elokuvilla, jotka "joskus eivät ole kovin hyviä", on etulyöntiasema pienempiin elokuviin nähden, koska niillä on massiivinen budjetti elokuvan myymiseen. "Filthin kaltaiset elokuvat voivat olla satojen miljoonien dollareiden elokuvia paljon edellä, mutta niillä ei ole rahaa saada julistetta lehteen. Kuka siis tulee katsomaan niitä? "Ehkä VOD (video-on-demand) muuttaa kaiken, koska levittäjän ja studion merkitys saattaa vähentyä." Tämän vuoden heinäkuussa Ben Wheatleyn elokuva A Field in England oli ensimmäinen brittiläinen elokuva, joka julkaistiin samanaikaisesti elokuvateattereissa, DVD:llä, televisiossa ja tilausvideopalvelussa. Wheatleyn "psykedeelinen trippi", joka sijoittuu Englannin sisällissotaan, tuotti yli 21 000 puntaa lipputuloja samana viikonloppuna, jolloin se oli katsottavissa ilmaiseksi Film 4 -kanavalla. Sitä myytiin myös yli 2 000 kappaletta DVD:nä samana aikana. Elokuva tehtiin vaatimattomalla 300 000 punnan budjetilla. Wheatley, jonka aiempiin elokuviin kuuluvat Sightseers, Kill List ja Down Terrace, sanoi, että julkaisumalli oli sopiva tapa maksimoida yleisömäärät näin pienellä budjetilla tehdylle elokuvalle. John Giwa-Amu, tulevan scifi-trilleri The Machine -elokuvan tuottaja, sanoi, että VOD oli yksi niistä jakeluvaihtoehdoista, joita hän tutki elokuvan rajoitetun teatterilevityksen yhteydessä 21. maaliskuuta 2014. Hänen Walesissa kuvattu elokuvansa, jonka pääosassa Toby Stephens näyttelee huippusalaisessa tekoälyprojektissa työskentelevää tiedemiestä, voitti sunnuntai-iltana Raindancen itsenäisen elokuvan palkinnon. Elokuvan ohjaaja Caradog James sanoi: "Vaikeinta on tehdä hyvä elokuva, mutta saatko sen tavoittamaan yleisön? Tällaiset tapahtumat ja itsenäisen elokuvan puolestapuhujat antavat meille profiilin ja mahdollisuuden saada massayleisöä." Löytääkseen sijoittajia hankkeelle Giwa-Amu ja James esittivät elokuvaideansa Dragon's Den -tyylisille miljonääritapaamisille eri puolilla maata. Rahaa saatiin lopulta Swanseassa asuvalta rahoittajalta sekä Walesin yleiskokouksen myöntämästä työpaikkojen luomiseen tarkoitetusta avustuksesta, ja Walesin elokuvatoimisto rahoitti testimateriaalia elokuvan erikoistehosteiden esittelyä varten. BFI:n mukaan Yhdistyneen kuningaskunnan vientielokuvateollisuus on Hollywoodin jälkeen maailman toiseksi vahvin. Se lisää, että kannattavuusluvut eivät välttämättä kuvasta koko elokuvan elinkaaren arvoketjua eivätkä ota huomioon elokuvan pitkän aikavälin voittoa ja elinkaarta, joka voi jatkua vuosikymmeniä. Se toteaa myös, että kaupallinen toimintaympäristö on muuttumassa ja että VOD-markkinat ovat kasvaneet 50 prosenttia viime vuonna. "Olen hyvin innoissani siitä, missä olemme", Greengrass sanoi. "Se on loputon keskustelu. Britannian elokuvateollisuudessa on ihmisiä, jotka sanovat, että se on painajainen. Minä en kuulu heihin. Minusta se on muuttunut siitä, mitä se oli 25 vuotta sitten. "En vähättele ongelmia. On tuottajia ja ohjaajia, jotka repivät hiuksiaan tuotantorahoituksen tai levityksen saannin ongelmien vuoksi. "Mutta se, mitä meillä on Isossa-Britanniassa, on maailmanlaajuisesti ainutlaatuista, on elinvoimainen brittiläinen riippumaton tuotantoareena, joka vaikeuksistaan huolimatta tekee edelleen erittäin hyviä elokuvia, jotka saavat kansainvälistä tunnustusta vuosi toisensa jälkeen. "Toisaalta Yhdistyneessä kuningaskunnassa on myös erittäin vilkas kansainvälinen elokuvatuotanto. Tähän maahan ei saada ääninäyttämöä niille elokuville, jotka haluavat tulla tänne. "Seuraavien 3-5 vuoden haasteena on saada nämä kaksi elokuva-alan osa-aluetta hedelmöittämään toisiaan tavalla, joka luo kasvua elokuvateollisuudellemme."</w:t>
      </w:r>
    </w:p>
    <w:p>
      <w:r>
        <w:rPr>
          <w:b/>
        </w:rPr>
        <w:t xml:space="preserve">Tulos</w:t>
      </w:r>
    </w:p>
    <w:p>
      <w:r>
        <w:t xml:space="preserve">BFI:n viime viikolla julkistamien lukujen mukaan vain 7 prosenttia Yhdistyneessä kuningaskunnassa tehdyistä elokuvista tuottaa voittoa.</w:t>
      </w:r>
    </w:p>
    <w:p>
      <w:r>
        <w:rPr>
          <w:b/>
        </w:rPr>
        <w:t xml:space="preserve">Esimerkki 1.1424</w:t>
      </w:r>
    </w:p>
    <w:p>
      <w:r>
        <w:t xml:space="preserve">Joutsenuros George ammuttiin viime viikolla varsijousella Pittville Parkissa, Cheltenhamissa, ja se loukkaantui vakavasti. Eläin on nyt vapautettu takaisin luontoon sen jälkeen, kun sitä oli hoidettu Vale Wildlife Hospitalissa lähellä Tewkesburyä. Gloucestershiren poliisin tiedottajan mukaan 48-vuotias mies pidätettiin Wildlife and Countryside Act -lain nojalla. Hänet on vapautettu takuita vastaan. Joutsen on ollut lisääntymiskumppaninsa Zeldan kanssa Pittvillen järvillä jo useiden vuosien ajan. Varainkeruukampanja Georgen hoidon maksamiseksi ja palkkio syyllisen kiinni saamiseksi on kerännyt yli 6 000 puntaa.</w:t>
      </w:r>
    </w:p>
    <w:p>
      <w:r>
        <w:rPr>
          <w:b/>
        </w:rPr>
        <w:t xml:space="preserve">Tulos</w:t>
      </w:r>
    </w:p>
    <w:p>
      <w:r>
        <w:t xml:space="preserve">Mies on pidätetty epäiltynä joutsenen ampumisesta.</w:t>
      </w:r>
    </w:p>
    <w:p>
      <w:r>
        <w:rPr>
          <w:b/>
        </w:rPr>
        <w:t xml:space="preserve">Esimerkki 1.1425</w:t>
      </w:r>
    </w:p>
    <w:p>
      <w:r>
        <w:t xml:space="preserve">Lewis on toiminut Merthyr Tydfilin ja Rhymneyn parlamentin jäsenenä vuoden 1999 ensimmäisistä parlamenttivaaleista lähtien. Perjantaina hän sanoi, että "mikään ei ole ikuista" ja että hän haluaa viettää enemmän aikaa perheensä kanssa. Entinen opettaja Lewis tuli opetusministeriksi Leighton Andrewsin eron jälkeen vuonna 2013. Hän oli aiemmin toiminut kulttuuriministerinä ja pyrki epäonnistuneesti Walesin työväenpuolueen johtoon vuonna 2009. Lewis sanoi päätöksestään ilmoittaessaan, että on ollut "uskomaton etuoikeus ja kunnia" edustaa yhteisöä, jossa hän kasvoi. Hän sanoi: "Mikään ei ole ikuista. Minusta tuli parlamentin jäsen 35-vuotiaana, ja minusta tuntuu, että nyt on aika siirtyä eteenpäin - minun ja vaalipiirin kannalta. Odotan innolla, että saan nähdä enemmän perhettäni ja etsiä uusia haasteita." Pääministeri Carwyn Jones sanoi: "Huwilla on nykypoliitikolle harvinainen ominaisuus, että hän kantaa sydäntään hihassaan. "Hän on aina taistellut kovasti niiden asioiden puolesta, joihin hän uskoo, ja hän on tehnyt hienoa työtä auttaakseen kotivaalipiirinsä uudistamisessa ja muuttamisessa." Hänen päätöksensä on seurausta yhdeksän muun työväenpuolueen parlamentin jäsenen erosta luopumisesta. Heihin kuuluvat puhemies Rosemary Butler, Keith Davies, Edwina Hart ja Gwenda Thomas. Muut ovat Christine Chapman, Jeff Cuthbert, Janice Gregory, Gwyn Price ja Sandy Mewies.</w:t>
      </w:r>
    </w:p>
    <w:p>
      <w:r>
        <w:rPr>
          <w:b/>
        </w:rPr>
        <w:t xml:space="preserve">Tulos</w:t>
      </w:r>
    </w:p>
    <w:p>
      <w:r>
        <w:t xml:space="preserve">Opetusministeri Huw Lewis on ilmoittanut luopuvansa edustajantoimestaan toukokuun vaaleissa.</w:t>
      </w:r>
    </w:p>
    <w:p>
      <w:r>
        <w:rPr>
          <w:b/>
        </w:rPr>
        <w:t xml:space="preserve">Esimerkki 1.1426</w:t>
      </w:r>
    </w:p>
    <w:p>
      <w:r>
        <w:t xml:space="preserve">Portaat Port Mulgraven rannan yläpuolella Whitbyn pohjoispuolella oli hiljattain asennettu. Kävijöitä on varoitettu, että uusia maanvyöryjä voi tapahtua, ja heitä on kehotettu pysymään poissa jyrkänteen ylä- ja alapuolelta. Rich Lynas Staithesin rannikkovartiostosta kertoi, että maanvyörymän aiheutti äskettäinen rankkasade, joka jäätyi. Portaikko on edelleen teipattu, joten rannalle ei pääse. Rannikkovartiosto sanoi lausunnossaan: "Rannikolla vierailevien on pysyttävä poissa jyrkänteiden reunoilta ja jyrkänteiden juurelta, koska eroosio jatkuu. "Ohjeemme on, että jyrkänteen juurelta on pysyttävä yhtä kaukana kuin jyrkänteen korkeus on, ja pysyttävä nimetyillä jyrkänteen poluilla kaukana jyrkänteen reunoista." Lokakuussa 2018 fossiilienmetsästäjä pelastettiin Port Mulgraven mutavyöryn jälkeen, ja elokuussa 2018 yhdeksänvuotias tyttö kuoli, kun kalliolta putosi kiviä läheisellä Seaton Garthin rannalla. Lisää Yorkshiren tarinoita Seuraa BBC Yorkshirea Facebookissa, Twitterissä ja Instagramissa. Lähetä juttuideoita osoitteeseen yorkslincs.news@bbc.co.uk. Aiheeseen liittyvät Internet-linkit Facebook: Staithes Coastguard HM Coastguard: Staithes Coastguard HM Coastguard</w:t>
      </w:r>
    </w:p>
    <w:p>
      <w:r>
        <w:rPr>
          <w:b/>
        </w:rPr>
        <w:t xml:space="preserve">Tulos</w:t>
      </w:r>
    </w:p>
    <w:p>
      <w:r>
        <w:t xml:space="preserve">Metalliportaat ovat jääneet epävarmasti roikkumaan sen jälkeen, kun osa jyrkänteestä irtosi maanvyöryssä.</w:t>
      </w:r>
    </w:p>
    <w:p>
      <w:r>
        <w:rPr>
          <w:b/>
        </w:rPr>
        <w:t xml:space="preserve">Esimerkki 1.1427</w:t>
      </w:r>
    </w:p>
    <w:p>
      <w:r>
        <w:t xml:space="preserve">Mainoksen osti kristillinen Core Issues Trust -ryhmä, joka kannattaa homokristittyjen terapiaa. Transport for London (TfL) peruutti kampanjan ja väitti sen rikkovan mainontapolitiikkaansa, koska se olisi voinut aiheuttaa laajaa loukkaantumista. TfL:n päätöstä käsitellään parhaillaan korkeimmassa oikeudessa. "Tiukasti taisteltu kilpailu" Mainoksen, jonka maksoi myös kristillinen Anglican Mainstream -ryhmä, oli määrä ilmestyä 24:ään Lontoon bussiin vastaiskuna homojen oikeuksia ajavan Stonewall-järjestön mainokselle, joka julkaistiin viime huhtikuussa: "Jotkut ihmiset ovat homoja. Get over it!" Core Issues Trustin mainoksessa oli tarkoitus lukea: "Not Gay! Ex-homo, post-homo ja ylpeä. Get over it!". Core Issues Trust -järjestön asianajaja Paul Diamond sanoi, että Lontoon liikennejärjestelmän käyttäminen hallituksen hyväksymän näkökannan esittämiseen oli "pelottavaa" ja "lainvastaista". Hän väitti, että Core Issues Trustilla oli Euroopan ihmisoikeussopimuksen sananvapautta koskevan 10 artiklan nojalla yhtä suuri oikeus kuin Stonewallilla saada näkemyksensä julki. Diamond väitti, että päätös olla julkaisematta mainosta sen jälkeen, kun mainontakäytäntöjen komitea oli hyväksynyt sen, oli poliittinen, koska Lontoon pormestarivaalit olivat lähellä. Hän sanoi: Diamond sanoi: "Se oli laukaiseva asia, ja kilpailu oli hyvin tiukka." Hän sanoi: "Se oli laukaiseva asia, ja kilpailu oli hyvin tiukka." Hän vertasi TfL:ää Venäjän hallitukseen, joka antaa vain yhdelle osapuolelle oikeuden ajaa asiaansa. Hän sanoi, että vaikka Guardianin verkkosivuilla julkaistu artikkeli, jossa kerrottiin mainoksen perumisesta, keräsi 800 kommenttia, TfL sai vain 37 valitusta. Tohtori Davidson, Core Issues Trust -järjestön toinen johtaja, on pyytänyt tuomari Langia päättämään, että kielto on lainvastainen ja "syvä uhka" demokraattisille vapauksille. Vaikka Boris Johnson aikanaan julkisesti kannatti mainoksen poistamista, TfL on sanonut, että päätöksen teki liikenneviranomainen, ei pormestari. TfL:n tiedottaja sanoi: "Mainos rikkoi TfL:n mainospolitiikkaa, koska se sisälsi mielestämme julkisesti kiistanalaista viestiä ja todennäköisesti loukkasi laajalti yleisöä. "Tätä näkemystä vahvisti mainoksesta saamiemme valitusten suuri määrä sekä sosiaalisessa mediassa ja sanomalehtien verkkosivuilla esitettyjen kielteisten kommenttien suuri määrä." TfL:ää edustava Nigel Pleming QC kiisti tohtori Davidsonin oikeuden tulla oikeuteen uhrina, koska häntä ei ollut mainittu bussimainoksessa. Rouva Justice Lang päätti, että hakemus voidaan sen sijaan tehdä Core Issues Trustin puolesta. Kuuleminen jatkuu.</w:t>
      </w:r>
    </w:p>
    <w:p>
      <w:r>
        <w:rPr>
          <w:b/>
        </w:rPr>
        <w:t xml:space="preserve">Tulos</w:t>
      </w:r>
    </w:p>
    <w:p>
      <w:r>
        <w:t xml:space="preserve">Lontoon bussimainos, jossa väitettiin, että ihmiset voivat muuttaa seksuaalisuuttaan, vedettiin pois, koska se oli "laukaiseva asia" ennen pormestarivaaleja, kuten oikeus kuuli.</w:t>
      </w:r>
    </w:p>
    <w:p>
      <w:r>
        <w:rPr>
          <w:b/>
        </w:rPr>
        <w:t xml:space="preserve">Esimerkki 1.1428</w:t>
      </w:r>
    </w:p>
    <w:p>
      <w:r>
        <w:t xml:space="preserve">Alex ForsythPoliittinen kirjeenvaihtaja, BBC News Raportteja oppilaista, joiden arvosanoja oli alennettu, tuli pian runsaasti, mukaan luettuna valovoimaisia oppilaita, jotka olivat lähtöisin epäsuotuisista oloista ja joiden kiehtovat henkilökohtaiset tarinat osoittautuivat nopeasti poliittisesti myrkyllisiksi. Lisääntyvän paineen edessä hallitus teki täyskäännöksen, mutta ei ennen kuin jotkut - myös takapenkkiläiset tory-parlamentaarikot - kyseenalaistivat, millaista poliittista vahinkoa aiheutui puolueelle, joka oli luvannut "tasonnostoa" koko maassa ja ylpeilee "kova työ maksaa itsensä takaisin" -periaatteella. Työväenpuolueen johtohahmot uskovat varmasti, että se on maksanut konservatiiveille. Vieraillessaan keskiviikkona lontoolaisessa lukiossa varjo-valtiovarainministeri Wes Streeting väitti toistuvasti, että ihmiset olivat vihaisempia tentti-episodista kuin Dominic Cummingsin hyvin dokumentoidusta matkasta Durhamin lukituksen aikana, ja hän viittasi sähköposteja "tulvivaan" postilaatikkoon. Jotkut konservatiivien kansanedustajat ovat kiistäneet tällaiset väitteet, mutta eräs läsnä ollut opiskelija sanoi, että tenttiarvosanojen käsittely oli vaikuttanut hänen poliittiseen näkemykseensä. Tarun Odedra, 18, sanoi: "Minusta tulee politiikan opiskelija, olen lukenut niin paljon hallituksesta. Äänestin itse asiassa heitä vaaleissa. "Se on saanut minut muuttamaan täysin mielipiteeni siitä, mitä ajattelen heistä. Jos jatkan tulevaisuudessa uraa politiikassa, se ei todellakaan ole nyt vallassa olevan hallituksen tehtävä." Konservatiivinen puolue ei ole ainoa, joka on kamppaillut tenttien sijasta tapahtuvan luokittelun kanssa. Työväenpuolue, SNP, DUP, Sinn Fein ja jopa liberaalidemokraatit ovat kohdanneet samankaltaisia ongelmia siellä, missä he hallitsevat Yhdistyneessä kuningaskunnassa. Mutta työväenpuolue, joka aavisti julkisen vastareaktion Westminsterin hallitusta vastaan, aloitti keskitetyn digitaalisen kampanjan. Viime viikolla puolueella oli käynnissä 2 700 Facebook-mainosta - kuulemma enemmän kuin koko vuoden 2019 parlamenttivaalikampanjassa. Ne oli suunniteltu hyödyntämään vihaa, jota puolue sanoo havainneensa sosiaalisessa mediassa vanhempien ja nuorten keskuudessa, ja ne oli suunnattu erityisesti marginaalipaikoille ja entisille työväenpuolueen tukikohdille, jotka äänestivät viime vuonna konservatiiveja - niin sanotulle "entiselle punaiselle muurille". Etelä-Yorkshiressä sijaitseva Rother Valley on entinen kaivosyhteisö, joka äänesti konservatiiveja vuonna 2019. Sen kansanedustaja Alexander Stafford toi ministerien kanssa esiin huolen alkuperäisestä luokitusjärjestelmästä saatuaan sähköpostiviestejä opettajilta, äänestäjiltä ja oppilailta; hän oli yksi monista toryjen takapenkkiläisistä, jotka tekivät niin. Mutta hän - kuten jotkut hänen kollegansa - uskoo, että hallituksen täyskäänne riitti poistamaan ongelman pistoksen. Hän sanoi: "Ihmiset ymmärtävät, että hallitus on kuunnellut ihmisiä ja haluaa jatkaa eteenpäin. "Ihmiset ymmärtävät, että kyseessä on kerran sukupolvessa esiintyvä maailmanlaajuinen pandemia. Me kaikki opimme matkan varrella. On hienoa, että hallitus on kuunnellut ihmisten mielipiteitä, eikä yksikään opiskelija jää tämän jälkeen paitsi." Etelä-Yorkshiren mielipiteiden perusteella voidaan päätellä, että mielipiteet ovat jakautuneet. Rother Valleyn vaalipiiriin kuuluvassa Maltbyssä sijaitsevassa teehuoneessa Vintage Boothissa Mo Deeley, joka äänesti konservatiiveja vuonna 2019 työväenpuolueen perinteistä huolimatta, uskoo yhä hallitukseen. "Minusta he ovat tehneet niin hyvin kuin ovat voineet. Kyllä, he ovat tehneet virheitä, mutta niin hyvin kuin he ovat voineet tehdä tässä tilanteessa, jossa olemme. Kukaan ei odottanut tätä vuonna 2020, ei kukaan." Hänen kollegansa Claire Mallory on samoilla linjoilla: "Elämme hyvin epävarmoja aikoja, ja hallitus on luultavasti tehnyt virheitä. "Mutta uskon, että kuka tahansa hallituksessa ollut olisi tehnyt virheitä, koska tilanne oli aivan uusi." Hän sanoi: "Se on totta." Paikallisen koulun, Dinnington High Schoolin rehtori Rebecca Staples pelkää, että koko episodi on saattanut horjuttaa joidenkin kaikkein heikoimmassa asemassa olevien oppilaiden luottamusta. Hän sanoi: "Lupasimme heille, että koulutus avaa heille ovia ja antaa heille vaihtoehtoja tulevaisuutta varten. "Ja itse asiassa oli olemassa todellinen vaara, että kaikki tämä menettäisi merkityksensä, ja jo viikon mittainen huoli on liikaa, koska se riittää horjuttamaan ihmisiä." Heidän mukaansa koulu ei ole vielä valmis siihen. "Uskon, että kaikki opiskelijat kokevat tämän todella pettymykseksi, ja se tuntuu heistä rikotulta lupaukselta."</w:t>
      </w:r>
    </w:p>
    <w:p>
      <w:r>
        <w:rPr>
          <w:b/>
        </w:rPr>
        <w:t xml:space="preserve">Tulos</w:t>
      </w:r>
    </w:p>
    <w:p>
      <w:r>
        <w:t xml:space="preserve">Melkein heti kun englantilaiset A-level-oppilaat alkoivat saada arvosanojaan viime torstaina, kävi selväksi, että järjestelmä, jonka tarkoituksena oli tuottaa oikeudenmukaisia tuloksia, oli monissa tapauksissa toiminut päinvastoin.</w:t>
      </w:r>
    </w:p>
    <w:p>
      <w:r>
        <w:rPr>
          <w:b/>
        </w:rPr>
        <w:t xml:space="preserve">Esimerkki 1.1429</w:t>
      </w:r>
    </w:p>
    <w:p>
      <w:r>
        <w:t xml:space="preserve">Kahdelle 16-vuotiaalle, jotka oli varustettu salaisilla kameroilla X-Ray-ohjelmassa, myytiin ikärajoitettua vappunestettä 10:ssä 20:stä Newportissa testatusta kaupasta. Lain mukaan kaupat eivät saisi myydä höyrystystuotteita alle 18-vuotiaille. UK Vaping Industry Association (UKVIA) syytti "häikäilemättömiä vähittäiskauppiaita" ja vaati valvonnan parantamista. Monille tupakoinnin lopettajille höyrystäminen on hyvä vaihtoehto savukkeille, mutta pelätään, että siitä on tulossa glamouroitua ja yhä houkuttelevampaa lapsille. YouTubessa on videoita, joissa nuoret höyrystäjät esittävät näyttäviä temppuja miljoonille katsojille. Kriitikot sanovat, että jotkin maut saattavat vetoaa suoraan lapsiin, mutta teollisuus kiistää tämän väitteen. Neathin lähellä sijaitsevan Ysgol Gymraeg Ystalaferan, walesinkielisen lukion, oppilaat sanoivat, että lapset - joskus jopa 11-vuotiaat - höyrystävät useista syistä. "Uskon, että kun he näkevät koulun vanhempien oppilaiden kokeilevan kaikkia näitä erilaisia höyrylaitteita, he ajattelevat, että näin he sopeutuvat joukkoon", eräs oppilas sanoi. Erilaiset maut olivat joidenkin mukaan toinen syy lasten suosioon. "Ne vetoavat ehdottomasti nuorempiin markkinoihin, niin kuin alkoholijuomat olivat nuoremmille lapsille", eräs oppilas selitti. Toinen lisäsi: "Näkee videoita, joissa ihmiset höyrystävät ja tekevät savusta muotoja ja muuta sellaista, ja luulen, että se vetää puoleensa nuorempaa yleisöä, jonka mielestä se on siistiä." Oppilaiden mielestä höyrystystuotteita oli myös helppo ostaa ikärajoituksesta huolimatta. Testatakseen tätä X-Ray lähetti kuusitoistavuotiaat Rory ja Anthony Newportiin, jossa oli salaiset kamerat, jotta he näkisivät, kuinka moni kauppa myisi heille laittomasti höyrystystuotteita. Joissakin liikkeissä kysyttiin henkilöllisyystodistusta, mutta puolet 20:stä kaupasta, joissa he kävivät, myi höyrystystuotteita, joissa luki "erittäin riippuvuutta aiheuttava" ja "vain yli 18-vuotiaille", tarkistamatta heidän ikäänsä. Yhdessä kaupassa myytiin jopa laitonta höyrynestettä ilman asianmukaisia merkintöjä vain 50 pennillä. Lontoon hygienia- ja trooppisen lääketieteen korkeakoulun kansanterveysasiantuntija Martin McKee sanoi olevansa huolissaan "todellisesta nikotiiniriippuvaisen sukupolven riskistä". "Tämä osoittaa hyvin selvästi, että sääntöjä ei yksinkertaisesti noudateta", hän lisäsi. Alan järjestön UKVIA:n edustaja Dan Marchant lisäsi: "Meillä on hyvin selkeät ohjeet, joiden mukaan jäsenet eivät saa markkinoida tuotteita alle 18-vuotiaille." X-Ray esitetään BBC One Wales -ohjelmassa maanantaina 1. huhtikuuta kello 19.30 BST, minkä jälkeen se on saatavilla BBC iPlayerissä.</w:t>
      </w:r>
    </w:p>
    <w:p>
      <w:r>
        <w:rPr>
          <w:b/>
        </w:rPr>
        <w:t xml:space="preserve">Tulos</w:t>
      </w:r>
    </w:p>
    <w:p>
      <w:r>
        <w:t xml:space="preserve">Vaping-tuotteita myytiin laittomasti alaikäisille teini-ikäisille puolessa kaikista kaupoista, jotka testattiin eräässä walesilaisessa kaupungissa osana BBC Walesin tutkimusta.</w:t>
      </w:r>
    </w:p>
    <w:p>
      <w:r>
        <w:rPr>
          <w:b/>
        </w:rPr>
        <w:t xml:space="preserve">Esimerkki 1.1430</w:t>
      </w:r>
    </w:p>
    <w:p>
      <w:r>
        <w:t xml:space="preserve">Woodfox kuului ryhmään, joka tunnettiin nimellä "Angola Three" sen vankilan mukaan, jossa he viettivät vuosia vankeudessa. Hän oli ollut siellä huhtikuusta 1972 lähtien vanginvartijan murhasta. Woodfox, 69, piti kiinni syyttömyydestään Brent Millerin kuolemaan, ja hänet vapautettiin lopulta hyväksyttyään lievemmän syytteen taposta. Syyttäjän kanssa neuvoteltiin syyllisyyssopimus. Vuosikymmeniä kestäneiden oikeustaistelujen aikana hänen murhatuomionsa hylättiin kahdesti, mutta Louisianan osavaltion syyttäjät valmistautuivat tuomitsemaan hänet kolmannen kerran. Lopulta hän suostui tunnustamaan lievemmät syytteet vapauden vastineeksi, mutta vaati, ettei tämä merkitse syyllisyyden tunnustamista. "Vaikka odotin innolla, että voisin todistaa syyttömyyteni uudessa oikeudenkäynnissä, terveyteeni ja ikääni liittyvät huolenaiheet ovat saaneet minut ratkaisemaan tämän tapauksen nyt ja saamaan vapautukseni myöntymällä lievempiin syytteisiin", hän sanoi perjantaina antamassaan lausunnossa. "Toivon, että tämän päivän tapahtumat tuovat monille päätöksen." Miten selviät eristyssellissä? Ennen kuin Woodfox ajoi veljensä kanssa pois Feliciana Parish Detention Centeristä St Francisvillessä, hän kertoi tiedotusvälineille haluavansa käydä äitinsä haudalla. Äiti kuoli hänen ollessaan vankilassa, ja Woodfox sanoi, ettei hän ollut saanut mennä hautajaisiin. Millerin kuollessa Woodfox oli Louisianan pahamaineisessa Angolan vankilassa aseellisesta ryöstöstä ja pahoinpitelystä. Häntä syytettiin vartijan tarttumisesta takaapäin, kun muut puukottivat häntä ruohonleikkurin terällä ja käsin teroitetulla vankilaveitsellä. Woodfox sijoitettiin eristykseen ja määrättiin pidettäväksi "laajennetussa lukituksessa" 90 päivän välein vuosikymmenien ajan. Hänen asianajajiensa mukaan hän oli sellissään 23 tuntia päivässä. Angola-kolmikon muut jäsenet, Robert King ja Herman Wallace, vapautettiin vuonna 2001 ja 2013. Wallace, joka myös tuomittiin Millerin murhasta, kuoli pian vapautumisensa jälkeen odottaessaan uutta oikeudenkäyntiä. Kingin tuomio kumottiin. Woodfox ja Wallace olivat mukana Black Panthers -ryhmässä, joka oli vuonna 1966 perustettu militantti mustien oikeuksien liike, joka pyrki puolustautumaan itsepuolustukseksi poliisiväkivaltaa ja rasismia vastaan.</w:t>
      </w:r>
    </w:p>
    <w:p>
      <w:r>
        <w:rPr>
          <w:b/>
        </w:rPr>
        <w:t xml:space="preserve">Tulos</w:t>
      </w:r>
    </w:p>
    <w:p>
      <w:r>
        <w:t xml:space="preserve">Yhdysvaltain historian pisimpään eristyssellissä ollut vanki Albert Woodfox on vapautunut Louisianassa 43 vuoden jälkeen.</w:t>
      </w:r>
    </w:p>
    <w:p>
      <w:r>
        <w:rPr>
          <w:b/>
        </w:rPr>
        <w:t xml:space="preserve">Esimerkki 1.1431</w:t>
      </w:r>
    </w:p>
    <w:p>
      <w:r>
        <w:t xml:space="preserve">Navin Singh KhadkaYmpäristökirjeenvaihtaja, BBC World Service Alppien lämpeneminen on kuulemma ohentanut jää- ja lumipeitettä, mikä on johtanut usein kallioputouksiin ja maanvyöryihin. Heidän huolensa ilmaistiin Kansainvälisen kiipeily- ja vuorikiipeilyliiton kokouksessa tällä viikolla. Myös sulavat jäätiköt ovat lisänneet vuorikiipeilijöiden haasteita. Kiipeilyreittejä on jouduttu joko hylkäämään tai muuttamaan lisääntyneiden riskien vuoksi. Joissakin paikoissa kiipeilykautta on jouduttu aikaistamaan. Mitä tutkijat sanovat? Mont Blancin vuoristomassiivin vuorikiipeilijöiden suunnitelmista tehty tutkimus osoitti lukuisia muutoksia. Lähes kaikki alueen kiipeilyreitit olivat muuttuneet 1970-luvulta lähtien, ja joitakin reittejä ei ole enää olemassa. Jacques Mourey Grenoble Alpesin yliopistosta ja kollegansa kirjoittivat Arctic, Antarctic and Alpine Research -lehdessä: "Lisäksi ajanjaksot, jolloin näitä reittejä voi kiivetä hyvissä olosuhteissa kesällä, ovat yleensä muuttuneet vähemmän ennustettaviksi ja optimaalisten olosuhteiden ajanjaksot ovat siirtyneet kevääseen ja syksyyn, koska reiteistä on tullut vaarallisempia ja teknisesti haastavampia." Ranskalaisryhmän vuonna 2017 tekemä tutkimus, joka koski useita Mont Blanc -vuoriston huippuja, osoitti ikiroudan heikentyneen merkittävästi vuosien 1850 ja 2015 välillä. Tämä johti siihen, että rinteet muuttuivat epävakaiksi ja aiheuttivat kallioputouksia. Itävallan Alpeilla tehdyn tutkimuksen tulokset ovat olleet samankaltaisia. "Monista näistä reiteistä on tullut erittäin vaarallisia", kirjoitti Florian Ritter Wienin luonnonvara- ja biotieteiden yliopistosta kollegoineen äskettäin BioOne Complete -lehdessä. "Lukuisat klassiset jääkiipeilyreitit itäisillä Alpeilla ovat kärsineet kovasti kivien putoamisesta ja putoavista kivistä sekä kivien sulamisesta jään reunoilta... loppukesän ja syksyn aikana." Itävaltalaistutkimus viittasi myös muihin tekijöihin. "Vaikka kuvatut ilmaston lämpenemiseen liittyvät prosessit saattavat lisätä potentiaalia, tapahtumia laukaisevat yleensä muut prosessit, jotka eivät liity niinkään ilmaston lämpenemiseen, kuten äärimmäiset sadetapahtumat", siinä todettiin. Sveitsin Bernin Alpeilla kiipeileville kirjoitettujen opaskirjojen analyysi vahvistaa muutokset. "Kiipeilyoppaissa useat kiipeilijäsukupolvet huomioivat kokonaisia vuoristovyöhykkeitä koskevat kiipeilyvaarat", sanoo toinen kirjoittaja Arnaud Tremme, geografi Wageningenin yliopistosta Alankomaissa. "Kymmenistä tutkimuksessa käytetyistä oppaista vanhin oli kirjoitettu 146 vuotta sitten, minkä ansiosta pystyimme kirjaamaan muutokset pidemmältä ajanjaksolta ja yhdistämään ne ilmastonmuutokseen." Alpeilla sijaitsevalla Matterhorn-vuorella sijaitseva langattomien antureiden verkosto on viimeisten 10 vuoden ajan lähettänyt tietoja jyrkkien kallioseinämien, ikiroudan ja vallitsevan ilmaston tilasta. "Saamiemme tietojen perusteella näemme, että muutosnopeus on melko nopea", sanoo seurantahanketta johtava zürichiläinen tutkija Jan Beutel. "Tämän seurauksena joissakin paikoissa ei voi enää vierailla." Uudet olosuhteet Uudessa-Seelannissa Uudessa-Seelannissa sijaitsevalla Aoraki Mount Cookilla tehdyssä tutkimuksessa tuotiin esiin myös kiipeilijöiden vaikeuksia. Täällä kiipeilijöiden on suunnistettava Tasmanin jäätikön yli, mutta se on nyt vaikeutunut, koska se on sulamassa. "Yksi tutkimuksemme mielenkiintoisista tuloksista oli ilmastonmuutokseen liittyvä alueellinen vaihtelu - vaikutukset ovat suurempia matalammalla, mutta paljon korkeammalla vuorilla. Suurten kausittaisten lumisateiden vuoksi vaikutukset puskuroituvat jonkin verran", kertoi Heather Purdie, yksi vuoristotutkimuksen tekijöistä, BBC:lle. Kiipeilijöiden vahvistus Vuoristo-oppaat sanovat, että reiteistä on tullut entistä haastavampia, ja heidän on täytynyt sopeutua. "Kallioputouksista on tulossa suurin haaste", sanoo Christian Trommsdorff, kansainvälisen vuoristo-opasjärjestöjen liiton puheenjohtaja. "Tosin muuttuvan ilmaston vaikutukset vaihtelevat; joillakin vuorilla ne ovat massiivisia, toisilla taas eivät." Ammattimaiset vuorikiipeilijät Yhdysvalloissa sanovat, että joistakin Tyynenmeren luoteisosan huipuista, joilla on vielä jäätiköityä maastoa, on tullut yhä vaarallisempia. Joissakin tapauksissa vuorikiipeilijät eivät voi enää kiivetä niille. "Se, että halkeamat ovat muuttuneet ylittämiskelvottomiksi, jääputoamisvaara on lisääntynyt ja kallioputouksia tapahtuu säännöllisesti, on tehnyt monista klassisista reiteistä vaarallisempia ja vaikeammin ennustettavia", sanoo Angela Hawse, Amerikan vuoristo-oppaiden yhdistyksen puheenjohtaja. Vaikka Himalajalla on tehty vain vähän tämänsuuntaisia tutkimuksia, alueen vuoristo-oppaat sanovat, että kiipeily on muuttumassa riskialttiimmaksi. He sanovat, että kamppeiden käyttäminen ohuella jäällä ja paljastuneilla kallioilla on erityisen vaarallista. "Se on kuin (naisten) korkokengät marmoripinnalla", sanoo Tshering Pande Bhote, Nepalin vuoristo-oppaiden yhdistyksen varapuheenjohtaja. "Kun lunta ja jäätä on riittävästi, tarttuu tarttumaan myös kramppeihin, mutta nyt niitä on yhä vähemmän saatavilla." Nepalin vuoristo-oppaat sanovat, että myös laajenevat railot ovat tulossa uhkaksi. "Olemme huomanneet, että lähinnä pinnan alapuolella olevat halkeamat kasvavat, ja se näyttää johtuvan kiihtyneestä sulamisesta", Bhote sanoi. Useat tutkimukset Himalajalla, lähinnä Everestin alueella, ovat osoittaneet, että jäätiköt vetäytyvät nopeasti. Khumbun jäätikölle, jonka Everestille kiipeilijöiden on ylitettävä ennen nousua, on muodostunut useita lammikoita, jotka ovat liittyneet toisiinsa sen nopean sulamisen vuoksi. Koulutusta oppaille Kansainvälisen kiipeily- ja vuorikiipeilyliiton vuosikokouksessa Kyproksella keskustellaan myös siitä, miten toimia muuttuvissa olosuhteissa. Trommsdorff oli samaa mieltä siitä, että eri reittien muuttuva luonne on otettava huomioon vuoristo-oppaiden koulutuksessa. "Olemme alkaneet tehdä jotakin tässä suhteessa, mutta tarvitsemme enemmän tutkimus- ja kehitystukea", hän sanoi. "Mutta sopeudumme myös hyvin tällaisiin muutoksiin."</w:t>
      </w:r>
    </w:p>
    <w:p>
      <w:r>
        <w:rPr>
          <w:b/>
        </w:rPr>
        <w:t xml:space="preserve">Tulos</w:t>
      </w:r>
    </w:p>
    <w:p>
      <w:r>
        <w:t xml:space="preserve">Kiipeilyasiantuntijat ja tiedemiehet varoittavat, että kiipeily on muuttumassa vaarallisemmaksi joissakin osissa maailmaa ilmastonmuutoksen vuoksi.</w:t>
      </w:r>
    </w:p>
    <w:p>
      <w:r>
        <w:rPr>
          <w:b/>
        </w:rPr>
        <w:t xml:space="preserve">Esimerkki 1.1432</w:t>
      </w:r>
    </w:p>
    <w:p>
      <w:r>
        <w:t xml:space="preserve">South Wimbledonin ja Queenswayn asemat ovat ensimmäiset, joiden henkilökunta siirretään lipputoimistoista lippuhalleihin ja laitureille. Transport for London (TfL) sanoi, että se säästää vuosittain 50 miljoonaa puntaa, kun se yrittää säästää 4,2 miljardia puntaa vuoteen 2020 mennessä. TSSA-liiton Manuel Cortes sanoi kuitenkin, että Lontoon pormestari Boris Johnson "kiirehtii" sulkemisia. Cortes, Transport Salaried Staffs Associationin johtaja, sanoi: "Keskusteluja yli 250 aseman sulkemisen turvallisuusvaikutuksista ei ole edes saatu päätökseen. "Pormestari ei näytä olevan huolissaan siitä, miten miljoonat turistit selviytyvät, kun henkilökuntaa on vähemmän auttamassa heitä matkalla." TfL:n mukaan kaikilla asemilla pysyy henkilökunta ja 150 uutta lippuautomaattia asennetaan huhtikuuhun 2016 mennessä. Se lisäsi, että suurimmille asemille, kuten Victorian ja King's Crossin asemille, perustetaan uusia vierailijakeskuksia, jotka auttavat vierailijoita. Lontoon metron operatiivisen toiminnan johtaja Nick Brown sanoi, että henkilökuntaa lisätään sinne, missä se voi tarjota parasta mahdollista apua, sillä vain kolme prosenttia metrolippujen ostoista tehdään lipputoimistoista. Hän sanoi: "Tämä on osa laajempaa visiotamme, johon kuuluu ympärivuorokautinen viikonloppupalvelu verkon keskeisillä osilla. Muutokset ovat kuitenkin johtaneet Aslef- ja RMT-liittojen aiempiin lakkoihin. Labourin Lontoon yleiskokouksen liikenneasioiden tiedottaja Val Shawcross sanoi: "Kun Boris Johnson valittiin, hän lupasi lontoolaisille, että hän suojelisi pääkaupungin lipunmyyntipisteitä, mutta tänään hän aloittaa jokaisen lipunmyyntipisteen purkamisen. "Vaikka lippuautomaateilla on tietenkin suuri merkitys, henkilökuntaa ei voi korvata millään tavalla." London Undergroundin mukaan 100 ammattiliittojen kanssa pidetyn kokouksen jälkeen vähennettävien työtehtävien määrä oli pudonnut 950:stä 897:ään, eikä yksikään työntekijä joutunut irtisanottavaksi tai menettämään rahaa.</w:t>
      </w:r>
    </w:p>
    <w:p>
      <w:r>
        <w:rPr>
          <w:b/>
        </w:rPr>
        <w:t xml:space="preserve">Tulos</w:t>
      </w:r>
    </w:p>
    <w:p>
      <w:r>
        <w:t xml:space="preserve">Lipputoimistot alkavat sulkea Lontoon metrossa myöhemmin, mikä on ollut syynä aiempiin lakkoihin.</w:t>
      </w:r>
    </w:p>
    <w:p>
      <w:r>
        <w:rPr>
          <w:b/>
        </w:rPr>
        <w:t xml:space="preserve">Esimerkki 1.1433</w:t>
      </w:r>
    </w:p>
    <w:p>
      <w:r>
        <w:t xml:space="preserve">Haagin tuomioistuimen päätös perustuu piratismin vastaisen Brein-ryhmän tekemään valitukseen. Se oli sanonut, että poliittinen puolue auttoi käyttäjiä ohittamaan aiemman päätöksen, jossa kaksi maan suurinta internet-palveluntarjoajaa määrättiin kieltämään pääsy TPB:hen. Myöhemmässä määräyksessä viisi muuta Internet-palveluntarjoajaa määrättiin estämään pääsy sivustolle. Päätökset ovat viimeisin toimenpide, jolla pyritään estämään käyttäjiä jakamasta laittomasti elokuvia, kirjoja, musiikkia ja muuta tekijänoikeudellisesti suojattua materiaalia TPB:n magneettilinkkien kautta. Huhtikuun lopussa myös Yhdistynyt kuningaskunta määräsi useita Internet-palveluntarjoajiaan estämään käyttäjiä pääsemästä ruotsalaissivustolle. Välityspalvelimet Tuomioistuin piti voimassa myös määräyksen, jolla kiellettiin Alankomaiden piraattipuoluetta tarjoamasta välityspalvelinta, jonka avulla käyttäjät voivat saada TPB:n linkkejä käymättä suoraan tiedostonjakosivuston sivuilla. Alkuperäinen määräys oli kannustanut Pirate Party -järjestöä julkaisemaan ehdotuksia vaihtoehtoisista tavoista päästä TPB:hen. Alankomaiden piraattipuolueen kotisivuilla julkaistussa viestissä viimeisimpiä päätöksiä kuvailtiin "iskulausemaksi vapaalle internetille". "Tuomari päätti antaa Alankomaille uuden tönäisyn sensuurin liukuvalla asteikolla", siinä sanottiin. "Yhä useampia internetin osia joudutaan sensuroimaan, koska niitä saatetaan käyttää "loukkaavien" sivustojen käyttämiseen, kunnes lopulta suurin osa internetistä on saavuttamattomissa." Brittiläistä Brein-työryhmää ei tavoitettu kommenttia varten, ja järjestön verkkosivut on ilmeisesti poistettu käytöstä tuomion jälkeen. Yhdistyneen kuningaskunnan Pirate Party tarjoaa edelleen välityspalvelimiin perustuvaa kiertotietä TPB:hen, vaikka korkein oikeus määräsi 30. huhtikuuta viisi Internet-palveluntarjoajaa estämään pääsyn sivustolle. Puolueen kampanjavastaava Andy Halsall kertoi BBC:lle, että palveluun oli tullut kaksi miljoonaa katselua viimeisen 24 tunnin aikana. Britannian ääniteollisuus (BPI), joka on ajanut TPB:tä takaa Yhdistyneessä kuningaskunnassa, kieltäytyi kommentoimasta, aikooko se seurata Breinin esimerkkiä ja ryhtyä vastaaviin toimiin paikallista Pirate Partyta vastaan.</w:t>
      </w:r>
    </w:p>
    <w:p>
      <w:r>
        <w:rPr>
          <w:b/>
        </w:rPr>
        <w:t xml:space="preserve">Tulos</w:t>
      </w:r>
    </w:p>
    <w:p>
      <w:r>
        <w:t xml:space="preserve">Alankomaiden Pirate Party on määrätty lopettamaan The Pirate Bayn estojen kiertäminen.</w:t>
      </w:r>
    </w:p>
    <w:p>
      <w:r>
        <w:rPr>
          <w:b/>
        </w:rPr>
        <w:t xml:space="preserve">Esimerkki 1.1434</w:t>
      </w:r>
    </w:p>
    <w:p>
      <w:r>
        <w:t xml:space="preserve">Aamir Siddiqi, 17, kuoli saatuaan puukotuksen kotonaan Roathin kaupunginosassa vuonna 2010. Etelä-Walesin poliisi ilmoitti, että Cardiffista kotoisin oleva Mohammed Ali Ege oli pidätetty Intiassa epäiltynä salaliitosta murhan tekemistä varten. Kaksi muuta miestä on syytteessä Aamirin murhasta, ja valamiehistölle on kerrottu tapauksen kehityksestä. Cardiffin Riversiden alueelta kotoisin oleva Ege pidätettiin Intiassa maanantaina. Poliisin lausunnossa sanottiin, että poliisit ovat yhteydessä Intian viranomaisiin luovutusprosessin osalta. Murhasta ja murhan yrityksestä kiistävien Ben Hopen, 38, ja Jason Richardsin, 37, oikeudenkäyntiä lykättiin Cardiff Crown Courtissa tiistaina. Tuomari Roderick Evans QC kertoi valamiehistölle, että hän oli jo pyytänyt heitä olemaan kärsivällisiä, ja hänen olisi pyydettävä heitä tekemään niin uudelleen. Hän sanoi, että Mohammad Ali Egen pidättämistä koskevien tietojen saamisessa oli vaikeuksia, koska tiedot oli saatava Intiasta, ja oikeus oli vielä "tekemässä tilannekatsausta". Oikeudenkäynnin odotetaan jatkuvan torstaina Aamirin isän Sheikh Iqbal Ahmedin DVD-todistuksella. Miehiä syytetään Aamirin tappamisesta hänen perheensä kotona huhtikuussa 2010.</w:t>
      </w:r>
    </w:p>
    <w:p>
      <w:r>
        <w:rPr>
          <w:b/>
        </w:rPr>
        <w:t xml:space="preserve">Tulos</w:t>
      </w:r>
    </w:p>
    <w:p>
      <w:r>
        <w:t xml:space="preserve">33-vuotias mies, jota poliisi etsii Cardiffin teinin murhasta, joutuu oikeuteen Intiassa.</w:t>
      </w:r>
    </w:p>
    <w:p>
      <w:r>
        <w:rPr>
          <w:b/>
        </w:rPr>
        <w:t xml:space="preserve">Esimerkki 1.1435</w:t>
      </w:r>
    </w:p>
    <w:p>
      <w:r>
        <w:t xml:space="preserve">Dominic CascianiKotiasioiden kirjeenvaihtaja@BBCDomCon Twitter Hallituksen ilmoittama, pitkään viivästynyt uudistus tulee sen jälkeen, kun on saatu vuosia todisteita siitä, että gangsterit ja huijarit käyttävät Companies Housea väärin. Uudistus pakottaa vihdoin yritykset todistamaan, keitä niiden johtajat ovat. Korruption ja valkokaulusrikollisuuden asiantuntijat sanovat, että Companies Housen löyhän järjestelmän kautta pestään vuosittain miljardeja puntia laittomia voittoja. Vaikka kampanjoijat ovat suhtautuneet ilmoitukseen myönteisesti, ei ole selvää, milloin muutos pannaan täytäntöön, koska se edellyttää lakimuutoksia, jotka parlamentin on hyväksyttävä. Mikä on Companies House? Companies House on Yhdistyneen kuningaskunnan rekisteri yrityksistä, niiden johtajista ja merkittävistä osakkeenomistajista, jotka hallitsevat yritystä. Rekisteri on niin tärkeä osa maailmanlaajuista liiketoimintaa, että ihmiset, jotka tarvitsevat tietoa brittiläisistä yrityksistä, etsivät sitä miljoonia kertoja päivässä. Vaikka rekisteri on tärkeä kaupankäynnin laillisuuden varmistamisen kannalta, johtajien ei tarvitse todistaa, keitä he todellisuudessa ovat. Kriitikot ovat jo vuosia sanoneet, että tämä henkilöllisyyden tarkistamisen puute on mahdollistanut sen, että maailmanlaajuiset rikollisverkostot ovat tehneet Yhdistyneestä kuningaskunnasta nopean ja näkymättömän rahanpesun kohteen. Järjestäytyneet rikollisjoukot perustavat peiteyrityksiä, joilla on fiktiiviset johtajat, ja niiden voitot katoavat ennen kuin niitä voidaan jäljittää - eikä vähiten siksi, että johtajia ei voida jäljittää. "Ei piilopaikkaa" Hallituksen suunnitelman mukaan johtajia ei enää voida nimittää ennen kuin Companies House on varmistanut heidän henkilöllisyytensä. Ministerien mukaan tämä yksinkertainen muutos auttaa yrityksiä ja yksityishenkilöitä tietämään, kenen kanssa he ovat tekemisissä - ja auttaa kansallista rikostorjuntavirastoa jäljittämään epäillyt. Yritysvastuuministeri Lord Callanan sanoi: "Pakollinen henkilöllisyyden todentaminen tarkoittaa, että rikollisilla ei ole paikkaa, jossa piileskellä... ja varmistaa, että ihmiset eivät voi manipuloida Yhdistyneen kuningaskunnan markkinoita oman taloudellisen hyötynsä tavoittelemiseksi." Ongelman maailmanlaajuinen laajuus tuli selväksi kolme vuotta sitten, kun laaja tutkimus paljasti, miten Azerbaidžanin ja Venäjän korruptoituneet virkamiehet ohjasivat valtavia summia fiktiivisten johtajien johtamien brittiläisten yritysten kautta. Erillisessä italialaisessa tutkimuksessa havaittiin, että mafiaan kytköksissä olevaa brittiläistä yritystä johti mies, jonka nimeksi oli merkitty "kanavaras". Hiljattain Napolin mafian entinen pomo kertoi BBC:lle, kuinka hän oli työskennellyt brittiläisten rikollisten kanssa hyötyäkseen Companies Housen löyhien sääntöjen hyödyntämisestä. Korruptiota tutkivan Transparency Internationalin (TI) arvion mukaan lähes 1 000 peiteyhtiötä on vastuussa jopa 137 miljardin punnan epäillystä rikollisesta rahavirrasta Yhdistyneessä kuningaskunnassa. TI:n Steve Goodwich sanoi: "Nämä kipeästi kaivatut uudistukset ovat jo kauan myöhässä, ja ne olisi esitettävä mahdollisimman pian. "Companies Housen uudet valtuudet ovat tehokkaimmat, jos ne yhdistetään Yhdistyneessä kuningaskunnassa omaisuutta hallussaan pitävien ulkomaisten yhtiöiden todellisten omistajien avoimuuden lisäämiseen. Tämä vahvistaisi puolustustamme laittomia rahavirtoja vastaan." Royal United Services Institute -ajatushautomon talousrikosasiantuntija Helena Wood kehotti hallitusta antamaan Companies Houselle enemmän resursseja, jotta se voisi tutkia asianmukaisesti mahdollisten johtajien taustoja. "Näiden uudistusten lisäksi on tarkistettava Companies Housen yleistä roolia, mukaan lukien rekisterinpitäjän selkeämpi rooli Yhdistyneen kuningaskunnan yritysten luotettavuuden suojelijana", hän sanoi.</w:t>
      </w:r>
    </w:p>
    <w:p>
      <w:r>
        <w:rPr>
          <w:b/>
        </w:rPr>
        <w:t xml:space="preserve">Tulos</w:t>
      </w:r>
    </w:p>
    <w:p>
      <w:r>
        <w:t xml:space="preserve">Ison-Britannian yritysrekisteriä on tarkoitus uudistaa, jotta voidaan tarkistaa asianmukaisesti, ovatko johtajat oikeita henkilöitä, ja näin pyritään torjumaan suurta rikollisuutta.</w:t>
      </w:r>
    </w:p>
    <w:p>
      <w:r>
        <w:rPr>
          <w:b/>
        </w:rPr>
        <w:t xml:space="preserve">Esimerkki 1.1436</w:t>
      </w:r>
    </w:p>
    <w:p>
      <w:r>
        <w:t xml:space="preserve">Wellsway Multi Academy Trust ehdotti Bath Studio Schoolin sulkemista vuoteen 2020 mennessä sen jälkeen, kun se oli esittänyt asiasta pyynnön opetusministeriölle (DfE). Andrea Arlidge trustista sanoi, että päätös tehtiin "raskain mielin ja huomattavan surullisena". DfE sanoi tekevänsä yhteistyötä trustin kanssa "häiriöiden minimoimiseksi". Bath Studio School avattiin syyskuussa 2014, ja se oli erikoistunut luovaan teollisuuteen ja mediateollisuuteen liittyviin oppiaineisiin. "Ei tarpeeksi kysyntää" Trustin mukaan se tarjosi 300 paikkaa 14-19-vuotiaille opiskelijoille, mutta se ei ollut "koskaan rekrytoinut yli 140 opiskelijaa viitenä olemassaolovuonna". Tällä hetkellä oppilaita on 126. Arlidge sanoi: "Bathin alueella ei yksinkertaisesti ole tarpeeksi kysyntää Bath Studio Schoolin tarjoamalle koulutukselle. "Tämän vuoksi koulu ei pysty kattamaan kustannuksiaan, Wellsway Multi Academy Trust on joutunut tukemaan sitä voimakkaasti eikä se ole taloudellisesti elinkelpoinen." Hän totesi, että koulu ei ole enää elinkelpoinen. Hän sanoi, että jos DfE antaisi koululle virallisen hyväksynnän, se sulkeutuisi lukuvuoden 2019/2020 lopussa. Ei uusia opiskelijoita Tämä antaisi kaikille nykyisille opiskelijoille mahdollisuuden suorittaa loppuun kursseja ja tutkintoja, joille he olivat ilmoittautuneet. Se tarkoittaa, että kouluun ei otettaisi uusia opiskelijoita syyskuusta 2019 alkaen. Bathin kansanedustaja Wera Hobhouse sanoi, että se oli "valtava pettymys monille lapsille ja vanhemmille". Trustin mukaan koulussa järjestetään viiden viikon kuunteluaika, jonka aikana ihmiset voivat esittää näkemyksiään.</w:t>
      </w:r>
    </w:p>
    <w:p>
      <w:r>
        <w:rPr>
          <w:b/>
        </w:rPr>
        <w:t xml:space="preserve">Tulos</w:t>
      </w:r>
    </w:p>
    <w:p>
      <w:r>
        <w:t xml:space="preserve">Studiokoulu suljetaan, kun sitä ylläpitävä säätiö ilmoitti, ettei se ole koskaan pystynyt rekrytoimaan tarpeeksi opiskelijoita, jotta se olisi ollut elinkelpoinen.</w:t>
      </w:r>
    </w:p>
    <w:p>
      <w:r>
        <w:rPr>
          <w:b/>
        </w:rPr>
        <w:t xml:space="preserve">Esimerkki 1.1437</w:t>
      </w:r>
    </w:p>
    <w:p>
      <w:r>
        <w:t xml:space="preserve">Vähintään yksi hoitaja jokaisessa yksikössä on käynyt Royal College of Nursingin hyväksymän koulutuksen osana Walesin hallituksen 4,5 miljoonan punnan suuruista ohjelmaa dementiaystävällisestä Walesista. Nämä sairaanhoitajat siirtävät taitojaan kollegoilleen. Terveysministeri Mark Drakeford sanoi, että dementiaa sairastavat ihmiset voivat kokea terveydenhuoltoyksiköissä vierailun "hyvin stressaavana". "Tämänkaltaiset järjestelmät tuovat meidät askeleen lähemmäksi dementiaystävällistä kansakuntaa", hän lisäsi. "Olen asettanut NHS:lle haastavia uusia tavoitteita, joita tuetaan lisärahoituksella ja joiden avulla dementiapotilaiden on helpompi saada oikea-aikainen diagnoosi ja asianmukainen hoito ja tuki."</w:t>
      </w:r>
    </w:p>
    <w:p>
      <w:r>
        <w:rPr>
          <w:b/>
        </w:rPr>
        <w:t xml:space="preserve">Tulos</w:t>
      </w:r>
    </w:p>
    <w:p>
      <w:r>
        <w:t xml:space="preserve">Walesin tapaturma- ja päivystysosastojen henkilökunta on saanut koulutusta dementian ymmärtämiseksi paremmin.</w:t>
      </w:r>
    </w:p>
    <w:p>
      <w:r>
        <w:rPr>
          <w:b/>
        </w:rPr>
        <w:t xml:space="preserve">Esimerkki 1.1438</w:t>
      </w:r>
    </w:p>
    <w:p>
      <w:r>
        <w:t xml:space="preserve">Patrick Connors, 36, ja Thomas Sharp, 29, kuolivat onnettomuudessa Salfordissa, Suur-Manchesterissa, 23. syyskuuta yöllä. Miehet matkustivat Mercedes C-luokan autossa, ennen kuin se törmäsi kahteen muuhun ajoneuvoon. Onnettomuuden tutkinta "etenee hyvin", ilmoitti riippumaton poliisin menettelytapavirasto (Independent Office for Police Conduct). Ensimmäiset tutkimukset ovat osoittaneet, että merkitsemätön poliisiauto käytti hätäviljojaan ja sireeniä antaakseen Mercedekselle merkin pysähtyä, IOPC sanoi. Lyhyen takaa-ajon jälkeen, joka kesti alle minuutin Lower Broughton Streetillä ja Frederick Roadilla, Mercedes törmäsi kahteen vastakkaiseen suuntaan ajaneeseen autoon, valvontaviranomainen lisäsi. IOPC:n aluejohtaja Amanda Rowe kuvaili kuolemantapauksia "traagiseksi tapaukseksi". Hänen mukaansa poliisin oli pakko saattaa asia IOPC:n käsiteltäväksi. Valvontalaitos tarkastelee auton kuvamateriaalia, valvontakameran kuvia ja todistajanlausuntoja osana tutkimusta. Ensimmäisen auton, VW Passatin, kuljettaja ei loukkaantunut, kun taas toisessa autossa, niin ikään VW Passatissa, ollut taksinkuljettaja sai lieviä vammoja. Taksin kaksi naismatkustajaa vietiin sairaalaan vakavin vammoin, joiden ei kuitenkaan uskota olevan hengenvaarallisia. Kahden miehen kuolemaa koskeva tutkinta on aloitettu. Seuraa BBC North West -kanavaa Facebookissa, Twitterissä ja Instagramissa. Voit myös lähettää juttuideoita osoitteeseen northwest.newsonline@bbc.co.uk</w:t>
      </w:r>
    </w:p>
    <w:p>
      <w:r>
        <w:rPr>
          <w:b/>
        </w:rPr>
        <w:t xml:space="preserve">Tulos</w:t>
      </w:r>
    </w:p>
    <w:p>
      <w:r>
        <w:t xml:space="preserve">Poliisi on kertonut, että kaksi kolarissa kuollutta miestä olivat poliisin takaa-ajamina alle minuutin ajan.</w:t>
      </w:r>
    </w:p>
    <w:p>
      <w:r>
        <w:rPr>
          <w:b/>
        </w:rPr>
        <w:t xml:space="preserve">Esimerkki 1.1439</w:t>
      </w:r>
    </w:p>
    <w:p>
      <w:r>
        <w:t xml:space="preserve">Kevin MageeBBC News Useat hotellit ovat saaneet varauksia joiltakin osallistujilta. Maailman rikkaimpien maiden johtajat yöpyvät huippukokousta isännöivässä Lough Erne -lomakeskuksessa 17. ja 18. kesäkuuta. Osa valtuuskunnista asuu kuitenkin Irlannin rajan toisella puolella. Huippukokouksen on järjestänyt ulko- ja kansainyhteisön ministeriö, ja siihen osallistuvat Kanadan, Ranskan, Saksan, Italian, Japanin, Venäjän, Yhdistyneen kuningaskunnan ja Yhdysvaltojen johtajat. G8-huippukokouksen medianäkyvyyden odotetaan parantavan Pohjois-Irlannin imagoa kaikkialla maailmassa. Se on myös osoittautumassa merkittäväksi lisäsysäykseksi hotellialalle, erityisesti tasavallan rajanaapurikunnissa. Venäjän usean sadan hengen valtuuskunta yöpyy Sligossa tasavallassa. Clarion-hotelli vahvisti, että se on varannut G8-kokouksen. Se on itse asiassa varattu täyteen 10 päiväksi 9. kesäkuuta alkaen. Slieve Russell -hotelli Cavanin kreivikunnassa, niin ikään tasavallassa, majoittaa osan G8-valtuuskunnasta, jonka uskotaan olevan amerikkalaisia. Turvallisuuskustannukset Slieve Russellissa on 222 huonetta, ja käsittääkseni ne on varattu täyteen huippukokouksen viikoksi. Valtuuskunta on niin suuri, että tarvitaan useampi kuin yksi hotelli. Ainakin yksi toinen hotelli tasavallassa odottaa majoittavansa henkilökuntaa toisesta G8-maasta. Monet G8-maiden Fermanaghissa sijaitsevan tapahtumapaikan lähellä olevat hotellit on jo varattu huippukokouksen ajaksi, ja myös Belfastissa sijaitsevissa hotelleissa on jo tehty varauksia. Huippukokousta, joka on todella merkittävä kansainvälinen tapahtuma, ei ole pidetty Yhdistyneessä kuningaskunnassa sen jälkeen, kun johtajat tapasivat Gleneaglesissa Skotlannissa vuonna 2005. Tuon tapahtuman järjestäminen maksoi 90 miljoonaa puntaa, josta suurin osa meni turvallisuuteen. Eräs arvio tämänkertaisesta turvallisuuslaskusta on 30 miljoonaa puntaa. G8-kokouksen kaltaisesta tapahtumasta saatava todellinen ja pitkäaikainen taloudellinen hyöty on se, että se esittelee Pohjois-Irlantia muulle maailmalle. Jo Pohjois-Irlannin liittyminen G8-maiden kokoukseen antaa viestin sen arvosta. Pitkällä aikavälillä toivotaan, että kuvat maailman vaikutusvaltaisimmista johtajista, jotka seisovat yhdessä Fermanaghin järvien ympäröimänä, lisäävät matkailua ja Pohjois-Irlannin asemaa liiketoimintapaikkana.</w:t>
      </w:r>
    </w:p>
    <w:p>
      <w:r>
        <w:rPr>
          <w:b/>
        </w:rPr>
        <w:t xml:space="preserve">Tulos</w:t>
      </w:r>
    </w:p>
    <w:p>
      <w:r>
        <w:t xml:space="preserve">Osa kesäkuussa Enniskillenissä, Fermanaghin kreivikunnassa järjestettävään G8-huippukokoukseen osallistuvista kansainvälisistä valtuuskunnista asettuu Irlannin tasavaltaan.</w:t>
      </w:r>
    </w:p>
    <w:p>
      <w:r>
        <w:rPr>
          <w:b/>
        </w:rPr>
        <w:t xml:space="preserve">Esimerkki 1.1440</w:t>
      </w:r>
    </w:p>
    <w:p>
      <w:r>
        <w:t xml:space="preserve">Yhtiön mukaan myynti on laskenut sen jälkeen, kun kausiliput tulivat saataville uusiin lippuautomaatteihin. Yhtiö aikoo sulkea Four Lane Ends Interchange -asemalla, Heworth Interchange -asemalla ja Monumentin metroasemalla sijaitsevat myyntipisteet lokakuussa. Pääjohtaja Bernard Garner sanoi: "Kaksi kolmasosaa neljän viikon Metrosaver-lipuista ja 97 prosenttia viikoittaisista Metrosavereista ostetaan nyt lippuautomaateista". Lippuja myydään nyt Payzone-verkon paikallisissa myymälöissä, ja myöhemmin tänä vuonna niitä on saatavilla myös verkossa, hän lisäsi. Nexus jatkaa Network One -bussilippujen myyntiä jäljellä olevissa Travelshopeissa. Suljettujen myymälöiden henkilökunnalle löydetään vaihtoehtoisia tehtäviä mahdollisuuksien mukaan, yhtiö sanoi.</w:t>
      </w:r>
    </w:p>
    <w:p>
      <w:r>
        <w:rPr>
          <w:b/>
        </w:rPr>
        <w:t xml:space="preserve">Tulos</w:t>
      </w:r>
    </w:p>
    <w:p>
      <w:r>
        <w:t xml:space="preserve">Metrooperaattori Nexus sulkee kolme yhdeksästä Travelshopistaan.</w:t>
      </w:r>
    </w:p>
    <w:p>
      <w:r>
        <w:rPr>
          <w:b/>
        </w:rPr>
        <w:t xml:space="preserve">Esimerkki 1.1441</w:t>
      </w:r>
    </w:p>
    <w:p>
      <w:r>
        <w:t xml:space="preserve">Steven McKenzieBBC Scotland Highlands and Islandsin toimittaja Skotlannin vuorikiipeilyneuvosto ilmoitti Choire Mhoirin, Coire Casin, Ciste Mhearadin ja Garbh Coiren putoamisista. Viime talven lumisateet olivat säilyneet kesän aikana samoissa paikoissa. Tuoretta lunta ei ollut pitkään ennen sulamista, mutta se saattoi olla esimakua tulevasta. Lokakuussa vuorilla satoi runsaasti lunta, ja marraskuun loppuun mennessä suuri osa Ylämaata - ja suurin osa Skotlantia - sai tuntea lumimyrskyjen ja lämpötilan laskun koko voiman. Tämä oli viimeisin käänne viiden viime vuoden aikana koettujen vastakkaisten talvien tarinassa. Viisi vuotta sitten tulvat olivat suurempi riski yhteisöille kuin lumi ja jää. Ross-shire, Sutherland, Badenoch ja Strathspey sekä Inverness kärsivät eniten lokakuun 2006 vakavista tulvista. Kolmekymmentä koulua suljettiin, osia A9-tietä oli suljettu ja Helmsdalen junarata huuhtoutui pois. Northern Constabulary ja Highland Council julistivat tilanteen suuronnettomuudeksi. Poliisi joutui käsittelemään 40 tapausta, jotka johtuivat myrskyn vaurioittamista puista. Joulukuussa 2006 Kingussie kärsi pahoja vahinkoja, ja osa Aviemore-Perth-radasta suljettiin tulvien vuoksi. Highland Council siirsi 350 000 puntaa talvikunnossapidosta vesistöjen kunnostamiseen kesällä 2007. Tänä varainhoitovuonna viranomainen käyttää 700 000 puntaa vesistöjen kunnossapitoon. Highland Councilin mukaan jään ja runsaan lumen torjunta on kuitenkin edelleen ensisijaisen tärkeää. Se on osoittanut tänä vuonna 4,8 miljoonaa puntaa talvikunnossapitoon, ja marraskuun loppuun mennessä se oli varastoinut 52 000 tonnia hiekoitussuolaa. Talvi 2006-2007 oli huono myös Skotlannin hiihtokeskuksille. Maaliskuuhun 2007 mennessä hiihtokeskukset kertoivat kärsineensä yhdestä viime vuosien huonoimmista hiihtokausista. Lumen puutetta ja kovia tuulia syytettiin siitä, että laskettelijat ja lumilautailijat eivät päässeet rinteisiin. Hiihto-olosuhteet paranivat kuitenkin merkittävästi vuonna 2008. Saman vuoden tammikuussa hiihtokeskukset ilmoittivat nauttivansa "parhaasta lumesta vuosiin". Kaikki maan viisi lumilajialuetta avattiin aikaisin, mikä oli hiihtäjien mukaan hyvin epätavallista. Hyvät hiihto-olosuhteet palasivat vuoden 2009 viimeisinä viikkoina ja vuoden 2010 alussa, jolloin Highlandsissa koettiin vaikeimmat talviolosuhteet vuosikymmeniin. Vuoristossa tapahtuneita lumivyöryjä syytettiin kiipeilijöiden kuolemasta, ja ne tukkivat West Highlandin rautatien Tyndrumin ja Bridge of Orchyn välillä Argyllissa lähes kahdeksi viikoksi helmikuun lopulla ja maaliskuun alussa tänä vuonna. Sportscotlandin lumivyörytietopalvelun (SAIS) edustaja Mark Diggins sanoi myöhemmin, että tällä kaudella oli enemmän ja suurempia liukumia kuin aiemmin on nähty. Talvi on palannut runsaiden lumisateiden ja -20 celsiusasteen lämpötilojen myötä. Suurin osa Highlandsista on ollut lumen peitossa noin kahden viikon ajan. Paksun valkoisen aineen peitteen alla on rakennustyömaa, jolla rakennetaan miljoonien punnan South West Inverness Flood Relief Scheme -hankkeen erästä vaihetta. Nähtäväksi jää, miten talven loppuosa sujuu, mutta sen myönteiset ja kielteiset vaikutukset ovat jo nyt selvät. Yli 10 000 hiihtäjää kerääntyi viikonloppuna neljään Skotlannin hiihtokeskukseen. Nevis Range aloitti kauden aikaisintaan 13 vuoteen. Mutta jokaisella hopeareunuksella on myös synkkä pilvi, ja sää on sulkenut kouluja, sulkenut teitä, peruuttanut junaliikennettä ja rikkonut putkia.</w:t>
      </w:r>
    </w:p>
    <w:p>
      <w:r>
        <w:rPr>
          <w:b/>
        </w:rPr>
        <w:t xml:space="preserve">Tulos</w:t>
      </w:r>
    </w:p>
    <w:p>
      <w:r>
        <w:t xml:space="preserve">Tämän vuoden elokuun viimeisinä päivinä lunta satoi joihinkin Cairngormsin korkeimpiin kohtiin.</w:t>
      </w:r>
    </w:p>
    <w:p>
      <w:r>
        <w:rPr>
          <w:b/>
        </w:rPr>
        <w:t xml:space="preserve">Esimerkki 1.1442</w:t>
      </w:r>
    </w:p>
    <w:p>
      <w:r>
        <w:t xml:space="preserve">Vuoden 1997 menestyselokuvan vaihtoehtoiseksi soundtrackiksi mainostettu parivaljakko kiihdytti elokuvan kuuluisat kohtaukset yhdeksässä eri lavasteessa yhdellä otolla. Rutiinissa he juoksivat viidessä minuutissa läpi 13 pop-kappaletta, kuten Vanilla Icen Ice Ice Ice Baby ja Rick Astleyn Never Gonna Give You Up. Juontaja Corden twiittasi YouTube-klipin ja leimasi Granden "mielettömän lahjakkaaksi". Brittiläinen tv-persoona lisäsi tuntevansa "kunnian" esiintyä tähden kanssa. Hänen äitinsä Joan sanoi, ettei hänen tyttärellään ollut "koskaan ollut hauskempaa" kuin tiistaina julkaistun sketsin aikana. Corden esitteli pätkän ja sanoi: "Se on todella hieno juttu: "Tänä iltana meillä on 13 kappaletta, yhdeksän settiä, yksi otto ja nolla painetta - tämä on Ariana Grande Titanicin soundtrackissa." Pari otti pääroolin kielletyistä rakastavaisista Jack Dawsonista ja Rose Calvertista - joita alun perin näyttelivät Leonardo DiCaprio ja Kate Winslet. James Cameronin ohjaamassa Oscar-palkitussa elokuvassa hahmot ylittivät luokkarajat ja rakastuivat toisiinsa ylellisellä laivalla sen epäonnisella neitsytmatkalla vuonna 1912. Cordenin ja Granden vaihtoehtoinen soundtrack kattoi musiikilliset vuosikymmenet Hall and Oatesin 1970-luvun klassikosta Rich Girl aina Ed Sheeranin nykypäivän hittiin Shape of You. Kappalelista: Rosen kuuluisaa "I'm flying" -kohtausta laivan keulassa soundtrackasi sopivasti Foo Fightersin Learn to Fly. Toisaalla parin välinen rakkauskohtaus auton takapenkillä on röyhkeästi sovitettu Nellyn R&amp;B-kappaleeseen Ride Wit Me. Kun tragedia iskee ja laiva uppoaa, Rick Astleyn Never Gonna Give You Up soi, ja NSYNC:n Bye Bye Bye Bye säestää Jackin kuolemaa. Sketsi päättyy siihen, että kaksikko tulee yhteen ja esittää My Heart Will Go On -kappaleen - elokuvan virallisen soundtrackin alun perin Celine Dionin laulaman - version. Granden "uskomatonta" laulua ylistetään Sosiaalinen reaktio on ollut positiivinen, ja erityisesti Granden live-laulua on kehuttu. 25-vuotias Grande valmistautuu julkaisemaan neljännen studioalbuminsa Sweetenerin perjantaina. Se on hänen ensimmäinen täyspitkä julkaisunsa sitten Manchester Arenan pommi-iskun, joka tapahtui hänen konserttinsa jälkeen viime vuoden toukokuussa ja vaati 22 ihmisen hengen. Titanic on edelleen kaikkien aikojen toiseksi eniten tuottanut elokuva. Seuraa meitä Facebookissa, Twitterissä @BBCNewsEnts tai Instagramissa bbcnewsents. Jos sinulla on juttuehdotus, lähetä sähköpostia osoitteeseen entertainment.news@bbc.co.uk.</w:t>
      </w:r>
    </w:p>
    <w:p>
      <w:r>
        <w:rPr>
          <w:b/>
        </w:rPr>
        <w:t xml:space="preserve">Tulos</w:t>
      </w:r>
    </w:p>
    <w:p>
      <w:r>
        <w:t xml:space="preserve">Ariana Grande ja James Corden ovat näytelleet uudelleen Jackin ja Rosen Titanicin rakkaustarinan The Late Late Show'ta varten.</w:t>
      </w:r>
    </w:p>
    <w:p>
      <w:r>
        <w:rPr>
          <w:b/>
        </w:rPr>
        <w:t xml:space="preserve">Esimerkki 1.1443</w:t>
      </w:r>
    </w:p>
    <w:p>
      <w:r>
        <w:t xml:space="preserve">Rebecca WoodsBBC News, West Midlands Rachel Johnston, 49, sairastui vakavasti sen jälkeen, kun kaikki hänen hampaansa oli poistettu leikkauksessa vakavan reikiintymisen vuoksi. Kuolinsyyntutkija totesi, että Worcesterin lähellä sijaitsevan Pirton Grange Care Home -hoitokodin hoitajien laiminlyönnit vaikuttivat hänen kuolemaansa. "Hänellä oli ihana pieni elämä, ja se vietiin häneltä pois", Diana Johnston sanoi. Neiti Johnston, joka sai aivovaurion sairastuttuaan aivokalvontulehdukseen kuuden viikon ikäisenä, asui vuodesta 2013 lähtien Pirton Grangessa, jossa hänen olisi pitänyt saada ympärivuorokautista hoitoa. Aina laulaen hän oli suosittu asukas. "Hän oli niin iloinen nuori nainen ja rakasti elämää", hänen äitinsä sanoi. "Hän rakasti juhlia ja ihmisiä. Hän oli kaiken sielu." Neiti Johnston ei pystynyt tekemään juuri mitään itse, ei edes harjaamaan hampaitaan. Koko elämän vaikeuksien jälkeen hammaslääkäri tutki hänet vuonna 2018 ja totesi, että jokainen hammas oli poistettava tulehdusriskin vuoksi. "Täydellinen hampaiden puhdistaminen" on merkittävä toimenpide kenelle tahansa, eikä vähiten sellaiselle, jolla on syviä oppimisvaikeuksia. Toimenpiteestä on esitetty kysymyksiä, ja kampanjoijat ovat sanoneet, että heille kerrotaan usein, että vammaisten potilaiden ja heidän perheidensä välinen viestintä on puutteellista ja että hammaslääkäreiden pitäisi puuttua asiaan aikaisemmin, jotta vältettäisiin jokaisen hampaan poistaminen suusta. Neiti Johnstonille annettiin paikallispuudutus ja yleisanestesia Kidderminsterin sairaalassa, ja hänelle tehtiin toimenpide 26. lokakuuta samana vuonna. Hänet kotiutettiin neljä tuntia myöhemmin, ja hän vaikutti hyväntuuliselta tultuaan tajuihinsa. Mutta kun hän saapui takaisin hoitokotiin samana iltana, neiti Johnston nukahti. Seuraavien 42 tunnin aikana hän vuosi ajoittain verta suustaan, hänen nähtiin tekevän "kurlaavia ääniä" eikä hän koskaan herännyt täysin. Tästä huolimatta kaksi hänen hoidostaan vastannutta hoitajaa jätti tekemättä fysiologiset perustestit, jotka olisivat osoittaneet, että neiti Johnstonilla oli vaikeuksia hengittää. He eivät myöskään pitäneet kirjaa hänen tilastaan, mikä olisi osoittanut, että hänen tilansa heikkeni. Kun ambulanssi kutsuttiin 28. lokakuuta kello 14.00, lääkäri sanoi, että hänen "koko aivonsa olivat jääneet ilman happea". Neiti Johnstonin neljä päivää kestäneen tutkinnan todisteet ja havainnot ovat olleet "sydäntäsärkeviä", sanoi hänen äitinsä. "Luotin täysin Pirton Grangeen. Kun Rachel meni sinne, hän oli heidän sylissään. Heidän olisi pitänyt huomata, että jokin oli vialla, mutta he eivät tehneet mitään hänen hyväkseen, kun hän tarvitsi apua", rouva Johnston sanoi. "Silloin tyttäreni teki hitaasti kuolemaa. Hänellä ei ollut koskaan mahdollisuutta. He eivät vain näyttäneet välittävän." Tutkinnassa kuultiin, että jos neiti Johnston olisi viety sairaalaan edellisenä iltana, hän olisi todennäköisesti selvinnyt hengissä. Kuolinsyyntutkija David Reid sanoi, että sairaanhoitajien Sheeba Georgen ja Gillian Bennettin toiminta oli "törkeää epäonnistumista" ja että laiminlyönti vaikutti hänen kuolemaansa yhdessä leikkauksen aiheuttamien komplikaatioiden kanssa. Helmikuun 23. päivänä järjestettävässä kuulemistilaisuudessa kuullaan, mitä muutoksia Pirton Grangessa on tehty sen jälkeen, kun neiti Johnston kuoli, 10 päivää sen jälkeen, kun hänen perheensä oli suostunut sammuttamaan hänen elintoimintakoneensa. Koti sanoi lausunnossaan, että järjestelmiä oli muutettu ja henkilökuntaa koulutettu uudelleen. Miss Johnston on yksi 1 200:sta vuosittain vältettävissä olevasta oppimisvaikeuksista kärsivien kuolemantapauksesta, ja hänen äitinsä toivoo, että tästä voidaan ottaa opiksi. "Niin monet kuolevat tarpeettomasti joka vuosi. Toivon vain, että ihmiset ottavat oppia Rachelin tarinasta - hän oli nuori nainen, ja hänen elämänsä vietiin tarpeettomasti. "Taistelimme tämän puolesta, koska tiesimme, että he olivat väärässä. Toivomme vain, ettei kenenkään muun tarvitse kokea samaa kuin me." Sydänsuruista huolimatta rouva Johnston sanoi, että hän ja hänen perheensä olivat helpottuneita saadessaan vihdoin vastauksia, kun hän oli kaksi ja puoli vuotta pimennossa siitä, miten tyttö kuoli. "Kun menimme hautausmaalle perjantaina, sanoin hänelle vain - oikeus on tapahtunut, Rachel." "Kiireelliset asiat" Mencapin poliittinen johtaja Dan Scorer sanoi: "On jo järkyttävää, että 2000-luvulla keneltä tahansa oppimisvaikeuksista kärsivältä joudutaan poistamaan kaikki hampaat. "On kuitenkin järkyttävää, että Rachelin hampaiden myöhempi heikkeneminen havaittiin vasta, kun oli liian myöhäistä pelastaa hänet. Rachelin perushoidon laiminlyönnit hoitokodissa pitäisi nyt olla kiireellinen asia, johon sekä hoitoa valvovan viranomaisen että Nursing and Midwifery Councilin pitäisi puuttua. "On tehtävä kaikki voitava, jotta tällainen tapaus ei enää koskaan toistuisi." Seuraa BBC West Midlandsia Facebookissa, Twitterissä ja Instagramissa. Lähetä juttuideasi osoitteeseen: newsonline.westmidlands@bbc.co.uk Aiheeseen liittyvät Internet-linkit Worcestershire Acute Hospitals NHS Trust NHS 111 Worcestershire Coroner's Service (Worcestershire Coroner's Service)</w:t>
      </w:r>
    </w:p>
    <w:p>
      <w:r>
        <w:rPr>
          <w:b/>
        </w:rPr>
        <w:t xml:space="preserve">Tulos</w:t>
      </w:r>
    </w:p>
    <w:p>
      <w:r>
        <w:t xml:space="preserve">Äiti vammaisesta naisesta, joka makasi "hitaasti kuolemaisillaan", kun hoitohenkilökunta ei tehnyt hälytystä, sanoo toivovansa, ettei hänen kuolemansa ollut turha.</w:t>
      </w:r>
    </w:p>
    <w:p>
      <w:r>
        <w:rPr>
          <w:b/>
        </w:rPr>
        <w:t xml:space="preserve">Esimerkki 1.1444</w:t>
      </w:r>
    </w:p>
    <w:p>
      <w:r>
        <w:t xml:space="preserve">Avoimessa kirjeessä ryhmä totesi, että hallituksen sortotoimet ovat "etnistä puhdistusta". YK:n mukaan yli 34 000 rohingyaa on joutunut pakenemaan sotilasoperaatioita Rakhinen osavaltiossa. Myanmarin tosiasiallista johtajaa Suu Kyitä syytetään siitä, ettei hän ole suojellut vähemmistöryhmää. "Myanmarissa on meneillään inhimillinen tragedia, joka johtaa etniseen puhdistukseen ja rikoksiin ihmisyyttä vastaan", ryhmä, johon kuuluvat muun muassa Etelä-Afrikan arkkipiispa Desmond Tutu ja pakistanilainen aktivisti Malala Yousafzai, kirjoitti YK:n turvallisuusneuvostolle osoittamassaan kirjeessä. "Jos emme ryhdy toimiin, ihmiset voivat kuolla nälkään, jos heitä ei tapeta luoteihin", se lisäsi. Ryhmä, joka koostuu Nobel-palkituista, poliitikoista, hyväntekijöistä ja aktivisteista, sanoi olevansa "turhautunut" siitä, että Suu Kyi, joka on itse Nobel-palkittu, "ei ole tehnyt mitään aloitetta rohingyojen täysimääräisten ja yhtäläisten kansalaisoikeuksien varmistamiseksi". Ainakin 86 ihmistä on saanut surmansa Rakhinen osavaltiossa toteutetuissa operaatioissa, jotka käynnistettiin sen jälkeen, kun aseistautuneet militantit hyökkäsivät Maungdawissa 9. lokakuuta raja-asemille ja tappoivat yhdeksän poliisia. Aiemmin tässä kuussa YK arvosteli Myanmarin hallitusta vähemmistöön kuuluvien rohingya-muslimien kohtelusta. Myanmarin hallitus sanoi toteuttavansa alueella terrorisminvastaisia operaatioita ja on kiistänyt raportit murhista ja muista väärinkäytöksistä. Suurin osa kotiseudultaan siirtymään joutuneista rohingyoista on paennut rajan yli Bangladeshiin. Perjantaina Myanmarin ulkoministeriön pääjohtaja Kyaw Zaya kertoi uutistoimisto Reutersille, että Myanmar tunnusti 2 415 kansalaisensa olevan Bangladeshissa, ja lisäsi, että he ovat tervetulleita palaamaan. Keitä ovat rohingyat? Moni pääasiassa buddhalainen Myanmar pitää arviolta miljoona muslimi rohingyaa laittomina siirtolaisina Bangladeshista. Hallitus ei myönnä heille kansalaisuutta, vaikka monet heistä ovat asuneet maassa sukupolvien ajan. Rakhinen osavaltiossa vuonna 2012 tapahtuneissa yhteisöllisissä väkivaltaisuuksissa kuoli kymmeniä ihmisiä, ja yli 100 000 ihmistä joutui siirtymään kotiseudultaan, ja monet rohingyat asuvat edelleen rappeutuneissa leireissä. Heihin kohdistuu laajaa syrjintää ja huonoa kohtelua. Bangladeshissa arvioidaan asuvan satojatuhansia paperittomia rohingyoja, jotka ovat paenneet Myanmarista.</w:t>
      </w:r>
    </w:p>
    <w:p>
      <w:r>
        <w:rPr>
          <w:b/>
        </w:rPr>
        <w:t xml:space="preserve">Tulos</w:t>
      </w:r>
    </w:p>
    <w:p>
      <w:r>
        <w:t xml:space="preserve">Yksitoista Nobelin rauhanpalkinnon saajaa on kehottanut YK:ta "lopettamaan Myanmarin rohingya-muslimien inhimillisen kriisin" Aung San Suu Kyitä arvostelevassa kirjeessä.</w:t>
      </w:r>
    </w:p>
    <w:p>
      <w:r>
        <w:rPr>
          <w:b/>
        </w:rPr>
        <w:t xml:space="preserve">Esimerkki 1.1445</w:t>
      </w:r>
    </w:p>
    <w:p>
      <w:r>
        <w:t xml:space="preserve">BBC News NI:n haastattelussa Poots sanoi, että joskus "ihmiset ovat väärällä puolella". Foster ilmoitti viime kuussa eroavansa DUP:n johtajan ja pääministerin tehtävästä puolueen sisäisen kapinan jälkeen. "Tällaista politiikka on, emmekä me puutu julkisesti DUP:n sisäisiin asioihin", Poots sanoi. Poots sanoi, että hän "olettaa, että jossain vaiheessa se voi hyvinkin tapahtua minulle". "Politiikka on kova peli, ja joskus ihmiset ovat sen väärällä puolella", Poots sanoi. Poots sanoi, että hän oli puhunut rouva Fosterin kanssa ja aikoo puhua kahden kesken "aikanaan". Fosterin on määrä erota DUP:n johtajan tehtävästä 28. toukokuuta ja pääministerin tehtävästä kesäkuun lopussa. Sunday Life -lehden haastattelussa Poots ilmoitti, että hän aikoo neuvotella puolueen kanssa siitä, pitäisikö Arlene Fosterin erota pääministerin tehtävästä aikaisemmin kuin hänen aiottu lähtöpäivänsä. DUP:n johtajaehdokas sanoi haluavansa jakaa DUP:n johtajan ja pääministerin tehtävät, koska hän uskoo, että puolueen rakentamisessa on "todellista työtä" tehtävänä, ja hän haluaa kiinnittää huomionsa siihen. Hän kuitenkin lisäsi: "Se nähdään aikanaan. Mutta siirryn eteenpäin sitoutuneena siihen, että en ollut menossa eteenpäin ensimmäisenä ministerinä... jos tulevaisuudessa jäsenet ajattelevat, että se toimisi paremmin, jos minä olisin ensimmäinen ministeri, käymme siitä keskustelua." Hän sanoi, että hän ei ole vielä valmis. Mutta tällä kertaa minulla ei ole mitään kiinnostusta tai aikomusta tehdä niin." Poots ilmoitti myös, ettei hänellä ole aikomusta hajottaa Stormontia Pohjois-Irlantia koskevan pöytäkirjan vuoksi, joka asettaa rajan Irlanninmerelle. Hän sanoi, että Stormont on voimavara pöytäkirjan vastaisissa perusteluissa. "Se antaa meille valtuudet esittää väitteitä. Se vie meidät suoraan Yhdistyneen kuningaskunnan hallituksen keskelle, ja olen esittänyt nämä argumentit." Hän sanoi, että argumentit esitettäisiin väkisin ja että oikeudellisesti kaikki keinot, jotka voidaan käyttää pöytäkirjan vastustamiseksi, otetaan käyttöön. "Ryhdymme kaikkiin mahdollisiin kohtuullisiin toimiin varmistaaksemme, että voimme aiheuttaa vahinkoa pöytäkirjalle", hän sanoi. Poots on sanonut haluavansa varmistaa, että siirtymä on sujuva, kun Foster eroaa. Hän on pitänyt yksittäisiä tapaamisia DUP:n edustajiston jäsenten kanssa ja kysynyt heidän näkemyksiään ennen kuin hän aloittaa mahdolliset muutokset. Hänen suunnitelmiinsa uskotaan kuuluvan ministeriryhmän sekä Stormontin komiteoiden DUP:n puheenjohtajien ja varapuheenjohtajien vaihtaminen. Hän tapasi tiistaina myös Pohjois-Irlannin ministeri Brandon Lewisin.</w:t>
      </w:r>
    </w:p>
    <w:p>
      <w:r>
        <w:rPr>
          <w:b/>
        </w:rPr>
        <w:t xml:space="preserve">Tulos</w:t>
      </w:r>
    </w:p>
    <w:p>
      <w:r>
        <w:t xml:space="preserve">DUP:n johtajaksi valittu Edwin Poots on puolustanut Arlene Fosterin syrjäyttämistä politiikan "kovana ja rankkana".</w:t>
      </w:r>
    </w:p>
    <w:p>
      <w:r>
        <w:rPr>
          <w:b/>
        </w:rPr>
        <w:t xml:space="preserve">Esimerkki 1.1446</w:t>
      </w:r>
    </w:p>
    <w:p>
      <w:r>
        <w:t xml:space="preserve">Kaikkien marokkolaisten miesten epäillään olleen matkalla Saksaan, kun heidät pidätettiin Istanbulin lentokentällä. Tämä tapahtui päivä sen jälkeen, kun Saksa päätti perua tiistai-illan jalkapallo-ottelun Alankomaita vastaan Hannoverissa turvallisuuspelkojen vuoksi. Eurooppa on ollut hälytysvalmiudessa sen jälkeen, kun Pariisissa tehdyissä iskuissa kuoli 129 ihmistä. Turkkilaiset viranomaiset kertoivat BBC:n Mark Lowenille, että kahdeksan miestä oli listalla, jolla oli maahantulokielto Turkkiin. Heidät pidätettiin sen jälkeen, kun he olivat saapuneet Istanbulin lentokentälle Casablancasta tulleella lennolla. Miehet väittivät, että heillä oli hotellivaraus Istanbulissa, mikä osoittautui vääräksi, viranomaiset kertoivat. Kirjeenvaihtajien mukaan Turkkia, jota on pitkään syytetty pehmeästä suhtautumisesta IS:ään, on nyt tehostamassa taistelua ja ottamassa aktiivisemman roolin Yhdysvaltain johtamassa liittoumassa. Vain päivää aiemmin Saksa peruutti jalkapallo-ottelun Alankomaiden kanssa Hannoverissa. Kaupungin poliisipäällikkö sanoi, että he olivat saaneet "erityisiä viitteitä siitä, että räjähteitä sisältävää iskua suunniteltiin". Saksan liittokansleri Angela Merkel on puolustanut päätöstä. Hän sanoi keskiviikkona, että tasapainon löytäminen "vapauden ja turvallisuuden" välillä oli vaikeaa, mutta "päätettiin oikein valita varovaisuus". Saksan jalkapallomaajoukkue pelasi Ranskaa vastaan Stade de France -stadionilla Pariisissa, kun itsemurhapommittajat iskivät sen kimppuun perjantai-iltana osana kaupungissa tapahtuneiden iskujen aaltoa. Stadionilla tehdyssä iskussa ei kuollut siviilejä, mutta muualla 129 ihmistä kuoli ja yli 400 haavoittui. Pariisin iskujen jälkeen monet Euroopan maat ovat kiristäneet turvatoimia:</w:t>
      </w:r>
    </w:p>
    <w:p>
      <w:r>
        <w:rPr>
          <w:b/>
        </w:rPr>
        <w:t xml:space="preserve">Tulos</w:t>
      </w:r>
    </w:p>
    <w:p>
      <w:r>
        <w:t xml:space="preserve">Kahdeksan niin sanotun islamilaisen valtion (IS) väitettyä jäsentä on pidätetty, kertoivat Turkin viranomaiset turvallisuushuolien keskellä kaikkialla Euroopassa.</w:t>
      </w:r>
    </w:p>
    <w:p>
      <w:r>
        <w:rPr>
          <w:b/>
        </w:rPr>
        <w:t xml:space="preserve">Esimerkki 1.1447</w:t>
      </w:r>
    </w:p>
    <w:p>
      <w:r>
        <w:t xml:space="preserve">Reality Check -tiimiBBC News Olemme tarkastelleet joitakin verkossa jaettuja yleisimpiä väitteitä ja sitä, mitä tiede todella sanoo. 1. Valkosipuli Facebookissa jaetaan paljon viestejä, joissa suositellaan valkosipulin syömistä infektioiden ehkäisemiseksi. WHO (Maailman terveysjärjestö) sanoo, että vaikka valkosipuli on "terveellinen ruoka-aine, jolla saattaa olla joitakin antimikrobisia ominaisuuksia", ei ole todisteita siitä, että valkosipulin syöminen voisi suojata ihmisiä uudelta koronavirukselta. Monissa tapauksissa tällaiset lääkkeet eivät sinänsä ole haitallisia, kunhan ne eivät estä sinua noudattamasta näyttöön perustuvia lääketieteellisiä neuvoja. Ne voivat kuitenkin olla haitallisia. South China Morning Post -lehti kertoi eräästä naisesta, joka joutui sairaalahoitoon pahasti tulehtuneen kurkun vuoksi syötyään 1,5 kiloa raakaa valkosipulia. Yleisesti ottaen tiedämme, että hedelmien ja vihannesten syöminen ja veden juominen voivat olla hyväksi terveyden ylläpitämiselle. Ei ole kuitenkaan todisteita siitä, että tietyt elintarvikkeet auttaisivat torjumaan tätä tiettyä virusta. 2. "Ihmeelliset mineraalit" YouTuber Jordan Sather, jolla on useita tuhansia seuraajia eri alustoilla, on väittänyt, että "ihmeellinen mineraalilisä", nimeltään MMS, voi "hävittää" koronaviruksen. Se sisältää klooridioksidia - valkaisuainetta. Sather ja muut mainostivat ainetta jo ennen koronaviruksen puhkeamista, ja tammikuussa hän twiittasi, että "paitsi että klooridioksidi (eli MMS) on tehokas syöpäsolujen tappaja, se voi myös hävittää koronaviruksen". Viime vuonna Yhdysvaltain elintarvike- ja lääkevirasto (FDA) varoitti MMS:n juomisen terveysvaaroista. Myös muiden maiden terveysviranomaiset ovat antaneet siitä varoituksia. FDA:n mukaan se "ei ole tietoinen mistään tutkimuksesta, joka osoittaisi, että nämä tuotteet olisivat turvallisia tai tehokkaita sairauksien hoidossa". Se varoittaa, että niiden juominen voi aiheuttaa pahoinvointia, oksentelua, ripulia ja vakavan nestehukan oireita. 3. Itse tehty käsidesinfiointiaine Käsien desinfiointigeelistä on raportoitu usein pulaa, sillä käsien pesu on yksi keskeinen tapa estää viruksen leviäminen. Kun Italiassa tuli ilmi raportteja pulasta, sosiaalisessa mediassa julkaistiin myös reseptejä kotitekoisen geelin valmistamiseksi. Nämä reseptit, joiden väitettiin olevan erään maan suosituimman tuotemerkin jäljitelmiä, koskivat kuitenkin desinfiointiainetta, joka soveltuu paremmin pintojen puhdistamiseen ja, kuten tutkijat huomauttivat, ei sovellu käytettäväksi iholla. Alkoholipohjaiset käsigeelit sisältävät yleensä 60-70-prosenttisen alkoholipitoisuutensa lisäksi myös pehmentäviä aineita, jotka tekevät niistä iholle hellävaraisempia. Lontoon hygienia- ja trooppisen lääketieteen korkeakoulun professori Sally Bloomfield sanoo, ettei hän usko, että kotona voisi valmistaa tehokasta tuotetta käsien desinfiointiin - jopa vodka sisältää vain 40 prosenttia alkoholia. Yhdysvaltain tautien torjunta- ja ehkäisykeskuksen (Centers for Disease Control and Prevention, CDC) mukaan useimpien tavallisten kotitalouksien desinfiointiaineiden pitäisi olla tehokkaita pintojen puhdistuksessa. 4. Juomakelpoinen hopea Kolloidisen hopean käyttöä mainostettiin yhdysvaltalaisen televankelistan Jim Bakkerin ohjelmassa. Kolloidinen hopea on nesteeseen suspendoituneita pieniä metallihiukkasia. Ohjelman vieras väitti, että liuos tappaa joitakin koronaviruskantoja 12 tunnissa (mutta myönsi, ettei sitä ollut vielä testattu Covid-19:llä). Ajatusta siitä, että se voisi olla tehokas hoito koronavirukseen, on jaettu laajalti Facebookissa, erityisesti "lääketieteellisen vapauden" ryhmissä, jotka suhtautuvat syvästi epäluuloisesti valtavirran lääketieteellisiin neuvoihin. Kolloidisen hopean kannattajat väittävät, että sillä voidaan hoitaa kaikenlaisia terveysongelmia, että se toimii antiseptisenä aineena ja että se auttaa immuunijärjestelmää. Hopeaa käytetään satunnaisesti terveydenhuollossa, esimerkiksi haavoihin kiinnitettävissä siteissä, mutta se ei tarkoita, että sen nauttiminen olisi tehokasta. Yhdysvaltain terveysviranomaiset ovat selvästi todenneet, ettei ole näyttöä siitä, että tämäntyyppinen hopealiuos olisi tehokas mihinkään terveysongelmaan. Vielä tärkeämpää on, että se voi aiheuttaa vakavia sivuvaikutuksia, kuten munuaisvaurioita, kouristuksia ja argyriaa, joka saa ihon muuttumaan siniseksi. He sanovat, että toisin kuin rauta tai sinkki, hopea ei ole metalli, jolla olisi mitään tehtäviä ihmiskehossa. Jotkut niistä, jotka mainostavat ainetta yleiseen terveyteen sosiaalisessa mediassa, ovat huomanneet, että heidän julkaisunsa tuottavat nyt Facebookin faktantarkistuspalvelun ponnahdusikkunavaroituksen. 5. Veden juominen 15 minuutin välein Eräässä useiden Facebook-tilien kopioimassa ja liittämässä postauksessa siteerataan "japanilaista lääkäriä", joka suosittelee veden juomista 15 minuutin välein suuhun mahdollisesti joutuneen viruksen huuhtelemiseksi pois. Arabiankielistä versiota on jaettu yli 250 000 kertaa. Oxfordin yliopiston professori Trudie Lang sanoo, ettei ole olemassa "mitään biologista mekanismia", joka tukisi ajatusta, että hengitystieviruksen voi vain huuhtoa vatsaan ja tappaa sen. Koronavirusten kaltaiset infektiot kulkeutuvat elimistöön hengitysteiden kautta, kun hengität sisään. Osa niistä saattaa mennä suuhun, mutta edes jatkuva veden juominen ei estä sinua tarttumasta virukseen. Siitä huolimatta veden juominen ja nesteytyksen ylläpitäminen on yleensä hyvä lääketieteellinen neuvo. 6. Lämpö ja jäätelön välttäminen On olemassa paljon muunnelmia neuvoista, joiden mukaan lämpö tappaa viruksen, alkaen siitä, että suositellaan kuuman veden juomista, kuumien kylpyjen ottamista tai hiustenkuivaajien käyttöä. Eräässä postauksessa, jonka kymmenet sosiaalisen median käyttäjät eri maissa ovat kopioineet ja liittäneet - ja joka on virheellisesti Unicefin tekemä - väitetään, että kuuman veden juominen ja auringolle altistuminen tappaa viruksen, ja sanotaan, että jäätelöä on vältettävä. Charlotte Gornitzka, joka työskentelee Unicefille koronavirusinformaation parissa, sanoo: "Tuore virheellinen verkkoviesti..., joka väittää olevansa Unicefin viestintää, näyttää viittaavan siihen, että jäätelön ja muiden kylmien ruokien välttäminen voi auttaa ehkäisemään taudin puhkeamista. Tämä on tietysti täysin virheellistä." Tiedämme, että flunssavirus ei selviä hyvin elimistön ulkopuolella kesällä, mutta emme vielä tiedä, miten lämpö vaikuttaa uuteen koronavirukseen. Yritykset lämmittää kehoa tai altistaa itsensä auringolle - oletettavasti tehdäkseen siitä virukselle epäsuotuisan - ovat professori Bloomfieldin mukaan täysin tehottomia. Kun virus on kerran elimistössä, sitä ei voi tappaa millään tavalla - elimistön on vain taisteltava sitä vastaan. Kehon ulkopuolella "viruksen aktiiviseen tappamiseen tarvitaan noin 60 asteen lämpötila", professori Bloomfield sanoo - paljon kuumempi kuin mikään kylpyamme. Liinavaatteiden tai pyyhkeiden pesu 60 asteessa on hyvä idea, sillä se voi tappaa kankaassa olevat virukset. Mutta se ei ole hyvä vaihtoehto ihon pesuun. Kuuma kylpy tai kuumien nesteiden juominen ei myöskään muuta kehon todellista lämpötilaa, joka pysyy vakaana, ellet ole jo sairastunut. Lisätutkimuksia BBC Monitoringilta Lue lisää Reality Checkistä Lähetä meille kysymyksesi Seuraa meitä Twitterissä.</w:t>
      </w:r>
    </w:p>
    <w:p>
      <w:r>
        <w:rPr>
          <w:b/>
        </w:rPr>
        <w:t xml:space="preserve">Tulos</w:t>
      </w:r>
    </w:p>
    <w:p>
      <w:r>
        <w:t xml:space="preserve">Coronavirus on levinnyt yhä useampaan maahan ympäri maailmaa, eikä siihen ole tällä hetkellä tiedossa parannuskeinoa. Valitettavasti se ei ole estänyt antamasta lukuisia terveysneuvoja, jotka vaihtelevat hyödyttömistä mutta suhteellisen vaarattomista suorastaan vaarallisiin.</w:t>
      </w:r>
    </w:p>
    <w:p>
      <w:r>
        <w:rPr>
          <w:b/>
        </w:rPr>
        <w:t xml:space="preserve">Esimerkki 1.1448</w:t>
      </w:r>
    </w:p>
    <w:p>
      <w:r>
        <w:t xml:space="preserve">Alex JenningsBBC Wales Live Charl Davies, Blaenavonista, Torfaenista, sanoi, että hänen oli "kärsittävä hiljaisuudessa". Seneddin jäsen Suzy Davies, joka on myös kärsinyt, on vaatinut, että aihe olisi pakollinen kouluissa. Walesin hallitus sanoi odottavansa, että yksi uutta opetussuunnitelmaa työstävistä ryhmistä tarkastelee yksityiskohtaisemmin kuukautisten hyvinvoinnin kaltaisia aiheita. Hyväntekeväisyysjärjestö Endometriosis UK sanoi, että tämä antaa toivoa, mutta ei varmuutta, sairauden kanssa kamppaileville. Sen mukaan walesilaiset naiset odottivat diagnoosia keskimäärin yhdeksän vuotta, kun taas Yhdistyneessä kuningaskunnassa vastaava keskiarvo on kahdeksan vuotta. Se totesi myös, että naiset joutuvat nyt odottamaan pidempään koronavirukseen liittyvien viivytysten vuoksi, mutta se totesi, että tietoisuuden lisääminen sairaudesta nuoremmasta iästä lähtien voisi auttaa lyhentämään diagnoosiaikoja. Endometrioosi on sairaus, jossa kohdun limakalvon kaltainen kudos kasvaa muualla kehossa, usein sukuelinten, suolen ja virtsarakon ympärillä. Kohdun limakalvon tavoin se kerääntyy ja vuotaa verta joka kuukausi, mutta koska veri ei pääse pakoon, se jää jumiin ja aiheuttaa tulehdusta, kipua ja arpikudoksen muodostumista. Tauti, jota esiintyy joka kymmenennellä naisella Yhdistyneessä kuningaskunnassa, voi aiheuttaa kipua, runsaita kuukautisia ja hedelmättömyyttä. Parannuskeinoa ei ole olemassa, mutta hoidoilla voidaan vähentää oireita. Diagnoosi on "katkeransuloinen" Charl Davies, 28, alkoi saada oireita 10-vuotiaana, ja hän kertoi, että kipu oli niin kovaa, että hän alkoi hengästyä ja pyörtyä. Hän kertoi viettäneensä "suurimman osan ajastaan lapsena" itkien sairauden vuoksi ja kertoi äidilleen, että hänellä oli niin kovia kipuja, ettei voinut mennä kouluun. Viime vuonna, 17 vuotta oireiden alkamisen jälkeen ja 11 vuotta sen jälkeen, kun hän alkoi etsiä diagnoosia, hän sai diagnoosin kahden NHS:n laparoskopian ja yksityisen konsultaation jälkeen. Se oli "katkeransuloinen hetki", hän sanoi. "Sillä hetkellä tunsin, että vau, kaikki nämä vuodet. Kukaan ei kuunnellut minua. Ja tunsin itseni todella tunteelliseksi." Hän uskoo, että hän olisi havainnut yhteyden oireidensa ja sairauden välillä, jos hänelle olisi opetettu siitä koulussa, mutta sen sijaan hänet jätettiin "kärsimään hiljaisuudessa". "Minusta tuntuu, että se hyödyttäisi niin monia ihmisiä ja pysäyttäisi endometrioosin ennemmin kuin antaisi sen edetä vuosien mittaan ja kiinnittyä muihin elimiin, sillä siihen menee vuosia", hän sanoi. Monmouthshiresta kotoisin olevalla Rowan Walshilla todettiin endometrioosi vuonna 2017. Hän kertoi oireidensa alkaneen 11-vuotiaana, kun kuukautiset alkoivat: "Tiesin, etteivät kuukautiseni olleet normaalit, ne olivat vain niin raskaat", hän sanoi. "Se on heikentävää joka ikinen päivä, ei vain kuukautisten aikana, kuten jotkut luulevat - se on joka päivä." Hän kertoi BBC Radio Walesin Claire Summersille, että jos hänelle olisi kerrottu asiasta koulussa, se olisi auttanut: "Koulussa annettu koulutus olisi tehnyt valtavan eron sen suhteen, että olisin tiennyt, minkä puolesta taistella." Hän sanoi: "Se olisi ollut hyvin tärkeää." Potilaslähtöinen naisten terveyden tasa-arvoa edistävä hyväntekeväisyysjärjestö Fair Treatment for the Women of Wales on kampanjoinut kuukautishyvinvointikoulutuksen puolesta Walesissa viimeiset kaksi vuotta ja kehottaa hallitusta toimimaan. Ryhmä sanoi lausunnossaan: "Uskomme, että kuukautisten hyvinvointi on sisällytettävä Walesin opetussuunnitelmaan, jotta voimme poistaa tabut ja väärinkäsitykset, joiden vuoksi kuukautiset ja niihin liittyvät ongelmat, kuten runsaat verenvuodot ja kivut, jäävät joko vaille puhetta tai niitä ei pidetä 'normaaleina'. "Aivan liian monet oppilaat eivät saa parasta mahdollista hyötyä koulutuksestaan kuukautistensa vuoksi, ja tämä vaikuttaa myös tulevaan terveyteen ja tulevaisuudennäkymiin." "Pyörtymisen partaalla" Suzy Davies, Walesin konservatiivien Senedd-ryhmän koulutuspuolen tiedottaja, kertoi, että hänellä diagnosoitiin endometrioosi nelikymppisenä. Hän ehdotti tarkistusta, jonka mukaan kuukautisten hyvinvointi olisi pakollinen osa uutta opetussuunnitelmaa, kuten Englannissa vuonna 2020, mutta lasten, nuorten ja koulutuksen valiokunnan enemmistö hylkäsi sen. Davies kertoi, että hänelle sanottiin, että "siellä on sotkuista", kun hän sai diagnoosin, mutta sanoi, että se auttoi selittämään "ikäviä" oireita, joita hän oli kokenut kahden vuoden ajan. Hän sanoi: Davies sanoi: "Oli aikoja, jolloin olin pyörtymisen partaalla töissä, minkä panin vain johtuvan jostain aivan muusta, eikä se ole sitä. Kävi ilmi, että kyse oli endometrioosista ja sen vaikutuksesta sinuun." Opetusministeri Kirsty Williams kertoi valiokunnalle olevansa samaa mieltä siitä, että aihe on tärkeä, ja hän aikoo tehdä yhteistyötä yhden opetussuunnitelman ohjeita kehittävän ryhmän kanssa selvittääkseen, mitä mahdollisuuksia sen sisällyttämiseen olisi. Davies sanoi aikovansa tuoda tarkistuksen takaisin opetussuunnitelmalakiehdotuksen myöhemmässä vaiheessa. Walesin hallitus totesi: "Kasvaminen vaikuttaa ratkaisevasti oppijoiden terveyteen ja hyvinvointiin. Uudessa opetussuunnitelmassa odotetaan, että kouluissa tarkastellaan erilaisia asioita, jotka vaikuttavat oppijoiden fyysiseen terveyteen, ja autetaan heitä ymmärtämään ja hallitsemaan kehitykseen liittyviä muutoksia, kuten murrosikää ja endometrioosin kaltaisia sairauksia. "Parisuhde- ja seksuaalikasvatuksen työryhmä laatii parhaillaan luonnosta ohjeiksi, jotka ovat osa Walesin opetussuunnitelman puitteita. Odotamme, että työryhmä tarkastelee yksityiskohtaisemmin esimerkiksi kuukautisten hyvinvoinnin kaltaisia aiheita." Voit katsoa lisää tästä jutusta Wales Live -ohjelmassa keskiviikkona klo 22.35 GMT BBC One Wales -kanavalla ja BBC iPlayerissä.</w:t>
      </w:r>
    </w:p>
    <w:p>
      <w:r>
        <w:rPr>
          <w:b/>
        </w:rPr>
        <w:t xml:space="preserve">Tulos</w:t>
      </w:r>
    </w:p>
    <w:p>
      <w:r>
        <w:t xml:space="preserve">Nainen, joka joutui odottamaan 11 vuotta ennen endometrioosidiagnoosin saamista, on liittynyt vaatimuksiin, joiden mukaan kuukautisten hyvinvointia pitäisi opettaa kouluissa.</w:t>
      </w:r>
    </w:p>
    <w:p>
      <w:r>
        <w:rPr>
          <w:b/>
        </w:rPr>
        <w:t xml:space="preserve">Esimerkki 1.1449</w:t>
      </w:r>
    </w:p>
    <w:p>
      <w:r>
        <w:t xml:space="preserve">Raymond Conlan kuoli pian sen jälkeen, kun hänet löydettiin 6. maaliskuuta talosta Cedar Grovesta Longtonissa, Lancashiressa. Elizabeth Birtwistle, jolla ei ole kiinteää osoitetta, pidätettiin ja otettiin myöhemmin säilöön mielenterveyslain nojalla. 32-vuotias nainen saapui Preston Crown Court -oikeuteen, ja häntä kuullaan 15. tammikuuta samassa tuomioistuimessa, jossa häntä kuullaan syytteen tunnustamisesta ja oikeudenkäynnin valmistelusta. Seuraa BBC North West -kanavaa Facebookissa, Twitterissä ja Instagramissa. Voit myös lähettää juttuideoita osoitteeseen northwest.newsonline@bbc.co.uk</w:t>
      </w:r>
    </w:p>
    <w:p>
      <w:r>
        <w:rPr>
          <w:b/>
        </w:rPr>
        <w:t xml:space="preserve">Tulos</w:t>
      </w:r>
    </w:p>
    <w:p>
      <w:r>
        <w:t xml:space="preserve">Nainen on saanut syytteen puukotusvammoihin kuolleen 75-vuotiaan miehen murhasta.</w:t>
      </w:r>
    </w:p>
    <w:p>
      <w:r>
        <w:rPr>
          <w:b/>
        </w:rPr>
        <w:t xml:space="preserve">Esimerkki 1.1450</w:t>
      </w:r>
    </w:p>
    <w:p>
      <w:r>
        <w:t xml:space="preserve">Se tapahtui sen jälkeen, kun PSNI oli varoittanut, että Itä-Belfastin UVF "aikoo järjestää vakavia levottomuuksia" poliiseja vastaan. Yhdentoista yön ilotulituksia pidettiin eri puolilla Pohjois-Irlantia. Dundonaldissa paloi "useita autoja", ja Newtownardsissa paloi bussi, kertoi poliisi. Muita keskiviikkoillan kohteita olivat mm: "UVF järjestää järjestyshäiriöitä" Monilla Pohjois-Irlannin lojalistialueilla sytytetään perinteisesti nuotioita yhdentenätoista yönä eli heinäkuun kahdentoista päivän aattona. Pohjois-Irlannin palo- ja pelastuslaitos kertoi saaneensa 198 hätäpuhelua kello 18:n ja 23:n välillä. Sen mukaan "95 operatiivista tapausta", joista 13 liittyi nuotioon. Se kertoi myös, että paloauto vaurioitui "hieman", kun miehistön kimppuun hyökättiin Derryn Carnhillin alueella, mutta "kukaan henkilökunnasta ei loukkaantunut". Aiemmin keskiviikkona poliisi antoi lausunnon, jossa se varoitti, että sillä oli tietoja, joiden mukaan "Itä-Belfastin UVF aikoo järjestää tänä iltana Itä-Belfastissa vakavia levottomuuksia poliiseja vastaan ja osallistua niihin". "Kehotan ihmisiä voimakkaasti pidättäytymään väkivaltaisesta tai rikollisesta käytöksestä", sanoi apulaispoliisipäällikkö Alan Todd. "Vetoan myös niihin, joilla on vaikutusvaltaa tässä yhteisössä, jotta he pidättäytyisivät osallistumasta mihinkään laittomaan toimintaan." Dundonaldissa PSNI kertoi, että poliisit olivat paikalla Upper Newtownards Roadilla, kun he olivat saaneet ilmoituksen useista palavista autoista. Sen mukaan "useat naamioituneet miehet työnsivät auton tielle ja sytyttivät sen tuleen lähellä Robbs Roadia" noin kello 21.45. Lisäksi ilmoitettiin, että kaksi autoa oli sytytetty tuleen Carrowreagh Roadin lähellä. "Haluaisimme kiittää yleisöä, joka auttaa meitä tällä hetkellä, kun yritämme tunnistaa nämä henkilöt, jotka näyttävät päättäneen tukkia tieverkon, erityisesti niin lähellä Ulsterin sairaalan onnettomuus- ja päivystysosastoa", poliisi sanoi. Newtownardsissa poliisin mukaan linja-auto kaapattiin keskiviikkona noin kello 19.30 Blenheim Drivella. Heidän mukaansa kaappauksen suoritti naamioituneiden miesten joukko, joista yhdellä oli epäilty ampuma-ase, ennen kuin bussi sytytettiin tuleen. Useat bussissa tuolloin olleet matkustajat eivät loukkaantuneet. Poliisi kertoi, että bussi on poistettu ja Blenheim Drive on avattu uudelleen. Belfast Cityn lentoasemalla matkustajat pidettiin sisällä, kun poliisi käsitteli Sydenhamin ohitustien varrella sattunutta välikohtausta. Poliisi oli väliaikaisesti sulkenut tien molempiin suuntiin, kun poliisit tutkivat läheisten katujen aluskasvillisuutta. Junat eivät pysähtyneet Titanic Quarterissa turvahälytyksen vuoksi. Sydenhamin ohitustie avattiin uudelleen noin kello 21.30, ja lentoaseman toiminta palautui normaaliksi. Aiemmin keskiviikkona poistettiin materiaalia kahdelta nuotiopaikalta Belfastin itäosassa. Cluan Placen ja Bloomfieldin nuotiopaikkojen turvallisuudesta oli oltu huolissaan. Tiistaina iltapäivällä putkipommiksi epäilty laite räjähti kansallismielisellä Short Strandin alueella lähellä Cluan Placea. Lavat sytytettiin Bogsidessa Derryssä PSNI sulki kaupungin muurit aiemmin keskiviikkona sen jälkeen, kun ne joutuivat hyökkäyksen kohteeksi. Vahva poliisivoimien läsnäolo, mukaan lukien poliisit täydessä mellakkavarustuksessa, on ollut valmiustilassa Bogsiden ja pääosin protestanttisen Fountainin asuinalueen välisellä alueella. Aiemmin keskiviikkoiltana Bogsidessa sijaitsevalla tiellä sytytettiin myös useita kuormalavoja. Tämä oli seurausta useiden öiden levottomuuksista Bogsiden alueella sekä hyökkäyksistä Fountainin alueella.</w:t>
      </w:r>
    </w:p>
    <w:p>
      <w:r>
        <w:rPr>
          <w:b/>
        </w:rPr>
        <w:t xml:space="preserve">Tulos</w:t>
      </w:r>
    </w:p>
    <w:p>
      <w:r>
        <w:t xml:space="preserve">Downin kreivikunnassa sytytettiin tuleen useita autoja ja linja-auto yhdentoista yön levottomuuksien aikana.</w:t>
      </w:r>
    </w:p>
    <w:p>
      <w:r>
        <w:rPr>
          <w:b/>
        </w:rPr>
        <w:t xml:space="preserve">Esimerkki 1.1451</w:t>
      </w:r>
    </w:p>
    <w:p>
      <w:r>
        <w:t xml:space="preserve">Musiikin suoratoistopalveluyritys antaa myöhemmin tänä vuonna yhdysvaltalaisille työntekijöille tilit premium-palveluunsa, jolloin he voivat luoda soittolistoja. Starbucks puolestaan edistää Spotifyn premium-palvelua muun muassa antamalla soittolistat käyttöön kahvilaketjun älypuhelinsovelluksessa. Tämän jälkeen kahvilaketju levittää yhteistyön myös Kanadan ja Ison-Britannian myymälöihin. Sopimus on ensimmäinen kerta, kun Starbucks yhdistää kanta-asiakasohjelmansa kolmanteen osapuoleen. Spotifyn käyttäjille tarjotaan mahdollisuus ansaita "tähtiä", joilla saa kahvilaketjussa ilmaista kahvia ja välipaloja. "Keksimme uudelleen tavan, jolla miljoonat asiakkaamme ympäri maailmaa löytävät musiikkia", Starbucksin hallituksen puheenjohtaja ja toimitusjohtaja Howard Schultz sanoi lausunnossaan. Kumppanuus alkaa myöhemmin tänä vuonna Starbucksin 7000 omassa myymälässä Yhdysvalloissa, minkä jälkeen se otetaan käyttöön Kanadassa ja Isossa-Britanniassa. Musiikkiteollisuus piti Starbucksia aikoinaan suurena toivona CD-levyjen myynnille, sillä valikoimaa tarjottiin hyllyissä asiakkaiden odottaessa kahviaan. Vuonna 2004 Starbucks otti myös käyttöön polttopalvelun tietyissä myymälöissä, jolloin asiakkaat voivat valita kappaleet ja tehdä niistä omat levynsä. Maaliskuussa Starbucks kuitenkin lopetti CD-levyjen myynnin ja ilmoitti tutkivansa uusia vaihtoehtoja. Vuonna 2014 suoratoistopalvelut ohittivat CD-levyjen myynnin liikevaihdon ensimmäistä kertaa Yhdysvalloissa, maailman ylivoimaisesti suurimmilla musiikkimarkkinoilla. Suoratoisto on kuitenkin yleistynyt eri tahtiin eri puolilla maailmaa. Saksassa ja Japanissa suositaan edelleen CD-levyjä, kun taas Pohjoismaat ovat ottaneet suoratoiston käyttöön. Seuraa @BBCNewsbeat Twitterissä, BBCNewsbeat Instagramissa, Radio1Newsbeat YouTubessa ja voit nyt seurata BBC_Newsbeatia Snapchatissa.</w:t>
      </w:r>
    </w:p>
    <w:p>
      <w:r>
        <w:rPr>
          <w:b/>
        </w:rPr>
        <w:t xml:space="preserve">Tulos</w:t>
      </w:r>
    </w:p>
    <w:p>
      <w:r>
        <w:t xml:space="preserve">Kuukausia sen jälkeen, kun Starbucks oli luopunut CD-levyjen myynnistä myymälöissään, se on ilmoittanut yhteistyöstä Spotifyn kanssa.</w:t>
      </w:r>
    </w:p>
    <w:p>
      <w:r>
        <w:rPr>
          <w:b/>
        </w:rPr>
        <w:t xml:space="preserve">Esimerkki 1.1452</w:t>
      </w:r>
    </w:p>
    <w:p>
      <w:r>
        <w:t xml:space="preserve">Kremlin tiedottaja Dmitri Peskov varoitti, että siirto "voi vakavasti horjuttaa tilannetta" Ukrainassa. Hänen mukaansa Yhdysvaltain sotilaallinen läsnäolo "on kaukana siitä, että se auttaisi konfliktin ratkaisemisessa", Venäjän uutistoimisto RIA Novosti kertoi. Yhdysvallat ja sen Nato-liittolaiset syyttävät Venäjää sotilaiden ja aseiden lähettämisestä Itä-Ukrainan separatisteille. Venäjän presidentti Vladimir Putin torjui jälleen torstaina länsimaiden syytökset ja kertoi miljoonille venäläisille, että "Ukrainassa ei ole venäläisiä joukkoja". Itäosan kapinalliset allekirjoittivat tulitaukosopimuksen Ukrainan hallituksen kanssa helmikuussa, mutta viime aikoina rikkomusten määrä on lisääntynyt. Pommituksia on jatkunut kapinallisten hallussa olevan Donetskin laitamilla ja Shyrokynen kylässä lähellä eteläistä Mariupolin satamakaupunkia. Ukrainan kansalliskaarti on osallistunut taisteluihin. Siihen kuuluu erilaisia vapaaehtoisjoukkoja, joita ollaan nyt liittämässä Ukrainan kanta-armeijaan. Yhdysvaltain armeijan mukaan yhdysvaltalaiset laskuvarjojoukot kuuluivat 173. ilmarynnäkköprikaatiin. Koulutus tapahtuu Yavorivissa, lähellä Lviviä Länsi-Ukrainassa. Yhdysvaltain joukot aloittavat kolmen pataljoonan ukrainalaisten joukkojen kouluttamisen seuraavien kuuden kuukauden aikana, lausunnossa sanottiin. Prikaati harjoitteli Ukrainan joukkojen kanssa kansainvälisissä harjoituksissa Ukrainassa viime syyskuussa.</w:t>
      </w:r>
    </w:p>
    <w:p>
      <w:r>
        <w:rPr>
          <w:b/>
        </w:rPr>
        <w:t xml:space="preserve">Tulos</w:t>
      </w:r>
    </w:p>
    <w:p>
      <w:r>
        <w:t xml:space="preserve">Yhdysvaltain armeijan mukaan noin 300 yhdysvaltalaista laskuvarjojääkäriä on saapunut Länsi-Ukrainaan harjoittelemaan Ukrainan kansalliskaartin yksiköiden kanssa.</w:t>
      </w:r>
    </w:p>
    <w:p>
      <w:r>
        <w:rPr>
          <w:b/>
        </w:rPr>
        <w:t xml:space="preserve">Esimerkki 1.1453</w:t>
      </w:r>
    </w:p>
    <w:p>
      <w:r>
        <w:t xml:space="preserve">Sudanin hallitus antoi siunauksensa itsenäiselle Etelä-Sudanille, jossa pääasiassa kristityt ja animistit olivat vuosikymmeniä taistelleet pohjoisen arabimuslimien hallintaa vastaan. Erilaiset ratkaisemattomat kysymykset - erityisesti kysymys jaetuista öljytuloista ja rajojen määrittelystä - ovat kuitenkin edelleen aiheuttaneet jännitteitä kahden seuraajavaltion välillä. Sudan on ollut pitkään konfliktien riivaama. Kaksi pohjoisen ja etelän välistä sisällissotaa on vaatinut 1,5 miljoonan ihmisen hengen, ja Darfurin läntisellä alueella jatkuva konflikti on ajanut kaksi miljoonaa ihmistä kodeistaan ja tappanut yli 200 000 ihmistä. Lue lisää BBC:n seurantaprofiileja FACTS Sudanin tasavalta Pääkaupunki: Khartum Väestö 39,5 miljoonaa Tärkeimmät kielet arabia, englanti (virallinen kieli) Tärkein uskonto islam Elinajanodote 63 vuotta (miehet), 66 vuotta (naiset) Valuutta Sudanin punta JOHTAJA Valtion päämies: Kenraaliluutnantti Abdel Fattah al-Burhan Kenraaliluutnantti Abdel Fattah al-Burhan vannoi virkavalansa Sudania hallitsevan siirtymävaiheen sotilasneuvoston puheenjohtajana 12. huhtikuuta 2019, päivä sen jälkeen, kun armeija oli syrjäyttänyt veteraanipresidentti Omar al-Bashirin. Tämä seurasi kuukausia kestäneitä katumielenosoituksia presidentti Bashirin autoritaarista hallintoa vastaan. Armeija sanoi, että neuvosto siirtyisi Sudanissa kahden vuoden ajan siviilihallintoon, mutta oppositioryhmät vaativat nopeampaa siirtymistä, ja Afrikan unioni ja Etiopia neuvottelivat vallanjakosopimuksen, jolla saatiin aikaan siviili- ja sotilashallituksen yhteinen hallitus syyskuussa. Kenraaliluutnantti Burhania on syytetty osallisuudesta julmuuksiin Darfurin sotilasoperaatioissa ei-arabialaisia siviilejä vastaan vuonna 2003, jolloin hän toimi maajoukkojen päällikkönä. MEDIAT Sudanin yleisradiotoiminta on erittäin rajoitettua, ja valtion televisio ja radio heijastavat hallituksen politiikkaa. Yksityinen lehdistö välittää opposition näkemyksiä, mutta valtio käyttää valtaansa vaikuttaakseen siihen, mitä julkaistaan. Yli neljäsosa Sudanin kansalaisista käyttää internetiä, mutta pääsy verkkoon voi olla kohtuuttoman kallista. Aktivisteja on pidätetty heidän sosiaalisen median toimintansa vuoksi. AIKATAULU Joitakin keskeisiä päivämääriä Sudanin historiassa: 1821 - Osmanien valtakunta valloittaa maan pohjoisosan. 1899-1955 - Sudan on Britannian ja Egyptin yhteisessä hallinnassa. 1956 - Sudan itsenäistyy. 1983 - Presidentti Numeiri ottaa käyttöön islamilaisen sharia-lain. 2003 - Darfurin alueen konflikti alkaa. 2009 - Kansainvälinen rikostuomioistuin antaa presidentti Omar Bashirista pidätysmääräyksen, joka koskee Darfurin pitkittyneeseen konfliktiin liittyviä sotarikoksia ja rikoksia ihmisyyttä vastaan. 2011 - Etelä-Sudan itsenäistyy vuosia kestäneen sodan jälkeen Khartumin keskushallinnon kanssa. 2019 - Armeija syrjäyttää presidentti Bashirin kuukausia kestäneiden mielenosoitusten jälkeen.</w:t>
      </w:r>
    </w:p>
    <w:p>
      <w:r>
        <w:rPr>
          <w:b/>
        </w:rPr>
        <w:t xml:space="preserve">Tulos</w:t>
      </w:r>
    </w:p>
    <w:p>
      <w:r>
        <w:t xml:space="preserve">Sudan, joka oli aikoinaan Afrikan suurin ja yksi maantieteellisesti monimuotoisimmista valtioista, jakaantui kahdeksi valtioksi heinäkuussa 2011 sen jälkeen, kun etelän asukkaat äänestivät itsenäisyyden puolesta.</w:t>
      </w:r>
    </w:p>
    <w:p>
      <w:r>
        <w:rPr>
          <w:b/>
        </w:rPr>
        <w:t xml:space="preserve">Esimerkki 1.1454</w:t>
      </w:r>
    </w:p>
    <w:p>
      <w:r>
        <w:t xml:space="preserve">Kuvamateriaalissa näkyi valtava tulipalo Abqaiqissa, jossa sijaitsee Aramcon suurin öljynjalostuslaitos, ja toinen lennokki-isku sytytti tulipalot Khuraisin öljykentällä. Palot ovat nyt hallinnassa molemmissa laitoksissa, kertoivat valtion tiedotusvälineet. Iraniin liittoutuneen Jemenin Houthi-ryhmän tiedottaja sanoi, että se oli käyttänyt iskuissa 10 lennokkia. Sotilaallinen tiedottaja Yahya Sarea sanoi Beirutissa sijaitsevalle al-Masirah TV:lle, jonka Houthi-liike omistaa, että uusia iskuja on odotettavissa tulevaisuudessa. Hän sanoi, että lauantain hyökkäys oli yksi suurimmista operaatioista, joita Houthi-joukot olivat toteuttaneet Saudi-Arabiassa, ja se toteutettiin "yhteistyössä kuningaskunnan sisällä olevien kunniakkaiden ihmisten kanssa". Saudi-Arabian kerrotaan pysäyttävän noin puolet öljyntuotannostaan, Wall Street Journal kertoo. Viranomaiset eivät ole vielä kommentoineet, kenen he uskovat olevan iskujen takana. "Kello 04:00 (01:00 GMT) Aramcon teollisuusturvaryhmät alkoivat käsitellä tulipaloja kahdessa sen Abqaiqissa ja Khuraissa sijaitsevassa laitoksessa, jotka olivat seurausta... lennokeista", Saudi-Arabian virallinen lehdistövirasto kertoi. "Kaksi tulipaloa on saatu hallintaan." Vahingoista ei ole kerrottu tarkemmin, mutta Agence France-Presse siteerasi sisäministeriön tiedottajaa Mansour al-Turkia, jonka mukaan uhreja ei ollut. Abqaiq sijaitsee noin 60 kilometriä Dhahranista lounaaseen Saudi-Arabian itäisessä maakunnassa, kun taas noin 200 kilometriä lounaaseen sijaitsevassa Khuraissa on maan toiseksi suurin öljykenttä. Saudi-Arabian turvallisuusjoukot estivät al-Qaidan yrityksen hyökätä Abqaiqin laitokseen itsemurhapommittajien avulla vuonna 2006. Kaikille avoin hyökkäysmenetelmä Jonathan Marcus, BBC:n puolustus- ja diplomaattikirjeenvaihtaja Tämä viimeisin hyökkäys korostaa huthien strategista uhkaa Saudi-Arabian öljylaitoksille. Houthien lennokkioperaatioiden kehittyneisyys lisää väistämättä keskustelua siitä, mistä tämä kyky on peräisin. Ovatko huthit yksinkertaisesti aseistaneet kaupallisia siviiliharrastajien lennokkeja vai ovatko he saaneet merkittävää apua Iranilta? Trumpin hallinto osoittaa todennäköisesti sormella suoraan Teherania, mutta asiantuntijat ovat eri mieltä siitä, missä määrin he uskovat Iranin helpottavan lennokkikampanjaa. Saudi-Arabian ilmavoimat on pommittanut kohteita Jemenissä jo vuosia. Nyt huthit pystyvät iskemään takaisin, joskin paljon rajallisemmin. Se osoittaa, että aika, jolloin aseelliset lennokkioperaatiot rajoittuivat vain muutamaan suureen valtioon, on nyt ohi. Drone-teknologia - vaikkakin eriasteisesti kehittyneenä - on kaikkien saatavilla Yhdysvalloista Kiinaan, Israeliin ja Iraniin... ja Houtheista Hizbollahiin. Markkinat odottavat uutisia tärkeimmistä laitoksista BBC:n talouskirjeenvaihtaja Katie Prescottin analyysi Aramco on maailman suurin öljyalan yritys, ja nämä laitokset ovat merkittäviä. Khuraisin öljykentällä tuotetaan noin 1 % maailman öljystä, ja Abqaiq on yhtiön suurin laitos, jonka kapasiteetti riittää 7 %:n käsittelyyn maailman öljytuotannosta. Jopa lyhytaikainen tai osittainen häiriö voisi vaikuttaa yhtiöön ja öljytoimituksiin, kun otetaan huomioon niiden koko. Se, vaikuttaako tämä maanantaina öljyn hintaan, riippuu kuitenkin siitä, kuinka laajoja vahingot ovat. Markkinoilla on nyt viikonloppu aikaa sulatella Aramcon tietoja ja arvioida pitkän aikavälin vaikutuksia. Energy Aspectsin geopoliittisen analyytikon Richard Mallinsonin mukaan maanantaiaamun reaktiot jäävät todennäköisesti vaimeiksi, koska markkinat ovat tällä hetkellä vähemmän huolissaan tarjonnasta kuin kysynnästä, mikä johtuu hidastuneesta maailmantalouden kasvusta sekä Yhdysvaltojen ja Kiinan välisestä kauppasodasta. On kuitenkin pelättävissä, että alueen jännitteiden kärjistyminen voi aiheuttaa laajemman riskin, joka saattaa uhata viidesosaa maailman öljytoimituksista, jotka kulkevat kriittisen Hormuzin salmen kautta. Keitä huthit ovat? Iraniin liittynyt Houthi-kapinallisliike on taistellut Jemenin hallitusta ja Saudi-Arabian johtamaa liittoumaa vastaan. Jemenissä on käyty sotaa vuodesta 2015, jolloin huthit pakottivat presidentti Abdrabbuh Mansour Hadin pakenemaan pääkaupungista Sanaasta. Saudi-Arabia tukee presidentti Hadia, ja se on johtanut alueen maiden koalitiota kapinallisia vastaan. Koalitio tekee ilmaiskuja lähes päivittäin, kun taas huthit ampuvat usein ohjuksia Saudi-Arabiaan. Houthiryhmän sotilastiedottaja Sarea sanoi al-Masirahille, että saudikohteisiin kohdistuvat operaatiot "vain laajenevat ja ovat aiempaa tuskallisempia niin kauan kuin heidän hyökkäyksensä ja saartonsa jatkuvat". Houthi-taistelijoita syytettiin lennokki-iskuista Shaybahin maakaasun nesteytyslaitokseen viime kuussa ja muihin öljylaitoksiin toukokuussa. Alueella on ollut muitakin jännitteitä, jotka ovat usein johtuneet Saudi-Arabian ja Iranin välisestä kilpailusta. Sekä Saudi-Arabia että Yhdysvallat syyttivät Irania hyökkäyksistä kahteen öljytankkeriin Persianlahdella kesä- ja heinäkuussa, mutta Teheran kiisti väitteet. Toukokuussa neljä säiliöalusta, joista kaksi purjehti Saudi-Arabian lipun alla, vaurioitui räjähdyksissä Arabiemiraattien aluevesillä Omaninlahdella. Saudi-Arabia ja Yhdysvaltain silloinen kansallinen turvallisuusneuvonantaja John Bolton syyttivät Irania. Teheranin mukaan syytökset olivat "naurettavia". Jännitteet elintärkeillä laivaväylillä pahenivat, kun Iran ampui kesäkuussa Hormuzin salmen yllä alas yhdysvaltalaisen valvontalennokin, minkä seurauksena Pentagon ilmoitti kuukautta myöhemmin Yhdysvaltain joukkojen lähettämisestä Saudi-Arabiaan.</w:t>
      </w:r>
    </w:p>
    <w:p>
      <w:r>
        <w:rPr>
          <w:b/>
        </w:rPr>
        <w:t xml:space="preserve">Tulos</w:t>
      </w:r>
    </w:p>
    <w:p>
      <w:r>
        <w:t xml:space="preserve">Valtiolliset tiedotusvälineet kertovat, että lennokki-iskut ovat sytyttäneet palamaan kaksi Saudi-Arabiassa sijaitsevaa valtion omistaman Aramco-yhtiön suurinta öljylaitosta.</w:t>
      </w:r>
    </w:p>
    <w:p>
      <w:r>
        <w:rPr>
          <w:b/>
        </w:rPr>
        <w:t xml:space="preserve">Esimerkki 1.1455</w:t>
      </w:r>
    </w:p>
    <w:p>
      <w:r>
        <w:t xml:space="preserve">Jaosto perustettiin vuonna 2017 konservatiivisen Laki ja oikeus -puolueen (PiS) toimesta käsittelemään tuomareiden kurinpitotapauksia. Oppositiopoliitikot ja kriitikot sanovat, että PiS yrittää kontrolloida Puolan oikeuslaitosta. Nyt Euroopan yhteisöjen tuomioistuin on päättänyt, että Puolan on välittömästi keskeytettävä jaoston toiminta. Tämä on viimeisin käänne Puolan ja EU:n välisessä pitkässä riidassa, joka koskee PiS:n radikaaleja oikeuslaitoksen uudistuksia. PiS on Puolan hallituspuolue, joka hallitsee Puolan parlamenttia. Mitä tuomioistuin sanoi? Euroopan komissio pyysi tammikuussa Euroopan yhteisöjen tuomioistuinta tarkastelemaan kurinpitojaoston toimintaa ja väitti, että se ei täytä EU:n vaatimuksia oikeuslaitoksen riippumattomuudesta. Tuomioistuinlaitoksen kansallisen neuvoston valitsemat tuomarit kuuluvat kurinpitojaostoon. PiS kuitenkin muutti lakia niin, että sen hallitsema parlamentti valitsee tuomarineuvoston jäsenet. Euroopan yhteisöjen tuomioistuimen tuomiossa todetaan, että se, että tuomarit voivat joutua tällaisen kurinpidon kohteeksi jaostossa, "vaikuttaa todennäköisesti heidän omaan riippumattomuuteensa". Vaikka jokaisella EU-maalla on oikeus järjestää oma oikeusjärjestelmänsä, tämä kurinpitojärjestelmä "todennäköisesti aiheuttaa vakavaa ja korjaamatonta haittaa" EU:n oikeusjärjestykselle. Puolalla on nyt kuukausi aikaa noudattaa Euroopan komission pyyntöä, jonka mukaan kurinpitojaosto on erotettava parlamentista ja hallituksesta, kunnes tuomioistuin tekee lopullisen päätöksensä. Tämän jälkeen komissio voi vaatia Puolalle sakkoa. Mitä oikeuslaitoksen uudistukset ovat? PiS on ottanut käyttöön sääntöjä, joiden mukaan tuomareita voidaan rangaista "poliittisesta toiminnasta". Kansallismielisen puolueen mukaan uudistuksia tarvitaan korruption torjumiseksi. Kriitikot ja opposition jäsenet sanovat kuitenkin, että puolue yrittää kontrolloida Puolan oikeuslaitosta. Joulukuussa Puolan korkein oikeus varoitti, että maa voi joutua eroamaan EU:sta, jos oikeuslaitoksen uudistukset jatkuvat. Viime päivinä puoluetta on myös arvosteltu siitä, että se on muuttanut lakia niin, että toukokuun presidentinvaalit voidaan järjestää koronaviruspandemiasta huolimatta. Oppositiopuolueet sanovat, että tällä pyritään vahvistamaan PiS:n tukeman nykyisen presidentin Andrzej Dudan toiveita. PiS:n mukaan tarkoituksena on suojella demokraattista prosessia.</w:t>
      </w:r>
    </w:p>
    <w:p>
      <w:r>
        <w:rPr>
          <w:b/>
        </w:rPr>
        <w:t xml:space="preserve">Tulos</w:t>
      </w:r>
    </w:p>
    <w:p>
      <w:r>
        <w:t xml:space="preserve">Euroopan yhteisöjen tuomioistuin on keskeyttänyt Puolan korkeimman oikeuden kurinpitojaoston toiminnan, koska sen riippumattomuus on kyseenalaistettu.</w:t>
      </w:r>
    </w:p>
    <w:p>
      <w:r>
        <w:rPr>
          <w:b/>
        </w:rPr>
        <w:t xml:space="preserve">Esimerkki 1.1456</w:t>
      </w:r>
    </w:p>
    <w:p>
      <w:r>
        <w:t xml:space="preserve">Syksystä 2014 alkaen suurin osa miesvangeista sijoitetaan niin sanottuihin uudelleensijoitusvankiloihin, joilla pyritään vähentämään uusintarikollisuutta. Suunnitelmissa on 70 tällaista vankilaa, ja uutta järjestelmää on tarkoitus kokeilla Luoteis-Englannissa myöhemmin tänä vuonna. Oikeusministerin mukaan nykyinen järjestelmä on "toivoton", ja työväenpuolue kysyi, miten muutokset rahoitetaan. Suunnitelmien mukaan Englannin ja Walesin nykyisistä laitoksista tulee uudelleensijoitusvankiloita. Oikeusministeri Chris Grayling sanoi, että tämä tarkoittaisi sitä, että vankilassa olevat voisivat aloittaa "kuntouttamistyön" siitä hetkestä lähtien, kun heidät vangitaan. Enintään 12 kuukautta vankeuttaan suorittavat vangit istuvat koko tuomionsa uudelleensijoitusvankilassa ja saavat vapautuessaan "räätälöidyn valvonta- ja tukipaketin". Hallituksen mukaan suurin osa pidempiä tuomioita suorittavista vangeista siirrettäisiin uudelleensijoitusvankilaan vähintään kolme kuukautta ennen vankeusaikansa päättymistä. "Kuntoutus yhteisössä on aloitettava vankilan muurien takana, ja sen on seurattava rikoksentekijöitä ulos porttien läpi, jos haluamme vapauttaa heidät rikollisesta elämästä", Grayling sanoi. "Tällä hetkellä paikallinen alue voi odottaa saavansa rikoksentekijöitä kymmenistä vankiloista eri puolilta maata - tämä on toivotonta. "Ei ole mikään ihme, että rikosten uusimisaste on niin korkea, kun vanki lähtee Liverpoolin vankilasta, saa matkustusluvan kotiin etelärannikolle, ja hänen odotetaan sitten vain jatkavan elämäänsä." Graylroy totesi, että "ei ole mikään ihme, että rikosten uusimisaste on niin korkea". Naisvangit eivät kuulu suunnitelmien piiriin, ja niistä tehdään erillinen tarkastelu, josta raportoidaan myöhemmin tänä vuonna. Hallitus ilmoitti hiljattain suunnitelmista, joiden mukaan jokainen vanki Englannissa ja Walesissa suorittaa vuoden mittaisen valvontajakson. Yksityiset, hyväntekeväisyysjärjestöt ja vapaaehtoisjärjestöt tekevät tarjouksia työn suorittamisesta tuloskohtaisen maksujärjestelmän mukaisesti. Rikollisuuden vähentämistä edistävän hyväntekeväisyysjärjestö Nacron toimitusjohtaja ja Brixtonin vankilan entinen johtaja Paul McDowell sanoi: "Edelleen liian monet ihmiset joutuvat vankilaan, vaikka heitä voitaisiin hoitaa paremmin yhteiskunnassa - erityisesti monet niistä, jotka suorittavat lyhyitä vankeusrangaistuksia. "Yhteisöjen asettaminen rikosoikeusjärjestelmän keskiöön kehittämällä uudelleensijoitusvankiloita on kuitenkin askel oikeaan suuntaan." Hän totesi, että "tämä on askel oikeaan suuntaan". Prison Reform Trustin johtaja Juliet Lyon totesi: "Uudelleensijoittamisella ja kuntouttamisella on merkitystä, mutta ennen kuin vankiloita varataan vakaville ja väkivaltaisille rikoksentekijöille, ei voida toivoa, että rikosten uusimisprosentti olisi liian korkea tai että voitaisiin ylläpitää turvallisia ja kunnollisia järjestelmiä. "Kun otetaan huomioon muutoksen vauhti ja laajuus, oikeusmarkkinoiden kehittämiseen keskittyvät ministerit voivat helposti unohtaa ratkaisut, jotka löytyvät vankilalaitosten ulkopuolelta terveydenhuollon, asumisen ja työllisyyden aloilta." Työväenpuolue sanoi suhtautuvansa periaatteessa myönteisesti ajatukseen uudelleensijoitusvankiloista, mutta sanoi, että suunnitelmat ovat "jälleen yksi esimerkki siitä, että todellisuus on hyvin erilainen kuin retoriikka". Varjooikeusministeri Sadiq Khan sanoi: "Nämä suunnitelmat merkitsevät vankilajärjestelmämme huomattavaa uudelleenjärjestelyä, eikä ole selvää, miten se rahoitetaan. Ei ole myöskään selvää, mitä tapahtuu Lontoossa, jossa on arviolta 8 000 paikan vaje. "Lontoosta kotoisin olevat vangit ovat tällä hetkellä hajallaan eri puolilla maata, monen kilometrin päässä perheestään ja ystävistään, joten tämä poliittinen ilmoitus on heidän kannaltaan merkityksetön."</w:t>
      </w:r>
    </w:p>
    <w:p>
      <w:r>
        <w:rPr>
          <w:b/>
        </w:rPr>
        <w:t xml:space="preserve">Tulos</w:t>
      </w:r>
    </w:p>
    <w:p>
      <w:r>
        <w:t xml:space="preserve">Englannissa ja Walesissa rikoksentekijät siirretään ennen vapauttamistaan vankiloihin, jotka sijaitsevat lähellä heidän asuinpaikkaansa, oikeusministeriön ilmoittamien suunnitelmien mukaan.</w:t>
      </w:r>
    </w:p>
    <w:p>
      <w:r>
        <w:rPr>
          <w:b/>
        </w:rPr>
        <w:t xml:space="preserve">Esimerkki 1.1457</w:t>
      </w:r>
    </w:p>
    <w:p>
      <w:r>
        <w:t xml:space="preserve">Keskiviikkona ja torstaina otetuista kuvista näkyy tulvien laajuus alueella. Keskiviikkona Severn-joen padot Ironbridgessä Shropshiressä (kuvassa yllä ja alla) pettivät, ja vettä tihkui sen alta. Viranomaiset evakuoivat 35 kotia hätätoimenpiteenä. Ympäristövirasto on arvioinut, että Ironbridgen tulvapenkereiden ohi virtaa jopa 500 tonnia vettä sekunnissa. West Mercian poliisin apulaispoliisipäällikkö Julian Moss kertoi keskiviikkoiltana pidetyssä lehdistötilaisuudessa, että poliisi arvioi, että sen läsnäolo paikan päällä jatkuu ainakin seuraavat 10 päivää. Hän sanoi, että pelastushenkilöstö on edelleen paikalla "monissa paikoissa, jotka ovat edelleen tulvan vallassa ja ovat olleet tulvan vallassa jo jonkin aikaa", koska ennusteiden mukaan sää jatkuu edelleen sateisena. Osa Shrewsburystä on ollut veden alla viimeiset kolme päivää (kuva alla). Worcestershiren alueita tulvi viime viikolla Dennis-myrskyn seurauksena. Bewdleyssä Severn-jokea pidettiin tulvapenkereillä (kuva alla). Palo- ja pelastushenkilöstön nähtiin vierailevan tulvineissa kiinteistöissä Bewdleyssä. .</w:t>
      </w:r>
    </w:p>
    <w:p>
      <w:r>
        <w:rPr>
          <w:b/>
        </w:rPr>
        <w:t xml:space="preserve">Tulos</w:t>
      </w:r>
    </w:p>
    <w:p>
      <w:r>
        <w:t xml:space="preserve">Midlandsissa on vaikeat olosuhteet tulvien aiheuttamien tuhojen jälkeen, ja Shropshiren ja Worcestershiren osavaltioita evakuoidaan.</w:t>
      </w:r>
    </w:p>
    <w:p>
      <w:r>
        <w:rPr>
          <w:b/>
        </w:rPr>
        <w:t xml:space="preserve">Esimerkki 1.1458</w:t>
      </w:r>
    </w:p>
    <w:p>
      <w:r>
        <w:t xml:space="preserve">Pankin pääjohtaja Jamie Dimon sanoi kuitenkin New Yorkissa järjestetyssä konferenssissa, että pankki aikoo jatkaa osingonmaksua. JPMorganin oli tarkoitus ostaa takaisin 15 miljardin dollarin arvosta osakkeita ensi vuoden aikana, mutta se tarvitsee nyt käteistä täyttääkseen uudet säännöt, jotka koskevat pääomaa, joka pankeilla on oltava. Uutinen tuli, kun Commodity Futures Trading Commission vahvisti tutkivansa kaupankäynnin tappioita. Securities and Exchange Commission ja FBI ovat jo ilmoittaneet tutkivansa Yhdysvaltain suurimman pankin tappioita. Dimon sanoi, että takaisinostot keskeytettiin, koska pankki tarvitsi käteistä täyttääkseen tiukemmat kansainväliset pankkien pääomasäännöt, joiden on määrä tulla voimaan pian. JPMorganin osakkeet laskivat maanantaina 1,3 prosenttia. Selittäessään takaisinoston keskeyttämistä Dimon sanoi: "On selvää, ettemme tienaa yhtä paljon rahaa." "Aiomme käynnistää sen uudelleen, mutta meidän on ensin paketoitava tämä asia", hän lisäsi. Tällä hän tarkoittaa, että hänen on käsiteltävä järkyttävän tappion seurauksia. "Teimme sitoumuksen itsellemme ja sääntelyviranomaisille", hän sanoi. "He sanoivat selvästi, että kaltaistemme yritysten on läpäistävä stressitesti, jonka me teimme." Kaupankäyntitappio johdannaisista - jonka teki sen sijoituspäällikkö - ei Dimonin mukaan vahingoita pankin tasetta. Viime viikolla Wall Streetin yritys kertoi, että Ina Drew, joka valvoi kaupankäyntivirheestä vastannutta lontoolaista osastoa, lähtee yli 30 vuoden jälkeen. Tappiot tehtiin pienessä kaupankäyntiyksikössä Lontoossa. Raporttien mukaan myös muut yksikön jäsenet saattavat erota, ja pankin mahdollisen tappion suuruus voi kasvaa. Kaupankäyntitappio paljastui viranomaisilmoituksessa, ja se painaa yhtiön voittoa, vaikka se odottaa yhä tekevänsä noin 4 miljardin dollarin tuloksen tällä vuosineljänneksellä. Uutiset tappioista järkyttivät Wall Streetiä ja herättivät lisää keskustelua rahoitusalan sääntelystä. Commodity Futures Trading Commissionin puheenjohtaja Gary Gensler kertoi toimittajille finanssikonferenssissa, että tutkinta "liittyy luottojohdannaistuotteisiin, joilla JPMorgan Chasen pääsijoitustoimisto kävi kauppaa". Hän kieltäytyi antamasta lisätietoja.</w:t>
      </w:r>
    </w:p>
    <w:p>
      <w:r>
        <w:rPr>
          <w:b/>
        </w:rPr>
        <w:t xml:space="preserve">Tulos</w:t>
      </w:r>
    </w:p>
    <w:p>
      <w:r>
        <w:t xml:space="preserve">JPMorgan Chase on keskeyttänyt osakkeiden takaisinosto-ohjelmansa äskettäisen 2 miljardin dollarin (1,2 miljardin punnan) kaupankäyntimokan jälkeen.</w:t>
      </w:r>
    </w:p>
    <w:p>
      <w:r>
        <w:rPr>
          <w:b/>
        </w:rPr>
        <w:t xml:space="preserve">Esimerkki 1.1459</w:t>
      </w:r>
    </w:p>
    <w:p>
      <w:r>
        <w:t xml:space="preserve">Jamie McIvorBBC Skotlannin koulutuskirjeenvaihtaja West Dunbartonshiren neuvoston virkamiehet ehdottivat, että perjantaisin tarjottavat lämpimät ateriat lopetettaisiin, jotta voitaisiin säästää vuosittain 258 000 puntaa. Mutta 74 prosenttia niistä 3000 ihmisestä, jotka osallistuivat neuvoston talousarviokuulemiseen, oli eri mieltä ajatuksesta. Kaikkiaan 16 neuvoston 28 säästöehdotuksesta sai yleisön tuen. Valtuutetut päättävät budjettivaihtoehdoista ensi kuun alussa. Neuvoston mukaan kuuleminen oli sen historian suurin, ja siihen osallistui paljon ihmisiä. Yleisön tuen saivat muun muassa seuraavat ehdotukset Ehdotus peruskoulujen tuntien vähentämisestä oli yksi yleisön hylkäämistä vaihtoehdoista. Budjettivaje Neuvosto totesi, että ehdotukset laadittiin, jotta voitaisiin vastata seuraavien kolmen vuoden aikana syntyvään, arviolta 17 miljoonan punnan budjettivajeeseen, joka on seurausta rahoitusleikkauksista ja taloudellisista lisäpaineista. Neuvosto vastustaa näitä leikkauksia ja vaatii niiden peruuttamista. Sillä välin viranomaisen on valmistauduttava tasapainottamaan talousarvionsa tulevina vuosina. Tätä varten neuvoston virkamiehet ovat määritelleet lähes 9 miljoonan punnan tehokkuussäästöt, jotka voidaan toteuttaa välittömästi, sekä noin 8 miljoonan punnan säästöehdotukset, joita valtuutetut voivat harkita helmikuussa laadittavan talousarvion yhteydessä. Kun kuuleminen on päättynyt, palaute esitetään raporttina valtuutetuille harkittavaksi. Työväenhallinnon valtuutetut päättävät sitten, mitkä toimenpiteet toteutetaan neuvoston talousarviokokouksessa 4. helmikuuta 2015. Valtuuston toimitusjohtaja Joyce White sanoi: "Olen iloinen siitä, että niin monet ihmiset ovat osallistuneet tähän kuulemiseen, sillä on tärkeää, että saamme mahdollisimman monen ihmisen näkemykset esiin. "Asukkaidemme näkemykset toimitetaan nyt vaaleilla valituille jäsenille, jotta he voivat ottaa ne huomioon osana talousarvion laadintaprosessia."</w:t>
      </w:r>
    </w:p>
    <w:p>
      <w:r>
        <w:rPr>
          <w:b/>
        </w:rPr>
        <w:t xml:space="preserve">Tulos</w:t>
      </w:r>
    </w:p>
    <w:p>
      <w:r>
        <w:t xml:space="preserve">Ehdotus, jonka mukaan neuvosto voisi alkaa tarjoilla kylmiä kouluruokia säästääkseen rahaa, on saanut viileän vastaanoton.</w:t>
      </w:r>
    </w:p>
    <w:p>
      <w:r>
        <w:rPr>
          <w:b/>
        </w:rPr>
        <w:t xml:space="preserve">Esimerkki 1.1460</w:t>
      </w:r>
    </w:p>
    <w:p>
      <w:r>
        <w:t xml:space="preserve">Prinssi Harry ja Meghan soittivat kuningattaren kansainyhteisön säätiön viikoittaiseen videopuheluun, jossa keskityttiin vastaamaan Black Lives Matter -liikkeeseen. QCT:n puheenjohtaja Harry kertoi heille: "Nyt ei ole enää paluuta, kaikki on tulossa päätökseensä." Hänen vaimonsa Meghan lisäsi, että tasa-arvo on perustavanlaatuinen ihmisoikeus. QCT:n varapuheenjohtaja, herttuatar, sanoi puhelussa: "Meidän on nyt oltava hieman epämukavia, sillä vain ponnistelemalla tämän epämukavuuden läpi pääsemme tämän asian toiselle puolelle ja löydämme paikan, jossa nousuvesi nostaa kaikki laivat. "Yhdenvertaisuus ei aseta ketään takajaloilleen, se asettaa meidät kaikki samalle tasolle - mikä on perustavanlaatuinen ihmisoikeus." Los Angelesin kotoaan puhuva pariskunta kertoi keskustelleensa asioista monta kertaa viime viikkoina. Herttua sanoi heinäkuun 1. päivän puhelussa: "Kun katsoo koko kansainyhteisöä, emme voi mitenkään päästä eteenpäin, ellemme tunnusta menneisyyttä. "Niin monet ihmiset ovat tehneet uskomatonta työtä menneisyyden tunnustamiseksi ja niiden vääryyksien korjaamiseksi, mutta luulen, että me kaikki tunnustamme, että vielä on niin paljon tehtävää". "Se ei tule olemaan helppoa eikä joissakin tapauksissa mukavaa, mutta se on tehtävä, koska, arvatkaa mitä, kaikki hyötyvät siitä." "Se ei ole helppoa, ja joissakin tapauksissa se ei ole mukavaa, mutta se on tehtävä, koska kaikki hyötyvät siitä." Hän lisäsi, että "meidät kaikki on koulutettu näkemään maailma eri tavalla", mutta on tärkeää tunnustaa tiedostamattomien ennakkoluulojen olemassaolo ja sitten "tehdä työtä tullaksemme tietoisemmiksi". Puhelinkeskustelussa mukana olivat Chrisann Jarrett, joka on Isoon-Britanniaan muuttaneiden nuorten johtaman We Belong -järjestön perustaja, Alicia Wallace, Equality Bahamas -järjestön johtaja, Mike Omoniyi, The Common Sense Network -järjestön perustaja, ja Abdullahi Alim, joka johtaa Maailman talousfoorumin Global Shapers -ryhmää. Prinssi Harry vitsaili olevansa 35-vuotiaana "vanhenemassa" - mikä sai hänen vaimonsa vastaamaan "se ei ole vanhenemista!". - Hän sanoi kuitenkin olevansa optimistinen muutoksen suhteen puhuessaan nuorille. "Muutosta tarvitaan ja se on tulossa", hän sanoi. "Optimismia ja toivoa saamme kuuntelemalla ja puhumalla kaltaisillenne ihmisille, sillä nyt ei ole enää paluuta, kaikki on tulossa päätökseensä." Näin hän sanoi. "Ratkaisuja on olemassa, ja muutos tapahtuu paljon nopeammin kuin koskaan aiemmin." QCT on järjestänyt nuorten kanssa viikoittaisia keskusteluja, joissa on käsitelty epäoikeudenmukaisuuden eri muotoja. Prinssi Harry ja Meghan säilyttivät roolinsa Trustissa sen jälkeen, kun he luopuivat aiemmin tänä vuonna johtavasta työroolissaan työskentelevistä kuninkaallisista. Osana tuota siirtoa hän luopui tehtävästään Kansainyhteisön nuorisolähettiläänä.</w:t>
      </w:r>
    </w:p>
    <w:p>
      <w:r>
        <w:rPr>
          <w:b/>
        </w:rPr>
        <w:t xml:space="preserve">Tulos</w:t>
      </w:r>
    </w:p>
    <w:p>
      <w:r>
        <w:t xml:space="preserve">Sussexin herttua ja herttuatar ovat puhuneet nuorille johtajille tasa-arvoisista oikeuksista - Harryn mukaan menneisyyden vääryydet on tunnustettava.</w:t>
      </w:r>
    </w:p>
    <w:p>
      <w:r>
        <w:rPr>
          <w:b/>
        </w:rPr>
        <w:t xml:space="preserve">Esimerkki 1.1461</w:t>
      </w:r>
    </w:p>
    <w:p>
      <w:r>
        <w:t xml:space="preserve">Hän nukkuu paljon ja itkee paljon, hän herää vain nälkäisenä, ja hän pitää koko ajan sylissä pitämisestä. Tässä on Khazanchi Nath, joka on tasan kaksi kuukautta ja 11 päivää vanha ja pääministeri Akhilesh Yadavin vaalikampanjan epätodennäköinen tähti. Yadav mainitsee lapsen nimen jokaisessa poliittisessa tilaisuudessa ja kritisoi samalla liittovaltion hallituksen marraskuussa tekemää päätöstä kieltää 1 000 ja 500 rupian setelit ja väittää, että valuuttakielto on vahingoittanut eniten köyhiä. Khazanchi, joka tarkoittaa "rahastonhoitajaa", syntyi 2. joulukuuta, kun hänen äitinsä Sarvesha Devi seisoi pankkijonossa nostaakseen käteistä Uttar Pradeshin osavaltiossa. "Olin lähtenyt kotoa kello 9.00 mennäkseni pankkiin Jhinjhak-kaupungissa nostamaan rahaa", Sarvesha Devi kertoi minulle, kun vierailin hänen kotonaan Sardar Purin kylässä. Raskaana oleva 35-vuotias viiden lapsen äiti oli kävellyt pankkiin kolme kilometriä anoppinsa Sashi Devin ja vanhimman lapsensa, 10-vuotiaan tyttärensä Pritin kanssa. Perhe kuuluu Baiga-heimoon, joka kuuluu Intian köyhimpiin ja vähävaraisimpiin yhteisöihin. Hänen miehensä, käärmeenlumooja, kuoli viime elokuussa tuberkuloosin uuvuttamana. Muutama kuukausi sitten Sarvesha Devi oli päässyt mukaan hallituksen ohjelmaan, jonka tarkoituksena on rakentaa koteja köyhimmistä köyhimmille, ja hän oli mennyt pankkiin nostamaan 20 000 rupiaa (299 dollaria, 239 puntaa). Kello 10:00, kun pankki aukesi, perhe otti paikkansa käteisjonossa. "Siellä oli satoja ihmisiä. Naisille oli erillinen jono, mutta sekin oli aivan liian pitkä. Edessäni oli kymmeniä, ja takanani oli kymmeniä", hän kertoo. Iltapäivällä hän alkoi saada supistuksia ja synnytyskivut alkoivat. "Rukoilimme pankkivirkailijoita antamaan meille nopeasti rahamme, jotta voisimme lähteä", Sashi Devi kertoo. "Kerroin heille, että miniäni oli raskaana ja että hänellä oli kipuja, mutta he eivät välittäneet. He sanoivat, että kaikki keksivät tällaisia tekosyitä. Ja sitten lapsivedet menivät. Hän oli hyvin hämillään." Kun Sashi Devi tajusi, ettei aikaa ollut hukattavaksi, hän vei miniänsä nurkkaan portaiden lähelle. Priti pakotettiin pitelemään äitinsä huivia ylöspäin, jotta saatiin luotua tilapäinen verho, ja muutamassa minuutissa vauva saapui. "Jos anoppi ei olisi ollut paikalla, olisin kuollut", Sarvesha Devi kertoo. Sashi Devi ei ole koulutettu kätilö, mutta hän ei myöskään ole noviisi - hänellä on yli tusina lapsenlasta, ja hän on synnyttänyt lähes kaikki, myös kaikki Sarvesha Devin aiemmat vauvat. "Olin hyvin vihainen. Käskin pankkivirkailijoita osoittamaan myötätuntoa. Miniäni oli juuri synnyttänyt lapsen. Sanoin, että ihmiset voivat kuolla jonossa." Silloin, kertoo Sashi Devi, pankkivirkailijat antoivat heille rahat, joita he olivat tulleet nostamaan. "He ottivat Sarveshan peukalonjäljen, koska tili on hänen nimissään, ja antoivat rahat minulle." Pankinjohtaja SK Chaudhary kertoi BBC:lle, että henkilökunnalla ei ollut aavistustakaan tilanteen vakavuudesta ennen kuin vauva todella syntyi. "Pankissa oli satoja ihmisiä. Siellä oli niin paljon väkeä, että näkyi vain ihmisten päiden latvat", hän sanoi. "Kukaan meistä ei voinut mitenkään tietää, että väkijoukossa oli raskaana oleva nainen, joka oli synnyttämässä vauvaa." Chaudhary kertoi menneensä katsomaan perhettä heti, kun kuuli asiasta, ja "oli niin helpottunut nähdessään, että vauva ja äiti voivat hyvin". Hän yritti soittaa ambulanssia, mutta he alkoivat kysellä liikaa, joten ilmoitimme asiasta poliisille. Poliisi saapui paikalle nopeasti ja vei Sarvesha Devin ja hänen vauvansa paikalliseen terveyskeskukseen, ja kun lääkäri oli tarkastanut heidät, heidät ajettiin kotiin poliisiautolla. Paikallinen toimittaja Ramakant Gupta, joka oli ensimmäisten paikalle saapuneiden toimittajien joukossa, sanoo olleensa vaikuttunut Sarvesha Devin rohkeudesta. "Pian synnytyksen jälkeen Sarvesha Devi käveli näitä portaita alas päästäkseen poliisin jeeppiin. Kunnioitan hänen vahvuuttaan", hän sanoo. Koska vauva syntyi pankissa, kyläneuvoston päällikkö ehdotti, että hänelle annettaisiin nimi Khazanchi Nath. "Emme olleet päättäneet nimeä, joten suostuimme", Sarvesha Devi sanoo nauraen. Pieni vauva, jolla on suuri nimi, on tuonut perheelleen myös onnea - jo ennen kuin hän täytti kuukauden, pääministeri Akhilesh Yadav myönsi hänen äidilleen 200 000 rupiaa (2 990 dollaria; 2 394 puntaa). Yadavin vastustajat ovat kuvailleet siirtoa poliittisesti motivoituneeksi ja osavaltion vaaleja silmällä pitäen tehdyksi, mutta Khazanchin perhe on iloinen siitä, että heidän vauvastaan on tullut maailmankuulu. "Pääministeri käski minua pitämään hyvää huolta Khazanchi Nathista. Lupasin hänelle, että teen niin", Sarvesha Devi sanoo. "Haluan, että hän käy koulua, saa hyvän koulutuksen ja saa työpaikan. Meillä on unelmia, mutta sitten se on hänen kismat [kohtalonsa]."</w:t>
      </w:r>
    </w:p>
    <w:p>
      <w:r>
        <w:rPr>
          <w:b/>
        </w:rPr>
        <w:t xml:space="preserve">Tulos</w:t>
      </w:r>
    </w:p>
    <w:p>
      <w:r>
        <w:t xml:space="preserve">Äiti, joka joutui synnyttämään jonottaessaan nostamaan rahaa pankista käteiskriisin aikana, on muuttanut Intian väkirikkaimman osavaltion ratkaisevien vaalien kasvot. BBC:n toimittaja Geeta Pandey vierailee tapauksen keskipisteessä olleen perheen luona.</w:t>
      </w:r>
    </w:p>
    <w:p>
      <w:r>
        <w:rPr>
          <w:b/>
        </w:rPr>
        <w:t xml:space="preserve">Esimerkki 1.1462</w:t>
      </w:r>
    </w:p>
    <w:p>
      <w:r>
        <w:t xml:space="preserve">Rana JawadBBC News, Tunis 150 työntekijää, pääasiassa naisia, on eristyksissä Consomedin tehtaalla kuukauden ajan. Heidän johtajansa Hamza Alouini kertoi BBC:lle, että heitä on kannustanut isänmaallisuus, kun maa taistelee koronavirusta vastaan. Työntekijä Khawla Rebhi kertoi kaipaavansa kovasti perhettään, mutta työkavereiden hyväntuulisuus korvasi sen. "Mieheni ja 16-vuotias tyttäreni tukivat ja kannustivat minua tekemään tämän", tuotantolinjasta vastaava Rebhi kertoi BBC:lle. Tehdas vie yleensä suojavarusteitaan, mutta nyt se keskittyy tuottamaan tarpeeksi kotimaan terveydenhuoltosektorille. Pohjoisafrikkalaisessa valtiossa, joka suljettiin sunnuntaina, on 227 vahvistettua koronavirustapausta, ja kuusi potilasta on kuollut viimeisen viikon aikana. Pääkaupungin Tunisin eteläpuolella maaseudulla sijaitsevaan tehtaaseen muutti viikko sitten muun muassa kokkeja, lääkäri ja farmaseutti. Siellä on erilliset asuntolat 110 naiselle ja 40 miehelle - ja varastot riittävät kuukaudeksi. "Meillä on naisille varattu alue kaikenlaista liikuntaa ja tanssia varten, ja miehillä on jalkapallo- ja koripallokenttä", Rebhi kertoi minulle. "Ja meillä kaikilla on internet ja videokeskustelu perheidemme kanssa, kun emme ole töissä." Hän kertoo, että tehdas toimii joka päivä kello 06.30-22.30 paikallista aikaa kahdessa kahdeksan tunnin työvuorossa, joista miehet työskentelevät pääasiassa jälkimmäisessä. "Meidän on suojeltava lääkäreitä" Kahdeksantena vankilapäivänä Alouini sanoi, että kaikki olivat edelleen "positiivisia". Hän sanoi, että henkilökunta koki tarpeelliseksi eristää itsensä tehtaaseen, koska jos virus leviäisi työntekijöiden keskuudessa, he eivät pystyisi vastaamaan maan lääkäreiden tarpeisiin. "Jos emme tee töitä, lääkärimme eivät ole suojassa virukselta", hän sanoi BBC:n Focus on Africa -radio-ohjelmassa. "Yritän tehdä parhaani koko maani puolesta - sairaaloiden, armeijan, poliisin, kaikkien puolesta." Neiti Rebhi sanoo, että työntekijöiden tehtävän tunto antaa kaikille toivoa, mutta hän ei voi kieltää, etteivätkö he olisi huolissaan Covid-19:n hillitsemispyrkimyksistä. "Katson, miten muut hallitukset kamppailevat sen kanssa Euroopassa ja muualla, enkä voi olla miettimättä, miten Tunisian kaltainen maa selviytyy siitä." Saatat myös olla kiinnostunut:</w:t>
      </w:r>
    </w:p>
    <w:p>
      <w:r>
        <w:rPr>
          <w:b/>
        </w:rPr>
        <w:t xml:space="preserve">Tulos</w:t>
      </w:r>
    </w:p>
    <w:p>
      <w:r>
        <w:t xml:space="preserve">Tunisialaisen tehtaan työntekijät valmistavat päivittäin 50 000 kasvonaamiota ja muuta lääkinnällistä suojavarustetta sen jälkeen, kun he ovat päättäneet sulkea työnsä.</w:t>
      </w:r>
    </w:p>
    <w:p>
      <w:r>
        <w:rPr>
          <w:b/>
        </w:rPr>
        <w:t xml:space="preserve">Esimerkki 1.1463</w:t>
      </w:r>
    </w:p>
    <w:p>
      <w:r>
        <w:t xml:space="preserve">Voimistelulaitokset suljettiin maaliskuussa, eikä niitä todennäköisesti avata uudelleen ennen syyskuun puoliväliä. Scottish Gymnastics pelkää kuitenkin, että pitkittyneellä sulkemisella voi olla pitkäaikaisia vaikutuksia lajiin, sillä monet seurat ovat talouskriisin partaalla. Hallitus kehottaa ministereitä sallimaan urheilun jatkamisen. Skotlannin hallituksen mukaan sisäliikuntakerhojen olisi pysyttävä suljettuina, koska niissä on "pitkittynyt läheinen sosiaalinen kontakti, joka lisää tartuntojen leviämisen mahdollisuutta". Hallituksen on määrä antaa 20. elokuuta päivitetty selvitys sisäliikunta- ja vapaa-ajan tilojen uudelleen avaamisesta. Voimistelu on Skotlannissa merkittävä yleisurheilulaji, jossa on 170 seuraa ja 30 000 jäsentä. Englannissa ja Pohjois-Irlannissa sisäurheilu palasi heinäkuussa, ja voimistelijat palasivat maanantaina Walesin kuntosaleille. Scottish Gymnasticsin toimitusjohtaja Doc McKelvey on yksi Nicola Sturgeonille osoitetun kirjeen allekirjoittajista. Kirjeessä pyydetään ohjeellista päivämäärää kuntien urheilu- ja vapaa-ajan tilojen palauttamiselle ja taloudellista lisätukea. Myös kymmenien muiden urheilulajien, kuten sulkapallon, verkkopallon ja uinnin, johtajat ovat allekirjoittaneet kirjeen, jossa ministereitä kehotetaan tekemään yhteistyötä urheilulajien hallintoelinten kanssa. McKevey myöntää, että kansanterveys on edelleen avainasemassa, mutta hän jakaa jäsentensä turhautumisen, kun otetaan huomioon rajoitusten lieventäminen muilla aloilla ennen sisäurheilua. Hän kertoi BBC Skotlannille, että seuroille on annettu ohjeita, ja hän luottaa siihen, että ne voivat avata ovensa uudelleen "asianmukaisella ja turvallisella" tavalla. Hän lisäsi: "Urheilumme nuori ikäprofiili tarkoittaa, että osallistujien riskit ovat pienemmät, ja monet heistä eivät joudu fyysisen etäisyyden kohteeksi jokapäiväisessä elämässään. "Voimistelu on enemmän kuin pelkkä urheilulaji, ja ymmärrämme, miten nykyiset rajoitukset vaikuttavat monien nuorten henkiseen hyvinvointiin, sillä he kaipaavat ystävyyttä ja hauskanpitoa sekä henkilökohtaisia haasteita, joita heidän rakastamansa urheilulajin harrastaminen heille tuo. "Pidempi aika ilman sisäliikuntaa voisi vaikuttaa pitkällä aikavälillä urheiluun osallistumiseen, erityisesti naisten ja tyttöjen, jotka muodostavat 85 prosenttia jäsenistämme. "On olemassa vaara, että he eivät palaa urheilun pariin tai että heillä ei ole seuraa, johon palata, jos paikallisviranomaisten ja vapaa-ajan säätiöiden tiloja käytetään uudelleen tai jos niitä ei avata uudelleen, millä olisi tuhoisa vaikutus kaikkiin asianosaisiin ja heidän laajempiin yhteisöihinsä." 'Emme voi selittää lapsille sulkemista' City of Glasgow Gymnastics Club on tuottanut joukon kansallisia mestareita sekä Kansainyhteisön kisojen ja erityisolympialaisten kilpailijoita. Se toimii tavallisesti Bellahouston Sport Centre -urheilukeskuksessa, mutta ulkoharjoittelu sallittiin heinäkuun lopusta lähtien, ja seuran voimistelijoiden pienet ryhmät ovat kokoontuneet paikallisissa puistoissa. Lapset voivat kuitenkin tehdä rajansa ilman välineitä, ja he ovat Skotlannin sään armoilla. Puheenjohtaja Shirley Gorrell sanoi: "Tiedämme, että Scottish Gymnastics yrittää saada asiansa kuntoon, ja uskomme siihen, ja tiedämme, että voimme palata turvallisesti ja tehdä hyvää työtä kaikkien rajoitusten kanssa", sanoi Shelly Shirley. "Voimistelijat ovat kurinalaisia, valmentajat tietävät, mitä tekevät, olemme tehneet kaikki riskinarvioinnit, ja tilamme soveltuvat kaikkiin pöytäkirjoihin." "Voimistelijat ovat kurinalaisia, valmentajat tietävät, mitä tekevät, olemme tehneet kaikki riskinarvioinnit, ja tilamme soveltuvat kaikkiin pöytäkirjoihin." Hän on huolissaan siitä, että pitkittynyt lukitus voisi jättää skotlantilaiset voimistelijat, jotka kilpailevat vuoden 2022 Kansainyhteisön kisoissa, epäedulliseen asemaan englantilaisiin ja walesilaisiin kilpailijoihinsa nähden. Ja hän lisäsi: "Jos voi mennä elokuviin ja kiertää kauppoja sisätiloissa ja käydä pubissa, mikseivät kaikki nämä nuoret lapset voi mennä sinne ja tehdä sitä, mikä on heille tärkeää?". Se on se osa, jota he eivät ymmärrä emmekä me voi selittää heille." Huippuvoimistelijoiden harjoittelu Huippu-urheilijat ovat saaneet osallistua yksilölliseen sisäharjoitteluun - asianmukaisin turvallisuusohjein - 29. kesäkuuta lähtien. Viime viikolla West Lothian Gymnastics Club järjesti Skotlannissa ensimmäisen kerran maaliskuun jälkeen voimistelua. Viisi eliittivoimistelijaa osallistui Livingstonissa sijaitsevaan Craigwillow-keskukseen, joka on valmistautunut noudattamaan sosiaalista etäisyyttä ja virustorjuntaa koskevia rajoituksia. Kuntosali syväpuhdistettiin, maalattiin uudelleen ja järjestettiin uudelleen, jotta laitteiden välille saatiin sosiaalinen etäisyys. Käyttöön otettiin yksisuuntainen järjestelmä ja lämpötilatarkastukset. Miesten päävalmentaja John Campbell sanoi: "Teimme paljon työtä ja kaikki, mitä meiltä pyydettiin, otettiin käyttöön. Näimme, että se toimi hyvin, ja se tulee toimimaan myös muilla kuntosaleilla." Skotlannin hallituksen tiedottaja sanoi: "Kuten ensimmäinen ministeri totesi, tiedämme, miten vaikea tilanne on niille aloille ja toimintamuodoille, jotka joutuvat odottamaan lisää, ennen kuin ne voivat jatkaa toimintaansa, ja olemme täysin tietoisia siitä, miten tämä saattaa vaikuttaa ihmisten toimeentuloon." Ohjeellinen avautumispäivä on 14. syyskuuta, mutta sitä seurataan, jotta nähdään, onko aikaisempi avautuminen mahdollista. "Olemme työskennelleet alan kanssa kehittääksemme vankkaa ohjeistusta ja menettelytapoja, jotka mahdollistavat tarvittavat valmistelut sisätilojen ja uimahallien uudelleen avaamiseksi ja antavat yleisölle, jäsenille ja henkilökunnalle luottamusta paluuseen", tiedottaja lisäsi. "Emme halua, että nämä rajoitukset ovat voimassa minuuttiakaan pidempään kuin arvioimme tarpeelliseksi, mutta toistaiseksi sisäliikuntakerhojen on pysyttävä suljettuina, koska niihin liittyy pitkäaikainen läheinen sosiaalinen kontakti, joka lisää tartunnan leviämisen mahdollisuutta."</w:t>
      </w:r>
    </w:p>
    <w:p>
      <w:r>
        <w:rPr>
          <w:b/>
        </w:rPr>
        <w:t xml:space="preserve">Tulos</w:t>
      </w:r>
    </w:p>
    <w:p>
      <w:r>
        <w:t xml:space="preserve">Jotkut nuoret voimistelijat Skotlannissa eivät ehkä voi palata seuraansa, kun lukitusrajoitukset poistetaan, ovat lajin johtajat varoittaneet.</w:t>
      </w:r>
    </w:p>
    <w:p>
      <w:r>
        <w:rPr>
          <w:b/>
        </w:rPr>
        <w:t xml:space="preserve">Esimerkki 1.1464</w:t>
      </w:r>
    </w:p>
    <w:p>
      <w:r>
        <w:t xml:space="preserve">James Sootheran, 59, joka tunnettiin toisena nimenä Anthony, löydettiin kuolleena kotoaan South Newingtonista, Oxfordshiresta, maaliskuussa 2014. Kolme naista ja yksi mies ovat saaneet syytteen petoksesta. Lynda ja Wayne Rickard, molemmat Edinburgh Close, Banbury, ovat aiemmin saaneet syytteen murhasta. Poliisi kertoi, että heitä vastaan nostettiin syytteet laajan tutkinnan jälkeen. Kaikki syytetyt ovat: Alsfordin, Robinsonin, Dunkleyn ja Nealin on määrä saapua Oxford Crown Courtiin 23. huhtikuuta. Rickardin ja Rickardin on määrä saapua samaan tuomioistuimeen 28. kesäkuuta. Aiheeseen liittyvät Internet-linkit HM Courts &amp; Tribunals Service (HM Courts &amp; Tribunals Service)</w:t>
      </w:r>
    </w:p>
    <w:p>
      <w:r>
        <w:rPr>
          <w:b/>
        </w:rPr>
        <w:t xml:space="preserve">Tulos</w:t>
      </w:r>
    </w:p>
    <w:p>
      <w:r>
        <w:t xml:space="preserve">Neljää henkilöä on syytetty petoksesta tutkittaessa aliravitsemuksen aiheuttamaan keuhkokuumeeseen kuolleen miehen kuolemaa.</w:t>
      </w:r>
    </w:p>
    <w:p>
      <w:r>
        <w:rPr>
          <w:b/>
        </w:rPr>
        <w:t xml:space="preserve">Esimerkki 1.1465</w:t>
      </w:r>
    </w:p>
    <w:p>
      <w:r>
        <w:t xml:space="preserve">Suunnitelma tarkoittaa, että jopa 10 sen 176 brittiläisestä myymälästä voidaan sulkea seuraavien viiden vuoden aikana. Myös keskusjakeluvarasto ja noin 10 pienempää varastoa voidaan sulkea. Samaan aikaan konserni ilmoitti, että sen puolivuotisvoitto ennen veroja laski 6,4 prosenttia 88 miljoonaan puntaan. Debenhamsin osakkeet laskivat lähes 5 % ilmoituksen jälkeen. Viime lokakuussa yhtiön palvelukseen tullut toimitusjohtaja Sergio Bucher sanoi, että asiakkaat ovat muuttamassa ostotapojaan ja siksi myös Debenhams muuttuu. "Meistä tulee sosiaalisen shoppailun kohde, ja matkapuhelimet ovat asiakkaidemme kanssa vuorovaikutuksessa oleva yhdistävä foorumi", Bucher sanoi, joka nimitettiin liiketoiminnan uudistamiseksi. Debenhamsin mukaan vapaa-ajan aktiviteettien osuus kuluttajien rahankäytöstä kasvaa, ja "vapaa-ajan kokemus on tärkeä osa ostoksia", kun taas "mobiilivuorovaikutus" kasvaa nopeasti. Näiden markkinoiden valtaamiseksi Debenhams aikoo lisätä investointeja myymäläkahviloihin, ravintoloihin ja kauneuspalveluihin. Grocery Insightin vähittäiskaupan analyytikko Steve Dresser sanoi, että Debenhamsin olisi vaikea saada uusi lähestymistapansa toimimaan. "Ilman keskeistä syytä käydä Debenhamsissa tai erottavaa tekijää kävijämäärät ja myynti laskevat, mikä puolestaan vaikuttaa kannattavuuteen", hän sanoi. "Kauppakeskusten sijainnit ratkaisevat kävijämäärään liittyvät ongelmat, mutta vuokrat ovat kalliita." Debenhamsin mukaan sen 176 brittiläisessä myymälässä ei ole tappiollisia myymälöitä, vaan monet niistä ovat erittäin kannattavia. Se lisäsi kuitenkin haluavansa "varmistaa, että ne ovat kunnossa tulevaisuutta varten". Kymmenen myymälää, joiden sulkemista harkitaan, jos niiden ei katsota olevan riittävän kannattavia, ei ole nimetty. Debenhamsin mukaan loput myymälät "uudistetaan" ja "myydään uudelleen" niiden kannattavuuden parantamiseksi. Tammikuussa Debenhams aloitti myymälöidensä "tyhjentämisen" vähentämällä myytävien tuotteiden määrää. Se myös vaihtaa noin 2 000 myymälän takahuonehenkilökuntaa tehtäviin, joissa he ovat suoraan tekemisissä asiakkaiden kanssa. Konserni aikoo myös avata neljä uutta myymälää Yhdistyneessä kuningaskunnassa. Debenhamsilla on 82 myymälää 26 muussa maassa. Se ilmoitti jättävänsä joitakin "ydinliiketoimintaan kuulumattomia" kansainvälisiä markkinoita, ja yksityiskohdista on määrä ilmoittaa lokakuussa. Tavarataloketju ilmoitti aiemmin tänä vuonna aloittaneensa neuvottelut Northamptonshiressä sijaitsevan, noin 200 työntekijää työllistävän jakelukeskuksen sulkemisesta. Koko henkilökunnan toivotaan siirtyvän muualle. Debenhams neuvottelee myös noin 10 pienemmän, myymälöiden yhteydessä sijaitsevan alueellisen varaston sulkemisesta. Henkilöstö siirretään myymälöihin. Debenhamsin hallituksen puheenjohtaja Sir Ian Cheshire totesi, että kyse on kasvustrategiasta eikä työpaikkojen vähentämisestä ja että suunnitelmien pitäisi johtaa uusien työpaikkojen luomiseen. Riippumaton vähittäiskaupan analyytikko Nick Bubb sanoi kuitenkin olevansa "pettynyt" siihen, että strategiaan ei sisälly myynti- ja voittotavoitteita, vaikka kasvusta ja tehokkuudesta puhutaankin.</w:t>
      </w:r>
    </w:p>
    <w:p>
      <w:r>
        <w:rPr>
          <w:b/>
        </w:rPr>
        <w:t xml:space="preserve">Tulos</w:t>
      </w:r>
    </w:p>
    <w:p>
      <w:r>
        <w:t xml:space="preserve">Tavaratalokonserni Debenhams on ilmoittanut suunnanmuutosstrategiasta, jonka tavoitteena on lisätä sen vetovoimaa "kohdeostospaikkana" ja parantaa sen verkkopalvelua.</w:t>
      </w:r>
    </w:p>
    <w:p>
      <w:r>
        <w:rPr>
          <w:b/>
        </w:rPr>
        <w:t xml:space="preserve">Esimerkki 1.1466</w:t>
      </w:r>
    </w:p>
    <w:p>
      <w:r>
        <w:t xml:space="preserve">Yli 100 Rotherhamin hyväksikäyttöskandaalista selviytynyttä on jopa kuuden kuukauden jonotuslistalla saadakseen tukea. Neuvosto ja kaupungin NHS:n kliininen tilaajaryhmä perustivat palvelun vuonna 2016. Paikallisille valtuutetuille laaditussa raportissa todettiin, että palvelun puoleen oli kääntynyt ennakoitua enemmän ihmisiä. Lisää tästä ja muista South Yorkshiren tarinoista Yli 500 000 puntaa osoitettiin kolmeksi vuodeksi, kun palvelu perustettiin sen jälkeen, kun vuonna 2014 tehty riippumaton tutkinta raportoi, että Etelä-Yorkshiren kaupungissa oli vuosina 1997-2013 pahoinpidelty arviolta 1 400 lasta. Valtuuston sisäisessä raportissa varoitetaan, että tämän vuoden huhtikuussa jonotuslistoilla olleet 131 ihmistä saattavat nähdä avun saamista odottavan ajan pidentyvän hankkeen budjetin pienentämisen vuoksi, kertoi Local Democracy Reporting Service (LDRS). "Pitkät odotusajat merkitsevät, että ihmiset eivät saa oikeaa hoitoa oikeaan aikaan, mikä voi johtaa kielteisiin seurauksiin", raportissa sanottiin. "Kun tutkimukset etenevät ja uhrien ja selviytyjien sitouttamistoiminta lisääntyy, on hyvin todennäköistä, että tilattujen ja muiden kuin tilattujen palvelujen kysyntä ja niihin kohdistuvat paineet kasvavat." Raportissa lisätään, että Rotherhamin mielenterveys- ja neuvontapalvelut yrittävät löytää vaihtoehtoisia tapoja saada uhrien tarvitsemaa tukea. NHS England ja oikeusministeriö ovat myöntäneet 250 000 puntaa lisää Rotherhamin seksuaalista hyväksikäyttöä koskevaan National Crime Agencyn operaatio Stovewood -tutkintaan osallistuneiden uhrien kanssa työskentelyyn.</w:t>
      </w:r>
    </w:p>
    <w:p>
      <w:r>
        <w:rPr>
          <w:b/>
        </w:rPr>
        <w:t xml:space="preserve">Tulos</w:t>
      </w:r>
    </w:p>
    <w:p>
      <w:r>
        <w:t xml:space="preserve">Lapsuuden seksuaalisen hyväksikäytön uhrit joutuvat odottamaan kuukausia saadakseen neuvontaa, ilmenee raportista.</w:t>
      </w:r>
    </w:p>
    <w:p>
      <w:r>
        <w:rPr>
          <w:b/>
        </w:rPr>
        <w:t xml:space="preserve">Esimerkki 1.1467</w:t>
      </w:r>
    </w:p>
    <w:p>
      <w:r>
        <w:t xml:space="preserve">Shropshiren palo- ja pelastuspalvelun henkilökunta auttaa muun muassa pääsyssä, liikenteessä, väkijoukkojen hallinnassa ja logistisessa tuessa. He ovat jakautuneet Telfordissa, Shrewsburyssa ja Ludlow'ssa sijaitseviin rokotuspaikkoihin. Mel France, Shrewsburyn toiminnanjohtaja, sanoi: "Meillä on mahtava tiimi ihmisiä, jotka työskentelevät täällä." Palomiehet liittyvät NHS:n, Shropshiren neuvoston, Punaisen Ristin ja muiden vapaaehtoisten joukkoon, jotka myös tukevat työtä Shrewsburyn Bowls Centerissä sijaitsevassa keskuksessa, hän sanoi. Palopäällikkö Rod Hammerton sanoi, että osallistuvat palomiehet ovat "kaikki vapaaehtoisia, jotka tekevät tätä elintärkeää työtä normaalien tehtäviensä ohella". Shropshiren neuvoston kansanterveydestä ja aikuisten sosiaalihuollosta vastaava kabinettijäsen, valtuutettu Dean Carroll, sanoi: "Kumppanuus järjestöjen ja paikallisyhteisöjen kanssa eri puolilla Shropshirea on olennaisen tärkeää pyrittäessä torjumaan tätä pandemiaa. "Olemme kaikki mukana tässä yhdessä." Seuraa BBC West Midlandsia Facebookissa, Twitterissä ja Instagramissa. Lähetä juttuideasi osoitteeseen: newsonline.westmidlands@bbc.co.uk Aiheeseen liittyvät Internet-linkit Shropshiren palo- ja pelastuspalvelu Shropshiren neuvosto.</w:t>
      </w:r>
    </w:p>
    <w:p>
      <w:r>
        <w:rPr>
          <w:b/>
        </w:rPr>
        <w:t xml:space="preserve">Tulos</w:t>
      </w:r>
    </w:p>
    <w:p>
      <w:r>
        <w:t xml:space="preserve">Yli 120 palomiestä tukee meneillään olevaa työtä Shropshiren rokotuskeskuksissa.</w:t>
      </w:r>
    </w:p>
    <w:p>
      <w:r>
        <w:rPr>
          <w:b/>
        </w:rPr>
        <w:t xml:space="preserve">Esimerkki 1.1468</w:t>
      </w:r>
    </w:p>
    <w:p>
      <w:r>
        <w:t xml:space="preserve">Skitsofreniaa sairastanut Ruth Mitchell, 40, kuoli kotonaan Plymouthissa syyskuussa 2012. Kuolemansyyntutkija Ian Arrow totesi, että "todellista tai välitöntä vaaraa yksilön hengelle" ei enää ollut sen jälkeen, kun asianomaisissa organisaatioissa oli tapahtunut "suuri muutos". Mitchellin vanhemmat sanoivat olevansa tyytyväisiä kuolinsyyntutkijan päätökseen. Arrow kertoi Plymouth Coroner's Courtille, ettei ollut olemassa henkilöä tai organisaatiota, jolle hänen olisi pitänyt antaa "raportti tulevien kuolemantapausten ehkäisemisestä". Mitchell löydettiin kuolleena paljaan asuntonsa lattialta, kun hän oli Plymouth Community Healthcare (PCH) -yhtiön, joka nykyisin tunnetaan nimellä Livewell Southwest, hoidossa. Hän oli asunut "kurjissa ja köyhissä oloissa" ilman huonekaluja, verhoja tai lattianpäällysteitä. Kuolinhetkellä hänellä oli kotonaan vain keittiön tuoli ja pöytä, mikroaaltouuni ja jääkaappi, ja hän oli nukkunut paljaalla lattialla. Hänen asunnossaan ei ollut lämmitystä eikä lämmintä vettä hänen viimeisten neljän elinvuotensa aikana, ja hän oli eristänyt itsensä perheestään ja ammattilaisista. Oikeuden ulkopuolella hänen isänsä Russell Mitchell kertoi BBC:lle: "Luulen, että harjoituksen tarkoituksena oli varmistaa, että ne organisaatiot, jotka vaikuttivat tyttäreni hoitoon, ovat päässeet eteenpäin hänen ennenaikaisesta ja vältettävissä olevasta kuolemastaan. "Kuolinsyyntutkijalle annettujen todisteiden perusteella on selvää, että on tehty paljon, jotta tällainen tragedia ei toistuisi." Hän lisäsi olevansa vakuuttunut siitä, että se, mitä hänen tyttärensä tapauksessa tapahtui, "ei ole enää mahdollista". Livewell Southwest on aiemmin myöntänyt puutteet ja pyytänyt anteeksi.</w:t>
      </w:r>
    </w:p>
    <w:p>
      <w:r>
        <w:rPr>
          <w:b/>
        </w:rPr>
        <w:t xml:space="preserve">Tulos</w:t>
      </w:r>
    </w:p>
    <w:p>
      <w:r>
        <w:t xml:space="preserve">Kuolinsyyntutkija on päättänyt, että lisätoimia ei tarvita sen jälkeen, kun nainen kuoli nälkään mielenterveyspalvelujen hoidossa.</w:t>
      </w:r>
    </w:p>
    <w:p>
      <w:r>
        <w:rPr>
          <w:b/>
        </w:rPr>
        <w:t xml:space="preserve">Esimerkki 1.1469</w:t>
      </w:r>
    </w:p>
    <w:p>
      <w:r>
        <w:t xml:space="preserve">Hänen seuraajakseen tulee puheenjohtaja Masashi Muromachi, ja myös varapuheenjohtaja Norio Sasaki jättää tehtävänsä. Maanantaina Toshiban nimittämä riippumaton paneeli totesi, että yritys oli ilmoittanut liiketuloksensa 151,8 miljardia jeniä (1,22 miljardia dollaria, 780 miljoonaa puntaa) liian suureksi. Toshiban alkuperäinen arvio oli noin kolminkertainen. Yhtiön liiketoimintaimperiumi ulottuu kodin elektroniikasta ydinvoimaloihin. 'Pyydämme syvästi anteeksi' "On paljastunut, että kirjanpito on ollut epäasianmukaista jo pitkään, ja pyydämme syvästi anteeksi, että olemme aiheuttaneet tämän vakavan ongelman osakkeenomistajille ja muille sidosryhmille", yhtiö sanoi lausunnossaan. "Tämän vuoksi Hisao Tanaka, yhtiömme johtaja, ja Norio Sasaki, yhtiömme varapuheenjohtaja... eroavat tänään." Tanaka kertoi tiedotusvälineiden konferenssissa, että "meillä on vakava vastuu", ja lisäsi, että yhtiön on "rakennettava uusi rakenne" uudistuakseen. Tanaka, 64, ja Sasaki, 66, tulivat molemmat Toshiban palvelukseen 1970-luvun alussa. Sasaki toimi Toshiban toimitusjohtajana kesäkuusta 2009 kesäkuuhun 2013, mikä kattaa suurimman osan ajasta, jolloin yritys paisutti voittojaan. Myös Atsutoshi Nishida, neuvonantaja ja entinen toimitusjohtaja vuosina 2006-2009, luopui tehtävästään. Tanaka ja hänen edeltäjänsä ovat yksi niistä kahdeksasta korkean tason johtajasta, jotka ovat nyt eronneet sen jälkeen, kun riippumattomassa raportissa todettiin, että ylin johto oli osallisena suunnitelmassa, jolla pyrittiin paisuttamaan voittoja useiden vuosien ajan. Ihmiset ilmaisivat sosiaalisessa mediassa huolensa skandaalista. Eräs Twitter-käyttäjä totesi: "On järkyttävää, miten kauan tämä peittely on voinut jatkua", kun taas eräs toinen sanoi: "Puhdistakaa koko yritys! Toshiban on jatkettava perintöään kunnolla". Hän sanoi myös, että kyseessä on Toshiban 140-vuotisen historian vahingollisin episodi. Yhtiö syntyi fuusion tuloksena vuonna 1938, mutta sen juuret ulottuvat vuoteen 1875. 'Erittäin valitettavaa' Toshiban kirjanpitoskandaali sai alkunsa, kun arvopaperivalvojat havaitsivat ongelmia tutkiessaan yhtiön tasetta aiemmin tänä vuonna. Yksi tutkijoiden tarkastelemista linjoista oli se, että johtajat asettivat epärealistisia tavoitteita uusille toiminnoille sen jälkeen, kun he olivat olleet huolissaan siitä, että vuoden 2011 Fukushiman katastrofi saattaisi iskeä Toshiban ydinvoimaosastoon. Vaikka raportissa ei nimenomaisesti viitattu Fukushimaan, siinä todettiin, että Toshiban sisäiset paineet olivat kovat tilikausina 2011 ja 2012. Toshiba joutuu tulosten perusteella oikaisemaan voittonsa huhtikuun 2008 ja maaliskuun 2014 väliseltä ajalta. On epäselvää, vaikuttaako tämä yhtiön maaliskuussa 2015 päättyvän vuoden tulokseen. Valtiovarainministeri Taro Aso sanoi, että tapaus voi heikentää luottamusta Japanin omistajaohjaukseen. Hän lisäsi, että Toshiban kirjanpidolliset väärinkäytökset olivat "erittäin valitettavia". Japanin hallitus on yrittänyt palauttaa maailmanlaajuisten sijoittajien luottamuksen parantamalla omistajaohjausta sen jälkeen, kun Olympuksen todettiin peitelleen 1,7 miljardin dollarin tappioita vuoden 2011 lopulla Japanin tähän asti pahimmassa omistajaohjausskandaalissa. Markkinatutkimusyritys IDC Japanin varatoimitusjohtaja Tomoaki Nakamura sanoi, ettei ollut yllätys, että Tanaka ja muut johtajat olivat eronneet. "Japanissa tämä uutinen on ollut mediassa jo kaksi kuukautta", hän sanoi BBC:lle Tokiosta. "Heidän on pelättävä [Yhdysvaltain] arvopaperi- ja pörssikomission rikosoikeudellisia toimia." "Yrityskulttuuri" Raportin havaintojen odotetaan johtavan Toshiban tuloksen oikaisemiseen, hallituksen uudistamiseen ja mahdollisesti mojoviin sakkoihin. Tutkimuksessa todettiin, että voittojen ilmoittaminen väärin alkoi seitsemän vuotta sitten tapahtuneen finanssikriisin jälkeen, kun ylemmät johtajat alkoivat asettaa epärealistisia tulostavoitteita. "Toshibassa vallitsi yrityskulttuuri, jossa ei voinut toimia esimiesten toiveita vastaan, raportissa todettiin. "Kun ylin johto esitti "haasteita", toimialajohtajat, esimiehet ja heidän alapuolellaan työskentelevät työntekijät toteuttivat jatkuvasti epäasianmukaisia kirjanpitokäytäntöjä saavuttaakseen esimiesten toiveiden mukaiset tavoitteet." Eräs liike-elämän asiantuntija, Warwickin kauppakorkeakoulun strategian ja organisaation professori Loizos Heracleous kertoi BBC:lle, että japanilaisessa yrityskulttuurissa on laajempi ongelma. "Japanin yrityskulttuuri on hierarkkinen ja perustuu pitkään historiaan, jossa korostetaan lojaalisuutta, parhaansa tekemistä ja kaiken mahdollisen tekemistä välttääkseen häpeän tuottamista omalle ryhmälle", hän sanoi. "Nämä arvot yhdistettynä markkinoiden aiheuttamiin armottomiin suorituspaineisiin voivat joskus houkutella johtajia oikotietä ja vaikeuttaa myös sitä, että työntekijät voivat kysyä johtajilta noloja tai tutkivia kysymyksiä." Osakkeet nousussa Vaikka irtisanoutumiset olivat odotettuja, Nakamura sanoi, että oli silti yllättävää, että Toshiban kaltainen jättimäinen teknologiayritys toimi yhä "vanhalla tavalla, jolla huijataan nykyäänkin". Sääntelyviranomaisten uskotaan maanantain raportin perusteella aloittavan oman Toshiban kirjanpidon tarkastelun. Toshiban osakkeet nousivat Japanissa 6 prosenttia, kun kirjanpito-ongelmia koskeva raportti lopetti spekulaatiot ongelman laajuudesta. Toshiban osakkeet ovat kuitenkin edelleen laskeneet noin neljänneksen sen jälkeen, kun yhtiö ensimmäisen kerran kertoi kirjanpidollisista väärinkäytöksistä huhtikuussa. Kilpailijoille häviäminen Markkinatutkimusyhtiö Euromonitorin kulutuselektroniikan analyytikko Karissa Chua sanoi, että Toshiban vaikeudet korostivat ongelmia, jotka ovat vaivanneet monia japanilaisia teknologiayrityksiä viime vuosina. "Kameroita lukuun ottamatta japanilaiset yritykset eivät enää pysty kilpailemaan tehokkaasti Samsungin ja Lenovon kaltaisten yritysten kanssa", hän sanoi. "Jopa ilman skandaaleja nämä teknologiayritykset ovat jo menettämässä kilpailukykyään korealaisia ja kiinalaisia kilpailijoitaan vastaan." Analyytikoiden mukaan on epävarmaa, pystyykö Toshiba toipumaan tutkinnasta. IDC:n Nakamura sanoi, että vaikka Toshibaa vastaan on nostettu ryhmäkanne Yhdysvalloissa, sen tietokone-, raskaan teollisuuden ja puolijohdeliiketoiminta on vahvaa ja kannattavaa. "Uusi johtaja ja hallintorakenne uudistavat yhtiön", hän sanoi. Euromonitorin Chua sanoi kuitenkin, että Toshiba on liian kaukana kilpailijoistaan, jotta se pystyisi kääntämään laskevan kehityksensä kulutuselektroniikan alalla, josta se on parhaiten tunnettu. "Sen sijaan sen pitäisi keskittyä nopeuttamaan rakenneuudistussuunnitelmiaan ja suunnata kulutuselektroniikan resurssejaan ydinliiketoimintaansa eli energiaan ja komponentteihin, hän sanoi. Hän sanoi, että Toshiban olisi haastavaa neuvotella uusia sopimuksia kumppaneidensa ja asiakkaidensa kanssa, koska ne epäröisivät sitoutua yritykseen sen tulevaisuuteen liittyvän epävarmuuden ja mahdollisten sakkojen vuoksi.</w:t>
      </w:r>
    </w:p>
    <w:p>
      <w:r>
        <w:rPr>
          <w:b/>
        </w:rPr>
        <w:t xml:space="preserve">Tulos</w:t>
      </w:r>
    </w:p>
    <w:p>
      <w:r>
        <w:t xml:space="preserve">Toshiban toimitusjohtaja Hisao Tanaka on eronnut sen jälkeen, kun yhtiö ilmoitti, että se oli ilmoittanut voittonsa liian suuriksi viimeisten kuuden vuoden aikana.</w:t>
      </w:r>
    </w:p>
    <w:p>
      <w:r>
        <w:rPr>
          <w:b/>
        </w:rPr>
        <w:t xml:space="preserve">Esimerkki 1.1470</w:t>
      </w:r>
    </w:p>
    <w:p>
      <w:r>
        <w:t xml:space="preserve">Kahdeksan miehen partio oli lähes 5 800 metrin korkeudessa Himalajalla, kun lumivyöry iski. Pelastusryhmät saivat kaikki miehet ulos, ja helikopterit evakuoivat seitsemän kriittisesti loukkaantunutta ryhmän jäsentä läheiseen sotilassairaalaan. Kuusi miehistä kuoli myöhemmin hypotermiaan. Pakistan ja Intia eivät ole neuvotteluista huolimatta onnistuneet demilitarisoimaan Siachenin jäätikköä. Se tunnetaan maailman korkeimpana taistelukenttänä. Intia otti jäätikön haltuunsa vuonna 1984, ja sen jälkeen enemmän sotilaita on kuollut olosuhteisiin kuin taisteluissa. Kymmenen intialaisen sotilaan ryhmä kuoli, kun lumivyöry iski alueella sijaitsevaan sotilastukikohtaan helmikuussa 2016. Maanvyöryt ja lumivyöryt ovat alueella yleisiä talvella, jolloin lämpötila voi laskea jopa -60 celsiusasteeseen.</w:t>
      </w:r>
    </w:p>
    <w:p>
      <w:r>
        <w:rPr>
          <w:b/>
        </w:rPr>
        <w:t xml:space="preserve">Tulos</w:t>
      </w:r>
    </w:p>
    <w:p>
      <w:r>
        <w:t xml:space="preserve">Neljä sotilasta ja kaksi kantajaa on kuollut lumivyöryn jälkeen Siachenin jäätiköllä Intian hallinnoimassa Kashmirissa, kertoi armeijan edustaja.</w:t>
      </w:r>
    </w:p>
    <w:p>
      <w:r>
        <w:rPr>
          <w:b/>
        </w:rPr>
        <w:t xml:space="preserve">Esimerkki 1.1471</w:t>
      </w:r>
    </w:p>
    <w:p>
      <w:r>
        <w:t xml:space="preserve">65-vuotias sanoi, että hän "kaipaa sitä kauheasti", mutta aina tulee hetki, jolloin asioiden on loputtava. Sir Eric toimi myös yhteisö- ja paikallishallintoministerinä vuosina 2010-2015. Hän on yksi monista korkean profiilin kansanedustajista, jotka ovat luopumassa tehtävästään, kuten George Osborne ja Alan Johnson. Pääministeri Theresa May ilmoitti tiistaina aikovansa järjestää ennenaikaiset parlamenttivaalit, ja parlamentin jäsenet tukivat tätä siirtoa seuraavana päivänä. Vaalit järjestetään 8. kesäkuuta. Myös Nottingham Northin työväenpuolueen kansanedustaja Graham Allen ilmoitti lauantaina luopuvansa kansanedustajan virasta sairauden vuoksi. "Menestystä ja takaiskuja" Sir Eric sanoi BBC:lle: "Mielestäni on aina parempi lähteä, kun ihmiset kysyvät, miksi lähtee, kuin miksi jää. "Olin aina päättänyt, että tämä olisi viimeinen parlamenttini, kun olin ollut 25 vuotta parlamentissa, ja tulin siihen tulokseen, että Brentwoodin ja Ongarin on aika saada uusi kansanedustaja." Hän kertoi kertoneensa Maylle päätöksestään ja kirjoitti Twitterissä jatkavansa pääministerin erityislähettiläänä holokaustin jälkeisissä kysymyksissä. Ketkä kansanedustajat eroavat - ja ketkä voisivat asettua ehdolle? Sir Eric kirjoitti paikalliselle konservatiivijärjestölle lähettämässään kirjeessä: "On ollut valtava kunnia edustaa vaalipiiriä 25 vuoden ajan; Brentwood ja Ongar on ihana paikka asua. "Koko tuon neljännesvuosisadan ajan olen nauttinut menestyksestä ja kokenut joitakin takaiskuja, mutta olen aina saanut tukea ystävyydestäni kotipaikkakunnallani." Hän lisäsi olevansa kiitollinen kutsusta jatkaa vielä viisi vuotta, mutta "pitkän pohdiskelun" jälkeen hän oli tullut siihen tulokseen, että Brentwoodin ja Ongarin alueella on "oikea aika saada uusi edustaja Westminsteriin". Sir Eric, joka syntyi Yorkshiressä työväenpuoluetta tukevaan perheeseen, liittyi Keighleyn nuoriin konservatiiveihin vuonna 1968, ja hänestä tuli puheenjohtaja. Hänet lyötiin ritariksi vuonna 2015. Hän oli aiemmin euroskeptikko, mutta vuonna 2016 hän liittyi konservatiivien kansanedustajien ryhmään, joka kannatti kampanjaa Euroopan unionissa pysymisen puolesta David Cameronin uusintaneuvottelujen mukaisesti. Sir Eric oli vastuussa vuonna 2011 annetusta Localism Act -laista, joka muutti Englannin paikallishallinnon valtuuksia. Lain toimenpiteisiin kuuluvat muun muassa vaaleilla valitut pormestarit ja kansanäänestykset.</w:t>
      </w:r>
    </w:p>
    <w:p>
      <w:r>
        <w:rPr>
          <w:b/>
        </w:rPr>
        <w:t xml:space="preserve">Tulos</w:t>
      </w:r>
    </w:p>
    <w:p>
      <w:r>
        <w:t xml:space="preserve">Konservatiivipuolueen entinen puheenjohtaja Sir Eric Pickles on ilmoittanut luopuvansa Brentwoodin ja Ongarin kansanedustajan tehtävästä 25 vuoden jälkeen.</w:t>
      </w:r>
    </w:p>
    <w:p>
      <w:r>
        <w:rPr>
          <w:b/>
        </w:rPr>
        <w:t xml:space="preserve">Esimerkki 1.1472</w:t>
      </w:r>
    </w:p>
    <w:p>
      <w:r>
        <w:t xml:space="preserve">Toisella koneella nousua odottanut matkustaja kertoi, että yksi maassa ollut lentokone näytti osuvan paikallaan olevaan koneeseen noin kello 07:50 BST. Lentoaseman tiedottajan mukaan Ryanairin ja Jet2:n koneet olivat osallisina, mutta kummassakaan koneessa ei ollut matkustajia. Lentoaseman mukaan jotkut lennot olivat myöhässä sumuisten olosuhteiden vuoksi. Ryanairin mukaan sen kone oli harjoituskone, ja miehistö noudatti lennonjohdon ohjeita, kun siiven kärki osui Jet2:n koneeseen. Ryanairin lausunnossa sanottiin: "Tämä lentokone oli tuolloin East Midlandsin lennonjohdon ohjeiden alainen, ja miehistö noudatti oikeaa rullauslinjaa lennonjohdon menettelyn mukaisesti. "Tätä B737-700-konetta oli tarkoitus käyttää koulutukseen East Midlandsissa, joten se ei vaikuttanut asiakkaisiin." Lentoaseman mukaan lentoyhtiöt tarkastavat koneet ja arvioivat mahdolliset vauriot. Ilmailuasiantuntija Julian Bray sanoi, että vaikka henkilövahinkoja ei sattunut, koneet olisivat silti kärsineet jonkin verran vahinkoa. "Ehkä joku oli hätiköity, ehkä annettiin väärä ohje tai ehkä joku ymmärsi ohjeet väärin", hän sanoi. "Lentokoneiden liikkeitä on satojatuhansia joka päivä, ja joskus kuulee tällaisista asioista. "Mutta luultavasti se antoi lentäjäharjoittelijoille opetuksen siitä, että on syytä olla erityisen varovainen sen suhteen, mitä ympärillä on." Jet2:n tiedottaja sanoi, että sen lentokoneet oli pysäköity asianmukaisesti ja että se "tekee täysipainoista yhteistyötä asianomaisten viranomaisten kanssa auttaakseen heitä tutkimuksissa". Lento-onnettomuuksien tutkintavirasto on vahvistanut tutkivansa asiaa. Seuraa BBC East Midlandsia Facebookissa, Twitterissä tai Instagramissa. Lähetä juttuideoita osoitteeseen eastmidsnews@bbc.co.uk.</w:t>
      </w:r>
    </w:p>
    <w:p>
      <w:r>
        <w:rPr>
          <w:b/>
        </w:rPr>
        <w:t xml:space="preserve">Tulos</w:t>
      </w:r>
    </w:p>
    <w:p>
      <w:r>
        <w:t xml:space="preserve">Kaksi lentokonetta on ollut osallisena pienessä yhteentörmäyksessä East Midlandsin lentokentällä aamusumun aikana.</w:t>
      </w:r>
    </w:p>
    <w:p>
      <w:r>
        <w:rPr>
          <w:b/>
        </w:rPr>
        <w:t xml:space="preserve">Esimerkki 1.1473</w:t>
      </w:r>
    </w:p>
    <w:p>
      <w:r>
        <w:t xml:space="preserve">Chris JacksonPresenter, Inside Out, North East &amp; Cumbria Tom Temple johti perheen maatilaa Morpethin lähellä, mutta hänen rakkautensa maata kohtaan oli yhtä suuri kuin hänen intohimonsa elokuvien tekemiseen. Jos jokin liikkui, hän kuvasi sen elokuvakamerallaan. Näin hän loi ainutlaatuisen arkiston Northumberlandin markkinakaupungin jokapäiväisestä elämästä. Hänen kokoelmansa kattoi viisi vuosikymmentä alkaen 20-luvun lopusta. Läänin arkistopalvelu on hankkinut ja digitoinut monta tuntia filmiä jälkipolville. Olen yksi niistä harvoista etuoikeutetuista, jotka ovat nähneet kaikki hänen ottamansa kuvat. Vietin useita onnellisia päiviä Woodhornin museon arkistossa lähellä Ashingtonia katsellen, kuinka 50 vuotta Northumberlandin elämää avautui, kun tutkin koko kokoelmaa BBC:n Inside Out -elokuvaa varten. Suosikkihetki on varmasti savuketta polttava urheilija Morpethin olympialaisissa. Tapahtuma oli ennen vuosittainen urheilutoiveiden kokoontuminen. Tom ikuisti eeppisen hetken, kun mies hyppäsi korkeushypyssä riman yli ja nousi kaatumisensa jälkeen seisomaan tupakanpää yhä huultensa välissä. Hän ansaitsi varmasti jonkinlaisen mitalin! Yhteisöjuhlat Kuvattujen asioiden kirjo on hämmästyttävä. Druridge Bayn sivuvaunukilpailut ja Morpethin regatan vakavasti vaaralliset vesitaistelut Wansbeck-joella olisivat nykyään varmasti kiellettyjä. Näyttää siltä, että koko kaupunki on kuvattu, kun siellä järjestetään ralleja, paraateja ja yhteisöjuhlia vuosikymmenten aikana. On hyvin mahdollista, että kohtaukset tuovat mieleen hienoja muistoja noilta ajoilta - saatat jopa tunnistaa itsesi filmiltä! Jos näin on, kuulisin mielelläni sinusta - lähetä siis sähköpostia osoitteeseen chrisjackson@bbc.co.uk. Maanviljelijänä Tom dokumentoi luonnollisesti maatalouselämää. Useiden sukupolvien ajan Templesit viljelivät satoa toripuutarhurina ja myivät sitä kojuissa Newcastlessa. Nykykatsojalle valkenee, että ei ole kovinkaan kauan siitä, kun hevoset vetivät auroja ylös ja alas ja junat puhalsivat höyryä jyrätessään ohi. Minuun teki vaikutuksen se, miten paljon ihmisiä näki ennen pelloilla työskentelevän, kun taas nykyään on onneksi nähnyt yksinäisen maanviljelijän traktorinsa kanssa. Tom olisi luultavasti hämmästynyt kaikesta siitä huomiosta, jota hänen elämänsä harrastuksen hedelmät nyt saavat. Hänen poikansa Clive ja Geoff ovat innoissaan siitä, että filmikokoelmalla on nyt arvostettu paikka Northumberlandin historiallisissa arkistoissa. Pojat olivat statisteina monissa Tomin elokuvissa, erityisesti silloin, kun hän teki omia dokumenttielokuviaan, kuten Wansbeck-joen seuraamista lähteeltä mereen. Hän teki jopa omat kuvatekstinsä ja editoi ne yhteen yhtä hyvin kuin kuka tahansa nykyajan ammattilainen. Hänellä oli elokuvasilmää, ja hän onnistui jopa hankkimaan helikopterikyydin kuvatakseen Warkworthia ilmasta käsin - aikana, jolloin Coquet-joen yli kulki vain yksi ikivanha silta. Nämä elokuvat ovat nyt yleisön nähtävillä Woodhornissa, mutta niihin kannattaa varata aika. Saatatte viipyä siellä melko kauan! Sillä välin voit katsoa otteita arkistofilmeistä täällä: BBC Inside Out North East and Cumbria esitetään maanantaina 14. tammikuuta BBC One -kanavalla kello 19.30 GMT ja sen jälkeen seitsemän päivän ajan valtakunnallisesti iPlayerissä.</w:t>
      </w:r>
    </w:p>
    <w:p>
      <w:r>
        <w:rPr>
          <w:b/>
        </w:rPr>
        <w:t xml:space="preserve">Tulos</w:t>
      </w:r>
    </w:p>
    <w:p>
      <w:r>
        <w:t xml:space="preserve">Northumberlandilaisen maanviljelijän elinikäisestä harrastuksesta on tullut ainutlaatuinen historiallinen lahja syntymämaakunnalleen.</w:t>
      </w:r>
    </w:p>
    <w:p>
      <w:r>
        <w:rPr>
          <w:b/>
        </w:rPr>
        <w:t xml:space="preserve">Esimerkki 1.1474</w:t>
      </w:r>
    </w:p>
    <w:p>
      <w:r>
        <w:t xml:space="preserve">Fazley Yaakobilla, poptähdellä, joka johtaa Fazley International Collegea (FIC) Kuala Lumpurissa, on kaksi tutkintoa valeyliopistosta. Week In Week Out tutki tapaa, jolla Walesin yliopisto validoi kursseja ulkomaisissa oppilaitoksissa. Yliopisto on sanonut, että huolenaiheet liittyvät ainoastaan Yaakobiin eivätkä kursseihin. Ohjelmasta käy ilmi, että Yaakob väitti, että hänellä on sekä maisterin että tohtorin tutkinto liiketalouden alalla. Molemmat olivat kuitenkin peräisin valeyliopistosta. Yaakob, jolla on neljä hittialbumia, väitti, että hänellä on tutkinto European Business Schoolista (Cambridge), joka on Irish International Universityn sivuliike - BBC:n vuonna 2008 paljastama huijaus. Hän sanoi, että Walesin yliopisto ei kysynyt hänen todistuksistaan, jotka olivat näkyvästi esillä korkeakoulun verkkosivuilla, ennen kuin BBC Walesin koulutuskirjeenvaihtaja Ciaran Jenkins otti hänet vastaan Kuala Lumpurissa. Yaakob sanoi erokirjeessään: "Roolini Fazley International Collegessa on sijoittajan rooli. Vaikka minulla on johtajan asema, en ole koskaan kuulunut akateemiseen tiimiin enkä ole osallistunut akateemisiin kokouksiin". "Voitte siis olla varmoja siitä, että akateemiset standardit tai yliopiston maine eivät ole missään vaiheessa vaarantuneet." Näin ollen voin sanoa, että en ole koskaan tehnyt mitään. Rehellisesti sanottuna olen osallistunut vain johdon kokouksiin. "Tarkemmin pohdittuani olen sitä mieltä, että jatkaminen johtajana voisi vahingoittaa korkeakoulua, sen opiskelijayhteisöä ja omistautunutta henkilökuntaa, joka on tehnyt kovasti töitä akateemisten standardien ja rehellisyyden ylläpitämiseksi". "On aivan selvää, että tämä jatkuva julkinen kiista heikentää opiston ja yliopiston mainetta ja hyviä suhteita, mitä en voi missään tapauksessa sallia. "Yleinen luottamus" "Siksi olen päättänyt jättää eroanomukseni korkeakoulun toiminnanjohtajan tehtävästä. "Aikomukseni on jatkaa taistelua nimeni puhdistamiseksi ja yleisen luottamuksen palauttamiseksi maineeseeni. "Pyydän vilpittömästi anteeksi, että olen aiheuttanut yliopistolle ja sen virkamiehille hämmennystä. "Toivon todella, että asia saadaan päätökseen ja että yliopiston ja FIC:n välinen yhteys voidaan palauttaa." Walesin yliopisto on keskeyttänyt kiistan vuoksi suhteensa korkeakouluun, joka on yksi kolmesta oppilaitoksesta, joiden kanssa se tekee yhteistyötä Malesiassa. Yliopisto allekirjoitti sopimuksen FIC:n kanssa vuonna 2007, ja ensimmäiset opiskelijat hyväksyttiin sen validoiduille kursseille seuraavana vuonna, kun Malesian tutkintovirasto oli antanut väliaikaisen hyväksynnän. Yliopisto on nyt kuitenkin päättänyt olla hyväksymättä uusia opiskelijoita korkeakoulun BA (Hons) Business Administration- ja MBA-kursseille, kunnes huolenaiheet on tutkittu perusteellisesti. Tämä ei vaikuta niihin 35 opiskelijaan, jotka ovat tällä hetkellä kirjoilla yliopiston hyväksymillä kursseilla. Yliopiston varakansleri Marc Clement sanoi: "Rehtori ei itse opeta kurssilla, enkä halua ennakoida tapausta, mutta olen tehnyt tämän päätöksen varotoimenpiteenä suojellakseni Walesin yliopiston mainetta. "Olemme ylpeitä työstä, jota teemme kansainvälisesti viedäksemme suuren walesilaisen oppilaitoksen koulutusarvoja ihmisille, joilla ei ehkä muuten olisi mahdollisuutta opiskella validoiduilla kursseilla, ja on tärkeää, että tätä tehtävää ei heikennetä epäilyksillä, jotka kohdistuvat mihinkään yhteistyökeskukseen. "Validointiryhmämme on kokenut ja erittäin ammattitaitoinen, ja se matkustaa säännöllisesti yhteistyökeskuksiin tarkistamaan tarjonnan laatua ja työskentelemään paikallisten ihmisten kanssa valmiuksien kehittämiseksi. "Heidän tehtävänään on validoida tunnustamamme kurssit, ei itse oppilaitosta, ja olemme varmoja siitä, että FIC:ssä validoidut yliopiston kurssit täyttävät korkeat akateemiset vaatimuksemme. "Huolemme liittyy ainoastaan siihen, että oppilaitoksen johtaja on ilmoittanut meille kiistasta, joka liittyy hänen henkilökohtaiseen akateemiseen pätevyyteensä. "Tämä ei normaalisti vaikuttaisi validointiprosessiin, mutta mielestämme meillä on velvollisuus mennä sääntöjemme kirjainta pidemmälle, jotta kurssiemme eheys on kiistaton." Yliopisto on Yhdistyneen kuningaskunnan toiseksi suurin tutkintoja myöntävä elin Lontoon yliopiston jälkeen. Vuonna 2010 se myönsi 20 000 tutkintotodistusta ja muuta palkintoa, ja sen kursseilla opiskeli noin 70 000 henkilöä, joista 13 704 oli validoiduissa ohjelmissa Yhdistyneen kuningaskunnan ulkopuolella. Week In Week Out: University Challenged on katsottavissa iPlayerissä seitsemän päivän ajan lähetyspäivästä eli tiistaista 9. marraskuuta alkaen.</w:t>
      </w:r>
    </w:p>
    <w:p>
      <w:r>
        <w:rPr>
          <w:b/>
        </w:rPr>
        <w:t xml:space="preserve">Tulos</w:t>
      </w:r>
    </w:p>
    <w:p>
      <w:r>
        <w:t xml:space="preserve">Walesin yliopiston tutkintokursseja tarjoavan malesialaisen korkeakoulun johtaja on eronnut tehtävästään, kun hänen omasta pätevyydestään oli esitetty kysymyksiä.</w:t>
      </w:r>
    </w:p>
    <w:p>
      <w:r>
        <w:rPr>
          <w:b/>
        </w:rPr>
        <w:t xml:space="preserve">Esimerkki 1.1475</w:t>
      </w:r>
    </w:p>
    <w:p>
      <w:r>
        <w:t xml:space="preserve">Kuuden eri puolilta saarta tulevan puhallinorkesterin jäsenet yhdistävät voimansa Villa Marinassa sunnuntaina järjestettävässä tapahtumassa. Järjestäjä Chris Weldon sanoi, että konsertti on "tilaisuus kiittää kaikkia niitä työntekijöitä, jotka ovat auttaneet meitä selviytymään näistä vaikeista ajoista". Kerätyt varat lahjoitetaan Noble's Hospitalin ystäville. Konserttiin osallistuvat Castletown Metropolitan Silver, Douglas Town, Manx Concert Brass, Manx Youth, Onchan Silver, Rushen Silver ja Ramsey Town. Herra Weldon sanoi: "En ole koskaan nähnyt, että he ovat mukana: "Lukitusaika oli raskas kaikille - se rajoitti kaikkea, mitä me kaikki teemme - joten tämä on hieno tilaisuus yhteisölle kokoontua yhteen." Saarella ei ole ollut uusia positiivisia Covid-19-tapauksia 20. toukokuuta jälkeen. Seuraa BBC:n Isle of Man -kanavaa Facebookissa ja Twitterissä. Voit myös lähettää juttuideoita osoitteeseen northwest.newsonline@bbc.co.uk</w:t>
      </w:r>
    </w:p>
    <w:p>
      <w:r>
        <w:rPr>
          <w:b/>
        </w:rPr>
        <w:t xml:space="preserve">Tulos</w:t>
      </w:r>
    </w:p>
    <w:p>
      <w:r>
        <w:t xml:space="preserve">Noin 120 muusikkoa esiintyy valtavassa puhallinorkesterikonsertissa, joka järjestetään kiitokseksi Manxin terveydenhuoltohenkilöstön työstä coronavirus-pandemian aikana.</w:t>
      </w:r>
    </w:p>
    <w:p>
      <w:r>
        <w:rPr>
          <w:b/>
        </w:rPr>
        <w:t xml:space="preserve">Esimerkki 1.1476</w:t>
      </w:r>
    </w:p>
    <w:p>
      <w:r>
        <w:t xml:space="preserve">Rakentaja Terrence McCloud sai päävammoja 22. kesäkuuta 2018 Jordanstownissa, Antrimin kreivikunnassa, sijaitsevalla asuinalueella sattuneessa onnettomuudessa. 46-vuotias putosi aukon läpi, johon oli tarkoitus rakentaa porrashuone. Yritys, Nickell and Richmond Ltd, myönsi Belfast Crown Courtissa neljä terveys- ja turvallisuuslain rikkomista. Syyttäjän barrister kertoi oikeudelle, että yksi McCloudin kollegoista näki uhrin putoavan rakennuksen ensimmäisestä kerroksesta suojaamattoman porrasaukon läpi. "Hän kuvaili, kuinka vainaja yritti tarttua palkkiin pelastaakseen itsensä, mutta putosi maahan päähänsä ja olkapäälleen", asianajaja sanoi. McCloud, joka työskenteli muurariryhmän kanssa, putosi noin 2,8 metrin (9 jalan) korkeudesta betonilattialle taaksepäin. Vaaravaroitukset "liikuttivat" Hän pystyi aluksi kommunikoimaan ja hänet vietiin sairaalaan, mutta hän kuoli kuusi päivää myöhemmin. Ruumiinavauksessa todettiin, että hän kuoli päävammoihin, jotka hän oli saanut "pudotessaan taaksepäin betonilattialle". Oikeus kuuli, että tukipylväät ja keltainen varoitusnauha oli asennettu paikalleen viikkoa aiemmin, mutta onnettomuuden jälkeen kävi ilmi, että ne oli siirretty taaksepäin portaikon aukosta. Syyttäjän mukaan yrityksen, joka oli työmaan "pääurakoitsija", olisi pitänyt käyttää asianmukaisia turvatoimia, kuten suojakaiteita ja lintuhäkkitelineitä, työskennellessään korkealla. Nickell and Richmond Ltd, jonka kotipaikka on Bangorissa, County Downissa, myönsi neljä syytettä, joihin kuuluivat muun muassa seuraavat: Tuomari määräsi 10 000 punnan sakon jokaisesta neljästä rikkomuksesta, mutta sanoi: "McCloudin elämää ei voi mitata rangaistuksella, jonka tämä tuomioistuin voi määrätä. Se on yksinkertaisesti mahdotonta." Hän lisäsi, että luettuaan McCloudin omaisten lausunnon oli selvää, että hän oli "perheen vahvuus" ja henkilö, jonka puoleen he "kääntyivät saadakseen apua ja johon he luottivat". Yhtiötä edusti oikeudessa johtaja Steven Nickell. Sakon määräämisen jälkeen Nickell sanoi, että "ei kulu päivääkään, jolloin Terry ei olisi ajatuksissamme". "Terry oli erittäin arvostettu ja suosittu ystävä ja kollega, ja hänen kuolemansa on tuntunut syvästi meille kaikille. "Johtajien ja Terryn kollegojen puolesta esitän hänen perheelleen sydämelliset surunvalittelut ja pahoittelen syvästi sitä, mitä työmaallamme tapahtui." Johtaja lisäsi tekevänsä tiivistä yhteistyötä Health and Safety Executiven kanssa turvallisen työpaikan luomiseksi.</w:t>
      </w:r>
    </w:p>
    <w:p>
      <w:r>
        <w:rPr>
          <w:b/>
        </w:rPr>
        <w:t xml:space="preserve">Tulos</w:t>
      </w:r>
    </w:p>
    <w:p>
      <w:r>
        <w:t xml:space="preserve">Rakennusyritykselle on määrätty 40 000 punnan sakko turvallisuusrikkomuksista sen jälkeen, kun työmaalla pudonnut työntekijä oli kuollut.</w:t>
      </w:r>
    </w:p>
    <w:p>
      <w:r>
        <w:rPr>
          <w:b/>
        </w:rPr>
        <w:t xml:space="preserve">Esimerkki 1.1477</w:t>
      </w:r>
    </w:p>
    <w:p>
      <w:r>
        <w:t xml:space="preserve">Michael BuchananBBC News Kahta lukuun ottamatta kaikki kirkon 44 hiippakunnasta olivat ilmaisseet tukensa, ja synodin jäsenten enemmistö kannatti sitä. Mutta monimutkaisen äänestysjärjestelmän vuoksi he jäivät 6 ääntä vajaaksi. Tulos sai jotkut muutoksen kannattajat itkemään ja toiset suuttumaan tuloksesta. Ne, jotka olivat kampanjoineet muutosta vastaan, olivat pikemminkin helpottuneita kuin ilahtuneita ja vannoivat työskentelevänsä rakentavasti etenemistavan löytämiseksi. Äänestyksestä oli aina tulossa tiukka. Naispiispojen kannattajien oli voitettava korkea este - heidän oli saatava vähintään kahden kolmasosan tuki synodin kolmesta jaostosta - piispainkokouksesta, papistosta ja maallikoista. "Lähetys estyy" Liverpoolin piispa, pastori James Jones, joka oli puhunut kiihkeästi muutoksen puolesta, sanoi jälkikäteen, että äänestys estäisi kirkon työtä. "Englannin kirkko palvelee kansakuntaa sillä, että sillä on seurakuntia eri puolilla maata, ja tuhansia näistä seurakunnista johtavat naiset. Siksi se, että meillä ei ole naispiispoja, estää meitä toteuttamasta tehtäviämme. Mutta olemme silti toiveikkaita, että jonain päivänä ovi vihdoin aukeaa", hän sanoi. Suurin osa synodissa käydystä keskustelusta keskittyi määräykseen, jolla varmistetaan, että muutoksen vastustajat voivat hyvällä omallatunnolla pysyä kirkon piirissä, koska heillä on pääsy miespuolisen piispan luo. Lausekkeen tarkasta sanamuodosta oli käyty piinallisia neuvotteluja. Mutta juuri ne ihmiset, jotka sen oli tarkoitus rauhoittaa, hylkäsivät sen ylivoimaisesti. Pastori Rose Hudson Wilkin, yksi kuningattaren kappalainen ja muutoksen vahva kannattaja, oli raivoissaan siitä, että vastustajia yritettiin sovitella. "Niiden, jotka eivät kestä sitä, on tehtävä itse päätös siitä, jäävätkö vai lähtevätkö", hän sanoi. "Emme voi kirkkona tehdä sitä, mitä olemme juuri tehneet viimeiset 20 vuotta - hakata toisiamme, tapella keskenämme, riidellä keskenämme, ei. Meidän on tehtävä kirkon kannalta paras päätös." Muutosta ajavia vastaan asettui erilaisia ryhmiä. Jotkut väittivät, että Raamattu opettaa, että vain miehet voivat johtaa kirkkoa, toiset taas olivat huolissaan siitä, että naispiispojen salliminen loisi syvempiä kuiluja katoliseen kirkkoon aikana, jolloin kristittyjen yhtenäisyyttä tarvitaan. 'Ryhdytään toimeen' Lorna Ashworth evankelisesta Reform-kampanjaryhmästä sanoi, että se työskentelee nyt löytääkseen keinon, jolla naiset voitaisiin vihkiä piispoiksi. "Kirkko on ilmoittanut mielipiteensä asiasta. Tämä on yksi este, mutta se on myös mahdollisuus", hän sanoi. "Meidän on nyt ryhdyttävä toimeen ja tehtävä se täysin oikein ja näytettävä ulkopuolisille ihmisille, että on syytä luottaa tähän kirkkoon." Kirkon johto oli täysin tietoinen siitä, että äänestyksestä tulisi tiukka, ja se puhui selkeästi muutoksen puolesta. Canterburyn arkkipiispa, rovasti Rowan Williams, oli kehottanut synodia tarttumaan tähän "mahdollisesti vapauttavaan hetkeen" ja antamaan kirkolle mahdollisuuden siirtyä eteenpäin. Myös hänen seuraajansa, pastori Justin Welby, oli kehottanut tukemaan synagogaa ja sanonut jäsenille, että "aika on nyt". Koska hän ei onnistunut taivuttelemaan horjuvia jäseniä, hänellä on pian epäkiitollinen tehtävä neuvotella tie läpi keskustelusta, joka jakoi kirkkoa yli vuosikymmenen ajan. Tarvittavan tuen saamatta jääminen merkitsee sitä, että asiasta ei voida keskustella virallisesti synodissa ainakaan kolmeen vuoteen. Monet kirkon sisällä odottavat, että siihen menee vielä kauemmin, ja on mahdollista, että keskustelu pitkittyy moneksi vuodeksi, kun kirkon sisällä itsessään herää yhä enemmän kysymyksiä sen merkityksestä laajemmassa yhteiskunnassa.</w:t>
      </w:r>
    </w:p>
    <w:p>
      <w:r>
        <w:rPr>
          <w:b/>
        </w:rPr>
        <w:t xml:space="preserve">Tulos</w:t>
      </w:r>
    </w:p>
    <w:p>
      <w:r>
        <w:t xml:space="preserve">Englannin kirkon yleissynodin päätös hylätä naispiispat on murskaava isku useimmille anglikaaneille.</w:t>
      </w:r>
    </w:p>
    <w:p>
      <w:r>
        <w:rPr>
          <w:b/>
        </w:rPr>
        <w:t xml:space="preserve">Esimerkki 1.1478</w:t>
      </w:r>
    </w:p>
    <w:p>
      <w:r>
        <w:t xml:space="preserve">77 maata käsittävässä taulukossa Yhdistynyt kuningaskunta sijoittui 35:nneksi, ja 4G-nopeudet vaihtelivat 19,7 Mbps:stä 34,9 Mbps:iin. Useimpien maiden 4G-verkot ovat vilkkaimmillaan kello 20:00-23:00, mutta Yhdistyneen kuningaskunnan kuluttajat olivat aktiivisimpia kello 17:00. Erään asiantuntijan mukaan 5G:hen siirtymisen pitäisi auttaa nopeusvaihteluihin. Tutkimuksen toteutti langattoman verkon kattavuuteen erikoistunut OpenSignal, joka asetti maat paremmuusjärjestykseen eri vuorokaudenaikoina koettujen latausnopeuksien mukaan. Tiedot kerättiin käyttäjien puhelimiin asennetulla sovelluksella, joka seurasi nopeuksia yli 90 miljoonassa laitteessa. Yhdistyneen kuningaskunnan ohella Italia ja Ukraina olivat niitä Euroopan maita, joissa nopeudet olivat alle 20 Mbps ruuhka-aikoina. Valko-Venäjä, Irlanti, Puola ja Venäjä jäivät kaikki selvästi alle tämän nopeuden. 20 Mbps:n nopeuden pitäisi tehdä viiden minuutin mittaisen kappaleen lataamisesta melko nopeaa. "Kyltymätön ruokahalu" Muiden havaintojen joukossa oli muun muassa se, että nopeudet vaihtelivat eniten Lontoossa, jossa nopeudet vaihtelivat 17,5 Mbps:stä 38 Mbps:iin. Ainoastaan Pariisissa oli suurempia vaihteluita. "5G:n etuna on, että se tarjoaa paitsi nopeampia latausnopeuksia, myös ratkaisevasti enemmän kapasiteettia, minkä pitäisi lievittää jonkin verran verkon ruuhkautumisongelmia", sanoo tutkimusyhtiö Assemblyn perustaja Matthew Howett. "Kaikki tutkimukset viittaavat siihen, että brittikuluttajilla on kyltymätön tiedonhalu, joka vain kasvaa ajan myötä, varsinkin kun 5G korvaa joissakin tapauksissa kiinteän laajakaistan." Taulukon kärjessä oli Etelä-Korea, jonka 4G-nopeudet vaihtelivat 40,8 ja 55,7 Mbps:n välillä. Kymmenen parhaan joukossa olivat myös Singapore, Norja, Alankomaat, Australia, Uusi-Seelanti, Kanada ja Tanska. Algeria sijoittui hitaimmaksi, sillä sen nopeudet vaihtelivat vain 2,6 Mbps:stä 16,4 Mbps:iin, ja myös Intia, Thaimaa, Kambodža ja Indonesia sijoittuivat viiden viimeisen joukkoon.</w:t>
      </w:r>
    </w:p>
    <w:p>
      <w:r>
        <w:rPr>
          <w:b/>
        </w:rPr>
        <w:t xml:space="preserve">Tulos</w:t>
      </w:r>
    </w:p>
    <w:p>
      <w:r>
        <w:t xml:space="preserve">4G-tutkimus on osoittanut, että Yhdistynyt kuningaskunta on yksi niistä harvoista Euroopan maista, joissa latausnopeudet jäävät alle 20 megabitin sekunnissa (Mbps) vilkkaimpina vuorokaudenaikoina.</w:t>
      </w:r>
    </w:p>
    <w:p>
      <w:r>
        <w:rPr>
          <w:b/>
        </w:rPr>
        <w:t xml:space="preserve">Esimerkki 1.1479</w:t>
      </w:r>
    </w:p>
    <w:p>
      <w:r>
        <w:t xml:space="preserve">"Kaikki ymmärsivät, että on vaikeaa jättää se pidemmäksi aikaa", eräs korkea-arvoinen kabinettilähde kertoi BBC:lle. BBC on nähnyt yksityiskohtaisen aikatauluehdotuksen siitä, miten hallitus voisi yrittää myydä sopimuksen kansanedustajille ja yleisölle. Siihen sisältyy Theresa Mayn puheita sekä yritysmaailman edustajien ja ulkomaisten johtajien tukea. Muistiinpanot, jotka hallitus on torjunut, viittaavat siihen, että kabinetti oli toivonut voivansa tarkastella brexit-erosopimusta kokoontuessaan aiemmin. Lähteiden mukaan lopullista sopimusta ei esitelty kabinetille, mutta ministerit olivat yhtä mieltä siitä, että he haluavat sopimuksen syntyvän tässä kuussa, ja he voisivat kokoontua uudelleen myöhemmin tällä viikolla. Sopimuksen esittelysuunnitelmat? Yhdistyneen kuningaskunnan on määrä erota EU:sta 29. maaliskuuta, mutta osapuolet eivät ole vielä päässeet yhteisymmärrykseen eron ehdoista, ja Irlannin raja on osoittautunut tärkeimmäksi kiistakysymykseksi. Jos EU:n kanssa päästään sopimukseen ajoissa, Mayn on saatava puolueensa - ja muu parlamentti - tukemaan sopimusta tärkeässä parlamentin äänestyksessä. BBC:n näkemissä muistiinpanoissa hahmotellaan, miten ministerit voisivat esittää sopimuksen: "Kerronta tulee olemaan mitattu menestys, että tämä on hyvä asia kaikille, mutta se ei ole pelkkää samppanjakorkkien paukuttelua." Niissä viitataan Mayn CBI:lle pitämään puheeseen, jossa hän sanoi: "Olemme toteuttaneet kansanäänestyksen." Ja he jatkavat siitä, että hallitus "kutsui koolle 25 liike-elämän huippuäänenkannattajaa... ja monia maailman johtajia, kuten Japanin pääministerin, twiittaamaan tukea sopimukselle". Se viittaa siihen, että hallitus toivoo voivansa julistaa, että se on edistynyt ratkaisevasti, ja saada sopimuksen läpi parlamentissa alle kolmessa viikossa. Hallituksen tiedottaja kuitenkin sanoi: "Tämän asiakirjan kirjoitusvirheiden ja lapsellisen kielenkäytön pitäisi riittää tekemään selväksi, ettei se edusta hallituksen ajattelua. "Hallitukselta voisi odottaa suunnitelmia kaikkia tilanteita varten, mutta tämä ei kuulu niihin." "Tämä ei ole yksi niistä." Tiedottaja ei kiistänyt, etteikö olisi olemassa pitkälle kehitettyjä suunnitelmia tuen rakentamiseksi sopimukselle, jos ja kun se tehdään. Työväenpuolueen kansanedustaja Hilary Benn, joka toimii parlamentin brexit-valintakomitean puheenjohtajana, sanoi, että Mayn pitäisi keskittyä sopimuksen varmistamiseen eikä siihen, miten myydä sopimus, jota ei ole vielä tehty. "Kun saat sopimuksen aikaan, voit miettiä, miten aiot kertoa siitä ihmisille", hän sanoi BBC:lle. Kabinettikeskustelut "backstopista" Aiemmin nro 10 kertoi pääministerin vakuuttaneen ministereille, että kabinetti kokoontuisi ennen kuin Yhdistynyt kuningaskunta suostuisi mihinkään sopimukseen Yhdistyneen kuningaskunnan eron ehdoista. Erosopimuksen sanotaan olevan 95-prosenttisesti valmis, mutta hankalaksi osoittautuu se, miten molemmat osapuolet sitoutuvat takaamaan, ettei Irlannissa tule uutta kovaa rajaa. Erimielisyyksiä on siitä, pitäisikö tätä "takarajaa" soveltaa Pohjois-Irlantiin vai koko Yhdistyneeseen kuningaskuntaan ja pitäisikö sen olla määräaikainen vai pitäisikö Yhdistyneen kuningaskunnan peruuttaa se. Kabinetin kokouksessa ministerit keskustelivat tiettävästi mekanismista, jolla backstop-järjestelyä hallinnoitaisiin, ja siitä, kenen pitäisi päättää, milloin se lakkaa olemasta voimassa. Oikeusministeri Geoffrey Coxin oletetaan esittäneen oikeudellisen kannan backstopin riippumattomalle tarkistusmekanismille. Hänen uskotaan kertoneen ministereille, että on olemassa oikeudellinen "kirjo" siitä, mitä on mahdollista tehdä, jotta Yhdistynyt kuningaskunta ei jäisi loukkuun "limboon". Irlannin raja on ongelma, koska Brexitin jälkeen siitä tulee Yhdistyneen kuningaskunnan maarajasta muuhun EU:hun, jossa on sisämarkkinat ja tulliliitto, joten tuotteita ei tarvitse tarkastaa, kun ne kulkevat jäsenvaltioiden välillä. EU:n neuvotteleva virkamies Michel Barnier kertoi belgialaiselle yleisradioyhtiölle, että Irlannin raja on edelleen suurin este, joka on voitettava, mutta jos asiassa edistytään riittävästi, hän suosittelee, että huippukokous kutsutaan koolle sopimuksen viimeistelyä varten. Kuorma-autoluvat Tällä välin hallitus on julkaissut kriteerit, joiden perusteella jaetaan niukat luvat brittiläisille rekkakuskeille, joiden on ajettava EU:n alueella Brexitin jälkeen. Luvat jaetaan seuraavien tekijöiden perusteella: ajoneuvon päästöt, kansainvälisten matkojen määrä edellisenä vuonna, kansainvälisten matkojen määrä prosentteina kaikista matkoista, kuljetettavan tavaran tyyppi ja sattumanvarainen tekijä. Liikenneministeriön asiakirjassa todetaan, että lupia tarvitaan, jos sopimusta ei synny, mutta niitä saatetaan tarvita myös sen jälkeen, kun tulevasta talouskumppanuudesta on sovittu, sopimuksen tyypistä riippuen.</w:t>
      </w:r>
    </w:p>
    <w:p>
      <w:r>
        <w:rPr>
          <w:b/>
        </w:rPr>
        <w:t xml:space="preserve">Tulos</w:t>
      </w:r>
    </w:p>
    <w:p>
      <w:r>
        <w:t xml:space="preserve">Korkea-arvoiset ministerit ovat sopineet, että he haluavat päästä Brexit-sopimukseen EU:n kanssa marraskuun loppuun mennessä, lähteet kertovat.</w:t>
      </w:r>
    </w:p>
    <w:p>
      <w:r>
        <w:rPr>
          <w:b/>
        </w:rPr>
        <w:t xml:space="preserve">Esimerkki 1.1480</w:t>
      </w:r>
    </w:p>
    <w:p>
      <w:r>
        <w:t xml:space="preserve">Lucy AdamsPoliittinen kirjeenvaihtaja, BBC Skotlanti Se on jatkoa hallituksen vuonna 2014 tekemälle päätökselle alentaa rattijuopumuksen raja-arvoa 80 mg:sta 50 mg:aan 100 ml:ssa verta. Englannissa ja Walesissa otettiin kaksi vuotta sitten käyttöön huumausaineiden aiheuttamat ajorajoitukset ja tienvarsitestit. Skotlannin hallitusta on aiemmin arvosteltu siitä, ettei se ole ottanut käyttöön samoja säännöksiä. Oikeusministeri Michael Matheson kertoi BBC:lle, että hän halusi uusien rattijuopumusrajojen vakiintuvan ennen huumetestien käyttöönottoa. Tällä hetkellä Skotlannissa on laitonta ajaa autoa huumeiden vaikutuksen alaisena - olipa kyse sitten reseptilääkkeistä tai laittomista aineista, kuten kokaiinista. Muutosten mukaan tietyille huumeille olisi kuitenkin omat rajoitukset - kuten alkoholillekin - ja muihin huumeisiin sovellettaisiin nollatoleranssia. Tavoitteena on nopeuttaa ja helpottaa huumausaineiden vaikutuksen alaisena ajavien kuljettajien vastuuseen saattamista, sillä näin poistettaisiin vaatimus todistaa, että joku ajoi päihtyneenä. Miten testi toimii Englannissa ja Walesissa kaksi vuotta sitten käyttöön otetussa laissa asetettiin alhaiset raja-arvot kahdeksalle laittomalle huumausaineelle, kuten kannabikselle ja kokaiinille, ja korkeammat raja-arvot kahdeksalle reseptilääkkeelle, kuten morfiinille ja metadonille. Reseptilääkkeitä suositeltujen määrien rajoissa käyttäviä ei rangaista. Lainsäädännön mukaan poliisit voivat käyttää huumausaineanalysaattoreita kannabiksen ja kokaiinin tarkistamiseen. Testipakkauksessa käytetään suunäytettä huumeiden löytämiseksi, ja sinistä viivaa näkyy kahdeksan minuutin kuluttua, jos henkilö on käyttänyt huumeita. Kuljettajat on vietävä poliisiasemalle verikokeeseen muiden huumeiden, kuten ekstaasin, LSD:n, ketamiinin ja heroiinin, toteamiseksi. Poliisit voivat tehdä tämän, vaikka kuljettaja läpäisisi tienvarsitarkastuksen. Kun poliisi epäilee autoilijan ajavan huumausaineen vaikutuksen alaisena, se tekee nykyisin tienvarsitestin. Jos henkilö ei läpäise testiä, hänet voidaan pidättää ja viedä poliisiasemalle, jossa lääkärin on todistettava, että henkilö on siinä määrin ajokyvytön, että hän on ajokelvoton. Tämän jälkeen kuljettajaa pyydetään antamaan verinäyte. Tämä prosessi voi kuitenkin olla pitkä. Pelkästään testin suorittaminen kestää 10-15 minuuttia. Vuoden 2015 jälkeisenä ensimmäisenä vuonna, jolloin Englannin ja Walesin poliisivoimat ottivat käyttöön tienvarsitestejä, joilla testataan syljestä kannabista ja kokaiinia, lähes 8 000 ihmistä pidätettiin huumeiden vaikutuksen alaisena ajamisesta. Skotlannin konservatiivit ja turvallisuusaktivistit ovat arvostelleet Skotlannin hallitusta siitä, ettei se ole ottanut testejä käyttöön aikaisemmin. Matheson sanoi, että valtuuksia on laajennettu: "Tämä hallitus asetti rattijuopumuksen raja-arvon alentamisen etusijalle vuonna 2014, vaikka todisteet osoittavat, että tieliikenteessä kuolee enemmän ihmisiä rattijuopumuksen kuin huumeiden vuoksi. "Kun alhaisempi veren alkoholipitoisuuden raja on vakiintunut, haluan antaa lainvalvontaviranomaisillemme entistä enemmän valtuuksia puuttua huumausaineiden aiheuttamaan rattijuopumukseen ja tehdä teistä entistäkin turvallisempia. "Vaikka huumausaineiden vaikutuksen alaisena ajaminen on jo pitkään ollut rikos, uusien huumausaineiden käytön raja-arvojen ja huumausaineiden testauksen käyttöönotolla vahvistamme poliisien ja syyttäjien mahdollisuuksia puuttua niihin kuljettajiin, jotka vaarantavat holtittomasti muut tienkäyttäjät ja itsensä." Hän lisäsi: "Uuden rikosnimikkeen mukaan näyttöä ajokunnon heikkenemisestä ei vaadita, vaan lainvalvontaviranomaiset voivat tutkia asiaa ja nostaa syytteen sen perusteella, että kuljettaja ylittää yksittäisten huumausainetyyppien raja-arvot. "Edellyttäen, että parlamentti hyväksyy uuden järjestelmän, Skotlanti on koko Yhdistyneessä kuningaskunnassa eturintamassa pyrittäessä torjumaan alkoholin tai huumeiden vaikutuksen alaisena ajavia kuljettajia, sillä näillä saarilla on voimassa sekä alhaisin rattijuopumusraja että huumausaineiden käytön raja-arvot." Skotlannin hallitus ja muut tahot, kuten poliisi, tutkivat parhaillaan, mitkä huumausaineet on otettava mukaan ja mikä olisi paras testi ja tekniikka. Skotlannin poliisin komisario Brian Poole sanoi, että poliisit suhtautuvat myönteisesti kaikkiin toimiin, joilla Skotlannin teistä tehdään turvallisempia. "Huonovointitesti on arvokas väline", hän sanoi. "Huonona puolena on se, että kaikkia Skotlannin poliiseja ei ole koulutettu sen käyttöön. Se koskee lähinnä liikenneturvallisuudesta vastaavia poliiseja. "Lisäksi se kestää 10-15 minuuttia, ja meidän on löydettävä sopiva paikka, jossa se voidaan suorittaa. "Keskellä moottoritietä ei selvästikään ole sopivaa. Meidän on mahdollisesti vietävä joku jonnekin sopivampaan paikkaan, mihin meillä on oikeus, mutta siihen liittyy aikakysymyksiä." Hän jatkaa. Hän lisäsi: "Alkoholin tai huumeiden nauttiminen ja rattiin nouseminen on selvästi hyvin riskialtista. Kaikki, mitä voimme tehdä lainsäädännöllisesti tai koulutuksellisesti sen estämiseksi, on tervetullutta. "Kyse ei ole vain laittomista huumeista. Kyse on kaikista huumeista, jotka heikentävät ajokykyä. Jos joku päättää istua rattiin, vaikka ei ole ajokunnossa, seuraukset voivat olla katastrofaaliset." Nykyiset rangaistukset Huumausaineiden ajokieltorajojen käyttöönotto oli yksi niistä suosituksista, joita Sir Peter North QC esitti vuonna 2010 Yhdistyneen kuningaskunnan hallituksen tilaamassa riippumattomassa raportissa. Sir Peter North totesi seuraavaa: "Uskon, että tällaiset uudistukset yhdessä rattijuopumusrajan alentamisesta tehdyn, hyvin arvostetun päätöksen kanssa parantavat merkittävästi Skotlannin liikenneturvallisuutta." Nykyiset rangaistukset - jotka on varattu Westminsterille - sisältävät vähintään 12 kuukauden ajokiellon, enintään kuuden kuukauden vankeusrangaistuksen ja enintään 5 000 punnan sakon. Kun uusi rikos, joka koskee ajamista huumausaineiden annettujen raja-arvojen yläpuolella, tulee voimaan nykyisen rikoksen rinnalla, ja siitä määrätään samat enimmäisrangaistukset.</w:t>
      </w:r>
    </w:p>
    <w:p>
      <w:r>
        <w:rPr>
          <w:b/>
        </w:rPr>
        <w:t xml:space="preserve">Tulos</w:t>
      </w:r>
    </w:p>
    <w:p>
      <w:r>
        <w:t xml:space="preserve">Skotlannissa otetaan vuonna 2019 käyttöön huumausaineiden käytön rajoitukset ja tienvarsitarkastukset, Skotlannin hallitus on vahvistanut.</w:t>
      </w:r>
    </w:p>
    <w:p>
      <w:r>
        <w:rPr>
          <w:b/>
        </w:rPr>
        <w:t xml:space="preserve">Esimerkki 1.1481</w:t>
      </w:r>
    </w:p>
    <w:p>
      <w:r>
        <w:t xml:space="preserve">Työväenpuolue oli pyytänyt häntä palaamaan istuntosaliin selvittämään, oliko hän johtanut parlamentin jäseniä harhaan viikoittaisella kyselytunnilla Holyroodissa. Aiemmin Salmond oli kertonut parlamentille, että alan rahoitus kasvaa. Hän sanoi, ettei hän ollut johtanut harhaan ja että hän oli käyttänyt lukuja hyvässä uskossa. Salmond lisäsi, että myös hänen opetusministerinsä Mike Russell oli pahoillaan. Ennen kuin iltapäivän parlamentaarinen käsittely alkoi, työväenpuolue esitti asiasta työjärjestyspuheenvuoron. Puolueen koulutuspuolueen edustaja Hugh Henry sanoi, että pääministeri oli syyllistynyt joko epäpätevyyteen tai parlamentin harhaanjohtamiseen. Varapuhemies John Scott sanoi, että ministerin lausuntojen todenperäisyys ei kuulu hänen toimivaltaansa. Hieman ennen kello 17:ää Salmond astui istuntosaliin ja sanoi, ettei tarkoituksena ollut johtaa harhaan. Hän oli aiemmin kertonut parlamentin jäsenille, että korkeakoulujen resurssirahoitus oli 545 miljoonaa puntaa vuosina 2011-2012 ja 546 miljoonaa puntaa kuluvana varainhoitovuonna. Hän kuitenkin selitti, että viime vuoden 545 miljoonan punnan luvussa ei ollut otettu huomioon talousarvioon tehtyjä muutoksia, ja sen olisi pitänyt olla 555,7 miljoonaa puntaa. "Haluan tehdä selväksi, että otan täyden vastuun siitä, mitä sanon tässä istuntosalissa, ja siksi olen käyttänyt tätä mahdollisimman pian tarjoutuvaa tilaisuutta korjatakseni lukua", hän sanoi. "Pyydän anteeksi kamarilta tätä virhettä." Ensimmäinen ministeri jatkoi kertomalla parlamentin jäsenille, että Russell kirjoittaisi puheenjohtajalle kirjeen, jossa hän pyytäisi anteeksi ja tekisi selväksi oman pahoittelunsa asiasta. Työväenpuolueen Skotlannin johtaja Johann Lamont ei kuitenkaan ollut tyytyväinen. Hän sanoi, että Salmond oli jälleen kerran osoittanut, että hänen uransa etu oli tärkeämpi kuin Skotlannin kansan etu. Lamont sanoi: Lamont sanoi: "Miten voimme enää koskaan uskoa sanaakaan Alex Salmondin puheista Euroopan debakan jälkeen ja tämän jälkeen?" Hän kysyi: "Miten voimme enää koskaan uskoa sanaakaan Alex Salmondin puheista?" Anteeksipyyntö tuli sen jälkeen, kun Salmond oli väittänyt FMQ:n aikana, että korkeakoulujen resurssirahoitus oli kasvanut. Hän vastasi Lamontin kysymyksiin, joiden mukaan Russell oli johtanut parlamenttia harhaan korkeakoulujen rahoitusluvuista. Salmond vastasi: "Hän [Russell] oli oikeassa, rahoitusasema, korkeakoulujen resurssirahoitus, on 545 miljoonaa puntaa vuosina 2011-2012 ja 546 miljoonaa puntaa vuosina 2012-2013." Lamont kertoi kuitenkin pääministerille, että sekä valtiontilintarkastaja että Skotlannin parlamentin riippumattoman tiedotuskeskuksen luvut osoittivat, että "kabinettiministeri oli itse asiassa väärässä". Hän sanoi: "Opistojen budjetteja on leikattu tänä vuonna. Oliko Mike Russell näiden riippumattomista lähteistä saatujen tietojen valossa oikeassa vai johtiko hän parlamenttia harhaan?". Salmond kuitenkin väitti, että julkisten menojen valvontaviranomainen ei ollut ottanut huomioon rahoitusta, josta oli ilmoitettu sen jälkeen, kun SNP esitteli talousarvioesityksensä. Anteeksipyynnön jälkeen konservatiivit vaativat riippumatonta tarkastusta collegebudjeteista. Valtiovarainministeriön tiedottaja Gavin Brown sanoi: "Jos luvuilla leikitellään nopeasti ja löysästi, on väistämättä pakko jäädä lopulta kiinni - liian usein pääministeri asettaa pommituksen, räiskinnän ja kerskakulutuksen tarkkuuden ja selkeyden edelle. Liberaalidemokraattien koulutuspuolen edustaja Liam McArthur sanoi, että mitä voimakkaammin ministerit väittävät lukuja, sitä todennäköisemmin luvut ovat "täysin vääriä".</w:t>
      </w:r>
    </w:p>
    <w:p>
      <w:r>
        <w:rPr>
          <w:b/>
        </w:rPr>
        <w:t xml:space="preserve">Tulos</w:t>
      </w:r>
    </w:p>
    <w:p>
      <w:r>
        <w:t xml:space="preserve">Pääministeri Alex Salmond on pyytänyt kansanedustajilta anteeksi, että hän käytti virheellisiä lukuja korkeakoulujen rahoitukseen liittyen.</w:t>
      </w:r>
    </w:p>
    <w:p>
      <w:r>
        <w:rPr>
          <w:b/>
        </w:rPr>
        <w:t xml:space="preserve">Esimerkki 1.1482</w:t>
      </w:r>
    </w:p>
    <w:p>
      <w:r>
        <w:t xml:space="preserve">Public Health Walesin (PHW) mukaan tartunta voi levitä koko Walesiin, jos ihmisiä ei rokoteta ennen Pembrokeshiren festivaalille menoa. PHW:lle on tiistain jälkeen ilmoitettu 56 tuhkarokkotapausta. Epidemian kokonaislukumäärä Swansean alueella on nyt 942. Urdd-festivaalin koko ja se, että siihen osallistuu lapsia, jotka matkustavat eri puolilta Walesia, ovat johtaneet rokotusvaroitukseen. Koska nuorisotapahtumaan odotetaan kokoontuvan noin 15 000 kilpailijaa ja 100 000 kävijää, kansanterveysviranomaiset pelkäävät, että tartunta voi levitä muualle Walesiin. "Tiedämme, että tuhkarokko on erittäin tarttuva - se leviää ihmisestä toiseen hyvin helposti", totesi PHW:n kansanterveysalan erikoislääkäri Rhianwen Stiff BBC Radio Cymrulle. "Suosittelemme, että kaikki Urdd-kilpailuihin osallistuvat tai siellä vierailevat tarkistavat ennen matkaa yleislääkäriltään, että he ovat saaneet kaksi MMR-rokotusta", hän lisäsi. Vuoden 2013 Urdd Eisteddfod järjestetään Cilwendegissä, Cardiganin eteläpuolella 27. toukokuuta-1. kesäkuuta. Urdd-järjestön toimitusjohtaja Efa Gruffudd Jones sanoi, että järjestäjät ovat jatkuvasti yhteydessä PHW:hen keskustellakseen parhaasta tavasta neuvoa kävijöitä. Tapahtuman verkkosivustolla on myös PHW:n viesti, jossa varoitetaan ihmisiä taudinpurkauksesta ja kehotetaan kaikkia tarkistamaan, että heillä on rokotukset. Urdd Eisteddfod väittää olevansa Euroopan suurin nuorten taidefestivaali, ja tuhannet nuoret eri puolilta Walesia vierailevat vuosittain tapahtumassa, jossa järjestetään musiikki-, tanssi-, esitys-, taide- ja runokilpailuja walesin kielellä. Viimeisimmät luvut osoittavat, että tuhkarokkotapausten määrä Hywel Dda -terveyslautakunnan alueella, johon Pembrokeshire kuuluu, on ylittänyt sadan rajan. Suurin osa Keski-Walesin ja Länsi-Walesin 942 tapauksesta on kuitenkin Swansean ympäristössä. PHW:n terveydensuojelujohtaja Marion Lyons sanoi, että tapausten lisääntyminen torstaina osoittaa, ettei taudinpurkaus ole hellittämässä erityisesti 10-18-vuotiaiden ikäryhmässä. Hän lisäsi: "Nuorille on tulossa tärkeitä tutkimuksia, ja meidän on varmistettava, että 10-18-vuotiaat rokotetaan, jotta heidän valmistautumisensa näihin tutkimuksiin ei kärsi. "Rokotustilaisuuksia jatketaan kouluissa eri puolilla Walesia, ja kehotan oppilaita ja heidän vanhempiaan käyttämään näitä tilaisuuksia hyväkseen. "Olemme nähneet, että tuhkarokko voi olla hengenvaarallinen, eikä kenenkään pitäisi olla itsetyytyväinen tuhkarokon vakavuuden suhteen. Se voi tappaa, mutta se voidaan ehkäistä yksinkertaisella ja turvallisella rokotteella." Kolmas viikko MMR-klinikoita Swansean ja Neath Port Talbotin kouluissa alkaa maanantaina, ja tänä lauantaina järjestetään jälleen rokotusklinikoita eri puolilla epidemia-aluetta. Tuhkarokkoon kuolleen miehen kohdalla tehdään vielä lisäkokeita sen jälkeen, kun ruumiinavauksen tulokset eivät olleet yksiselitteisiä. Gareth Colfer-Williamsilla, 25, joka kuoli viime viikolla kotonaan Swanseassa, oli tuhkarokon lisäksi muitakin terveysongelmia. Swansean kuolinsyyntutkijan toimisto kertoi torstaina, että tutkimuksessa ei voitu todeta, oliko tuhkarokko hänen kuolemansa pääsyy.</w:t>
      </w:r>
    </w:p>
    <w:p>
      <w:r>
        <w:rPr>
          <w:b/>
        </w:rPr>
        <w:t xml:space="preserve">Tulos</w:t>
      </w:r>
    </w:p>
    <w:p>
      <w:r>
        <w:t xml:space="preserve">Tuhansia aikuisia ja lapsia, jotka aikovat osallistua Urdd Eisteddfod -tapahtumaan ensi kuussa, kehotetaan varmistamaan, että heidät on rokotettu tuhkarokkoa vastaan.</w:t>
      </w:r>
    </w:p>
    <w:p>
      <w:r>
        <w:rPr>
          <w:b/>
        </w:rPr>
        <w:t xml:space="preserve">Esimerkki 1.1483</w:t>
      </w:r>
    </w:p>
    <w:p>
      <w:r>
        <w:t xml:space="preserve">Lina SinjabBBC News "Raivon päivä" on nyt pidetty useissa kaupungeissa - Damaskoksessa, Homsissa, Banyasissa ja Damaskoksen eteläpuolella sijaitsevassa Deraassa. Syyriassa kaduille ei ole lähdössä Facebook-sukupolvi. Kyse on ihmisistä, jotka ovat kyllästyneet köyhyyteen ja sortoon. Mielenosoitukset alkoivat perjantaina Deraassa, jossa poliisi on reagoinut raaimmin. Useat perheet olivat kokoontuneet vaatimaan 15 koululaisen vapauttamista, jotka Tunisian ja Egyptin mielenosoitusten vaikutuksesta olivat kirjoittaneet seinään kansanvallankumouksen iskulauseen: "Kansa haluaa hallinnon kaatuvan". Asukkaiden mukaan lasten pidätykset heimoalueella syvensivät sorron tunnetta ja ruokkivat mielenosoituksia Deraassa. Turvallisuusjoukot avasivat perjantaina tulen mielenosoittajia kohti ja tappoivat kolme ihmistä. Neljäs kuoli haavoihinsa lauantaina, kertovat oikeusryhmät. Eräällä perjantaina kuvatulla YouTube-videolla mielenosoittajat huutavat "Vapaus, ei pelkoa tämän päivän jälkeen". Toisessa videossa ihmiset kantavat yhden surmansa saaneen Amer al-Jawabran veristä ruumista. Ennen pitkää kuuluu laukauksia, ja miehet joutuvat juoksemaan suojaan. "Nouse ylös" Tänään poliisi on käyttänyt kyynelkaasua tuhansia vastaan, jotka olivat osallistumassa kahden uhrin hautajaisiin. Nyt iskulauseet näyttävät olevan kovempia. Surijat vaativat "vallankumousta" - rohkein haaste Syyrian hallitsijoille sen jälkeen, kun kansannousut alkoivat pyyhkäistä arabimaailmaa. "Vallankumous, vallankumous. Nouse ylös Hauran", lauloivat surijat strategisesti tärkeän Hauran-tasangon hallinnollisessa pääkaupungissa Deraassa marssiessaan Wissam Ayyashin ja Mahmoud al-Jawabran yksinkertaisten puuarkkujen takana. "Jumala, Syyria, vapaus. Se, joka tappaa oman kansansa, on petturi", uutistoimisto Reuters siteerasi heitä. Silminnäkijät kertoivat BBC:lle, että Deraan asukkaat odottavat lisää ongelmia tulevina päivinä ja tunteina. Viestintäyhteydet näyttävät olevan poikki, ja turvallisuusjoukkojen läsnäolo on suuri. Analyytikko ja kirjailija Louai al-Hussein sanoi, että väistämätön oli tapahtunut. "Syyria on nyt kartalla alueen maista, joissa on kansannousu", hän sanoi. Hallintoa lähellä oleva al-Watan-sanomalehti kertoo, että viranomaiset ovat päättäneet aloittaa perjantaina korkean tason tutkinnan murhista. He ovat myös luvanneet vastata Deraan kansan vaatimuksiin pidätettyjen koululaisten vapauttamisesta. Pidätykset Hallitus on ilmoittanut useista toimenpiteistä Syyrian tilanteen parantamiseksi Tunisian ja Egyptin kansannousujen jälkeen, jotka syöksivät näiden maiden presidentit vallasta. Presidentti Bashar al-Assad sanoi tammikuussa Wall Street Journalille, että Syyrian johto on "hyvin tiiviisti sidoksissa kansan uskomuksiin" eikä siellä ole joukkotyytymättömyyttä. Monet Syyrialaiset sanovat toivoneensa hallitukselta todellista muutosta, erityisesti heidän työnäkymiensä ja elintasonsa parantamista. Syyria kärsii samankaltaisista ongelmista kuin Egypti ja Tunisia - köyhyys on suurta ja maa on ollut yhden puolueen hallinnassa lähes 50 vuotta. Vapauden liikkumavara on Syyriassa kuitenkin pienempi. Syyria on ollut poikkeustilalain alaisena vuodesta 1963, ja poliittiset vapaudet puuttuvat lähes kokonaan. Keskiviikkona poliisi pidätti noin 36 mielenosoittajaa, jotka menivät sisäministeriön luo vaatimaan poliittisten vankien vapauttamista. Heistä 33:a, joiden joukossa oli myös naisia, syytettiin kansallisen moraalin heikentämisestä ja valtion vaarantamisesta. Heidän kerrotaan aloittaneen nälkälakon, ja veden juomisen lopettaneen Hirvin Orson kerrotaan olevan kriittisessä tilassa. Se, miten asiat nyt menevät, riippuu hallituksen reaktiosta, sanoo kirjailija Louai al-Hussein. "He joko sortavat sitä, ja tilanne pahenee, tai [he voivat] sallia rauhanomaiset mielenosoitukset Syyriassa", hän sanoo.</w:t>
      </w:r>
    </w:p>
    <w:p>
      <w:r>
        <w:rPr>
          <w:b/>
        </w:rPr>
        <w:t xml:space="preserve">Tulos</w:t>
      </w:r>
    </w:p>
    <w:p>
      <w:r>
        <w:t xml:space="preserve">Syyriassa on rikottu hiljaisuus.</w:t>
      </w:r>
    </w:p>
    <w:p>
      <w:r>
        <w:rPr>
          <w:b/>
        </w:rPr>
        <w:t xml:space="preserve">Esimerkki 1.1484</w:t>
      </w:r>
    </w:p>
    <w:p>
      <w:r>
        <w:t xml:space="preserve">Jane WakefieldTeknologiatoimittaja Uuden tutkimuksen mukaan puolet brittiläisistä kodeista ei ole käyttänyt nopeampia palveluja, vaikka niitä on saatavilla. Ofcom on käynnistänyt Boost Your Broadband -kampanjan, jonka tarkoituksena on kertoa ihmisille, mitä vaihtoehtoja on tarjolla. Kampanja on jatkoa vuosien ponnisteluille, joilla pyritään varmistamaan, että nopea internetyhteys saavuttaa mahdollisimman suuren osan maata. Kampanjaan liittyvän verkkosivuston avulla ihmiset voivat tarkistaa, mitä laajakaistayhteyksiä he voivat saada omalla alueellaan, ja se tarjoaa riippumatonta tietoa siitä, miten saada paras mahdollinen tarjous. Sääntelyviranomainen ilmoitti myös ehdotuksista, joiden mukaan laajakaista- ja matkaviestintäyritykset velvoitetaan kertomaan asiakkaille parhaasta saatavilla olevasta sopimuksesta sekä silloin, kun sopimus on päättymässä, että sen jälkeen joka vuosi, jos ne eivät vaihda sitä. Se aikoo myös tutkia laajakaistayritysten hinnoittelukäytäntöjä selvittääkseen, miksi jotkut asiakkaat maksavat enemmän kuin toiset. Se on erityisen kiinnostunut tarkastelemaan päättyviä tutustumistarjouksia. Se arvioi, että asiakkaat, jotka käyttävät lankapuhelin- ja laajakaistapalvelua yhdessä, maksavat keskimäärin 19 prosenttia enemmän, kun alennettu tarjous on päättynyt. Se tarkastelee parhaillaan sitä, miten matkapuhelinoperaattorit veloittavat asiakkailtaan puhelimista, jotka on yhdistetty puheluajan kanssa samaan sopimukseen. Ofcomin pääjohtaja Sharon White sanoi: "Olemme huolissamme siitä, että monet uskolliset laajakaista-asiakkaat eivät saa parasta mahdollista sopimusta. Siksi tarkastelemme laajakaistan hinnoittelukäytäntöjä ja varmistamme, että asiakkaat saavat palveluntarjoajiltaan selkeää ja tarkkaa tietoa tarjoamistaan parhaista tarjouksista." Katie Milligan, johtaja Openreachissa, joka tarjoaa suuren osan Yhdistyneen kuningaskunnan laajakaistaverkosta, sanoi: "Yli 17 miljoonaa kotia ja yritystä voisi tilata paremman palvelun verkostostamme jo nyt, mutta ei ole vielä tilannut." "Tämä tarkoittaa, että he jäävät ilman luotettavampia yhteyksiä, joiden avulla he voisivat työskennellä tehokkaammin kotoa käsin, käyttää viihdettä ja useita älylaitteita ympäri taloa samaan aikaan ja keskeytyksettä." Hän kehotti kuluttajia ottamaan yhteyttä palveluntarjoajiinsa selvittääkseen, millaisia tarjouksia he voisivat saada. Ofcomin havainnot tukevat uSwitch-hintavertailupalvelun aiempaa tutkimusta, jossa todettiin, että yli kolmasosa hitaiden laajakaistayhteyksien katuja asuneista sai paljon nopeampia palveluja. uSwitchin sääntelystä vastaava johtaja Richard Neudegg oli tyytyväinen Ofcomin suunnitelmiin puuttua asiaan. "Televiestintäalalla ei ole aiemmin tehty tarpeeksi, jotta valta olisi saatu takaisin kuluttajien käsiin. Jos asiakkaille annetaan oikeat välineet, on todellinen mahdollisuus parantaa kotitalouksien kokemuksia palveluista, jotka ovat nykyään kriittisiä heidän jokapäiväisessä elämässään." "Kuten slowest street -aineistomme toi esiin, kuluttajat saavat hyvin erilaisia tuloksia laajakaistamarkkinoilta - ja monissa tapauksissa tämä johtuu yksinkertaisesti siitä, että he eivät ole tietoisia saatavilla olevista paremmista palveluista." Tutkimusyritys Assemblyn perustaja Matthew Howett uskoo, että syy siihen, miksi monet eivät päivitä, on yhdistelmä apatiaa ja tyytyväisyyttä nykyiseen palveluun. "Uskon, että suurin osa kotitalouksista on yleisesti ottaen tyytyväisiä saamaansa nopeuteen ja katsoo, että heidän tarpeensa täyttyvät, vaikka tämä tietysti muuttuu, kun perheet kasvavat, HDTV:tä katsellaan useista eri kanavista ja verkkopelejä pelataan. "Kaikki nämä kaistanleveysintensiivisemmät palvelut nostavat kotitalouksien tarpeita. Toinen asia, joka on otettava huomioon, on laajakaistapakettia valittaessa kohdattava monimutkaisuus. "Vaikka on olemassa monia hyviä työkaluja, joiden avulla kuluttajat voivat etsiä parhaan tarjouksen, erilaiset sopimuskaudet, esittelytariffit ja lisäpalvelut tekevät paketin tai palveluntarjoajan vaihtamisesta pelottavan näköalapaikan joillekin."</w:t>
      </w:r>
    </w:p>
    <w:p>
      <w:r>
        <w:rPr>
          <w:b/>
        </w:rPr>
        <w:t xml:space="preserve">Tulos</w:t>
      </w:r>
    </w:p>
    <w:p>
      <w:r>
        <w:t xml:space="preserve">Ofcomin mukaan joka seitsemäs kotitalouksista saattaa maksaa laajakaistasta enemmän kuin on tarpeen, vaikka se voisi saada nopeampia palveluja samalla tai vähemmällä rahalla.</w:t>
      </w:r>
    </w:p>
    <w:p>
      <w:r>
        <w:rPr>
          <w:b/>
        </w:rPr>
        <w:t xml:space="preserve">Esimerkki 1.1485</w:t>
      </w:r>
    </w:p>
    <w:p>
      <w:r>
        <w:t xml:space="preserve">Toimittajien mukaan al-Shababin taistelijat rynnäköivät sisäministeriöön ja kansallisen turvallisuuden ministeriöön räjäytettyään kaksi autopommia. BBC:n Somalian yksikön mukaan kuolonuhreja on 10 ja ainakin 20 siviilin kerrotaan loukkaantuneen. Turvallisuutta oli kiristetty kaupungissa ramadanin aikana iskujen estämiseksi. Islamistinen taistelijaryhmä, joka taistelee länsimaiden tukeman hallituksen syrjäyttämiseksi, tehostaa yleensä hyökkäyksiään pyhän kuukauden aikana, joka alkoi tämän vuoden toukokuussa. Viranomaiset ovatkin lisänneet tiesulkuja ja tarkastuspisteitä. Tämä viimeisin hyökkäys, jonka al-Shabab ilmoitti välittömästi toteuttaneensa, on kuitenkin osoittanut, että se kykenee edelleen laajamittaisiin iskuihin sekä kohdennettuihin salamurhiin, joita se on tehnyt viime aikoina. Toinen autopommeista räjähti sisäministeriön ulkopuolella, jota myös poliisi käyttää, ja toinen lähellä presidentin palatsia noin kello 11:00 paikallista aikaa (08:00 GMT). Abdiasis Abu Musab, al-Shababin sotilasoperaatioiden tiedottaja, kertoi aiemmin uutistoimisto Reutersille, että ryhmällä oli taistelijoita "yhä rakennuksen sisällä", ja silminnäkijät kertoivat, että alueella oli käyty kovaa tulitusta. Poliisi on sittemmin kertonut televisioyhtiö al-Jazeeralle, että kaikki taistelijat olivat saaneet surmansa kaksituntisessa tulitaistelussa. Mogadishu on säännöllisesti al-Shababin kohteena. Al-Shabab pakotettiin pääkaupungista vuonna 2011, mutta sillä on edelleen vahva läsnäolo pääkaupunkia ympäröivillä alueilla. Sitä syytettiin kahdesta viime lokakuussa tehdystä iskusta, joissa kuoli yli 500 ihmistä.</w:t>
      </w:r>
    </w:p>
    <w:p>
      <w:r>
        <w:rPr>
          <w:b/>
        </w:rPr>
        <w:t xml:space="preserve">Tulos</w:t>
      </w:r>
    </w:p>
    <w:p>
      <w:r>
        <w:t xml:space="preserve">Sotilaat ovat tehneet Somalian pääkaupungissa Mogadishussa ensimmäisen suurhyökkäyksensä sitten ramadanin alkamisen lähes kaksi kuukautta sitten.</w:t>
      </w:r>
    </w:p>
    <w:p>
      <w:r>
        <w:rPr>
          <w:b/>
        </w:rPr>
        <w:t xml:space="preserve">Esimerkki 1.1486</w:t>
      </w:r>
    </w:p>
    <w:p>
      <w:r>
        <w:t xml:space="preserve">Sean CoughlanBBC Newsin perhe- ja koulutuskirjeenvaihtaja "Kaikilla ei ole varaa lähteä oman alueensa ulkopuolelle. Junaliput ovat kalliita ja todennäköisesti myös majoitus." Nyt on yliopistojen avoimien ovien sesonkiaika, jolloin kymmenet tuhannet teini-ikäiset perheineen kiertävät maata katsomassa paikkoja, joissa he voisivat opiskella. Edestakainen junamatka pohjoisesta etelään voi maksaa 200 tai jopa 300 puntaa. Ja vaikka junakortilla saisi alennuksia, avoimien ovien sesonki voi pian muuttua mahdottomaksi suljetuksi ovelta ovelle, kun vierailevia yliopistoja voi olla neljä tai viisi. Autoileville tulevat vielä polttoainekustannukset. Ja pidemmät bussimatkat voivat tarkoittaa, että yöpymisestä on maksettava. Nämä kustannukset näyttävät kuitenkin jääneen vähemmälle huomiolle, vaikka ne saattavat suoraan rajoittaa heikommassa asemassa olevien opiskelijoiden valintoja. Näihin tapahtumiin osallistuminen on maksutonta. Rachel sanoo kuitenkin, että matkakustannukset merkitsevät sitä, että hän on käytännössä sulkenut pois Pohjois-Englannin yliopistot. "En haluaisi hakea kaupunkiin, jossa en ole käynyt aiemmin, jos katuisin sitä", hän sanoo. Lontoon King's Collegen sosiaalisen liikkuvuuden johtaja Anne-Marie Canning sanoo, että tämä on paljon suurempi este kuin on tunnustettu. Kaikissa sosiaalista liikkuvuutta koskevissa teoreettisissa keskusteluissa yksi käytännön ongelma, joka jää huomiotta, on junamatkustamisen huikean kallis hinta. "Ykkösongelma" "Kutsuimme vanhempia kertomaan syitä siihen, miksi ihmiset eivät lähde yliopistoon", sanoo Canning, joka on työskennellyt heikommassa asemassa olevien perheiden parissa. Hän odotti, että vastaukset koskisivat lukukausimaksuja ja opintorahoitusta sekä sitä, saavatko heidän lapsensa koearvosanat. "Mutta suurin ongelma oli: 'Tiedän, etten voi viedä heitä avoimien ovien päivään. Minulla ei ole varaa junalippuihin", hän sanoo. "Se on suuri este", hän sanoo, erityisesti perheille, joille yliopistoon meneminen on jo ennestään "tuntematonta aluetta". Avoimien ovien päivään osallistuminen ei ole pakollista, mutta Canningin mukaan vanhemmat pitävät sitä välttämättömänä askeleena ennen kuin he tekevät niin suuren taloudellisen sitoumuksen. "Se on epäreilua" Rachelia on tukenut opinnoissaan Villiers Park Educational Trust, sosiaalista liikkuvuutta edistävä hyväntekeväisyysjärjestö, joka työskentelee epäedullisessa asemassa olevien, erittäin lahjakkaiden nuorten kanssa. Hyväntekeväisyysjärjestön ohjelmajohtaja Deborah Richardson sanoo, että avoimien ovien päiville pääsyn kustannukset rajoittavat suoraan valinnanvaraa. "Se on merkittävä tekijä siinä, mitä opiskelijat valitsevat ja mihin yliopistoihin he menevät", hän sanoo. "Se on epäreilua. Me kaikki tiedämme, että junamatkojen hinnat ovat tässä maassa ilmiömäiset, varsinkin jos he valitsevat matkan viime hetkellä. Avoimien ovien päivän suunnittelu etukäteen ei ole aina helppoa", hän sanoo. "Itsenäiset koulut järjestävät minibussin. Ne vievät 10 tai 15 ihmistä Manchesteriin, Oxfordiin, Cambridgeen, Newcastleen tai minne tahansa, koska ne pystyvät siihen - mutta kaikki valtiolliset koulut eivät pysty siihen." Vanhempien tehtäväksi jää yleensä huolehtia teini-ikäisten rahasta ja järjestelyistä, jotta he voivat tavata opettajia, ottaa selvää kursseille hakemisesta ja tutustua majoitukseen. Ja kun tuhannet perheet saapuvat samaan aikaan yliopistokaupunkiin, junat eivät ole halpoja. Bristolin yliopistolla oli tänä kesänä kahdelle avoimien ovien päivälle 30 000 varausta. Taloudellinen sitoutuminen Sadie Hastingsista, East Sussexista, kertoo, että hänen ystävänsä selvittävät, mihin yliopistoihin heillä on varaa päästä. Hän ei aio katsoa Nottinghamia pohjoisemmaksi, mikä tarkoittaa, että hän sulkee pois Newcastlen ja Durhamin kaltaiset paikat, joita hän olisi muuten voinut harkita. Hän sanoo, että "sokea hakeminen" yliopistoon käymättä siellä olisi liian suuri riski. "Silloin ei voi saada käsitystä yliopiston ympäristöstä ja siitä, sopiiko se sinulle", Sadie sanoo. Hän kuuluu myös Villiers Park Trustin tukemaan kuudesluokkalaisten ryhmään. "Se on niin suuri taloudellinen sitoumus, että sinun on tehtävä tietoinen päätös. En hakisi paikkaan, jossa en ole käynyt, koska pelkään, että vihaan sitä ja tuhlaan rahani täysin", sanoo Lauren Hampson Plymouthista. "Sinun on nähtävä jokin paikka, jotta voit päättää, pidätkö siitä", hän sanoo. "Saatat olla mieltynyt johonkin yliopistoon, joka näyttää upealta, mutta kun menet sinne, saatat vihata sitä." "Sulkee sinut pois" Mutta rajoittaako se merkittävästi sitä, mihin hän todennäköisesti hakee? "Ehdottomasti - se sulkee sinut pois yliopistoista", Sadie sanoo. Plymouthista kotoisin oleva Sarah sanoo, että hän ei luultavasti menisi Lontooseen asti. "Se on aika vaikeaa, jos joutuu maksamaan junat ja majoituksen", hän sanoo. "Minusta ei ole reilua, että muilla ihmisillä voi olla paremmat mahdollisuudet mennä katsomaan ja tekemään paremman päätöksen siitä, minne mennä." Ethan, joka on myös Plymouthista, sanoo, että avoimien ovien päiviä tarvitaan, jotta voi "nähdä todelliset opiskelijat, ilmapiirin ja yleisen elämäntyylin siellä - eikä vain sitä, miltä se näyttää netissä". Esittelytilaisuudet Avoimien ovien päivät ovat yliopistoille tärkeämpiä kuin koskaan - niiden on kilpailtava opiskelijoista ja heidän lukukausimaksuistaan. Niinpä avoimien ovien päivistä on tullut rekrytointitapahtumia, joissa paikalla on akateemisia opettajia, sisäänottohenkilökuntaa ja majoitusneuvojia. Matkakustannukset ovat haaste, ja monet yliopistot tarjoavat tarveharkintaisia apurahoja. Esimerkiksi East Anglian yliopisto on saanut tänä vuonna 94 avustushakemusta yksityishenkilöiltä ja 28 koululta. Sheffieldin yliopisto tarjoaa avoimien ovien päiville ilmaista yöpymistä, ja tänä vuonna siellä on tähän mennessä ollut yli 500 yöpyjää. "Tiedämme, että matka-apurahamme ja yöpymistarjouksemme mahdollistavat sen opiskelijoille, joilla ei muuten olisi ollut varaa siihen", sanoo yliopiston laajemmasta osallistumisesta vastaava johtaja James Busson. Durham tarjoaa jopa 100 puntaa matkakustannuksiin tietyille hakijaryhmille, kuten huostaanotetuille. Oxfordissa useat yksittäiset korkeakoulut, kuten Keble, Magdalen ja Merton, tarjoavat tukea. Anne-Marie Canning kertoo, että hänen yliopistonsa King's College London tarjoaa apua matkakustannuksiin. Hänen mukaansa tarvitaan kuitenkin paljon yhtenäisempää lähestymistapaa ja huolellista harkintaa kuljetusten ja koulutukseen pääsyn välisistä yhteyksistä. Yliopistot käyttävät vuosittain yli 800 miljoonaa puntaa koulutusmahdollisuuksien laajentamiseen, mutta tämä riippuu siitä, että nuoret pääsevät ylipäätään tutustumaan yliopistoon. Junayhtiöitä ja Network Railia edustavan Rail Delivery Groupin edustaja sanoi, että "saatavilla on paljon halpoja lippuja", joiden avulla opiskelijat pääsevät avoimien ovien päiville. "Railcard-korttivalikoimamme tarjoaa kolmanneksen alennuksen useimmista hinnoista, kaukojunia on kaksinkertainen määrä 20 vuoteen verrattuna ja otamme käyttöön tuhansia uusia junia, joissa on enemmän istumapaikkoja", hän sanoi.</w:t>
      </w:r>
    </w:p>
    <w:p>
      <w:r>
        <w:rPr>
          <w:b/>
        </w:rPr>
        <w:t xml:space="preserve">Tulos</w:t>
      </w:r>
    </w:p>
    <w:p>
      <w:r>
        <w:t xml:space="preserve">"On tärkeää puhua avoimien ovien päivien kustannuksista", sanoo Rachel, Devonissa sijaitsevasta Plymouthista kotoisin oleva kuudesluokkalainen, joka tutkii yliopistovaihtoehtoja.</w:t>
      </w:r>
    </w:p>
    <w:p>
      <w:r>
        <w:rPr>
          <w:b/>
        </w:rPr>
        <w:t xml:space="preserve">Esimerkki 1.1487</w:t>
      </w:r>
    </w:p>
    <w:p>
      <w:r>
        <w:t xml:space="preserve">Dave LeeTeknologiatoimittaja, BBC News Livingstone kertoi BBC:lle, että hän halusi käyttää pelipohjaista oppimista sen sijaan, että luottaisi "armottomaan testaamiseen". "Suhtaudun intohimoisesti lapsiin, jotka ovat syntyneet internetiin. Mielestäni he oppivat eri tavalla." Koulu, joka voisi aloittaa toimintansa vuonna 2016, sijaitsisi Hammersmithissä Länsi-Lontoossa. Tällä viikolla opetusministeriölle jätettyä hakemusta tukivat Livingstonen useat edunvalvojat, muun muassa Harrow'n koulun entinen rehtori Barnaby Lenon ja East Dulwichissa sijaitsevan James Allen School for Girls -koulun rehtori Marion Gibbs. Johtokunnassa on myös David Cramer, joka omistaa Rubikin kuution kansainväliset oikeudet. Livingstonen mukaan ottamalla pelielementit mukaan oppimisprosessiin oppilaat oppisivat ongelmanratkaisua sen sijaan, että he vain läpäisisivät kokeet. Opetusministeriön tiedottaja sanoi: "Vapaat koulut tarjoavat vanhemmille todellisia valinnanmahdollisuuksia ja kaikenlaisista taustoista tuleville lapsille mahdollisuuden saavuttaa huippuosaamista. Olemme tyytyväisiä kaikkiin innovatiivisiin ja jännittäviin ilmaiskouluehdotuksiin. "Hakemusprosessi on hyvin kilpailtu, ja kaikki ehdotukset arvioidaan tarkasti ennen niiden hyväksymistä." Angry Birds Livingstone tunnetaan parhaiten Tomb Raiderin ja Warhammer-pelin kaltaisten valtavien pelisarjojen takana. Hänen Fighting Fantasy -kirjansa toivat 80-luvulla lukemiseen interaktiivisen elementin, joka osoittautui erittäin suosituksi. BBC:lle suunnitelmista puhuessaan Livingstone sanoi haluavansa tuoda nämä interaktiiviset periaatteet kouluopetukseen, mutta korosti, että koulu tarjoaisi oppimista kaikissa keskeisissä oppiaineissa. "Emme yritä olla radikaaleja missään mielessä", hän sanoi. "Tietenkin on oltava laaja ja tasapainoinen opetussuunnitelma ja varmistettava, että kaikki oppiaineet ovat tiukkoja. Tietojenkäsittelytieteen kaltaisen tieteenalan avulla on kuitenkin tarkoitus saada toivottavasti syvällisempää ymmärrystä opiskeltavista aineista." Hän totesi, että "tietotekniikan avulla on mahdollista saada syvällisempää ymmärrystä opiskeltavista aineista". Hän kritisoi muita kouluja siitä, että ne luottavat kokeisiin, joissa hänen mukaansa arvioidaan enemmän koulua kuin sen lapsia. "Luokkahuoneiden oppimispedagogiikkaa on muutettava, koska siellä on edelleen hirveän paljon testaamista ja yhdenmukaisuutta monimuotoisuuden sijaan. "En sano, että tieto on huono asia - yritän vain saada opetussuunnitelmaan hieman enemmän tietotaitoa." Hän sanoi, että "tieto on huono asia". Hän sanoi pitävänsä pelien luomisen kokeilu- ja erehdysluonnetta keskeisenä oppimismallina. "Minun mielessäni epäonnistuminen on vain onnistumisen työstämistä. Katsokaa mitä tahansa pelistudiota ja sitä, miten he iteroivat. Angry Birds oli Rovion 51. peli. "Epäonnistuminen on sallittua. Pelipohjainen oppiminen antaa sinulle mahdollisuuden epäonnistua turvallisessa ympäristössä." Koulujen laajentaminen Ilmaiskoulut ovat tärkeä osa hallituksen suunnitelmaa löytää lisää koulutiloja ympäri maata. Pelkästään Lontoossa tarvitaan kuulemma 90 000 koulupaikkaa lisää vuoteen 2016 mennessä. Jotkut kuitenkin vastustavat ilmaiskoulujen lisäämistä ja sanovat, että se vaikeuttaa valtion rahoittamien yhteiskoulujen käynnistämistä. Bob Stapley National Union of Teachers -yhdistyksestä kommentoi, että pääkaupungissa vapautetaan maata yhdeksälle uudelle vapaalle koululle: "Lontoo tarvitsee varmasti lisää koulupaikkoja, mutta emme tarvitse paljon vapaita kouluja, jotka ovat valtion rahoittamia, itsenäisiä kouluja. "Kriisi johtuu siitä, että hallitus on ideologisesti pakkomielteinen vapaakoulujen suhteen. "Paikallisviranomaiset eivät voi enää avata yhteiskouluja, ne eivät voi suunnitella koulupaikkojen tarjontaa, vaan se on jätetty markkinavoimien varaan. "Se ei yksinkertaisesti ole tehokas tapa tarjota koulutusta." Seuraa Dave Leetä Twitterissä @DaveLeeBBC.</w:t>
      </w:r>
    </w:p>
    <w:p>
      <w:r>
        <w:rPr>
          <w:b/>
        </w:rPr>
        <w:t xml:space="preserve">Tulos</w:t>
      </w:r>
    </w:p>
    <w:p>
      <w:r>
        <w:t xml:space="preserve">Brittiläinen pelialan veteraani Ian Livingstone on virallisesti hakenut lupaa perustaa ilmaiskoulu, jonka oppitunnit on rakennettu videopelien avulla.</w:t>
      </w:r>
    </w:p>
    <w:p>
      <w:r>
        <w:rPr>
          <w:b/>
        </w:rPr>
        <w:t xml:space="preserve">Esimerkki 1.1488</w:t>
      </w:r>
    </w:p>
    <w:p>
      <w:r>
        <w:t xml:space="preserve">Trumpin presidenttikautta tähän mennessä määrittäneiden twiittien vyöryssä yksi ulkopoliittinen kysymys erottuu edukseen - Pohjois-Korea. Kun mainintojen määrä luokitellaan maittain, Pohjois-Korea (31) on toiseksi suurin maininta Venäjän jälkeen (90, vaikka suurin osa Venäjän twiiteistä liittyy Yhdysvaltojen sisäpoliittiseen keskusteluun), ja se voittaa Kiinan (27) niukasti kolmanneksi. Nyt kun presidentti varoittaa "tulesta ja raivosta", ajattelimme, että on aika tehdä Reality Check tästä jatkuvasta ja kehittyvästä näkemyksestä hänen ajatteluunsa. Mitä hänen Twitter-syötteensä @realDonaldTrump kertoo meille oletuksista ja uskomuksista, jotka ovat taustalla hänen lähestymistapansa yhteen aikamme polttavimmista turvallisuuskysymyksistä? Harjoittelemme siis todellisuustutkaamme neljään hänen tärkeimpään Pohjois-Koreaa koskevaan viestiinsä valinnan jälkeen. Presidentti Trump ilmoitti 5. elokuuta 2017, että YK oli sopinut pakotepaketista, joka maksaisi Pohjois-Korealle miljardi dollaria. YK:n turvallisuusneuvoston yksimielisesti hyväksymää viimeisintä pakotekokonaisuutta Trump piti diplomaattisena voittona, joka oli huipentuma kuukausien työstä Kiinan saamiseksi puolelleen. Toimenpiteet ovat epäilemättä huomattavasti kovempia. Niihin kuuluu esimerkiksi edelliseen pakotepakettiin sisältyneen siviiliväestön "toimeentuloa" koskevan poikkeuksen poistaminen, jonka ansiosta Pohjois-Korea ja Kiina saattoivat jatkaa hiilen ja rautamalmin kauppaa suurina määrinä. Mutta 1 miljardin dollarin ero? Vaikka ainakin kaksi muuta turvallisuusneuvoston jäsentä (Ranska ja Japani) kannattivat tätä lukua, kuten aina, taloudellisen kivun laajuus riippuu täysin Pohjois-Korean suurimman kauppakumppanin Kiinan halukkuudesta panna uudet pakotteet täytäntöön. Reality Check -tuomio: Tarpeeksi lähellä. Miljardin dollarin luku on presidentti Trumpin kannalta paras mahdollinen skenaario, mutta pakotteet ovat merkittävä muutos, ainakin paperilla. Virkaanastumisensa jälkeen presidentti Trumpin twiitit Kiinan toiminnasta Pohjois-Korean suhteen ovat vaihdelleet suuresta optimismista vihaisen pessimismiin ja takaisin. Heinäkuussa 2017 hänen turhautumisensa oli etualalla, kun hän twiittasi: "Kiinan ja Pohjois-Korean välinen kauppa kasvoi lähes 40 prosenttia ensimmäisellä neljänneksellä. Se siitä, että Kiina tekee yhteistyötä kanssamme - mutta meidän oli pakko yrittää!"." Tämä osuu suoraan Kiinan pakotteiden täytäntöönpanoa koskevan kysymyksen ytimeen. On joitakin merkkejä siitä, että Kiina on alkanut taipua painostuksen edessä, kun kyse on yleisestä kaupasta, kuten hyödykkeistä. Aiemmin tänä vuonna se lopetti vihdoin Pohjois-Korean hiilen ostamisen, joka on Pjongjangin tärkein valuuttalähde, ja tämän vuoden ensimmäisellä puoliskolla Kiina ilmoitti, että sen kaikkien tavaroiden kokonaistuonti laski 13,2 prosenttia, kuten Kiinan valtiollinen sanomalehti Global Times kertoi. Pohjois-Korea on kuitenkin vielä kaukana siitä, että sitä puristettaisiin niin pitkälle, että sen pipsit vinkuvat. Trump oli (melkein) oikeassa siitä, että Kiinan kanssa käyty kahdensuuntainen kokonaiskauppa kasvoi 40 prosenttia ensimmäisellä vuosineljänneksellä. Todellinen luku oli Global Timesin mukaan 37,4 prosenttia, vaikka se lisäsi, että tämä luku oli vastoin yleistä laskusuuntausta vuodesta 2014 lähtien, ja toukokuuhun mennessä vuoden 2017 tähänastinen kasvu oli laskenut 13,7 prosenttiin. Saman valtionmedian pääkirjoituksessa tehdään kuitenkin selväksi, että Pjongjangin ajaminen äärirajoille ei ole "sitä, mitä YK:n päätöslauselmilla on tarkoitus tehdä, eikä sitä, mitä Kiinan kansa haluaa". Presidentti Trumpin lausunnot siitä, että Kiina voisi tehdä enemmän, saavat tukea monien muiden tarkkailijoiden näkemyksistä. YK:n raportti vuodelta 2017 yhdisti Pohjois-Korean rakettien komponentit kiinalaisiin yrityksiin. On muitakin uskottavia väitteitä, muun muassa C4ADS:n väite, teknologian jatkuvasta siirrosta Kiinan kautta. Reality Checkin tuomio: Täsmälleen oikein. Kiinan ensisijaisena tavoitteena on Pohjois-Korean vakaus, ei hallinnon romahtaminen. Se ei koskaan aio painostaa vanhaa liittolaistaan liian kovaa. Trumpin epäluuloiset piikittelyt ovat oikeutettuja. Presidentti Trumpin huhtikuussa lähettämä twiitti, jonka mukaan jos Kiina "haluaa ratkaista Pohjois-Korean ongelman, se ratkaisee sen", on hänen ajattelunsa ja twiittauksensa toinenkin testattavana oleva näkökohta - hänen perusolettamuksensa siitä, että oikein käytettynä taloudellinen painostus voisi saada Pohjois-Korean luopumaan aseohjelmastaan. Pohjois-Korean omien sanojen perusteella tämä vaikuttaa epätodennäköiseltä. Pjongjang tekee valtiollisen uutistoimistonsa KCNA:n välityksellä selväksi, että se pitää ydinaseita hallinnon selviytymiskysymyksenä. Se on ottanut opikseen Saddam Husseinin kaatamisesta ydinaseettomassa Irakissa ja eversti Muammar Gaddafin kaatamisesta sen jälkeen, kun tämä oli luopunut aseohjelmastaan Libyassa. Se on osoittanut olevansa erittäin sitkeä, sillä se kesti 1990-luvulla tuhoisan nälänhädän, jonka aikana se jatkoi ohjusten ja rakettien kehittämistä. Mitä enemmän pakotteet saadaan sysäämään Pohjois-Koreaa kuilun partaalle ja mitä hälyttävämpiä ja uskottavampia ovat Washingtonin vihjailut hallinnon vaihtamisesta, sitä pakottavammaksi käy uskottavan ydinpelotteen logiikka, jonka avulla voidaan saada strategista vaikutusvaltaa. Reality Check -tuomio: Harhaanjohtava. Vaikka pakotteet voivat viivästyttää ja estää Pohjois-Korean pyrkimyksiä hankkia ydinohjuksia, ne eivät todennäköisesti yksinään pysäytä niitä. Trumpin ensimmäinen Pohjois-Koreaa koskeva twiitti viime vuoden marraskuussa tapahtuneen valintansa jälkeen määritteli Pohjois-Korean hänen tärkeimmäksi ulkopoliittiseksi painopistealueekseen. Sen jälkeen kun Pohjois-Korea oli tammikuussa ilmoittanut onnistuneesti pienentäneensä ydinkärkiä, jotka voisivat yltää Yhdysvaltoihin, hän sanoi, että "sitä ei tapahdu". Tämä liittyy hänen väitteeseensä, jonka mukaan hänen hallintonsa onnistuu Pohjois-Korean aseistariisunnassa siinä, missä hänen edeltäjänsä ovat epäonnistuneet. Varmasti on niin, että Pohjois-Korean vuosikymmeniä vanha ydinaseohjelma on kiihdytetty merkittävästi Kim Jong-unin johdolla, ja se on nyt kriittisessä vaiheessa. Se on hätkähdyttänyt asiantuntijoita edistymisnopeudellaan, ja monet sanovat nyt, että se on hiljattain osoittanut, että sillä on pitkän kantaman ohjuksia, joilla se pystyy tavoittamaan Yhdysvaltojen suurkaupunkeja. Washington Post -lehdelle vuotaneiden tietojen mukaan Yhdysvaltain tiedusteluviranomaiset uskovat nyt Pohjois-Korean väitteeseen, jonka mukaan sillä on teknologia, jolla se voi varustaa ohjuksensa ydinkärjillä. Myös Japanin puolustusministeriö on hiljattain todennut tämän olevan mahdollista. Myös sen koeammuntojen vaihteleva maantieteellinen levinneisyys on aiheuttanut huolta. Nuclear Threat Initiative -järjestö on analysoinut testien sijainnit ja sanoo, että ne voivat viitata siihen, että Pohjois-Korea työskentelee nyt tosissaan aseittensa levittämiseksi ohjusyksiköille eri puolilla maata niiden käyttöönottoa varten. Panokset eivät voisi olla suuremmat, ja silti Trumpin hallinnosta tulevat viestit ovat hämmentävän sekavia. Vain viikko ennen kuin Trump puhui "tulta ja raivoa", hänen ulkoministerinsä Rex Tillerson kertoi lehdistötilaisuudessa: "Yritämme välittää pohjoiskorealaisille: 'Me emme ole vihollisenne, emme ole uhka'." Hän sanoi: "Me emme ole uhka." Tillerson on myös vihjaillut, että ovi vuoropuheluun Pohjois-Korean kanssa olisi saatettu jättää auki raolleen. Jälkimmäinen tie johtaisi tietysti samoihin epätäydellisiin valintoihin, jotka ovat vaivanneet jokaista Yhdysvaltain presidenttiä George Bushin ensimmäisestä kaudesta lähtien. Loppujen lopuksi kaikkien hallintojen on täytynyt kohdata todellisuus sellaisena kuin ne ovat olleet - vastahakoinen Kiina, päättäväinen ja sitkeä Pohjois-Korea ja kaikenlaisen sotilaallisen ratkaisun mittaamattomat ihmishenkien kustannukset. Monet kokeneet Pohjois-Korean tarkkailijat toivovat, että myös Trump tajuaa, että hänen edeltäjänsä ovat epäonnistuneet juuri siksi, että helppoja ratkaisuja ei ole. Reality Check -tuomio: Epäonnistunut. Mitä tulee siihen, ettei Pohjois-Korea saa ydinasetta hänen vahtivuorollaan, tutkamme havaitsee, että tämän Trumpin twiitin kohdalla on jo liian myöhäistä. Lue lisää Reality Checkistä Seuraa meitä Twitterissä.</w:t>
      </w:r>
    </w:p>
    <w:p>
      <w:r>
        <w:rPr>
          <w:b/>
        </w:rPr>
        <w:t xml:space="preserve">Tulos</w:t>
      </w:r>
    </w:p>
    <w:p>
      <w:r>
        <w:t xml:space="preserve">Kun Pohjois-Korean ydinohjusohjelmaan liittyvä retoriikka on kiihtynyt, BBC:n Pekingin-kirjeenvaihtaja John Sudworth kääntyy Twitterin puoleen - minne muuallekaan? - testaamaan Yhdysvaltain presidentin Donald Trumpin keskeisiä viestejä.</w:t>
      </w:r>
    </w:p>
    <w:p>
      <w:r>
        <w:rPr>
          <w:b/>
        </w:rPr>
        <w:t xml:space="preserve">Esimerkki 1.1489</w:t>
      </w:r>
    </w:p>
    <w:p>
      <w:r>
        <w:t xml:space="preserve">Uniten jäsenet suunnittelivat lakkotoimia elokuun juhlapyhäksi. Liitto kuitenkin sanoi, että noin 340 kuljettajaa oli nyt hyväksynyt sopimuksen, jossa otettiin huomioon huoli siitä, että heille maksetaan jopa 7 000 puntaa vähemmän kuin muissa kaupungeissa. Operaattori KeolisAmey Metrolink sanoi, että sopimuksessa "tunnustetaan kuljettajien arvo". Sopimus koskee 3,7 prosentin korotusta tammikuusta alkaen, 10 prosentin korotusta tammikuusta 2019 alkaen ja vähittäishintaindeksin mukaista korotusta tammikuusta 2020 alkaen. Kuljettajille, joilla on yli 18 kuukauden kokemus, maksetaan 30 000 puntaa takautuvasti tammikuusta ja 33 000 puntaa vuodesta 2019 alkaen. KeolisAmeyn toimitusjohtaja Aline Frantzen sanoi, että sopimus on "oikeudenmukainen kaikkia työntekijöitä kohtaan". Uniten aluevastaava Steve Davies sanoi, että sopimus on "varmasti yksi parhaista vastaavista sopimuksista, jotka on neuvoteltu Yhdistyneessä kuningaskunnassa tänä vuonna". Hän lisäsi: "Äänestyksen tuloksena jäsenemme työskentelevät normaalisti pitääkseen Suur-Manchesterin asukkaat liikkeellä".</w:t>
      </w:r>
    </w:p>
    <w:p>
      <w:r>
        <w:rPr>
          <w:b/>
        </w:rPr>
        <w:t xml:space="preserve">Tulos</w:t>
      </w:r>
    </w:p>
    <w:p>
      <w:r>
        <w:t xml:space="preserve">Suur-Manchesterin Metrolink-raitiovaunuverkoston kuljettajat ovat peruneet lakkoehdotuksen sovittuaan 10 prosentin palkkasopimuksesta, jonka mukaan joillekin kuljettajille maksetaan 33 000 puntaa.</w:t>
      </w:r>
    </w:p>
    <w:p>
      <w:r>
        <w:rPr>
          <w:b/>
        </w:rPr>
        <w:t xml:space="preserve">Esimerkki 1.1490</w:t>
      </w:r>
    </w:p>
    <w:p>
      <w:r>
        <w:t xml:space="preserve">Noin 80 työpaikkaa on tarkoitus lakkauttaa, kun operaattori aloittaa kustannusten leikkaamisen saadakseen uutta liiketoimintaa. Yhtiö neuvottelee parhaillaan entisen operaattorin BP:n kanssa öljyn viennin jatkamisesta Clairin kentältä Shetlandin länsipuolella sijaitsevan olemassa olevan putken kautta. EnQuest pyrkii säilyttämään elintärkeän sopimuksen ja estämään öljyn lastaamisen merelle ja ohittamaan terminaalin. Ammattiliitto Unite ilmoitti olevansa "täysin tyrmistynyt" uutisesta ja sanoi, että työtaisteluäänestys on mahdollinen. EnQuest otti terminaalin johtamisen haltuunsa edelliseltä operaattorilta BP:ltä joulukuussa 2017. Sullom Voen terminaalin toimitusjohtaja Craig Lennox kertoi BBC Radio Shetlandille: "Aloitamme myöhemmin tässä kuussa kuulemismenettelyn, jossa tarkastelemme miehistömääriä ja joitakin työehtoja. "Tämä on seurausta melko yksityiskohtaisesta tarkastelusta, joka on tehty viimeisten kuuden tai seitsemän kuukauden aikana. "Pyrimme vähentämään budjetoitujen toimien määrää noin 80 henkilön osalta. Tämä tarkoittaa 60:tä työntekijää ja 20:tä urakoitsijaa." Lennoxin mukaan toivotaan, että vapaaehtoiset irtisanomiset ja uudelleenjärjestelyt voisivat olla etusijalla. Hän lisäsi: "Meidän on oltava kaupallisesti kilpailukykyinen organisaatio. Kipua tulee olemaan jonkin verran, mutta yritämme tehdä siitä mahdollisimman vähäistä. Se on pitkän aikavälin strategia. "Pyrimme saamaan kaikki muutokset toteutettua tammikuuhun 2020 mennessä." Lennox vakuutti, että leikkaukset eivät vaaranna terminaalin turvallisuutta. Uniten alueellinen työmarkkinajohtaja John Clark sanoi: "EnQuestin ilmoitus on herättänyt suurta tyrmistystä ja hämmennystä. "Mahdollisten irtisanomisten laajuus on yllättänyt kaikki. "Tutkimme kaikkia vaihtoehtoja, mukaan lukien jäseniemme äänestäminen työtaistelutoimia varten." Satamalautakunnan puheenjohtaja ja kunnanvaltuutettu Andrea Manson sanoi: "Öljyteollisuus ei ole enää suurin teollisuudenala täällä, vaan vesiviljelyteollisuus. "On elintärkeää, että meremme on puhdas. "EnQuestin on vakuutettava meille sataprosenttisesti, että henkilöstön vähentäminen ei vähennä heidän kykyään estää öljyn pääsy veteen, jos maalla tapahtuu jotain."</w:t>
      </w:r>
    </w:p>
    <w:p>
      <w:r>
        <w:rPr>
          <w:b/>
        </w:rPr>
        <w:t xml:space="preserve">Tulos</w:t>
      </w:r>
    </w:p>
    <w:p>
      <w:r>
        <w:t xml:space="preserve">Öljy-yhtiö EnQuest aikoo vähentää noin viidenneksen työvoimastaan Sullom Voen terminaalissa Shetlandilla.</w:t>
      </w:r>
    </w:p>
    <w:p>
      <w:r>
        <w:rPr>
          <w:b/>
        </w:rPr>
        <w:t xml:space="preserve">Esimerkki 1.1491</w:t>
      </w:r>
    </w:p>
    <w:p>
      <w:r>
        <w:t xml:space="preserve">Valvontakoira haluaa saada enemmän näkyvyyttä eliminä, jotka voivat tuoda esiin huolenaiheita NHS:n toiminnasta, kun asiat menevät pieleen. CHC:n hallituksen johtaja Peter Meredith-Smith myöntää, että yleisön tietoisuus on "heikkoa" ja "todellinen heikkous". "On pettymys, että meitä on kuvailtu "Walesin parhaiten varjelluksi salaisuudeksi"", hän sanoi BBC Walesille. Cardiffissa torstaina pidettävässä konferenssissa juhlitaan vahtikoirien 40-vuotispäivää, mutta siinä esitetään myös haasteita siitä, miten niiden on muututtava. CHC:t uskovat, että liian harvat potilaat tietävät niiden olemassaolosta, ja niiden on myös oltava helpommin tavoitettavissa ja niiden on tehtävä tehokkaampaa yhteistyötä. "Poikkeuksellisen huolestuttavaa" "Jos CHC:n on tarkoitus hoitaa tehokkaasti tehtäväänsä Walesin potilasvalvojana, potilaiden ja yleisön on tiedettävä, että olemme olemassa, mitä teemme ja miten meihin voi ottaa yhteyttä", Meredith-Smith sanoi. "Viimeaikaisissa terveydenhuoltoon liittyvissä katsauksissa on todettu, että yleinen tietoisuus CHC:stä on heikko. "Tämä on todellinen heikkous, johon aiomme puuttua tarmokkaasti, ja se on merkittävä tekijä kolmivuotisessa strategiassamme." Meredith-Smith sanoi, että potilaiden suurin huolenaihe on onnettomuus- ja päivystysosastojen paine. Sairaalapalvelujen uudelleenorganisointi on aiheuttanut huolta erityisesti maaseudulla, jossa etäisyys- ja kuljetusongelmat voivat olla "poikkeuksellisen huolestuttavia". Potilaiden valvontaelin aikoo tehdä tulevaisuudessa tiiviimpää yhteistyötä sääntelyviranomaisen Health Inspectorate Walesin (HIW) kanssa. CHC:t avaavat virallisen yhteyden HIW:hen, joka vastaa terveydenhuollon valvonnasta ja sääntelystä Walesissa. Potilasjärjestö on jo viime vuonna tehnyt yhteisiä tarkastuksia 38 yleislääkärin vastaanotolla pilottihankkeen aikana. Halu uudistaa niiden toimintatapoja perustuu seuraaviin seikkoihin: CHC:t poistettiin Englannissa, mutta säilytettiin Walesissa. Ensi kuussa on määrä tulla voimaan myös uutta lainsäädäntöä, jonka tavoitteena on yhdenmukaistaa kahdeksan CHC:n verkoston toimintaa Walesissa. CHC:n johtokunnan tehtävänä on antaa organisaatiolle enemmän painoarvoa. Se toivoo myös voivansa tehdä tiiviimpää yhteistyötä vanhusvaltuutetun ja sosiaalipalvelujen tarkastuslaitoksen kanssa.</w:t>
      </w:r>
    </w:p>
    <w:p>
      <w:r>
        <w:rPr>
          <w:b/>
        </w:rPr>
        <w:t xml:space="preserve">Tulos</w:t>
      </w:r>
    </w:p>
    <w:p>
      <w:r>
        <w:t xml:space="preserve">Walesin kunnalliset terveysneuvostot (CHC:t) aikovat käynnistää toimintansa uudelleen vuotuisessa konferenssissaan sen jälkeen, kun ne ovat myöntäneet, että monet potilaat eivät tiedä niiden olemassaolosta.</w:t>
      </w:r>
    </w:p>
    <w:p>
      <w:r>
        <w:rPr>
          <w:b/>
        </w:rPr>
        <w:t xml:space="preserve">Esimerkki 1.1492</w:t>
      </w:r>
    </w:p>
    <w:p>
      <w:r>
        <w:t xml:space="preserve">Vuonna 2016 rajauskomissio antoi ehdotuksia, joiden mukaan kaupungin neljä paikkaa olisi vähennetty kolmeen. Kartta "2018 revised proposals" ilmestyi tällä viikolla lyhyesti komission verkkosivuille. Komissio sanoi, että kartta tuli tilapäisesti käyttöön testiharjoituksen aikana, Press Association kertoi. Pohjois-Irlannin on määrä menettää yksi vaalipiiri, 18:sta 17:ään, osana laajempaa toimenpidettä, jolla Yhdistyneen kuningaskunnan vaalipiirien määrää vähennetään 650:stä 600:sta 650:een. Vuoden 2016 ehdotuksia kritisoi voimakkaasti DUP, jolla on tällä hetkellä kolme paikkaa Belfastissa. Tuolloin poliittiset kommentaattorit ehdottivat, että se voisi johtaa siihen, että puolue menettää yhden paikan Sinn Féinille. Kartta osoittaa myös huomattavia muutoksia vuoden 2016 ehdotuksiin kuudesta uudesta vaalipiiristä Belfastin ulkopuolella - kaikki uudet vaalipiirit ovat poissa. Osa rajakomission kartan kaavailemista muutoksista: "30. tammikuuta 2018 alkavan tarkistetun ehdotuskuulemisen valmistelun aikana testattiin verkkosivuston toimivuutta, mukaan lukien interaktiivista karttatoimintoa", Pohjois-Irlannin vaalipiirikomission tiedottaja kertoi PA:lle. "Vuorovaikutteista karttatoimintoa käytettiin tämän testausvaiheen aikana. Komissio jatkaa tarkistettua kuulemista 30. tammikuuta suunnitellusti." Ehdotus paikkojen määrän vähentämisestä koko Yhdistyneessä kuningaskunnassa syntyi David Cameronin pääministerikaudella, eikä se ehkä koskaan toteudu, jos se kohtaa riittävästi poliittista vastustusta.</w:t>
      </w:r>
    </w:p>
    <w:p>
      <w:r>
        <w:rPr>
          <w:b/>
        </w:rPr>
        <w:t xml:space="preserve">Tulos</w:t>
      </w:r>
    </w:p>
    <w:p>
      <w:r>
        <w:t xml:space="preserve">Virallisen kartan mukaan NI:n vaalipiirirajojen uudelleenmäärittelyä koskevaa suunnitelmaa on muutettu merkittävästi siten, että Belfastissa säilytetään neljä parlamenttipaikkaa.</w:t>
      </w:r>
    </w:p>
    <w:p>
      <w:r>
        <w:rPr>
          <w:b/>
        </w:rPr>
        <w:t xml:space="preserve">Esimerkki 1.1493</w:t>
      </w:r>
    </w:p>
    <w:p>
      <w:r>
        <w:t xml:space="preserve">Luvut ovat kasvaneet tasaisesti vuodesta 1995, jolloin kirjattiin 426 kuolemaan johtanutta yliannostusta. Skotlannin kansallisen arkistolaitoksen (National Records of Scotland) viimeisimmät tilastot osoittavat, että yli 70 prosenttia kuolemantapauksista oli yli 35-vuotiaita. Kriitikkojen mukaan jatkuva kasvu kyseenalaistaa Skotlannin hallituksen huumausainestrategian tehokkuuden. Kansanterveysministeri Aileen Campbell totesi kuitenkin, että Skotlantia koskevat luvut edustavat "valitettavasti" yleistä suuntausta, jonka mukaan huumekuolemat lisääntyvät "koko Yhdistyneessä kuningaskunnassa ja monissa muissa Euroopan osissa". Hän lisäsi, että Skotlannin ongelma on monimutkainen ja perustuu huumeiden väärinkäytön perintöön, joka ulottuu vuosikymmenien taakse. Campbell selitti: "Huumeiden pitkäaikaisia käyttäjiä on ikääntyvä ryhmä. "Heillä on riippuvuusmalli, jota on hyvin vaikea katkaista, ja heille on kehittynyt muita kroonisia sairauksia pitkäaikaisen huumeidenkäytön seurauksena." Hän sanoi myöntävänsä, että enemmän on tehtävä, mutta "helppoja ratkaisuja ei ole". Skotlannin konservatiivit kehottivat ministereitä laatimaan uuden strategian "järkyttävien" lukujen perusteella, ja Skotlannin vihreät sanoivat, että huumausaine- ja alkoholiongelmien torjuntaan tähtäävien aloitteiden rahoitusleikkaukset eivät ole kovin järkeviä. Skotlannin huumausainefoorumin toimitusjohtaja Dave Liddell totesi, että ongelman laajuus on "kansallinen tragedia, joka edellyttää lähestymistapamme perusteellista uudelleenarviointia". Hän sanoi: "Muut maat ovat onnistuneet vähentämään yliannostuskuolemia varmistamalla, että ihmiset pysyvät asianmukaisesti korkealaatuisessa hoidossa, ja meidän on pyrittävä samaan." Onko huumeettomuus ainoa ratkaisu? Vuonna 2008 Skotlannin hallitus esitteli Road to Recovery -strategiansa, jossa keskitytään maan huumeongelmien ratkaisemiseen "ennaltaehkäisyn, hoidon ja kuntoutuksen, koulutuksen ja valvonnan avulla". Danny Campbell, joka toimii projektipäällikkönä Pohjois-Edinburghissa sijaitsevassa huumeneuvontakeskuksessa, uskoi, että strategia oli "vääristynyt" ja että siitä oli tullut "pelkkää päihteettömyyttä". Hän vaati, että huumeista vapautuminen ei ole oikea ratkaisu kaikille narkomaaneille. Campbell kertoi BBC Skotlannin sosiaaliasioiden kirjeenvaihtajalle: "The Road to Recovery -ohjelmassa oli kyse koko matkasta kaaoksesta elementtiin, johon ei välttämättä kuulu pidättäytyminen. "Voi olla, että jotkut näistä asiakkaista tarvitsevat jonkinlaista lääkitystä, joka auttaa heitä selviytymään elämässä, olipa kyse sitten fyysisestä terveydestä tai mielenterveysongelmista, ahdistuksesta tai masennuksesta, ja siksi täydellinen pidättäytyminen ei ole koskaan realistinen paikka heille." Hän sanoi, että hän ei ole koskaan ollut täysin pidättyväinen. Huumekuolemien määrän viimeisin kasvu on saanut kampanjoija Julie Biggleyn korostamaan, että jokaisen tilaston takana on ihminen, jolla on oma tarinansa. Hänen veljenpoikansa Graham Biggley kuoli aiemmin tänä vuonna huumeiden yliannostukseen. Hän oli neljäs hänen perheensä jäsen, joka on kuollut riippuvuuden vuoksi - hän on menettänyt viime vuosina myös serkun ja kaksi sisarentytärtä. Biggley auttaa johtamaan Kilmarnockissa toimivaa Someone Else's Addiction (SEA) -järjestöä, joka tukee huumeidenkäyttäjien perheitä. Yliannostukseen kuolleista hän sanoi: "He ovat ihmisiä, he ovat ihmisten perheitä - tyttäriä, poikia, he eivät ole vain tilastoja. Uskon, että perheitä on parasta tukea, mutta perheet eivät pärjää, he eivät pärjää itse." Mitä oppositiopuolueet sanovat Skotlantilaisten konservatiivien terveystiedottaja Miles Briggs sanoi, että luvut ovat suorastaan "kauhistuttavia". Hän kehotti hallitusta ryhtymään uuteen huumausainestrategiaan. Briggs sanoi: "Tämä asettaa Skotlannin hallitukselle erittäin vaikeita kysymyksiä. Jo vuosikymmeniä meillä on ollut huumepolitiikka, jossa ihmiset on yksinkertaisesti pantu metadoniohjelmiin, jolloin heillä ei ole mitään toivoa siitä, että riippuvuus voitaisiin koskaan voittaa kokonaan." Skotlannin vihreiden terveystiedottaja Alison Johnstone sanoi, että huumekuolemien lisääntymisen vuoksi on "vähän järkeä", miksi Skotlannin hallitus on leikannut rahoitusta huume- ja alkoholialoitteisiin. Hän lisäsi: "Meidän on mietittävä vakavasti uudelleen, miten tuemme riippuvuudesta kärsiviä ihmisiä. Usein heitä pyydetään hyppäämään renkaiden läpi: sen sijaan, että he soittaisivat yhden puhelun rekisteröityäkseen tuen piiriin, heitä kehotetaan soittamaan puheluja ja osallistumaan tapaamisiin tiettyinä aikoina - mikä ei ole helppoa, jos kamppailee riippuvuuden, kaoottisen elämäntavan ja vähäisen tuen kanssa. Sijainnista riippumatta yhtäläinen pääsy erilaisiin hoitomuotoihin on avainasemassa." Skotlannin työväenpuolueen Monica Lennon kritisoi myös alkoholi- ja huumekumppanuuksien rahoituksen leikkauksia. Hän sanoi: "Se ei ole totta: "SNP:n ministereiden on ravisteltava itseään ja otettava vastuu toimistaan. Jos elintärkeitä päihdepalveluja alirahoitetaan, ihmisiä kuolee. Kehotan SNP:n hallitusta ottamaan rohkeasti toisenlaisen kurssin."</w:t>
      </w:r>
    </w:p>
    <w:p>
      <w:r>
        <w:rPr>
          <w:b/>
        </w:rPr>
        <w:t xml:space="preserve">Tulos</w:t>
      </w:r>
    </w:p>
    <w:p>
      <w:r>
        <w:t xml:space="preserve">Huumekuolemien määrä Skotlannissa oli viime vuonna 867, mikä on 23 prosenttia enemmän kuin vuonna 2015.</w:t>
      </w:r>
    </w:p>
    <w:p>
      <w:r>
        <w:rPr>
          <w:b/>
        </w:rPr>
        <w:t xml:space="preserve">Esimerkki 1.1494</w:t>
      </w:r>
    </w:p>
    <w:p>
      <w:r>
        <w:t xml:space="preserve">Cobie Grimshaw löydettiin Cornwallin Looessa sijaitsevan kotinsa oleskelutilasta narusta riippuvaisena kiivettyään sohvan päälle 4. huhtikuuta. Hän kuoli kolme päivää myöhemmin saatuaan peruuttamattomia aivovammoja. Cornwallin kuolinsyyntutkija Andrew Cox totesi, että kyseessä oli tapaturmainen kuolema. 'Hän näytti nukkuvan' Cornwall Coroner's Court kuuli, että Cobie jätettiin yksin vain sillä aikaa, kun hänen äitinsä Lauren Grimshaw meni keittämään vedenkeitintä äitinsä saavuttua taloon. Hän ja naapuri yrittivät elvyttää Cobieta, ennen kuin hänet kuljetettiin ilmakuljetuksella Plymouthin sairaalaan ja myöhemmin Bristolin lastensairaalaan, jossa hän kuoli. Lauren Grimshaw kertoi tutkinnassa, että hän "huomasi, että poika oli hiljainen" ja "luuli, että hän oli olohuoneessa katsomassa televisiota tai leikkimässä". Hän meni sisään ja löysi pojan "seisomassa pystyssä sohvan selkänojalla", mutta "ajatteli, että poika näytti nukkuvan". Poliisitutkinnassa todettiin, että helmikaihtimen narun kiristyssovitteita "ei valitettavasti ollut asennettu seinään", oikeus kuuli. Cox sanoi, että tosiseikat olivat "näin tuhoisaan tapaukseen nähden" "huomattavan suoraviivaisia". Cobie oli "normaali, hyväkuntoinen ja terve, riehakas ja elinvoimainen kaksivuotias poika, joka oli selvästi tottunut kiipeämään sohvalle ja käyttämään sitä trampoliinina", hän sanoi. Pikkulapsi "sotkeutui naruun, jota ei ollut kiinnitetty seinään, ja hän sotkeutui vahingossa naruun ja kuristi itsensä". Herra Cox sanoi: "Tämä on todella traaginen tilanne, ja voin vain esittää osanottoni... ja olen todella pahoillani."</w:t>
      </w:r>
    </w:p>
    <w:p>
      <w:r>
        <w:rPr>
          <w:b/>
        </w:rPr>
        <w:t xml:space="preserve">Tulos</w:t>
      </w:r>
    </w:p>
    <w:p>
      <w:r>
        <w:t xml:space="preserve">Kaksivuotias poika kuoli jäätyään kiinni ikkunan kaihtimen naruun, kun hänet oli jätetty yksin pariksi minuutiksi, on kuultu tutkinnassa.</w:t>
      </w:r>
    </w:p>
    <w:p>
      <w:r>
        <w:rPr>
          <w:b/>
        </w:rPr>
        <w:t xml:space="preserve">Esimerkki 1.1495</w:t>
      </w:r>
    </w:p>
    <w:p>
      <w:r>
        <w:t xml:space="preserve">Worcestershiren Hartleburyssa sijaitsevan St Gilbertin koulun entinen rehtori David Burns, 87, joutuu vastaamaan 21 syytteeseen, joista kaksi on vakavia seksuaalirikoksia. Entinen rehtori Vincent Rochford, myös 87-vuotias, joutuu vastaamaan kahteen syytteeseen: lapsen julmuuteen ja pahoinpitelyyn, joka aiheuttaa todellista ruumiinvammaa. Molemmat miehet kiistävät kaikki syytteet. Birminghamin kruununoikeudessa kuultiin, että syytteet koskevat huonosti käyttäytyneiden poikien kohtuutonta pahoinpitelyä, johon osallistui 16 nykyään 60-vuotiasta kantelijaa, ja ne ajoittuvat vuosiin 1966-1972. Poikien koulua johti katolinen De La Salle -kristittyjen veljesten ritarikunta sisäministeriön alaisuudessa. St Gilbert's, joka suljettiin vuonna 1986, otti vastaan 11-vuotiaita poikia, jotka tuomittiin pikkurikoksista. Oikeus kuuli, että ruumiillinen kuritus oli sallittua, mutta hallituksen tiukkojen sääntöjen mukaisesti, joita syyttäjä Tracy Ayling QC:n mukaan rikottiin säännöllisesti. Valamiehistölle näytettiin videohaastattelu entiseltä oppilaalta, joka kuvaili Burnsia "väkivaltaiseksi mieheksi" ja sanoi, että häntä käskettiin riisuutumaan ja makaamaan pöydällä, kun häntä hakattiin niskasta jalkoihin asti. Hän kertoi poliisille antamassaan todistuksessa, että häntä lyötiin kerran 24 kertaa, kun hän oli karannut, mikä aiheutti hänelle verenvuotoa ja vakavia mustelmia, joiden vuoksi hänen oli vaikea kävellä. Kings Grovessa Cambridgessa asuvaa Burnsia syytetään muun muassa kahdesta vakavasta seksuaalirikoksesta, yhdestä siveettömästä pahoinpitelystä, 16:sta lapsen pahoinpitelystä ja kahdesta pahoinpitelystä, jotka aiheuttavat varsinaista ruumiillista vahinkoa. Barton Lanella, Manchesterissa, asuvaa Rochfordia syytetään lapsen julmuudesta ja pahoinpitelystä, joka aiheuttaa ruumiillista vahinkoa. Oikeudenkäynti jatkuu, ja sen on määrä kestää kuudesta kahdeksaan viikkoa.</w:t>
      </w:r>
    </w:p>
    <w:p>
      <w:r>
        <w:rPr>
          <w:b/>
        </w:rPr>
        <w:t xml:space="preserve">Tulos</w:t>
      </w:r>
    </w:p>
    <w:p>
      <w:r>
        <w:t xml:space="preserve">Koulupoika pakotettiin riisuutumaan ja makaamaan pöydällä, ennen kuin hänet raipattiin niskasta alaspäin, kuultiin oikeudenkäynnissä kahta historian väärinkäytöstä syytettyä entistä opettajaa vastaan.</w:t>
      </w:r>
    </w:p>
    <w:p>
      <w:r>
        <w:rPr>
          <w:b/>
        </w:rPr>
        <w:t xml:space="preserve">Esimerkki 1.1496</w:t>
      </w:r>
    </w:p>
    <w:p>
      <w:r>
        <w:t xml:space="preserve">Sen talousarvioesityksessä terveys- ja opetusministeriön määrärahoja korotetaan ensi vuonna, mutta kaikkia muita määrärahoja leikataan. Jokaisen ministeriön tuloja leikataan reaalisesti vähintään 5 prosenttia seuraavien kolmen vuoden aikana. Oppositiopuolueet syyttivät työväenpuoluetta "savusta ja peileistä", talousministerin budjetin leikkaamisesta ja liian arkailusta. Koska työväenpuolueella ei ole enemmistöä, se tarvitsee opposition apua saadakseen budjettinsa läpi parlamentissa. Asunto-, uudistus- ja kulttuuriperintöosasto joutuu ensi vuonna kärsimään suurimman kolauksen, sillä sen budjetista menetetään 4,9 prosenttia. Liiketoiminta- ja yrityssalkun rahoitus vähenee 8,9 miljoonaa puntaa 271 miljoonaan puntaan. Esitellessään Walesin parlamentin jäsenille noin 14,5 miljardin punnan talousarvioesityksen valtiovarainministeri Jane Hutt sanoi, että Labour toimii "vastuullisena hallituksena, jolla on uskottava talousarvio". Hän ilmoitti, että 4 000 nuoren kouluttamiseen myönnetään rahoitusta ja että NHS:lle myönnetään lisärahoitusta. Ministerit ovat valmistautuneet leikkaamaan kokonaistalousarviotaan reaalisesti 12 prosenttia vuosien 2010/11 ja 2014/15 välillä. Pääomabudjetti on inflaation huomioon ottamisen jälkeen kauden loppuun mennessä puolet pienempi kuin kaksi vuotta sitten. Ministerien mukaan tulomenot palaavat vuosien 2005/06 tasolle, mikä on "jyrkkä ero" hajauttamisen ensimmäisen vuosikymmenen kasvaviin talousarvioihin verrattuna. Cardiff Bayssä sijaitsevalle Senedd-kamarille antamassaan lausunnossa Hutt sanoi, että laaditaan kansallinen infrastruktuurisuunnitelma, joka sisältää "innovatiivisia rahoitusratkaisuja". Hän toisti vaatimuksen, että Walesin hallitukselle annettaisiin lupa lainata rahaa. Työväenpuolueella on puolet parlamentin paikoista, mikä tarkoittaa, että sen menosuunnitelmia ei hyväksytä, ellei vähintään yksi opposition jäsen äänestä puolesta tai pidättäytyisi äänestämästä. Aritmetiikka voi antaa oppositiopuolueille mahdollisuuden turvata joitakin menoehdotuksiaan. Konservatiivit haluavat suojella terveysbudjettia, Plaid Cymru on vaatinut lisää rahaa talouteen, ja liberaalidemokraatit eivät tue budjettia ilman lisärahoitusta koulutukseen ja ammattitaitoon. Uudet menositoumukset maksetaan suurelta osin hallituksen varauksista. Hutt sanoi, että 75 miljoonaa puntaa käytetään kolmen vuoden aikana 4 000 nuoren kouluttamiseen ja 55 miljoonaa puntaa on käytettävissä epäedullisessa asemassa oleville lapsille suunnatun esikoulun Flying Start -ohjelman laajentamiseen. NHS:lle käytetään kolmen vuoden aikana 288 miljoonaa puntaa lisää, josta 48,5 miljoonaa puntaa on jo ilmoitettu käytettäväksi ortopedian odotusaikojen lyhentämiseen. Vaatimattomista rahankorotuksista huolimatta terveydenhuolto- ja sosiaalipalveluihin - jotka muodostavat talousarvion suurimman osan - käytetyt tulot vähenevät reaalisesti 5,8 prosenttia tänä aikana. Rahaa on käytettävissä myös 500 uuden poliisin tukihenkilön palkkaamiseen. Ministeri sanoi: Ministeri sanoi: "Visiomme Walesista on vauraampi talous, jossa on paremmat ja tehokkaammat julkiset palvelut, jotka antavat ihmisille mahdollisuuden toteuttaa potentiaaliaan ja maksimoida panoksensa yhteiskuntaan ja talouteen." "Walesin talous on vauraampi." Toryjen varjo-valtiovarainministeri Paul Davies sanoi: "Tämä on Walesin työväenpuolueen savua ja peilejä sisältävä talousarvio. "Toivomme, että tulevien viikkojen aikana Walesin työväenpuolue luopuu aiemmasta heimosidonnaisuudestaan ja työskentelee rakentavasti oppositiopuolueiden kanssa Walesin kansallisen edun mukaisesti." Plaidin johtaja Ieuan Wyn Jones sanoi, että hallitus ei voi väittää, että sillä on työpaikkoja ja kasvua edistävä budjetti, kun se leikkaa talousministerin budjettia. "Miten tämä hallitus voi ryhtyä toimiin työpaikkojen pelastamiseksi ja pahenevaan talouskriisiin vastaamiseksi?" hän sanoi. Walesin hallituksen tiedottaja sanoi, että työpaikkojen luominen on "koko hallituksen keskeinen prioriteetti" eikä vain yhden ministeriön vastuulla. Walesin liberaalidemokraattien finanssipoliittinen edustaja Peter Black sanoi: "Valitettavasti tämä "pelkkä minimibudjetti" on aivan liian varovainen Walesin tarvitseman muutoksen aikaansaamiseksi. "Koulujen rahoituksen vaatimaton lisäys on tervetullut, mutta se ei riitä tarjoamaan sellaisia resursseja, joita walesilaiset lapset tarvitsevat ja ansaitsevat."</w:t>
      </w:r>
    </w:p>
    <w:p>
      <w:r>
        <w:rPr>
          <w:b/>
        </w:rPr>
        <w:t xml:space="preserve">Tulos</w:t>
      </w:r>
    </w:p>
    <w:p>
      <w:r>
        <w:t xml:space="preserve">Walesin hallitus sanoo käyttävänsä supistuvaa budjettia talouden elvyttämiseen ja työpaikkojen luomiseen.</w:t>
      </w:r>
    </w:p>
    <w:p>
      <w:r>
        <w:rPr>
          <w:b/>
        </w:rPr>
        <w:t xml:space="preserve">Esimerkki 1.1497</w:t>
      </w:r>
    </w:p>
    <w:p>
      <w:r>
        <w:t xml:space="preserve">Chris PageBBC News NI Jotkut edustajakokouksen jäsenet jättävät Stormontin vaalikauden puolivälissä eri syistä, ja heidän puolueensa valitsee seuraajan. Kaikkiaan 22 nykyistä MLA:n jäsentä pääsi Stormontissa ensikokeiluun yhteisvalinnan kautta - viidennes 108-jäsenisestä edustajakokouksesta. Heihin kuuluu joitakin korkean profiilin MLA:n jäseniä, kuten DUP:n nuorempi ministeri Jonathan Bell ja Sinn Féinin terveysvaliokunnan puheenjohtaja Maeve McLaughlin. "Melko kyyninen" Fearghal McKinney SDLP:stä, UUP:n Danny Kinahan ja Chris Lyttle Alliance Party -puolueesta tulivat myös Stormonttiin valinnan kautta. Useat valituista ovat voittaneet paikan vaaleissa, kuten DUP:n Paul Givan ja Sinn Féinin Raymond McCartney. Nykyisen edustajakokouskauden alettua vuonna 2011 on kuitenkin ollut 13 valintaa. Niistä yhdeksän on ollut Sinn Féinin MLA:n jäseniä. Tämä on johtunut pääasiassa siitä, että puolue on vaihtanut edustajiaan lopettaakseen "tuplatyöskentelyn", jossa jäsenillä on ollut useampi kuin yksi vaaleilla valittu virka. Eräs akateemikko on kuitenkin kuvaillut Sinn Féinin viimeisimpiä yhteistoimintaliikkeitä "opportunistisiksi, mutta melko kyynisiksi". Alex Maskey, joka on edustanut Etelä-Belfastia vuodesta 2003 lähtien, siirtyy takaisin entiseen vaalipiiriinsä Länsi-Belfastiin. Hän korvaa Sinn Féin -kollegansa Sue Ramseyn, joka luopui hiljattain kansanedustajan tehtävästä terveydellisistä syistä. "Shakkilautanappulat" Maskeyn paikan Etelä-Belfastissa ottaa Belfastin entinen pormestari Máirtín Ó Muilleoir. Ó Muilleoir aikoo myös asettua Sinn Féinin ehdokkaaksi Westminsterin vaaleissa ensi toukokuussa. Rick Wilford, Belfastin Queen's Universityn politiikan professori, sanoi: "Se on Sinn Féinin kyyninen liike siirtää nappuloita shakkilaudalla. "Mutta se näyttää vielä kyynisemmältä, koska Máirtín Ó Muilleoir ei voi pitää kiinni edustajakokouspaikasta ja Westminsterin paikasta, jos hän menestyy." Sinn Féin kuitenkin kiistää käyttävänsä hyväkseen yhteisvalintajärjestelmää. "Hyvin epäreilua", Maskey sanoi: "Yhteistoiminta mahdollistaa vain sen, että puolue voi korvata yhden edustajan toisella, joten siitä ei sinänsä ole mitään hyötyä. Muut puolueet ovat käyttäneet samaa menetelmää. "Argumentin toinen puoli on se, että jotkut ihmiset valitaan puolueen jäseniksi. Sitten he lähtevät puolueesta ja jäävät puolueeseen riippumattomina, vaikka heitä ei valittu riippumattomiksi. Minusta se on hyvin epäreilua." Maskey lisäsi olevansa "hyvin tietoinen" siitä, että häntä ei ole valittu Länsi-Belfastiin nykyisen edustajakokouksen istuntokauden aikana. Hän lisäsi kuitenkin: "Palvelin Länsi-Belfastia vaaleilla valittuna edustajana noin 20 vuotta. "Uskon, että Etelä-Belfastin kansalaiset toivottavat Máirtín Ó Muilleoirin tervetulleeksi. Hän oli viime vuoden paikallisvaaleissa oman vaalipiirinsä ykkönen." Maanantaina Stormontissa Maskeysta tulee virallisesti jälleen Länsi-Belfastin kansanedustaja, ja Ó Muilleoir allekirjoittaa jäsenrekisterin. "Arvot" Yksi viimeaikainen valtuutettu ei kuulu puolueeseen. Riippumaton unionisti Claire Sugden korvasi David McClartyn tämän kuoltua tämän vuoden tammikuussa. Hän oli työskennellyt McClartyn palveluksessa, ja McClarty ilmoitti kirjeessään, että hän halusi hänen ottavan hänen paikkansa. Sugdenin mukaan se oli järkevää. "Pitäisikö meidän asettaa tilalle joku, joka on täysin uusi koko prosessissa, vai joku, joka voi aloittaa alusta?" hän kysyi. "On hyvin vähän asioita, joista minä ja David McClarty olimme eri mieltä. "Tunnen ne uskomukset, joiden perusteella hänet valittiin, ja edustan niitä arvoja, joihin hän uskoi." "Kustannukset" Prof. Wilford sanoi, että vaikka hän uskoo, että yhteisvalintajärjestelmässä on ongelmia, on vaikea nähdä vaihtoehtoa. "Meillä on oltava suhteellinen järjestelmä. Yksi sen kustannuksista on se, että monijäseniset vaalipiirit antavat mahdollisuuden sääntöjen täysimääräiseen hyväksikäyttöön. "Jos poliitikoille annetaan väline, he käyttävät sitä poikkeuksetta", hän lisäsi. Yhteisvalinta voi joskus olla kiistanalainen, mutta ei ole mitään viitteitä siitä, että kukaan haluaisi muuttaa järjestelmää. Chris Pagen raportti yhteisvalinnasta lähetetään sunnuntaina 2. marraskuuta klo 11.00 GMT Sunday Politics Northern Ireland -ohjelmassa.</w:t>
      </w:r>
    </w:p>
    <w:p>
      <w:r>
        <w:rPr>
          <w:b/>
        </w:rPr>
        <w:t xml:space="preserve">Tulos</w:t>
      </w:r>
    </w:p>
    <w:p>
      <w:r>
        <w:t xml:space="preserve">Yhteisvalinta on ainoa vaihtoehto, kun Pohjois-Irlannin edustajakokouksen penkit ovat tyhjät.</w:t>
      </w:r>
    </w:p>
    <w:p>
      <w:r>
        <w:rPr>
          <w:b/>
        </w:rPr>
        <w:t xml:space="preserve">Esimerkki 1.1498</w:t>
      </w:r>
    </w:p>
    <w:p>
      <w:r>
        <w:t xml:space="preserve">Tämän vuoden teemana on "myrskyn silmä", ja katsojat, jotka olivat odottaneet näkevänsä aikuisfilmitähden, joka on käynyt oikeustaistelua Yhdysvaltain presidentin Donald Trumpin kanssa, kiusoiteltiin avajaisiltana presidenttiteemaisella tehtävällä. Vaikka ohjelman katsojaluvut eivät ole enää entisensä, Channel 5 lupaa tuttuun tapaan yllätyksiä sarjan edetessä. Tutustutaanpa uusiin kämppiksiin: Gabby Allen Jos kärsit yhä Love Islandin vieroitusoireista, sen vuoden 2017 tähti Gabby Allen on silmänruoka. Huvilasta lähdön jälkeen hän ja entinen poikaystävä ja Blazin' Squad -tähti Marcel Somerville ovat eronneet. Rakkauden löytämisestä yhdessä koko kansakunnan televisioimassa kodissa ja jatkamisesta toisessa, Gabbyn elämä on vähintäänkin tapahtumarikasta. Dan Osborne Useimmissa CBB-sarjoissa on mukana ITV:n tosi-tv-sarjan Towie nykyinen tai entinen tähti, joten ei ole yllätys nähdä talossa entinen Towie-tähti ja paha poika Dan Osborne. Mutta tässä on pikku juttu: Dan erosi vaimostaan, Eastenders-näyttelijä Jacqueline Jossasta aiemmin tänä vuonna sen jälkeen, kun hänet yhdistettiin romanttisesti entiseen Love Island -tähteen Gabby Alleniin (jonka juuri mainitsimme). Ehkä Channel 5:n tuottajat yrittävät loihtia jotain Love Islandin taikaa Big Brother -taloon? Roxanne Pallett Vain muutama viikko auto-onnettomuudesta selviytymisen jälkeen entinen Emmerdale-näyttelijä nauttii luultavasti rentoutumisesta Big Brother -talossa - tai ainakin siitä, mikä siinä hullussa ympäristössä on rentoutumista. Heinäkuussa hän oli osallistumassa Pohjois-Yorkshiressä järjestettyyn autokilpailuun, kun hänet kuljetettiin sairaalaan ilmakuljetuksella hänen jäätyään ulos kilpa-autosta. Tällä viikolla hän paljasti menneensä kihloihin poikaystävänsä kanssa vain seitsemän päivää tapaamisen jälkeen. Ja nyt hänet on heitetty CBB-taloon, joka on ollut aiemmin monelle tuoreelle parisuhteelle suuri testi. Kirstie Alley Entinen Cheers-näyttelijä Kirstie oli ensimmäinen julkkis, joka astui kuuluisaan taloon tässä sarjassa, ja siksi hän sai ensimmäisenä tehtävänä toimia talokavereidensa (valitsemattomana) puheenjohtajana. Huolimatta hänen menestyksekkäästä näyttelijänurastaan, nykyään julkisuudessa ollaan paljon kiinnostuneempia hänen elämästään skientologina. Kirstie kasvoi metodistina (protestanttisen kristinuskon uskontokunta), mutta kääntyi skientologiakirkkoon 1970-luvun lopulla, ja siitä lähtien hänestä on tullut yksi uskonnon tunnetuimmista jäsenistä Tom Cruisen ja John Travoltan ohella. Sally Morgan Tunnetaanko meedio Sallyn nimellä, ja ihmettelemme, osaako hän jo ennustaa, mikä julkkis kruunataan Celebrity Big Brotherin voittajaksi. Sally tekee yli 150 live-lavaesitystä vuodessa ja on myös näytellyt useissa tv-ohjelmissa, joissa hän on keskittynyt yliluonnollisiin lahjoihinsa. Viisi vuotta sitten Daily Mail -lehti maksoi hänelle 125 000 punnan korvauksen, koska hän oli saanut raporttien mukaan ohjeita piilotetusta korvakuulokkeesta erään Dublinissa pidetyn show'n aikana. Lehti pyysi anteeksi ja sanoi hyväksyvänsä, että artikkeli ei ollut totta. Rodrigo Alves Rodrigo ansaitsi lempinimen The Human Ken Doll käytyään läpi yli 100 leikkausta ja toimenpidettä, kuten pec-implantteja ja botoxia, muutettuaan itsensä täysin. Hän on vakiokävijä punaisilla matoilla, ja hänellä on yli 700 000 seuraajaa Instagramissa, jossa hänet nähdään usein rannoilla, juhlimassa jahdilla ja esittelemässä korsettikokoelmaansa. Kun vuonna 2017 uutisoitiin, että Rodrigo olisi menossa taloon, hän kertoi Metrolle: ""Jos menisin tuon muotoiseen ohjelmaan, se näyttäisi yleisölle todellisen puoleni, sillä he tietävät vain sen, mitä lukevat uutisista."" Chloe Ayling Malli Chloe nousi otsikoihin viime vuonna, kun hänet houkuteltiin valekuvaukseen Italiassa ja pidettiin vangittuna kuusi päivää. Kesäkuussa Lucasz Herba tuomittiin kidnappauksesta, kiristyksestä ja väärien asiakirjojen kuljettamisesta. Hän sai lähes 17 vuoden vankeusrangaistuksen. Puhuessaan BBC Radio 5 Livelle heinäkuussa Chloe sanoi: "Koska en itkenyt ja itkenyt, se johti siihen, että ihmiset luulivat, etten ollut rehellinen." Ryan Thomas Entinen Coronation Street -tähti on seurannut veljiään tosi-tv:hen ja vaihtaa Rovers Return Innin päiväkirjahuoneeseen. Rakennusmestari Jason Grimshaw'ta näytellyt Ryan on vedonvälittäjien suosikki tämän vuoden sarjan voittajaksi. Hän ei ole ensimmäinen perheensä jäsen, joka uskaltautuu tosi-tv:n pariin - hänen veljensä Scott on entinen Love Island -kilpailija, ja vuonna 2016 Scottin kaksonen Adam esiintyi I'm A Celebrity -ohjelmassa. Ja Ryan voitti nopeasti sarjan ensimmäisen katsojaäänestyksen - hänet valittiin Big Brother -talon varapuheenjohtajaksi avajaisiltana - mikä on yleensä selvä merkki siitä, että hän on alussa tunnetuin ja suosituin. CBB:n historia osoittaa kuitenkin, miten nopeasti tilanne voi muuttua. Jermaine Pennant Entinen Arsenalin ja Liverpoolin jalkapalloilija on hermostuttanut joitakin entisiä joukkuetovereitaan astumalla taloon. "Luulen, että he ovat huolissaan, kyllä", hän kertoi Daily Starille. "He ovat huolissaan siitä, mitä piilotettuja helmiä saatan tuoda esiin, luurankoja, jotka saattavat tulla kaapista esiin." 35-vuotias oli vasta 15-vuotias, kun hänet myytiin vähäpätöisestä Notts Countysta Arsenaliin kahdella miljoonalla punnalla, ja hänen uransa on ollut sen jälkeen tapahtumarikas - hän on pelannut 24 kertaa Englannin alle 21-vuotiaiden maajoukkueessa ja esiintynyt Mestarien liigan loppuottelussa. Hän on kuitenkin joutunut otsikoihin myös siksi, että hän on ollut vankilassa rattijuopumuksesta ja ajokieltoon ajamisesta - ja koska hän on ollut ensimmäinen Valioliigan tähti, joka pelasi elektronista merkkiä kantaen. Hardeep Singh Kohli Hardeep ei ole vieras tosi-tv:ssä - hän on esiintynyt Celebrity MasterChef -ohjelmassa ja The Apprentice -ohjelman julkkisversiossa. 49-vuotias skotlantilainen koomikko ja lähetystoimittajaksi muuttunut kokki asui myös kadulla kuvatessaan BBC:lle Famous, Rich and Homeless -ohjelmaa. Vuonna 2009, kun hän työskenteli BBC:n One Show -ohjelmassa, hän "pyysi varauksetta anteeksi", kun eräs naispuolinen kollega oli valittanut sopimattomasta käytöksestä. Hänet pudotettiin ohjelmasta kuudeksi kuukaudeksi, mutta hän ei koskaan palannut takaisin. Kahden lapsen isä sanoi tuolloin myöntäneensä, että hän oli "ylittänyt rajan", mutta BBC oli kohdellut häntä "huonosti" tapauksen vuoksi. Natalie Nunn Natalie on tuttu vain niille katsojille, jotka ahmivat amerikkalaisia tosi-tv-ohjelmia - mutta he ovat antaneet joitakin CBB:n ikimuistoisimmista kilpailijoista viime vuosina. Hän esiintyi ensimmäisen kerran pienellä ruudulla, kun hän osallistui yhdysvaltalaisen Bad Girls Club -shitin neljänteen kauteen vuonna 2009. Sarja keskittyy tappeluihin ja riitoihin pienen ryhmän ainutlaatuisten mutta erittäin aggressiivisten naisten välillä, joten Natalie joutui melkoiseen ponnistukseen, kun hänet erotettiin ohjelmasta fyysisen riidan jälkeen hänen kollegoidensa kanssa. Ehkä brittiläinen herkkyys vaikuttaa ja rauhoittaa Natalieta hänen oleskelunsa aikana Yhdistyneessä kuningaskunnassa? Mutta se, että Natalie saapuu avajaisnäytökseen kruunu päässään ja julistautuu "Englannin kuningattareksi", ei viittaa siihen. Nick Leeson Tavallisten kierrätettyjen tosi-tv-tähtien ja saippuasarjojen näyttelijöiden joukossa hän on luultavasti tämän vuoden ohjelman epätodennäköisin asukas - ja hän on sellainen, jonka pahamaineisuus on ehkä selitettävä huolellisesti alle 30-vuotiaille katsojille. Nick oli Watfordissa syntynyt pankkiiri, josta tuli hetkeksi yksi maailman puhutuimmista ihmisistä. Työskennellessään Barings-pankissa hän teki vuonna 1995 sarjan yhä riskialttiimpia rahoituskauppoja - luvattomia toimia, jotka aiheuttivat 800 miljoonan punnan tappiot ja johtivat Baringsin, maailman toiseksi vanhimman kauppapankin, romahdukseen. Tapaus oli niin sensaatiomainen, että siitä tehtiin myöhemmin elokuva - nimeltään Rogue Trader - jossa Nickiä esittää Ewan McGregor. Vietettyään aikaa singaporelaisessa vankilassa petollisen kaupankäynnin vuoksi Nickistä tuli motivaatiopuhuja - mutta on mielenkiintoista nähdä, laittavatko kämppikset hänet vastaamaan ostobudjetistaan. Ben Jardine Tämä on Benille toinen tosi-tv-ohjelma vuoden sisällä. Joulukuussa hän meni naimisiin poliisi Stephanien kanssa Channel 4:n Married At First Sight -ohjelmassa. He tapasivat ensimmäisen kerran alttarilla, mutta pari erosi ohjelman viimeisen jakson televisioinnin jälkeen. Myöhemmin häntä syytettiin Stephanien pettämisestä ja hän myönsi suudelleensa toista naista tämän selän takana. Niin, ja mainitsimmeko, että hänestä tulee myös isä, joka saa lapsen salaperäisen naisen kanssa. Hän kertoi The Sunille: Sun: "Minua on siunattu. Kaikesta tämän viime vuoden kaaoksesta on tapahtunut jotain kaunista, jota tulen ikuisesti suojelemaan ja josta olen kiitollinen." Seuraa meitä Facebookissa, Twitterissä @BBCNewsEnts tai Instagramissa bbcnewsents. Jos sinulla on juttuehdotus, lähetä sähköpostia osoitteeseen entertainment.news@bbc.co.uk.</w:t>
      </w:r>
    </w:p>
    <w:p>
      <w:r>
        <w:rPr>
          <w:b/>
        </w:rPr>
        <w:t xml:space="preserve">Tulos</w:t>
      </w:r>
    </w:p>
    <w:p>
      <w:r>
        <w:t xml:space="preserve">Celebrity Big Brother on palannut - ja uusimmassa kokoonpanossa on saippuatähtiä, tosi-tv-veteraaneja, Hollywood-näyttelijä ja entinen jalkapalloilija - mutta huhuista huolimatta Stormy Danielsia ei ole näkynyt (vielä...).</w:t>
      </w:r>
    </w:p>
    <w:p>
      <w:r>
        <w:rPr>
          <w:b/>
        </w:rPr>
        <w:t xml:space="preserve">Esimerkki 1.1499</w:t>
      </w:r>
    </w:p>
    <w:p>
      <w:r>
        <w:t xml:space="preserve">Se sanoi, että kiinalaiset osat voivat alkaa loppua sen brittitehtailta kahden viikon kuluttua. Virus on tappanut yli 1800 ihmistä Kiinassa, mikä on aiheuttanut tehtaiden sulkemisen eri puolilla maata. Tämä vaikuttaa maailmanlaajuisiin toimitusketjuihin. Apple varoitti maanantaina, että viruksen aiheuttamat häiriöt vaikuttaisivat iPhonen toimituksiin. Kaivinkonevalmistaja JCB on puolestaan vähentänyt tuotantoaan Kiinasta tulevien komponenttien puutteen vuoksi. JLR on Yhdistyneen kuningaskunnan suurin autonvalmistaja, jolla on kolme tehdasta eri puolilla maata, jotka tuottavat lähes 400 000 ajoneuvoa vuodessa. Näiltä tehtailta ovat kuitenkin osat loppumassa, yrityksen pomo Ralf Speth sanoi. "Olemme turvassa tämän viikon ja ensi viikon ajan, ja kolmannella viikolla osia puuttuu", Speth sanoi Coventryssä järjestetyssä tilaisuudessa. "Olemme lennättäneet osia matkalaukuissa Kiinasta Yhdistyneeseen kuningaskuntaan", hän sanoi. JLR:n omistavan Tata Motorsin pomo Guenter Butschek yhtyi Spethin sanoihin. "Olemme turvassa helmikuun ja suurimman osan maaliskuusta", hän sanoi. "Olemmeko tässä vaiheessa täysin turvassa koko maaliskuun ajan?" "Valitettavasti... emme." Monet autoyhtiöt olivat odottaneet aloittavansa toimintansa Kiinassa uudelleen tällä viikolla. Mutta jopa ne yritykset, jotka ovat avanneet joitakin toimipisteitä uudelleen, ovat varoittaneet, että täyden kapasiteetin palauttaminen kestää odotettua kauemmin. Fiat Chrysler ilmoitti viime viikolla sulkevansa Serbiassa sijaitsevan tehtaan, koska maasta puuttuu osia. Myös yhdysvaltalaiset ammattiyhdistysjohtajat ovat sanoneet pelkäävänsä, että General Motorsin kaltaiset yritykset pysäyttävät tuotantonsa puutteiden vuoksi. JLR totesi lausunnossaan, että sen suora toimitusketju on "pääasiassa eurooppalainen ja Yhdistyneessä kuningaskunnassa, ja pieni osa Kiinassa". "Koronavirus voi vaikuttaa meihin keskipitkällä aikavälillä, ja teemme yhteistyötä toimittajiemme kanssa minimoidaksemme mahdolliset vaikutukset", JLR sanoi. Tuotanto ei ole ainoa osa yrityksen toimintaa, johon epidemia vaikuttaa. Speth varoitti myös, että myynti Kiinassa, joka oli ollut avainasemassa yrityksen viimeaikaisen nousun kannalta, on "kokonaan pysähtynyt". "Se on nolla", hän sanoi. "Ei tiedä, saako talous kiinni vai onko tällainen tappio vain tappio."</w:t>
      </w:r>
    </w:p>
    <w:p>
      <w:r>
        <w:rPr>
          <w:b/>
        </w:rPr>
        <w:t xml:space="preserve">Tulos</w:t>
      </w:r>
    </w:p>
    <w:p>
      <w:r>
        <w:t xml:space="preserve">Jaguar Land Rover on lennättänyt osia matkalaukuissa, kun koronaviruksen vaikutukset vaativat veronsa autonvalmistajan toimitusketjussa.</w:t>
      </w:r>
    </w:p>
    <w:p>
      <w:r>
        <w:rPr>
          <w:b/>
        </w:rPr>
        <w:t xml:space="preserve">Esimerkki 1.1500</w:t>
      </w:r>
    </w:p>
    <w:p>
      <w:r>
        <w:t xml:space="preserve">Bussit, joissa oli 1480 ihmistä, joista 600 oli Ahrar al-Sham-kapinallisia, ajoivat yön laskeutuessa Harastasta kohti kapinallisten hallussa olevaa pohjoista Idlibin maakuntaa. Sotilaslähteen mukaan satojen muiden odotettiin seuraavan perjantaina. Evakuointisopimus on ensimmäinen sovittu sen jälkeen, kun hyökkäystä Itä-Ghoutaan tehostettiin kuukausi sitten. Seurantaryhmän mukaan ilma- ja maahyökkäykset ovat viime päivinä tappaneet 1 500 siviiliä, haavoittaneet 5 300:aa muuta ja pakottaneet 82 000 ihmistä pakenemaan. Hallituksen sotilaat ja liittolaisten puolisotilaalliset joukot ovat ajaneet kapinallisjoukot pois noin 70 prosentista aluetta ja jakaneet sen kolmeen lohkoon, joista yksi on Harastan ympärillä. Kuinka monta ihmistä on lähdössä Harastasta? Oppositioneuvoston mukaan siellä oli viime viikolla loukussa 20 000 siviiliä. Se sanoi, että hallituksen ja sen liittolaisten viisi vuotta kestäneen Itä-Ghoutan piirityksen aikana tekemät ilma- ja tykistöiskut olivat kohdistuneet tarkoituksellisesti kaupungin siviileihin ja tuhonneet sen infrastruktuurin, mikä esti heitä saamasta ruokaa ja sairaanhoitoa. Hyökkäyksistä huolimatta eräs syyrialainen sotilaslähde kertoi uutistoimisto Reutersille, että yli 18 000 ihmisen odotetaan pysyvän Harastassa hallituksen hallinnassa. Keskiviikkona valtion tiedotusvälineet kertoivat, että yhteensä 1 500 kapinallista ja 6 000 siviiliä odotettiin evakuoitavan hallituksen kanssa tehdyn sopimuksen mukaisesti. Mitä tähän mennessä on tapahtunut? Sopimuksen täytäntöönpano alkoi torstaiaamuna vankien vaihdolla. Valtion televisio kertoi, että 18 ihmistä vapautettiin, joista 13 oli kapinallisten hallussa. Se haastatteli heidän joukossaan ollutta sotilasta, joka kiitti Jumalaa ja armeijaa vapautumisestaan. Myöhemmin Syyrian arabien Punainen Puolikuu vahvisti, että sen henkilökunta oli päässyt Harastaan, ja se julkaisi kuvia, joissa se auttaa siviilejä busseihin. Evakuoinnin etenemisestä kerrottiin ristiriitaisia tietoja koko päivän ajan. Valtion tiedotusvälineiden mukaan kapinalliset ja siviilit lähtivät Harastasta busseilla tunnin välein, mutta BBC:n arabikielinen kirjeenvaihtaja Harastan ulkopuolella sanoi, että saattue lähti vasta noin kello 19.00 (17.00 GMT). Valtion televisio lähetti kuvia busseista, jotka ajoivat hitaasti tietä pitkin pimeässä, ja ilmoitti, että ne olivat matkalla Idlibiin. Evakuoidaanko muita kaupunkeja? Ahrar al-Sham -taistelijat Harastassa suostuivat laskemaan aseensa vastineeksi turvallisesta kulkemisesta Idlibiin, jossa asuu yli 2,6 miljoonaa ihmistä. Tiedottaja Monther Fares kertoi Associated Pressille, että he olivat kohdanneet "siviilien painostusta" voimakkaiden ilmaiskujen seurauksena, jotka olivat pakottaneet ihmiset elämään maan alla kolmen kuukauden ajan. BBC:n Martin Patience Beirutista kertoo, että sopimus saattaa painostaa Itä-Ghoutan muita osia hallitsevia kapinallisryhmiä seuraamaan esimerkkiä. Samanlaisia sopimuksia on ollut esillä Jaysh al-Islamin - joka hallitsee Douman pohjoispuolella sijaitsevaa aluetta - ja Faylaq al-Rahmanin - joka hallitsee Arbinin ja Zamalkan eteläpuolella sijaitsevaa aluetta - kanssa, mutta ne eivät ole vielä johtaneet mihinkään. Molemmat ryhmittymät ovat vannoneet jatkavansa taistelua, vaikka ne on ajettu yhä kauemmas. Hallituksen ilmaiskut eteläiseen taskuun tappoivat torstaina ainakin 19 ihmistä, kertoo Syrian Observatory for Human Rights -järjestö. Yhdistyneessä kuningaskunnassa toimiva tarkkailuryhmä kertoi myös, että yli 4 000 siviiliä oli paennut Doumasta jalan ja ylittänyt hallituksen alueen al-Wafideenin tarkastuspisteen kautta viimeisen vuorokauden aikana. Siviilit olivat lähdössä Jaysh al-Islamin ja Venäjän välisen sopimuksen mukaisesti, se lisäsi. Kapinalliset ampuvat edelleen raketteja ja kranaatinheittimiä hallituksen hallussa oleviin Damaskoksen kaupunginosiin. Poliisilähde kertoi Sanalle, että neljä siviiliä sai surmansa ja 14 muuta haavoittui pääkaupunkiin torstaina osuneissa kranaateissa. Samaan aikaan ilmaiskussa Idlibissä itsessään kerrottiin kuolleen 22 siviiliä. Syrian Observatory -järjestön mukaan osuma kohdistui toriin Haremin kaupungissa, jota al-Qaidaan sidoksissa oleva jihadistiliitto Hayat Tahrir al-Sham hallitsee.</w:t>
      </w:r>
    </w:p>
    <w:p>
      <w:r>
        <w:rPr>
          <w:b/>
        </w:rPr>
        <w:t xml:space="preserve">Tulos</w:t>
      </w:r>
    </w:p>
    <w:p>
      <w:r>
        <w:t xml:space="preserve">Syyrialaiskapinallisia ja heidän perheitään evakuoidaan eräästä keskeisestä kaupungista saarretulla Itä-Ghoutan alueella osana hallituksen kanssa tehtyä sopimusta.</w:t>
      </w:r>
    </w:p>
    <w:p>
      <w:r>
        <w:rPr>
          <w:b/>
        </w:rPr>
        <w:t xml:space="preserve">Esimerkki 1.1501</w:t>
      </w:r>
    </w:p>
    <w:p>
      <w:r>
        <w:t xml:space="preserve">Judith BurnsKoulutoimittaja Oppilaat, jotka menevät kouluun nälkäisinä ahtaista ja meluisista kodeista, joissa he eivät voi nukkua kunnolla, kamppailevat oppimisessa, sanoo National Education Union (NEU). "Yritän opettaa foniikkaryhmälleni samalla, kun annan muille muroja syötäväksi", eräs opettaja kertoi NEU:n tutkijoille. Ministerien mukaan työllisyys on ennätyskorkea, palkat ovat inflaatiota korkeammat ja yhä harvempi elää "absoluuttisessa" köyhyydessä. NEU:n mukaan sen jäseniltä saadut anekdootit viittaavat kuitenkin siihen, että yhä useammat perheet ajautuvat köyhyyteen. "Hallitus ei halua kuulla näitä tarinoita opettajien eturintamalta, mutta sen on kuultava", NEU:n yhteinen pääsihteeri Mary Bousted sanoi. "Vuosikymmenen kestänyt säästötoimet ovat vain johtaneet siihen, että yhä useammat lapset ovat joutuneet köyhyyteen ja samalla tuhottu köyhien perheiden tukirakenteita", hän lisäsi. Työssäkäyvien köyhyys Yli 8 600 NEU:n jäsentä eri puolilta Yhdistynyttä kuningaskuntaa vastasi verkkokyselyyn 20. maaliskuuta ja 3. huhtikuuta välisenä aikana. Heistä yli 91 prosenttia sanoi, että köyhyys on tekijä, joka rajoittaa lasten oppimiskykyä, ja lähes puolet (49 prosenttia) piti sitä merkittävänä tekijänä. Valtion koulujen opettajien keskuudessa luvut olivat 97 prosenttia ja 52 prosenttia. Kaiken kaikkiaan puolet vastanneista opettajista sanoi, että oppilaiden köyhyys oli pahempi kuin vuonna 2016. "Köyhyyskuilu on selvästi kasvanut", eräs opettaja kertoi tutkijoille. "Monet oppilaistani asuvat ahtaissa asunnoissa, joissa he jakavat huoneita pienten lasten tai vauvojen kanssa, ja heidän unensa on häiriintynyt. "Yksi lapsi on ohjattu koulun hyvinvointiryhmään, koska hän on ollut huolissaan perheensä taloudellisesta tilanteesta", kertoi toinen. Toinen kertoi, että köyhyys ei välttämättä rajoitu perheisiin, joissa kukaan ei käy töissä, vaan se vaikuttaa myös koteihin, joissa "vanhemmat tekevät kovasti töitä, mutta eivät silti pysty hankkimaan perusasioita". Yksi kommentoi: "Kriisissä eivät ole vain ne lapset, joiden vanhemmat eivät käy töissä, vaan myös ne, joiden vanhemmat käyvät töissä." Noin kolme neljäsosaa syyttää köyhyyttä siitä, että lapset nukahtavat oppitunneilla, eivät pysty keskittymään ja käyttäytyvät huonosti. Noin puolet kertoi, että oppilaat olivat kokeneet nälkää tai sairastuneet köyhyyden vuoksi, ja yli kolmannes sanoi, että oppilaita kiusataan joskus köyhyyden vuoksi. "Suurin osa luokastani saapuu kouluun nälkäisenä ja janoisena", sanoi eräs opettaja. Jotkut opettajat kertoivat tutkijoille, että mufti- ja pukeutumispäivät voivat aiheuttaa häpeää köyhimmille oppilaille, ja jotkut heistä ovat haluttomia tulemaan kouluun kielteisten kommenttien tai tuijotusten vuoksi. Eräs opettaja kommentoi: "Rikkaat lapset kerskailevat, ja muut lapset todella huomaavat taloudellisten vaikeuksien kanssa kamppailevat lapset." Vanhemmilla oppilailla ei ole joskus varaa kurssikirjoihin tai laskimiin, eikä sähköisten kopioiden tarjoaminen auta oppilaita, jotka asuvat kodeissa, joissa ei ole tietokonetta tai internetiä, selvityksessä todettiin. Jotkut opettajat kertoivat käyttävänsä omia rahojaan välipalojen tai uusien alusvaatteiden ostamiseen oppilaille, ja toisinaan koulut auttavat pesemällä vaatteita tai tarjoamalla ilmaisen aamiaisen. Budjetit ovat kuitenkin yhä tiukemmalla, ja eräs opettaja kertoi, että hänen koulunsa oli äskettäin joutunut lopettamaan aamiaiskerhon. Englannin lapsiministeri Nadhim Zahawi sanoi, että huono-osaisuuden torjuminen on hallituksen ensisijainen tavoite, ja myönsi, että "jotkut perheet tarvitsevat lisäapua". "Kaikki pikkulapset voivat hyötyä yleisestä ilmaisen kouluaterian ohjelmastamme, mutta varmistamme, että yli miljoona kaikkein heikoimmassa asemassa olevaa lasta saa myös ilmaisen kouluaterian koko koulunkäyntinsä ajan, mikä säästää perheiltä noin 400 puntaa vuodessa. "Investoimme myös 9 miljoonaa puntaa, jotta useammat lapset pääsevät lomakerhoihin, joissa he voivat nauttia aktiviteeteista ja ravitsevasta ateriasta koululoman aikana."</w:t>
      </w:r>
    </w:p>
    <w:p>
      <w:r>
        <w:rPr>
          <w:b/>
        </w:rPr>
        <w:t xml:space="preserve">Tulos</w:t>
      </w:r>
    </w:p>
    <w:p>
      <w:r>
        <w:t xml:space="preserve">Köyhyys heikentää lasten oppimiskykyä, ja tilanne pahenee, ilmenee opettajien keskuudessa tehdystä tutkimuksesta.</w:t>
      </w:r>
    </w:p>
    <w:p>
      <w:r>
        <w:rPr>
          <w:b/>
        </w:rPr>
        <w:t xml:space="preserve">Esimerkki 1.1502</w:t>
      </w:r>
    </w:p>
    <w:p>
      <w:r>
        <w:t xml:space="preserve">Pyhän Vincent de Paulin hyväntekeväisyyden tyttäriin kuuluvat nunnat johtivat Lanarkin lähellä sijaitsevaa katolista lastenkotia sekä Bellevue Housea Rutherglenissä. Tutkinnan puheenjohtajana toimiva Lady Smith on julkaissut raportin tapaustutkimuksen aikana kuulluista todisteista. Hänen mukaansa kodit olivat pelon, uhkailun ja liiallisen kurinpidon paikkoja. Tuomarin mukaan henkistä, fyysistä ja seksuaalista hyväksikäyttöä tapahtui. Lapset eivät löytäneet "rakkautta, myötätuntoa, ihmisarvoa eivätkä lohtua", hän sanoi. Mikä on Skotlannin lasten hyväksikäyttöä koskeva tutkimus? Tutkimus perustettiin lokakuussa 2015 tarkastelemaan huostaanotettujen lasten historiallista hyväksikäyttöä eri puolilla Skotlantia. Se tutkii parhaillaan väitteitä fyysisestä ja seksuaalisesta hyväksikäytöstä 86 laitoksessa, mukaan lukien entisissä lastenkodeissa ja johtavissa sisäoppilaitoksissa. Tutkimuksen, joka on tähän mennessä maksanut 15,67 miljoonaa puntaa, oli alun perin määrä päättyä ensi vuonna, mutta Skotlannin hallitus on sittemmin sanonut, että se voi kestää niin kauan kuin se tarvitsee. Viime vuoden marraskuun lopusta lähtien lasten hyväksikäyttöä koskevassa tutkimuksessa kuultiin 20 päivän ajan tapaustutkimuksia, jotka koskivat Daughters of Charity of St Vincent de Paul -järjestöä. Yhteensä 54 todistajaa kertoi kokemuksistaan Smyllum Parkissa, joka suljettiin vuonna 1981, ja Bellevue Housessa, joka suljettiin vuonna 1961, ja 21 kirjallista lausuntoa annettiin. Mitä tutkimusraportissa todettiin? Lady Smithin väliraportissa Smyllumin ja BelleVuen tapaustutkimuksista todettiin seuraavaa: Raportissa nimetään Charlie Forsyth, Smyllumin entinen asukas, joka jatkoi työskentelyä kodissa, henkilöksi, joka käytti lapsia fyysisesti ja henkisesti hyväksi. Nyttemmin kuolleen Forsythin kerrottiin antaneen väkivaltaisia, vihaisia selkäsaunoja ja kutsuneen lapsia alentavasti. Hänellä sanottiin olleen täysi itsemääräämisoikeus. Lady Smithin raportissa tuodaan esiin myös Smyllumissa asuneen Samuel Carrin tapaus, joka kuoli kuuden vuoden iässä saatuaan vakavan ja ilkeän E. coli -infektion oltuaan kosketuksissa rotan kanssa. Hän oli aliravittu, vaikka oli ollut Smyllumissa huomattavan pitkään. Raportin mukaan hän oli saanut ankaraa turpaansa sisareltaan vähän ennen kuolemaansa. Francis McColl oli 13-vuotias kuollessaan Smyllumissa tapaturman jälkeen, jossa golfmaila osui häneen, kun sitä heilutettiin. Patricia Meenan kuoli 12-vuotiaana, kun hän jäi auton alle juostessaan Smyllumista takaisin Glasgow'hun. Lady Smith's sanoi ottavansa hänen havaintonsa huomioon analysoidessaan kaikkia tutkinnassa kerättyjä todisteita ja päättäessään, mitä suosituksia hän antaa loppuraportissa. Uhrit ovat odottaneet vuosia BBC Scotlandin David Cowan Lapsia käytettiin hyväksi - Lady Smithin kolme sanaa, jotka merkitsevät kaikkea näiden kahden kodin entisille asukkaille. Vuosien ajan he ovat väittäneet joutuneensa fyysisen, seksuaalisen ja henkisen hyväksikäytön uhreiksi - ja nyt Skotlannin lasten hyväksikäyttöä koskevan tutkimuksen puheenjohtaja on sanonut uskovansa heitä. Lady Smith kuvaili Smyllum Parkia ja Bellevue Housea pelon paikoiksi, joissa monet lapset eivät löytäneet rakkautta, myötätuntoa, ihmisarvoa eivätkä lohtua. Hän sanoi, että joillekin lyöminen oli normaali osa jokapäiväistä elämää. Koteja johtanut St Vincent De Paulin hyväntekeväisyysjärjestö Daughters of Charity of St Vincent De Paul on toistanut anteeksipyyntönsä kaikille, jotka ovat kärsineet hyväksikäytöstä heidän hoidossaan. Smyllumin ja Bellevuen valitukset numeroina 20 000 - Daughters of Charity -järjestön Skotlannissa vuosina 1864-1999 majoittamien lasten määrä 11 601 - Smyllumissa majoitettujen lasten määrä sen avaamisesta vuonna 1864 sen sulkemiseen vuonna 1981 4 748 - Smyllumissa vuodesta 1930 sen sulkemiseen vuonna 1981 majoitettujen lasten määrä 6. Smyllumissa majoitettujen lasten määrä on laskettu vuodesta 1930 sen sulkemiseen vuonna 1981,585 - Bellevueen majoitettujen lasten määrä sen avaamisesta vuonna 1912 sen sulkemiseen vuonna 1961 121 - Smyllumissa tapahtuneeksi väitettyä historiallista hyväksikäyttöä koskevien valitusten määrä, jotka on tehty ritarikunnalle vuosina 1998-2002 eli 37 valitusta yksittäisiä sisaria vastaan, 23 kantelua maallikkoihin, neljä kantelua pappeihin ja kaksi kantelua partiojohtajiin) 26 - Vuosien 1998 ja 2002 välisenä aikana veljeskunnalle tehtyjen kantelujen määrä, jotka koskevat Bellevuen väitettyä hyväksikäyttöä (Tähän sisältyy 18 kantelua yksittäisiä sisaria vastaan ja viisi kantelua maallikkoihin) 99 - Smyllumiin liittyvien, veljeskuntaa vastaan nostettujen siviilikanteiden määrä 18 - Bellevueen liittyvien, veljeskuntaa vastaan nostettujen siviilikanteiden määrä Hyväntekeväisyystyttöjen lausunto: "Lady Smithin havainnot kuvaavat tapahtumia ja käytäntöjä, jotka ovat täysin ristiriidassa niiden perusarvojen kanssa, jotka ovat elämämme ja tehtävämme perustana, ja olemme sitoutuneet paneutumaan tähän raporttiin kaikin tavoin. "Pyydämme vilpittömästi anteeksi kaikilta niiltä, jotka ovat kärsineet hyväksikäytön muodoista ollessaan hoidossamme."</w:t>
      </w:r>
    </w:p>
    <w:p>
      <w:r>
        <w:rPr>
          <w:b/>
        </w:rPr>
        <w:t xml:space="preserve">Tulos</w:t>
      </w:r>
    </w:p>
    <w:p>
      <w:r>
        <w:t xml:space="preserve">Smyllum Parkin orpokodissa lapsia käytettiin seksuaalisesti hyväksi ja hakattiin nahkahihnoilla, hiusharjoilla ja krusifiksilla, kuten Skotlannin lasten hyväksikäyttöä koskeva tutkimus on osoittanut.</w:t>
      </w:r>
    </w:p>
    <w:p>
      <w:r>
        <w:rPr>
          <w:b/>
        </w:rPr>
        <w:t xml:space="preserve">Esimerkki 1.1503</w:t>
      </w:r>
    </w:p>
    <w:p>
      <w:r>
        <w:t xml:space="preserve">By Reality Check teamBBC News Olemme tarkistaneet joitakin presidentin viimeaikaisia väitteitä. Väite 1 "Yhdysvallat on tehnyt paljon enemmän 'testejä' kuin mikään muu kansakunta, ylivoimaisesti!" Trump sanoi näin 25. maaliskuuta, kun viimeisimpien virallisten tietojen mukaan Yhdysvalloissa oli testattu yhteensä 418 810 ihmistä. Etelä-Korean luvut kyseiseltä päivämäärältä osoittavat yhteensä 357 896 testiä. Sitä ennen Etelä-Korea oli tehnyt enemmän testejä kuin kukaan muu. Yhdysvallat on siis tehnyt yhteensä enemmän testejä, mutta tärkeää on, että Etelä-Korean väkiluku on noin 51 miljoonaa, kun taas Yhdysvalloissa on noin 328 miljoonaa asukasta. Näin ollen 25. maaliskuuta mennessä Yhdysvallat oli testannut noin joka 780. ihmistä, kun taas Etelä-Korea oli testannut yli joka 150. ihmistä. Tämä on paljon vähemmän henkeä kohti Yhdysvalloissa kuin Etelä-Koreassa, ja molemmissa maissa havaittiin ensimmäinen Covid-19-tauti samana päivänä tammikuun lopulla. Maaliskuun alussa Valkoinen talo myönsi, että Yhdysvalloilla ei ollut riittävästi testipakkauksia, ja jotkin terveyskeskukset ovat myös ilmoittaneet vaikeuksista niiden käytössä. Testaus on kuitenkin lisääntynyt Yhdysvalloissa viime aikoina huomattavasti, ja kokonaismäärä lähes kaksinkertaistui maaliskuun lopulla. Väite 2 Kysyttäessä WHO:n tiedoista viruksen kuolleisuusluvuista: "Mielestäni 3,4 prosenttia on todella väärä luku... Henkilökohtaisesti uskon, että luku on paljon alle 1 prosenttia." Fox Newsin puhelinhaastattelussa presidentti Trump sanoi WHO:n lukua 3,4 % koronaviruksen kuolleisuusluvusta "vääräksi". WHO ilmoitti tämän luvun 3. maaliskuuta ja sanoi sen perustuvan kaikkiin vahvistettuihin koronavirustapauksiin, jotka olivat johtaneet kuolemaan. Trump sanoi pitävänsä todellista kuolleisuuslukua "aavistukseni" perusteella "paljon alle 1 prosentissa". Hän sanoi, että kuolemantapausten määrä näytti korkeammalta, koska monet viruksen lievän muodon saaneista eivät ilmoittaneet siitä lääkärille eivätkä näin ollen päätyneet vahvistetuiksi tapauksiksi. Tällä hetkellä emme tiedä, kuinka todennäköisesti kuolet koronavirukseen, lähinnä siksi, että tartuntoja koskevat tiedot puuttuvat. Tutkijoiden tämänhetkinen paras arvio on kuitenkin noin 1 prosentti. Väite 3 9. maaliskuuta: "Viime vuonna 37 000 amerikkalaista kuoli tavalliseen influenssaan. Mitään ei ole suljettu, elämä ja talous jatkuvat... Ajattele sitä." Tämä presidentin lausunto vaatii kontekstia. Emme tiedä tarkalleen, kuinka monta amerikkalaista kuolemaa on liittynyt influenssaan. Yhdysvaltain tautienvalvontakeskuksen (CDC) arvioiden mukaan viime talven (lokakuun 2019 ja helmikuun 2020 välisenä aikana) influenssakuolemien määrä vaihtelee kuitenkin 26 339:n ja 52 664:n välillä, ja paras arvio on 34 157. Influenssaan kuolee siis vuosittain paljon ihmisiä, kuten Trump huomauttaa. Toisin kuin useimpien influenssakantojen, uuden koronaviruksen leviämistä ei kuitenkaan ole vielä pystytty hillitsemään rokotteilla tai aiempien taudinpurkausten aiheuttamalla immuniteetilla, ja tutkijat (mukaan lukien WHO:n tutkijat) uskovat, että sen kuolemantapausten määrä on huomattavasti korkeampi kuin kausi-influenssan (joka on keskimäärin noin 0,1 prosenttia). Väite 4 7. maaliskuuta: "Hyvin pian keksimme [rokotteen]". Tällä hetkellä tätä uutta koronavirusta vastaan ei ole olemassa rokotetta, vaikka tutkijat monissa maissa tekevät kovasti töitä sellaisen kehittämiseksi. Tutkijat sanovat, että realistisesti katsoen sellainen on valmis vasta ainakin ensi vuoden puolivälissä. Rokotteiden testaus eläimillä on jo aloitettu. Myös vapaaehtoisilla ihmisillä on testattu rokotetta koronavirusta vastaan, mutta kestää vielä useita kuukausia ennen kuin tiedämme, toimiiko se. Väite 5 29. helmikuuta: "Olemme ryhtyneet kaikkein aggressiivisimpiin toimiin koronaviruksen torjumiseksi. Ne ovat kaikkein aggressiivisimmat, joihin mikään maa ei ole ryhtynyt." Yhdysvallat on nyt asettanut laajoja rajoituksia ja joitakin karanteenitoimenpiteitä. Mutta myös muut maat ovat ryhtyneet aggressiivisiin toimenpiteisiin viruksen torjumiseksi - joissakin tapauksissa enemmän kuin Yhdysvallat. Esimerkiksi Kiina ja Italia ovat ottaneet käyttöön laajat karanteenit, jotka koskevat miljoonia ihmisiä. EU on sulkenut ulkorajansa vähintään 30 päiväksi, ja jotkin Euroopan valtiot ovat sulkeneet rajansa kaikilta ulkomaalaisilta ja asettaneet tiukkoja liikkumisrajoituksia. Lue lisää Reality Checkistä Lähetä meille kysymyksesi Seuraa meitä Twitterissä.</w:t>
      </w:r>
    </w:p>
    <w:p>
      <w:r>
        <w:rPr>
          <w:b/>
        </w:rPr>
        <w:t xml:space="preserve">Tulos</w:t>
      </w:r>
    </w:p>
    <w:p>
      <w:r>
        <w:t xml:space="preserve">Presidentti Donald Trump on puolustanut koronavirustapauksen käsittelyä, sillä tapausten määrä on edelleen jyrkässä nousussa.</w:t>
      </w:r>
    </w:p>
    <w:p>
      <w:r>
        <w:rPr>
          <w:b/>
        </w:rPr>
        <w:t xml:space="preserve">Esimerkki 1.1504</w:t>
      </w:r>
    </w:p>
    <w:p>
      <w:r>
        <w:t xml:space="preserve">Pesemättömät ja yhä tahrojen likaamat housut oli puettu Presleyn kuuluisan valkoisen haalarin alle erään esityksen aikana vuonna 1977. Vaaleansiniset alushousut menevät vasaran alle ensi kuussa Stockportissa, Suur-Manchesterin osavaltiossa järjestettävässä Elvis Presleyn popmuistoesineiden huutokaupassa. Presley kuoli tässä kuussa 35 vuotta sitten, 16. elokuuta 1977. Hänen faniensa ympäri maailmaa odotetaan olevan kiinnostuneita huutokaupasta. Laulaja ei halunnut, että hänen lavalla ollessaan ei näkyisi mitään viivoja, ja tämä alusvaatepari saatiin tähden isän Vernon Presleyn jäämistöstä. Kotivideoita Myynnissä on myös hänen henkilökohtainen pyhä raamattunsa, josta odotetaan saatavan jopa 25 000 punnan tuotto. Raamattu annettiin Presleylle hänen ensimmäisenä joulunaan Gracelandissa vuonna 1957, ja sitä käytettiin koko hänen elämänsä ajan. Se sisältää hänen käsinkirjoitettuja muistiinpanojaan, ajatuksiaan, merkintöjään ja alleviivauksiaan. Eräs monista viihdetaiteilijan korostamista riveistä toteaa koskettavasti: "Mitä hyötyä ihmiselle on, jos hän voittaa koko maailman ja menettää itsensä tai joutuu hylätyksi." Myynnissä on myös 16 mm:n filmimateriaalia, joka on otettu Priscilla Presleyn henkilökohtaisista kotivideoista laulajasta, erityisesti heidän lomistaan ja tyttärestään Lisasta. Mukana on myös kuvamateriaalia heidän häistään ja siitä, kun Elvis ja Priscilla toivat tyttärensä ensimmäistä kertaa sairaalasta kotiin Gracelandiin, joulusta Gracelandissa ja muista erityisistä perhehetkistä. Huutokauppa lähetetään suorana Omega Auctionsin verkkosivuilta 8. syyskuuta.</w:t>
      </w:r>
    </w:p>
    <w:p>
      <w:r>
        <w:rPr>
          <w:b/>
        </w:rPr>
        <w:t xml:space="preserve">Tulos</w:t>
      </w:r>
    </w:p>
    <w:p>
      <w:r>
        <w:t xml:space="preserve">Elvis Presleyn alushousuista odotetaan saatavan jopa 10 000 puntaa, kun ne myydään huutokaupassa.</w:t>
      </w:r>
    </w:p>
    <w:p>
      <w:r>
        <w:rPr>
          <w:b/>
        </w:rPr>
        <w:t xml:space="preserve">Esimerkki 1.1505</w:t>
      </w:r>
    </w:p>
    <w:p>
      <w:r>
        <w:t xml:space="preserve">Nick ServiniPoliittinen päätoimittaja, Wales Kansallisen hankintayksikön johtaja Sue Moffatt on luovuttanut vastuun sijaiselleen uudelleentarkastelun ajaksi. Organisaatio perustettiin säästämään julkisten organisaatioiden rahaa ostamalla suuria määriä esimerkiksi polttoainetta ja elintarvikkeita. Julkisen talouden valiokunnan puheenjohtaja Nick Ramsay AM sanoi, että "kaikki ei ole hyvin". NPS:n talousarvio on vain noin kymmenesosa siitä, mitä sen liiketoimintasuunnitelmassa oli suunniteltu. Viime varainhoitovuonna se käytti 234 miljoonaa puntaa eri organisaatioiden, kuten paikallisneuvostojen ja NHS:n, puolesta, mutta sen vuoden 2015 liiketoimintasuunnitelmassa arvioitiin, että sen olisi pitänyt vastata 2,2 miljardin punnan menoista siihen mennessä. Se ilmoitti, että eri julkisten elinten säästöt olivat tuolloin 14,8 miljoonaa puntaa, mikä on huomattavasti vähemmän kuin aiemmat arviot. Walesin hallituksen NPS:lle myöntämää 5,9 miljoonan punnan lainaa ei ole maksettu takaisin, ja ministerit käyttävät varantoja uusien vajeiden kattamiseen. Walesin tilintarkastusvirasto (Wales Audit Office), joka valvoo julkisia menoja, antoi vuoden 2017 lopulla kaksi kriittistä raporttia NPS:n toiminnasta. Toisessa raportissa todettiin, että vain 19 prosenttia kyselyyn osallistuneista oli sitä mieltä, että palvelun käyttäminen toi säästöjä. Kukaan ei ollut vahvasti sitä mieltä, että se oli johtanut säästöihin. Walesin paikallishallintoyhdistyksen mukaan monet viranomaiset olivat ilmaisseet turhautuneisuutensa ja tyytymättömyytensä. Syyskuussa valtiovarainministeri Mark Drakeford ilmoitti yksityiskohdista, jotka koskevat uudelleentarkastelua, jonka tarkoituksena on suunnata NPS-järjestelmä uudelleen, jotta voitaisiin hyödyntää Brexitin jälkeen mahdollisesti muuttuvia valtion menoja koskevia sääntöjä. Marraskuussa julkaistussa tiedotteessa NPS vahvisti, että sen johtaja Sue Moffatt "vetäytyisi NPS:n päivittäisestä johtamisesta uudelleentarkastelun ajaksi", ja totesi, että hän pysyisi Welshin hallituksen kaupallisena johtajana, jolla olisi useita tehtäviä, kuten neuvoa-antava rooli hankinnoissa Brexitin jälkeen. NPS:n varajohtaja Jonathan Hopkins on ottanut hänen päivittäisen johtamistehtävänsä hoitaakseen. Konservatiivinen parlamentin jäsen Nick Ramsay, joka toimii parlamentin julkisen talouden valiokunnan puheenjohtajana, sanoi: "Olemme olleet huolissamme kansallisesta hankintayksiköstä. "Se, että olemme nyt havainneet johtajan siirtyneen syrjään operatiivisesta tehtävästä, vahvistaa huolemme siitä, että kaikki ei ole hyvin tässä hallituksen riippumattomassa osassa, joka vastaa valtavien julkisten varojen käyttämisestä. "Tähän mennessä on ollut epäselvyyttä, ja olen varma, että tutkimuksemme valottaa avoimuuden puutetta." Walesin hallituksen tiedottaja sanoi, että se "ei yleensä kommentoi sitä, miten virkamiehiä käytetään Walesin hallituksen painopisteiden toteuttamiseen", mutta vahvisti, että Moffatt oli sekä Walesin hallituksen kaupallinen johtaja että NPS:n johtaja. Hän lisäsi: "Jotta Sue voisi hyödyntää strategista hankintaosaamistaan parhaalla mahdollisella tavalla uudelleentarkastelun aikana, hän vetäytyi viime lokakuussa NPS:n päivittäisestä johtamisesta ja ajoi eteenpäin Walesin hallituksen "Brexit ja hankinnat" -ohjelmaa muiden ensisijaisten kaupallisten töiden ohella." Sue Moffoffoff sanoi, että hän oli myös Walesin hallituksen kaupallinen johtaja.</w:t>
      </w:r>
    </w:p>
    <w:p>
      <w:r>
        <w:rPr>
          <w:b/>
        </w:rPr>
        <w:t xml:space="preserve">Tulos</w:t>
      </w:r>
    </w:p>
    <w:p>
      <w:r>
        <w:t xml:space="preserve">Walesin hallituksen pelastaman julkisten menojen maksajaorganisaation johtaja on vetäytynyt pois sen päivittäisestä johtamisesta.</w:t>
      </w:r>
    </w:p>
    <w:p>
      <w:r>
        <w:rPr>
          <w:b/>
        </w:rPr>
        <w:t xml:space="preserve">Esimerkki 1.1506</w:t>
      </w:r>
    </w:p>
    <w:p>
      <w:r>
        <w:t xml:space="preserve">Essexistä kotoisin oleva Demi-Louise Bailey, 23, kertoi ladanneensa kuvan sen kunniaksi, että hän on imettänyt heinäkuussa syntynyttä Harper-tyttöään kolme kuukautta. Pian hän sai kuitenkin kielteisiä kommentteja, joidenkin mielestä hän oli "mauton" ja teki henkilökohtaisia pilkkuja. Imetysverkosto sanoi, että julkisesti imettäminen on "täysin normaalia". Neiti Bailey kertoi jakaneensa matkansa ensisynnyttäjänä Facebookissa ja Instagramissa ja halusi erityisesti pitää kauempana asuvat perheenjäsenet mukana koronavirusrajoitusten vuoksi. Hän sanoi, että Harperin ruokkiminen oli "niin suuri osa" heidän yhteydestään, enkä aikonut ohittaa sitä. "Rakastan valokuvia - näkee, kuinka Harper katsoo minua ja minä häntä, viattomuus hänen kasvoillaan ja lohdutus, jonka hän saa", Bailey sanoi. Basildonista kotoisin oleva kampaaja sanoi, että vaikka hän sai paljon myönteisiä kommentteja, hän ei odottanut vastareaktiota kuvaa vastaan, joka julkaistiin hashtageilla #breastfed #breastfeeding #normalizebreastfeeding. Kommenteissa muun muassa sanottiin, että hänen "pitäisi peittää itsensä", "ihmisten ei tarvitse nähdä sitä" ja että hän oli "mauton". Imetysverkosto kuitenkin sanoi: "Äitien pitäisi voida halutessaan julkaista kuvia itsestään imettämässä netissä, eikä heitä tietenkään pitäisi hävetä siitä, että he tekevät niin. "Imetys ulkona ja liikkeellä on myös täysin normaalia, joten on surullista kuulla, että tämä äiti on kohdannut ongelmia tämän kanssa." Neiti Bailey sanoi, että kommentit oli kohdistettu myös häneen henkilökohtaisesti, koska hän haluaa "olla ylpeä" ulkonäöstään. "En ymmärrä, mitä ihmisten päässä liikkuu, kun he luulevat voivansa kirjoittaa tällaisia asioita sosiaalisen median foorumeilla", hän sanoi. Hän lisäsi, että hän käyttää aikaa hiustensa tai meikkinsä laittamiseen silloin, kun hänen tyttönsä nukkuu. "Jotkut ihmiset käyttäisivät tuon ajan treenaamiseen, kirjan lukemiseen, kylpemiseen - se on vain minun itsehoitoani." Neiti Bailey sanoi, ettei hän aio ujostella sosiaalisessa mediassa julkaisemista ja "pysyy uskollisena" itselleen. Etsi BBC News: East of England Facebookista, Instagramista ja Twitteristä. Jos sinulla on juttuehdotuksia, lähetä sähköpostia osoitteeseen eastofenglandnews@bbc.co.uk.</w:t>
      </w:r>
    </w:p>
    <w:p>
      <w:r>
        <w:rPr>
          <w:b/>
        </w:rPr>
        <w:t xml:space="preserve">Tulos</w:t>
      </w:r>
    </w:p>
    <w:p>
      <w:r>
        <w:t xml:space="preserve">Nuori äiti, joka julkaisi kuvan vastasyntyneestä imettävästä lapsestaan, kertoi järkyttyneensä sosiaalisessa mediassa saamistaan sadoista "kauheista" kommenteista.</w:t>
      </w:r>
    </w:p>
    <w:p>
      <w:r>
        <w:rPr>
          <w:b/>
        </w:rPr>
        <w:t xml:space="preserve">Esimerkki 1.1507</w:t>
      </w:r>
    </w:p>
    <w:p>
      <w:r>
        <w:t xml:space="preserve">Poliisi löysi kätkön "paniikkihuoneesta" Douglas Urquhartin kotona Loanheadissa, Midlothianissa. Turvallisen huoneen ovi oli piilotettu kellarihallin vaatekaapin taakse, ja sinne pääsi vain sähköisen näppäimistön avulla. 45-vuotias myönsi rikokset, muun muassa sen, ettei hänellä ollut ampuma-aselupaa neljälle ilmakiväärille. Glasgow'n korkeimmassa oikeudessa tuomari Lady Stacey sanoi: "Meillä on hyvin tiukat aselait, ja siihen on syynsä. "Ihmiset voivat käyttää tämänkaltaisiakin aseita uhkaillakseen muita, ja näitä aseita voidaan muunnella", sanoi hän. "Myönnän, että säilytitte niitä turvallisesti eikä teillä ollut ammuksia, mutta parlamentti suhtautuu tämäntyyppisiin rikoksiin hyvin vakavasti, ja näistä rikoksista voi saada jopa 10 vuoden vankeustuomion." Urquhart oli aiemmin myöntänyt, että hänellä oli neljä ilmakivääriä ilman ampuma-aselupaa ja neljä etuvetoista starttipistoolia ilman valtiosihteerin tai Skotlannin ministerin lupaa tai ampuma-aselupaa. Oikeus kuuli, että etutuuletuspistoolit löydettiin, kun poliisi teki 17. toukokuuta kotietsinnän Urquhartin kotiin High Streetillä Loanheadissa. He löysivät lukitun oven, joka johti kellarissa olevaan autotalliin. Urquhart avasi oven elektronisella näppäimistöllä ja antoi sitten pääsyn toiseen "paniikkityyliseen" huoneeseen, joka sijaitsi vaatekaapin takana. Sieltä löytyivät starttipistoolit sekä soihdun laukaisusovittimet ja puhdistusharjat. "Häpeällistä ja noloa", sanoi puolustusasianajaja Tony Lenehan: "Herra Urquhart haki haulikko- ja ilma-aselupaa. Haulikkolupaa ei myönnetty, koska hänellä ei ollut urheilutarvetta, eikä hän tiennyt, ettei hänelle ollut myönnetty ilma-aselupaa. "Urquhart, joka on puuseppä ja kiinteistökehittäjä, on kiinnostunut 1700-luvun tuliaseista. Hänellä on esimerkiksi pienoismalli Derringer-pistooli, jota nainen olisi kantanut käsilaukussaan. "Hän tilasi pistooleja avoimesti omalla nimellään, omalla pankkikortillaan ja toimitti ne omalle ovelleen. "Hän halusi ne niiden esteettisyyden vuoksi. Koko tapaus on ollut hänelle traumaattinen, häpeällinen ja nolo." Tuomio tuli kansallisen rikosviraston (National Crime Agency, NCA) ja Skotlannin poliisin järjestäytyneen rikollisuuden yhteistyökumppanuuden tekemän tutkinnan jälkeen. Kuulemisen jälkeen NCA kertoi, että Urquhartin paniikkihuoneessa oli säilykkeitä, pullotettua vettä, kassakaappi ja valvontakamerajärjestelmä, jonka avulla voitiin nähdä ulos - samoin kuin aseet. NCA:n operatiivinen johtaja John McGowan sanoi: "Urquhart oli tilannut nämä aseet verkosta ja tuonut ne Espanjasta, ja vaikka ne pystyivät ampumaan vain paukkupatruunoita siinä tilassa, jossa ne olivat, ne ovat laittomia Yhdistyneessä kuningaskunnassa, koska ne voidaan helposti muuntaa ampumaan oikeita ammuksia."</w:t>
      </w:r>
    </w:p>
    <w:p>
      <w:r>
        <w:rPr>
          <w:b/>
        </w:rPr>
        <w:t xml:space="preserve">Tulos</w:t>
      </w:r>
    </w:p>
    <w:p>
      <w:r>
        <w:t xml:space="preserve">Neljä laitonta käsiasetta hallussaan pitänyt kiinteistökehittäjä on tuomittu 46 kuukaudeksi vankeuteen.</w:t>
      </w:r>
    </w:p>
    <w:p>
      <w:r>
        <w:rPr>
          <w:b/>
        </w:rPr>
        <w:t xml:space="preserve">Esimerkki 1.1508</w:t>
      </w:r>
    </w:p>
    <w:p>
      <w:r>
        <w:t xml:space="preserve">Saksa ja Ranska ilmoittivat, että puitteet on nyt hahmoteltu Brysselissä pidetyssä huippukokouksessa, jossa on käyty kiivasta keskustelua. Suurin erimielisyys vallitsee Italian ja Espanjan kaltaisten vaikeuksissa olevien maiden ja niiden EU:n jäsenten välillä, jotka haluavat vähentää rahoitusta. Niin sanotut säästäväiset maat haluavat, että avustuksia rajoitetaan, ja viimeisin kompromissiluku näyttää olevan 390 miljardia euroa (352 miljardia puntaa, 445 miljardia dollaria). Ne olivat väittäneet, että ehdotettu 750 miljardin euron kokonaispaketti oli liian suuri ja että sen pitäisi koostua pääasiassa lainoista. Keskustelujen, joiden oli alun perin määrä päättyä lauantaina, oli määrä alkaa uudelleen maanantaina iltapäivällä, jolloin ne ovat nyt pisin EU:n huippukokous sitten vuoden 2000 Nizzan, jolloin neuvottelut kestivät viisi päivää. Johns Hopkinsin yliopiston mukaan koronavirustapausten vahvistettu määrä on noussut maailmanlaajuisesti 14,5 miljoonaan. Mikä estää kompromissin saavuttamisen? Jäsenvaltiot ovat jakautuneet pitkälti niihin, jotka ovat kärsineet taudinpurkauksesta eniten ja haluavat elvyttää taloutensa, ja niihin, jotka ovat enemmän huolissaan elvytyssuunnitelman kustannuksista. Mielialat ovat usein olleet kireät. Ranskan presidentti Emmanuel Macronin kerrottiin maanantaina varhain aamulla lyöneen kätensä pöytään ja uhanneen lähteä ulos. Iltapäivän istuntoon saapuessaan hän oli kuitenkin optimistisempi ja sanoi: "Oli hyvin jännittyneitä hetkiä, hetkiä, jotka ovat todennäköisesti edelleen vaikeita, mutta tässä asiassa asiat ovat edenneet, ja meidän on nyt päästävä uuden ehdotuksen yksityiskohtiin." Ehdotus koskee tärkeintä kiistakysymystä eli avustuksina maksettavia summia. Huippukokouksen aikana oli tehty ainakin yksi aiempi ehdotus asiasta. Itsestään säästäväisiksi julistautuneet neljä maata - Ruotsi, Tanska, Itävalta ja Alankomaat - sekä Suomi vastustivat sitä, että 500 miljardia euroa voitaisiin tarjota avustuksina Covid-19:n pahiten koettelemille maille. Alankomaiden pääministerin Mark Rutten johdolla ne olivat asettaneet 375 miljardin euron rajan ja asettaneet ehtoja, kuten oikeuden estää pyyntöjen esittäminen. Muut maat, kuten Espanja ja Italia, kieltäytyivät menemästä alle 400 miljardin euron. Diplomaatit sanovat, että nyt kompromissiksi voisi tulla 390 miljardia euroa. Saksan liittokansleri Angela Merkel sanoi: "Eilen illalla löysimme pitkien neuvottelujen jälkeen tavan päästä mahdolliseen sopimukseen. Se on askel eteenpäin, ja olemme toiveikkaita, että voimme päästä sopimukseen." Kyseessä on johtajien ensimmäinen henkilökohtainen tapaaminen sen jälkeen, kun hallitukset alkoivat maaliskuussa määrätä sulkuja viruksen leviämisen pysäyttämiseksi. Italia oli yksi ensimmäisistä Euroopan maista, jossa tauti puhkesi, ja se on kirjannut 35 000 kuolemantapausta - yksi maailman korkeimmista luvuista. Pääministeri Giuseppe Conte, joka aiemmin valitti, että Eurooppa on "säästäväisten kiristyksen kohteena", sanoi olevansa varovaisen optimistinen, että sopimukseen päästään. Jopa Rutte sanoi olevansa "hieman toiveikkaampi". Sunnuntaina Unkarin pääministeri Viktor Orban syytti Ruttea henkilökohtaisesta kostosta ja yrityksestä yhdistää taloudellinen apu poliittisiin kysymyksiin. Orban ja hänen liittolaisensa Puola ovat uhanneet käyttää veto-oikeuttaan pakettiin, jos siinä otetaan käyttöön politiikka, jonka mukaan varoja ei myönnetä maille, jotka eivät täytä tiettyjä demokraattisia periaatteita. Tämä on nyt pisin EU:n huippukokous sitten Nizzan 20 vuotta sitten, jolloin huippukokous jatkui viidentenä päivänä, kun johtajat sopivat jäsenyyden laajentamisesta. Tällä kertaa raha on neuvottelujen ytimessä, ja luottamuskysymys on riitojen syynä. Mielialat ovat leimahtaneet, ja myös nimittelyä on esiintynyt. Lähinnä Alankomaiden johtajan Mark Rutten kohdalla. Bulgarian johtaja Boyko Borissov syytti Ruttea "Euroopan poliisin roolista". Unkarin Viktor Orban sanoi: "Hollantilainen on syyllinen...". En tiedä, miksi hän inhoaa meitä." Ranskalaiset virkamiehet kertovat, että presidentti Macron "löi nyrkkejään" pöytään , kun hän kertoi "säästäväisille neljälle", että hänen mielestään he vaarantavat Eurooppa-hankkeen. Italialaisdiplomaatin mukaan pääministeri Conte sanoi Ruttelle: "Saatatte olla sankari kotimaassanne muutaman päivän ajan. Mutta muutaman viikon kuluttua teitä pidetään vastuussa siitä, että estitte tehokkaan eurooppalaisen vastauksen Covid-19:lle." Nämä neuvottelut saatetaan epävirallisesti kutsua "jäykkäjalkaiseksi huippukokoukseksi" - hollantilaisten käyttämä termi, jolla tarkoitetaan sitä, että Rutte on pysynyt aikeissaan. Kun johtajat saapuivat paikalle, heidän kasvonsa peitettiin naamareilla, ja he osoittivat huomattavaa sosiaalista etikettiä. Sunnuntai-iltana otetut kuvat osoittavat kuitenkin, että naamiot ovat lipsahtaneet, samoin kuin heidän lähestymistapansa diplomatiaan.</w:t>
      </w:r>
    </w:p>
    <w:p>
      <w:r>
        <w:rPr>
          <w:b/>
        </w:rPr>
        <w:t xml:space="preserve">Tulos</w:t>
      </w:r>
    </w:p>
    <w:p>
      <w:r>
        <w:t xml:space="preserve">EU:n neuvottelut, joiden tavoitteena on päästä sopimukseen valtavasta koronaviruksen jälkeisestä elvytysrahastosta, ovat jatkuneet neljättä päivää, mutta edistymisestä on merkkejä.</w:t>
      </w:r>
    </w:p>
    <w:p>
      <w:r>
        <w:rPr>
          <w:b/>
        </w:rPr>
        <w:t xml:space="preserve">Esimerkki 1.1509</w:t>
      </w:r>
    </w:p>
    <w:p>
      <w:r>
        <w:t xml:space="preserve">Aloitin työt HMV:n mainostilin parissa vuonna 1982, enkä tiennyt, että tulisin hoitamaan tätä liiketoimintaa yli 25 vuoden ajan ja työskentelemään tuona aikana kuuden markkinointijohtajan ja neljän toimitusjohtajan kanssa. En myöskään tiennyt, että tieni risteytyi HMV:n kanssa levykauppiaan kultaisen kauden kynnyksellä. Sanon levyjen vähittäismyyjä, koska sitä se oli vuonna 1982, vinyylilevyjen vähittäismyyjä. Se, mikä teki HMV:stä erittäin tuottavan yrityksen, oli aivan nurkan takana, nimittäin CD-levyt ja videot. CD-levyjen keksimisen myötä me kaikki halusimme korvata levykokoelmamme ihanilla uusilla kiiltävillä, "tuhoutumattomilla" CD-levyillä, ja maksoimme mielellämme 16 tai 17 puntaa jokaisesta. Lisäksi tuli tavaksi pitää videokirjastoa näkyvästi esillä olohuoneen nurkassa. Itse asiassa CD-levyt tuottivat HMV:lle niin uskomattoman suuren voittomarginaalin, että parlamentin alahuone perusti komitean tutkimaan näitä suuria voittoja, ja silloinen toimitusjohtaja Brian McLaughlin joutui koville, mutta lopulta hinnoittelurakenteelle ei tehty mitään. Luomamme mainoslause, joka istui HMV:n maskotin, Nipperin, gramofonia kuuntelevan ikonisen kuvan rinnalle, oli "Top Dog for Music", ja juuri sitä HMV oli. Levy-yhtiöt kumarsivat tälle kaikkivoimalle vähittäismyyjälle ja tarjosivat miljoonia omia varojaan HMV:n "yhteistyöhön perustuvaan" mainontaan. Mitä valinnanvaraa niillä oli? Tämä oli ainoa keino, jolla ne saivat tuotteensa kuluttajien käsiin. Näistä "yhteistyörahoista" tuli huume, joka aina estäisi HMV:tä käyttämästä omia markkinointivarojaan ja tekemästä aitoa tuotemerkin mainontaa. Myymälä Popin kuninkaalle Myymälä laajeni ympäri maailmaa - Yhdysvaltoihin, Ranskaan, Saksaan, Kanadaan ja Japaniin. Vuonna 1986 se avasi Lontoon Oxford Streetille tuolloin maailman suurimman levykaupan. Muistan avajaisseremonian hyvin. Bob Geldof ja Michael Hutchence esiintyivät yhdessä, paikalla oli kirjaimellisesti kymmeniä tuhansia ihmisiä, ja Oxford Street oli suljettu (80-luvulla ja suurimmaksi osaksi 90-luvulla yhteydenpito poliisin kanssa kaikkien uusien liikkeiden avajaisissa oli välttämätöntä, sillä HMV:n vetovoima oli niin suuri, ja se pystyi houkuttelemaan musiikkitähtiä henkilökohtaiseen esiintymiseen). Seisoimme kaikki odottaen punaisella matolla liikkeen edessä, kun Bob Geldofin limusiini ajoi paikalle - mutta kun hän huomasi olevansa ensimmäinen, hän käski kuljettajaansa kiertämään korttelin ympäri, koska hän ei halunnut Michael Hutchencencen häiritsevän häntä. Viisi minuuttia myöhemmin Hutchencen limusiini saapui, ja kun hän huomasi olevansa nyt ensimmäinen, hän käski kuljettajaansa kiertämään korttelin, koska hän ei halunnut saapua ennen Geldofia. Seisoimme siinä tietämättä, mitä tehdä, kun heidän autonsa kiersivät korttelin toisen ja kolmannen kerran, ennen kuin saimme neuvoteltua rauhansopimuksen heidän johtonsa kanssa, ja he pysähtyivät ja nousivat ulos samaan aikaan. Tämä oli myös kauppa, joka Michael Jacksonin ollessa kaupungissa suljettiin, jotta hän saattoi selailla yksityisesti, ja muistan nähneeni hänet vilaukselta vaeltelemassa aavemaisen suurmyymälän tyhjillä käytävillä. HMV:n tilanne vain parani ja parani, kun tietokonepelit ja DVD-levyt tulivat markkinoille. Myymälät ja voitot kasvoivat koko ajan. Menestyksen tunne oli niin huumaava, että HMV kokosi joka vuosi kaikki myymäläpäälliköt ja pääkonttorin henkilökunnan kolmipäiväiseen "konferenssiin", joka koostui kahdesta ja puolesta päivästä hauskanpitoa ja juhlimista ja puolesta päivästä hallituksen esityksiä. Emme puhu nyt Bournemouthista tai Bognorista. Se oli yleensä jossain eksoottisessa paikassa, kuten Turkissa tai Espanjassa. Muistan erään viiden tähden hotellin Marbellassa, kun Billy Connolly oli kabareen yllätysesiintyjä, ja kaikki oli ilmaista kaikille, vesiurheilusta rantabaarin juomapaikkaan. Tämä synnytti uskomattoman uskollisuuden musiikkifanaatikkojen keskuudessa, jotka olivat myymälän johtajia, sekä tunteen siitä, että he todella päihittivät Richard Bransonin Virgin Megastores -myymälät (muistatteko ne?). Näiden kahden vähittäiskaupan jättiläisen välisestä kilpailusta voisi kirjoittaa kirjan itsestään, kun Branson ilmestyi paikalle matkalaukkujen kanssa täynnä käteistä yrittäen voittaa HMV:n parhaista keskustan liikepaikoista. Mutta jos HMV:n johtajat olisivat katsoneet ulos Marbellan ylellisestä rantahotellista, he olisivat saattaneet nähdä muutaman tumman pilven muodostuvan horisontissa. HMV jatkoi laajentumistaan koko 90-luvun ajan - jopa 325 myymälään, se osti kirjaketju Dillonsin ja myöhemmin Waterstonesin, mikä toi 195 myymälää lisää, ja vuonna 2002 se listautui pörssiin 1 miljardin punnan arviolla ja 1,92 punnan osakehinnalla. Tänään sen arvon määrittelevät pesänhoitajat - mutta vain, jos he löytävät ostajan. "Vain villitys" Pian HMV:n pörssilistautumisen jälkeen Beechwoodia (toimistoa, jonka perustin ja jota johdin yhdessä liikekumppanini John Woodin kanssa) pyydettiin hakemaan yritystä uudestaan, koska yhtiöön oli tullut uusi markkinointijohtaja ja toimitusjohtaja. Koska olin työskennellyt asiakkaan parissa niin pitkään ja tunsin, että se oli veressäni, halusin todella antaa kaikkeni, joten vedimme kaikki keinot peliin tässä viisieräisessä pitchissä. Esittelypäivä koitti, ja seisoimme neuvotteluhuoneessa uuden toimitusjohtajan Steve Knottin ja hänen johtajiensa edessä. Olimme jo jonkin aikaa tunteneet, että HMV:hen oli tulossa muutos, ja nyt oli täydellinen tilaisuus sanoa yksiselitteisesti, mitä tunsimme. Asiaa koskeva kaavio nousi esiin, ja sanoin: "HMV:n kolme suurinta uhkaa ovat verkkokaupat, ladattava musiikki ja supermarketit, jotka tekevät tappiollisia tuotteita alennuksia". Yhtäkkiä tajusin, että toimitusjohtaja oli keskeyttänyt kokouksen ja oli silminnähden vihainen. "En ole koskaan kuullut tällaista roskaa", hän sanoi. Hän myönsi, että supermarketit olivat "piikki lihassamme", mutta eivät vakavasti otettaville musiikin ystäville. "Mitä tulee kahteen muuhun", hän jatkoi, "en usko, että ne ovat koskaan todellinen uhka. Ladattava musiikki on vain villitys, ja ihmiset haluavat aina musiikkikaupan tunnelman ja kokemuksen." On tärkeää muistaa, että dotcom-kupla oli juuri puhjennut ja monet ihmiset luulivat pörssin romahdusta internetin romahdukseksi. Kun istuimme pohtimassa asiaa pubissa, tunsimme, että hänen hyökkäyksensä oli saanut meidät hengiltä - mutta muutamaa viikkoa myöhemmin huomasimme yllätykseksemme, että olimme pitäneet kiinni liiketoiminnasta. Käytännössä mikään suosittelemistamme asioista ei koskaan nähnyt päivänvaloa, mutta joskus vaikeina aikoina asiakkaat haluavat vain lohduttautua tutulla tavalla. HMV:n kannalta valitettavasti kolme ennustustamme toteutuivat siinä määrin kuin emme olisi voineet koskaan kuvitella, ja vuoteen 2006 mennessä uusi toimitusjohtaja Simon Fox otettiin mukaan yrittämään saada vaikeuksissa oleva yritys kuntoon. HMV:n suurin yksittäinen virhe 90-luvun loppupuolella ja aina tähän päivään asti on ollut se, että se ei ole investoinut verkkopalveluunsa, ja valitettavasti Simon Fox jatkoi tätä virhettä. Hän päätti yrittää monipuolistaa liiketoimintaansa elektroniikkaan (liiketoiminta, joka oli jo epäonnistunut pääkadulla) ja viihteeseen HMV Apollon kaltaisten paikkojen kautta, jotka myöhemmin oli myytävä yhdessä Waterstonesin kanssa velkojen maksamiseksi. Fox on nyt jättänyt yrityksen ja hänen tilalleen on tullut Trevor Moore (joka hieman ironisesti tuli Jessopsista). Olin yllättynyt siitä, että lehdistö päästi Foxin suhteellisen helpolla, mutta totuus on, että vahinko tapahtui 90-luvun lopulla, paljon ennen hänen tuloaan, jolloin näimme selvästi, mitä internet oli kehittymässä (perustimme Lontooseen yhden ensimmäisistä digitaalisista toimistoista, jonka myimme myöhemmin yhdysvaltalaiselle konsernille), mutta HMV:n ponnistelut olivat parhaimmillaankin pelkkä symbolinen ele. Tämä verkkoinvestointien puute ja riskien välttely saattaa hyvinkin johtua siitä, että HMV Direct perustettiin 90-luvun alussa, jolloin HMV Direct perustettiin ja myöhemmin lopetettiin, ja se oli katastrofaalinen ja kallis kokeilu perinteisen postimyynnin alalla. Kuka olisi voinut hyödyntää Internetiä paremmin kuin HMV? HMV:n tuotemerkin voima, sen musiikillinen perintö ja sen vertaansa vailla oleva pääsy elokuva-, peli- ja musiikkiyhtiöiden sisältöön. Kuka olisi nyt ollut paremmassa asemassa hyödyntämään sosiaalista mediaa? Ylimielisyys, ylimielisyys, voittamattomuuden tunne. Yritykset epäonnistuvat monista syistä, ja HMV:ssä oli luultavasti mukana hieman kaikkia kolmea, mutta lopulta tekniikan eteneminen ohitti ne yksinkertaisesti nopeammin kuin ne olisivat voineet kuvitellakaan. Kun he alkoivat yrittää keksiä itseään uudelleen, oli jo liian myöhäistä. He eivät enää olleet "Top Dog". Philip Beeching työskenteli mainosalalla yli 30 vuotta ja työskenteli eräissä Yhdistyneen kuningaskunnan suurimmissa mainostoimistoissa, kuten Ogilvyssä, Allen Brady &amp; Marshissa ja Yellowhammerissa. Hän perusti oman toimiston vuonna 1989, josta tuli myöhemmin Beechwood. Philip on nyt eläkkeellä ja bloggaa mainonnan ja markkinoinnin maailmasta kotonaan Brasiliassa.</w:t>
      </w:r>
    </w:p>
    <w:p>
      <w:r>
        <w:rPr>
          <w:b/>
        </w:rPr>
        <w:t xml:space="preserve">Tulos</w:t>
      </w:r>
    </w:p>
    <w:p>
      <w:r>
        <w:t xml:space="preserve">Philip Beeching oli ainutlaatuisessa asemassa todistamassa HMV:n nousua ja tuhoa, ja HMV on ajautumassa konkurssiin. Beechwood, mainostoimisto, jonka hän perusti John Woodin kanssa, hoiti levykaupan mainostiliä yli kahden vuosikymmenen ajan, 1980-luvun kukoistuskaudesta iTunesin syntyyn. Hän dokumentoi HMV:n koettelemukset ja vastoinkäymiset artikkelissa, joka julkaistiin hänen henkilökohtaisella verkkosivustollaan viime vuonna. Tässä päivitetyssä versiossa hän tuo tarinan nykypäivään.</w:t>
      </w:r>
    </w:p>
    <w:p>
      <w:r>
        <w:rPr>
          <w:b/>
        </w:rPr>
        <w:t xml:space="preserve">Esimerkki 1.1510</w:t>
      </w:r>
    </w:p>
    <w:p>
      <w:r>
        <w:t xml:space="preserve">Terence Edwards löydettiin kotoaan Pont Wenistä, Wrexhamista, noin klo 19.00 BST 1. kesäkuuta, kertoo Pohjois-Walesin poliisi. Ruumiinavauksessa todettiin, että Edwards kuoli päävammaan, poliisi lisäsi. Wrexhamin 41-vuotias mies pidätettiin viime keskiviikkona. Hänet on sittemmin vapautettu takuita vastaan jatkotutkimusten ajaksi.</w:t>
      </w:r>
    </w:p>
    <w:p>
      <w:r>
        <w:rPr>
          <w:b/>
        </w:rPr>
        <w:t xml:space="preserve">Tulos</w:t>
      </w:r>
    </w:p>
    <w:p>
      <w:r>
        <w:t xml:space="preserve">Mies on pidätetty murhasta epäiltynä sen jälkeen, kun 60-vuotiaan miehen ruumis oli löydetty hänen kotoaan.</w:t>
      </w:r>
    </w:p>
    <w:p>
      <w:r>
        <w:rPr>
          <w:b/>
        </w:rPr>
        <w:t xml:space="preserve">Esimerkki 1.1511</w:t>
      </w:r>
    </w:p>
    <w:p>
      <w:r>
        <w:t xml:space="preserve">Uusien lukujen mukaan heitä oli 1 729 maalis-, huhti- ja toukokuussa siirrettyjen joukossa. Walesin konservatiivi Andrew RT Davies sanoi, että 53 potilasta on voinut tuoda koronaviruksen haavoittuviin tiloihin. Pääministeri Mark Drakeford sanoi, että tarvitaan lisäanalyysejä "ennen kuin voimme tehdä johtopäätöksiä". Terveysministeri Vaughan Gethingin Daviesille luovuttamat luvut osoittivat, että 167 potilasta kotiutettiin hoitokotiin positiivisen testin jälkeen 1. maaliskuuta ja 31. toukokuuta välisenä aikana. Vajaa kolmannes heistä kotiutettiin kahden viikon kuluessa positiivisesta testistä. Gething sanoi, että Walesin hallituksen politiikka oli muuttunut 29. huhtikuuta, jolloin "kaikkien hoitokoteihin kotiutettavien on testattava negatiivinen testi ennen kotiuttamista". Hän lisäsi, että positiiviseen diagnoosiin johtaneet testit "olisi voitu hyväksyä missä tahansa vaiheessa ennen kotiutusta, esimerkiksi sairaalassa, edellisen sairaalajakson aikana" tai "ennen sairaalaan ottamista". Positiivisen tuloksen saaneita henkilöitä kehotetaan eristämään itsensä 10 päivän ajan, ja heidän kanssaan kosketuksiin joutuneiden henkilöiden tulisi eristää itsensä 14 päivän ajan. Davies vaati, että pandemian käsittelyä koskevassa tulevassa tutkimuksessa tutkittaisiin syitä, jotka johtivat sairaalasta poistamisiin, "jotka saattoivat levittää viruksen laajamittaisesti yhteen Walesin yhteiskunnan haavoittuvimmista ympäristöistä". Walesin konservatiivien terveystiedottaja sanoi: "Nämä luvut osoittavat valitettavasti, että Walesin hallitus ei ollut tietoinen siitä, miten tuhoisa vaikutus tällaisella päätöksellä saattoi olla. "Walesin hallituksen lähestymistapa hoitokoteihin on edelleen erittäin huolestuttava, ja toistamme jälleen vaatimuksemme, että yhteiskuntamme heikoimmassa asemassa olevia henkilöitä on suojeltava tehostetuilla ja kohdennetuilla toimenpiteillä, kuten potilaiden kanssa tekemisissä olevan henkilökunnan säännöllisellä seulonnalla." Plaid Cymru -puolueen paikallishallinnon tiedottaja Delyth Jewell sanoi: "Heikoimmassa asemassa olevien ihmisten ääni katosi liian usein pandemian alkuvaiheessa. Se, että tämä asia otetaan yhä uudelleen esille, viittaa siihen, että heidän äänensä jää kuulematta." Heinäkuuhun mennessä hoitokodeissa tapahtuneiden kuolemantapausten osuus kaikista Covidiin liittyvistä kuolemantapauksista oli 28 prosenttia. Seneddin terveysvaliokunta totesi, että hoitokodit olivat joutuneet "pahasti pettymään", koska Walesin hallituksella kesti "liian kauan" aloittaa "asianmukaiset testaustoimenpiteet". Myöhemmin Public Health Walesin tutkimuksessa todettiin, että potilaiden kotiuttaminen sairaaloista hoitokoteihin ei lisännyt asukkaiden keskuudessa esiintyvien koronavirusinfektioiden riskiä. Mitä pääministeri on sanonut? Mark Drakeford sanoi, että julkaistuja lukuja analysoidaan lisää. "Luulen, että olisi järkevää, jos joku odottaisi", hän sanoi. Hän kertoi Seneddille, ettei ollut selvää, missä testit tehtiin. "On mahdollista, että ne tehtiin hoitokodissa, johon kyseisessä hoitokodissa asuva henkilö palautettiin. "On mahdollista, että se ei tapahtunut sairaalajakson aikana ennen kuin joku kotiutettiin takaisin hoitokotiin, vaan aikaisemman sairaalajakson aikana." Tämä oli vastaus Welsh Conservative Senedd -puolueen johtajan Paul Daviesin kysymykseen, jonka mukaan lukuja ei voida hyväksyä. Drakeford lisäsi, että Davies on "ollut hyvin kiinnostunut tiedoista aiempina viikkoina tässä istuntosalissa, ja mielestäni hänen olisi viisasta odottaa, että saamme lisää tietoja, ennen kuin teemme johtopäätöksiä".</w:t>
      </w:r>
    </w:p>
    <w:p>
      <w:r>
        <w:rPr>
          <w:b/>
        </w:rPr>
        <w:t xml:space="preserve">Tulos</w:t>
      </w:r>
    </w:p>
    <w:p>
      <w:r>
        <w:t xml:space="preserve">Viisikymmentäkolme ihmistä kotiutettiin sairaalasta walesilaisiin hoitokoteihin 15 päivän kuluessa positiivisen Covid-testin saamisesta pandemian alussa.</w:t>
      </w:r>
    </w:p>
    <w:p>
      <w:r>
        <w:rPr>
          <w:b/>
        </w:rPr>
        <w:t xml:space="preserve">Esimerkki 1.1512</w:t>
      </w:r>
    </w:p>
    <w:p>
      <w:r>
        <w:t xml:space="preserve">Anton Nguyen oli nukkunut, kun hänen kaksikerroksinen talonsa syttyi tuleen Brisbanessa, Queenslandissa, keskiviikkona. "Kuulin pamauksen ja Eric - papukaijani - alkoi huutaa, joten heräsin ja haistoin hieman savua", hän kertoi ABC:lle. "Nappasin Ericin, avasin oven ja katsoin talon takaosaan ja näin liekkejä... joten lähdin pakoon ja ryntäsin alakertaan." Kun palomiehet saapuivat paikalle noin kello 01:00 paikallista aikaa (14:00 GMT tiistaina), talo oli jo liekeissä. Kangaroo Pointin esikaupungissa sijaitsevan palon rajoittaminen kesti neljältä miehistöltä yli tunnin. Yksin asuva Nguyen kertoi pelastuneensa linnun ja laukun kanssa, eikä hän saanut vammoja. Vihreä papukaija oli toistuvasti haukkunut "Antonia" hälyttääkseen, kertoi Queenslandin palo- ja pelastuspalvelun tarkastaja Cameron Thomas. "Siellä oli savunilmaisimet [mutta] lintu hälytti ennen kuin savunilmaisimet laukesivat", hän sanoi. Palon syttymissyytä ei tiedetä, ja sitä tutkitaan edelleen. Saatat olla myös kiinnostunut:</w:t>
      </w:r>
    </w:p>
    <w:p>
      <w:r>
        <w:rPr>
          <w:b/>
        </w:rPr>
        <w:t xml:space="preserve">Tulos</w:t>
      </w:r>
    </w:p>
    <w:p>
      <w:r>
        <w:t xml:space="preserve">Australialaismies kertoo selviytyneensä myöhäisillan talopalosta, kun hänen lemmikkipapukaijansa herätti hänet sängystä.</w:t>
      </w:r>
    </w:p>
    <w:p>
      <w:r>
        <w:rPr>
          <w:b/>
        </w:rPr>
        <w:t xml:space="preserve">Esimerkki 1.1513</w:t>
      </w:r>
    </w:p>
    <w:p>
      <w:r>
        <w:t xml:space="preserve">Viranomaisen mukaan päätös tehtiin yksimielisesti puoluerajat ylittävällä tuella. Birminghamin, Coventryn, Dudleyn, Sandwellin, Solihullin, Walsallin ja Wolverhamptonin viranomaiset haluavat hallitukselta enemmän hajautettua toimivaltaa. Viranomainen sanoi, että se haluaa edelleen säilyttää läheiset yhteistyösuhteet Staffordshiren muiden neuvostojen kanssa. Talous- ja koulutusasioista vastaava kabinettijäsen Steve Claymore sanoi: "Olen iloinen siitä, että tämä on saanut puoluerajat ylittävää tukea... samalla kun säilytämme Tamworthin identiteetin." Ehdotukset yhdistetyksi viranomaiseksi toimitettiin hallitukselle aiemmin tässä kuussa. Sen jälkeen hallitus toteuttaa oman kuulemismenettelynsä marraskuusta tammikuuhun, yhdistettyjen viranomaisten tiedottaja sanoi. Valtuustojen johtajat ovat aiemmin sanoneet, että yhdistetty viranomainen, joka voisi palvella neljää miljoonaa ihmistä, auttaisi houkuttelemaan satojen miljoonien punnan arvosta investointeja.</w:t>
      </w:r>
    </w:p>
    <w:p>
      <w:r>
        <w:rPr>
          <w:b/>
        </w:rPr>
        <w:t xml:space="preserve">Tulos</w:t>
      </w:r>
    </w:p>
    <w:p>
      <w:r>
        <w:t xml:space="preserve">Tamworthin kaupunginvaltuutetut ovat äänestäneet uuden West Midlandsin yhdistetyn viranomaisen jäsenyyden puolesta.</w:t>
      </w:r>
    </w:p>
    <w:p>
      <w:r>
        <w:rPr>
          <w:b/>
        </w:rPr>
        <w:t xml:space="preserve">Esimerkki 1.1514</w:t>
      </w:r>
    </w:p>
    <w:p>
      <w:r>
        <w:t xml:space="preserve">Senaattori Ian Gorst sanoi, että saaren laajuisen kuulemisen vastauksista kävi ilmi, että avioliitto on Jerseyn asukkaille tärkeä asia. Hän sanoi: Gorst sanoi: "Tavoitteenamme on puolustaa avioliittoa kaikkien parien, perheiden ja laajemman yhteisön kannalta". Osavaltion jäsenet voivat äänestää lakimuutoksesta jossain vaiheessa ennen vuoden 2017 loppua. Senaattori Gorst sanoi: "Vaikka monilla on vahvasti vastakkaisia näkemyksiä siitä, pitäisikö avioliittoa kehittää niin, että se kattaa myös samaa sukupuolta olevat parit, he ovat kuitenkin yhtä mieltä sen tärkeydestä." Hän sanoi, että he aikovat esittää samaa sukupuolta olevien avioliittolainsäädäntöä ja tarkastella, mitä Jerseyn osavaltioiden pitäisi tehdä tukeakseen avioliittoa ja perheitä yleensä. Mietinnössä tehdyt sitoumukset Jerseyn hallitus otti käyttöön samaa sukupuolta olevien parien siviilikumppanuuden vuonna 2012. Martin Gavet, Liberate-järjestön tasa-arvoryhmästä, on lobannut osavaltioita asian puolesta, ja hän sanoi, että aikataulu saattaa tuottaa joillekin pettymyksen, mutta muiden asiaan liittyvien lakien, kuten verolainsäädännön, muuttaminen veisi yhtä kauan. Liberate tukee myös ehdotuksia, joiden mukaan vastakkaista sukupuolta olevien parien olisi voitava solmia parisuhde. Senaattori Gorst sanoi, että he aikovat laatia vuoden 2015 loppuun mennessä perhepoliittisen julkilausuman, jossa "esitetään, mitä osavaltioiden olisi pyrittävä tekemään perheiden ja avioliiton kaikkien muotojen tukemiseksi".</w:t>
      </w:r>
    </w:p>
    <w:p>
      <w:r>
        <w:rPr>
          <w:b/>
        </w:rPr>
        <w:t xml:space="preserve">Tulos</w:t>
      </w:r>
    </w:p>
    <w:p>
      <w:r>
        <w:t xml:space="preserve">Pääministerin paljastamien suunnitelmien mukaan samaa sukupuolta olevat parit voisivat mennä naimisiin Jerseyssä vuoden 2017 loppuun mennessä.</w:t>
      </w:r>
    </w:p>
    <w:p>
      <w:r>
        <w:rPr>
          <w:b/>
        </w:rPr>
        <w:t xml:space="preserve">Esimerkki 1.1515</w:t>
      </w:r>
    </w:p>
    <w:p>
      <w:r>
        <w:t xml:space="preserve">Clevelandin palokunta on aloittanut laittomien tulipalojen torjunnan, joiden arvioidaan maksavan paikalliselle taloudelle jopa 14 miljoonaa puntaa vuodessa. Se on julkaissut julisteita ja esitteitä ja järjestänyt toimintaa nuorille. Kampanja on käynnistetty ajankohtana, jolloin tapausten määrä yleensä kasvaa, koska yöt ovat valoisampia ja pääsiäinen on koulujen loma-aika. Barry Waller Clevelandin palokunnasta sanoi: "Teemme tiivistä yhteistyötä poliisin ja muiden keskeisten yhteistyökumppaneiden kanssa, jotta saisimme viestin siitä, että tuhopoltto on rikos ja voi tappaa. "Sillä on myös tuhoisat vaikutukset yrityksiin ja asukkaisiin monin muin tavoin." Hän lisäsi: "Tarvitsemme yhteisön tukea, jotta voimme lopettaa tulipalojen sytyttämisen, ja kampanjan aikana koulutamme ihmisiä vaaroista sekä ohjaamme ihmisiä monenlaiseen tuottavaan toimintaan paikallisyhteisössään."</w:t>
      </w:r>
    </w:p>
    <w:p>
      <w:r>
        <w:rPr>
          <w:b/>
        </w:rPr>
        <w:t xml:space="preserve">Tulos</w:t>
      </w:r>
    </w:p>
    <w:p>
      <w:r>
        <w:t xml:space="preserve">Viimeisimmät luvut osoittavat, että 76 prosenttia Teessiden tulipaloihin liittyvistä tapauksista oli tuhopolttoja viime vuoden aikana.</w:t>
      </w:r>
    </w:p>
    <w:p>
      <w:r>
        <w:rPr>
          <w:b/>
        </w:rPr>
        <w:t xml:space="preserve">Esimerkki 1.1516</w:t>
      </w:r>
    </w:p>
    <w:p>
      <w:r>
        <w:t xml:space="preserve">Taloudellisen yhteistyön ja kehityksen järjestön (OECD) mukaan NHS Wales ei näytä suoriutuvan yhtään sen paremmin tai huonommin kuin muu Iso-Britannia. Mutta miten Wales sijoittuu muiden kansakuntien rinnalle sen toiminnan ja sen kohtaamien haasteiden suhteen? KUINKA PALJON WALESISSA KÄYTETÄÄN TERVEYDENHUOLTOON? Wales käyttää 48 prosenttia talousarviostaan terveydenhuoltoon ja sosiaalihuoltoon - ensi vuonna (2016/17) 7,1 miljardia puntaa. Kysymys siitä, kuinka paljon Wales käyttää terveydenhuoltoon Englannissa ja miten NHS-järjestelmä toimii näissä kahdessa maassa, on ollut poliittisesti kuuma peruna. OECD:n mukaan Wales päätti vuoden 2008 finanssikriisin ja budjettipulmien jälkeen jakaa menoleikkaukset tasaisemmin terveydenhuollon ja sosiaalihuollon kesken, kun taas Englannissa sosiaalipalvelut ovat kärsineet eniten. Se havainnollistaa asiaa näillä kolmella luvulla: OECD:n terveysosaston päällikkö Mark Pearson kuitenkin totesi: Mark Pearson, OECD:n talousjohtajan Mark Pearson, sanoi: "Tehdään yksi asia hyvin selväksi - kyse ei ole rahasta. Kyse ei ole siitä, että kuluttaa enemmän rahaa ja saa parempaa hoitoa. "Huonolaatuinen hoito maksaa - jos leikkaus menee pieleen, sen korjaaminen maksaa paljon enemmän. Kyse ei ole järjestelmän resurssien määrästä, vaan siitä, että ihmiset paikan päällä todella tekevät niitä asioita, joita loistavilla politiikoilla halutaan heidän tekevän. "Näin ei tapahdu Yhdistyneen kuningaskunnan neljässä valtiossa, mutta eri syistä kussakin valtiossa." MITEN NHS WALES PÄRJÄÄ VERRATTUNA MUIHIN BRITTILÄISIIN KANSAKUNTIIN? Vertailu ei ole suoraviivaista; se on ensimmäinen asia. On olemassa "yllättävän vähän" indikaattoreita, joiden avulla voidaan vertailla potilaita eri Yhdistyneen kuningaskunnan kansakunnissa. Käytettävissä olevien tietojen perusteella "mikään terveydenhuoltojärjestelmä ei näytä johdonmukaisesti päihittävän muita", sanoo OECD. Se jatkaa tarkastelemalla joitakin yksityiskohtia: OECD:n mukaan Walesin ja Englannin vertailuun liittyvät huolenaiheet voitaisiin poistaa, jos Walesia verrattaisiin sen sijaan Koillis-Englannin kaltaiseen alueeseen. Tämä vastaa Nuffield Trustin BBC Walesille viime vuonna tekemää tutkimusta, jossa Walesia verrattiin kyseiseen alueeseen. WALESIN NHS:N HAASTEET IKÄÄNTYMINEN: Yhdistyneen kuningaskunnan väestö ikääntyy, ja yli 65-vuotiaita on vuoteen 2050 mennessä neljännes väestöstä. Ongelma on vieläkin selvempi Walesissa. Yli kolmasosan Walesin väestöstä odotetaan olevan yli 60-vuotiaita vuoteen 2055 mennessä, ja vuoteen 2069 mennessä yli 75-vuotiaiden osuus on suurin kaikista ikäryhmistä. Vuoden 2014 puolivälissä arvioitu mediaani-ikä on 42,1 vuotta, kun se Pohjois-Irlannissa on 38 vuotta. KROONISET SAIRAUDET: Kun ihmiset elävät pidempään, se tarkoittaa, että yhä useammalla on kroonisia ja monimutkaisia sairauksia hoidettavanaan. Taakka kasvaa Yhdistyneessä kuningaskunnassa - muun muassa diabeteksen ja munuaissairauksien osalta - mutta on vielä suurempi Walesissa. TALOUDELLISET VAIKEUDET JA TERVEYDENHUOLLON TARPEET: OECD myöntää, että Wales on Yhdistyneen kuningaskunnan kansakunnista taloudellisesti köyhin ja että alhaisemmilla tuloilla henkeä kohti on "todennäköisiä vaikutuksia" terveyteen ja hyvinvointiin sekä NHS-palvelujen kysyntään. Juominen, tupakointi ja liikalihavuus ovat julkisuudessa hyvin tunnettuja ongelmia, ja suhteelliset terveystarpeet ovat Walesissa suuremmat kuin kaikissa muissa valtioissa Pohjois-Irlantia lukuun ottamatta. OECD tarkasteli National Audit Officen arvioita terveystarpeesta eri kansakunnissa ja niiden terveyslautakunnissa ja perusterveydenhuoltoyksiköissä.</w:t>
      </w:r>
    </w:p>
    <w:p>
      <w:r>
        <w:rPr>
          <w:b/>
        </w:rPr>
        <w:t xml:space="preserve">Tulos</w:t>
      </w:r>
    </w:p>
    <w:p>
      <w:r>
        <w:t xml:space="preserve">Laajassa kansainvälisessä katsauksessa on tarkasteltu, miten terveydenhuolto toimii Walesissa - Englannin, Skotlannin ja Pohjois-Irlannin NHS:n ohella.</w:t>
      </w:r>
    </w:p>
    <w:p>
      <w:r>
        <w:rPr>
          <w:b/>
        </w:rPr>
        <w:t xml:space="preserve">Esimerkki 1.1517</w:t>
      </w:r>
    </w:p>
    <w:p>
      <w:r>
        <w:t xml:space="preserve">Elintarvikevirasto on vuonna 2000 perustettu riippumaton elintarviketurvallisuutta valvova elin, jonka tehtävänä on suojella kansanterveyttä ja kuluttajien etuja elintarvikkeisiin liittyen. Alun perin virastoa ehdotettiin vuonna 1997 ruokamyrkytyksistä, tehomaatalouden menetelmistä ja naudan spongiformisesta enkefalopatiasta (BSE) eli "hullun lehmän taudista" aiheutuneiden huolien vuoksi. Elintarvikepolitiikan asiantuntijat halusivat uuden elintarvikeviraston, joka olisi vastuussa terveysministerille ja joka olisi riippumaton elintarviketeollisuudesta, mutta joka olisi "etäällä" ministereistä. Elintarvikekirjailija Joanna Blythman suhtautuu kuitenkin erittäin kriittisesti FSA:han: "Sen oli tarkoitus olla kuluttajien etuja puolustava vahtikoira, mutta sillä näyttää olleen perustamisestaan lähtien tarpeettoman läheinen suhde elintarvikeyhtiöihin, biotekniikkayrityksiin ja suuriin vähittäiskauppiaisiin." Hän sanoi, että FSA on aina pitänyt kampanjaryhmiä - kuten geneettisesti muunneltuja elintarvikkeita vastustavia ryhmiä - "mielipuolisina ääriryhminä". Vuonna 2010 FSA:lla oli 2 000 työntekijää ja 135 miljoonan punnan vuosibudjetti, mutta sitä supistettiin koalitiohallituksen menoleikkausten seurauksena. Uuden hallituksen tekemien muutosten seurauksena FSA luovutti osan vastuualueistaan ministeriöille, jotta se voisi keskittyä pelkästään elintarviketurvallisuuspolitiikkaan ja valvontaan. Terveysministeriö ja Walesin hallitus ottivat vastuulleen ravitsemuspolitiikan Englannissa ja Walesissa, mutta Skotlannissa ja Pohjois-Irlannissa FSA:n valvonta säilyi. Terveysministeriö ja ympäristö-, elintarvike- ja maaseutuasioiden ministeriö (Defra) ottivat vastuulleen elintarvikkeiden merkinnät Englannissa, mutta FSA vastaa edelleen merkinnöistä Walesissa, Skotlannissa ja Pohjois-Irlannissa. FSA:n pääkonttori sijaitsee Lontoossa, mutta sillä on toimistot Yorkissa, Skotlannissa, Walesissa ja Pohjois-Irlannissa. FSA on vastuussa parlamentille terveysministerien kautta ja Skotlannin, Walesin ja Pohjois-Irlannin hallintoalueille niiden alueilla tapahtuvasta toiminnastaan. Ruokailutottumusten parantaminen Sen on katsottu lisänneen tietoisuutta hyvistä ruokailutottumuksista ja taivuttaneen elintarvikevalmistajia vähentämään suolan käyttöä. FSA:n kampanjoissa on muun muassa vaadittu tiukempia sääntöjä lapsille suunnatulle roskaruokien televisiomainonnalle ja Sudan I -väriainetta sisältävien elintarvikkeiden massaluovutusta. Viime kuussa puhjennut hevosenlihaskandaali on kuitenkin koetellut FSA:ta. Blythman sanoo: "Elintarviketeollisuuden tukemisen kulttuuri on jatkunut, ja FSA katsoo, että sen tehtävänä on vakuuttaa kuluttajille, että elintarvikkeet ovat turvallisia, ja vähätellä riskejä." Blythman sanoo, että FSA:n tehtävänä on vakuuttaa kuluttajille, että elintarvikkeet ovat turvallisia, ja vähätellä riskejä. Hän sanoi, että kun hevosenlihaskandaali puhkesi, useimmat supermarketit vetäytyivät "bunkkeriin": "FSA otti vastaan kritiikkiä, joka olisi pitänyt kohdistaa valintamyymälöihin", hän sanoi. Blythman sanoi, että FSA:ta verrattiin erittäin epäedullisesti Food Standards Authority Irelandiin (FSAI), joka oli hänen mukaansa "ennakoivampi" ja paljasti hevosenlihakontaminaation heti alkuunsa. Aiemmin tällä viikolla Länsi-Yorkshiren ja Walesin liha-alan yrityksiin tehtyjen ratsioiden jälkeen FSA:n operatiivinen johtaja Andrew Rhodes sanoi: "Määräsin tarkastamaan kaikki hevosia tuottavat teurastamot Yhdistyneessä kuningaskunnassa sen jälkeen, kun asia tuli ensimmäisen kerran esille viime kuussa, ja olin järkyttynyt paljastaessani, että kuluttajia on ilmeisesti johdettu räikeästi harhaan. "Food Standards Agency on tieteeseen ja näyttöön perustuva organisaatio, emmekä tee asioita kevyesti. Meillä on erittäin hyvät todisteet toteuttamiemme toimien tueksi." Rhodes sanoi, että FSA on läsnä kaikissa Yhdistyneen kuningaskunnan teurastamoissa ja testaa vuosittain 90 000 tuotetta listerian ja salmonellan kaltaisten bakteerien varalta. Elintarvikekirjailija Joanna Blythman sanoi kuitenkin, että FSA:lla ei ole omaa laboratoriota eikä se pysty selviytymään skandaalista. Yritysstrategiassaan FSA on asettanut itselleen kuusi "tulosta", jotka sen on saavutettava vuoteen 2015 mennessä. Niihin kuuluu sen varmistaminen, että "Yhdistyneessä kuningaskunnassa tuotetut tai myydyt elintarvikkeet ovat turvallisia syödä" ja että "kuluttajilla on tietoa ja ymmärrystä, joita he tarvitsevat tehdäkseen tietoon perustuvia valintoja siitä, missä ja mitä he syövät".</w:t>
      </w:r>
    </w:p>
    <w:p>
      <w:r>
        <w:rPr>
          <w:b/>
        </w:rPr>
        <w:t xml:space="preserve">Tulos</w:t>
      </w:r>
    </w:p>
    <w:p>
      <w:r>
        <w:t xml:space="preserve">Skandaali naudanlihatuotteiden saastumisesta hevosenlihalla ja joissakin tapauksissa sianlihalla on nostanut elintarvikeviraston otsikoihin. Mutta mikä FSA on ja mitä valtuuksia sillä on?</w:t>
      </w:r>
    </w:p>
    <w:p>
      <w:r>
        <w:rPr>
          <w:b/>
        </w:rPr>
        <w:t xml:space="preserve">Esimerkki 1.1518</w:t>
      </w:r>
    </w:p>
    <w:p>
      <w:r>
        <w:t xml:space="preserve">Raymond Dixon löydettiin loukkaantuneena Staplefordin Staplefordissa, Nottinghamshiressä, sijaitsevasta Moorbridge Lanella sijaitsevasta kiinteistöstä keskiviikkona noin kello 06.20 GMT, ja hän kuoli pian sen jälkeen. Ann Dixon, 48, Moorbridge Lanelta, vangittiin Nottinghamin tuomaristuomioistuimeen saapumisen jälkeen. Hänen on määrä saapua Nottinghamin kruununoikeuteen maanantaina. Komisario Steve Wragg sanoi: "Tämä oli traaginen ja järkyttävä tapaus, jossa mies menetti henkensä. "Tutkinnan jatkuessa pyrimme myös tukemaan uhrin perhettä, jonka tiedämme olevan uskomattoman vaikea aika." Seuraa BBC East Midlandsia Facebookissa, Twitterissä tai Instagramissa. Lähetä juttuideoita osoitteeseen eastmidsnews@bbc.co.uk. Aiheeseen liittyvät Internet-linkit Nottinghamshiren poliisi</w:t>
      </w:r>
    </w:p>
    <w:p>
      <w:r>
        <w:rPr>
          <w:b/>
        </w:rPr>
        <w:t xml:space="preserve">Tulos</w:t>
      </w:r>
    </w:p>
    <w:p>
      <w:r>
        <w:t xml:space="preserve">Nainen on saanut syytteen murhasta sen jälkeen, kun 77-vuotiasta miestä oli puukotettu kuolettavasti.</w:t>
      </w:r>
    </w:p>
    <w:p>
      <w:r>
        <w:rPr>
          <w:b/>
        </w:rPr>
        <w:t xml:space="preserve">Esimerkki 1.1519</w:t>
      </w:r>
    </w:p>
    <w:p>
      <w:r>
        <w:t xml:space="preserve">Sarah Copen, 36, ja Clare Phippsin, 26, ehdokkuus Basingstoken kansanedustajaksi hylättiin ennen toukokuun parlamenttivaaleja. He saapuivat korkeimpaan oikeuteen Lontoossa yrittäessään kumota valintalautakunnan puheenjohtajan päätöksen. Cope sanoi, että he halusivat muuttaa Westminsterin kulttuuria, jossa "yli 450 parlamentin 650 jäsenestä on miehiä". Ehdokkaat suunnittelivat jakavansa yhden paikan, koska Cope on kahden pienen lapsen pääasiallinen hoitaja ja Phipps kärsii vammaisuudesta. Virkaatekevä ääntenlaskija hylkäsi heidän ehdokkuutensa pätemättömänä, koska kaksi henkilöä pyrki samalle paikalle. Cope ja Phipps olivat väittäneet, että hylkääminen rikkoi sekä ihmisoikeuksia että tasa-arvolakeja. Tuomari Wilkie kuitenkin katsoi, että vaalien valvojan päätös oli "kiistatta oikea", ja hylkäsi heidän kanteensa. Hän sanoi, että kyse oli epäilemättä vakavista kysymyksistä, mutta lisäsi, etteivät ne olleet "sopivia kysymyksiä tuomioistuimen käsiteltäväksi". Puhuessaan päätöksen jälkeen Phipps sanoi: "Se tuki, jota olemme saaneet tälle kampanjalle eri puolilta poliittista kenttää ja äänestäjäkuntaa, osoittaa, miten tärkeä asia tämä on." "Tuomioistuin on itse asiassa siirtänyt vastuun takaisin parlamentille." Aiemmin Cope sanoi: "Yhdistyneen kuningaskunnan 32 miljoonaa naista muodostavat 51 prosenttia väestöstä. Tällä hetkellä kuitenkin yli 450 parlamentin 650 jäsenestä on miehiä. "Meidän on muutettava Westminsterin kulttuuria ja lopetettava niin monen hyödyntämättömän lahjakkuuden tuhlaaminen. Se, että kansanedustajat voivat jakaa työnsä, on suhteellisen pieni muutos, joka voisi tuoda valtavia hyötyjä." Phipps on vihreiden puolueen johtoryhmän jäsen ja tutkii sukupuolta ja terveyttä osana osa-aikaista väitöskirjaa. Vuodesta 2009 lähtien hän on kärsinyt idiopaattisesta hypersomniasta, joka on krooninen sairaus ja jonka vuoksi hän nukkuu noin 12 tuntia päivässä. Vihreiden puolueen jäsenten asianajaja sanoi, etteivät he ole yrittäneet kumota Maria Millerin uudelleenvalintaa, sillä hän voitti Basingstoken paikan yleisissä vaaleissa.</w:t>
      </w:r>
    </w:p>
    <w:p>
      <w:r>
        <w:rPr>
          <w:b/>
        </w:rPr>
        <w:t xml:space="preserve">Tulos</w:t>
      </w:r>
    </w:p>
    <w:p>
      <w:r>
        <w:t xml:space="preserve">Vihreiden kahdelta ehdokkaalta on evätty oikeudellinen uudelleentarkastelu, joka koskee heidän suunnitelmiaan ryhtyä työnjaollisiksi kansanedustajiksi.</w:t>
      </w:r>
    </w:p>
    <w:p>
      <w:r>
        <w:rPr>
          <w:b/>
        </w:rPr>
        <w:t xml:space="preserve">Esimerkki 1.1520</w:t>
      </w:r>
    </w:p>
    <w:p>
      <w:r>
        <w:t xml:space="preserve">Viisikymppinen Heather Diamond julistettiin kuolleeksi palopaikalla Rossdowney Roadilla sunnuntaiaamuna. Pelastuslaitos kutsuttiin paikalle noin kello 07:30 GMT. DUP:n kaupunginvaltuutettu Hilary McClintock sanoi, että hän oli sekä "seikkailunhaluinen että energinen" ja että häntä tullaan "kaipaamaan kovasti". McClintock sanoi, että paikallisyhteisöt olivat järkyttyneitä ja menettäneet paljon. Hän lisäsi: "Hän oli hyvin tunnettu, hyvin energinen ja seikkailunhaluinen nainen, jota tullaan kaipaamaan kovasti. "Hänestä pidettiin paljon, hän oli täynnä elämää, ja on uskomatonta, että elämä on viety pois niin traagisesti tällä hetkellä." Hän oli hyvin pidetty ihminen. Diamondin työnantajat, River Faughan Anglers Ltd., sanoivat, että hänet tunnettiin "yrityksen kasvona" ja että hänen kuolemansa oli järkytys. "Heather on ollut toimistopäällikkömme viimeiset 16 kautta, työskennellen osa-aikaisesti toimistossa ja viime aikoina kotona. "Hän oli aina iloinen ja tervehti hymyillen kalastajia, jotka tulivat uusimaan lupiaan", yhtiö sanoi lausunnossaan. "Tämän ja viime kauden aikana Heather oli työskennellyt meille kotoa käsin, luultavasti enemmän kuin kaksi päivää viikossa, joita pyysimme häneltä, hän hyväksyi muutoksen uuteen verkkotyöskentelytapaan samalla kun hän eristäytyi oman terveytensä vuoksi. "Ajatuksemme ja rukouksemme ovat Heatherin perheen ja ystävien kanssa näinä synkkinä päivinä". Sosiaalisessa mediassa Eglinton Community Hall, jossa Diamond opetti tanssikursseja, sanoi, että "hänen kanssaan oli ilo olla, hän piristi päiviämme, mikään ei ollut hänelle liikaa vaivaa". "Hänen verkkotunnit olivat todellinen piristysruiske kaikille ikääntyneillemme viime vuoden aikana. Tänään on vuodatettu monia kyyneleitä, ja tulevina päivinä on vuodatettu vielä paljon lisää". Foylen SDLP:n kansanedustaja Mark H Durkan sanoi, että hänen kuolemansa on jättänyt paikallisen yhteisön "järkyttyneeksi ja syvästi surulliseksi". Sinn Féinin Martina Anderson sanoi, että hänen "ajatuksensa ovat hänen perheensä, ystäviensä ja läheistensä kanssa tänä surullisena aikana". Tulipalon syytä ei ole vielä selvitetty, mutta poliisi on sanonut, että asiaa tutkitaan yhdessä NI Fire and Rescue Servicen kanssa.</w:t>
      </w:r>
    </w:p>
    <w:p>
      <w:r>
        <w:rPr>
          <w:b/>
        </w:rPr>
        <w:t xml:space="preserve">Tulos</w:t>
      </w:r>
    </w:p>
    <w:p>
      <w:r>
        <w:t xml:space="preserve">Kunnianosoituksia on annettu "tunnetulle ja pidetylle" naiselle, joka kuoli talopalossa Londonderryssä.</w:t>
      </w:r>
    </w:p>
    <w:p>
      <w:r>
        <w:rPr>
          <w:b/>
        </w:rPr>
        <w:t xml:space="preserve">Esimerkki 1.1521</w:t>
      </w:r>
    </w:p>
    <w:p>
      <w:r>
        <w:t xml:space="preserve">Heidän mukaansa lähes 99 prosenttia tammikuun kansanäänestyksessä äänestäneistä kannatti Afrikan suurimman maan jakamista. Aiemmin Sudanin presidentti Omar al-Bashir sanoi jälleen hyväksyvänsä äänestystuloksen. Äänestyksestä sovittiin osana vuonna 2005 tehtyä rauhansopimusta, joka päätti yli kaksi vuosikymmentä kestäneen sisällissodan Etelä- ja Pohjois-Sudanin välillä. Vaikka äänestys sujui rauhanomaisesti, jännitys on edelleen suurta osissa öljyrikkaan raja-alueen aluetta. Ainakin 50 ihmistä kuoli viikonloppuna sotilaiden välisissä taisteluissa Etelä-Sudanin Ylä-Niilin osavaltiossa. Kiirin lupaus Etelä-Sudanin kansanäänestyskomissio ilmoitti maanantaina Khartumissa, että 98,83 prosenttia äänestäjistä oli kannattanut itsenäisyyttä. "Yhtenäisyyden puolesta äänestäneitä oli 44 888 eli 1,17 prosenttia. Eron puolesta äänesti 3 792 518 ihmistä eli 98,83 prosenttia", komission johtaja Mohamed Ibrahim Khalil sanoi. BBC:n Peter Martell eteläisessä pääkaupungissa Jubassa kertoo, että jotkut ihmiset ovat viettäneet suurimman osan päivästä valmistautuen juhlimaan ilmoitusta. "Nyt olen ensimmäisen luokan kansalainen omassa maassani", kotiäiti Abiong Nyok sanoi BBC:lle. Eräs nainen - pohjoisesta kotoisin oleva - itki ilmoituksen jälkeen ja sanoi, että hänellä on sukulaisia etelässä, kertoo BBC:n James Copnall Khartumissa. Aiemmin maanantaina presidentti Bashir toisti, että hän hyväksyisi äänestystuloksen, ja hälvensi pelkoja siitä, että jako voisi sytyttää uudelleen konfliktin etelän öljyvarantojen hallinnasta. "Hyväksymme ja pidämme näitä tuloksia myönteisinä, koska ne edustavat etelän kansan tahtoa", Bashir sanoi valtion televisiossa. James Copnall sanoo, että presidentti on antanut samanlaisia lausuntoja aiemminkin, mutta tämä tiukka ja julkinen sitoumus rauhoittaa etelävaltioiden asukkaita, jotka yhä ihmettelevät, peruuko Khartum sanansa. Presidentti sanoi olevansa sitoutunut hyviin suhteisiin tulevan eteläisen valtion kanssa. Yhdysvallat on sanonut poistavansa Sudanin niiden maiden luettelosta, joita se syyttää terrorismin tukemisesta, jos kansanäänestys sujuu hyvin. Etelä-Sudanin johtaja Salva Kiir lupasi yhteistyötä Khartumin kanssa tulevaisuudessa ja sanoi, että "monet asiat yhdistävät pohjoista ja etelää". "Etelän (vapaus) ei ole tien päätepiste, koska emme voi olla vihollisia. Meidän on rakennettava vahvat suhteet", sanoi Kiir, joka on myös Sudanin varapresidentti. Washingtonissa presidentti Barack Obama onnitteli Etelä-Sudanin kansaa "onnistuneesta ja innostavasta" kansanäänestyksestä ja sanoi, että Yhdysvallat aikoo tunnustaa Etelä-Sudanin virallisesti heinäkuussa. Britannian pääministeri David Cameron oli tyytyväinen äänestystuloksen julkistamiseen ja totesi, että sekä pohjoisen että etelän on nyt tehtävä yhteistyötä pannakseen täytäntöön vuoden 2005 rauhansopimuksen jäljellä olevat määräykset. Euroopan unionin Sudanin edustaja sanoi, että Euroopan unioni odottaa innolla tiiviin ja pitkäaikaisen kumppanuuden kehittämistä Etelä-Sudanin kanssa. YK:n pääsihteeri Ban Ki-moon kehotti kansainvälistä yhteisöä "auttamaan kaikkia sudanilaisia kohti suurempaa vakautta ja kehitystä" ja tarjosi YK:n apua molemmille osapuolille, uutistoimisto AFP kertoo. Edessä on haasteita Viimeisen puolen vuosisadan aikana eteläsudanilaiset ovat taistelleet Khartumin kanssa kahdessa tuhoisassa sisällissodassa, joissa arviolta yli kaksi miljoonaa ihmistä on kuollut. Etelän asukkaat pitävät itseään kulttuurisesti, uskonnollisesti ja etnisesti erilaisina kuin pohjoisen asukkaat ja uskovat kärsineensä vuosien ajan syrjinnästä. BBC:n James Copnall sanoo, että lopullisten tulosten julkistaminen ei ole prosessin loppu. On neuvoteltava muun muassa kiistanalaisesta Abyein raja-alueesta, kansalaisuudesta, oikeudellisista kysymyksistä ja luonnonvaroista, kuten öljystä. Vaikka Etelä-Sudanissa on runsaasti öljyä, se on yksi maailman vähiten kehittyneistä alueista, ja etniset jännitteet ja vaikeat suhteet pohjoiseen aiheuttavat jatkuvia turvallisuushaasteita. Toimittajamme kertoo, että monet etelän asukkaat kokevat, että heidän mielestään pakkoliitos muun Sudanin kanssa on ollut katastrofi. Hän sanoo, että vaikka Etelä-Sudanin itsenäistyminen heinäkuussa tuo mukanaan valtavia ongelmia, etelän asukkaiden hallitseva tunne tulosten julkistamisen jälkeen on varmasti valtava ilo. Virallinen itsenäisyysjulistus annetaan 9. heinäkuuta 2011 - kuusi vuotta sen jälkeen, kun kansanäänestykseen johtanut rauhansopimus tuli voimaan.</w:t>
      </w:r>
    </w:p>
    <w:p>
      <w:r>
        <w:rPr>
          <w:b/>
        </w:rPr>
        <w:t xml:space="preserve">Tulos</w:t>
      </w:r>
    </w:p>
    <w:p>
      <w:r>
        <w:t xml:space="preserve">Etelä-Sudan äänesti ylivoimaisesti itsenäisyyden puolesta, vaaliviranomaiset ovat vahvistaneet.</w:t>
      </w:r>
    </w:p>
    <w:p>
      <w:r>
        <w:rPr>
          <w:b/>
        </w:rPr>
        <w:t xml:space="preserve">Esimerkki 1.1522</w:t>
      </w:r>
    </w:p>
    <w:p>
      <w:r>
        <w:t xml:space="preserve">Tämä on yli kaksinkertainen määrä heinäkuussa tehtyyn alkuperäiseen arvioon verrattuna, jolloin se varoitti 40 miljoonan punnan tappiosta. Lentopolttoaineen hinta on dollareissa, joten punnan lasku on tehnyt Easyjetille kalliimmaksi käyttää lentokoneitaan. Easyjet odottaa 490-495 miljoonan dollarin voittoa 30. syyskuuta päättyvältä tilikaudelta. Se olisi 28 prosenttia vähemmän kuin sen 686 miljoonan punnan vuosivoitto vuonna 2015. Se olisi myös ensimmäinen lasku vuotuisessa voitossa sitten vuoden 2009. Osakkeet laskivat lähes 7 % 933,5 puntaan. "Nykyinen toimintaympäristö on vaikea kaikille lentoyhtiöille, mutta historia osoittaa, että tällaisina aikoina vahvimmat lentoyhtiöt vahvistuvat", Easyjetin toimitusjohtaja Carolyn McCall sanoi. Easyjetin ongelmana on se, että vaikka se on lentänyt ennätysmäärin matkustajia, nämä matkustajat ovat nauttineet alhaisemmista lipunhinnoista. Easyjet arvioi, että istumapaikkaa kohti laskettu liikevaihto laskee 8,7 prosenttia koko vuoden aikana, ja se odottaa lippujen hintojen laskevan edelleen tulevina kuukausina. "Aggressiiviset" alennukset "Keskimääräiset hinnat laskevat, mikä on hyvä asia asiakkaille. Hintasota on jossain määrin käynnissä", sanoo Cantorin lentoyhtiöanalyytikko Robin Byde. "Matkustajamäärän kasvu on erittäin voimakasta, ja matkustamot ovat hyvin täynnä. Tämän vuoksi niiden on täytynyt tehdä melko aggressiivisia alennuksia", hän sanoi. Euroopassa, Turkissa ja Tunisiassa tehdyt terrori-iskut ovat myös vaikuttaneet myyntiin. "Poikkeukselliset tapahtumat ovat vaikuttaneet meihin suhteettoman paljon", McCall sanoi. Easyjetin mukaan "poikkeukselliset" tapahtumat ovat maksaneet sille 125 miljoonaa puntaa kolmannen vuosineljänneksen loppuun mennessä (joka päättyi 30. kesäkuuta). Lentoyhtiö sanoo olevansa erityisen altis lakoille Ranskassa, koska lähes kaksi kolmasosaa sen lennoista koskettaa Ranskan ilmatilaa. Easyjetin liiketoiminta on todennäköisesti vaikeaa tulevina kuukausina. Viimeaikaiset terrori-iskut saattavat lannistaa joitakin matkustajia, ja Easyjetin mukaan punnan heikkous tekee ulkomaanmatkoista vähemmän edullisia brittituristeille. "Easytetillä on edessään haastavia aikoja monella rintamalla, ja se on yksi FTSE 100:n huonoimmin menestyneistä osakkeista EU-kansanäänestyksen jälkeen", sanoo Hargreaves Lansdownin analyytikko George Salmon. "Kilpailu on myös kiristymässä. Muut lentoyhtiöt tarkkailevat himoiten easyJetin markkinaosuutta, ja paineita aiheuttavat sekä halpalentoyhtiöt Wizz ja Ryanair että Vuelingin kaltaiset premium economy -palvelut", hän sanoi.</w:t>
      </w:r>
    </w:p>
    <w:p>
      <w:r>
        <w:rPr>
          <w:b/>
        </w:rPr>
        <w:t xml:space="preserve">Tulos</w:t>
      </w:r>
    </w:p>
    <w:p>
      <w:r>
        <w:t xml:space="preserve">Easyjet on varoittanut, että heikentynyt punta maksaa sille 90 miljoonaa puntaa kuluvana tilikautena.</w:t>
      </w:r>
    </w:p>
    <w:p>
      <w:r>
        <w:rPr>
          <w:b/>
        </w:rPr>
        <w:t xml:space="preserve">Esimerkki 1.1523</w:t>
      </w:r>
    </w:p>
    <w:p>
      <w:r>
        <w:t xml:space="preserve">Pieni ilmoitus ilmestyi keskiviikon julkaisun sivulla 57 kohdassa "tulevat avioliitot". Sherlock-tähti ja teatteriohjaaja ovat pitäneet suhteensa poissa median valokeilasta. Pariskunta on pitkälti vältellyt yhteiskuvia. Heidät nähtiin ensimmäisen kerran julkisesti kesäkuussa Ranskan avoimissa. Cumberbatch, 38, on saanut Oscar-palkinnon Alan Turingin roolistaan elokuvassa The Imitation Game. Hunter on esiintynyt myös näyttelijänä näyttämöllä ja valkokankaalla, muun muassa Midsomer Murdersissa, Torchwoodissa ja Vanity Fairissa.</w:t>
      </w:r>
    </w:p>
    <w:p>
      <w:r>
        <w:rPr>
          <w:b/>
        </w:rPr>
        <w:t xml:space="preserve">Tulos</w:t>
      </w:r>
    </w:p>
    <w:p>
      <w:r>
        <w:t xml:space="preserve">Näyttelijä Benedict Cumberbatchin kihlautumisesta tyttöystävänsä Sophie Hunterin kanssa on ilmoitettu The Times -lehdessä julkaistulla ilmoituksella.</w:t>
      </w:r>
    </w:p>
    <w:p>
      <w:r>
        <w:rPr>
          <w:b/>
        </w:rPr>
        <w:t xml:space="preserve">Esimerkki 1.1524</w:t>
      </w:r>
    </w:p>
    <w:p>
      <w:r>
        <w:t xml:space="preserve">Yritys keskittyy nyt painolaitteiden ja -palvelujen myyntiin yrityksille. Henkilökohtaisten filmien liiketoiminta, johon kuuluu 105 000 valokuvakioskia eri puolilla maailmaa, matkamuistokuvia huvipuistoissa ja valokuvapaperia, on nyt sen brittiläisen eläkerahaston omistuksessa. Kodak haki konkurssisuojaa 11 luvun mukaisesti tammikuussa 2012. Vuonna 1892 perustettu yhtiö teki valokuvauksesta suuren yleisön ulottuville, mutta se ei onnistunut mukauttamaan liiketoimintamalliaan digitaalisen valokuvauksen kehitykseen. "Olemme nousseet teknologiayhtiöksi, joka palvelee kuvantamista liiketoimintamarkkinoilla - mukaan lukien pakkaukset, toiminnallinen painaminen, graafinen viestintä ja asiantuntijapalvelut", sanoi Kodakin toimitusjohtaja Antonio Perez. "Olemme saaneet uutta puhtia muutoksestamme ja uudistuneet niin, että meistä on tullut mahtava kilpailija - kevyempi, meillä on vahva pääomarakenne, terve tase ja alan paras teknologia." Kodak kertoi saaneensa päätökseen omaisuuserien myynnin Yhdistyneen kuningaskunnan Kodak Pension Planille, varmistaneensa 695 miljoonan dollarin (447 miljoonan punnan) rahoituksen ja vielä 406 miljoonan dollarin pääoman.</w:t>
      </w:r>
    </w:p>
    <w:p>
      <w:r>
        <w:rPr>
          <w:b/>
        </w:rPr>
        <w:t xml:space="preserve">Tulos</w:t>
      </w:r>
    </w:p>
    <w:p>
      <w:r>
        <w:t xml:space="preserve">Kodak on selvinnyt konkurssista ja luopunut monista yrityksistä, jotka tekivät siitä kuuluisan.</w:t>
      </w:r>
    </w:p>
    <w:p>
      <w:r>
        <w:rPr>
          <w:b/>
        </w:rPr>
        <w:t xml:space="preserve">Esimerkki 1.1525</w:t>
      </w:r>
    </w:p>
    <w:p>
      <w:r>
        <w:t xml:space="preserve">Suunnitelmat viktoriaanisen upotetun puutarhan muuttamiseksi hyväksyttiin maaliskuussa. 25 miljoonan punnan ehdotuksiin sisältyy uusia kävelyteitä, amfiteatteri ja kahvila. Neuvoston toinen puheenjohtaja Douglas Lumsden sanoi, että aloitusaikataulu on edelleen mahdollinen, mutta SNP:n ryhmänjohtaja Stephen Flynn vaati "selkeyttä". Valtuutetuille kerrottiin alun perin, että hanke voisi valmistua vuonna 2019. Pitkän suunnitteluprosessin jälkeen maaliskuussa vahvistettiin, että valmistumisajankohta olisi 2020. Lumsden kertoi BBC Scotlandille: "Käymme parhaillaan läpi tarjouskilpailuprosessia, ja heti kun se on päättynyt, haluamme nimetä urakoitsijan ja yrittää saada työt käyntiin mahdollisimman nopeasti. "Menisi vielä muutama viikko, ennen kuin prosessi olisi valmis, ja sitten siirtyisimme seuraavaan vaiheeseen. "Haluaisin silti, että se alkaisi tänä syksynä - en haluaisi sitoutua siihen lopullisesti, mutta siihen me pyrimme." "Avainhanke" Flynn sanoi: Flynn sanoi: "Suunnitteluprosessissa on aina ongelmia, mikä on ymmärrettävää. "Meidän on kuitenkin hyväksyttävä se, että suunnittelun hakijana oli neuvosto ja suunnitteluviranomaisena oli neuvosto. "Keskeistä tässä on se, että valtuutetuille kerrottiin, että hanke valmistuisi vuoden 2019 loppuun mennessä, ja nyt meille kerrotaan, että se valmistuisi jostain epäselvästä ajankohdasta vuonna 2020. "Mielestäni tarvitsemme selkeyttä. Puhumme keskeisestä hankkeesta kaupunkimme sydämessä." Vuonna 2012 kaupunginvaltuutetut hylkäsivät suunnitelmat puutarhan 140 miljoonan punnan muutoksesta. Liikemies Sir Ian Wood oli tarjonnut 50 miljoonaa puntaa kustannuksiin.</w:t>
      </w:r>
    </w:p>
    <w:p>
      <w:r>
        <w:rPr>
          <w:b/>
        </w:rPr>
        <w:t xml:space="preserve">Tulos</w:t>
      </w:r>
    </w:p>
    <w:p>
      <w:r>
        <w:t xml:space="preserve">Aberdeenin kaupunginvaltuuston toinen johtaja toivoo, että Union Terrace Gardensin miljoonien punnan arvoisen saneerauksen työt alkavat tänä syksynä, vaikka urakoitsijaa ei ole vielä nimetty.</w:t>
      </w:r>
    </w:p>
    <w:p>
      <w:r>
        <w:rPr>
          <w:b/>
        </w:rPr>
        <w:t xml:space="preserve">Esimerkki 1.1526</w:t>
      </w:r>
    </w:p>
    <w:p>
      <w:r>
        <w:t xml:space="preserve">John CampbellBBC News NI:n talous- ja yritystoiminnan toimittaja Järjestelmän ansiosta työnantajat voivat lomauttaa väliaikaisesti työntekijöitä, kun hallitus maksaa 80 prosenttia heidän palkoistaan kriisin aikana. Jargonissa tätä kutsutaan lomauttamiseksi, ja sen tavoitteena on estää massatyöttömyys. Kolme viime viikolla tehtyä kyselytutkimusta viittaavat siihen, että ohjelma on otettu laajasti käyttöön. Sekä Manufacturing NI että NI:n kauppakamari totesivat, että 80 prosenttia yrityksistä aikoo lomauttaa osan tai koko henkilöstönsä. Rakennustyönantajien liiton pienemmässä kyselyssä 100 prosenttia vastaajista ilmoitti, että he aikovat lomauttaa työntekijöitä. Tuoreimpien virallisten lukujen mukaan Pohjois-Irlannissa on noin 572 000 yksityisen sektorin työpaikkaa. Vaikka varovaisemman arvion mukaan 50 prosenttia työpaikoista olisi otettu käyttöön, se tarkoittaisi, että valtio joutuisi maksamaan yli neljännesmiljoonan paikallistaloudessa työskentelevän henkilön palkat. Tästä järjestelmästä riippuu siis paljon. Järjestelmän vastuuhenkilö, HMRC:n pääjohtaja Jim Harra, esiintyi tällä viikolla luottavaisesti Yhdistyneen kuningaskunnan valtiovarainvaliokunnan edessä. Hän kertoi kansanedustajille, että sähköisen hakuportaalin pitäisi olla avoinna 20. huhtikuuta ja että rahat tulisivat yrityksille 30. huhtikuuta mennessä. Hänen suurin huolenaiheensa oli, että puhelinneuvontapuhelimiin voi kohdistua suuria paineita, jos yritykset kokevat tarvitsevansa opastusta hakuprosessissa. Tämän riskin vähentämiseksi HMRC julkaisee ensi viikolla lisää ohjeita hakuprosessista. Varmuuden saaminen tästä järjestelmästä on helpotus monille yritysten omistajille ja työntekijöille. Epätoivon tarinoita Monet yritykset, erityisesti pienet yritykset, ovat kuitenkin edelleen jäämässä ulkopuolelle. Sähköpostini ja suorat viestini ovat täynnä tarinoita vaikeuksista ja epätoivosta. Perjantai-iltana saatiin parempia uutisia, kun talousministeri Diane Dodds kertoi yksityiskohtia siitä, miten 40 miljoonan punnan lisätuki käytetään. Noin 2 500 pientuottajaa, jotka eivät saaneet 10 000 punnan tukea, ovat nyt oikeutettuja siihen. Aikaisemmin ilmoitetussa järjestelmässä, jossa myönnetään 25 000 punnan avustuksia hotelli- ja ravintola-, matkailu- ja vähittäiskaupan aloille, hakemusten jättöpäivä on nyt 20. huhtikuuta. Belfastin kauppakamari ja muut järjestöt ovat myös lobanneet, jotta pienyritykset, jotka toimivat palvelutoimistoissa tai työtiloissa, voitaisiin sisällyttää avustusjärjestelmään, mutta toistaiseksi niille ei ole myönnetty mitään. Monet muutkin yritykset ovat olleet pettyneitä ja epätoivoisia. Minuun otti tällä viikolla yhteyttä eräs yritys, jonka markkinat ovat haihtuneet ja joka on juuri ja juuri 10 000 punnan avustuskynnyksen yläpuolella. Henkilökunta on lomautettu, mutta sen lisäksi yritys ei voi tehdä paljon muuta kuin lykätä laskuja ja hakea valtion tukemaa korotonta lainaa. He pelkäävät, että 20 vuotta yrityksen rakentamiseen käyttänyt yritys ei ehkä koskaan avaudu uudelleen. Talousministeri on myöntänyt, että tällaisten yritysten tukemisessa on puutteita. Nyt perustetaan uusi rahasto, joka on tarkoitettu yrityksille, jotka eivät tällä hetkellä pysty hyödyntämään nykyisiä alueellisia tai kansallisia tukijärjestelmiä. Rahaston talousarvio ja muut yksityiskohdat ovat vielä vahvistamatta. Monille se ei voi tulla tarpeeksi pian.</w:t>
      </w:r>
    </w:p>
    <w:p>
      <w:r>
        <w:rPr>
          <w:b/>
        </w:rPr>
        <w:t xml:space="preserve">Tulos</w:t>
      </w:r>
    </w:p>
    <w:p>
      <w:r>
        <w:t xml:space="preserve">Nyt on selvää, että hyvin suuri osa Pohjois-Irlannin yrityksistä aikoo käyttää hallituksen koronavirus-työpaikkojen säilyttämisohjelmaa.</w:t>
      </w:r>
    </w:p>
    <w:p>
      <w:r>
        <w:rPr>
          <w:b/>
        </w:rPr>
        <w:t xml:space="preserve">Esimerkki 1.1527</w:t>
      </w:r>
    </w:p>
    <w:p>
      <w:r>
        <w:t xml:space="preserve">Varapääministeri Wayne Swan sanoi, että viimeaikaiset tulvat ovat yksi Australian kaikkien aikojen kalleimmista luonnonkatastrofeista. Yli 30 ihmistä on kuollut viime kuussa alkaneiden tulvien jälkeen. Queenslandissa, jossa tulvat ovat olleet pahimpia, yhdeksän ihmistä on edelleen kateissa. Tulvat repivät Toowomban ja Granthamin kaupunkeja. Ennätykselliset sateet ovat kuitenkin siirtäneet tulvakatastrofin painopisteen koillisesta osavaltiosta kaakkoiseen Victorian osavaltioon, jossa on pahimmat tulvat sitten 130 vuoden takaisen kirjaamisen. Victorian osavaltion pelastuspalvelu (SES) on antanut evakuointivaroituksen Kerangin kaupungin itäpuolella sijaitseville yhteisöille, jotka ovat edelleen eristyksissä. Kaikkiaan yli 75 paikkakuntaa on kärsinyt tulvista, ja SES:n mukaan jopa 10 paikkakuntaa on edelleen tulvavesien pohjoisen reitin varrella tasaisella vehnänviljelymaalla. Swan Hillin kaupungissa ihmiset ovat rakentaneet tilapäisiä patoja pitääkseen Murray-joen, jonka odotetaan johtavan suurimman osan tulvavesistä, kun ne valuvat pois seuraavien 10 päivän aikana. Hiekkasäkkejä ja kurjuutta "Ei ole epäilystäkään siitä, etteivätkö viimeaikaiset tulvat olisi yksi historian kalleimmista luonnonkatastrofeista", sanoi Swan, joka on myös Australian valtiovarainministeri. Tulvien vaikutukset olivat pahemmat kuin 1970-luvulla sattuneiden luonnonkatastrofien ja vuonna 2009 syttyneiden maastopalojen, joissa kuoli 173 ihmistä, hän sanoi vuoden ensimmäisessä talousmuistiossaan. Pohjoisempana Queenslandissa osavaltion pääkaupungin Brisbanen asukkaat ovat jälleen levittäneet hiekkasäkkejä, kun korkeat vuorovedet uhkaavat aiheuttaa lisää kärsimystä matalalla sijaitseville lähiöille. Kaupunki on yhä puhdistumassa sen jälkeen, kun tulvavedet olivat kaksi viikkoa sitten saavuttaneet 4,46 metrin korkeuden. Tulvan uhrien ruumiita etsitään edelleen. Australian laivasto on yrittänyt puhdistaa Brisbane-jokea tonneista roskia, kuten autoja, rakennusten osia ja veneitä, kertoo BBC:n Nick Bryant Sydneystä. Kirjeenvaihtajamme mukaan tulvien odotetaan olevan uhka vielä viikon ajan. Taloustieteilijät arvioivat, että Queenslandin ja Victorian osavaltioiden tulvat aiheuttavat ainakin 3 miljardin dollarin (1,8 miljardin punnan) vahingot kivihiilen viennin ja maataloustuotannon menetyksinä. ANZ-pankin mukaan jälleenrakentaminen voi maksaa 20 miljardia dollaria lisää. Queenslandin pääministerin tulva-avustushakemus on tähän mennessä kerännyt 135 miljoonaa dollaria.</w:t>
      </w:r>
    </w:p>
    <w:p>
      <w:r>
        <w:rPr>
          <w:b/>
        </w:rPr>
        <w:t xml:space="preserve">Tulos</w:t>
      </w:r>
    </w:p>
    <w:p>
      <w:r>
        <w:t xml:space="preserve">Australian kaakkoisosan Victorian osavaltiossa on varauduttu siihen, että 90 kilometrin pituinen jättimäinen tulvavesijärvi lähestyy, sillä Australian vakavat tulvaongelmat jatkuvat.</w:t>
      </w:r>
    </w:p>
    <w:p>
      <w:r>
        <w:rPr>
          <w:b/>
        </w:rPr>
        <w:t xml:space="preserve">Esimerkki 1.1528</w:t>
      </w:r>
    </w:p>
    <w:p>
      <w:r>
        <w:t xml:space="preserve">Nick BryantNew Yorkin kirjeenvaihtaja Amerikkalaisten kirjakauppojen hyllyt melkein murtuvat niiden teosten painosta, joissa yksittäiset vuodet, vuodenaikojen, kuukausien, viikkojen, päivien tai tuntien nimetään tärkeiksi käännekohdiksi historian pitkällä marssilla. Voisi siis kuvitella, että kustantajat ovat jo nyt tulvillaan ehdotuksia kirjoiksi, jotka kokoavat yhteen viime viikkojen tapahtumat, kenties työnimillä "Kymmenen päivää kesäkuussa", "Amerikan liberaali kevät", "Rakkauden kesä" tai "Kesäkuu 2015": Kuukausi, joka muutti Amerikan". Kertomus kirjoittaa melkein itse itsensä. Se alkaa Vanity Fair -lehden kesäkuun numeron kannesta, jossa oli houkutteleva kuva Caitlyn Jenneristä silkkisessä bodysuitissa. Jenner on tietysti entinen olympiavoittaja, entinen Bruce, jonka useimmat amerikkalaiset ovat tottuneet näkemään yleisurheilutrikoot ja shortsit yllään. Siihen sisältyisi kaksi merkittävää korkeimman oikeuden päätöstä - ensimmäinen Obamacaren puolustamiseksi ja toinen homoavioliittojen tukemiseksi. Molemmat eivät olleet vain presidentti Barack Obaman voittoja, vaan myös edistysmielisyyden voittoja laajemminkin. Se käsittäisi myös Charlestonin verilöylyn ja sen dramaattisen vaikutuksen pitkään jatkuneeseen konfederaatiolippukeskusteluun. Etelä-Carolinan kuvernööri Nikki Haley vaati lipun poistamista Columbiassa sijaitsevan Capitolin alueelta. Syvän etelän Alabaman osavaltion kuvernööri, republikaani Robert Bentley, määräsi itse asiassa kaikki sisällissodan aikaiset värit purettaviksi Montgomeryssä, kaupungissa, jolla on pitkä historia vastarinnan linnakkeena. Muutaman historiallisen viikon aikana Amerikassa koettiin siis transsukupuolisten yhteisönsä toistaiseksi jännittävin hetki, kaikkien aikojen suurin voitto LGBT-liikkeelle, merkittävä, todennäköisesti ratkaiseva voitto terveydenhuollolle ja luultavasti Yhdysvaltain sisällissodan lopullinen antautuminen. Sen myötä syntyi välitön ikonografia: valokuvaaja Annie Leibovitzin Jenner-muotokuva, keskustelua herättäneet kuvat epäillystä murhaajasta Dylan Roofista, joka heiluttaa konfederaation lippua, ja kuvat Valkoisesta talosta, joka on valaistu sateenkaarilipun väreissä. Kuukausi toi mukanaan myös oman soundtrackinsa - Charlestonin murhaajien omaiset kertoivat Roofille henkilökohtaisesti tämän oikeudenkäynnin aikana, että he olivat valmiita antamaan hänelle anteeksi, homoaktivistien hurmahuudot korkeimman oikeuden ulkopuolella, presidentti Obaman lausunnot, jotka hän aloitti viime viikolla käyttämällä "N-sanaa" ja lopetti sen laulamalla Amazing Gracea, joka oli huipentuma presidentin puheessa, jollaista ei ole ollut missään muussa Yhdysvaltain historiassa. Amerikkalaiset edistysmieliset juhlivat Obamacaren ja samaa sukupuolta olevien avioliittojen lisäksi myös sitä, että viimeisten seitsemän vuoden aikana harvoin nähty Barack Obama, joka sähköisti amerikkalaista politiikkaa vuoden 2008 kampanjan aikana, astui jälleen esiin. Perjantaina Charlestonissa pitämässään laajassa muistopuheessa Clementa Pinckneylle hän nousi vanhoihin retorisiin korkeuksiin. Monet pitävät sitä hänen presidenttikautensa hienoimpana puheena. Kun republikaanien hallitsema kongressi on myöntänyt presidentille nopeutetun menettelyn kauppapoliittiset valtuudet, Trans-Pacific Partnership on nyt hänen ulottuvillaan. Se antaa merkityksen hänen paljon mainostamalleen "Aasian suunnalle". Tämä oli varmasti Obaman toisen kauden ja todennäköisesti koko hänen presidenttikautensa paras viikko. Olisi kuitenkin liioittelua kuvailla tätä "Yes We Can" -Amerikan myöhäiseksi toteutumiseksi. Samaa sukupuolta olevien avioliittoa tuskin voidaan pitää Obaman voittona, vaikka Valkoinen talo kuinka yritti asettaa itsensä juhlien keskipisteeksi. Loppujen lopuksi presidentti ilmaisi tukensa samaa sukupuolta olevien avioliitolle vasta vuonna 2012, ja neljä vuotta aiemmin hän vastusti sitä julkisesti. Tässä asiassa presidentti pikemminkin seurasi kuin johti. Jos väitetään, että kesäkuussa saavutettiin edistysmielisyyden puhdas voitto, jätetään huomiotta myös se kiusallinen tosiasia, että Yhdysvaltojen asevalvonta on kuun lopussa täsmälleen samanlaista kuin kuun alussa, ja se pysyy sellaisena lähitulevaisuudessa. Kun Obama pohdiskeli aseväkivaltaa Charlestonin verilöylyn välittömässä jälkimainingeissa, hänestä tuntui tappioon taipuneen presidentin väsynyt ilme. Ja hyvästä syystä. Täällä konservatismin voimat ovat voittamattomia. Paradoksaalista on, että Obaman paras viikko ei välttämättä ollut republikaanipuolueen huonoin. Pikemminkin monet puolueessa ovat hiljaa tyytyväisiä näihin tappioihin kulttuurisodassa, koska niiden pitäisi saada puolue siirtymään pois taistelukentiltä, joilla se jatkuvasti häviää, eli sosiaalisesta suvaitsevaisuudesta ja terveydenhuollosta, ja keskittymään sen sijaan perinteisiin vahvuuksiinsa, talouteen ja kansalliseen turvallisuuteen. Nopealle paluulle on historiallisia ennakkotapauksia. Republikaanien nöyryyttävä tappio vuoden 1964 presidentinvaaleissa, kun Lyndon Johnson löi Barry Goldwaterin, antoi ymmärtää, että liberalismi oli nousussa. Tuo murskavaali kuitenkin tasoitti tietä republikaanien elpymiselle, joka kesti lähes keskeytyksettä vuodesta 1968 vuoteen 1992. Koko tuon ajanjakson ajan republikaanit tukeutuivat "etelän strategiaan", joka vetosi sosiaalisesti ja rodullisesti konservatiivisiin valkoisiin, jotka olivat huolestuneita nopeasta muutosvauhdista ja joista monet pitivät kiinni etelän perinnön symboleista, kuten sisällissodan väreistä. Konfederaation lipun laskeminen merkitsee varmasti tuon aikakauden lopullista symbolista päättymistä. Varmasti on olemassa Ted Cruzin, Mike Huckabeen ja Rick Santorumin kaltaisia republikaaneja, jotka pyrkivät mobilisoimaan republikaanien pohjaa jatkamalla hyökkäyksiä Obamacarea ja korkeinta oikeutta vastaan. Kesäkuu voi kuitenkin jäädä historiaan paitsi kuukautena, joka muutti Amerikan, myös kuukautena, joka muutti republikaanisen puolueen. Tämä on kuitenkin järkevä näkemys puolueessa, joka ei aina ole tunnettu rationaalisuudestaan. Kuluneen kuukauden tapahtumat asettavat mahdollisia ansoja myös demokraateille. Olisi esimerkiksi vaarallista tulkita ne niin, että Amerikka on kääntynyt dramaattisesti vasemmalle. Äänestäjät ovat aiemmin rankaisseet demokraatteja liiallisesta liberaalisuudesta, kuten se teki kongressivaaleissa vuosina 1994 ja 2010 Bill Clintonin kahden vuoden ja Barack Obaman kahden vuoden jälkeen, ja tekisivät niin oletettavasti uudelleen. On totta, että demokraatit ovat olleet hallitsevassa asemassa presidentinvaalipolitiikassa viime aikoina, kuten tässä esitin, mutta voitto vuonna 2016 ei ole mitenkään varma. Vaikka nämä viimeiset neljä viikkoa ovatkin olleet mullistavia, on myös totta, että Yhdysvaltain korkeimman oikeuden tuomarit ja vanhan Konfederaation osavaltioiden konservatiiviset poliitikot ovat vihdoin päässeet kiinni kulttuurisiin ja väestörakenteellisiin muutoksiin, jotka ovat muokanneet tätä maata suuren osan viime vuosikymmenestä. Jo ennen viime viikkoa oli esimerkiksi mahdollista väittää, että samaa sukupuolta olevien avioliittojen vastustajat olivat suurelta osin hävinneet, mutta ei vielä voitu julistaa niiden puolustajia suoranaisiksi voittajiksi. Vaikka kesäkuu olikin dramaattinen kuukausi, se oli merkittävä ennen kaikkea siksi, että siinä kodifioitiin muutoksia, jotka ovat vallanneet Amerikkaa jo vuosia. Tämä ei anna kovin napakkaa kirjan otsikkoa, mutta historia ei yleisesti ottaen anna myöten siistille pakkaukselle.</w:t>
      </w:r>
    </w:p>
    <w:p>
      <w:r>
        <w:rPr>
          <w:b/>
        </w:rPr>
        <w:t xml:space="preserve">Tulos</w:t>
      </w:r>
    </w:p>
    <w:p>
      <w:r>
        <w:t xml:space="preserve">Muuttuuko historia kerralla? Kesäkuussa 2015 oli varmasti ainutlaatuisia historiallisia hetkiä, mutta lähes kaikki olivat Nick Bryantin mukaan pitkäaikaisten voimien ja pitkään kestäneiden taistelujen tulosta.</w:t>
      </w:r>
    </w:p>
    <w:p>
      <w:r>
        <w:rPr>
          <w:b/>
        </w:rPr>
        <w:t xml:space="preserve">Esimerkki 1.1529</w:t>
      </w:r>
    </w:p>
    <w:p>
      <w:r>
        <w:t xml:space="preserve">Jäljittäjät lähettävät tekstiviestejä, sähköpostia tai soittavat ihmisille, joiden testitulos on positiivinen, ja kysyvät, kenen kanssa he ovat olleet tekemisissä. Kaikkia kontakteja, joiden katsotaan olevan tartuntariskissä, kehotetaan eristämään itsensä 14 päiväksi, vaikka he eivät olisikaan sairaita. Myös niitä, jotka ovat jo saaneet viruksen, pyydetään eristämään itsensä. Järjestelmän tavoitteena on poistaa yleiset eristysrajoitukset ja siirtyä paikallisempiin, kohdennetumpiin toimenpiteisiin. Terveysministeri Matt Hancock sanoi luottavansa siihen, että "valtaosa ihmisistä" osallistuu vapaaehtoiseen järjestelmään. "Tässä virusta vastaan käytävässä sodassa olemme lopulta kaikki samalla puolella, ja meillä kaikilla on oma osamme", hän sanoi. Toiminnan käynnistäminen tapahtui samaan aikaan, kun ilmoitettiin, että joitakin rajoituksia lievennetään Skotlannissa ja Pohjois-Irlannissa. Englannin NHS:n testi- ja jäljitystiimissä työskentelevät 25 000 jäljittäjää aloittivat keskiviikkona yhteydenpidon 2 013:een viruksen suhteen positiivisen tuloksen saaneeseen henkilöön. Pian käynnistämisen jälkeen jotkut jäljittäjät kuitenkin ilmoittivat, että heillä oli vaikeuksia päästä järjestelmään. Terveydenhuoltoministeriö vakuutti lausunnossaan, että järjestelmä ei ollut kaatunut, ja lisäsi: "Joillakin työntekijöillä oli aluksi ongelmia järjestelmään kirjautumisessa, mutta niitä ollaan nopeasti ratkaisemassa." Trish Mannes, joka johtaa Public Health Englandin jäljitysasiantuntijaryhmää Kaakkois-Englannissa, kertoi BBC:lle, että kyseessä oli "tekninen häiriö", mutta yleisesti ottaen "järjestelmä näyttää toimivan hyvin". Hän vertasi yhteystietojen jäljittämisprosessia "salapoliisityöhön", jossa käytetään sekä "teknistä osaamista" että "ihmissuhdetaitoja". "Minulle tärkeitä asioita ovat empaattisuus ja kyky puhua ihmisten kanssa ja saada heihin yhteys - muistakaa, että pyydämme ihmisiltä paljon yksityiskohtaisia tietoja, ja tietojen saaminen vie aikaa", hän sanoi. Kaksi kansanedustajaa sanoi, että heille kerrottiin, että Englannin järjestelmä olisi täysin toiminnassa "paikallistasolla" vasta kesäkuun lopussa. Työväenpuolueen Ben Bradshaw ja liberaalidemokraatti Daisy Cooper twiittasivat molemmat puhelun jälkeen, jonka he olivat käyneet NHS Test and Trace -järjestelmän puheenjohtajan, paronitar Dido Hardingin kanssa. Downing Street sanoi, että testi- ja jäljitysjärjestelmä "paranee" ajan myötä, mutta torjui ehdotukset, joiden mukaan järjestelmä olisi käynnistetty etuajassa. NHS Providersin toimitusjohtaja Chris Hopson sanoi kuitenkin, että sairaaloiden johtajat kyseenalaistavat riskin, joka aiheutuu lukituksen helpottamisesta ilman, että paikalliset järjestelmät ovat käytössä. Hän sanoi myös, että "ei tule koskaan käymään niin", että Yhdistyneessä kuningaskunnassa olisi kesäkuuhun mennessä "maailmanluokan" testaus- ja jäljitysjärjestelmä - viitaten pääministeri Boris Johnsonin aiempaan lupaukseen. Hopson sanoi, että vaikka työ etenee "vauhdilla", Yhdistynyt kuningaskunta on "viikkoja jäljessä siitä, missä meidän pitäisi olla". Wightin saarella kokeillaan vielä sovellusta, joka ilmoittaa automaattisesti ihmisille, että he ovat olleet yhteydessä positiivisen testituloksen saaneeseen henkilöön, mutta hallitus toivoo, että järjestelmä saadaan käyttöön Englannissa "lähiviikkoina". Skotlannin uusi Test and Protect -järjestelmä käynnistetään, kun pääministeri Nicola Sturgeon ilmoitti, että kahden eri kotitalouden ihmiset voivat perjantaista lähtien tavata ulkona. Pohjois-Irlannilla on jo oma versionsa testi- ja jäljitysohjelmasta. Walesin järjestelmän on määrä alkaa kesäkuun alussa. Torstaina julkaistujen päivittäisten lukujen mukaan 377 ihmistä on kuollut koronaviruksen aiheuttamaan tautiin kaikissa Yhdistyneen kuningaskunnan ympäristöissä. Sairaaloissa ja sairaaloiden ulkopuolella kuolleiden kokonaismäärä on nyt 37 837, kertoi terveysministeriö. Mitä minun on nyt tehtävä? Kaikkien, jotka saavat koronaviruksen oireita - sitkeää yskää, kuumetta tai äkillistä maku- tai hajuaistin menetystä - on eristettävä itsensä seitsemäksi päiväksi ja muu kotitalous 14 päiväksi. Tämä on jo voimassa olevien sääntöjen mukaista. Tästä lähtien kaikkien, joilla on oireita, on kuitenkin pyydettävä testiä verkossa tai soittamalla puhelimitse numeroon 119. Jos testin tulos on negatiivinen, kaikki kotitalouden jäsenet voivat palata normaaliin elämäänsä. Jos testin tulos on kuitenkin positiivinen, kontaktien jäljittämisryhmä tai paikalliset kansanterveysryhmät ottavat yhteyttä - tekstiviestillä, sähköpostilla tai puhelinsoitolla - keskustellakseen siitä, kenen kanssa henkilö on ollut läheisessä kosketuksessa ja missä hän on vieraillut. Kaikille näille kontakteille, joiden katsotaan olevan vaarassa saada virus, lähetetään sähköpostitse tai tekstiviestillä ohjeet mennä eristykseen 14 päiväksi riippumatta siitä, ovatko he sairaita vai eivät. Heidät testataan vasta, jos he saavat oireita. Muiden perheenjäsenten ei tarvitse eristyä, ellei joku sairastu. Hancock sanoi, että ihmisten on eristettävä itsensä useammin kuin kerran, jos NHS kehottaa heitä tekemään niin. Myös niiden, jotka ovat jo sairastaneet viruksen, on eristettävä itsensä, koska ei tiedetä, voivatko he edelleen levittää sitä. Mikä on läheinen kontakti? Merkkiaineilla otetaan yhteyttä vain ihmisiin, jotka ovat olleet "lähellä" tartunnan saanutta henkilöä. Läheisiä kontakteja ovat: Kosketuksen on täytynyt tapahtua kahden päivän kuluessa ennen ja enintään seitsemän päivän kuluessa oireiden ilmaantumisesta. Onko minun tehtävä niin kuin minulle sanotaan? Terveysministeri Matt Hancock sanoi keskiviikkona päivittäisessä koronavirustiedotuksessa, että on yleisön "kansalaisvelvollisuus" noudattaa NHS:n testi- ja jäljitystiimin ohjeita. "Tämä on aluksi vapaaehtoista, koska luotamme siihen, että kaikki tekevät oikein. Mutta voimme tehdä siitä nopeasti pakollisen, jos se on tarpeen", hän lisäsi. Tutkijat, myös hallitusta neuvovat, ovat varoittaneet, että tällaisille toimenpiteille on vaikeampi saada julkista tukea pääministerin pääneuvonantajan Dominic Cummingsin ympärillä syntyneen riidan jälkeen. Cummingsia syytettiin lukitussääntöjen rikkomisesta, kun hän oli ajanut 260 mailia Lontoosta Durhamin kreivikuntaan, koska hän sanoi olevansa huolissaan poikansa lastenhoidosta, kun hänen vaimonsa sairastui. Entä työ? Ne, jotka käsketään eristämään itsensä, ovat oikeutettuja lakisääteiseen sairauspäivärahaan, joka on 95,85 puntaa viikossa, mutta pelätään, että monet työntekijät eivät pysty elämään tällä summalla, ja heidän on pakko jatkaa työntekoa. Varjo-terveysministeri Jonathan Ashworth kehotti hallitusta ottamaan käyttöön "parannetun" sairauspäivärahan: "Tulee olemaan ihmisiä, joiden työolot ja työehdot tekevät [itsensä eristämisen] heille vaikeaksi, joten he tarvitsevat tätä turvaa." TUC:n pääsihteeri Frances O'Grady kehotti hallitusta laajentamaan sairauspäivärahan koskemaan kaikkia ja nostamaan sen "todelliseen elämiseen riittävään palkkaan" eli 260 puntaan viikossa. Hän sanoi, että koko testaus- ja jäljitysjärjestelmä "heikentyisi", jos työntekijät "joutuisivat vaikeuksiin", kun heitä vaadittaisiin eristämään itsensä. Toimiiko se? Royal Societyn julkaiseman raportin mukaan järjestelmän onnistuminen riippuu siitä, kuinka nopeasti yhteyshenkilöt löydetään ja noudattavatko kansalaiset ohjeita. Siinä todettiin, että 5-15 prosenttia tartunnoista voitaisiin ehkäistä. 15 prosentin luku riippuu kuitenkin siitä, löydetäänkö yhteyshenkilöt kolmen päivän kuluessa ja ilmoittaako 80 prosenttia ihmisistä oireistaan tai meneekö heitä pyydettäessä eristykseen. Vertailun vuoksi voidaan todeta, että tartuntoja voitaisiin vähentää 50 prosentilla eristämällä sairastuneet ja asettamalla heidän perheenjäsenensä karanteeniin. Yksi raportin laatijoista, professori Anne Johnson, totesi, että järjestelmä on tärkeä osa pandemian hallintaa, mutta on selvää, ettei se ole taikaluoti. NHS Test and Trace -järjestelmän kansallisen koordinaattorin mukaan järjestelmä edellyttää nopeaa testausta, jotta se onnistuisi. Pääministerin sanottua keskiviikkona, että tavoitteena on saada testitulokset alle 24 tunnissa, professori John Newton lisäsi kuitenkin, että olisi "hyvin vaikeaa" saada testituloksia kotiin alle 48 tunnissa. Mitä järjestelmällä saavutetaan? Tällä hetkellä koronavirusta torjutaan koko yhteiskunnassa sovellettavilla lukitusrajoituksilla. Paronitar Hardingin mukaan järjestelmän tarkoituksena on mahdollistaa kansallisten lukitusrajoitusten "vaihtaminen" yksilölliseen eristämiseen, jolloin "valtaosa ihmisistä voi jatkaa elämäänsä paljon normaalimmin". Testaamalla ja jäljittämällä saadaan myös paljon tarkempia tietoja siitä, miten ja missä virus leviää. Hancock sanoi, että nämä tiedot voivat johtaa paikallisiin sulkemiskieltoihin taudin puhkeamisen estämiseksi. Paronitar Harding sanoi, että Wightin saarella kokeiltavana olevan NHS:n yhteystietojen jäljityssovelluksen - jota ei ole vielä valmis ottamaan käyttöön laajemmin - tiedot osoittavat, että ihmiset ovat olleet 2 metrin etäisyydellä alle viidestä muusta ihmisestä yli 15 minuuttia. Oletko sinä kontaktinjäljittäjä, joka aloittaa tutkimukset tänään? Onko kontaktinjäljittäjä ottanut sinuun yhteyttä? Kerro kokemuksistasi lähettämällä sähköpostia osoitteeseen haveyoursay@bbc.co.uk. Ilmoita myös yhteystietosi, jos olet valmis puhumaan BBC:n toimittajalle.</w:t>
      </w:r>
    </w:p>
    <w:p>
      <w:r>
        <w:rPr>
          <w:b/>
        </w:rPr>
        <w:t xml:space="preserve">Tulos</w:t>
      </w:r>
    </w:p>
    <w:p>
      <w:r>
        <w:t xml:space="preserve">Tuhannet kontaktinjäljittäjät soittavat ensimmäiset puhelunsa jäljittääkseen ihmisiä, joita kehotetaan eristämään itsensä Englannissa ja Skotlannissa käynnistettävien uusien testi- ja jäljitysjärjestelmien mukaisesti.</w:t>
      </w:r>
    </w:p>
    <w:p>
      <w:r>
        <w:rPr>
          <w:b/>
        </w:rPr>
        <w:t xml:space="preserve">Esimerkki 1.1530</w:t>
      </w:r>
    </w:p>
    <w:p>
      <w:r>
        <w:t xml:space="preserve">Ehdotettuun sopimukseen sisältyy myös viisivuotinen palkkasopimus, jonka arvo on 28,5 prosenttia. Veturinkuljettajien ammattiliitto ilmoitti, että tarjous esitetään jäsenille, ja sen toimeenpaneva komitea suosittelee sen hyväksymistä. Aslef ja Southern ovat olleet huhtikuusta 2016 lähtien ajautuneet kiistaan vain kuljettajan käyttämistä junista (DOO). Ammattiliiton pääsihteeri Mick Whelan sanoi, että emoyhtiö Govia Thameslink Railwayn kanssa oli ehdotettu ratkaisua ratkaisematta olevista kysymyksistä, jotka koskivat DOO-junien - jotka tunnetaan myös nimellä kuljettajan valvoma liikennöinti (DCO) - ehtoja ja palkkausta. "Täysi tuki" "DOO:ta koskeva sopimusehdotus tarkoittaa, että meillä on toinen turvallisuuskoulutettu henkilö jokaisessa tämän sopimuksen piiriin kuuluvassa junassa, paitsi poikkeustapauksissa. "Tällä henkilöllä on kaikki tarvittavat turvallisuusvalmiudet, mukaan lukien taidot evakuoida matkustajia hätätilanteessa", hän sanoi. Äänestysasiakirjat lähetetään jäsenille tiistaina, ja tulos ilmoitetaan 8. marraskuuta. Palkkasopimus kattaa vuosittaiset sopimukset lokakuusta 2016 vuoteen 2020. Whelan sanoi: "Tämä sopimusehdotus saa neuvotteluryhmän ja Aslefin toimeenpanevan komitean täyden tuen. "Tämä on mielestämme täydellinen ratkaisu Southernin kanssa pitkään jatkuneisiin ongelmiin, mutta minun on korostettava, että se on yrityskohtainen, eikä sillä ole vaikutuksia muihin rautatieverkoston yrityksiin." Nick Brown, GTR:n operatiivinen johtaja, sanoi: "Olemme tyytyväisiä siihen, että Aslefin johto on hyväksynyt ehdotukset, jotka olemme neuvotelleet kiistan ratkaisemiseksi. "Olemme saaneet palkkoja, tuottavuutta ja vain kuljettajien toimintaa koskevat neuvottelut päätökseen paketissa, josta järjestetään nyt kansanäänestys Aslefin jäsenille." Yhtiö on ollut kiistassa myös RMT-liiton kanssa, jonka jäseniä ovat pääasiassa konduktöörit. RMT:n pääsihteeri Mick Cash sanoi lausunnossaan: "RMT on jälleen kerran jätetty näiden neuvottelujen ulkopuolelle. "Tämä on pelkkää yhtiön ja hallituksen aiempien ehdotusten kertausta, jotka on torjuttu jyrkästi turvattomina."</w:t>
      </w:r>
    </w:p>
    <w:p>
      <w:r>
        <w:rPr>
          <w:b/>
        </w:rPr>
        <w:t xml:space="preserve">Tulos</w:t>
      </w:r>
    </w:p>
    <w:p>
      <w:r>
        <w:t xml:space="preserve">Aslef on ilmoittanut, että Southern-rautatiekuljettajia äänestetään ehdotetusta sopimuksesta, jolla heidän pitkäaikainen kiistansa lopetetaan.</w:t>
      </w:r>
    </w:p>
    <w:p>
      <w:r>
        <w:rPr>
          <w:b/>
        </w:rPr>
        <w:t xml:space="preserve">Esimerkki 1.1531</w:t>
      </w:r>
    </w:p>
    <w:p>
      <w:r>
        <w:t xml:space="preserve">Plymouthista kotoisin oleva nainen kertoi, että hänen tyttärensä oli "pettänyt" häntä, kun hän oli kertonut yöpyvänsä ystävänsä luona. Äiti sanoi vieneensä tytön Cornwallin poliisiasemalle osoittaakseen tälle, että alaikäisten juominen "ei pääty hyvin". Poliisipäällikkö Kirsty Down sanoi, että alaikäisten juominen on suurempi ongelma pienissä kaupungeissa, koska "lapset ovat tylsistyneet". Litratolkulla vodkaa Äiti sanoi, että hänen tyttärensä koulu kertoi hänelle juomisesta sen jälkeen, kun opettajat kuulivat tyttären puhuvan siitä. Kun hän sai tietää asiasta, hän sanoi tunteneensa "kaikki mahdolliset tunteet ja käyneensä läpi kaikki skenaariot". "Hän olisi voinut juoda liikaa, joku olisi voinut viedä hänet, hänet olisi voitu raiskata tai jopa murhata. "Kolme tyttöä osti kaksi litraa vodkaa... Tunsin itseni pahoinvoivaksi vatsanpohjaa myöten." PCSO Down sanoi tytön olleen "melko järkyttynyt", kun hänelle oli kerrottu vaaroista. "Teemme yhteistyötä koulujen, oppilaitosten ja luparyhmämme kanssa ja yritämme tavoittaa nuoria sosiaalisessa mediassa estääkseen alaikäisten juomisen." Hän lisäsi, että poliisin luparyhmä kerää parhaillaan todisteita Cornwallissa sijaitsevasta kaupasta, joka oli myynyt alkoholia teini-ikäisille.</w:t>
      </w:r>
    </w:p>
    <w:p>
      <w:r>
        <w:rPr>
          <w:b/>
        </w:rPr>
        <w:t xml:space="preserve">Tulos</w:t>
      </w:r>
    </w:p>
    <w:p>
      <w:r>
        <w:t xml:space="preserve">Äiti on vienyt 13-vuotiaan tyttärensä poliisiasemalle sen jälkeen, kun teini valehteli ja vietti yön puistossa juotuaan viinaa.</w:t>
      </w:r>
    </w:p>
    <w:p>
      <w:r>
        <w:rPr>
          <w:b/>
        </w:rPr>
        <w:t xml:space="preserve">Esimerkki 1.1532</w:t>
      </w:r>
    </w:p>
    <w:p>
      <w:r>
        <w:t xml:space="preserve">Jon Moulton seuraa tehtävässä Paul Faircloughia, joka luopui tehtävästään vuoden 2011 lopussa viiden vuoden jälkeen. Hän on brittiläinen liike-elämän vaikuttaja sekä tilintarkastaja ja yritysrahoittaja, joka on työskennellyt useiden rahoitusyhtiöiden kanssa. Moulton sanoi odottavansa innolla työn tuomia haasteita Bailiwickissä sijaitsevassa lentoyhtiössä. Konsernin vanhempi ei-toimitusjohtaja Tony Creasey sanoi: "Yksi tärkeimmistä tehtävistä on jatkaa konsernin viime vuoden aikana tapahtunutta parannusta myynnin ja markkinaosuuden kasvattamisessa." Entinen puheenjohtaja Fairclough johti yritystä epäonnistuneen yritysoston ja tulivuoren tuhkan aiheuttamien häiriöiden läpi. Aurigny työllistää noin 290 työntekijää Kanaalisaarilla, Yhdistyneessä kuningaskunnassa ja Ranskassa.</w:t>
      </w:r>
    </w:p>
    <w:p>
      <w:r>
        <w:rPr>
          <w:b/>
        </w:rPr>
        <w:t xml:space="preserve">Tulos</w:t>
      </w:r>
    </w:p>
    <w:p>
      <w:r>
        <w:t xml:space="preserve">Guernseyllä sijaitsevalle Aurigny airline Groupille on nimitetty uusi puheenjohtaja.</w:t>
      </w:r>
    </w:p>
    <w:p>
      <w:r>
        <w:rPr>
          <w:b/>
        </w:rPr>
        <w:t xml:space="preserve">Esimerkki 1.1533</w:t>
      </w:r>
    </w:p>
    <w:p>
      <w:r>
        <w:t xml:space="preserve">Molemmat ovat ehdolla Joe Allenin parhaan West End -debyytin palkinnon saajiksi The Stage Debut Awards -tapahtumassa. Palkinnolla palkitaan West Endissä debytoiva esitys, jonka voittaja ratkaistaan yleisöäänestyksellä. Harry Potter ja kirottu lapsi -näytelmän Anthony Boyle on myös ehdolla. "Suuri optimismi" Muut palkintoehdokkaat ovat: "On hienoa nähdä näin paljon lahjakkaita teatterintekijöitä, ja se antaa aihetta suureen optimismiin Yhdistyneen kuningaskunnan teatterin tulevaisuudesta", sanoi The Stagen apulaistoimittaja Lyn Gardner. Mark Shenton, The Stagen apulaistoimittaja ja yksi tuomareista, sanoi: "The Stage Debut Awardsin muissa kategorioissa palkitaan vain täysin uusia tulokkaita, mutta Joe Allen Best West End Debut Award -palkinto on tilaisuus juhlistaa lahjakkuuksia, jotka tekevät jälkensä West Endissä ensimmäistä kertaa. "Meillä on todella hieno ehdokaslista, joka ulottuu todellisista tulokkaista, kuten Anthony Boylesta, joka teki ammattilaisdebyyttinsä Harry Potter and the Cursed Child -elokuvassa, Audra McDonaldiin, joka on Broadwayn legenda ja tekee myöhästyneen West End -debyyttinsä Lady Day at Emerson's Bar and Grill -elokuvassa." 'Teen omaa tietäni' Boyega debytoi West Endissä Woyzeckin pääroolissa, ja Riley esiintyi Effie Whitea esittävässä Dreamgirlsissa. Kylmään sotaan tilaa vaihtava Boyega sai pääosin myönteisiä arvosteluja suorituksestaan George Buchnerin keskeneräisen näytelmän modernissa sovituksessa, joka sijoittuu 1980-luvun Berliiniin. Riley otti Jennifer Hudsonin esittämän roolin vuoden 2006 Dreamgirls-elokuvassa - hän oli aiemmin esittänyt yhden sen kappaleista, And I am Telling You I'm Not Going, Gleen ensimmäisessä sarjassa. Kun Riley oli huhtikuussa saanut parhaan musikaalinäyttelijän palkinnon, hän kertoi The Stagelle, että tuntui "poikkeukselliselta" olla mukana esityksessä, jonka kolme pääosaa olivat mustia naisia. Hän sanoi: "Se on hienoa: Riley sanoi: "Minusta se on uskomatonta. Minusta tuntuu, että teatterissa haluaa nähdä samannäköisiä ihmisiä ja tietää, että pystyy siihen. "En välttämättä vastaa standardia, joka alan mielestä on kaunis tai josta voisi tulla tähti, mutta teen sitä silti, koska teen oman tieni." Palkintoseremonia järjestetään Lontoossa 17. syyskuuta. Seuraa meitä Facebookissa, Twitterissä @BBCNewsEnts tai Instagramissa bbcnewsents. Jos sinulla on juttuehdotus, lähetä sähköpostia osoitteeseen entertainment.news@bbc.co.uk.</w:t>
      </w:r>
    </w:p>
    <w:p>
      <w:r>
        <w:rPr>
          <w:b/>
        </w:rPr>
        <w:t xml:space="preserve">Tulos</w:t>
      </w:r>
    </w:p>
    <w:p>
      <w:r>
        <w:t xml:space="preserve">Tunnet heidät ehkä parhaiten Gleestä ja Star Warsista, mutta Amber Rileyn ja John Boyegan esiintymiset Lontoon näyttämöllä ovat tuoneet heille ehdokkuuden uuteen alan palkintoon.</w:t>
      </w:r>
    </w:p>
    <w:p>
      <w:r>
        <w:rPr>
          <w:b/>
        </w:rPr>
        <w:t xml:space="preserve">Esimerkki 1.1534</w:t>
      </w:r>
    </w:p>
    <w:p>
      <w:r>
        <w:t xml:space="preserve">Borat Myöhempi elokuvaelokuva: Borat: Runsas lahjonta amerikkalaiselle hallinnolle, jotta se hyötyisi kerran kunniakkaasta Kazakstanin kansakunnasta, julkaistaan perjantaina. Elokuva kuvattiin salassa, suurelta osin pandemian aikana, ja siinä Borat tekee lisää kepposia Yhdysvaltain kansalaisille. LA Timesin Justin Chang kuvaili jatko-osaa "sopivan hauskaksi ja joskus oudon koskettavaksi". Hän kuitenkin lisäsi: "Muutamaa poikkeusta lukuun ottamatta Boratin satiiriset iskut eivät tällä kertaa osu aivan samalla naurattaa tekevällä voimalla; lavastukset ovat liian mutkikkaita, nimettömät kohteet liian nerokkaita ja lopputulos liian laiha." "Järkytys on kadonnut" Elokuva alkaa, kun Borat istuu vankilassa, ja hänen tuomionsa lähestyy loppuaan, koska hän on saattanut maansa häpeään ensimmäisellä elokuvallaan. Vapauduttuaan hän kuitenkin palaa Amerikkaan - tällä kertaa tarkoituksenaan tarjota tyttärensä Tutar (Maria Bakalova) lahjaksi varapresidentti Mike Pencelle. Matkan varrella Borat tapaa useita yhdysvaltalaisia poliitikkoja ja yleisön jäseniä, joista monet ovat presidentti Trumpin kannattajia, ja tekee heille kepposia. Varietyn Peter Debruge sanoi, että jatko-osa on tervetullut paluu muotoon Baron Cohenille, joka on näytellyt vuodesta 2006 lähtien elokuvissa Bruno, The Dictator ja Grimsby. "Suoraan sanottuna mikään, mitä komediallinen näyttelijä on tehnyt Boratin jälkeen, ei ole tehnyt samanlaista vaikutusta, joten on helpotus, että jatko-osa ei ole mikään läpihuutojuttu, vaan alkuperäisen kanssa tasavertainen parodia", hän sanoi. "Borat ei ole menettänyt mitään purevuudestaan, ja se kulkee samalla hienolla linjalla sivistyneen huumorin ja terävän poliittisen satiirin välillä." Empire-lehden John Nugent antoi elokuvalle neljä tähteä ja totesi, että jatko-osan keskeinen lähtökohta ei poikkea kauas alkuperäisestä. "Monet ensimmäisen elokuvan tempuista yksinkertaisesti toistetaan tai käytetään uudelleen", hän sanoi. "Kuten aiemminkin, Cohen nauttii keskivertoamerikkalaisten satunnaisen kiihkoilun paljastamisesta. "On hämmästyttävää, miten paljon elokuva sisältää ja miten se onnistuu pyörittämään levyjä naurettavan karkeuden, sykettä nostattavien shokkitaktiikoiden ja terävän poliittisen kommentin välillä. Cohenin totaalinen pelottomuus esiintyjänä on edelleen todella katsottavaa." The Telegraphin Robbie Collin oli kuitenkin vähemmän vaikuttunut ja antoi elokuvalle vain kaksi tähteä. "Suurimmaksi osaksi se on epätoivoisen laihaa tavaraa", hän kirjoitti. "Se on sarja puolivillaisia, kierrätettyjä ja hajanaisia kepposia, joiden epäilee jääneen alkuperäisen elokuvan laadunvalvonnasta jälkeen, ja ne on vaivalloisesti yhdistetty toisiinsa jälkikäteen suurelta osin käsikirjoituksettomilla kohtauksilla. "Boratin esityksen keskeistä pilaria - pahaa-aavistamattomien tuntemattomien ihmisten haastatteluja - haittaavat valtavasti lukitusolosuhteet, joissa suuri osa Subsequent Moviefilm -elokuvasta kuvattiin, mikä varmasti selittää ainakin jossain määrin vahvan materiaalin tuskallisen puutteen." Kolmen tähden arvostelussaan The Guardianin Peter Bradshaw sanoi: "Uuden shokki on kadonnut, ja niin myös shokki yleensä... mutta elokuvassa on silti joitakin todellisia naurunaiheita ja teräviä poliittisia hetkiä. "Borat kohtaa nyt tietysti Donald Trumpin aikakauden Amerikan, ja osa elokuvan parhaista hetkistä tulee silloin, kun se paljastaa itsetyytyväisyyden ja hyväuskoisuuden Covid-19:n suhteen." Bradshaw ja useat muut kriitikot huomauttivat, kuinka paljon haastavampaa Baron Cohenille oli kuvata jatko-osa nyt, kun Borat on niin tunnistettava. Jatko-osa Moviefilm sen sijaan keksii luovia tapoja tehdä kepposia pahaa-aavistamattomalle yleisölle ilman, että Baron Cohen huomataan. "Jotta kaikki tunnistaisivat Boratin, ajatuksena on, että hän on enimmäkseen naamioitunut, ja monet kepposet tekee Tutar", Bradshaw selittää. The New York Timesin Devika Girish lisäsi: "Jatko-osan ongelmat alkavat heti alussa. Borat on nyt liian tunnistettava Yhdysvalloissa, joten tehdäkseen samoja kepposia hänen on naamioituttava pahasti. "Mikään tässä elokuvassa ei vastaa ensimmäisen elokuvan eleganttia sosiaalista kokeilua, jossa pyrittiin tutkimaan, missä juuri amerikkalainen sivistyneisyys eroaa moraalista." Jotkut kriitikot huomauttivat, että elokuvassa on edelleen hetkiä, joissa on perus visuaalisia gageja ja vessahuumoria. "Jatko-osa on sävyltään jotenkin sekä kevyempi että synkempi kuin edeltäjänsä - mikä ehkä sopii nykyiseen tunnelmaan", ehdotti The Independentin Clarisse Loughrey. "Puhtaan slapstickin hetket tulevat helpotuksena. On yksinkertainen mutta täysin hysteerinen kohtaus, jossa hän yrittää leikata miehen hiuksia jättimäisillä ruostuneilla lampaanleikkureilla." Boratin jatko-osa Elokuva tulee suoraan suoratoistopalveluun, ja Amazon julkaisee sen perjantaina. LA Timesin arvostelussaan Chang sanoi: "Saattaa olla, että tämä elokuva, kuten sen riehakas edeltäjä, huutaa, että se pitää nähdä täpötäydessä teatterissa - eikä vaikkapa tyhjennetyssä olohuoneessa - saadakseen maksimaalisen vaikutuksen." Elokuvan ympärillä on kiinnitetty paljon huomiota niihin korkean profiilin kohteisiin, joita Borat ja Tutar yrittävät väijyä. Eräässä vaiheessa Tutar haastattelee hotellihuoneessa presidentti Trumpin asianajajaa Rudy Giuliania hallinnon reaktiosta koronavirusepidemiaan. Sitten hän kutsuu Giulianin, 76, seurakseen drinkille. Kun hänen mikrofoninsa on otettu pois, hän makaa sängyllä ja näyttää laittaneen kätensä housujensa sisään. Giuliani on kuitenkin sittemmin selittänyt: "Borat-video on täyttä keksintöä. Olin laittamassa paitaani sisään sen jälkeen, kun olin ottanut nauhoituslaitteet pois. "En ollut missään vaiheessa ennen haastattelua, sen aikana tai sen jälkeen sopimaton. Jos Sacha Baron Cohen väittää muuta, hän on kylmäverinen valehtelija." The Hollywood Reporterin John DeFoe sanoi, että Giulianin kohtaaminen on esitetty harhaanjohtavasti. "Jakson muotoilu ja sen musiikki, jotka palvelevat elokuvan yleistä juonta, antavat ymmärtää, että häpäisty entinen pormestari yrittää vietellä häntä haastattelevan nuoren naisen. Näyttää kuitenkin siltä, että tässä käytetään uudelleen mikrofoniin sopivaa kuvamateriaalia", hän sanoi. Puhuessaan elokuvasta laajemmin DeFoe sanoi, että se "jää monin tavoin jälkeen epätäydellisestä, mutta aikakautta koskettavasta vuoden 2006 edeltäjästään". "Helpoin (mutta epätäydellinen) vastaus on, että George W. Bushin aikakausi tarvitsi Boratia, ja Trumpin vuodet tekevät hänestä tuskallisen tarpeettoman." Seuraaja Moviefilm ei ole ainoa Baron Cohenin tähdittämä elokuva, joka julkaistaan tässä kuussa. Näyttelijä on saanut paljon kiitosta suorituksestaan Aaron Sorkinin The Trial of the Chicago 7 -elokuvassa, joka julkaistiin Netflixissä viime viikolla. Seuraa meitä Facebookissa tai Twitterissä @BBCNewsEnts. Jos sinulla on juttuehdotus, lähetä sähköpostia osoitteeseen entertainment.news@bbc.co.uk.</w:t>
      </w:r>
    </w:p>
    <w:p>
      <w:r>
        <w:rPr>
          <w:b/>
        </w:rPr>
        <w:t xml:space="preserve">Tulos</w:t>
      </w:r>
    </w:p>
    <w:p>
      <w:r>
        <w:t xml:space="preserve">Jatko-osa Sacha Baron Cohenin vuonna 2006 menestyneelle komedialle Borat on saanut kriitikoilta vaihtelevia arvioita.</w:t>
      </w:r>
    </w:p>
    <w:p>
      <w:r>
        <w:rPr>
          <w:b/>
        </w:rPr>
        <w:t xml:space="preserve">Esimerkki 1.1535</w:t>
      </w:r>
    </w:p>
    <w:p>
      <w:r>
        <w:t xml:space="preserve">Ban kertoi toimittajille Brasiliassa olevansa "syvästi otettu" 15-jäsenisen elimen päätöksestä ja "kiitollinen luottamuksesta ja tuesta". Hän sanoi kuitenkin myös olevansa tietoinen edessä olevista "valtavista haasteista". Koska Etelä-Korean entisellä ulkoministerillä ei ole kilpailijaa, hänet valitaan lähes varmasti uudelleen, kun YK:n yleiskokous kokoontuu tiistaina. 67-vuotiasta on kritisoitu siitä, että hän on liian nöyrä suurvaltoja kohtaan ja liian arka kohtaamaan ihmisoikeusloukkaajia. Hän on kuitenkin saanut kiitosta sitoutumisestaan ilmastonmuutokseen, ydinaseriisuntaan ja naiskysymyksiin sekä siitä, että hän on kannustanut Lähi-itää ja Pohjois-Afrikkaa pyyhkäisseet demokratiaa kannattavat mielenosoitukset. "Motivoitunut ja valmistautunut" Turvallisuusneuvoston päätös Banin ehdokkuuden hyväksymisestä viivästyi yhdellä päivällä, mikä johtui tiettävästi joidenkin Latinalaisen Amerikan ja Karibian maiden aiheuttamista menettelyllisistä ja teknisistä viivytyksistä. Eräät lähettiläät sanoivat, että heidän hallituksensa eivät halunneet äänestää ennen kuin Ban oli lopettanut vierailunsa alueella, toiset sanoivat, etteivät he olleet vielä nähneet Banin kirjettä, jossa hän haki uutta toimikautta, ja jotkut pahoittelivat sitä, että ehdokkaita oli vain yksi, eräs YK:n virkamies kertoi Associated Pressille. Ban oli jo varmistanut turvallisuusneuvoston viiden veto-oikeutta käyttävän jäsenen - Yhdysvaltojen, Yhdistyneen kuningaskunnan, Ranskan, Venäjän ja Kiinan - ratkaisevan tärkeän tuen. Ban sanoi Brasilian vierailunsa aikana antamassaan lausunnossa: "On valtava etuoikeus palvella tätä suurta järjestöä pääsihteerinä, ja olen kiitollinen luottamuksesta ja tuesta." "Olen ylpeä kaikesta siitä, mitä olemme tehneet yhdessä, vaikka tiedän, että edessä on valtavia haasteita", hän sanoi. "2000-luvulla YK:lla on merkitystä eri tavalla ja syvällisemmin", hän lisäsi. "Olen motivoitunut ja valmis jatkamaan työtämme yhdessä jäsenvaltioiden kanssa ja pitämään kiinni [YK:n] peruskirjassa vahvistetuista periaatteista."</w:t>
      </w:r>
    </w:p>
    <w:p>
      <w:r>
        <w:rPr>
          <w:b/>
        </w:rPr>
        <w:t xml:space="preserve">Tulos</w:t>
      </w:r>
    </w:p>
    <w:p>
      <w:r>
        <w:t xml:space="preserve">YK:n turvallisuusneuvosto on yksimielisesti suositellut pääsihteeri Ban Ki-moonia toiselle viisivuotiskaudelle.</w:t>
      </w:r>
    </w:p>
    <w:p>
      <w:r>
        <w:rPr>
          <w:b/>
        </w:rPr>
        <w:t xml:space="preserve">Esimerkki 1.1536</w:t>
      </w:r>
    </w:p>
    <w:p>
      <w:r>
        <w:t xml:space="preserve">Viranomaista johti ennen torstain vaaleja liberaalidemokraattien ja työväenpuolueen koalitio. Äänestyksen jälkeen konservatiivit eivät saaneet voittoja, mutta pysyivät suurimpana puolueena 23 valtuutetulla. Maanantaina saatiin kuitenkin päätökseen neuvottelut yhteisen hallinnon muodostamisesta Highwoodsin riippumattomien ryhmän kanssa, mikä antaa heille yhden valtuutetun enemmistön. Konservatiiviryhmän johtaja Paul Dundas sanoi: "Olemme käyneet viime päivinä erittäin hedelmällisiä keskusteluja ja huomanneet, että meillä on paljon yhteistä Colchesterin visiossamme. "Keskeistä on se, että olemme molemmat samaa mieltä siitä, että Colchester on aina etusijalla ja aina politiikan yläpuolella." Beverley Oxford Highwoods-ryhmästä sanoi, että Lib Dem - Labour-hallitus "teki asioita, joista emme pitäneet" ja "kohteli meitä epäkunnioittavasti". Highwoods-ryhmä perustettiin 2000-luvun alussa edustamaan kyseistä kaupunginosaa. Colchesterin kaupunginvaltuuston väistyvä johtaja Mark Cory sanoi, että hän yritti tehdä yhteistyötä riippumattomien kanssa vaalien jälkeen, ja lisäsi, että hänen puolueensa aikoo nyt keskittyä olemaan "vankka oppositio". Työväenpuolueen valtuutettu Julie Young sanoi olevansa "järkyttynyt" siitä, että Highwoodsissa itsenäiset sitoutumattomat tekisivät yhteistyötä konservatiivien kanssa, ja että siirto "päättää vuosikymmenen kestäneen edistyksellisen liiton Colchesterissa". Koko valtuusto kokoontuu 26. toukokuuta. Tämän interaktiivisen version katsominen edellyttää nykyaikaista selainta, jossa on JavaScript ja vakaa internetyhteys. Etsi BBC News: East of England Facebookissa, Instagramissa ja Twitterissä. Jos sinulla on juttuehdotuksia, lähetä sähköpostia osoitteeseen eastofenglandnews@bbc.co.uk Aiheeseen liittyvät Internet-linkit Colchester Borough Council (Colchesterin kaupunginvaltuusto).</w:t>
      </w:r>
    </w:p>
    <w:p>
      <w:r>
        <w:rPr>
          <w:b/>
        </w:rPr>
        <w:t xml:space="preserve">Tulos</w:t>
      </w:r>
    </w:p>
    <w:p>
      <w:r>
        <w:t xml:space="preserve">Konservatiivien on määrä ottaa Colchesterin kaupunginvaltuusto haltuunsa ensimmäistä kertaa 13 vuoteen.</w:t>
      </w:r>
    </w:p>
    <w:p>
      <w:r>
        <w:rPr>
          <w:b/>
        </w:rPr>
        <w:t xml:space="preserve">Esimerkki 1.1537</w:t>
      </w:r>
    </w:p>
    <w:p>
      <w:r>
        <w:t xml:space="preserve">Sandilandsin maa-alue Sutton on Sea ja Chapel St Leonardsin välissä on National Trustin ensimmäinen rannikkoalueiden hankinta Lincolnshiressä. Maa-alueen pinta-ala on 30 hehtaaria (74 eekkeriä), ja se maksoi 800 000 puntaa, joka lahjoitettiin säätiölle paikallisesti. Alueen apulaisjohtaja Louise Ransberry sanoi, että kyseessä on todella merkittävä hankinta. "Lincolnshiren rannikko on yksi Englannin rannikon tärkeimmistä osista luonnonvaraisen eläimistön kannalta, varsinkin kun se on lintujen itärannikon muuttoreitillä. "Alue, josta puhumme, on ollut aikoinaan täynnä muuttolintuja, ja se pystyy olemaan sitä jälleen." Hän jatkaa: "Alue, josta puhumme, on ollut aikoinaan täynnä muuttolintuja. "Olemme todella innoissamme saadessamme maa-alueen ja toivomme voivamme luoda upean rannikon elinympäristön." Valmistuttuaan suojelualue on osa Lincolnshiren rannikkopuistoa, ja se on koti pesiville linnuille, kuten räkättirastasille, lapinsirriin ja osterinsirriin, sekä epätavallisille muuttolinnuille, kuten mustapyrstökummeleille ja lusikkasotilailla, säätiö kertoi. Kuitenkin. Ransberry sanoi, että töille ei ole asetettu aikataulua, koska koronaviruksen leviämisen estämiseksi on otettu käyttöön sosiaalisia etäisyystoimenpiteitä. "On selvää, että se ei näytä kovin erilaiselta vielä pitkään aikaan, emmekä tee mitään töitä tämänhetkisen tilanteen aikana", hän sanoi. "Mutta kun pääsemme maalle, luomme sen, mitä elinympäristöt kerran olivat." Lisää uutisia Lincolnshiresta National Trust, joka toimii yhteistyössä Lincolnshire Wildlife Trustin, Lincolnshiren kreivikunnanvaltuuston, East Lindseyn piirikunnanvaltuuston ja ympäristöviraston kanssa, on sulkenut muita julkisia alueitaan taudinpurkauksen vuoksi. Seuraa BBC East Yorkshiren ja Lincolnshiren uutisia Facebookissa, Twitterissä ja Instagramissa. Lähetä juttuideoita osoitteeseen yorkslincs.news@bbc.co.uk.</w:t>
      </w:r>
    </w:p>
    <w:p>
      <w:r>
        <w:rPr>
          <w:b/>
        </w:rPr>
        <w:t xml:space="preserve">Tulos</w:t>
      </w:r>
    </w:p>
    <w:p>
      <w:r>
        <w:t xml:space="preserve">Entinen golfkenttä on tarkoitus muuttaa takaisin luontoon muuttolintujen paluun kannustamiseksi.</w:t>
      </w:r>
    </w:p>
    <w:p>
      <w:r>
        <w:rPr>
          <w:b/>
        </w:rPr>
        <w:t xml:space="preserve">Esimerkki 1.1538</w:t>
      </w:r>
    </w:p>
    <w:p>
      <w:r>
        <w:t xml:space="preserve">50 miljoonan punnan stadion ja harjoittelutilat sijaitsisivat Kingsfordissa, lähellä Aberdeenin ohitustietä, Westhillin lähellä. BBC Scotland voi paljastaa, että fanien verkkofoorumilla on esitetty kommentti: "Hyppää pakettiautoon ja ota yksi joukkueen puolesta. "Kauppakeskuspätkä tulee olemaan kiireinen tänä lounasaikaan." Aberdeen FC kritisoi kommenttia ja kehotti stadionsuunnitelmia tukevia tukemaan niitä kunnolla. Poliisin varoitus Viesti poistettiin perjantaiaamuna stadionsuunnitelmia käsittelevästä viestiketjusta. Skotlannin poliisi kertoi, että poliisit tutkivat perjantaina 18. elokuuta vastaanotettua valitusta, joka koski "julkisella nettifoorumilla julkaistuja loukkaavia kommentteja". Ylikonstaapeli Alun Harries sanoi: "Tutkimukset ovat käynnissä tämän valituksen osalta, mutta pyydän kuitenkin kaikkia, joilla on tietoja, joiden he uskovat voivan auttaa, ottamaan yhteyttä poliisiin numeroon 101 tai Crimestoppersiin numeroon 0800 555111, jos haluatte pysyä nimettömänä". "Haluaisin käyttää tilaisuutta hyväkseni ja muistuttaa ihmisiä heidän vastuustaan lain suhteen, kun he kirjoittavat kommentteja verkossa. "Älkää ajatelko, että koska olette näytön takana, teillä on vapaus sanoa, mitä haluatte - kaikki ilmoitukset rasistisista, loukkaavista tai loukkaavista nettikommenteista tutkitaan perusteellisesti ja syylliset pyritään tuomitsemaan oikeuden eteen." "Täysin tuomittavaa" Aberdeen FC:n tiedottaja sanoi, että seura ei tietenkään missään nimessä hyväksy tällaisia kommentteja, vaikka niitä ei olisikaan tarkoitettu vakavasti, ja kehotti kaikkia suunnitelmien kannattajia "osoittamaan tukensa asianmukaisella tavalla". No Kingsford Stadium -mielenosoitusryhmä sanoi lausunnossaan: "Tällaisia verkkoviestejä ei voida millään tavalla hyväksyä. "NKS kannustaa edelleen kaikkia tämän keskustelun osapuolia tuomitsemaan kaiken loukkaavan ja uhkaavan käytöksen." Aberdeen FC:n puheenjohtaja Stewart Milne varoitti viime viikolla, että seura joutuu tulevaisuudessa pelaamaan Eurooppa-pelit Glasgow'ssa tai Edinburghissa. Hän puhui kampanjan avajaisissa Pittodrien tilalle rakennettavan uuden stadionin tukemiseksi. Hänen mukaansa stadion ei pian täytä Uefan otteluiden järjestämisen edellytyksiä. Vastustajat ovat kuitenkin vaatineet, että seuran on etsittävä muualta. Huolta aiheuttavat muun muassa liikenne- ja pysäköintiongelmat. Valtuutettujen on määrä tehdä päätös lokakuussa. Ennen päätöksen tekemistä järjestetään kuuleminen 13. syyskuuta Aberdeenin kaupungintalolla.</w:t>
      </w:r>
    </w:p>
    <w:p>
      <w:r>
        <w:rPr>
          <w:b/>
        </w:rPr>
        <w:t xml:space="preserve">Tulos</w:t>
      </w:r>
    </w:p>
    <w:p>
      <w:r>
        <w:t xml:space="preserve">Poliisi tutkii "loukkaavia" kommentteja, jotka koskevat pakettiautoa ja vilkasta ostoskeskusta alueella, jolla on vastustettu Aberdeen FC:n uutta stadionia koskevia suunnitelmia.</w:t>
      </w:r>
    </w:p>
    <w:p>
      <w:r>
        <w:rPr>
          <w:b/>
        </w:rPr>
        <w:t xml:space="preserve">Esimerkki 1.1539</w:t>
      </w:r>
    </w:p>
    <w:p>
      <w:r>
        <w:t xml:space="preserve">Kaksikko löydettiin sen jälkeen, kun poliisi sai torstaina noin kello 20.30 BST ilmoituksia, joissa kerrottiin naisen olevan huolissaan Shrewsbury Crescentillä sijaitsevasta osoitteesta. Northumbrian poliisin tiedottaja sanoi, että he uskovat naisen kuoleman olevan "epäilty henkirikos". Ketään muuta ei etsitä kuolemantapauksiin liittyen. Komisario Ed Small sanoi: "Asianomaiset henkilöt olivat tuttuja toisilleen, ja poliisi pyrkii nyt selvittämään, mikä on johtanut näihin kahteen kuolemaan."</w:t>
      </w:r>
    </w:p>
    <w:p>
      <w:r>
        <w:rPr>
          <w:b/>
        </w:rPr>
        <w:t xml:space="preserve">Tulos</w:t>
      </w:r>
    </w:p>
    <w:p>
      <w:r>
        <w:t xml:space="preserve">Poliisi on löytänyt miehen ja naisen ruumiit talosta Sunderlandissa.</w:t>
      </w:r>
    </w:p>
    <w:p>
      <w:r>
        <w:rPr>
          <w:b/>
        </w:rPr>
        <w:t xml:space="preserve">Esimerkki 1.1540</w:t>
      </w:r>
    </w:p>
    <w:p>
      <w:r>
        <w:t xml:space="preserve">Asianajaja Ayub Bhailokin yritys maksoi Denbighin sairaalasta 310 000 puntaa vuonna 2003. Nykyiset omistajat Freemont (Denbigh) Limited valittavat Denbighshiren kaupungin pakkolunastusmääräyksestä. Viranomaisen mukaan toimia tarvitaan tärkeiden rakennusten säilyttämiseksi. Julkisessa tutkimuksessa keskeisenä kysymyksenä on, oliko valtuusto oikeutettu puuttumaan asiaan vai olisiko yhtiölle pitänyt antaa enemmän aikaa toteuttaa omia ehdotuksiaan massiivisen alueen uudelleenjärjestelystä. Vuonna 2011 Denbighshiren kunta antoi brittiläisille Neitsytsaarille sijoittautuneelle yritykselle kiireellisen töiden aloittamista koskevan ilmoituksen, minkä jälkeen se suoritti töitä entisessä North Wales Hospitalissa, joka suljettiin vuonna 1996. Viime lokakuussa järjestettiin julkinen tutkinta neuvoston vaatimuksesta, jonka mukaan Freemontin olisi palautettava 900 000 puntaa töistä, ja Walesin hallituksen päätöstä asiasta odotetaan seuraavien kolmen viikon aikana. Prince's Regeneration Trust on esittänyt suunnitelmat sekoittuneesta rakennushankkeesta yhteistyössä neuvoston kanssa.</w:t>
      </w:r>
    </w:p>
    <w:p>
      <w:r>
        <w:rPr>
          <w:b/>
        </w:rPr>
        <w:t xml:space="preserve">Tulos</w:t>
      </w:r>
    </w:p>
    <w:p>
      <w:r>
        <w:t xml:space="preserve">Denbighshiressä sijaitsevan ränsistyneen viktoriaanisen sairaalan kunnostamista koskevien suunnitelmien takana oleva mies hylkäsi 1 miljoonan punnan tarjouksen rakennuspaikasta ja halusi lähemmäs 10 miljoonaa puntaa, kuultiin tutkinnassa.</w:t>
      </w:r>
    </w:p>
    <w:p>
      <w:r>
        <w:rPr>
          <w:b/>
        </w:rPr>
        <w:t xml:space="preserve">Esimerkki 1.1541</w:t>
      </w:r>
    </w:p>
    <w:p>
      <w:r>
        <w:t xml:space="preserve">Kevin RawlinsonBBC News Poliisit kertoivat uskovansa ottaneensa kiinni DD4BC-ryhmän avainhenkilön, ja toinen epäilty oli myös pidätetty ratsioiden jälkeen. Eri Euroopan maiden joukot, mukaan lukien Scotland Yardin etsivät, tekivät operaatiossa yhteistyötä. Ryhmää syytetään yritysten verkkosivujen kaatamisesta ja lunnaiden vaatimisesta lopettamiseksi. Sen nimi, joka tarkoittaa Distributed Denial of Service for the online currency Bitcoin, on ilmeinen viittaus sen väitettyihin taktiikoihin. Viime vuoden syyskuussa verkkoyhtiö Akamain raportissa väitettiin, että ryhmä oli tehnyt yli 140 hyökkäystä pankkeihin, mediaryhmiin ja peliyrityksiin edellisen 10 kuukauden aikana. Europolin mukaan Metropolitan Police -poliisin poliisit, jotka työskentelivät Euroopan unionin lainvalvontaviranomaisen kanssa, jäljittivät "järjestäytyneen verkoston avainhenkilöt" Bosnia-Hertsegovinaan. Ratsiat 15. ja 16. joulukuuta Itävallan, Bosnia-Hertsegovinan ja Saksan sekä Yhdistyneen kuningaskunnan poliisit tekivät yhdessä ratsioita. Operaatio Pleiadesissa heitä avustivat kollegat Australiasta, Ranskasta ja Japanista sekä Romaniasta, Yhdysvalloista ja Sveitsistä. Myös kansainvälinen virasto Interpol auttoi, Europol kertoi. Tiistaina julkaistussa lausunnossaan Europol lisäsi, että operaatio "johti pääkohteen pidättämiseen ja yhden epäillyn pidättämiseen". Useita kiinteistöetsintöjä suoritettiin ja takavarikoitiin laaja määrä todistusaineistoa." Europol ei kertonut, millä valtuuksilla toinen henkilö pidätettiin, eikä tiedottaja ollut heti tavoitettavissa kommentoimaan asiaa. Hyökkäys Distributed Denial of Service -hyökkäys kaataa verkkosivuston kuormittamalla sen liikenteellä. Kun kriittinen piste on saavutettu, käyttäjien on vaikea päästä sivustolle. Ryhmää syytetään tällaisten hyökkäysten koordinoinnista ja rahan vaatimisesta niiden lopettamiseksi, jolloin normaali liikenne pääsee jälleen kulkemaan kohteena olevalle verkkosivustolle. Europolin mukaan hyökkäykset ovat edelleen merkittävä uhka Euroopan unionissa ja sen ulkopuolella. "Tämäntyyppisistä kiristyshyökkäyksistä on tullut vakiintunut rikollisyritys, ja ne ovat vaikuttaneet tuhansiin uhreihin maailmanlaajuisesti, ja ilmoittamattomien tapausten määrän uskotaan olevan paljon suurempi". Yksityisten yritysten ja yksityishenkilöiden ilmoittamatta jättäminen aiheuttaa erityisiä vaikeuksia lainvalvontaviranomaisten pyrkimyksille asettaa syytteeseen näitä kyberuhkia vastaan." Se totesi, että DD4BC-ryhmä "käyttää hyväkseen pseudonyymien maksumekanismien kasvavaa suosiota ja on ollut vastuussa useista Bitcoin-kiristyskampanjoista vuoden 2014 puolivälistä lähtien". "Lunnasvaatimus" Poliisin mukaan DD4BC "kohdistui ensisijaisesti online-rahapelialaan, mutta on viime aikoina laajentanut toimintaansa rahoituspalvelu- ja viihdesektorille sekä muihin korkean profiilin yrityksiin. Yritykset, jotka maksavat kiristäjille lunnaita, ovat vaarassa esiintyä haavoittuvina ja joutua uudestaan kohteena suuremmalla summalla." Europolin apulaisjohtaja Wil van Gemert sanoi: "Nämä ryhmät käyttävät aggressiivisia keinoja vaientaakseen uhrit uhkaamalla julkisuudella ja maineen vahingoittumisella."</w:t>
      </w:r>
    </w:p>
    <w:p>
      <w:r>
        <w:rPr>
          <w:b/>
        </w:rPr>
        <w:t xml:space="preserve">Tulos</w:t>
      </w:r>
    </w:p>
    <w:p>
      <w:r>
        <w:t xml:space="preserve">Epäilty verkkokiristysjengin jäsen on pidätetty, kertoo poliisi.</w:t>
      </w:r>
    </w:p>
    <w:p>
      <w:r>
        <w:rPr>
          <w:b/>
        </w:rPr>
        <w:t xml:space="preserve">Esimerkki 1.1542</w:t>
      </w:r>
    </w:p>
    <w:p>
      <w:r>
        <w:t xml:space="preserve">Kellossa on jyrkkä, pyöreä titaaninen kellotaulu. Siinä ei ole viisareita. Ei numeroita. Keskellä olevan uran ympärillä pyörii kuulalaakeri, joka merkitsee minuutit. Kellon reunan ympärillä pyörii toinen kuulalaakeri, joka kertoo tunnit. Bradley on suunniteltu sokeiden käyttöön, ja se on viimeisin monista yrityksistä auttaa näkövammaisia ihmisiä tehokkaasti lukemaan aikaa. Suunnittelija Hyungsoo Kim oli Massachusetts Institute of Technologyn luentosalissa syyskuussa 2011, kun viereinen opiskelija kysyi häneltä aikaa. "Luokkatoverini on näkövammainen, ja hän oli ollut sitä jo 10 vuotta", Kim kertoo. Opiskelijalla oli kello, joka pystyi kertomaan kellonajan, mutta vain painamalla nappia, joka sai sen puhumaan ääneen. Tämän tekeminen luokkahuoneessa voisi olla häiritsevää, joten sen sijaan, Kim sanoo, "minä olin hänen rannekellonsa." Sokeille on olemassa useita kelloja, kuten Meteor-värähtelevä kello, joka ilmoittaa tunnit ja minuutit äänimerkkien avulla. Taktiili- eli pistekirjoituskellot ovat suosittuja sokeiden ja näkövammaisten keskuudessa. Ne muistuttavat tavallista kelloa, mutta niiden etulasi voidaan kääntää ylöspäin, jolloin käyttäjä voi koskettaa viisareita ja näyttää kellonajan. "Jos olet sokea, et tiedä, oletko herännyt keskellä yötä", kertoo Leslie Duroe RNIB:stä, Yhdistyneen kuningaskunnan tärkeimmästä sokeiden ja näkövammaisten hyväntekeväisyysjärjestöstä. "Ihmiset voivat tuntea olonsa hyvin epävarmaksi, kun he eivät tiedä, mitä kello on." Kimin mielestä aiemmat mallit olivat pikemminkin toimivia kuin kauniita. Näkövammaiset ihmiset valitsevat kellonsa niin muodin vuoksi kuin pelkän ajan ilmoittamisen vuoksi. Monet saattavat olettaa, että sokeat ihmiset välittävät vain toiminnallisuudesta. Mutta se on väärin. Joillakin käyttäjillä oli myös käytännön kritiikkiä nykyisiä kelloja kohtaan - tunto- tai pistekirjoituskellojen tapauksessa vieraat esineet, kuten ruoka, saattoivat tukkia kellon kädet tai vaikuttaa niiden etenemiseen. Kim halusi kellon, joka näytti hyvältä ja joka toimisi hänen ystävälleen. "Kokosin insinööritiimin ja keksimme idean pistekirjoitusnäytöstä, joka näyttää kellonajan pistekirjoituksella", Kim kertoo. Mutta kun prototyyppi luotiin, palaute ei ollut hyvää. "Saimme tietää, että alle 10 prosenttia näkövammaisista osaa lukea pistekirjoitusta", Kim kertoo. Lisäksi monet ihmiset Yhdistyneessä kuningaskunnassa ja Yhdysvalloissa eivät synny sokeina, vaan heille kehittyy näköongelmia myöhemmin elämässään - Maailman terveysjärjestön mukaan 82 prosenttia sokeista on 50-vuotiaita tai vanhempia. Heillä on vähemmän kokemusta pistekirjoituksen lukemisesta, ja heidän tuntoaistinsa on usein heikommin kehittynyt. Kim ja hänen tiiminsä palasivat takaisin piirustuspöydän ääreen - kellosta tehtiin 25 erilaista versiota, joista kutakin testattiin näkövammaisilla ihmisillä. Toiminnallisuus ja kauniin esineen valmistaminen olivat aina vastakkain. Lopulta päädyttiin suunnitteluun, jossa metallisen kellotaulun alla oleva magneetti ohjaa kahta pyörivää kuulalaakeria tuntien ja minuuttien näyttämiseksi. Mutta jopa kuulalaakereista käytiin keskustelua. "Ihmiset halusivat, että kuulalaakerit olisivat isompia, jotta ne tuntuisivat paremmin", Kim sanoo. "Mutta suunnittelijoina olimme huolissamme siitä, että isommat kuulat tekisivät kellosta kömpelön. Meidän oli löydettävä keskikohta." Syyskuussa 2011, samassa kuussa kun Hyungsoo Kim aloitti projektinsa työstämisen, pomminpurkaja luutnantti Bradley Snyderin elämä muuttui. Hän seisoi räjähteen päällä Afganistanissa, sai vakavia vammoja ja menetti näkönsä. Elokuuhun 2012 mennessä hän oli voittanut kaksi uintikultaa Lontoon paralympialaisissa. Mutta arkielämän käytännön asiat olivat aluksi valtava ponnistus. "Loukkaannuin Afganistanissa, ja seuraavaksi heräsin sairaalassa Yhdysvalloissa. Muistissani oli 60 tunnin mittainen aukko." Snyderin, joka oli menettänyt näkönsä, oli heti vaikea orientoitua. "Et tajua, miten paljon käytät aikaa orientoidaksesi, missä olet. Aluksi se oli hyvin hämmentävää. Etenkin armeijassa aika on hyvin tärkeää." Lopulta Kim otti yhteyttä Snyderiin tavattuaan sattumalta yhteisen ystävänsä. "Hyungsoo oli tekemässä tuotetta sokeille ihmisille", Snyder kertoo. "Minä olin hänen sokea kaverinsa." "Minulla oli puhuva kello jonkin aikaa", hän aloittaa. "Painoit nappia ja se kertoi kellonajan." Snyder matkii robottiääntä uskomattomasti, sanoo "kello on 15.30" ja nauraa. "Se oli käytännöllinen. Ja jos olen junassa, en kuule sitä. "Kaiken lisäksi heti kun painan nappia, se korostaa minut joksikin, jolla on erityistarpeita." Hän jatkaa. Rakastan ajatusta siitä, että käytän samaa asiaa, jota kaikki käyttävät. Ja haluan tuntea itseni mahdollisimman normaaliksi." Kellon nimi on nyt Bradley, ja viime vuoden heinäkuussa Kickstarterissa, joukkorahoitussivustolla, julkaistiin vetoomus. 3 681 ihmistä 65 eri maasta tuki hanketta ja lahjoitti yhteensä 594 602 dollaria (357 290 puntaa). Se tulee myyntiin toukokuusta alkaen Yhdysvalloissa, ja Iso-Britannia ja Eurooppa tulevat todennäköisesti myöhemmin. Lisäksi 1 000 ihmistä on sittemmin ennakkotilannut kellon verkossa, mutta vain pieni osa heistä - Kimin arvion mukaan 1-2 prosenttia - on näkövammaisia. "Se kuroo umpeen kuilun vammaisten ja ei-vammaisten välillä", Snyder sanoo. Kello on nyt Lontoon Design Museumin Design of the Year -kilpailun 76 ehdokkaan joukossa. Ehdokkuus on jo herättänyt kiinnostusta eurooppalaisissa vähittäiskauppiaissa. Näkövammaisille myytävässä kellossa on ilmeinen kikka - kellonajan voi tarkistaa sosiaalisessa ympäristössä tai työpaikalla vaikuttamatta töykeältä. On helppo kuvitella, että kun näkee kellon, jossa on titaaninen kellotaulu ja minimaalinen tyyli, ranteessa, ei heti arvaa, että se on tarkoitettu sokeille. "Stereotypia on, että näkövammaiset ihmiset eivät ole muotitietoisia", Kim sanoo. "Minullakin oli tämä väärinkäsitys. Mutta se on väärin." Seuraa @BBCNewsMagazinea Twitterissä ja Facebookissa.</w:t>
      </w:r>
    </w:p>
    <w:p>
      <w:r>
        <w:rPr>
          <w:b/>
        </w:rPr>
        <w:t xml:space="preserve">Tulos</w:t>
      </w:r>
    </w:p>
    <w:p>
      <w:r>
        <w:t xml:space="preserve">Bradley Timepiece on sokeille suunniteltu kello, joka on nimetty Afganistanissa näkönsä menettäneen paralympiaurheilijan mukaan, ja se on ehdolla Lontoon Design Museumin vuoden muotoiluksi. Sitä ostavat kuitenkin enimmäkseen näkevät ihmiset, kirjoittaa Chris Stokel-Walker.</w:t>
      </w:r>
    </w:p>
    <w:p>
      <w:r>
        <w:rPr>
          <w:b/>
        </w:rPr>
        <w:t xml:space="preserve">Esimerkki 1.1543</w:t>
      </w:r>
    </w:p>
    <w:p>
      <w:r>
        <w:t xml:space="preserve">Hän sanoi BBC Radio 5 Livessä, että joustava valuutta on "äärimmäisen tärkeä" häiriöistä selviytymiseksi. "Kansanäänestys oli juuri sellainen sokki", hän sanoi, mutta lisäsi, ettei pankki aio puuttua asiaan punnan arvon nostamiseksi. Englannin punta on laskenut lähes 20 prosenttia suhteessa dollariin kansanäänestyksen jälkeen. Maanantaina se kävi kauppaa alle 1,22 dollarilla ja 1,11 eurolla, kun se oli lokakuussa laskenut yli 5 prosenttia, koska se oli huolestunut Yhdistyneen kuningaskunnan Euroopan unionista eroamisen taloudellisista vaikutuksista. Sijoittajat jatkoivat myös Ison-Britannian valtion joukkovelkakirjojen myyntiä - ja saivat niiden tuoton nousemaan 1,2 prosenttiin, joka on korkein taso Brexit-äänestyksen jälkeen - osittain heikentyneen punnan vuoksi. Broadbent, joka on yksi pankin kolmesta varapääjohtajasta, sanoi: "Joustava valuutta on erittäin tärkeä asia erityisesti tilanteessa, jossa taloutesi joutuu kohtaamaan erilaisen sokin kuin kauppakumppanisi". Punnan reagointikyky on "erittäin tärkeä iskunvaimennin". Hintojen nousu Pankin pääjohtaja Mark Carney sanoi perjantaina, että punnan heikkous johtaa hintojen nousuun, ja tätä näkemystä on sittemmin korostettu EY Item Club -ajatushautomon raportissa. Viimeisimmät inflaatioluvut julkaistaan tiistaina, ja ekonomistit odottavat hintojen nousseen 0,9 prosenttia syyskuuhun päättyneen vuoden aikana. Broadbentin mukaan on "todennäköistä", että inflaatio nousee yli pankin 2 prosentin tavoitteen parin seuraavan vuoden aikana. Tescon ja Unileverin viime viikolla käymä kiista Marmiten hinnannoususta on hänen mukaansa esimerkki siitä, miten heikko punta voi nostaa inflaatiota. Broadbent, joka on Marmite-fani ja sanoi "rakastavansa" sitä, sanoi, että myös ulkomaanmatkojen kallistuminen lisäisi inflaatiota. Hän kuitenkin varoitti, että hintojen hillitseminen tiukemmalla rahapolitiikalla voisi vaikuttaa kasvuun ja työpaikkoihin. Korkojen nostaminen keskuspankin inflaatiotavoitteen saavuttamiseksi voisi johtaa "ei-toivottuihin seurauksiin", kuten kasvun hidastumiseen ja työttömyyden lisääntymiseen, hän sanoi. Se on "kompromissi", hän lisäsi. Apulaiskuvernööri puhui BBC:lle sen jälkeen, kun hän oli järjestänyt Derbyssä yliopisto- ja A-tason opiskelijoiden kanssa foorumin, jossa hän selitti, mitä pankki tekee. Tällä hetkellä "emme oikeastaan opeta" talousvalistusta, hän sanoi BBC:lle. Jotta ihmiset ymmärtäisivät asioita paremmin, kouluissa pitäisi opettaa veloista, pankkijärjestelmästä ja taloudellisesta päätöksenteosta, hän sanoi.</w:t>
      </w:r>
    </w:p>
    <w:p>
      <w:r>
        <w:rPr>
          <w:b/>
        </w:rPr>
        <w:t xml:space="preserve">Tulos</w:t>
      </w:r>
    </w:p>
    <w:p>
      <w:r>
        <w:t xml:space="preserve">Englannin punnan arvon lasku on toiminut talouden kannalta merkittävänä "iskunvaimentimena", arvioi Englannin keskuspankin varapääjohtaja Ben Broadbent.</w:t>
      </w:r>
    </w:p>
    <w:p>
      <w:r>
        <w:rPr>
          <w:b/>
        </w:rPr>
        <w:t xml:space="preserve">Esimerkki 1.1544</w:t>
      </w:r>
    </w:p>
    <w:p>
      <w:r>
        <w:t xml:space="preserve">Naaras, joka on nimetty Mashaksi, löydettiin vuonna 1988 sen jälkeen, kun se oli säilynyt ikiroudassa tuhansia vuosia. Naaras on esillä yhdessä muiden Pietarissa sijaitsevan Venäjän tiedeakatemian eläintieteellisen museon esineiden, kuten norsunluun, kanssa. Siperia: Maailman laidalla" avautuu 4. lokakuuta alkaen. "Harvinaisia esineitä" Villamammutit, Mammathus primigenius, olivat yleisiä Siperiassa aina myöhäiseen pleistoseenikauteen eli jääkauteen asti noin 126 000-12 000 vuotta sitten. Masha on noin 135 senttimetriä (53 tuumaa) pitkä ja 67 senttimetriä (26 tuumaa) pitkä, ja se kuoli yhdestä kolmeen kuukauden ikäisenä. Häntä esitellään Lontoossa sijaitsevan Natural History Museumin villamammutin mallin rinnalla. Esillä on myös esineitä, kuten syöksyhampaita ja kaiverruksia sekä eläimiä, kuten ruskeakarhu, poro, ahma ja harvinaisia lintuja. Manchesterin museon johtaja Nick Merriman sanoi: "Tämä on ensimmäinen kerta, kun Siperian kulttuuri ja ympäristö on esillä Yhdistyneessä kuningaskunnassa, ja mukana on harvinaisia esineitä, joista mainittakoon erityisesti säilynyt mammutinpoikanen."</w:t>
      </w:r>
    </w:p>
    <w:p>
      <w:r>
        <w:rPr>
          <w:b/>
        </w:rPr>
        <w:t xml:space="preserve">Tulos</w:t>
      </w:r>
    </w:p>
    <w:p>
      <w:r>
        <w:t xml:space="preserve">42 000 vuotta vanha villamammutin poikanen on lainattu Manchesterin museoon uutta Siperiaa käsittelevää näyttelyä varten.</w:t>
      </w:r>
    </w:p>
    <w:p>
      <w:r>
        <w:rPr>
          <w:b/>
        </w:rPr>
        <w:t xml:space="preserve">Esimerkki 1.1545</w:t>
      </w:r>
    </w:p>
    <w:p>
      <w:r>
        <w:t xml:space="preserve">Vankilan virkamiesten mukaan tämä johtui siitä, että "Sentsov on Venäjän kansalainen", Ljudmylja Denisova kertoi BBC:lle. Sentsov on ollut nälkälakossa 33 päivää vaatiakseen, että Venäjällä vapautetaan hänen mukaansa 64 poliittista vankia, minkä Kreml kiistää. Vuonna 2015 hänet vangittiin 20 vuodeksi Krimillä tehdystä terrori-iskujen suunnittelusta. Oikeudenkäynnin aikana hän kiisti syytteet ja sanoi, että "miehittäjien tuomioistuin ei voi olla oikeudenmukainen". Venäjä liitti Ukrainan eteläisen Krimin niemimaan itselleen vuonna 2014, mikä sai monet maat tuomitsemaan sen. Liittäminen ja Venäjän tuki Itä-Ukrainan kapinallisille johtivat siihen, että länsimaat asettivat Moskovalle useita pakotteita. Mitä Ukrainan oikeusasiamies sanoi? Denisova kertoi lentäneensä Venäjän pohjoiseen Salekhardin kaupunkiin ja yrittäneensä vierailla vankilassa, jossa Sentsovia pidetään vangittuna. "Meille sanottiin kategorisesti, ettemme saa tavata Oleg Sentsovia", hän kertoi BBC:lle. "Kysyin miksi, ja hän [alueellisen vankilaosaston johtaja] sanoi, että 'koska Sentsov on Venäjän kansalainen, joten tein tämän päätöksen'. "Olemme hyvin huolissamme hänen terveydentilastaan, koska meillä ei ole vahvistettua tietoa siitä, että hän on kunnossa, emmekä voi luottaa Venäjän osapuolen antamiin tietoihin", Denisova lisäsi. Hän kertoi, että ajatuksesta hänen vierailustaan ukrainalaisvankien luona Venäjällä oli sovittu Ukrainan presidentin Poroshenkon ja hänen venäläisen virkaveljensä Vladimir Putinin viime viikolla käymän puhelinkeskustelun jälkeen. Samaan aikaan Venäjän ihmisoikeusasiamiehen odotettiin matkustavan Ukrainaan tapaamaan maanpetoksesta syytettyä ukrainalais-venäläistä toimittajaa Kyrylo Vyshynskyä. Vyshynsky kiistää syytteet. Ukrainalaiset ovat järjestäneet mielenosoituksia Venäjän suurlähetystöjen lähellä eri puolilla maailmaa ja vaatineet Sentsovin ja muiden Venäjällä olevien ukrainalaisvankien vapauttamista. Monet aktivistit ovat myös vaatineet Venäjällä parhaillaan järjestettävien jalkapallon MM-kisojen boikotoimista. Syytökset kidutuksesta Sentsovia, joka tunnetaan parhaiten vuonna 2011 julkaistusta Gamer-elokuvasta, syytettiin terroristiryhmän perustamisesta. Syyttäjien mukaan hän oli mukana kahdessa Simferopolin kaupungissa tehdyssä tuhopolttoyrityksessä, jotka oli tilannut äärioikeistolainen ukrainalaisryhmä Oikea sektori. Ukrainan hallituksen mukaan häntä rangaistaan siitä, että hän on Krimillä toimiva Ukrainan-mielinen aktivisti. Ohjaaja on sanonut, että häntä hakattiin vankilassa 24 tuntia, jotta hänet pakotettaisiin tunnustamaan. Tutkijat kieltäytyivät kuitenkin käynnistämästä kidutusta koskevia väitteitä, koska he katsoivat, että hänen mustelmansa olivat itse aiheutettuja ja että hän oli innostunut sado-masokismista, hänen asianajajansa sanoi.</w:t>
      </w:r>
    </w:p>
    <w:p>
      <w:r>
        <w:rPr>
          <w:b/>
        </w:rPr>
        <w:t xml:space="preserve">Tulos</w:t>
      </w:r>
    </w:p>
    <w:p>
      <w:r>
        <w:t xml:space="preserve">Ukrainan ihmisoikeusasiamies on sanonut, ettei hän saanut vierailla Venäjällä terrorismisyytösten vuoksi vangitun ukrainalaisen elokuvantekijän Oleg Sentsovin luona.</w:t>
      </w:r>
    </w:p>
    <w:p>
      <w:r>
        <w:rPr>
          <w:b/>
        </w:rPr>
        <w:t xml:space="preserve">Esimerkki 1.1546</w:t>
      </w:r>
    </w:p>
    <w:p>
      <w:r>
        <w:t xml:space="preserve">Kaksi metallinetsijää löysi viime vuonna 272 kolikkoa sisältävän kolikkokimpaleen, jonka joukossa oli yksi kolikko vuodelta 194 jKr. British Museumin asiantuntijat suosittelivat, että kolikot luokitellaan virallisesti aarteiksi ja että kruunu säilyttää ne. Buxtonin museo on ilmaissut olevansa kiinnostunut säilyttämään kolikoita pitkällä aikavälillä, ja löytäjät ja maanomistaja saavat korvauksen. Thomas Dobson ja Robbie Wilson löysivät kolikkokimpaleen noin 76 senttimetrin syvyydestä. Tohtori Eleanor Ghey British Museumista kertoi, että kupariseoksesta valmistetut kolikot olivat pääasiassa peräisin vuosien 330 ja 364 jKr. väliseltä ajalta. Chesterfield Coroner's Courtissa järjestettiin tammikuussa aarrekysely 260 kolikosta, ja loput 12 kolikkoa tutkittiin Derby Coroner's Courtissa aiemmin. Molemmissa tutkimuksissa päädyttiin siihen, että kruunun olisi säilytettävä kokoelma aarteena, koska se on yli 300 vuotta vanha ja sisältää yli 10 kappaletta. Buxton Museum on nyt yhteydessä British Museumiin, joka tällä hetkellä pitää kokoelmaa hallussaan, ja neuvottelee sen pitkäaikaisesta omistuksesta. Vuoden 1996 aarrekokoelain mukaan kahdelle löytäjälle ja maanomistajalle maksetaan yhdessä kalleudesta markkina-arvo. Seuraa BBC East Midlandsia Facebookissa, Twitterissä tai Instagramissa. Lähetä juttuideoita osoitteeseen eastmidsnews@bbc.co.uk. Aiheeseen liittyvät Internet-linkit British Museum</w:t>
      </w:r>
    </w:p>
    <w:p>
      <w:r>
        <w:rPr>
          <w:b/>
        </w:rPr>
        <w:t xml:space="preserve">Tulos</w:t>
      </w:r>
    </w:p>
    <w:p>
      <w:r>
        <w:t xml:space="preserve">Derbyshiren metsän alta löytyneiden satojen roomalaisten kolikoiden pitäisi jäädä julkiseen omistukseen, ovat kuolinsyyntutkijat päättäneet.</w:t>
      </w:r>
    </w:p>
    <w:p>
      <w:r>
        <w:rPr>
          <w:b/>
        </w:rPr>
        <w:t xml:space="preserve">Esimerkki 1.1547</w:t>
      </w:r>
    </w:p>
    <w:p>
      <w:r>
        <w:t xml:space="preserve">Jennifer Roberts on antanut todistajanlausuntoja hyponatemiaa koskevassa tutkimuksessa, jossa tutkitaan hänen tyttärensä Clairen kuolemaa vuonna 1996 Belfastin kuninkaallisessa sairaalassa sairaille lapsille. Tutkinnassa kuultiin, että tapahtuman jälkeen sairaanhoitaja pyysi rouva Robertsia kirjoittamaan ylös, mitä oli tapahtunut. Claire kuoli sen jälkeen, kun hänelle oli annettu liikaa lääkkeitä ja liikaa nesteitä. Hyponatremiatutkimus tutkii viiden lapsen - myös Clairen - kuolemaa Pohjois-Irlannin sairaaloissa. Hyponatremialla tarkoitetaan veren epätavallisen alhaista natriumpitoisuutta, joka syntyy, kun nestettä ei anneta asianmukaisesti. Keskiviikkona Banbrigessa järjestetyssä kuulemistilaisuudessa Clairen vanhemmat Alan ja Jennifer Roberts sanoivat olevansa hyvin järkyttyneitä kuullessaan, kuinka sairas heidän tyttärensä oli päivää ennen kuolemaansa. He sanoivat, että vasta nyt - 16 vuotta tytön kuoleman jälkeen - he saivat tietää yksityiskohdat. Pariskunnalle on luettu lääkärinlausuntoja, joissa viitataan vakavaan neurologiseen ongelmaan, josta heille ei kerrottu mitään, kun Claire oli joutunut sairaalaan oksentelun jälkeen vuonna 1996. Kaksi päivää kohtauksen jälkeen Clairen vanhemmat sanoivat, ettei yksikään lääkäri ollut ilmaissut heille aiheetonta huolta. He uskoivat Clairen kärsivän lapsena sairastamansa epilepsian uusiutumisesta. Herra Roberts sanoi: "Olet riippuvainen lääkäreiden ja henkilökunnan palautteesta. Jos heillä olisi ollut huolia, heidän olisi pitänyt kertoa meille." Clairen kuoleman lisäksi tutkinta tutkii Adam Strainin ja Raychel Fergusonin kuolemia sekä Lucy Crawfordin ja Conor Mitchellin kuoleman jälkeisiä tapahtumia. Neljän lapsen tapauksessa tutkinnassa todettiin, että hyponatemia oli tekijä, joka vaikutti heidän kuolemaansa. Hyponatremia kuvaa veren epänormaalin alhaista natriumpitoisuutta, jota voi esiintyä, kun nestettä ei annostella oikein.</w:t>
      </w:r>
    </w:p>
    <w:p>
      <w:r>
        <w:rPr>
          <w:b/>
        </w:rPr>
        <w:t xml:space="preserve">Tulos</w:t>
      </w:r>
    </w:p>
    <w:p>
      <w:r>
        <w:t xml:space="preserve">Belfastilaisessa sairaalassa hoidon jälkeen kuolleen yhdeksänvuotiaan tytön äiti on kertonut tutkinnan yhteydessä, ettei kukaan tutkinut hänen tytärtään sen jälkeen, kun hän sai hänen mukaansa pelottavan viisiminuuttisen kouristuskohtauksen.</w:t>
      </w:r>
    </w:p>
    <w:p>
      <w:r>
        <w:rPr>
          <w:b/>
        </w:rPr>
        <w:t xml:space="preserve">Esimerkki 1.1548</w:t>
      </w:r>
    </w:p>
    <w:p>
      <w:r>
        <w:t xml:space="preserve">Tietoturva-asiantuntijoiden mukaan tiedot oli todennäköisesti ladannut rikollisjengi. Tietojen epäillään olleen peräisin tietokoneista, joihin oli asennettu haittaohjelma, joka kirjasi näppäinten painallukset. Ei tiedetä, kuinka vanhoja tiedot ovat, mutta asiantuntijat varoittivat, että vanhentuneetkin tiedot ovat riski. "Emme tiedä, kuinka moni näistä tiedoista toimii yhä", sanoi tietoturvatutkija Graham Cluley. "Tiedämme kuitenkin, että 30-40 prosenttia ihmisistä käyttää samoja salasanoja eri verkkosivustoilla. "Se on varmasti jotain, mitä ihmisten ei pitäisi tehdä." Rikollinen bottiverkko Salasanat sisältävän sivuston löysivät tietoturvayhtiö Trustwaven tutkijat. Löydöksistään kertovassa blogikirjoituksessaan ryhmä sanoi uskovansa, että salasanat oli kerännyt suuri bottiverkko - nimeltään Pony - joka oli kerännyt tietoja tuhansista saastuneista tietokoneista ympäri maailmaa. Botnet on rikollisten hallitsema koneverkko, joka koostuu tietokoneisiin omistajan tietämättä asennetuista haittaohjelmista. Usein rikollisjoukot käyttävät bottiverkkoja varastamaan suuria määriä henkilökohtaisia tietoja, jotka voidaan sitten myydä eteenpäin tai vaatia lunnaita. Tässä tapauksessa suosituimpien sosiaalisten verkostojen kirjautumistietoja käytettiin eniten. Venäjänkielinen sivusto väitti tarjoavansa 318 121 käyttäjätunnuksen ja salasanan yhdistelmää Facebookiin. Tietokannassa oli myös muita palveluita, kuten Google, Yahoo, Twitter ja LinkedIn. Myös venäjänkieliset sivustot VKontakte ja Odnoklassniki olivat mukana. Suklaateekannun salasanat Trustwave kertoi ilmoittaneensa osuman saaneille sivustoille ja palveluille ennen blogimerkinnän julkaisemista. Facebook korosti, että se ei ollut syyllinen ja että tietoturvariski johtui saastuneista käyttäjäkoneista. "Vaikka tapauksen yksityiskohdat eivät ole vielä selvillä, vaikuttaa siltä, että ihmisten tietokoneisiin on saattanut hyökätä hakkereita, jotka ovat käyttäneet haittaohjelmia tietojen kaappaamiseen suoraan heidän selaimistaan", tiedottaja sanoi sähköpostitse. "Ihmiset voivat suojata itseään Facebookia käyttäessään aktivoimalla kirjautumishyväksynnät ja kirjautumisilmoitukset tietoturva-asetuksissaan". "He saavat ilmoituksen, kun joku yrittää päästä heidän tililleen tunnistamattomasta selaimesta, ja uudet kirjautumiset edellyttävät matkapuhelimella luotua yksilöllistä salasanaa." Sosiaalinen verkosto kertoi, että kaikki tietokannasta löytyneet käyttäjät on laitettu salasanan palautusprosessin läpi. Trustwaven tekemä salasanojen analyysi osoitti tutun kuvan - suosituin salasana, joka löytyi tietokannasta yli 15 000 kertaa, oli "123456". Tällaiset ennalta arvattavat yhdistelmät tekivät salasanoista täysin tehottomia, sanoi Cluley. "Siinä on yhtä paljon käyttöä kuin suklaateekannussa", hän sanoi. "Täysin hyödytön."</w:t>
      </w:r>
    </w:p>
    <w:p>
      <w:r>
        <w:rPr>
          <w:b/>
        </w:rPr>
        <w:t xml:space="preserve">Tulos</w:t>
      </w:r>
    </w:p>
    <w:p>
      <w:r>
        <w:t xml:space="preserve">Verkossa on julkaistu yli kaksi miljoonaa varastettua salasanaa, joita on käytetty esimerkiksi Facebookin, Googlen ja Yahoon sivustoilla sekä muissa verkkopalveluissa.</w:t>
      </w:r>
    </w:p>
    <w:p>
      <w:r>
        <w:rPr>
          <w:b/>
        </w:rPr>
        <w:t xml:space="preserve">Esimerkki 1.1549</w:t>
      </w:r>
    </w:p>
    <w:p>
      <w:r>
        <w:t xml:space="preserve">Lordi Ashdown kuoli viime joulukuussa 77-vuotiaana, kaksi kuukautta sen jälkeen, kun hänellä oli todettu virtsarakon syöpä. Neljä entistä pääministeriä - Sir John Major, Tony Blair, Gordon Brown ja David Cameron - olivat seurakunnassa. Lordi Ashdown oli Yeovilin kansanedustaja vuosina 1983-2001 ja johti Lib Demos -puoluetta 11 vuoden ajan vuosina 1988-1999. Sir John kertoi seurakunnalle, että lordi Ashdown oli "poliittinen vastustaja, josta tuli ystävä". Hän lisäsi: "Paddyn elämästä ja ajasta ei mennyt hetkeäkään hukkaan. "Hän oli aina internationalisti, joka noudatti järkeä ja konsensusta ja hylkäsi heimopolitiikan. Hän oli ihanteiden mies, ei nuhjuisten sopimusten mies." Tilaisuuteen osallistui noin 2 000 ihmistä, muun muassa entinen liberaalidemokraattien johtaja Nick Clegg, kuninkaallisten merijalkaväenjoukkojen edustajia ja monia ihmisiä Paddy Ashdownin Yeovilin vaalipiiristä. Nykyinen Lib Dem -puolueen johtaja Jo Swinson sanoi Abbeyn ulkopuolella puhuessaan, että lordi Ashdownilla oli "päättäväisyyttä ja tarmokkuutta, johon muut eivät aina pystyneet vastaamaan".</w:t>
      </w:r>
    </w:p>
    <w:p>
      <w:r>
        <w:rPr>
          <w:b/>
        </w:rPr>
        <w:t xml:space="preserve">Tulos</w:t>
      </w:r>
    </w:p>
    <w:p>
      <w:r>
        <w:t xml:space="preserve">Westminsterin luostarissa oli pidetty kiitosjumalanpalvelus entiselle liberaalidemokraattien johtajalle Paddy Ashdownille.</w:t>
      </w:r>
    </w:p>
    <w:p>
      <w:r>
        <w:rPr>
          <w:b/>
        </w:rPr>
        <w:t xml:space="preserve">Esimerkki 1.1550</w:t>
      </w:r>
    </w:p>
    <w:p>
      <w:r>
        <w:t xml:space="preserve">Näiden kahden on tarkoitus olla osa liittoumaa Saudi-Arabian johtaman monikansallisen liittouman kanssa, joka on taistellut Houthi-kapinallisia vastaan vuodesta 2015 lähtien. Elokuussa Arabiemiraattien tukemat separatistit kuitenkin valtasivat Adenin kaupungin Saudi-Arabian tukemilta hallituksen joukoilta. YK:n mukaan sopimus oli tärkeä askel kohti Jemenin sisällissodan lopettamista. Konflikti on YK:n mukaan tuhonnut maata ja vaatinut ainakin 7 000 siviilin hengen. Tarkkailijat uskovat, että kuolonuhrien määrä on paljon suurempi. Yhdysvaltalainen Armed Conflict Location and Event Data Project (ACLED) kertoi viime viikolla, että se on kirjannut yli 100 000 kuolonuhria, joista 12 000 siviiliä on kuollut suorissa hyökkäyksissä. Taistelut ovat myös aiheuttaneet maailman pahimman humanitaarisen kriisin. Neljä viidesosaa väestöstä - 24 miljoonaa ihmistä - tarvitsee humanitaarista apua tai suojelua, joista 10 miljoonaa tarvitsee ruoka-apua selviytyäkseen. Etelä-Jemenin itsenäisyyttä tavoittelevat separatistit, jotka olivat erillinen maa ennen yhdistymistään pohjoiseen vuonna 1990, muodostivat neljä vuotta sitten presidentti Abdrabbuh Mansour Hadin kanssa vaikean liiton estääkseen huthien valloituksen Adenissa. Sittemmin he ajoivat kapinalliset pois suurimmasta osasta eteläistä Jemeniä Saudi-Arabian johtaman liittouman avulla, ja Adenista tuli Hadin hallituksen väliaikainen toimipaikka. Elokuussa separatistinen eteläinen siirtymävaiheen neuvosto (STC) kääntyi kuitenkin presidenttiä vastaan syyttäen hänen hallitustaan huonosta hallinnosta ja arvostellen hänen yhteyksiään islamisteihin. Useiden päivien tappavien yhteenottojen jälkeen STC:hen liittyneet miliisitaistelijat ottivat Adenin haltuunsa hallitukselle uskollisilta joukoilta. Kun hallitus yritti vallata kaupungin takaisin, Arabiemiraatit puuttuivat asiaan ilmaiskuilla. Saudi-Arabia välitti aselevon ennen kuin se isännöi neuvotteluja, jotka johtivat tiistain sopimukseen. Uutistoimisto Reutersin näkemässä kopiossa sopimuksesta vaaditaan, että 30 päivän kuluessa muodostetaan uusi hallitus, jossa on yhtä paljon pohjoisen ja etelän asukkaita. STC saa myös osallistua kaikkiin YK:n välittämiin neuvotteluihin sisällissodan lopettamiseksi. Molempien osapuolten taistelijat asetetaan puolustus- ja sisäministeriöiden komentoon, ja saudijoukot valvovat Reutersin mukaan turvallisuutta Adenin sisällä. Yhdistyneet arabiemiirikunnat, joka on vetänyt joukkojaan Jemenistä heinäkuusta lähtien, luovutti Adenin valvonnan niille viime kuussa. "Tämä sopimus avaa uuden vakausjakson Jemenissä. Saudi-Arabian kuningaskunta seisoo rinnallanne", Saudi-Arabian kruununprinssi Mohammed bin Salman sanoi. YK:n Jemenin erityislähettiläs Martin Griffiths sanoi, että sopimus on "tärkeä askel yhteisille ponnisteluillemme rauhanomaisen ratkaisun löytämiseksi Jemenin konfliktiin". "Etelän sidosryhmien kuunteleminen on tärkeää poliittisissa pyrkimyksissä saavuttaa rauha maassa", hän lisäsi. Yhdysvaltain presidentti Donald Trump, joka on säilyttänyt logistisen ja tiedustelutuen Saudi-johtoiselle liittoumalle Jemenissä kongressin voimakkaasta vastustuksesta huolimatta, twiittasi: "Erittäin hyvä alku! Tehkää kaikki kovasti töitä saadaksenne aikaan lopullisen sopimuksen."</w:t>
      </w:r>
    </w:p>
    <w:p>
      <w:r>
        <w:rPr>
          <w:b/>
        </w:rPr>
        <w:t xml:space="preserve">Tulos</w:t>
      </w:r>
    </w:p>
    <w:p>
      <w:r>
        <w:t xml:space="preserve">Jemenin hallitus on allekirjoittanut maan eteläosassa toimivien separatistien kanssa vallanjakosopimuksen, jonka tarkoituksena on lopettaa kuukausia kestäneet sisäiset taistelut.</w:t>
      </w:r>
    </w:p>
    <w:p>
      <w:r>
        <w:rPr>
          <w:b/>
        </w:rPr>
        <w:t xml:space="preserve">Esimerkki 1.1551</w:t>
      </w:r>
    </w:p>
    <w:p>
      <w:r>
        <w:t xml:space="preserve">Valtuustojen valvomat palvelut ovat kuitenkin polvillaan, sanotaan, ja yhä harvemmat ihmiset saavat tarvitsemaansa apua. Tämä tarkoittaa, että monet heikoimmassa asemassa olevat ikääntyneet joutuvat valitsemaan, maksavatko he avun itse vai jäävätkö he ilman sitä. Terveysministeri Jeremy Hunt on antanut tukensa riippumattoman Dilnot-komission viime vuonna tekemälle ehdotukselle, jonka mukaan ihmisten on maksettava omasta pussistaan enimmäismäärä. Hän haluaa, että ehdotus otetaan käyttöön "niin pian kuin mahdollista". Mutta onko tämä vastaus ongelmiin? Jane Ashcroft, voittoa tavoittelematon hoitopalvelujen tarjoaja Anchor Vanhukset ovat odottaneet tarpeeksi kauan. Meidän on uudistettava nykyistä pitkäaikaishoidon rahoitusjärjestelmäämme. Dilnot on oikeassa - yksilöllisen vastuun rajoittaminen hoitokustannuksista on järkevää. Se auttaa lopettamaan kauhistuttavan epäoikeudenmukaisuuden, joka aiheuttaa joillekin ikääntyneille ihmisille katastrofaalisia hoitokustannuksia. Jeremy Huntin lupaus panna Dilnotin katto täytäntöön rohkaisi minua. Huolena on, että se voi olla vielä vuosien päässä. Huntin on oltava rohkea. Nykyisen sotkun ratkaiseminen ja kohtuuhintaisen ratkaisun löytäminen tulevaisuutta varten ei ole helppoa, ja Dilnot on vasta alku. Ikääntyvä väestömme ja tulevat ikääntyneiden sukupolvet muistavat kuitenkin sen henkilön, joka ottaa kantaa ja ratkaisee tämän ongelman. Kun paikallisviranomaisten ja terveydenhuollon budjetit pysyvät erillään, ei ole juurikaan taloudellisia kannustimia asettaa etusijalle palveluja, jotka estävät kalliimman NHS-hoidon tarpeen. Toivon, että sosiaalihuoltoministeri Norman Lamb on samoilla linjoilla, mutta pelkään jälleen kerran, kuinka kauan kestää, ennen kuin todellisia muutoksia saadaan aikaan. Paikallishallintoyhdistyksen David Rogers kuvaili sosiaalihuoltoa tärkeimmäksi ongelmaksi, jonka tämä maa kohtaa ja jonka laajuus kasvaa - miksi siis tehdään niin vähän? Ehkä vihjeen antaa Anchorin tutkimus, jonka mukaan yksi neljästä ihmisestä ei tiedä, että sosiaalihuolto on tarveharkintaista. Valtava määrä ihmisiä ei tiedä ongelmasta, ennen kuin se vaikuttaa heihin suoraan. Tämä on ruokkinut peräkkäisten hallitusten lyhytnäköistä ajattelua. Väestörakenteen muutos tarkoittaa, että tarvitsemme kaikki todennäköisemmin hoivaa myöhemmällä iällä, mutta hallitus ei ole kyennyt valmistautumaan siihen tai varmistamaan, että yksilöt pystyvät siihen. Koalition on aika vastata Anchorin Grey Pride -kampanjaan nimittämällä ikääntyneistä ihmisistä vastaava ministeri varmistamaan, että ikääntyvän yhteiskunnan vaikutuksia käsitellään asianmukaisesti hallituksen tasolla. Michelle Mitchell, Age UK Age UK oli iloinen kuullessaan Jeremy Huntin puhuvan ikääntyvälle väestölle sopivan sosiaalihuoltojärjestelmän luomisesta. Tämän tavoitteen saavuttamiseksi on vielä paljon tehtävää. Nykyinen hoitojärjestelmä on epäoikeudenmukainen ja tarkoitukseensa sopimaton. Se on postinumerolotto, jossa eniten joutuvat maksamaan ne, joita terveysongelmat, vammaisuus tai dementia koskettavat eniten. Iäkkäät ihmiset, jotka jo joutuvat käsittelemään hoitokotiin muuttamisen emotionaalisia vaikutuksia, joutuvat sitten kohtaamaan usein sydäntä särkevän ja väistämättömän mahdollisuuden myydä perheen koti hoitokustannusten maksamiseksi. Jos Dilnotin komission suositukset pannaan täytäntöön, ne auttaisivat poistamaan tämän huolen viimeisiltä elinvuosilta asettamalla rajan sille, kuinka paljon yksilön olisi maksettava hoidostaan. Dilnotin suositteleman 35 000 punnan suuruinen elinikäinen yläraja auttaisi ihmisiä suunnittelemaan - joko laittamalla rahaa sivuun tai ostamalla vakuutustuotteen. Age UK toivoo, että hallitus ilmoittaa mahdollisimman pian suositusten toteuttamiseen tarvittavasta rahoituksesta - mitä kauemmin hallitus viivyttelee, sitä suuremmiksi alkukustannukset nousevat. On kuitenkin edelleen epäselvää, miten järjestelmän menovaje saadaan kurottua umpeen. Menoleikkaukset yhdessä ikääntyneiden määrän kasvun kanssa aiheuttivat viime vuonna 500 000 punnan vajeen verrattuna vuoden 2010 menotasoon. Tämä tarkoittaa, että yhä useammat ikääntyneet ihmiset menettävät hoito- ja tukipalvelut ja joutuvat selviytymään yksin. Esimerkiksi Davidille, 76, kerrottiin hiljattain, että vaikka hän käyttää pyörätuolia ja käsiä vain vähän ja tarvitsee apua peseytymisessä, sänkyyn menemisessä ja monissa muissa perustehtävissä, hän ei voi enää osallistua paikalliseen päiväkeskukseensa, koska hän ei ole tarpeeksi vammainen. Ikääntyvälle väestölle sopivan sosiaalihuoltojärjestelmän luominen tarkoittaa sen varmistamista, että Davidin kaltaiset ihmiset saavat tarvitsemaansa tukea haavoittuvassa elämänvaiheessa. Stephen Burke, United for All Ages -järjestö Hoitojärjestelmä on kriisissä, ja sen rahoitusta on uudistettava kiireellisesti. Silti emme näytä päässeen lähemmäksi ratkaisua yli kaksi vuotta sen jälkeen, kun koalitiohallitus päätti tehdä niin. Heinäkuussa 2011 julkaistujen Dilnotin komission suositusten katsotaan yhä useammin vastaavan väärään kysymykseen väärään aikaan. Sen sijaan, että olisi puututtu kasvaviin hoitotarpeisiin, Dilnot käsitteli tätä kysymystä: miten estetään ikääntyneitä ihmisiä myymästä kotiaan maksaakseen laitoshoidon. Dilnotin suositukset eivät siis johda oikeudenmukaisempaan, yksinkertaisempaan ja kestävämpään hoitojärjestelmään. Hänen suosituksensa ovat pohjimmiltaan virheellisiä - ne suojelisivat ensisijaisesti varakkaampien ikääntyneiden ihmisten omaisuutta eivätkä tarjoaisi kipeästi kaivattua lisärahoitusta ikääntyvän väestömme hoitoon. Lisäksi ne tekisivät monimutkaisesta hoitojärjestelmästä vieläkin monimutkaisemman ja loisivat uuden vakuutusalan, jossa olisi miljoonia uusia rahoitustapahtumia. Dilnotiin keskittyminen on merkinnyt sitä, että vaihtoehtoihin on kiinnitetty vain vähän huomiota. Terveydenhuollon ja hoidon yhdistämisellä voitaisiin kuitenkin käyttää niukkoja resursseja paljon paremmin ja tarjota ikääntyneille parempaa hoitoa lähempänä heidän omaa kotiaan tai kotona laitoshoidon tai sairaalan sijasta. Vaikka verorahoitusta tarvitaan lisää, meidän on myös muutettava hoitotapoja. Auttamalla ihmisiä auttamaan itseään mahdollisimman varhaisessa vaiheessa sen sijaan, että he odottaisivat kriisiä, ja tukemalla yksilöitä asumaan perheidensä kanssa paikallisyhteisöissä olisi suuri merkitys. Sarah Pickup, Association of Directors of Adult Social Services Jos Dilnotin ehdotukset toteutettaisiin, ne muuttaisivat hoitorahoituksen rakennetta ja tarjoaisivat yksilöille suuremman varmuuden sekä mahdollisuuden kehittää vakuutustuotteita, joiden avulla ihmiset voisivat vähentää taloudellisia riskejä entisestään. Dilnotin uudistuksista ei olisi häviäjiä. Tässä piilee ensimmäinen ongelma - täytäntöönpanoon liittyy kustannuksia, ja juuri tämä on estänyt hallitusta menemästä ehdotusten periaatteellista tukemista pidemmälle. Toinen ongelma on se, että Dilnotin uudistukset eivät toisi uutta rahoitusta hoitojärjestelmään, ja alan suurin haaste on iäkkäiden ja vammaisten kasvavan määrän hoidon ja tuen resursointi sekä äskettäisessä valkoisessa kirjassa esitetyn hoitoa ja tukea koskevan vision toteuttaminen. Mielestäni sosiaalihuoltojärjestelmä on tiukassa paikassa, budjetit ovat tiukat ja pienenevät, ja väistämättä jotain on annettava periksi, olipa kyse sitten ajasta, laadusta, tuettujen henkilöiden määrästä tai ennaltaehkäisyyn käytettävien varojen vähentämisestä. Kysymys hoidon ja tuen tarjoamiseen tarvittavan rahoituksen määrästä näyttää kuitenkin tällä hetkellä olevan toissijainen Dilnot-kysymyksen rinnalla. Molempiin kysymyksiin on vastattava, mutta jos emme löydä keinoa lisätä hoito- ja tukitoimien rahoitusta, emme pysty tarjoamaan sellaista hoitoa tai sen laatua, jota ihmiset tarvitsevat säilyttääkseen ihmisarvonsa ja itsenäisyytensä. Richard Humphries, King's Fundin ajatushautomo Sosiaalihuolto on ehkä ainoa elintärkeä julkinen palvelu, jossa ihmiset voivat joutua maksamaan mahdollisesti rajattoman taloudellisen vastuun. Joka kymmenes meistä tarvitsee eläkkeellä ollessaan vähintään 100 000 punnan arvosta hoitoa. Näiden kustannusten rajoittaminen Dilnotin suosituksen mukaisesti on looginen jatko sille, että meillä ei ole pelkoa terveydenhuoltokustannusten suhteen, mistä jo nyt nautimme NHS:n ansiosta. Meidän on tehtävä selväksi, että yläraja on keino jakaa hoitokustannukset yksilön ja valtion kesken avoimesti ja oikeudenmukaisemmin kuin nykyinen jyrkkä reuna - "maailman huonoin tarveharkinta", kuten Dilnot sitä kuvaili - joka jättää hyvin vaatimattoman varallisuuden omaavat ihmiset valtavien laskujen eteen. Se ei ratkaisisi suurempaa kysymystä siitä, kuinka paljon rahaa tarvitaan sellaisen kohtuullisen hoitotason rahoittamiseen, joka olisi hyväksyttävää meille ja perheillemme - tämä jätettiin Dilnotin toimeksiannon ulkopuolelle. Se, mille tasolle yläraja asetetaan, riippuu yhtä paljon vallitsevasta verotuksellisesta ilmapiiristä kuin optimaalista tasoa koskevasta teknisestä arvioinnista. Tällä hetkellä Dilnotin ehdottama 35 000 punnan raja vaikuttaa liian alhaiselta ja 50 000-70 000 punnan raja realistisemmalta. Tämä perustuisi paikallisviranomaisten hoitomaksuihin, ei siihen, mitä ihmiset haluaisivat maksaa - valtio ei aio rahoittaa viiden tähden hoitokotilaskua, ja suurin haaste on taivutella valtiovarainministeriö maksamaan laskua millä tahansa tasolla.</w:t>
      </w:r>
    </w:p>
    <w:p>
      <w:r>
        <w:rPr>
          <w:b/>
        </w:rPr>
        <w:t xml:space="preserve">Tulos</w:t>
      </w:r>
    </w:p>
    <w:p>
      <w:r>
        <w:t xml:space="preserve">Hallitus haluaa, että Englannista tulee yksi maailman parhaista vanhustenhoitoalueista. Avainasemassa tämän tavoitteen saavuttamisessa on se, kuinka paljon apua vanhukset saavat kotona peseytymisen ja pukeutumisen kaltaisissa toiminnoissa ja kuinka laadukkaita palveluja he saavat hoitokodeissa.</w:t>
      </w:r>
    </w:p>
    <w:p>
      <w:r>
        <w:rPr>
          <w:b/>
        </w:rPr>
        <w:t xml:space="preserve">Esimerkki 1.1552</w:t>
      </w:r>
    </w:p>
    <w:p>
      <w:r>
        <w:t xml:space="preserve">Kyseessä on ensimmäinen elokuva Bin Ladenista sen jälkeen, kun al-Qaida julkaisi hänen videopuheensa vuonna 2007. Pentagon julkaisi videon, josta oli poistettu ääni. Pätkissä näkyy seuraavaa: ENSIMMÄINEN VIDEO Suhteellisen pitkä pätkä, jossa Bin Laden antaa lausunnon kameralle. Hänellä on yllään valkoinen päähine, valkoinen paita ja kultainen kaapu, ja hänen puheensa on tyyliltään samanlainen kuin al-Qaidan johtajan aiemmissa videopuheissa. Hän lukee edessään olevalla pöydällä olevista muistiinpanoista. Hänen kätensä ovat litteästi pöydällä, mutta hän nostaa toisinaan oikeaa etusormeaan painottaakseen. Hänellä on sormus oikean kätensä pikkusormessa. Pentagonin virkamiesten mukaan se oli viesti Yhdysvalloille. Ei ole vahvistusta sille, että se on kuvattu Abbottabadissa sijaitsevalla alueella, josta Bin Laden löydettiin, mutta siellä hänen sanotaan asuneen viime vuodet. TOINEN VIDEO: Osama Bin Laden katselee televisiosta kuvamateriaalia itsestään. Televisio on pienellä pöydällä, jonka vieressä näyttää olevan satelliittilaatikko. Al-Qaidan johtajan nähdään istuvan pöydän edessä, ilmeisesti ristissä mattolattialla ja käyttävän kaukosäädintä. Hänellä on peitto olkapäillään ja musta villahattu päässään. Hän silittää partaansa, joka näyttää harmaalta - ei mustalta kuten muissa videopätkissä. Huoneessa näkyy kaksi muuta monitoria, jotka molemmat ovat sammutettuina. Television vasemmalla puolella on mustalta lakanalta näyttävä esine, joka mahdollisesti peittää ikkunan. Videoleikkeen alussa näkyy luettelo kanavista, ja näyttää siltä, että Al-Jazeera on valittu. Televisiossa näkyvät kuvat näyttävät olevan vanhaa kuvamateriaalia al-Qaidan johtajasta, muun muassa kuvia hänestä kävelemässä vuorilla. Lisäksi näkyy kuva New Yorkin kaksoistorneista liekeissä syyskuun 11. päivänä 2001, ja sen päälle on sijoitettu kuva Bin Ladenista ja arabialaiset kirjaimet. KOLMAS VIDEO Ensimmäinen kolmesta videosta, jossa Bin Laden näyttää harjoittelevan videoviestiä varten. Hänellä on yllään samat vaatteet kuin ensimmäisellä videolla, mutta taustana on paljas puupaneeli tai ovi. Valkoisen paidan alla näkyy valkoinen hihaton liivi. NELJÄS VIDEO Myös tässä Bin Laden näyttää harjoittelevan. Hän alkaa puhua, vilkaisee sitten epävarmasti oikealle ja jatkaa sitten puhumista kameralle. Hänellä on jälleen valkoinen paita ja hattu, mutta ei kultaista kaapua. Tausta on yksinkertainen ja tummanruskea. KOLMAS VIDEO Toinen lyhyt pätkä Bin Ladenista, jolla on valkoinen paita, hattu ja kultainen kaapu ja joka puhuu kameralle. Tällä kertaa taustana näyttää olevan rypistynyt sininen lakana. Kuten edellisissäkin videoissa, hän katsoo välillä alaspäin lukeakseen muistiinpanoja.</w:t>
      </w:r>
    </w:p>
    <w:p>
      <w:r>
        <w:rPr>
          <w:b/>
        </w:rPr>
        <w:t xml:space="preserve">Tulos</w:t>
      </w:r>
    </w:p>
    <w:p>
      <w:r>
        <w:t xml:space="preserve">Pentagon on julkaissut viisi al-Qaida-johtaja Osama bin Ladenin kotivideota, jotka on takavarikoitu Pohjois-Pakistanissa sijaitsevalta salaiselta alueelta, jossa Yhdysvaltain erikoisjoukot ampuivat hänet tällä viikolla.</w:t>
      </w:r>
    </w:p>
    <w:p>
      <w:r>
        <w:rPr>
          <w:b/>
        </w:rPr>
        <w:t xml:space="preserve">Esimerkki 1.1553</w:t>
      </w:r>
    </w:p>
    <w:p>
      <w:r>
        <w:t xml:space="preserve">Hänen vanhempansa Chris Gard ja Connie Yates ovat käynnistäneet viimeisen oikeudellisen muutoksenhaun Euroopan yhteisöjen tuomioistuimessa sen jälkeen, kun heidän korkeimman oikeuden muutoksenhakunsa epäonnistui. He haluavat, että 10 kuukauden ikäiselle lapselle järjestetään oikeudenkäynti Yhdysvalloissa, mutta lontoolaiset asiantuntijat uskovat, ettei hänellä ole mitään mahdollisuuksia selvitä hengissä. Euroopan tuomioistuin haluaa tiistaihin asti käsitellä tapausta. Strasbourgin tuomarit Ranskassa päättivät, että Charlien pitäisi saada hoitoa sillä aikaa, kun he tarkastelevat tapauksen papereita. Tuomioistuin totesi, että tällainen väliaikainen toimenpide on poikkeuksellinen, kun hakijoita uhkaa "peruuttamattoman haitan todellinen vaara". Tiedottajan mukaan Charlien vanhemmat halusivat, että seitsemästä tuomarista koostuva lautakunta tutkii tapauksen yksityiskohtaisesti. Hän sanoi, ettei vielä ole tehty päätöksiä siitä, analysoidaanko tapausta kuulemisessa. Charlie on ollut Great Ormond Streetin sairaalan tehohoidossa viime vuoden lokakuusta lähtien. Hänellä on mitokondrioiden köyhtymisoireyhtymä, harvinainen sairaus, joka vaikuttaa geneettisiin rakennuspalikoihin, jotka tuottavat energiaa soluille. Lääkärien mukaan hän ei kuule, liiku, itke eikä nielaise, ja hänen keuhkonsa käyvät vain ylös ja alas, koska hänellä on kone, joka tekee sen hänen puolestaan. Asiantuntijat uskovat, että Yhdysvalloissa tehtävä kokeilu on kokeellinen eikä paranna hänen elämänlaatuaan, ja siksi hänen pitäisi saada kuolla arvokkaasti. Charlien vanhemmat ovat käyttäneet kaikki oikeudelliset mahdollisuudet Yhdistyneessä kuningaskunnassa. Tiistaina korkein oikeus päätti, että elämää ylläpitävä hoito voidaan lopettaa, ja torstaina korkein oikeus hylkäsi vanhempien valituksen päätöksestä. Korkein oikeus totesi, että vanhemmilla ei ole oikeutta vaatia hoitoa, joka ei ole lapsen edun mukaista. Charlien uskotaan olevan vain yksi niistä 16 lapsesta maailmassa, jotka kärsivät mitokondrioiden köyhtymisoireyhtymästä. Hänen vanhempansa ovat onnistuneet keräämään 1,3 miljoonaa puntaa joukkorahoitussivustolla, jotta he voivat maksaa Yhdysvaltain hoidon ja saada hänet turvallisesti maahan, sillä tarvitaan erikoislentokone ja sairaanhoitajia. Amerikkalainen lääkäri, joka on suostunut hoitamaan Charlieta, on aiemmin kertonut korkeimmalle oikeudelle, että kuuden kuukauden hoito olisi "hoitoa, mutta ei parannuskeinoa". Hoitoa valvova neurologi kertoi oikeudelle, että vaikka Charlien sairaus on "loppuvaiheessa", hänen hoitamisensa olisi myötätuntoista. Hän lisäsi, että hänen aivotoimintansa voisi parantua merkittävästi, mikä tarkoittaisi, että hän voisi pystyä vuorovaikutukseen ja hymyilemään.</w:t>
      </w:r>
    </w:p>
    <w:p>
      <w:r>
        <w:rPr>
          <w:b/>
        </w:rPr>
        <w:t xml:space="preserve">Tulos</w:t>
      </w:r>
    </w:p>
    <w:p>
      <w:r>
        <w:t xml:space="preserve">Euroopan ihmisoikeustuomioistuin on todennut, että kuolemansairaan Charlie Gard -vauvan on jatkettava elämää ylläpitävää hoitoa tiistaihin asti.</w:t>
      </w:r>
    </w:p>
    <w:p>
      <w:r>
        <w:rPr>
          <w:b/>
        </w:rPr>
        <w:t xml:space="preserve">Esimerkki 1.1554</w:t>
      </w:r>
    </w:p>
    <w:p>
      <w:r>
        <w:t xml:space="preserve">Adrian Goldbergjuontaja, 5 live Investigates Yhdistyneen kuningaskunnan Euroopan kuluttajakeskus (UK ECC) sai lähes 100 valitusta tämän vuoden viiden ensimmäisen kuukauden aikana, mikä on huomattavasti enemmän kuin vastaavana ajanjaksona vuonna 2009. Raportit koskevat muun muassa sitä, että autosta on veloitettu väärin salaperäisistä kolhuista ja naarmuista, bensiinistä ja jopa istuinten puuttumisesta. Autovuokraamoalan mukaan nämä valitukset ovat "hyvin pieni osa 55-60 miljoonasta vuokraustapahtumasta, joita tehdään vuosittain koko EU:ssa". Koska Yhdistyneen kuningaskunnan ECC ei kuitenkaan ole kovin tunnettu, se uskoo, että sen saamien valitusten määrä edustaa vain pientä vähemmistöä tapauksista. Luottokorttiveloitus John Griffiths Poolesta Dorsetista vuokrasi auton viime vuonna ollessaan lomalla Irlannissa. Pari viikkoa kotiinpaluunsa jälkeen hän sai autonvuokrausyritykseltä kirjeen, jossa ilmoitettiin, että hänen luottokortiltaan oli veloitettu 450 euroa vuokra-auton takapuskurin vahingoittumisesta. Vaurio oli havaittu ennen vuokrausta tehdyssä tarkastuksessa, joten John Griffiths otti välittömästi yhteyttä yhtiöön kiistääkseen veloituksen. "Olin täysin hämmästynyt ja itse asiassa hyvin vihainen. Minusta on uskomatonta, että heillä on oikeus ottaa luottokortiltani rahaa ilman lupaani." Kuten monissa tällaisissa tapauksissa on tavallista, Johnin lento lähti aikaisin, joten kun hän jätti auton, vuokraamo oli suljettu, eikä henkilökuntaa ollut paikalla tarkastamassa autoa. Hänen rahansa palautettiin lopulta Yhdistyneen kuningaskunnan ECC:n puuttumisen jälkeen, mutta monet lomailijat eivät ole yhtä onnekkaita. Jäävuoren huippu Yhdistyneen kuningaskunnan Euroopan kuluttajakeskuksen johtaja Jed Mayatt sanoi: "Tiesimme, että autonvuokrausta koskevat valitukset lisääntyvät, mutta kun analysoimme tietokantaamme, olin todella järkyttynyt ongelman laajuudesta." Historiallisen kehityksen perusteella UKECC odottaa riitojen määrän nousevan 400:aan vuoden loppuun mennessä. UKECC:lle tehtyjen valitusten uskotaan olevan jäävuoren huippu, sillä monet riidat jäävät ilmoittamatta. Suurin osa tapauksista liittyy autonvuokrausongelmiin Espanjassa, Italiassa, Ranskassa ja Irlannissa. Asiakkaat raportoivat erilaisista piilotetuista maksuista, kuten tankkauskustannuksista, vaikka auto oli palautettu täydellä tankilla, ylimääräisistä vakuutusmaksuista ja joistakin lomailijoista, jotka maksoivat auton netissä, mutta noutaessaan huomasivat, että heidän varaustaan ei ollut olemassa. Jed Mayatt UKECC:stä kommentoi: "Kaikki autonvuokraukset eivät tietenkään pääty kyyneliin, mutta kuluttajien on todella oltava viisaampia ja otettava käyttöön joitakin perusturvatoimia tehdessään autonvuokraussopimuksia EU:ssa. "Kuluttajat ovat usein haavoittuvimmillaan vaikeina taloudellisina aikoina, ja luonnollisesti he ovat usein varuillaan ja luottavaisempia lomamatkoillaan". "Yleinen neuvomme ulkomailla autoja vuokraaville kuluttajille on, että mahdollisuuksien mukaan auto on palautettava jollekin toimistolla työskentelevälle henkilölle, joka tarkastaa auton ja kuittaa sen olevan hyvässä kunnossa. Jos auto joudutaan jättämään, kannattaa ottaa valokuvia, jotka osoittavat, että se on palautettu hyvässä kunnossa." Leaseurope - joka edustaa autovuokraamoja kaikkialla EU:ssa - kertoi 5 live Investigates -ohjelmalle, että valitusten määrä on "hyvin pieni osa 55-60 miljoonasta vuosittaisesta vuokrauksesta". Leaseuropen mukaan sen jäsenet "työskentelevät Euroopan komission ja kuluttajakeskusten kanssa eri puolilla Eurooppaa parantaakseen edelleen alan valitusten käsittelyä". "Pilotoimme parhaillaan eurooppalaista autonvuokrauksen sovittelupalvelua tämäntyyppisten ongelmien käsittelemiseksi." Voit kuulla koko raportin 5 live Investigates -ohjelmassa sunnuntaina 10. lokakuuta klo 21.00 BST BBC Radio 5 Livessä. Voit myös kuunnella uudelleen BBC iPlayerissä tai ladata 5 live Investigates -podcastin.</w:t>
      </w:r>
    </w:p>
    <w:p>
      <w:r>
        <w:rPr>
          <w:b/>
        </w:rPr>
        <w:t xml:space="preserve">Tulos</w:t>
      </w:r>
    </w:p>
    <w:p>
      <w:r>
        <w:t xml:space="preserve">Brittiläisiä autoilijoita, jotka vuokraavat autoja ulkomailla, kehotetaan valokuvaamaan ajoneuvot ennen niiden palauttamista, koska asiakasvalitukset ovat lisääntyneet 30 prosenttia.</w:t>
      </w:r>
    </w:p>
    <w:p>
      <w:r>
        <w:rPr>
          <w:b/>
        </w:rPr>
        <w:t xml:space="preserve">Esimerkki 1.1555</w:t>
      </w:r>
    </w:p>
    <w:p>
      <w:r>
        <w:t xml:space="preserve">James GallagherTerveystoimittaja, BBC:n uutissivusto Lontoon King's Collegen ja luonnonhistoriallisen museon tutkimusryhmä havaitsi, että vain 5 prosentilla aikuisista oli iensairaus roomalaisella ja varmasti hammasharjaa edeltävällä aikakaudella. Nykyaikana tupakointia ja tyypin 2 diabetesta syytetään siitä, että nykyään lähes joka kolmannella on iensairaus. Muinainen Britannia ei kuitenkaan todellakaan ollut kiiltävien hampaiden kulta-aikaa. Tutkimus osoitti, että esi-isiemme hymyt olivat täynnä tulehduksia, paiseet ja hampaiden reikiintymistä. Hautatutkimus Tutkimusryhmä analysoi 303 kalloa, jotka olivat peräisin Dorsetissa sijaitsevasta Poundburyn hautausmaasta. Luurangot, jotka olivat enimmäkseen nelikymppisinä kuolleiden ihmisten luurankoja, ajoittuivat vuosien 200 ja 400 jKr. väliselle ajalle. Iensairaus alkaa tulehduksella ja hieman verenvuodolla. Se voi kuitenkin muuttua vakavammaksi ja vaurioittaa luuta ja tukikudosta syvällä ikenien sisällä. Se tarkoittaa, että luustohampaisiin ja leukoihin jää jälki vakavasta iensairaudesta, vielä kauan sen jälkeen, kun lihaiset ikenet ovat mädäntyneet pois. Lontoon King's Collegen hammaslääketieteen laitoksen professori Francis Hughes kertoi BBC:lle: "Nykyään vakavaa iensairautta sairastaa noin kolmannes väestöstä. "Yllätykseksemme näillä ihmisillä ei kuitenkaan ollut juurikaan iensairauksia, mutta heillä oli paljon muita hammasongelmia." Hänen mukaansa British Dental Journal -lehdessä julkaistut tulokset osoittavat, että iensairaudet ovat paljon muutakin kuin harjaamista kahdesti päivässä. Tupakoinnin uskotaan viisinkertaistavan iensairauksien riskin. Myös tyypin 2 diabetes lisää riskiä. Kätevä opas latinalaisista hammaslääketieteellisistä termeistä Theya Molleson Natural History Museumista sanoi: "Tämä tutkimus osoittaa, että suun terveys on heikentynyt merkittävästi roomalaisten aikojen ja nykypäivän Englannin välillä. "Korostamalla tupakoinnin todennäköistä roolia erityisesti nykyajan väestöjen alttiuden määrittelyssä etenevälle parodontiitille on olemassa todellinen merkki siitä, että tauti voidaan välttää." Krooninen kipu Lasten kalloissa näkyi laajoja merkkejä kulumisesta, joka johtui hiovia jyviä ja viljaa sisältävästä ruokavaliosta. Professori Hughes sanoi: "Olemme nyt kaiken kaikkiaan paremmassa tilassa, koska kalloista kävi selvästi ilmi, että heillä oli pitkäaikaisia infektioita, joiden on täytynyt aiheuttaa kroonista kipua monien vuosien ajan." Ja puolella ihmisistä oli hampaiden reikiintymistä, mutta "tämän sanottuani monet ihmiset olivat yllättävän terveitä hampaiden osalta". University College Londonin kansainvälisen näyttöön perustuvan suun terveydenhuollon keskuksen johtaja, professori Ian Needleman kommentoi tuloksia BBC:lle: "Pidin tutkimuksesta paljon. "Olin aluksi yllättynyt, sillä meillä kaikilla on tapana odottaa, että hammasharjaa edeltävällä ajalla oli paljon hammassairauksia, mutta näin ei selvästikään ole. "Ihmisten pitäisi jatkaa hampaiden harjaamista, mutta tutkimus osoittaa, että suun terveys on monimutkaisempi asia ja että tupakointi, diabetes ja mahdollisesti ruokavalio vaikuttavat siihen merkittävästi."</w:t>
      </w:r>
    </w:p>
    <w:p>
      <w:r>
        <w:rPr>
          <w:b/>
        </w:rPr>
        <w:t xml:space="preserve">Tulos</w:t>
      </w:r>
    </w:p>
    <w:p>
      <w:r>
        <w:t xml:space="preserve">Roomalaisessa Britanniassa eläneillä ihmisillä oli terveemmät ikenet kuin heidän nykyajan jälkeläisillään, osoittaa arkeologisen hammaslääketieteen saavutus.</w:t>
      </w:r>
    </w:p>
    <w:p>
      <w:r>
        <w:rPr>
          <w:b/>
        </w:rPr>
        <w:t xml:space="preserve">Esimerkki 1.1556</w:t>
      </w:r>
    </w:p>
    <w:p>
      <w:r>
        <w:t xml:space="preserve">Robbie MeredithBBC News NI:n koulutuskirjeenvaihtaja Pohjois-Irlannissa on kuitenkin Yhdistyneen kuningaskunnan alueista ylivoimaisesti vähiten kansainvälisiä opiskelijoita. Vuonna 2015/16 2 445 kansainvälistä opiskelijaa aloitti perustutkinto- tai jatkokoulutuksen NI:ssä. Heidän taloudellisia vaikutuksiaan koskevan analyysin teki London Economics ja sen julkaisi HEPI. Siinä tarkasteltiin taloudellisia hyötyjä ja kustannuksia, jotka liittyvät 231 065 kansainväliseen opiskelijaan, jotka aloittivat yliopistokursseja eri puolilla Yhdistynyttä kuningaskuntaa vuosina 2015/16. Analyysissä laskettiin ulkomaisten opiskelijoiden taloudellinen panos, kuten lukukausimaksuihin, majoitukseen ja muihin elinkustannuksiin käytetyt varat. Analyysissä verrattiin näitä kustannuksia kustannuksiin, kuten yliopisto-opetukseen, paikallisiin palveluihin kohdistuviin lisäpaineisiin ja lainojen takaisinmaksun laiminlyöntiin. Tutkimuksen mukaan EU:n ulkopuolelta tulevat kansainväliset opiskelijat ovat kukin 95 000 punnan arvoisia Yhdistyneen kuningaskunnan taloudelle opiskeluaikana. Nämä opiskelijat maksavat yleensä paljon korkeampia lukukausimaksuja kuin paikalliset, EU:n tai Yhdistyneen kuningaskunnan opiskelijat - jopa 37 000 puntaa vuodessa joistakin lääketieteen kursseista Pohjois-Irlannissa. HEPI on myös eritellyt kansainvälisten opiskelijoiden taloudelliset vaikutukset Yhdistyneen kuningaskunnan alueittain ja vaalipiireittäin. Vaikka Lontoossa on eniten opiskelijoita, Sheffieldin vaalipiiri (Sheffield Central) oli se, jonka arvioitiin hyötyvän eniten kansainvälisten opiskelijoiden rahankäytöstä. Pohjois-Irlannissa Etelä-Belfast oli vaalipiiri, jonka arvioitiin hyötyvän eniten, koska siellä asui eniten kansainvälisiä opiskelijoita. Raportissa arvioidaan, että he toivat 29 miljoonan punnan nettohyödyn alueen talouteen. Useat Pohjois-Irlannin vaalipiirit kuuluivat kuitenkin niihin Yhdistyneen kuningaskunnan alueisiin, joilla kansainvälisten opiskelijoiden taloudellinen vaikutus oli pienin. Tutkimuksen mukaan 10 NI:n vaalipiiriä oli niiden 20:n joukossa, jotka hyötyivät vähiten heidän läsnäolostaan ja rahankäytöstään. Ne olivat South Down, North Belfast, Fermanagh ja South Tyrone, North Antrim, West Tyrone, Lagan Valley, South Antrim, East Belfast, Strangford ja North Down. NUS-USI:n (National Union of Students - Union of Students in Ireland) puheenjohtaja Olivia Potter-Hughes totesi raporttiin vastatessaan, että opiskelijoiden huolenaiheisiin Brexitin suhteen on puututtava, jotta voidaan varmistaa, ettei kansainvälisten opiskelijoiden määrä Pohjois-Irlannissa vähene. "Haluamme varmistaa, että Pohjois-Irlanti ja Yhdistynyt kuningaskunta ovat tervetulleita ja houkuttelevat mahdollisimman monia kansainvälisiä ja EU:n opiskelijoita", hän sanoi. "Kansainvälisiä opiskelijoita ei saa pitää rahasampona, ja olemme huolissamme siitä, että kansainvälisten opiskelijoiden maksut voivat nousta Brexitin seurauksena, koska näitä opiskelijoita saatetaan käyttää kyynisesti korvaamaan EU:n tutkimus- ja muun rahoituksen menetyksiä." Pohjois-Irlannin kahden yliopiston erikseen julkaisemat luvut osoittavat, että EU:n ulkopuolisten kansainvälisten opiskelijoiden osuus niiden maksuista ja apurahoista on nyt hieman yli 28 miljoonaa puntaa. Queen's University Belfastin (QUB) tilit osoittavat, että kansainväliset opiskelijat tuottivat 25,3 miljoonaa puntaa maksuja ja apurahoja vuosina 2016/17, kun vastaava luku vuosina 2015/16 oli 22,3 miljoonaa puntaa. Ulsterin yliopisto (UU) sai ulkomaisilta opiskelijoilta maksuja vajaat 2,8 miljoonaa puntaa vuonna 2016/17, mikä on noin 500 000 puntaa vähemmän kuin vuonna 2015/16. Higher Education Statistics Agencyn (HESA) julkaisemien lukujen mukaan QUB:lla oli 2 125 EU:n ulkopuolista kansainvälistä opiskelijaa vuosina 2016/17, kun taas UU:lla oli 685 opiskelijaa.</w:t>
      </w:r>
    </w:p>
    <w:p>
      <w:r>
        <w:rPr>
          <w:b/>
        </w:rPr>
        <w:t xml:space="preserve">Tulos</w:t>
      </w:r>
    </w:p>
    <w:p>
      <w:r>
        <w:t xml:space="preserve">Higher Education Policy Instituten (HEPI) raportin mukaan kansainvälisten opiskelijoiden arvo Pohjois-Irlannin taloudelle on 170 miljoonaa puntaa.</w:t>
      </w:r>
    </w:p>
    <w:p>
      <w:r>
        <w:rPr>
          <w:b/>
        </w:rPr>
        <w:t xml:space="preserve">Esimerkki 1.1557</w:t>
      </w:r>
    </w:p>
    <w:p>
      <w:r>
        <w:t xml:space="preserve">Brittiläiset asiantuntijat tutkivat 120 miehen ja naisen aivokuvauksia, ja puolet tutkituista oli autistisia. Brain-lehdessä julkaistussa tutkimuksessa havaitut erot osoittavat, että tarvitaan lisää työtä sen ymmärtämiseksi, miten autismi vaikuttaa tyttöihin, tutkijat sanovat. Asiantuntijoiden mukaan autismia sairastavat tytöt saattavat olla leimautuneempia kuin pojat - ja heidän voi olla vaikeampi saada diagnoosia lainkaan. Autismia sairastaa 1 prosentti väestöstä, ja se on yleisempää pojilla, joten suurin osa tutkimuksesta on keskittynyt heihin. Tässä tutkimuksessa Cambridgen yliopiston autismin tutkimuskeskuksen tutkijat käyttivät magneettikuvausta (MRI) tutkiakseen, miten autismi vaikuttaa miesten ja naisten aivoihin. Miesten ja naisten aivot eroavat muutenkin toisistaan - kudoksen tilavuus on suurempi miehillä. Tutkimuksessa tarkasteltiin eroja tyypillisten miesten ja autististen miesten aivojen välillä - ja sitten autististen ja autististen naisten aivojen välillä. Tutkimuksessa havaittiin, että autismia sairastavien naisten aivot "muistuttavat" enemmän tyypillisiä miesten aivoja, mutta eivät silti ole samanlaiset kuin tyypilliset miesten aivot, kun niitä verrattiin autismia sairastamattomien naisten aivoihin. Samanlaista eroa ei kuitenkaan havaittu autismia sairastavilla miehillä - heidän aivoissaan ei siis näkynyt "äärimmäisiä" miehisiä piirteitä. Tohtori Meng-Chuan Lai, joka työskenteli tutkimuksen parissa, sanoi: "Se, mitä olemme tähän mennessä tienneet autismista, on pääasiassa miespainotteista. "Tämä tutkimus osoittaa, että on mahdollista, että autismin vaikutukset ilmenevät eri tavalla sukupuolen mukaan." "Tämä tutkimus osoittaa, että autismin vaikutukset ilmenevät eri tavalla sukupuolen mukaan. "Siksi meidän ei pitäisi sokeasti olettaa, että kaikki miehille tai miesvaltaisista sekanäytteistä löydetty pätee myös naisiin." Hänen mukaansa tulevissa tutkimuksissa on ehkä tarkasteltava miehiä ja naisia yhtä lailla, jotta löydetään sekä yhtäläisyyksiä että eroja. Tohtori Lai lisäsi: "Lopuksi on todella tarpeen lisätä tutkimusta ja kliinistä huomiota "spektrissä" oleviin naisiin." "Peittäminen" Carol Povey, The National Autistic Societyn autismikeskuksen johtaja, sanoi: "Historiallisesti autismia koskeva tutkimus on suurelta osin perustunut autismin kirjon miesten ja poikien kokemuksiin. "Tämä tärkeä tutkimus auttaa siksi ymmärtämään, miten sairaus eroaa sukupuolten välillä." Hän lisäsi: "Tytöt voivat olla sopeutumiskykyisempiä kuin pojat ja kehittää strategioita, jotka usein peittävät alleen sen, mitä perinteisesti pidämme autismin merkkeinä. Tämä "peittely" voi johtaa suureen stressiin, ja monille tytöille kehittyy sekundaarisia ongelmia, kuten ahdistuneisuutta, syömishäiriöitä tai masennusta". "On tärkeää, että tämän tutkimuksen pohjalta tehdään lisää tutkimusta siitä, miten autismi ilmenee tytöillä ja naisilla, jotta voimme varmistaa, että sukupuoli ei ole esteenä diagnoosin tekemiselle ja oikean tuen saamiselle." "On tärkeää, että tämä tutkimus jatkuu."</w:t>
      </w:r>
    </w:p>
    <w:p>
      <w:r>
        <w:rPr>
          <w:b/>
        </w:rPr>
        <w:t xml:space="preserve">Tulos</w:t>
      </w:r>
    </w:p>
    <w:p>
      <w:r>
        <w:t xml:space="preserve">Autismi vaikuttaa eri tavoin miesten ja naisten aivoihin, on tutkimuksessa todettu.</w:t>
      </w:r>
    </w:p>
    <w:p>
      <w:r>
        <w:rPr>
          <w:b/>
        </w:rPr>
        <w:t xml:space="preserve">Esimerkki 1.1558</w:t>
      </w:r>
    </w:p>
    <w:p>
      <w:r>
        <w:t xml:space="preserve">Näyttelijä on aiemmin syyttänyt Deppiä fyysisestä väkivallasta, mutta Depp kiistää tämän väitteet. Rowling on sanonut olevansa "aidosti iloinen" siitä, että näyttelijä esittää Gellert Grindelwaldia, vaikka hänestä on esitetty kiistanalaisia tarinoita. Heard on julkaissut uudelleen yhteisen lausunnon, jonka hän julkaisi Deppin kanssa elokuussa. Tässä on, mitä lausunnossa sanotaan. Se kuuluu seuraavasti: "Suhteemme oli intensiivisen intohimoinen ja ajoittain ailahteleva, mutta aina rakkauden sitoma. "Kumpikaan osapuoli ei ole esittänyt vääriä syytöksiä taloudellisen hyödyn saamiseksi. Tarkoituksena ei koskaan ollut fyysinen tai emotionaalinen vahingoittaminen." "Amber toivoo Johnnylle kaikkea hyvää tulevaisuudessa." JK Rowling on kirjoittanut Harry Potter -universumiin perustuvien Fantastic Beasts -spin-off-elokuvien käsikirjoitukset. Kirjailija myönsi, että Deppin uudelleenkastamista rooliin oli "luonnollisesti harkittu" perheväkivaltasyytösten jälkeen. Rowling sanoi lausunnossaan: "Olosuhteiden ymmärtämisen perusteella elokuvantekijät ja minä olemme tyytyväisiä siihen, että Johnny näyttelee elokuvien päähenkilöä. "Harry Potter -faneilla oli perusteltuja kysymyksiä ja huolenaiheita valinnastamme jatkaa Johnny Deppin roolissa. Kuten pitkäaikainen Potter-ohjaaja David Yates on jo sanonut, harkitsimme luonnollisesti uudelleen castingin mahdollisuutta. "Ymmärrän, miksi jotkut ovat olleet hämmentyneitä ja vihaisia siitä, miksi näin ei tapahtunut." Harry Potter -ohjaaja David Yates kertoi Entertainment Weeklylle: "Voin kertoa teille vain miehestä, jonka näen joka päivä. "Hän on täynnä kunnollisuutta ja ystävällisyyttä, ja muuta en näe. Mitä tahansa syytöksiä tuolla olikaan, ne eivät vastaa sitä ihmistyyppiä, jonka kanssa olen työskennellyt." Johnny Depp esiintyi ensimmäisessä Fantastic Beasts -elokuvassa viime vuonna, mutta hänen odotetaan saavan suuremman roolin jatko-osassa. Toinen elokuva, Fantastic Beasts: Grindelwaldin rikokset -elokuvan pääosissa nähdään myös Eddie Redmayne, Jude Law ja Zoe Kravitz. Johnny Deppin avioero Amber Heardista saatiin päätökseen tammikuussa. Mies suostui maksamaan Deppille 5,6 miljoonaa puntaa, jotka Depp sanoi lahjoittavansa hyväntekeväisyyteen. Näyttelijä sai myös pitää koirat Pistol ja Boo sekä hevosen nimeltä Arrow. Löydät meidät Instagramista osoitteesta BBCNewsbeat ja seuraa meitä Snapchatissa, etsi bbc_newsbeat.</w:t>
      </w:r>
    </w:p>
    <w:p>
      <w:r>
        <w:rPr>
          <w:b/>
        </w:rPr>
        <w:t xml:space="preserve">Tulos</w:t>
      </w:r>
    </w:p>
    <w:p>
      <w:r>
        <w:t xml:space="preserve">Amber Heard on reagoinut siihen, että hänen ex-miehensä Johnny Depp on mukana JK Rowlingin käsikirjoittamassa uudessa Fantastic Beasts -elokuvassa.</w:t>
      </w:r>
    </w:p>
    <w:p>
      <w:r>
        <w:rPr>
          <w:b/>
        </w:rPr>
        <w:t xml:space="preserve">Esimerkki 1.1559</w:t>
      </w:r>
    </w:p>
    <w:p>
      <w:r>
        <w:t xml:space="preserve">Lokakuun 21. päivänä 1966 kylä kärsi tuhojaan, kun kaivoksen kaatopaikka romahti ja liete peitti Pantglasin ala-asteen koulun viimeisenä päivänä ennen lukukautta. Yhteensä 144 ihmistä kuoli, joista 116 oli lapsia. Nyt katastrofi luodaan uudelleen Cwmamanissa, kun The Crown -televisiodraaman uusimmassa sarjassa tutkitaan kuningattaren reaktiota tragediaan. Netflixin menestyssarja on päässyt kuninkaallisen historian aikajanallaan vuoteen 1966. Kahdeksan päivää katastrofin jälkeen kuningatar Elisabet II vieraili kylässä ensimmäistä kertaa. Kuvissa näyttelijät ovat pukeutuneet 60-luvun vaatteisiin ja kuvausryhmät työskentelevät uudelleenluodussa Pantglas Junior Schoolissa, jossa katastrofi tapahtui. Olivia Colman esittää kuningatar Elisabet II:ta sarjan kolmannella kaudella. Jeff Edwards, joka on yksi Aberfanin katastrofista selvinneistä lapsista, kertoi, että The Crownin tuottajat ottivat häneen yhteyttä aiemmin tänä vuonna kertoakseen hänelle suunnitelmistaan. Hän sanoi ottaneensa yhteyttä yhteisöryhmiin järjestääkseen tapaamisia heidän kanssaan heidän näkemyksiään pohtimaan. "Näiden tapaamisten jälkeen tuotantoryhmä päätti järjestää julkisen kokouksen, joka pidettiin aiemmin tässä kuussa ja johon saapui kymmenkunta asukasta ja jossa he esittivät heille ehdotuksensa", hän lisäsi. Hän sanoi, että Aberfanissa ei kuvata. Broadchurch- ja The Night Manager -sarjojen tähti Colman korvaa Claire Foyn, joka esittää kuningatarta hänen kihlautumisestaan prinssi Philipin kanssa vuonna 1947 vuoteen 1963. Norwichissa syntynyt näyttelijä on mukana sarjoissa kolme ja neljä, joista ensimmäinen esitetään vuonna 2019. Viime vuonna Colman sanoi olevansa "niin innoissaan" kuningattaren roolista ja lisäsi, että hänen edeltäjänsä Foy olisi "uskomattoman kova teko seurata". The Crownin tuottajat julkaisivat lausunnon, jossa sanottiin: "The Crownin kolmas kausi kattaa Elisabet II:n valtakauden 1963-1977 tärkeimmät historialliset tapahtumat, ja kaikki olivat vahvasti sitä mieltä, että Aberfanin katastrofi ja sitä seuranneet tapahtumat on sisällytettävä siihen, varsinkin kun se on edelleen syvästi kansakunnan ja kuningattaren itsensä mieleen". "Tuottajina tunnemme velvollisuudeksemme pysyä uskollisina eloonjääneiden muistolle ja kokemuksille, joten olemme tavanneet yhteisön johtajia ja Aberfanin asukkaita useaan otteeseen osana perusteellista tutkimustamme ja keskustellaksemme lähestymistavastamme. "Asukkaat ovat toivottaneet meidät tervetulleiksi ja ovat olleet hyvin avuliaita, kun olemme saaneet tietoa yhdestä 1900-luvun traagisimmista tapahtumista." BBC Wales on pyytänyt Rhondda Cynon Tafin ja Caerphillyn neuvostolta sekä Big Pit Museumilta kommentteja.</w:t>
      </w:r>
    </w:p>
    <w:p>
      <w:r>
        <w:rPr>
          <w:b/>
        </w:rPr>
        <w:t xml:space="preserve">Tulos</w:t>
      </w:r>
    </w:p>
    <w:p>
      <w:r>
        <w:t xml:space="preserve">Se oli katastrofi, joka järkytti pientä Aberfanin kaivoskylästä.</w:t>
      </w:r>
    </w:p>
    <w:p>
      <w:r>
        <w:rPr>
          <w:b/>
        </w:rPr>
        <w:t xml:space="preserve">Esimerkki 1.1560</w:t>
      </w:r>
    </w:p>
    <w:p>
      <w:r>
        <w:t xml:space="preserve">Hänen asianajajansa esittivät torstaina korvausvaatimuksen Lontoon korkeimmassa oikeudessa. Asianajotoimisto Collyer Bristow kertoi edustavansa yhteensä yhdeksää henkilöä, joiden joukossa on entinen Formula 1 -kuljettaja Eddie Irvine. He sanoivat, että myös muut asianajotoimistot ovat esittäneet vaatimuksia tällä viikolla. News UK, joka omisti lehden, kunnes se suljettiin vuonna 2011, kieltäytyi kommentoimasta asiaa. Collyer Bristow sanoi, että sen asiakkaille ei ollut jäänyt "muuta vaihtoehtoa" korvausjärjestelmän lakkauttamisen jälkeen. Se sanoi, että News of the World oli aiemmin "myöntänyt ja pyytänyt anteeksi useiden korkean profiilin henkilöiden ääniviestien hakkerointia" ja avasi korvausjärjestelmän vuonna 2011 vaihtoehtona oikeudenkäynnille. Collyer Bristow sanoi kuitenkin, että järjestelmä suljettiin "alle 18 kuukauden toiminnan jälkeen". NoW:n omistaja Rupert Murdoch sulki lehden sen jälkeen, kun paljastui, että murhatun koulutytön Milly Dowlerin puhelimeen oli murtauduttu. Skandaali johti myös lehdistön etiikkaa käsittelevän Leveson-tutkinnan perustamiseen, kansanedustajien tutkimukseen ja kolmen poliisitutkinnan käynnistämiseen laajalle levinneestä väitetystä puhelinten hakkeroinnista ja korruptiosta. News of the Worldin entinen päätoimittaja Andy Coulson - josta tuli myöhemmin silloisen pääministerin David Cameronin viestintäjohtaja - sai 18 kuukauden vankeustuomion salaliitosta puhelinten hakkerointiin. Hugh Grant ja Charlotte Church olivat niiden joukossa, jotka sopivat lehdelle puhelujen hakkerointia koskevat kanteet. Steven Heffer, joka toimii kantajien puolesta, sanoi: "Toimistoni edustaa edelleen useita asiakkaita, joilla on vaatimuksia News Groupia vastaan puhelinmurrosta ja muusta laittomasta toiminnasta. "News Group vetäytyi korvausjärjestelmästään vuonna 2013, eikä antanut mitään kunnollista selitystä tälle toimenpiteelle, eikä se ole onnistunut maksamaan korvauksia uhreille, vaikka asianajajat ovat yrittäneet sovitella tapauksia tuomioistuimen ulkopuolella." Yritys sanoo, että se on nyt toiminut yli 200 "hakkeroinnin ja laittoman tarkkailun uhrin puolesta". Collyer Bristow sanoi, että muita kantajia ovat Fran Cutler, Jess Morris, Tanya Frayne, Sophia Myles ja Rob Gros. Saat BBC:n uutiset postilaatikkoosi joka arkipäivä aamulla.</w:t>
      </w:r>
    </w:p>
    <w:p>
      <w:r>
        <w:rPr>
          <w:b/>
        </w:rPr>
        <w:t xml:space="preserve">Tulos</w:t>
      </w:r>
    </w:p>
    <w:p>
      <w:r>
        <w:t xml:space="preserve">Näyttelijä David Tennant haastaa lakkautetun News of the World -lehden omistajat oikeuteen väitetyn puhelinsalakopioinnin vuoksi.</w:t>
      </w:r>
    </w:p>
    <w:p>
      <w:r>
        <w:rPr>
          <w:b/>
        </w:rPr>
        <w:t xml:space="preserve">Esimerkki 1.1561</w:t>
      </w:r>
    </w:p>
    <w:p>
      <w:r>
        <w:t xml:space="preserve">Myöhemmin Walesissa tulee voimaan uusia kansallisia rajoituksia, joilla yritetään hillitä Covid-19:n leviämistä. Uusiin sääntöihin sisältyy kielto, jonka mukaan pubeissa, ravintoloissa ja kahviloissa ei saa tarjoilla alkoholia. Ne tulevat voimaan kello 18.00 GMT, ja niitä tarkastellaan uudelleen 17. joulukuuta, ennen kuin joulun aikana otetaan käyttöön Yhdistyneen kuningaskunnan laajuiset säännöt. Walesin hallitus joutui vastareaktion kohteeksi uusien sääntöjen vuoksi yritysten omistajien ja muiden poliittisten puolueiden taholta. Plaid Cymru sanoi, että vieraanvaraisuus "maksoi hinnan" tiukempien toimenpiteiden puuttumisesta sen jälkeen, kun palokatkosulku päättyi 9. marraskuuta. Seneddin konservatiivijohtaja Paul Davies sanoi, että kansallinen lähestymistapa on epäoikeudenmukainen alueille, joilla on alhainen Covid-aste. Perjantaina puhunut Gething sanoi kuitenkin, että ilman toimia kuolisi lisää ihmisiä. "Tässä on kyse siitä, että emme pystyneet tukahduttamaan koronavirusta tulipalon jälkeen, ja meillä hallituksena on vastuu", Gething sanoi BBC Breakfastille. "Joko toimimme tavalla, jonka tiedämme aiheuttavan vahinkoa, tai emme toimi tällä tavalla ja hyväksymme paljon suuremman vahingon ja paljon suurempia ihmishenkien menetyksiä, jotka olisi voitu välttää." Terveysministerin mukaan koronavirustapaukset vähenivät 17 päivää kestäneen tulipalosulun aikana loka-marraskuussa, mutta nyt tapaukset ovat "nousseet ja nousseet". Tapausten määrä on tällä hetkellä Walesissa 237,9 tapausta 100 000:aa asukasta kohti, mikä on korkeampi kuin ennen tulipalon puhkeamista. Kansallisen tilastokeskuksen (ONS) viimeisimmän tartuntatutkimuksen mukaan tartunnat eivät ole enää vähentyneet Walesissa. ONS ottaa kurkku- ja nenänäytteen yli 19 500 ihmiseltä satunnaisesti Walesissa kuuden viikon aikana. Tulosten perusteella se voi arvioida, että 18 100 walesilaista sairasti Covid-19-tartunnan 28. marraskuuta päättyneellä viikolla, mikä on 1 700 enemmän kuin edellisellä viikolla. Tämä on yksi 170 ihmisestä eli 0,60 prosenttia väestöstä. ONS:n mukaan "mallinnuksemme osoittaa, että viimeisimmän viikon aikana positiivisen testituloksen saaneiden osuus ei enää vähene Walesissa". Gething lisäsi: "En nauti siitä, että näitä toimenpiteitä joudutaan toteuttamaan, mutta jos niitä ei toteuteta, voimme olla varmoja - pelkäänpä, että hirvittävän varmoja - siitä, että tapaukset lisääntyisivät ja useammat kansalaisemme eivät olisi täällä." Gething lisäsi: "En pidä siitä, että näitä toimenpiteitä joudutaan toteuttamaan." Walesin hallitus on sanonut, että päätös lopettaa baarien ja pubien alkoholitarjoilu perustuu tieteellisten neuvonantajiensa julkaisemiin todisteisiin, ja sitä tukevat Yhdistyneen kuningaskunnan neuvoa-antavien ryhmien (Sage) todisteet. Mitkä ovat Walesin uudet säännöt? 'Meille luvattiin, että kaikki avautuisi jouluksi' Simon Pickard, Silver Mountain Experience -yrityksen omistaja Aberystwythissä Ceredigionissa, sanoi tilanteen olevan "jatkuva ja vaikea", sillä hän on sulkenut suuren osan tarjoamistaan aktiviteeteista, mukaan lukien yli- ja maanalaiset kierrokset, ja joutuisi nyt siirtämään joulutapahtumansa ulos. Hän sanoi olevansa edelleen epävarma siitä, mitä rajoituksia 17. joulukuuta olisi, ja hänelle oli aiheutunut kustannuksia ulkoiluvälineistä aikana, jolloin tulot olivat pienet. "Menetimme kaiken liiketoimintamme lokakuun puolivälissä palokatkon aiheuttaman lukituksen vuoksi, mikä oli todellinen ensimmäinen isku. Meille luvattiin, että kaikki aukeaisi jouluksi, ja nyt olemme samassa tilanteessa." Hän kutsui sääntöjä kohtuuttomiksi ja sanoi, etteivät ne kuvasta Walesin tilannetta. "Ymmärrämme terveysongelmat, kuten kaikki muutkin, mutta mielestämme rajoituksia ei ole kohdennettu oikeille alueille, eivätkä ne perustu mihinkään todelliseen tieteelliseen tietoon. Se on tuntunut polvireaktiolta." Selvitä, miten pandemia on vaikuttanut alueeseesi ja miten se vertautuu kansalliseen keskiarvoon: Vuorovaikutteisen selaimen katsominen edellyttää nykyaikaista selainta, jossa on JavaScript ja vakaa internetyhteys. Kuinka monta tapausta ja kuolemantapausta alueellasi on? Anna täydellinen Yhdistyneen kuningaskunnan postinumero tai kunnan nimi ja selvitä Jos et näe hakua, klikkaa tästä. Postinumerohaku on päivitetty siten, että Skotlannin terveyslautakuntien tiedot on korvattu paikallisneuvostojen tiedoilla. Englannissa piirikuntaneuvostojen tiedot on korvattu piirikuntaneuvostojen tiedoilla. Kaupunginosien ja yhtenäisviranomaisten luvut pysyvät ennallaan.</w:t>
      </w:r>
    </w:p>
    <w:p>
      <w:r>
        <w:rPr>
          <w:b/>
        </w:rPr>
        <w:t xml:space="preserve">Tulos</w:t>
      </w:r>
    </w:p>
    <w:p>
      <w:r>
        <w:t xml:space="preserve">Wales "ei pystynyt tukahduttamaan koronavirusta" tulipalon sulkemisen jälkeen, ja sen on toimittava nyt, terveysministeri Vaughan Gething on vaatinut.</w:t>
      </w:r>
    </w:p>
    <w:p>
      <w:r>
        <w:rPr>
          <w:b/>
        </w:rPr>
        <w:t xml:space="preserve">Esimerkki 1.1562</w:t>
      </w:r>
    </w:p>
    <w:p>
      <w:r>
        <w:t xml:space="preserve">Huolestuneet kuljettajat ottivat yhteyttä poliisiin sen jälkeen, kun mies oli nähty moottoritien liittymän kaksi lähellä Suur-Manchesterissa tiistaina iltapäivällä. Hänet pidätettiin myöhemmin epäiltynä järjestysrikkomuksesta. Poliisit twiittasivat: "Aikaisemmin meillä oli nainen, joka vei koiransa kävelylle M60-tiellä, nyt meillä on mies, joka kantaa tonttua." Suur-Manchesterin poliisi twiittasi kuvan gnumista ja kirjoitti: "Nyt turvassa ja hyvinvoivana toimistossamme sen jälkeen, kun hänet vietiin jalankulkijalta M60 J2. Kyseessä on Gnomen kadonneen tiedustelu!"." Yksi tienkäyttäjä twiittasi: "Näinkö juuri äsken kaverin kävelemässä M60:n suojatietä pitkin ja kantamassa menninkäistä." Toinen lisäsi: "Näin juuri miehen kantavan gnomia M60:llä. Paras työmatka ikinä."</w:t>
      </w:r>
    </w:p>
    <w:p>
      <w:r>
        <w:rPr>
          <w:b/>
        </w:rPr>
        <w:t xml:space="preserve">Tulos</w:t>
      </w:r>
    </w:p>
    <w:p>
      <w:r>
        <w:t xml:space="preserve">Miehen, joka ilmoitettiin poliisille "pienen lapsen" kuljettamisesta M60-tiellä, todettiin pitelevän kädessään puutarhatonttua.</w:t>
      </w:r>
    </w:p>
    <w:p>
      <w:r>
        <w:rPr>
          <w:b/>
        </w:rPr>
        <w:t xml:space="preserve">Esimerkki 1.1563</w:t>
      </w:r>
    </w:p>
    <w:p>
      <w:r>
        <w:t xml:space="preserve">Kevin PeacheyHenkilökohtaisen rahoituksen toimittaja WageDay Advance oli myöntänyt lainoja noin 800 000 ihmiselle, mutta se meni hallintoon aiemmin tänä vuonna. Wongan tuhoa muistuttavassa tapauksessa yritys joutui konkurssiin sen jälkeen, kun se oli joutunut vääränlaisten lainojen korvausvaatimusten aallon kohteeksi. Asiakkaat saavat nyt sähköpostiviestejä, joissa selvitetään, kuinka paljon he ovat velkaa tai ovat velkaa. Nyt kun yritys on kuitenkin selvitystilassa, niistä, jotka ovat maksaneet lainat pois mutta ovat oikeutettuja korvauksiin, on tullut vakuudettomia velkojia. He voivat odottaa vain murto-osaa koko korvausmäärästä. Michael Ingram ei ole enää velkaa WageDay Advance -yhtiölle, mutta hän on ottanut yhtiöltä lainaa useaan otteeseen aiemmin. Kun yksi laina oli maksettu pois, hän otti toisen - usein suuremman - lainan. Hänen suurimmat lainansa olivat noin 700 puntaa. 32-vuotias kokopäiväinen isä teki marraskuussa valituksen siitä, että hänelle oli myyty lainoja väärin. Yritys otti häneen yhteyttä ja ilmoitti, ettei se pysty käsittelemään valitusta sääntelyviranomaisten määräämässä kahdeksan viikon määräajassa. Hän odotti yhä, kun yritys meni konkurssiin. "Kanteluani ei ole ratkaistu. Haluan, että asia saadaan päätökseen. Olen toiveikas, mutta en pidättele hengitystäni", hän sanoi. WageDay Advance ja Juo Loans olivat helmikuussa konkurssiin joutuneen CURO Transatlantic Limitedin tuotemerkkejä. Se oli ollut yksi Britanniassa toimivista keskisuurista palkkapäivälainanantajista, ja suurin osa asiakkaista haki lainaa verkossa tai älypuhelimensa kautta WageDaylta. Vuonna 2017 se voitti alan palkinnon, kun se nimettiin parhaaksi lyhytaikaisten lainojen tarjoajaksi. Monia lainoja oli kuitenkin myyty väärin ihmisille, joilla ei ollut varaa maksaa niitä takaisin, joiden lainat oli jatkettu tai joilla oli useita lainoja muilla palveluntarjoajilla. Tuhannet näistä asiakkaista valittivat, monet saatavienhallintayhtiöiden kautta. Yhtiö laati korvauslaskijan, jonka arvion mukaan nykyiset ja entiset asiakkaat voisivat olla oikeutettuja jopa 223 miljoonan punnan korvauksiin korkoineen. Arviolta 330 000:lla ihmisellä odotetaan olevan vielä korvausvaatimuksia. Viime vuonna menestyksekkäiden korvausvaatimusten keskimääräinen korvaus oli 850 puntaa. Yritys romahti, koska se ei kyennyt selviytymään valitusten käsittelystä aiheutuvista kustannuksista ja mahdollisista korvauksista. Nyt KPMG:n selvittäjät käyttävät tätä laskuria määrittääkseen, kuinka paljon yksittäiset asiakkaat ovat vielä velkaa sen jälkeen, kun korvaukset on vähennetty. Laskelmia tehdään myös korvausoikeuksien määrittämiseksi jokaiselle entiselle lainanottajalle, joka on jo maksanut lainansa pois. Nämä henkilöt saavat nyt sähköpostiviestejä ja niihin liittyviä tekstiviestejä, joissa kerrotaan heidän oikeutensa korvaukseen tai uusi saldo, jos he maksavat edelleen lainoja takaisin. Sähköpostiviesteissä on hallinnoijien, KPMG:n sekä WageDay Advance ja Juo Loans -yhtiöiden logo. Vastaanottajien on kuitenkin vastattava saadakseen lasketun korvauksen. Vaatimusten määrästä riippuu, kuinka paljon korvausta lopulta maksetaan, mutta se on vain murto-osa koko summasta. Kaikkien, joilla on maksamattomia lainoja, on edelleen maksettava loppusumma sen jälkeen, kun korvaus on vähennetty, vaikka maksut ja korot on jäädytetty pysyvästi. Velkaneuvoja Sara Williams, joka kirjoittaa Debt Camel -blogia, sanoi, että kokonaiskorvauslasku heijastaa "valtavaa korkomäärää, jonka monet epätoivoiset ihmiset päätyivät maksamaan". "Palkkapäivälainojen on tarkoitus olla lyhytaikaista lainanottoa. Mutta liian usein Wageday Advance -asiakkaat jäivät palkkapäivälainan ansaan kuukausiksi ja jopa vuosiksi ja pystyivät maksamaan lainan takaisin vain, jos he lainasivat pian sen jälkeen uudelleen", hän sanoi. "Wageday Advance oli keskisuuri maksulainanantaja. Olisi mielenkiintoista tietää, ovatko muut lainanantajat selvittäneet, kuinka paljon niiden pitäisi maksaa palautuksia asiakkaille, joille on annettu kohtuuttomia lainoja." Noin 60 000 lainaa - lähes kokonaan viimeaikaisia lainoja ilman korvausoikeutta - myytiin Shelby Finance Limited -yhtiölle, ja ne jatkuvat normaalisti. Asiakkaat voivat tarkistaa WageDayn verkkosivuilta, ovatko he yksi siirretyistä. Laajempi ongelma Pelko yksityishenkilöiden henkilökohtaisesta velkaantumisesta huolestuttaa edelleen hyväntekeväisyysjärjestöjä. Velkajärjestö StepChange totesi keskiviikkona julkaistussa vuosikertomuksessaan, että apua hakevien ihmisten määrä on kasvanut "hieman mutta huolestuttavasti", koska heillä on palkkapäivälainoja eli kalliita ja lyhytaikaisia lainoja. Noin 26 prosentilla uusista alle 25-vuotiaista naisasiakkaista ja 35 prosentilla uusista alle 25-vuotiaista miesasiakkaista oli tällaista velkaa, mikä on paljon enemmän kuin vanhemmissa ikäryhmissä. Kaiken kaikkiaan hyväntekeväisyysjärjestön mukaan apua hakevien yksinhuoltajien määrä on kasvanut jatkuvasti, ja heistä noin 85 prosenttia on naisia. Vuonna 2018 velkaneuvontaa saaneista 23 prosenttia oli yksinhuoltajia, mikä on enemmän kuin 21,5 prosenttia vuonna 2017 ja 18 prosenttia vuodesta 2014 lähtien. Yksinhuoltajien osuus Yhdistyneen kuningaskunnan väestöstä on vain 6 prosenttia. "Vaikka velka voi iskeä missä iässä tahansa, asiakkaamme ovat keskimäärin yhä nuorempia. On tärkeää, että poliittiset päättäjät pyrkivät kääntämään tilanteen ja estämään sen, että velkaantumisesta tulee nuorten aikuisten väistämätön siirtymäriitti", StepChangen toimitusjohtaja Phil Andrew sanoo.</w:t>
      </w:r>
    </w:p>
    <w:p>
      <w:r>
        <w:rPr>
          <w:b/>
        </w:rPr>
        <w:t xml:space="preserve">Tulos</w:t>
      </w:r>
    </w:p>
    <w:p>
      <w:r>
        <w:t xml:space="preserve">Sadattuhannet ihmiset, joille on myyty virheellisesti palkkapäivälainoja, saavat vain murto-osan korvauksista, joihin heillä on oikeus sen jälkeen, kun lainanantaja on romahtanut.</w:t>
      </w:r>
    </w:p>
    <w:p>
      <w:r>
        <w:rPr>
          <w:b/>
        </w:rPr>
        <w:t xml:space="preserve">Esimerkki 1.1564</w:t>
      </w:r>
    </w:p>
    <w:p>
      <w:r>
        <w:t xml:space="preserve">Tuottelias romaanien, esseiden ja laulujen sanoitusten kirjoittaja, joka tuli tunnetuksi 1970-luvun alussa. Morrison keskittyi erityisesti mustien naisten kokemuksiin mustassa yhteisössä. Hän sai teoksillaan lukuisia palkintoja, joista merkittävin oli Nobelin kirjallisuuspalkinto, jonka hän sai ensimmäisenä afroamerikkalaisena voittajana. Hänen kirjojensa The Bluest Eye, Beloved, Paradise ja Love ansiosta Morrison voitti myös National Book Critics Circle Awardin ja Pulitzer-palkinnon - ja sai maailmanlaajuisen ihailijaverkoston, johon kuuluvat muun muassa Hillary Clinton, Marlon Brando, Oprah Winfrey ja kirjailijakollegat Margaret Atwood ja AS Byatt. Morrison sanoi Observerin haastattelussa kirjoituksestaan ja sen aiheista: "Aloittaessani halusin kirjoittaa vain yhdestä asiasta, rasismin todellisesta tuhosta yhteiskunnan haavoittuvimmassa, avuttomimmassa yksikössä - mustassa naisessa ja lapsessa." "Se oli yksi asia, josta halusin kirjoittaa." Vaikka hänen nimensä tunnettiin ympäri maailmaa, Morrison syntyi eri henkilöllisyydellä, Chloe Ardelia Woffordina, 18. helmikuuta 1931. Hän oli toinen neljästä lapsesta. Toni Morrison: Kun hänen vanhempansa päättivät lähteä Etelä-Amerikasta, perhe asettui Lorainiin, Ohioon. Hänen isänsä työskenteli pääasiassa hitsaajana, mutta teki myös muita työajan ulkopuolisia töitä elättääkseen perheensä. Morrisonin äiti oli sekä musikaalinen että erittäin mielikuvituksellinen ja innoitti tyttärensä kukoistavaa rakkautta kirjallisuuteen jakamalla lauluja ja kansanperinnettä. Morrison otti pyhimyksen mukaan toisen nimen Anthony, kun hän kääntyi katolilaiseksi 12-vuotiaana. Ystävät yliopistossa Washingtonissa lyhensivät sen myöhemmin Toniksi. Kirjoittajaryhmä Koska hän luki Austenia ja Tolstoita jo hyvin nuorena, Morrisonin päätös opiskella englantia tuntui luonnolliselta valinnalta, ja se viitoitti hänen tulevan uransa tietä. Opiskeluaikana hän sai kuitenkin myös ensimmäisen kerran todellisen maun rasismista ja segregaatiosta. Vaikka Howardin yliopisto oli pelkästään mustia edustava laitos, opiskelijat määriteltiin ja ryhmiteltiin ihon tummuuden perusteella. Vuonna 1953 hän jatkoi maisterintutkintoa Cornellin yliopistossa ja valitsi opinnäytetyökseen The Treatment of the Alienated in Virginia Woolf and William Faulkner keskittyen itsemurha-teemaan. Sen jälkeen hän aloitti opettajan uran Howardissa, avioitui jamaikalaissyntyisen arkkitehti Harold Morrisonin kanssa vuonna 1958 ja tuli äidiksi kahden pojan syntymän myötä. Suhde mureni vain muutaman vuoden jälkeen, mutta Morrisonin tulevaisuus oli alkamassa. Hän liittyi kirjoittajaryhmään ja kirjoitti ensimmäisen tarinansa, joka kertoi nuoresta mustasta tytöstä, joka rukoili sinisiä silmiä - ja joka perustui erään Morrisonin ystävän tosituntemuksiin. Tarve elättää itsensä ja lapsensa johti siihen, että Morrison ryhtyi vuonna 1963 toimittajaksi New Yorkissa toimivaan Random House -kustantamoon, johon hän lopulta liittyi 18 vuodeksi. Hänen toimittajanurastaan tuli merkittävä siinä mielessä, että se ruokki joitakin hänen vahvimmista kiinnostuksen kohteistaan ja vakaumuksistaan, sillä hän työskenteli Wole Soyinkan ja Chinua Acheben kaltaisten afrikkalaisten kirjailijoiden antologioiden parissa. Morrison pyrki myös tuomaan mustia kirjailijoita valtavirran markkinoille. Nobel-kunnianosoitus Hänen kirjailijanuransa alkoi toden teolla Randomissa vietettyjen ensimmäisten vuosien aikana. Vuonna 1970 hän julkaisi The Bluest Eye -teoksen, joka oli täysin muotoiltu versio hänen varhaisesta tarinastaan, joka sijoittuu Lorainiin laman aikaan. Hänen kolme vuotta myöhemmin ilmestynyt toinen romaaninsa Sula sijoittui niin ikään Ohioon ja käsitteli 46 vuotta vuodesta 1919 vuoteen 1965. Mutta vasta vuonna 1977 ilmestynyt eeppinen Song of Solomon (Salomonin laulu), ensimmäinen historiallisista romaaneista, jotka käsittelivät Amerikan mustien kokemuksia, teki Morrisonista todella lahjakkaan. Se voitti National Book Critics Circle Award -palkinnon, joka oli ensimmäinen monista urallaan saamistaan tunnustuksista. Se seuraa Michiganissa asuvan afroamerikkalaisen Macon "Milkman" Dead III:n elämää syntymästä aikuisuuteen. Vaikka Morrisonin myöhemmällä uralla on ilmestynyt lukuisia ylistettyjä teoksia, Beloved on edelleen Morrisonin tunnetuin romaani, ja siitä tehtiin myöhemmin elokuva, jonka pääosissa ovat Oprah Winfrey ja Danny Glover. Tarina perustuu tositapahtumiin Margaret Garnerista, karanneesta orjasta, joka tappoi tyttärensä mieluummin kuin näki tämän otettavan takaisin. Hänen seuraava romaaninsa oli vuonna 1992 ilmestynyt Jazz, joka kertoi väkivallasta ja intohimosta New Yorkin Harlemiin 1920-luvulla. Vuonna 1993 Morrison voitti Nobelin kirjallisuuspalkinnon, joka oli hänelle suurin kunnia. Toni Morrisonin romaanit The Bluest Eyes - 1970 Sula - 1973 Song of Solomon - 1977 Tar Baby - 1981 Beloved - 1987 Jazz - 1992 Paradise - 1997 Love - 2003 A Mercy - 2008 Home - 2012 God Help the Child - 2015 Valitsemalla Morrisonin Ruotsin Nobel-akatemia nosti esiin sen, miten hän "syventyy itse kieleen, jonka hän haluaa vapauttaa rodun kahleista". Observer-lehden haastattelussa Morrison sanoi kunnianosoituksesta: "Tunsin itseni edustavaksi, amerikkalaiseksi, ohiolaiseksi ja mustemmaksi kuin koskaan. Tunsin olevani enemmän nainen kuin koskaan." Lauluja ja akateemisuutta Morrison kirjoitti muitakin romaaneja, kuten Paradise (1998), joka kuvaa mustien utopistista yhteisöä Oklahomassa ja sai Pulitzer-palkinnon. Love, vuodelta 2003, oli monimutkainen perhetarina rakkauden monista puolista. Vuonna 2008 ilmestynyt A Mercy käsitteli orjuutta 1600-luvun Amerikassa, ja vuonna 2012 julkaistu Home kertoi Korean sodan traumatisoituneesta veteraanista, joka kohtasi rasismia palattuaan kotiin. Hän kirjoitti myös useita lastenkirjoja yhteistyössä nuoremman poikansa Sladen kanssa, joka oli taidemaalari ja muusikko ja kuoli haimasyöpään 45-vuotiaana vuonna 2010. Home oli tuolloin keskeneräinen, ja Morrison lopetti sen työstämisen. Myöhemmin hän paljasti, että ystävien lohdutusyritykset jättivät hänet turtumaan. "Mitä sinä sanot? Siihen ei todellakaan ole sanoja. Ei todellakaan ole", hän sanoi The Guardianille. "Joku yrittää sanoa: 'Olen pahoillani, olen niin pahoillani'. Ihmiset sanovat niin minulle. Siihen ei ole kieltä. Anteeksipyyntö ei riitä. Minusta pitäisi vain halata ihmisiä ja mopata heidän lattiansa tai jotain." Lopulta hän sanoi löytäneensä voimaa viedä Home loppuun, koska hänen poikansa olisi halunnut sitä. Vuonna 2015 Morrison julkaisi viimeisen romaaninsa God Help the Child, joka kertoi tarinan kauniista nuoresta naisesta, jota piinaa emotionaalinen hyväksikäyttö, jota hänen äitinsä teki hänelle lapsena, koska hänellä oli tumma iho. Romaanikirjoittamisen ohella Morrison osoittautui rotukysymyksiin erikoistuneeksi esseistiksi, näytelmäkirjailijaksi ja lauluntekijäksi. Erityisesti Carnegie Hallin toimeksiannosta hän kirjoitti sanat kuuteen lauluun sopraano Kathleen Battlea varten Andre Previnin säveltämään musiikkiin. Näiden toimien lisäksi Morrison teki loistavan uran akateemikkona, luennoi säännöllisesti yliopistoissa eri puolilla Yhdysvaltoja ja sai professuurin Princetonissa. Muihin hänen saamiinsa kunnianosoituksiin kuului myös se, että hänet nimitettiin Ranskan kunniakirjan upseeriksi vuonna 2010. Kaksi vuotta myöhemmin hänelle myönnettiin Yhdysvaltain presidentin vapaudenmitali.</w:t>
      </w:r>
    </w:p>
    <w:p>
      <w:r>
        <w:rPr>
          <w:b/>
        </w:rPr>
        <w:t xml:space="preserve">Tulos</w:t>
      </w:r>
    </w:p>
    <w:p>
      <w:r>
        <w:t xml:space="preserve">Orjuudesta ja afroamerikkalaisten historiasta kirjoittamistaan runollisista ja lyyrisistä teoksista tunnettua kirjailija Toni Morrisonia pidettiin laajalti yhtenä Yhdysvaltain kirjallisuuden johtavista valoista ja sorrettujen vähemmistöjen puolestapuhujana.</w:t>
      </w:r>
    </w:p>
    <w:p>
      <w:r>
        <w:rPr>
          <w:b/>
        </w:rPr>
        <w:t xml:space="preserve">Esimerkki 1.1565</w:t>
      </w:r>
    </w:p>
    <w:p>
      <w:r>
        <w:t xml:space="preserve">Craig Savage, 35, jolla ei ole kiinteää osoitetta, kiistää Lewesin kruununoikeudessa eronneen vaimonsa Michelle Savagen ja Heather Whitbreadin murhan 16. maaliskuuta. Oikeudelle esitettiin 999-puhelu, jossa Raven Whitbread kertoi operaattorille, että hän oli rynnännyt sisään aseen kanssa. Puhelussa hänen kuultiin sanovan: "Siskoni hullu ex-mies on juuri tunkeutunut ikkunasta sisään ja ampuu." Hän sanoi: "Siskoni hullu ex-mies on juuri tunkeutunut ikkunasta sisään ja ampuu." Whitbread, joka oli tuolloin seitsemännellä kuulla raskaana, kertoi oikeudelle istuneensa äitinsä ja siskonsa kanssa syömässä kiinalaista noutoruokaa noin kello 19.40, kun he kuulivat lasin rikkoutuvan. "Äiti ja Michelle hyppäsivät molemmat ylös ja käskivät minun juosta", hän sanoi. "Michelle meni ikkunaa kohti, kun hän tuli sisään. "Kiipesin sohvan selkänojan yli ja ulos huoneesta." "Näittekö herra Savagen tekevän mitään?" syyttäjä Benjamin Aina QC kysyi. Hän vastasi: "Katsoin ylöspäin ja näin Craigin osoittavan aseella minua kohti. Kun hän [hänen äitinsä] huusi hänelle, hän tähtäsi häntä kohti ja ampui." Hän sanoi: "[Seuraava] asia, jonka muistan, oli Michelle juoksemassa minua kohti sanoen 'ei ei ei ei ei' ja tässä vaiheessa olin jo ulkona käytävällä koirien kanssa - sitten näen hänet lattialla. "Näin hänen nostavan kätensä eteensä ja huutavan... samalla kun Craig seisoi hänen yläpuolellaan ja ampui häntä useita kertoja." Puolustajana toiminut Alan Kent QC sanoi, että Whitbread ei ollut sanonut, että Craig osoitti häntä aseella poliisikuulustelussa, mutta hän vastasi: "Sanoin poliisille, että hän saattoi osoittaa aseella." Hän vastasi: "Sanoin poliisille, että hän saattoi osoittaa aseella." Whitbread sanoi, että hän juoksi piiloon isoäitinsä Patricia Grovesin luo, joka myös asui siellä, ja soitti hätänumeroon. Valamiehistölle esitetyssä puhelussa Whitbreadin kuullaan sanovan: "Siskoni hullu ex-mies on juuri murtautunut ikkunasta sisään ja ampuu." Hän sanoi: "Siskoni hullu ex-mies on juuri murtautunut ikkunasta sisään ja ampuu." Kun puhelun käsittelijä kysyi, mitä hän tarkoitti, hän sanoi: "En tiedä, se on vain pam pam pam pam... hänellä on jotain käsissään." Hän vastasi: "En tiedä, se on vain pam pam pam pam... hänellä on jotain käsissään." Herra Savage on väittänyt kompastuneensa, ja ase laukesi vahingossa kamppailun jälkeen neiti Savagen kanssa. Hän on sanonut, ettei hän aikonut satuttaa vieraantunutta vaimoaan, vaan suunnitteli sieppaavansa tämän ja toivoi, että poliisi ampuisi hänet kuoliaaksi tämän nähden. Oikeudenkäynti jatkuu.</w:t>
      </w:r>
    </w:p>
    <w:p>
      <w:r>
        <w:rPr>
          <w:b/>
        </w:rPr>
        <w:t xml:space="preserve">Tulos</w:t>
      </w:r>
    </w:p>
    <w:p>
      <w:r>
        <w:t xml:space="preserve">Nainen on kertonut valamiehistölle, kuinka hänen lankonsa ampui hänen siskonsa ja äitinsä kuoliaaksi heidän St Leonardsin kodissaan.</w:t>
      </w:r>
    </w:p>
    <w:p>
      <w:r>
        <w:rPr>
          <w:b/>
        </w:rPr>
        <w:t xml:space="preserve">Esimerkki 1.1566</w:t>
      </w:r>
    </w:p>
    <w:p>
      <w:r>
        <w:t xml:space="preserve">Shiona McCallumNewsbeat-toimittaja Charlotte Jonesin pikkusisko Georgia kuoli otettuaan kaksi ekstaasipilleriä Mutiny-festivaaleilla Portsmouthissa toukokuussa. Hän oli 18-vuotias. Charlotte, joka on 23-vuotias, myöntää tienneensä, että Georgia oli kokeillut huumeita aiemmin, ja sanoo varoittaneensa häntä ottamasta niitä. "Hän oli bilehile, joka halusi aina pitää hauskaa, mutta en koskaan ajatellut, että mitään pahaa voisi tapahtua", Charlotte kertoo Radio 1 Newsbeatille. "Päädyin sanomaan, että ole varovainen, mutta tiesin, mitä hän aikoi tehdä. Hän kertoi meille, hän oli avoin kirja." Myös 20-vuotias Tommy Cowan kuoli Mutiny-festivaalin ensimmäisenä päivänä. Hänen isänsä on sittemmin varoittanut muita huumeiden käytön vaaroista. Viisi ihmistä pidätettiin tuolloin poliisitutkinnan aikana, mutta heidät vapautettiin ilman syytteitä. Hampshiren poliisi kertoi Newsbeatille, että tapaus "jatkuu" ja että neljä ihmistä on edelleen tutkinnan alla. Arvokkaita muistoja Viimeksi kun Charlotte näki Georgian, he lähtivät maalaisajelulle Hampshireen pari päivää ennen Mutiny-festivaalia. "Hän piti Eminemin soittamisesta. Olimme vain minä ja hän, ja se oli mukavaa. Olen oikeastaan iloinen, että minulla on se muisto yhdessä hänen kanssaan. "Teen joskus tuon ajomatkan yksin, koska meillä kaikilla on omat pienet hetkemme. Ajan ajelumme ja laitan musiikkimme soimaan. Se on jotain, joka pitää minut järjissäni." Charlotte on kokenut elämän vaikeaksi siskonsa kuoleman jälkeen. Kun hän sai tietää, mitä tapahtui, hän oli tyrmistynyt. "Minä vain kaaduin lattialle ja kaikki pimeni", hän sanoo. Nyt Charlotte ja hänen äitinsä Janine Milburn, 41, ovat käynnistäneet vetoomuksen, jossa vaaditaan huumetestien tekemistä festivaaleilla. "Se tarkoittaisi, ettei Georgia kuollut turhaan", Charlotte sanoo. Janine sanoo uskovansa, että Georgian henki olisi voitu pelastaa, jos hän olisi tiennyt, mitä hänen käyttämissään lääkkeissä oli. Vasta Georgian kuoleman jälkeen hänen äitinsä on saanut tietää, että hän oli käyttänyt aiemmin ekstaasia. "Uskon, että jokaisella festivaalilla pitäisi olla testejä, jotta ihmiset saavat tietää, millaisia annoksia he käyttävät", hän sanoo. "Monet ihmiset muuttaisivat mielensä, kun he tietäisivät, mitä siinä on." Hyväntekeväisyysjärjestö The Loop, joka testaa huumeiden tehoa ja sisältöä, on kokeillut testausta festivaaleilla eri puolilla Yhdistynyttä kuningaskuntaa. Hallituksen mukaan sen viesti on kuitenkin, että "mikään laittomien huumeiden käyttö ei ole turvallista". Hate Janine joutuu käsittelemään tyttärensä menettämisen aiheuttamaa surua, mutta myös nettitrolleja. "Olen saanut paljon vihaa Georgian kuoleman jälkeen. Hän ei ollut huumeriippuvainen, hän ei ollut pihalla. Hän teki kovasti töitä, hän oli normaali teini-ikäinen. Ihmiset ovat olleet todella ilkeitä." Janine sanoo saaneensa "paljon" tällaisia viestejä. "Olen tarpeeksi vahva sivuuttaakseni ne", hän sanoo. Seuraa Newsbeatia Instagramissa, Facebookissa ja Twitterissä. Kuuntele Newsbeat suorana lähetyksenä klo 12.45 ja 17.45 joka arkipäivä BBC Radio 1:llä ja 1Xtra:lla - jos et pääse seuraamaan, voit kuunnella sen uudelleen täällä.</w:t>
      </w:r>
    </w:p>
    <w:p>
      <w:r>
        <w:rPr>
          <w:b/>
        </w:rPr>
        <w:t xml:space="preserve">Tulos</w:t>
      </w:r>
    </w:p>
    <w:p>
      <w:r>
        <w:t xml:space="preserve">"Hän ei kuunnellut ja teki joka tapauksessa mitä halusi".</w:t>
      </w:r>
    </w:p>
    <w:p>
      <w:r>
        <w:rPr>
          <w:b/>
        </w:rPr>
        <w:t xml:space="preserve">Esimerkki 1.1567</w:t>
      </w:r>
    </w:p>
    <w:p>
      <w:r>
        <w:t xml:space="preserve">Ahmed Abu Khattala tuomittiin terrorismisyytteistä, mutta hänet todettiin syyttömäksi muihin syytteisiin, kuten murhaan. Hyökkäyksessä diplomaattialueelle kuolivat Yhdysvaltain suurlähettiläs Chris Stevens ja neljä yhdysvaltalaista vartijaa. Republikaanit syyttivät tuolloin ulkoministerinä toiminutta Hillary Clintonia siitä, ettei hän ollut tehnyt tarpeeksi. Washingtonin valamiehistö vapautti Khattalan 14:stä syytteestä 18:sta harkittuaan asiaa viisi päivää seitsemän viikkoa kestäneen oikeudenkäynnin jälkeen. Hänet tuomittiin neljästä syytteestä, joihin kuuluivat muun muassa salaliitto terrorismin materiaalisen tukemisen tarjoamiseksi, asuntojen ja omaisuuden vahingoittaminen ja vahingoittaminen sekä puoliautomaattiaseen käyttäminen ja kantaminen väkivaltarikoksen aikana. Khattalaa uhkaa jopa 60 vuoden vankeusrangaistus. Yhdysvaltain erikoisjoukot ottivat hänet kiinni Libyassa vuonna 2014. Ahmed Abu Khattala - kotoisin Benghazista Itä-Libyasta - ammatiltaan rakennustyöntekijä - vietti useita vuosia eversti Muammar Gaddafin pahamaineisessa Abu Salimin vankilassa Tripolissa - perusti oman pienen miliisin Gaddafin vastaisen kansannousun aikana - kiistää yhteydet al-Qaidaan, mutta on ilmaissut ihailunsa sitä kohtaan - kiistää myös osallisuutensa Yhdysvaltain suurlähetystöön vuonna 2012 tehtyyn hyökkäykseen, mutta silminnäkijät kertovat hänen olleen paikalla - Yhdysvaltain ulkoministeriön mukaan hän on islamistiryhmä Ansar al-Sharian korkea-arvoinen johtaja Syyttäjien mukaan hyökkääjien ensimmäinen aalto kokoontui lähetystön porttien ulkopuolelle noin klo 21:45 paikallista aikaa 11. syyskuuta 2012. He olivat aseistautuneet AK-47-tyyppisillä kivääreillä, käsiaseilla ja rakettikranaatinheittimillä. Stevens ja diplomaatti Sean Smith kuolivat tulituksessa, kun taas muut ulkoministeriön työntekijät pakenivat läheiseen erilliseen Yhdysvaltain laitokseen. Kyseiseen rakennukseen hyökättiin pian, ja turvamiehet Tyrone Woods ja Glen Doherty saivat surmansa kranaatinheitinammunnassa. Syyttäjien mukaan Abu Khattala tunkeutui tuhoutuneeseen Yhdysvaltain edustustoon ja "valvoi aseistettujen miesten suorittamaa materiaalin hyväksikäyttöä tapahtumapaikalta". Yhdysvaltain syyttäjien mukaan Abu Khattala yritti hyökkäystä seuranneina päivinä "hankkia erilaisia välineitä, myös aseita, puolustautuakseen amerikkalaisten pelkäämiltä kostotoimilta hyökkäyksen johdosta". Hyökkäys aiheutti republikaanien keskuudessa lähinnä Clintonia vastaan suunnattujen syytösten myrskyn, joka koski alueen turvallisuutta ja sitä, mitä tiedettiin tragediaa edeltäneessä valmistelussa.</w:t>
      </w:r>
    </w:p>
    <w:p>
      <w:r>
        <w:rPr>
          <w:b/>
        </w:rPr>
        <w:t xml:space="preserve">Tulos</w:t>
      </w:r>
    </w:p>
    <w:p>
      <w:r>
        <w:t xml:space="preserve">Yhdysvaltalainen valamiehistö on vapauttanut vakavimmista syytteistä miehen, jota syytetään Yhdysvaltain konsulaattiin vuonna 2012 Libyassa Benghazissa tehdyn iskun suunnittelusta.</w:t>
      </w:r>
    </w:p>
    <w:p>
      <w:r>
        <w:rPr>
          <w:b/>
        </w:rPr>
        <w:t xml:space="preserve">Esimerkki 1.1568</w:t>
      </w:r>
    </w:p>
    <w:p>
      <w:r>
        <w:t xml:space="preserve">He sanovat, että mainosmateriaali ei vastaa valmista tuotetta. Osa siitä on peräisin jo vuodelta 2014, mutta sitä käytetään edelleen pelin mainostamiseen. Valitukset koskevat erityisesti pelin Steam-sivua, josta pelaajat voivat ladata pelin tietokoneelleen. "Tutkimme, sisältääkö Steam-kaupan sivun sisältö (joka koostuu trailereista, kuvakaappauksista ja kirjallisista lausunnoista) väitteitä, joiden mukaan No Man's Sky -peliin sisällytetään tiettyjä ominaisuuksia, joita ei ollut lopullisessa julkaisussa", ASA:n edustaja kertoo Newsbeatille. Alkuperäisessä pelattavuustrailerissa näkyy planeetta, joka kuhisee olentoja, jotka ovat vuorovaikutuksessa toistensa kanssa. Pelaajat sanovat, että valmis tuote ei vain ole sellainen. Katso alkuperäinen gameplay-traileri. Varoitus: Kolmannen osapuolen sisältö voi sisältää mainoksia Tässä on pelaajien mielestä eristetympi kokemus julkaistussa pelissä. Missä kaikki dinosaurukset ovat? Varoitus: Kolmannen osapuolen sisältö saattaa sisältää mainoksia "Valittajien mielestä se on harhaanjohtavaa", ASA:n tiedottaja sanoo. ASA julkaisee havaintonsa "aikanaan". Pelaajat ovat valittaneet siitä, että pelistä puuttuu avaruustaistelu, rakenteita ja rakennuksia, virtaavaa vettä, eläinten käyttäytymistä ja ongelmia avaruusalusten ohjaamisessa - kaikki nämä asiat näkyvät vuoden 2014 trailerissa. Kyse ei ole vain pelaajista, joilla on ongelmia. Myös Sonyn Worldwide Studiosin johtaja on kritisoinut peliä - mikä on odottamatonta, koska sitä voi pelata Sonyn PlayStation 4:llä. Shuhei Yoshida kertoi Eurogamerille, että kuulosti siltä, että kehittäjät "lupasivat peliin lisää ominaisuuksia heti ensimmäisestä päivästä lähtien". No Man's Skysta tuli tämän vuoden elokuussa Steamin historian suurin julkaisu, kun 212 620 ihmistä pelasi peliä samanaikaisesti sen julkaisupäivänä. Mutta kaksi viikkoa myöhemmin tämä luku oli pudonnut vain 25 689:ään. Pudotus on yleistä kaikissa uusissa julkaisuissa, mutta tämä on suurempi lasku kuin yleensä nähdään. Löydät meidät Instagramista osoitteesta BBCNewsbeat ja seuraa meitä Snapchatissa, etsi bbc_newsbeat.</w:t>
      </w:r>
    </w:p>
    <w:p>
      <w:r>
        <w:rPr>
          <w:b/>
        </w:rPr>
        <w:t xml:space="preserve">Tulos</w:t>
      </w:r>
    </w:p>
    <w:p>
      <w:r>
        <w:t xml:space="preserve">Ison-Britannian mainostandardiviranomainen tutkii videopeli No Man's Skyta pelaajien tekemien valitusten jälkeen.</w:t>
      </w:r>
    </w:p>
    <w:p>
      <w:r>
        <w:rPr>
          <w:b/>
        </w:rPr>
        <w:t xml:space="preserve">Esimerkki 1.1569</w:t>
      </w:r>
    </w:p>
    <w:p>
      <w:r>
        <w:t xml:space="preserve">Kieron kertoi haluavansa käyttää naamiota koulussa suojellakseen diabetesta sairastavaa isäänsä. Lincolnshiren Friskneyssä sijaitsevan All Saints Primary Schoolin rehtori sanoi kuitenkin, ettei Kieron saisi käyttää naamiota koulussa. Riippumattoman koulun johtokunnan lautakunta on tukenut perheen kantaa. BBC ei kerro Kieronin ja hänen vanhempiensa koko nimeä, jotta perheen henkilöllisyys voitaisiin suojella. Nuoren pojan vanhemmat pitivät poikaansa kotona siitä lähtien, kun ensimmäisestä lukituksesta ilmoitettiin maaliskuussa. Pariskunta ei tuntenut oloaan turvalliseksi lähettää Kieronia takaisin, kun koulut alun perin avattiin uudelleen, ja he sitoutuivat jatkamaan kotiopetusta. Lokakuun alussa koulu otti yhteyttä perheeseen tehdäkseen suunnitelman Kieronin paluusta, mutta 8. lokakuuta päivätyssä kirjeessä todettiin: "Toivomme, että Kieron palaa huomenna, mutta sen on tapahduttava ilman kasvosuojusta annettujen ohjeiden mukaisesti." Koulun johtaja Charles Daniels kertoi kirjeessään perheelle: "Koulu noudattaa opetusministeriön, Lincolnshiren kreivikunnanvaltuuston, Englannin kansanterveyden ja Lincolnshiren neuvoja ja ohjeita. "Kunnes koulu saa näiltä järjestöiltä toisenlaisia neuvoja, koulun periaatteena on edelleen, että ala-asteikäiset oppilaat eivät käytä kasvosuojuksia koulun tiloissa." Riippumattomalle johtokunnalle osoitetun vetoomuksen jälkeen Kieron palasi kuitenkin tiistaina kouluun naamari päällään. Hänen isänsä sanoi: "Meidän mielestämme on täyttä hulluutta, että samaan aikaan kun kaikki huutavat, että 'käyttäkää naamaria, käyttäkää naamaria', koulu sanoo, että 'älkää käyttäkö naamaria, ette voi tulla sisään'". "Jokainen lapsi, joka käyttää luokassa naamiota, auttaa pitämään Covidin poissa." Koulun johto sanoi: "Uskomme, että paras paikka oppilaillemme on luokkahuone. "Tavatessamme Kieronin vanhempien kanssa keskustellaksemme asiasta olemme iloisia voidessamme ilmoittaa, että hän on palannut kouluun. "On sovittu, että Kieron voi käyttää maskia luokassa, kunhan hän täyttää koulun odotukset maskin käytön hallinnasta." "Kieron ei voi käyttää maskia luokassa, kunhan hän täyttää koulun odotukset maskin käytöstä." Seuraa BBC East Yorkshire and Lincolnshirea Facebookissa, Twitterissä ja Instagramissa. Lähetä juttuideoita osoitteeseen yorkslincs.news@bbc.co.uk.</w:t>
      </w:r>
    </w:p>
    <w:p>
      <w:r>
        <w:rPr>
          <w:b/>
        </w:rPr>
        <w:t xml:space="preserve">Tulos</w:t>
      </w:r>
    </w:p>
    <w:p>
      <w:r>
        <w:t xml:space="preserve">10-vuotias poika on palannut kouluun ensimmäistä kertaa sitten maaliskuun sen jälkeen, kun hänen perheensä voitti oikeuden käyttää kasvosuojainta oppitunneilla.</w:t>
      </w:r>
    </w:p>
    <w:p>
      <w:r>
        <w:rPr>
          <w:b/>
        </w:rPr>
        <w:t xml:space="preserve">Esimerkki 1.1570</w:t>
      </w:r>
    </w:p>
    <w:p>
      <w:r>
        <w:t xml:space="preserve">Big Sean ja Ricky Alvarez esiintyvät myös kappaleessa, jonka nimi on Thank U, Next. Hän laulaa: "Sean ei ollut sopiva/kirjoitin joitain kappaleita Rickystä/ Nyt kuuntelen ja nauran. "Jopa melkein menin naimisiin/Ja Peten puolesta olen niin kiitollinen/Kunpa voisin kiittää Malcolmia/Koska hän oli enkeli." Malcolm viittaa Milleriin, joka kuoli syyskuussa 26-vuotiaana. Kappale jatkuu: "Yksi opetti minulle rakkautta/yksi opetti minulle kärsivällisyyttä/ja yksi opetti minulle kipua/Nyt olen niin mahtava. "Sano, että olen rakastanut ja olen menettänyt/Mutta se ei ole sitä, mitä näen/So katso, mitä minulla on/Katso, mitä opetit minulle. "Ja siitä sanon/ Kiitos, Next." Grande ja Miller tapasivat vuonna 2013 ja vahvistivat olevansa suhteessa vuonna 2016. He erosivat aiemmin tänä vuonna. Sitten hän tapasi Davidsonin toukokuussa ja pari meni kihloihin pian sen jälkeen. He erosivat viime kuussa. Granden neljännen albumin Sweetenerin julkaisusta on kulunut alle kolme kuukautta, mutta hänen elämässään on tapahtunut paljon sen jälkeen. Samaan aikaan Davidson esiintyi viikonloppuna Saturday Night Live -ohjelmassa ja kertoi yleisölle: "Tiedän, että jotkut teistä ovat uteliaita erosta, mutta totuus on, ettei se kuulu kenellekään. "Joskus asiat eivät vain toimi, ja se on ihan okei". Hän on ihana, vahva ihminen, ja toivon hänelle aidosti kaikkea onnea maailmassa." Hän sanoi: "Hän on ihana, vahva ihminen, ja toivon hänelle aidosti kaikkea onnea maailmassa." SNL-kiista Mutta Davidson joutui kuumiin vesiin esiintymisensä vuoksi, kun hän osoitti vitsin yhdysvaltalaiselle sotaveteraanille. Dan Crenshaw on entinen Yhdysvaltain laivaston merisotilas, joka menetti silmänsä räjähdyksessä Afganistanissa vuonna 2012. Ohjelmassa näytettiin kuva Crenshaw'sta, jolla oli silmälappu, ja Davidson kommentoi sitä: "Tämä kaveri on aika siisti, Dan Crenshaw. "Saatatte yllättyä kuullessanne, että hän on kongressiehdokas Texasista eikä palkkamurhaaja pornoelokuvassa". "Olen pahoillani. Tiedän, että hän menetti silmänsä sodassa tai jotain." Crenshaw twiittasi harkitun vastauksen. Mutta muut eivät olleet yhtä vaikuttuneita, kuten John McCainin tytär Meghan. Seuraa meitä Facebookissa, Twitterissä @BBCNewsEnts tai Instagramissa bbcnewsents. Jos sinulla on juttuehdotus, lähetä sähköpostia osoitteeseen entertainment.news@bbc.co.uk.</w:t>
      </w:r>
    </w:p>
    <w:p>
      <w:r>
        <w:rPr>
          <w:b/>
        </w:rPr>
        <w:t xml:space="preserve">Tulos</w:t>
      </w:r>
    </w:p>
    <w:p>
      <w:r>
        <w:t xml:space="preserve">Ariana Grande on julkaissut yllätyssinglen, jossa hän laulaa neljästä ex-poikaystävästään, muun muassa Mac Milleristä ja entisestä sulhasestaan Pete Davidsonista.</w:t>
      </w:r>
    </w:p>
    <w:p>
      <w:r>
        <w:rPr>
          <w:b/>
        </w:rPr>
        <w:t xml:space="preserve">Esimerkki 1.1571</w:t>
      </w:r>
    </w:p>
    <w:p>
      <w:r>
        <w:t xml:space="preserve">Skotlannissa jo kahdeksanvuotiailla lapsilla voi olla rikosrekisteri, joskin pikemminkin lasten kuulemisten kuin tuomioistuinten päätösten perusteella. Hallitus järjesti aiemmin tänä vuonna kuulemisen sen jälkeen, kun neuvoa-antava paneeli oli kannattanut rajan nostamista 12 vuoteen. Varhaiskasvatusministeri Mark McDonald kertoi parlamentin jäsenille, että muutos oli "selkeä ja pakottava". Hän sanoi, että Yhdistyneet Kansakunnat, poliisi, syyttäjät, uhrien ryhmät ja nuoret olivat tukeneet sitä, ja lisäsi: "Nyt on ehdottomasti oikea aika ja oikea lähestymistapa nostaa rikosoikeudellisen vastuun alaikärajaa." Nykyinen rikosoikeudellisen vastuun alaikäraja, jolloin lapsen katsotaan kykenevän tekemään rikoksen ja olevan riittävän vanha oikeudenkäyntiin ja tuomitsemiseen, on Englannissa, Walesissa ja Pohjois-Irlannissa 10 vuotta. Skotlannissa lapsia ei voida virallisesti syyttää tuomioistuimessa ennen kuin he ovat 12-vuotiaita, mutta kahdeksanvuotiaasta lähtien he voivat mennä lasten kuulemiseen ja saada nämä tuomiot rikosrekisteriinsä. Vuonna 2015 Lib Dem -puolueen kansanedustaja Alison McInnes esitti tarkistuksia, joiden tarkoituksena oli tehdä sama muutos rikosoikeutta koskevaan lakiesitykseen edellisellä Holyroodin istuntokaudella, mutta ne hylättiin valiokunnassa. McDonald sanoi haluavansa kirjata kiitoksensa McInnesille siitä, että hän painosti asiaa. Skotlannin hallitus perusti samana vuonna asiaa käsittelevän neuvoa-antavan ryhmän, joka antoi raportin, jossa suositeltiin vastuuvelvollisuusikärajan nostamista 12 vuoteen. Maaliskuun ja kesäkuun 2016 välisenä aikana järjestettiin kuuleminen, ja Skotlannin hallitus totesi, että kuuleminen olisi "ministerien päätöksen pohjana". Johtava asianajaja Derek Ogg kertoi BBC:n Good Morning Scotland -ohjelmassa, että syytteeseenpanoa harkittaessa on tärkeää ottaa huomioon lapsen tausta. Hän sanoi: Ogg sanoi: "Meidän on muistettava, että lapsi, joka tekee rikoksen, on itse uhri. "Kyseessä on lapsi, joka on joutunut pettymään. Se voi johtua vanhemmuudesta, mielenterveyspalveluista tai sosiaalipalveluista. "Valtaosa lapsista - ja puhun 16-vuotiaista lapsista - valtaosa lapsista, jotka joutuvat kosketuksiin rikosviranomaisten ja rikostuomioistuinten kanssa, on lähtöisin syvästi väkivaltaisesta taustasta, olipa kyse sitten seksuaalisesta hyväksikäytöstä, rikollisesta hyväksikäytöstä tai köyhyydestä. "Meidän on siis pidettävä mielessä, että olemme tekemisissä hyvin haavoittuvien lasten kanssa, kun he joutuvat kosketuksiin rikosoikeusjärjestelmän kanssa." Tory-puolueen kansanedustaja Douglas Ross sanoi, että "valtaosa asiantuntijoista" tukee muutosta, vaikka hän kyseenalaisti, miten Skotlannin hallitus aikoo rakentaa ja ylläpitää yleisön luottamusta muutokseen. McDonald vastasi, että sitoutuminen tapahtuisi erillisen lainsäädännön hyväksymisen yhteydessä. Skotlannin työväenpuolue tuki muutosta, ja Claire Baker sanoi, että useat ryhmät olivat esittäneet "vahvan ja vakuuttavan argumentin". Myös Skotlannin vihreät kannattivat muutosta, ja John Finnie sanoi, että Skotlannin politiikan saattaminen YK:n lapsen oikeuksien julistuksen mukaiseksi oli "erittäin tervetullutta". Libidemokraattien kansanedustaja Liam McArthur piti "kansallisena häpeänä" sitä, että kahdeksanvuotiaita kohdellaan nykyisin rikollisina eikä lapsina. Skotlannin nuorisoparlamentti totesi, että muutos on "tärkeä askel", joka "auttaa varmistamaan, että Skotlanti on oikeudenmukainen paikka lapsille, ja siirtää painopistettä lasten tukemiseen heidän kriminalisoimisensa sijaan".</w:t>
      </w:r>
    </w:p>
    <w:p>
      <w:r>
        <w:rPr>
          <w:b/>
        </w:rPr>
        <w:t xml:space="preserve">Tulos</w:t>
      </w:r>
    </w:p>
    <w:p>
      <w:r>
        <w:t xml:space="preserve">Skotlannin hallitus aikoo esittää lakiehdotuksen, jolla rikosoikeudellisen vastuun ikäraja nostetaan 12 vuoteen.</w:t>
      </w:r>
    </w:p>
    <w:p>
      <w:r>
        <w:rPr>
          <w:b/>
        </w:rPr>
        <w:t xml:space="preserve">Esimerkki 1.1572</w:t>
      </w:r>
    </w:p>
    <w:p>
      <w:r>
        <w:t xml:space="preserve">Norwichin Chapelfieldin, Thurrockin Lakesiden, Gatesheadin Metrocentren ja Nottinghamin Victoria Centren myymälät oli tarkoitus sulkea. Intun tiedottajan mukaan asiasta oli käyty "rakentavia keskusteluja" ja "väliaikainen sopimus" oli saavutettu. Sports Direct osti House of Fraserin sen jälkeen, kun se joutui konkurssiin. 169-vuotias ketju ei päässyt sopimukseen velkojiensa kanssa viime vuoden elokuussa. Tuolloin Sports Directin toimitusjohtaja Mike Ashley lupasi pelastaa noin 47 vähittäiskauppiaan 59 toimipisteestä. Marraskuun puoliväliin mennessä hän oli tehnyt sopimukset ainakin 20 liikkeen pelastamiseksi ja noin 3 500 työpaikan säilyttämiseksi, mutta ainakin kahdeksan liikettä oli määrä sulkea. Aiemmassa rakenneuudistussuunnitelmassa oli ehdotettu 31 myymälän sulkemista, mutta siitä luovuttiin Sport Directin oston jälkeen. Intun edustaja kertoi BBC:lle: "Olemme sitoutuneet työskentelemään kaikkien vähittäiskauppiaidemme kanssa varmistaaksemme, että ne ovat täydellisessä asemassa esitelläkseen tuotemerkkejään ja houkutellakseen ostajia. Suuren kävijämäärän voittaneet kohteemme on suunniteltu auttamaan kaikkia vuokralaisiamme kukoistamaan." House of Fraserin myymälät Exeterissä, Hullissa ja Manchesterissa pelastettiin hiljattain, mutta Shrewsburyn myymälä suljettiin viime viikolla, ja Birminghamin myymälän tulevaisuus on edelleen epävarma.</w:t>
      </w:r>
    </w:p>
    <w:p>
      <w:r>
        <w:rPr>
          <w:b/>
        </w:rPr>
        <w:t xml:space="preserve">Tulos</w:t>
      </w:r>
    </w:p>
    <w:p>
      <w:r>
        <w:t xml:space="preserve">House of Fraserin myymälät neljässä Intun omistamassa ostoskeskuksessa on pelastettu tavarataloketjun omistajan Sports Directin kanssa käytyjen neuvottelujen jälkeen.</w:t>
      </w:r>
    </w:p>
    <w:p>
      <w:r>
        <w:rPr>
          <w:b/>
        </w:rPr>
        <w:t xml:space="preserve">Esimerkki 1.1573</w:t>
      </w:r>
    </w:p>
    <w:p>
      <w:r>
        <w:t xml:space="preserve">Georgina RannardBBC News Nyt hänen olinpaikkansa on mysteeri. Hänestä on annettu kansainvälinen pidätysmääräys, ja Espanjan sosiaalisessa mediassa ollaan sananvapauden puolesta. 24-vuotiaan, oikealta nimeltään Josep Miquel Arenas Beltranin oli määrä aloittaa torstaina kolmen ja puolen vuoden vankilatuomio, koska hän oli tuottanut tekstejä, joiden Espanjan oikeusistuin katsoi ylistävän terrorismia ja loukkaavan Espanjan monarkiaa. Eräässä kappaleessa Valtonyc räppäsi: "Haluan lähettää toivon viestin espanjalaisille: Eta on suuri kansakunta", viitaten baskien taistelijaryhmään. "Kuninkaalla on tapaaminen kylän aukiolla, silmukka kaulassaan", hän sanoo toisessa kappaleessa. Muusikon vetoomus korkeimpaan oikeuteen sillä perusteella, että häntä suojasi oikeus sananvapauteen, hylättiin. Uhmakas twiitti, jossa hän kutsuu Espanjaa "fasistiseksi valtioksi", on uudelleentwiitattu lähes 40 000 kertaa, ja #FreeValtonyc-nimellä ilmaistiin tukea räppärille, ja se esiintyi yli 350 000 twiitissä, joista suurin osa tuki muusikkoa. Saatat olla myös kiinnostunut: Katalonian ex-johtaja Carles Puidgdemont, joka on hiljattain pidätettynä Saksassa lähdettyään itse maanpakoon Katalonian itsenäisyyskansanäänestyksen jälkeen viime vuonna, twiittasi tukea Valtonycille: "Kaikki rakkauteni sinulle vaikeasta päätöksestä, mutta se antaa sinulle mahdollisuuden jatkaa arvojen ja perusvapauksien puolustamista, joita ilman ei ole demokratiaa." Toimittaja Fonsi Loaiza kirjoitti: "Räppäri @valtonyc on 24-vuotias ja joutunut jättämään perheensä ja lähtemään maanpakoon. Hän oli menossa vankilaan räpättyään 19-vuotiaana katalaaniksi laulun kuningasta vastaan. Espanjassa on 1 900 korruptiosta syytettyä poliitikkoa, vain 80 on vankilassa." "Olet hyvin rohkea. Minä lähtisin ja ilmiantaisin sen pois täältä. Mitä ikinä teetkin, pysyn rinnallasi", kirjoitti Twitter-käyttäjä Lulu, ja muut kehottivat häntä haastamaan tuomion maanpaossa ollessaan. Samaan aikaan Ica Inca kommentoi, että on "häpeällistä", että ihmiset sulkevat silmänsä sananvapauden haastamiselta Espanjassa. Toiset kuitenkin kritisoivat räppäriä väkivaltaisista sanoituksista ja sanoivat, että hän tyytyi räppäämään "väkivaltaisia" sanoituksia, mutta pakeni, kun joutui siitä vaikeuksiin. Toinen ehdotti, että maa, johon hän on paennut, ei ole tyytyväinen, jos hän alkaa räppäämään "heidän poliisiensa tappamisesta". Äskettäisessä konsertissa Valtonyc huusi: "Tapa siviilikaartin (poliisi) upseeri tänä yönä". 'Ääriajattelua tai suvaitsemattomuutta' Tapaus on viimeisin sarjassa tuomioita taiteilijoille, elokuvantekijöille ja toimittajille, jotka ovat joutuneet Espanjan terrorisminvastaisten lakien kohteeksi. Ihmisoikeusjärjestö Amnesty International on kutsunut toimia "ankariksi" ja "jatkuvaksi hyökkäykseksi sananvapautta vastaan". Espanjan hallitus on puolustanut lainsäädäntöä: "Meidän on taisteltava kaikkia merkkejä ääriliikkeistä tai suvaitsemattomuudesta vastaan", sanoi sisäministeri Juan Ignacio Zoido. Turkkilaisen räppärin pidätys Samankaltaisessa tapauksessa Turkin poliisi pidätti tällä viikolla räppäri Ezhelin, oikealta nimeltään Sercan Ipekcioglu, väittäen, että hänen sanoituksensa kannustavat huumeiden käyttöön, vaikka mitään tiettyä kappaletta ei mainittu. Tuhannet ihmiset puolustavat Twitterissä #FreeEzhel-nimellä laulajaa, jonka oli määrä esiintyä Unkarissa elokuussa suositulla Sziget-musiikkifestivaalilla. "Minun pitäisi kertoa teille jotain hauskempaa kuin vitsinne Ezhelistä. Mentaliteetti, joka laittaa artistit vankilaan heidän sanoitustensa takia, on mentaliteetti, joka jonain päivänä haluaa sekaantua hameesi pituuteen kadulla kävellessäsi, hiustesi väriin, partaasi ja korvakoruusi", eräs käyttäjä kirjoitti. Ezhelillä on Spotifyssa yli 570 000 kuukausittaista kuuntelijaa, ja hänen kappaleellaan Sehrimin Tadi (Taste Of My City) on ollut 31 miljoonaa katselukertaa YouTubessa heinäkuusta 2017 lähtien.</w:t>
      </w:r>
    </w:p>
    <w:p>
      <w:r>
        <w:rPr>
          <w:b/>
        </w:rPr>
        <w:t xml:space="preserve">Tulos</w:t>
      </w:r>
    </w:p>
    <w:p>
      <w:r>
        <w:t xml:space="preserve">"Huomenna on se päivä. Tottelemattomuus on oikeutettua ja velvollisuus. Täällä kukaan ei antaudu" - espanjalaisen räppärin Valtonycin viimeiset sanat ennen kuin hän lähti keskiviikkona pakoon.</w:t>
      </w:r>
    </w:p>
    <w:p>
      <w:r>
        <w:rPr>
          <w:b/>
        </w:rPr>
        <w:t xml:space="preserve">Esimerkki 1.1574</w:t>
      </w:r>
    </w:p>
    <w:p>
      <w:r>
        <w:t xml:space="preserve">Koulutuspoliittisen instituutin mukaan heikommassa asemassa olevat oppilaat ovat keskimäärin 18 kuukautta jäljessä muusta luokasta akateemisissa saavutuksissa 16-vuotiaana. Nykyisellä vauhdilla kuilun kurominen umpeen kestää tutkimuksen mukaan 500 vuotta. Koulutusministeriön mukaan köyhien oppilaiden tukemiseen on varattu 2,4 miljardia puntaa vuodessa. Raportissa tarkastellaan heikommassa asemassa olevien oppilaiden edistymistä, sillä he ovat oikeutettuja maksuttomaan kouluateriaan. Ketään ei yllätä se, että vähävaraiset nuoret pärjäävät koulussa huonommin, mutta odottamatonta saattaa olla se, että alueelliset erot ovat niin suuria. Kymmenen aluetta, joilla suorituserot ovat pienimmät, sijaitsevat kaikki Lontoossa, ja monilla näistä alueista on suuri köyhyysaste. Westminsterissä heikommassa asemassa olevat oppilaat ovat 16-vuotiaina alle neljä kuukautta jäljessä kansallisesta keskiarvosta, mutta Blackpoolissa he ovat yli kaksi vuotta jäljessä, mikä on melko katastrofaalista GCSE-kursseille, jotka kestävät vain kaksi vuotta, ja tarkoittaa, että kaikki GCSE:n, A-tason, korkeakoulun ja yliopiston avaamat ovet jäävät todennäköisesti kiinni. Kyse ei ole vain pohjoisen ja etelän välisestä kuilusta. Monet niistä paikoista, joissa epäedullisessa asemassa olevat nuoret saavat huonoimmat tulokset, sijaitsevat pohjoisessa, kuten Knowsleyssä, Rotherhamissa ja Hartlepoolissa. Mutta he kamppailevat myös Portsmouthissa, Kentissä ja Peterborough'ssa. Tämä viittaa siihen, että kyseessä voi olla yksi osa valkoisen työväenluokan nuorten syvään juurtunutta alisuoriutumista, joka on yksi koulutusjärjestelmän suurimmista ongelmista. Lontoon väestö on hyvin moninainen, ja sen kouluihin on investoitu paljon, ja pääkaupungin koulutusmenestyksestä käytävissä keskusteluissa on usein ollut vaikeuksia erottaa toisistaan aktiivisia tekijöitä - kuinka paljon kyse on koulujen vaikutuksesta ja kuinka paljon oppilaiden määrästä. Rahoitus on toinen tekijä, sillä lontoolaiset koulut saavat yleensä myös suurimmat oppilaskohtaiset menot. Uusi pääministeri on luvannut kouluille lisää rahaa - ja tämä uusin tutkimus herättää kysymyksiä siitä, mihin se pitäisi käyttää. "Ensimmäistä kertaa useisiin vuosiin köyhien oppilaiden ja heidän ikätovereidensa välinen ero on pysähtynyt GCSE-tutkinnossa", sanoo raportin laatija Jo Hutchinson. Vuosien 2011 ja 2015 välillä tapahtui jonkin verran parannuksia, mutta kehitys on hidastunut ja toisen asteen oppilaitoksissa on nähtävissä merkkejä taantumisesta. Koulutuspoliittisen instituutin puheenjohtaja ja entinen opetusministeri David Laws sanoo: "Olemme nyt todistamassa suurta takaiskua sosiaaliselle liikkuvuudelle maassamme. Viimeaikainen edistyminen köyhien lasten ja muiden lasten välisen koulutuseron kaventamisessa on pysähtynyt." Raportista käy ilmi myös etnisten ryhmien väliset erot saavutuksissa. Parhaiten menestyvät kiinalaiset oppilaat, jotka ovat keskimäärin yli kaksi vuotta edellä valkoihoisia brittiläisiä oppilaita - suurinta ryhmää, jota ei ole jaoteltu varakkaampiin tai köyhempiin teini-ikäisiin. Myös intialaiset ja valkoihoiset irlantilaiset oppilaat ovat huomattavasti edellä, mutta pakistanilaisten ja mustien karibialaisten oppilaiden tulokset ovat heikompia kuin valkoihoisten brittien. Julie McCulloch ASCL-opettajien liitosta totesi, että raportti on "synkkää luettavaa ja sen pitäisi soittaa hälytyskelloja Whitehallissa". Hän syytti edistyksen pysähtymisestä "vakavia taloudellisia paineita", joiden vuoksi koulujen oli "leikattava yksilöllistä tukea". "Koulut ja korkeakoulut tarvitsevat välittömästi miljardien punnan hätäinvestoinnin", sanoi Paul Whiteman, National Association of Head Teachers -järjestön johtaja. Työväenpuolueen varjo-opetusministeri Angela Rayner sanoi: "Tämä on viimeisin todiste siitä, että epätasa-arvo lisääntyy edelleen konservatiivien aikana, ja kaikkein heikoimmassa asemassa olevat oppilaat jäävät jälkeen." Kouluihin liittyvistä standardeista vastaava ministeri Nick Gibb totesi kuitenkin, että sekä ala- että yläkouluissa erot olivat pienemmät kuin vuonna 2011. "Tänä aikana tämä hallitus on toteuttanut useita uudistuksia varmistaakseen, että jokainen lapsi taustastaan riippumatta saa laadukkaan koulutuksen. "Investoimme pelkästään tänä vuonna 2,4 miljardia puntaa oppilashuoltopalkkion kautta auttaaksemme kaikkein heikoimmassa asemassa olevia lapsia", Gibb sanoi.</w:t>
      </w:r>
    </w:p>
    <w:p>
      <w:r>
        <w:rPr>
          <w:b/>
        </w:rPr>
        <w:t xml:space="preserve">Tulos</w:t>
      </w:r>
    </w:p>
    <w:p>
      <w:r>
        <w:t xml:space="preserve">Tutkijoiden mukaan edistyminen köyhien oppilaiden saavutusten välisen kuilun kaventamisessa Englannin yläkouluissa on lähes pysähdyksissä.</w:t>
      </w:r>
    </w:p>
    <w:p>
      <w:r>
        <w:rPr>
          <w:b/>
        </w:rPr>
        <w:t xml:space="preserve">Esimerkki 1.1575</w:t>
      </w:r>
    </w:p>
    <w:p>
      <w:r>
        <w:t xml:space="preserve">Natural Resources Wales (NRW) on suostunut poistamaan roskikset kahdelta kansallispuiston pysäköintialueelta. John Taylor NRW:stä sanoi, että kävijöiden odotetaan "ottavan vastuun roskistaan". Politiikkaa seurataan tulevina kuukausina, jotta nähdään, vähentääkö se jätteiden määrää. Taylor sanoi: "Trefriw Community Councilin julkisessa kokouksessa viime vuonna sovimme, että roskikset poistetaan Gerionyddin ja Crafnantin pysäköintialueilta. "Tämä on yksi toimenpide, jolla pyritään vähentämään yöpysäköintiä näillä paikoilla ja kannustamaan kävijöitä viemään roskansa kotiin maaseutuohjeiden mukaisesti". "Odotamme, että kävijät ottavat vastuun roskistaan, emmekä enää pidä roskiksia pysäköintialueilla, joilla emme peri maksua tai joilla ei ole ruokailumahdollisuuksia." Snowdonia Society -suojeluryhmän johtaja John Harold kertoi, että viimeisimmässä roskien keräyksessä Llyn Glaslynin alueella ryhmä keräsi yhdessä päivässä 17 pussillista jätettä. "Kävijöiden määrän vuoksi roskaongelmaa tuskin pystytään ratkaisemaan, vaikka roskiksia olisi kuinka paljon", hän lisäsi. "Täällä on roskiksia, jotka voivat täyttyä muutamassa minuutissa." Taylor sanoi, että NRW tekee yhteistyötä Crafnantin yhteisöryhmän kanssa roskaantumisen ja koirien aiheuttaman likaantumisen torjumiseksi.</w:t>
      </w:r>
    </w:p>
    <w:p>
      <w:r>
        <w:rPr>
          <w:b/>
        </w:rPr>
        <w:t xml:space="preserve">Tulos</w:t>
      </w:r>
    </w:p>
    <w:p>
      <w:r>
        <w:t xml:space="preserve">Snowdonian kauneuskohteista poistetaan roskakoreja, jotta kävijöitä kannustettaisiin ottamaan roskat mukaansa ja lopettamaan pysäköinti yöksi.</w:t>
      </w:r>
    </w:p>
    <w:p>
      <w:r>
        <w:rPr>
          <w:b/>
        </w:rPr>
        <w:t xml:space="preserve">Esimerkki 1.1576</w:t>
      </w:r>
    </w:p>
    <w:p>
      <w:r>
        <w:t xml:space="preserve">Andrew WalkerBBC World Servicen talouskirjeenvaihtaja Britannian talous todennäköisesti laskee 11,5 prosenttia vuonna 2020, mikä on hieman enemmän kuin esimerkiksi Saksan, Ranskan, Espanjan ja Italian talouslasku. Jos pandemiassa olisi toinen huippu, Britannian talous voisi supistua jopa 14 prosenttia. "Kriisi heittää pitkän varjon maailman ylle", OECD lisäsi. Sen mukaan "yhden iskun skenaariossa", jossa ei ole toista huipennusta, supistuminen voisi olla 11,4 prosenttia Ranskassa, 11,1 prosenttia Espanjassa, 11,3 prosenttia Italiassa ja 6,6 prosenttia Saksassa. OECD totesi viimeisimmässä arviossaan, että Yhdistyneen kuningaskunnan pitkälti palvelualaan perustuva talous on kärsinyt erityisen pahasti hallituksen asettamista rajoituksista. Palvelusektori, johon kuuluvat rahoituspalvelut, majoitus- ja ravitsemistoiminta sekä matkailu, muodostaa noin kolme neljäsosaa Yhdistyneen kuningaskunnan BKT:stä. Vastauksena aivoriihen raporttiin liittokansleri Rishi Sunak totesi, ettei Yhdistynyt kuningaskunta ole ainoa kärsinyt: "Kuten monet muutkin taloudet eri puolilla maailmaa, koronaviruksen vaikutus maahamme ja talouteemme on merkittävä. "Ennennäkemättömät toimet, joihin olemme ryhtyneet tarjotaksemme pelastuspalveluja, jotka auttavat ihmisiä ja yrityksiä selviytymään talouden häiriöistä, varmistavat, että taloutemme elpyminen on mahdollisimman vahvaa ja nopeaa." Varjakansleri Anneliese Dodds sanoi: "OECD:n tämänpäiväiset todisteet ovat erittäin huolestuttavia, sillä ne osoittavat, että Yhdistynyt kuningaskunta oli erityisen alttiina koronaviruskriisin iskiessä. "Hallituksen kyvyttömyys hallita terveyskriisiä, viivyttely lukitukseen siirtymisessä ja lukituksesta poistumisen kaoottinen huono hallinnointi pahentavat kriisin taloudellisia vaikutuksia." OECD:n ennusteiden keskeinen havainto on, että odotukset tai toiveet talouden nopeasta elpymisestä - niin sanottu V-muotoinen kaavio - eivät nyt toteudu. Kuten pääsihteeri Angel Gurria sanoi minulle, se on "U:n muotoinen", kysymys on siitä, kuinka pitkä ajanjakso on tämän "U:n" pohjalla. Tämä kuvio ei vaikuta kaikkiin maihin yhtä paljon. Ja jos huippua ei enää tule, ennusteiden mukaan Yhdistynyt kuningaskunta on pahiten kärsinyt tänä vuonna, vaikkakin vain hieman huonommin kuin Italia ja Ranska. Niille, jotka pitävät puoliksi täydestä lasista, se ennustaa myös, että vuonna 2021 kasvu on voimakkainta Yhdistyneessä kuningaskunnassa, 9 prosenttia. Se on kuitenkin melko ontto palkinto. Syynä tähän on se, että Yhdistyneen kuningaskunnan talous on erityisen altis kauppataloutena, jossa on merkittäviä palvelu- ja matkailualoja. Se on kuitenkin myös maa, joka on kärsinyt pahiten taustalla olevasta pandemiasta. Tämä isku on tapahtunut huolimatta paljon ylistetyistä nopeista toimista, joissa on käytetty kymmeniä miljardeja euroja miljoonien työntekijöiden pitämiseksi palkkalistoilla. OECD mainitsee myös, että pandemian taloudellisia vaikutuksia "pahentavat" uhkaava todennäköinen epäonnistuminen kauppasopimuksen allekirjoittamisessa EU:n kanssa ja uudet kaupan esteet Euroopan unionin kanssa vuoden lopussa. Se suosittelee, että Yhdistyneen kuningaskunnan oleskelua sisämarkkinoilla jatketaan väliaikaisesti. Hallitus ei ole toistaiseksi osoittanut halua noudattaa tätä neuvoa. Tärkeämpää on, että OECD viittaa hienovaraisesti siihen, että yksi pelastuspaketti ei riitä. Viime viikon lopulla Saksa ilmoitti massiivisesta 4 prosentin elvytystoimesta taloudelle, johon sisältyy arvonlisäveron voimakas leikkaus ja merkittäviä tukia autojen ostoon. Ranking-taulukko on kehotus tehdä enemmän. Saamme varsin pian todellisia kovia taloustietoja tämänkaltaisten ennusteiden sijaan, kun huhtikuun kuukausittainen BKT-luku - joka on täysin lukittu - julkaistaan perjantaina. Maailmanlaajuinen vaikutus OECD:n mukaan pandemia on alkanut väistyä monissa maissa ja toiminta on alkanut vilkastua, mutta se ei odota vakuuttavaa elpymistä. Se pitää kansanterveyden näkymiä erittäin epävarmoina. OECD:n pääekonomisti Laurence Boone sanoi, että pandemialla olisi "vakavia ja pitkäaikaisia seurauksia ihmisille, yrityksille ja hallituksille". Hän lisäsi: "Poikkeuksellista politiikkaa tarvitaan, jotta elpymistä voidaan edistää. Vaikka kasvu kiihtyisikin joillakin aloilla, kokonaistoiminta pysyy jonkin aikaa vaimeana." OECD tarkasteli kahta skenaariota siitä, miten pandemia voisi kehittyä riippuen siitä, tuleeko toinen tartunta-aalto ennen tämän vuoden loppua vai ei. Jos näin käy, kaksi maata - Ranska ja Espanja - kärsisivät tänä vuonna vielä syvemmästä taloudellisen toimeliaisuuden laskusta kuin Yhdistynyt kuningaskunta. Raportissa kuvaillaan molempia näkymiä raitistuttaviksi, mutta kummassakin tapauksessa nyt alkavaa syvää taantumaa seuraa hidas elpyminen. OECD:n mukaan vakavimmassa tapauksessa maailmantalous voisi supistua 7,6 prosenttia tänä vuonna. Tämä luku on huomattavasti huonompi kuin muiden virastojen, kuten Kansainvälisen valuuttarahaston ja Maailmanpankin, esittämät ennusteet, jotka ovat varoittaneet ennusteisiinsa liittyvästä suuresta epävarmuudesta. Raportin mukaan vuoden 2021 loppuun mennessä monissa maissa saatetaan menettää viisi tai useamman vuoden tulojen kasvu vuoden 2021 loppuun mennessä. Sen mukaan vaikutus toimeentuloon on erityisen vakava kaikkein heikoimmassa asemassa oleville ryhmille. OECD:n mukaan pandemia on myös nopeuttanut siirtymistä niin sanotusta "suuresta yhdentymisestä" "suureen hajanaisuuteen". Tämä on pohjimmiltaan takaisku globalisaatiolle, mikä näkyy kaupan ja investointien lisärajoituksina ja monien rajojen sulkemisena ainakin niin kauan kuin terveyskriisi jatkuu.</w:t>
      </w:r>
    </w:p>
    <w:p>
      <w:r>
        <w:rPr>
          <w:b/>
        </w:rPr>
        <w:t xml:space="preserve">Tulos</w:t>
      </w:r>
    </w:p>
    <w:p>
      <w:r>
        <w:t xml:space="preserve">Taloudellisen yhteistyön ja kehityksen järjestö (OECD) on varoittanut, että Covid-19 vaikuttaa todennäköisesti eniten Yhdistyneeseen kuningaskuntaan suurista talouksista.</w:t>
      </w:r>
    </w:p>
    <w:p>
      <w:r>
        <w:rPr>
          <w:b/>
        </w:rPr>
        <w:t xml:space="preserve">Esimerkki 1.1577</w:t>
      </w:r>
    </w:p>
    <w:p>
      <w:r>
        <w:t xml:space="preserve">Työväenpuolueen kansanedustaja Douglas Alexander sanoi, että Yhdistyneen kuningaskunnan hajoaminen "merkitsisi tappiota edistyksellisille ihanteille". Glasgow'n yliopiston pastori Doug Gay sanoi kuitenkin, että itsenäisyys antaisi Skotlannille mahdollisuuden "lähteä uudelle uudistusten tielle". Skotlannin kirkko on sitoutunut suhtautumaan itsenäisyyteen neutraalisti. Sen jäsenet kuitenkin sanoivat, että on tärkeää pohtia julkista elämää hallitsevia kysymyksiä ennen syyskuun kansanäänestystä. Keskustelun puheenjohtajana toiminut yleiskokouksen uusi puheenjohtaja, pastori John Chalmers, sanoi toivovansa "kunnioittavaa vuoropuhelua". Alexander Alexander, joka edusti unionia kannattavaa Parempi yhdessä -kampanjaa, sanoi: "Se, että tämänpäiväinen tapahtuma ei ole väittely vaan kunnioittava vuoropuhelu, on jo itsessään osoitus Kirkon panoksesta Skotlannin muotoutumisessa; se muistuttaa meitä siitä, että olemme parhaimmillamme, kun keskitymme siihen, mikä yhdistää meitä, ei siihen, mikä erottaa meidät." "Yhteinen pyrkimys" Labourin varjoulkoministeri lisäsi: "Meillä on vahva Skotlannin parlamentti, ja lisää valtaa on tulossa. "Kun otetaan huomioon tämä historiallinen muutos, ei voida enää vakavasti väittää, että Skotlannin kulttuuri, sen omaleimaiset instituutiot tai sen kansallisuus olisivat nykyään uhattuina Yhdistyneen kuningaskunnan muodostaman kumppanuuden vuoksi. "Kansanäänestys on itse asiassa tilaisuus vahvistaa uudelleen yhteinen pyrkimys jakaa riskit, resurssit ja palkinnot näiden saarten kesken ja ylläpitää naapuruuden etiikkaa ja käytäntöä - olla veljemme ja sisaremme vartija." Myöhemmin hän sanoi: "Ystävät, Yhdistyneen kuningaskunnan hajoaminen merkitsisi tappiota edistyksellisille ihanteille ja perääntymistä yhteisestä visiosta monietnisestä, monikulttuurisesta ja monikansallisesta valtiosta. "Uskon, että tulevaisuus kuuluu niille, jotka rakentavat yhteistyöverkostoja, koska he ymmärtävät ja tuntevat, että vaikka eroavaisuuksillamme on merkitystä, yhteinen ihmisyytemme on tärkeämpää." Pastori Gay, teologian ja uskontotieteen lehtori, sanoi: "Kristittyinä uskomme, että kunnioittava vuoropuhelu velvoittaa meidät kuuntelemaan toista, myös vastustajiamme, tarkkaavaisesti ja kunnioittavasti. "Häiritsevimpiä asioita, joita olen koskaan kuullut kristityn poliitikon sanovan, oli Tony Blairin sanonta, ettei hänellä ole peruutusvaihdetta. Me kaikki tarvitsemme peruutusvaihteen." Hän lisäsi: "Olemme virheellisiä ja erehtyväisiä ihmisiä - poliittisessa ja taloudellisessa elämässämme, kuten henkilökohtaisessa ja sosiaalisessa elämässämme, on paljon sellaista, mitä emme tiedä, mitä emme hallitse ja mitä teemme väärin. "Ja jos poliittiset käsikirjoituksemme tai puoluepiiskamme eivät anna meidän sanoa tätä, meidän on muutettava niitä." "Kunnioittava liitto" Hän kannatti itsenäisyyden puolesta äänestämistä ja sanoi yleiskokoukselle: "Se nationalismi, jota kannatan ja joka Skotlannissa on tällä hetkellä esillä, on avokätinen, vieraanvarainen, liberaali kansalaisnationalismi - laaja, ei kapea nationalismi. "Se toivottaa tervetulleeksi uudet skotlantilaiset, jotka asettuvat tänne, ja toivottaa tervetulleeksi monista kansallisuuksista tulevat ihmiset, jotka tulevat Skotlantiin kaudeksi. "Se haluaa nauttia lämpimästä ja kunnioittavasta sosiaalisesta liitosta Englannin, Walesin ja Pohjois-Irlannin kanssa - olla avoin rakentavalle rahaliitolle, ylläpitää yhteistyökykyistä liittoa Euroopan ja Kansainyhteisön kanssa - se haluaa ottaa paikkansa tasavertaisena kumppanina kansakuntien perheessä." Hän totesi, että kansanäänestys tarjosi tänä vuonna "historiallisen tilaisuuden lähteä uudelle uudistusmatkalle", johon Yhdistynyt kuningaskunta ei hänen mukaansa nykyisessä muodossaan kykene. Keskustelu avattiin myös puheenvuoroille. Heidän joukossaan entinen juontaja Lorna Hood sanoi olevansa huolissaan siitä, että usko oli saanut vain vähän painoarvoa SNP:n itsenäisyyttä koskevassa valkoisessa kirjassa. Toiset korostivat Kirkon roolia kansanäänestyksen aiheuttamien erimielisyyksien korjaamisessa. Kirkon puolueettomuuden vuoksi istunnon päätteeksi ei äänestetty.</w:t>
      </w:r>
    </w:p>
    <w:p>
      <w:r>
        <w:rPr>
          <w:b/>
        </w:rPr>
        <w:t xml:space="preserve">Tulos</w:t>
      </w:r>
    </w:p>
    <w:p>
      <w:r>
        <w:t xml:space="preserve">Vanhempi poliitikko ja johtava teologi ovat esittäneet näkemyksensä Skotlannin tulevaisuudesta Skotlannin kirkon vuosittaisessa kokouksessa.</w:t>
      </w:r>
    </w:p>
    <w:p>
      <w:r>
        <w:rPr>
          <w:b/>
        </w:rPr>
        <w:t xml:space="preserve">Esimerkki 1.1578</w:t>
      </w:r>
    </w:p>
    <w:p>
      <w:r>
        <w:t xml:space="preserve">Kansallisen tilastokeskuksen (ONS) mukaan tuotannon lasku johtui suurelta osin kaivostoiminnan ja louhinnan vähenemisestä sen jälkeen, kun Ison-Britannian suurimman Pohjanmeren öljykentän huolto viivästyi. Talous oli kasvanut 0,9 prosenttia edellisellä neljänneksellä Lontoon vuoden 2012 olympialaisten vauhdittamana. Koko vuoden kasvu oli tasaista. ONS:n mukaan "kuoppainen talous" oli "vaisulla trendillä". Teollisuus laski neljännellä neljänneksellä 1,5 prosenttia, palvelusektori pysyi ennallaan, mutta rakennustuotanto kasvoi 0,3 prosenttia. Teollisuussektorin sisällä kaivostoiminnan ja louhinnan tuotanto laski 10,2 prosenttia, mikä on suurin lasku sitten tietojen kirjaamisen aloittamisen vuonna 1997, mikä johtui Pohjanmeren öljy- ja kaasukenttien häiriöistä. Buzzardin öljykenttä, joka sijaitsee noin 100 kilometriä Aberdeenista koilliseen, suljettiin syyskuun alussa huoltotöiden vuoksi, joiden odotettiin kestävän noin 28 päivää. Buzzardin tuotanto käynnistyi kuitenkin uudelleen marraskuun alussa, ja täysi kapasiteetti saavutettiin vasta saman kuun lopussa. Nexenin johtama Buzzard, jossa BG Group omistaa 21,7 prosenttia, on yksi suurimmista Pohjanmeren kentistä, joita on kehitetty 10 vuoteen. Kentällä on riittävästi raakaöljyä, jotta se riittäisi kattamaan noin 10 prosenttia Yhdistyneen kuningaskunnan vuotuisesta ennustetusta öljyn kysynnästä. Nexen kieltäytyi kommentoimasta huoltotöiden vaikutusta BKT-lukuihin, mutta lisäsi: "Seisokit tapahtuvat viiden vuoden välein, ne ovat suunniteltuja ja niitä tarvitaan sääntelyvaatimusten noudattamiseksi. Seisokkien ansiosta voimme korjata ja päivittää laitteita, joihin ei pääse käsiksi laitosten ollessa toiminnassa." Jos öljyn- ja kaasuntuotanto olisi jätetty pois bruttokansantuotteen (BKT) kokonaislaskelmista, tiedot olisivat osoittaneet, että talous supistui vain 0,1 prosenttia neljännellä neljänneksellä, ONS sanoi. BKT on kaikkien taloudessa tuotettujen tavaroiden ja palvelujen summa. "Vaikea tilanne" Tämä on ensimmäinen arvio talouden kehityksestä neljännellä vuosineljänneksellä, ja sitä tarkistetaan vielä ainakin kahdesti, kun tietoja kerätään lisää. Liittokansleri George Osbornen mukaan luvut muistuttavat siitä, että Yhdistyneellä kuningaskunnalla on edessään "erittäin vaikea taloudellinen tilanne". Hän kuvaili lukuja "muistutukseksi siitä, että viime vuosi oli erityisen vaikea, että meillä on ongelmia kotona monien vuosien aikana kertyneen velan vuoksi ja ongelmia ulkomailla, kun euroalue, jonne viemme monia tuotteitamme, on syvällä taantumassa". "Nyt voimme joko paeta näitä ongelmia tai kohdata ne. Olen vakaasti päättänyt kohdata ne, jotta voimme jatkaa työpaikkojen luomista tämän maan kansalaisille", Osborne sanoi. Työväenpuolueen varjokansleri Ed Balls kuitenkin sanoi: "Tämänpäiväiset uutiset vahvistavat sen, minkä yritysjohtajat, vähittäiskauppiaat ja perheet ovat tienneet jo monta kuukautta - että luottamuksen heikkeneminen ja krooninen kysynnän puute merkitsevät, että taloutemme on edelleen taantumassa. "Hallituksen epäonnistuneen suunnitelman vuoksi talous on pysähtynyt jo yli kahden vuoden ajan, ja lainanotto on nyt kasvussa." TUC:n pääsihteeri Frances O'Grady sanoi: "Kokoomuksen hallituskausi on nyt puolivälissä, ja sen talousstrategia on ollut täydellinen katastrofi. "Talous on kasvanut vain prosentin, reaalipalkat ovat laskeneet ja teollisuus- ja rakennusalat ovat supistuneet. Olemme edelleen yhtä riippuvaisia kaupungista kuin ennen finanssikriisiä." Momentum? Jos talous supistuisi myös vuoden 2013 kolmen ensimmäisen kuukauden aikana, Yhdistynyt kuningaskunta ajautuisi jälleen taantumaan, joka tarkoittaa kahta peräkkäistä supistuvaa vuosineljännestä. CBI:n yritysryhmä arvioi, että kasvu "pysyy melko tasaisena talven ajan, mutta vauhti kasvaa vähitellen myöhemmin tänä vuonna, kun maailmantalous hieman piristyy ja luottamus kohenee". Capital Economicsin mukaan uusi supistuminen ensimmäisellä neljänneksellä on "varsin mahdollista... erityisesti lumihäiriöiden vuoksi". Federation of Small Businesses (FSB) totesi kuitenkin, että vaikka taloudella on vaikeuksia ylläpitää vauhtia, sen tutkimus osoitti, että pienyritykset ovat hieman luottavaisempia vuoden 2013 kuin vuoden 2012 alussa. Office for Budget Responsibility (OBR), joka on hallituksen riippumaton talouden valvontaviranomainen, on ennustanut tämän vuoden kasvuksi 1,2 prosenttia, mikä on hieman enemmän kuin useimmat muut riippumattomat ennusteet. Aiemmin tällä viikolla Kansainvälinen valuuttarahasto (IMF) leikkasi Yhdistyneen kuningaskunnan kasvuennustettaan 1,1 prosentista 1,1 prosenttiin, mutta tämä on ruusuisempi kuva verrattuna euroalueen näkymiin, joiden se odottaa supistuvan 0,1 prosenttia tänä vuonna. Laskusuhdanne ONS:n neljännen vuosineljänneksen tiedot osoittivat, että palvelualan toimeliaisuus on laskenut olympialaisten ja paralympialaisten päättymisen jälkeen. Palvelut muodostavat noin kolme neljäsosaa Yhdistyneen kuningaskunnan taloudellisesta toiminnasta. Vuoden kolmannella neljänneksellä - jolloin olympialaiset ja paralympialaiset pidettiin - sektori kasvoi 1,2 prosenttia. ONS:n mukaan neljännellä vuosineljänneksellä oli jonkin verran viitteitä "taantumisesta" hotelli- ja ravintola-alalla sekä maaliikenteessä. Suurin vaikutus oli kuitenkin urheilun, huvittelun ja virkistyksen toimialalla, joka laski 22,5 prosenttia. Tämä johtui pääasiassa kisojen lipunmyynnin kasvusta kolmannella neljänneksellä, ja se vaikutti 0,2 prosenttiyksikköä BKT:n kokonaislaskuun neljännellä neljänneksellä. Koko vuoden aikana palvelut kasvoivat 1,2 prosenttia, kun taas teollisuustuotanto laski 2,5 prosenttia ja rakentaminen 9,3 prosenttia. "Synkkä" vuosineljännes Valmistajien järjestön EEF:n pääekonomisti Lee Hopley sanoi, että luvuista ei ollut "mitään positiivista hyötyä". "Vaikka oletetaankin, että edellisen neljänneksen olympialaisten vauhdittama aktiviteetti on hiukan vähentynyt, talouden peruskasvusta ei silti ole todellisia merkkejä. "Teollisuuden uutiset olivat erityisen heikkoja, ja marraskuun tuotannon jyrkkä lasku vaikutti osaltaan melko synkkään neljänteen vuosineljännekseen ja jätti teollisuuden kokonaiskuvan vuonna 2012 heikommaksi sitten vuoden 2009." IHS Global Insightin ekonomistit totesivat, että BKT oli vuoden 2012 neljännellä neljänneksellä 3,3 prosenttia alle vuoden 2008 ensimmäisellä neljänneksellä nähdyn huipputason. He arvioivat, että se palaa samalle tasolle vasta vuoden 2015 ensimmäisellä puoliskolla, mikä on seitsemän vuoden ero. Säästökeskustelu Hallituksen talouspolitiikka joutui torstaina huomion kohteeksi, kun Kansainvälisen valuuttarahaston (IMF) pääekonomisti totesi, että liittokanslerin olisi harkittava säästötoimien hidastamista maaliskuun talousarviossaan, koska ne vaikuttavat kasvuun. "Mielestämme nyt olisi hyvä hetki tehdä tilannekatsaus", Olivier Blanchard sanoi BBC Radio 4:n Today-ohjelmassa. Osborne kuitenkin torjui myöhemmin Blanchardin neuvon. Hän sanoi Davosissa Maailman talousfoorumissa, että menoleikkauksia on jatkettava, jos hallitus haluaa säilyttää uskottavuutensa. "Meillä on uskottava ja joustava suunnitelma velan vähentämiseksi. Tämä uskottavuus on erittäin vaikeasti saavutettavissa ja helposti menetettävissä", hän sanoi. Varapääministeri Nick Clegg on kuitenkin sanonut, että koalitio teki virheen leikatessaan pääomamenoja tullessaan valtaan. Hän sanoi The House -lehdelle, että ministerit olivat tuolloin vakuuttaneet itselleen, että vähennys oli Labourin laatimien suunnitelmien mukainen. Nyt he kuitenkin ymmärsivät, että investoinnit infrastruktuuriin olivat ratkaisevan tärkeitä talouden elpymisen kannalta, hän lisäsi. Kysyttäessä Cleggin näkemyksistä Osborne vastasi: "Nick Clegg on sanonut, että pääomainvestoinnit ovat tärkeitä, ja olen samaa mieltä, minkä vuoksi olemme lisänneet 20 miljardin punnan pääomainvestoinnit suunnitelmiimme parin viime vuoden aikana. "Mutta se onnistuu vain, jos on vakuuttanut maailman siitä, että pystyy maksamaan tiensä, että sijoittajat luottavat Yhdistyneeseen kuningaskuntaan. Meillä on tämä luottamus."</w:t>
      </w:r>
    </w:p>
    <w:p>
      <w:r>
        <w:rPr>
          <w:b/>
        </w:rPr>
        <w:t xml:space="preserve">Tulos</w:t>
      </w:r>
    </w:p>
    <w:p>
      <w:r>
        <w:t xml:space="preserve">Yhdistyneen kuningaskunnan talous supistui 0,3 prosenttia vuoden 2012 kolmen viimeisen kuukauden aikana, mikä lisäsi entisestään pelkoja siitä, että talous voi ajautua uudelleen taantumaan.</w:t>
      </w:r>
    </w:p>
    <w:p>
      <w:r>
        <w:rPr>
          <w:b/>
        </w:rPr>
        <w:t xml:space="preserve">Esimerkki 1.1579</w:t>
      </w:r>
    </w:p>
    <w:p>
      <w:r>
        <w:t xml:space="preserve">Homoparit voivat mennä naimisiin Englannissa ja Walesissa maaliskuusta alkaen, mutta Yhdysvallat etenee "jäätävää vauhtia" kohti sitä, hän sanoi. Hallitus yrittää "ottaa kiinni" kaiken sosiaalilainsäädännön osalta. Pariskunta Mark ja Martin Gavet sanoi: "Lainsäädäntö määrittelee yhteiskunnan rajat, ja Guernsey on tehnyt homoista toisen luokan kansalaisia." Gavetit solmivat siviiliparisuhteen Walesissa vuonna 2011, ja he uskovat, että avioliitto on "symboli heidän sitoutumisestaan toisiinsa". Pariskunnan mukaan Guernseyn on muutettava tasa-arvopolitiikkaansa. Saarenmaalainen Martin Bishop sanoi: "Osavaltioiden pitäisi vain äänestää tämä asia läpi mahdollisimman pian." Apulaisministeri Le Tocq totesi aiemmin, että kristittynä hänen henkilökohtainen näkemyksensä on, että avioliiton tulisi olla miehen ja naisen välinen, vaikka hänen mielestään osavaltioiden ei pitäisi pakottaa tätä näkemystä voimaan. Varapuheenjohtaja Bebb sanoi: "Avioliitto on muutakin kuin parin yhdistäminen, se antaa pariskunnalle oikeuksia ja antaa kumppanille suojaa." "Avioliitto on enemmän kuin parin yhdistäminen, se antaa pariskunnalle oikeuksia ja antaa kumppaneille suojaa."</w:t>
      </w:r>
    </w:p>
    <w:p>
      <w:r>
        <w:rPr>
          <w:b/>
        </w:rPr>
        <w:t xml:space="preserve">Tulos</w:t>
      </w:r>
    </w:p>
    <w:p>
      <w:r>
        <w:t xml:space="preserve">Guernsey on "valitettavan jäljessä" siviiliparisuhteiden käyttöönotossa, sanoo varapuhemies Elis Bebb.</w:t>
      </w:r>
    </w:p>
    <w:p>
      <w:r>
        <w:rPr>
          <w:b/>
        </w:rPr>
        <w:t xml:space="preserve">Esimerkki 1.1580</w:t>
      </w:r>
    </w:p>
    <w:p>
      <w:r>
        <w:t xml:space="preserve">Parlamentin riippumaton valvontaviranomainen (Independent Parliamentary Standards Authority) haluaa kieltää teetä ja keksejä sekä televisioiden asentamista kakkosasuntoihin koskevat vaatimukset. Se ehdottaa myös hotellilaskuihin ja ilta-aterioihin liittyvien kustannusten leikkaamista. Commons Standards Committee vaatii kuitenkin, että muut ammattilaiset voisivat vaatia tällaisia kuluja korvauksena epäsäännöllisistä työajoista. Parlamentin riippumaton valvontaviranomainen (Ipsa) perustettiin vuonna 2009 tapahtuneen kansanedustajien kulukorvausskandaalin jälkeen, ja se on joutunut usein ristiriitaan niiden kanssa, joiden käyttäytymistä sen tehtävänä on valvoa. "Vaikea uskoa" Viimeisimmässä raportissaan se ehdotti, että kansanedustajien palkkaa korotettaisiin 7 000 puntaa. Mutta sen mukaan heidän ei pitäisi enää voida vaatia: Ipsa sanoo, että nämä edut maksoivat veronmaksajille 161 000 puntaa vuosina 2011/12 eli noin 250 puntaa kutakin kansanedustajaa kohden ja että useimpien ammatti-ihmisten odotetaan maksavan ne itse. Standardikomitea on kuitenkin eri mieltä asiasta Ipsa-järjestön kuulemiseen antamassaan virallisessa lausunnossa ja toteaa, että kansanedustajat ovat poliisien, asianajajien ja lääkäriharjoittelijoiden kaltaisia ja että heidän pitäisi voida vaatia kulukorvauksia "säännöllisistä epäsosiaalisista työajoista tai oleskelusta poissa kotoa". Se lisää: "Käytännöt vaihtelevat suuresti ammattien sisällä ja niiden välillä. Joissakin ammateissa ei todellakaan makseta korvausta epäsosiaalisista työtunneista ja niihin liittyvistä kustannuksista, mutta palkkaa voidaan täydentää korvaukseksi." Valiokunta pyytää Ipsaa "laatimaan ehdotuksille todistusaineiston" ja lisää: "Ipsa ei ole mielestämme esittänyt perusteita nykyisen yrityskuluja ja -menoja koskevan järjestelmän rajojen muuttamiselle." "Ipsa ei ole esittänyt perusteluja". Se toteaa: "Meidän on vaikea uskoa, että muiden alojen työnantajat odottaisivat työntekijöidensä odottavan kello 01.00 asti ennen kuin he varaavat hotellin." Internetin käyttömahdollisuus Taksien käytön rajoittamisesta ennen kello 23:00 valiokunta toteaa: "Olemme myös huolissamme tällaisten sääntöjen vaikutuksista jäsenten kykyyn hoitaa tehtäviään tehokkaasti. "Panemme merkille, että monet valiokunnat aloittavat työnsä kello 08.55, ja jäsenten odotetaan osallistuvan työhön riippumatta siitä, mihin aikaan he lopettivat työnsä edellisenä iltana." TV:n asentamiseen liittyvien korvausvaatimusten kieltämisestä todetaan seuraavaa: "Koska kansanedustajien työhön kuuluu olla ajan tasalla ja tavoitettavissa lähes kaikkina kellonaikoina, katsomme, että tiedotusvälineiden ja internetin käyttömahdollisuus, kun he oleskelevat poissa kotoa, on oikeutettu työmeno." Kuuleminen ehdotuksista - myös palkankorotuksesta - päättyi sunnuntaina. Ipsa sanoo, että se ilmoittaa lopullisen päätöksensä sekä palkasta että työehdoista ennen joulua.</w:t>
      </w:r>
    </w:p>
    <w:p>
      <w:r>
        <w:rPr>
          <w:b/>
        </w:rPr>
        <w:t xml:space="preserve">Tulos</w:t>
      </w:r>
    </w:p>
    <w:p>
      <w:r>
        <w:t xml:space="preserve">Vaikutusvaltainen kansanedustajaryhmä on hylännyt parlamentin varainhoidon valvontaelimen suunnitelman kulujen leikkaamisesta.</w:t>
      </w:r>
    </w:p>
    <w:p>
      <w:r>
        <w:rPr>
          <w:b/>
        </w:rPr>
        <w:t xml:space="preserve">Esimerkki 1.1581</w:t>
      </w:r>
    </w:p>
    <w:p>
      <w:r>
        <w:t xml:space="preserve">Lohentuottajien siirto on seurausta Holyroodin komitean aiemmin tänä vuonna esittämästä kritiikistä, jonka mukaan kalakuolleisuus oli "sietämättömällä tasolla". SSPO:n tiedot osoittivat, että kaikkien skotlantilaisten lohenviljelylaitosten keskimääräinen kuolleisuusaste oli noin 1-1,5 prosenttia tämän vuoden neljänä ensimmäisenä kuukautena. Noin 60 prosentissa kalanviljelylaitoksista kuolleisuus oli alle 1 prosenttia. Pahin kuukausittainen kuolleisuusaste, 19 prosenttia, todettiin maaliskuussa Marine Harvestin Carradale North -kalanviljelylaitoksella Argyllissa, ja siihen vaikuttivat myrskyt. Myös koko tuotantosyklin - joka on yleensä kaksi vuotta - kuolleisuutta koskevat luvut julkaistiin. Niiden mukaan Scottish Salmon Company menetti 58 prosenttia kaloistaan Inch Kennethin tilalla Mullin edustalla, jossa loisevat meritäit olivat olleet ongelma. Raportointi sisältää tietoja kuolleisuuden syistä, kuten kidusten terveydentilasta, anemiasta, merten petoeläimistä ja ankarista sääoloista. Maaliskuussa Holyroodin ympäristövaliokunta varoitti, että Skotlannin meriekosysteemi on vaarassa kärsiä lohenviljelystä "peruuttamattomia vahinkoja", jos ympäristöongelmiin ei puututa. Raportissa todettiin, että ympäristöongelmien ratkaisemisessa ei ole tapahtunut juurikaan edistystä vuoden 2002 jälkeen. Skotlannin lohentuottajien järjestö (SSPO) on vakuuttanut olevansa sitoutunut pitkän aikavälin kestävyyteen. Toimitusjohtaja Julie Hesketh-Laird sanoi: "Lohen terveys ja hyvinvointi on erittäin tärkeää lohenkasvattajille. "Tämä säännöllinen, vapaaehtoinen julkaisu on vertaansa vailla ja luo ennakkotapauksen yritysten raportoinnin avoimuudelle. "Se asettaa perusviivan, josta voidaan päätellä tulevia suuntauksia, ja tällä hetkellä noin kahdella kolmasosalla aktiivisista lohifarmeista on 99 prosentin eloonjäämisaste." Skotlannin hallituksen eläinlääkintäpäällikkö Sheila Voas sanoi: "Olemme tyytyväisiä siihen, että lohenkasvatuksessa ryhdytään toimiin, jotta alan kuolleisuusasteet olisivat avoimempia ja läpinäkyvämpiä."</w:t>
      </w:r>
    </w:p>
    <w:p>
      <w:r>
        <w:rPr>
          <w:b/>
        </w:rPr>
        <w:t xml:space="preserve">Tulos</w:t>
      </w:r>
    </w:p>
    <w:p>
      <w:r>
        <w:t xml:space="preserve">Kuukausittaiset kuolleisuusluvut kaikilla Skotlannin lohifarmeilla on julkaistu ensimmäistä kertaa.</w:t>
      </w:r>
    </w:p>
    <w:p>
      <w:r>
        <w:rPr>
          <w:b/>
        </w:rPr>
        <w:t xml:space="preserve">Esimerkki 1.1582</w:t>
      </w:r>
    </w:p>
    <w:p>
      <w:r>
        <w:t xml:space="preserve">Viisi vuotta kestäneessä tutkimuksessa todettiin, että kymmenet tuhannet lapset olivat kärsineet hyväksikäytöstä australialaisissa laitoksissa. Pääministeri Malcolm Turnbull sanoi, että hänen hallituksensa aikoo toteuttaa 104 virallista suositusta 122:sta. Hän lisäsi, että loput 18:aa ei ole suljettu pois. Hän esittää anteeksipyynnön 22. lokakuuta. "Eloonjääneet ovat kertoneet tarinansa, ja meidän on kunnioitettava heitä", hän sanoi toimittajille keskiviikkona. "Meidän on varmistettava, että heidän kärsimyksistään ja väärinkäytöksistä syntyy kestävä uudistus, jotta se, mistä he kärsivät - vääryydet, joita heille tehtiin - ei voi enää koskaan toistua." Joulukuussa päättyneessä kuninkaallisen komission tutkimuksessa kuultiin yli 8 000 todistusta hyväksikäytöstä kirkoissa, kouluissa ja urheiluseuroissa. Sen loppuraportissa annettiin yli 400 suositusta, jotka koskivat hallitusta ja muita institutionaalisia sektoreita, ja siinä muun muassa kehotettiin katolista kirkkoa muuttamaan selibaatti- ja rippisääntöjään. Liittovaltion hallitukselle osoitetuista 122 ehdotuksesta Turnbull sanoi, että 18:sta on keskusteltava lisää - myös osavaltioiden hallitusten kanssa - ennen kuin ne voidaan hyväksyä. Keskeinen suositus kansallisen lastenturvallisuusviraston perustamisesta oli hyväksyttyjen ehdotusten joukossa. Korvausprosessi Kansallinen korvausjärjestelmä, jota koskee yli 80 suositusta, alkaa 1. heinäkuuta. Sitä tukevat kaikki osavaltioiden ja alueiden hallitukset sekä lukuisat järjestöt. Turnbullin mukaan yli 90 prosenttia eloonjääneistä olisi oikeutettu saamaan enintään 150 000 Australian dollarin (85 000 puntaa, 110 000 dollaria) korvauksia. Katolinen kirkko, joka on saanut eniten valituksia väärinkäytöksistä, on ilmoittanut, että se liittyy järjestelmään. Se on sulkenut pois sen, että rippikouluun tehtäisiin muutoksia.</w:t>
      </w:r>
    </w:p>
    <w:p>
      <w:r>
        <w:rPr>
          <w:b/>
        </w:rPr>
        <w:t xml:space="preserve">Tulos</w:t>
      </w:r>
    </w:p>
    <w:p>
      <w:r>
        <w:t xml:space="preserve">Australian hallitus on hyväksynyt lähes kaikki lasten seksuaalista hyväksikäyttöä koskevan tutkimuksen suositukset ja valmistautuu esittämään kansallisen anteeksipyynnön uhreille.</w:t>
      </w:r>
    </w:p>
    <w:p>
      <w:r>
        <w:rPr>
          <w:b/>
        </w:rPr>
        <w:t xml:space="preserve">Esimerkki 1.1583</w:t>
      </w:r>
    </w:p>
    <w:p>
      <w:r>
        <w:t xml:space="preserve">Digitaalialan, kulttuurin, viestimien ja urheilun (DCMS) valintakomitea ehdotti, että naiset ansaitsivat yhtiössä "paljon vähemmän" vastaavista tehtävistä. Tutkimuksen käynnisti juontaja Carrie Gracie, joka oli syyttänyt yhtiötä palkkasyrjinnästä. BBC:n mukaan suuri osa raportista oli vanhentunut, mutta "tekemistä on vielä paljon". Se totesi, että sen palkkarakenteen uudistukset "varmistavat nyt oikeudenmukaisuuden ja antavat ennennäkemättömän avoimuuden". Pääjohtaja Tony Hall sanoi: "Tässä raportissa katsotaan taaksepäin, eikä siinä ole otettu huomioon nykyistä tilannetta. Sukupuolten väliset palkkaerot ovat viime vuoden aikana olleet yksi pienimmistä, ellei jopa pienin palkkaero tiedotusvälineissä Yhdistyneessä kuningaskunnassa. "Se on pienentynyt viime vuonna 20 prosenttia, ja olemme ainoa organisaatio Yhdistyneessä kuningaskunnassa, joka on sitoutunut saamaan sukupuolten välisen palkkaeron tasolleen vuoden 2020 loppuun mennessä." Hall jatkaa. Ofcomin havainnot BBC:stä Komitean havainnot julkistettiin samana päivänä kuin Ofcomin BBC:tä koskeva vuosikertomus, jossa arvioidaan BBC:n toimintaa. Yleisradiotoiminnan sääntelyviranomainen määritteli neljä alaa, joilla BBC:n olisi tehtävä enemmän yleisön hyväksi: Heinäkuussa 2017 julkaistussa BBC:n parhaiten ansaitsevien juontajien luettelossa paljastui epätasapaino miesten ja naisten määrän välillä listan kärjessä, mikä johti paheksuntaan ja siihen, että yhtiö tilasi kolme erillistä palkkatutkimusta. DCMS-komitean raportissa todettiin kuitenkin, että BBC:n uudesta palkkakehyksestä "ei ole mitään hyötyä siinä, että se auttaisi naisia vertailemaan palkkojaan mieskollegoidensa palkkoihin". Valiokunnan puheenjohtaja Damian Collins, kansanedustaja, sanoi, että BBC:n "on ryhdyttävä kiireellisiin toimiin nyt". "BBC toimii julkisen elämän merkkipaaluna. Työnantajana sillä on muita suurempi velvollisuus edistää yhtäläisiä mahdollisuuksia, mutta se ei ole onnistunut siinä", hän lisäsi. Kansanedustajat arvostelivat myös BBC:n palkkatutkimuksia ja sanoivat, että yhtiö ei ollut kuullut henkilöstöä riittävästi. Kesäkuussa BBC pyysi anteeksi, että BBC Newsin entinen Kiina-toimittaja Gracie oli saanut liian vähän palkkaa verrattuna miespuolisiin kansainvälisiin toimittajiin, ja maksoi hänelle palkkaa takaisin. Gracie jätti tehtävänsä tammikuussa ja syytti BBC:tä "salamyhkäisestä ja laittomasta palkkakulttuurista" ja sanoi, että BBC:llä on edessään "luottamuskriisi". Kansanedustajat sanoivat, että episodi osoitti, että päätöksenteko oli "epäoikeudenmukaista ja vaikeaselkoista". BBC sanoi: "Muiden mediaorganisaatioiden viimeaikaiset paljastukset osoittavat, että BBC:n sukupuolten palkkaerot ovat pienimpiä ja selvästi alle kansallisen keskiarvon. Pidämme kuitenkin itsellemme korkeampia standardeja. "Siksi BBC on palkkausta koskevissa toimissamme saavuttanut todellista edistystä samapalkkaisuustapausten ratkaisemisessa". Yhtiö korosti samapalkkaisuuden tarkastusta ja tulevia suunniteltuja palkkauksen avoimuuden tarkastuksia sekä riippumattoman valvonnan käyttöönottoa riitojen ratkaisemiseksi ja toimia "huippulahjakkuuksien palkkauksen" tasapainottamiseksi. BBC lisäsi, että sen palkkarakenneuudistus "varmistaa oikeudenmukaisuuden ja tarjoaa ennennäkemättömän paljon avoimuutta ja tietoa koko henkilöstön palkkatasosta". Naispuolisia toimittajia ja tuottajia edustava BBC Women -ryhmä totesi kuitenkin, että kansanedustajien raportti paljasti, että yhtiössä on "vaikeasti hallittavia prosesseja, avoimuuden puutetta, kiertelytaktiikkaa eikä aidosti riippumatonta valvontaa". "BBC:n johdon pitäisi näyttää esimerkkiä, panna välittömästi täytäntöön valikoivan valiokunnan suositukset ja täyttää palkkausta koskevat lakisääteiset velvoitteensa", se sanoi. Seuraa meitä Facebookissa, Twitterissä @BBCNewsEnts tai Instagramissa bbcnewsents. Jos sinulla on juttuehdotus, lähetä sähköpostia osoitteeseen entertainment.news@bbc.co.uk.</w:t>
      </w:r>
    </w:p>
    <w:p>
      <w:r>
        <w:rPr>
          <w:b/>
        </w:rPr>
        <w:t xml:space="preserve">Tulos</w:t>
      </w:r>
    </w:p>
    <w:p>
      <w:r>
        <w:t xml:space="preserve">BBC on "epäonnistunut" velvollisuudessaan antaa henkilöstölle yhtäläinen palkka ja yhtäläiset mahdollisuudet, ja se tarvitsee "avoimemman" palkkarakenteen, on ryhmä parlamentin jäseniä todennut.</w:t>
      </w:r>
    </w:p>
    <w:p>
      <w:r>
        <w:rPr>
          <w:b/>
        </w:rPr>
        <w:t xml:space="preserve">Esimerkki 1.1584</w:t>
      </w:r>
    </w:p>
    <w:p>
      <w:r>
        <w:t xml:space="preserve">Lakiehdotus sisältää 1 400 dollarin maksut, työttömyyskorvausten jatkamisen ja lasten verohyvityksen, jonka odotetaan nostavan miljoonia ihmisiä pois köyhyydestä. Biden sanoi, että avustuspaketti rakentaa uudelleen "tämän maan selkärangan". Yhdysvaltain historian suurimpiin kuuluva menoarvio läpäisi kongressin ilman ainoatakaan republikaanien kannattajaa. Bidenin on määrä pitää myöhemmin torstaina puhe, jossa hän mainostaa lakiehdotuksen säännöksiä. Hän ja muut demokraatit järjestävät myös allekirjoitustilaisuuden Valkoisessa talossa perjantaina. Tämä kuudes Covid-19-avustuslakiesitys on merkittävä lainsäädännöllinen voitto Bidenille. Paketti on ollut laajalti suosittu amerikkalaisten keskuudessa. Maaliskuussa tehdyssä Pew Research Centerin kyselyssä 70 prosenttia kyselyyn osallistuneista yhdysvaltalaisista aikuisista ilmaisi tukensa lakiesitykselle, mukaan lukien 41 prosenttia republikaaneista. Työttömyys on noussut räjähdysmäisesti viime vuoden aikana, ja Yhdysvaltojen työministeriön mukaan työttömyysaste on tällä hetkellä 6,2 prosenttia. Biden oli alun perin suunnitellut lakiehdotuksen allekirjoittamista perjantaiksi, mutta sitä lykättiin, koska kongressi hyväksyi lakiehdotuksen odotettua nopeammin, Valkoisen talon tiedottaja Jen Psaki sanoi twiitissä. Joe Bidenin oli alun perin määrä allekirjoittaa kunnianhimoisesti nimetty "American Recovery Plan Act" Valkoisessa talossa perjantaina. Sen sijaan viimeinen askel presidentin ensimmäisen merkittävän lain voimaansaattamisessa siirrettiin torstai-iltapäivään. Virallinen seremonia on edelleen tarkoitus järjestää perjantaina, mutta aikataulumuutos paljastaa, että hallinto haluaa kiireesti päästä myymään amerikkalaisille tämän massiivisen ja monitahoisen hallituksen menoerän etuja. Tämä - ja Bidenin torstai-iltana kansakunnalle pitämä puhe - ovat avauslaukaus kaksi viikkoa kestävälle julkisuuskampanjalle, johon kuuluu myös presidentin matkoja lainsäädännön korostamiseksi. Sen ei pitäisi olla liian vaikeaa, sillä mielipidemittaukset osoittavat, että laki saa laajaa kannatusta jopa republikaanien äänestäjien keskuudessa. Biden ja demokraatit eivät halua, että presidentti Barack Obaman aikana vuonna 2009 hyväksytyn suuren laman helpotuslain kaltainen tilanne toistuu. Monet puolueen jäsenet uskovat, että demokraatit eivät vaatineet tarpeeksi kunniaa lain eduista - ja että äänestäjät olivat unohtaneet heidän ponnistelunsa, kun he äänestivät vuoden 2010 kongressin välivaaleissa (ja äänestivät demokraatit pois viralta). Bidenilla oli varapresidenttinä eturivin paikka tuossa debakelissa. Hänen toimintansa presidenttinä viittaa siihen, ettei hän ole unohtanut sitä. Mitä lakiehdotuksessa on? Lakiin sisältyy 1400 dollarin suuruisia kertaluonteisia suoria tukia, jotka lähetetään useimmille amerikkalaisille. Sillä jatketaan 300 dollarin viikoittaista työttömyyskorvausta syyskuuhun asti. Lisäksi osavaltioille ja paikallishallinnoille osoitetaan 350 miljardia dollaria, koulujen uudelleen avaamiseen noin 130 miljardia dollaria, Covid-19-testien ja -tutkimuksen laajentamiseen 49 miljardia dollaria sekä rokotteiden jakeluun 14 miljardia dollaria. Ehdotus kansallisen vähimmäispalkan nostamisesta 7,25 dollarista 15 dollariin tunnilta oli kiistakapula senaatissa, eikä se päässyt lakiesityksen lopulliseen versioon. Milloin elvytysrahat talletetaan? Valkoisen talon virkamiehet sanovat, että suorat maksut, pandemian kolmannet maksut, alkavat ennen maaliskuun loppua. Aiemmat sekit lähetettiin veroviranomaisten toimesta yhden tai kahden viikon kuluessa lakiesitysten hyväksymisestä. Enintään 75 000 dollaria ansaitsevat yksityishenkilöt saavat 1 400 dollarin maksun. Internal Revenue Servicen (IRS) veroviranomaiset käyttävät veroilmoituksia määrittääkseen kunkin henkilön maksun tarkan suuruuden. Tästä syystä he ovat kehottaneet amerikkalaisia jättämään nopeasti veroilmoituksensa, joiden määräaika on 15. huhtikuuta. Bidenin edeltäjän Donald Trumpin lähettämissä elvytyssekkeissä oli entisen presidentin henkilökohtainen allekirjoitus. Psaki sanoi kuitenkin, että Bidenin allekirjoitusta ei ole näissä maksuissa. Mitä lapsiverohyvitys tekee? Tällä hetkellä amerikkalaispariskunnat voivat hakea 2000 dollaria lasta kohden Child Tax Credit -ohjelmasta, joka on 24 vuotta vanha hallituksen ohjelma. Tämä laki nostaa verohelpotuksen 3 000 dollariin jokaista 6-17-vuotiasta lasta kohden. Alle 6-vuotiaat lapset saavat 3 600 dollarin etuuden. Center on Budget and Policy Priorities -järjestön analyysin mukaan yli 4 miljoonaa lasta - yli puolet kaikista lapsista - voisi päästä pois köyhyydestä. Se myös laajentaa tuen piiriin pääsyä pienituloisille perheille, jopa niille, jotka eivät maksa veroja lainkaan, koska hyvitys on palautettavissa. Ohjelma on väliaikainen, ja se päättyy vuoden kuluttua. Mitä Biden sanoi? Ennen lakiesityksen allekirjoittamista Valkoisen talon soikeassa työhuoneessa Biden sanoi, että lakiesityksen tarkoituksena on "rakentaa uudelleen tämän maan selkäranka ja antaa ihmisille, työläisille, keskiluokkaisille ihmisille, ihmisille, jotka ovat rakentaneet tämän maan, mahdollisuus taistella. "Se on sen ydin." Hän lupasi, että hänellä on "paljon enemmän sanottavaa tästä tänä iltana ja parin seuraavan päivän aikana". Biden pitää ensimmäisen puheensa amerikkalaiselle yleisölle torstai-iltana. Puhe on hänen presidenttikautensa 50. päivä. Se on kolmas kerta tänä vuonna, kun hän on merkinnyt hetken koronaviruspandemiassa, jonka seurauksena yli 529 000 ihmistä on kuollut ja yli 29 miljoonaa on saanut tartunnan. Keskiviikkona pidettävän puheensa ennakkoon Biden sanoi, että hän aikoo esitellä "seuraavan vaiheen" Yhdysvaltain Covid-torjuntatoimista. "Viime vuoden pimeän tunnelin päässä on valoa. Mutta emme voi nyt laskea varuuksiamme tai olettaa, että voitto on väistämätön", hän sanoi. "Yhdessä selviämme tästä pandemiasta ja aloitamme terveemmän ja toiveikkaamman tulevaisuuden." Valkoinen talo ilmoitti torstaina, että Biden ja varapresidentti Kamala Harris matkustavat ensi perjantaina Georgian Atlantaan osana "Help is Here -kiertuetta, jolla vahvistetaan amerikkalaista pelastussuunnitelmaa".</w:t>
      </w:r>
    </w:p>
    <w:p>
      <w:r>
        <w:rPr>
          <w:b/>
        </w:rPr>
        <w:t xml:space="preserve">Tulos</w:t>
      </w:r>
    </w:p>
    <w:p>
      <w:r>
        <w:t xml:space="preserve">Yhdysvaltain presidentti Joe Biden on allekirjoittanut 1,9 miljardin dollarin (1,4 miljardin punnan) suuruisen talousapulain, jolla pyritään auttamaan Covid-19-pandemiasta kärsiviä amerikkalaisia.</w:t>
      </w:r>
    </w:p>
    <w:p>
      <w:r>
        <w:rPr>
          <w:b/>
        </w:rPr>
        <w:t xml:space="preserve">Esimerkki 1.1585</w:t>
      </w:r>
    </w:p>
    <w:p>
      <w:r>
        <w:t xml:space="preserve">Ne olivat kaksi viidestä estettävissä olevasta virheestä, jotka on kirjattu West Suffolkin sairaalassa "ei koskaan tapahtuneiksi", koska ne ovat niin vakavia, ettei niitä saisi tapahtua. Bury St Edmundsissa sijaitsevan sairaalan mukaan kaikki tapaukset tapahtuivat viiden viime vuoden aikana. Se totesi, että aina ryhdyttiin toimiin, joilla pyrittiin estämään uudet tapahtumat. Tiedot julkaistiin vastauksena tietovapauslain pyyntöön. Vuosien 2009 ja 2012 välillä NHS-luottamushenkilöt eri puolilla Englantia kirjasivat 750 "koskaan tapahtumatonta tapausta". "Yksi liikaa" Vuonna 2010 West Suffolkin sairaalassa kirjattiin yksi tapaus, jossa naso- tai orogastrinen syöttöletku oli asetettu väärään paikkaan. Väärään ruumiinosaan tehty leikkaus tehtiin vuonna 2012. Vuonna 2013 oli kaksi "never event" -tapahtumaa - väärä implantti/proteesi asennettiin ja vierasesinevirhe. Tänä vuonna tapahtui virhe veren happikyllästeisyyden seurannassa ja siihen reagoimisessa, kun potilas oli nukutuksessa. Sairaalan tiedottaja sanoi, että lisätietoja ei voida julkaista potilasluottamuksen suojaamiseksi. Sairaalan mukaan sairaalassa oli viiden vuoden aikana keskimäärin 335 878 potilasta vuodessa. West Suffolkin sairaalan operatiivinen johtaja Jon Green sanoi: "Suhtaudumme erittäin vakavasti kaikkiin turvallisuutta vaarantaviin tapauksiin. Vaikka tapaukset, joita ei tapahdu koskaan, ovat harvinaisia, yksi on liikaa. "Teemme tiivistä yhteistyötä lääkäreidemme kanssa tutkiaksemme perusteellisesti kaikki tapahtumat, jotta voimme ryhtyä toimiin niiden toistumisen estämiseksi tulevaisuudessa."</w:t>
      </w:r>
    </w:p>
    <w:p>
      <w:r>
        <w:rPr>
          <w:b/>
        </w:rPr>
        <w:t xml:space="preserve">Tulos</w:t>
      </w:r>
    </w:p>
    <w:p>
      <w:r>
        <w:t xml:space="preserve">Kirurgit leikkasivat potilaan väärästä ruumiinosasta, ja toisen potilaan sisälle jäi "vieras esine", kuten sairaala on paljastanut.</w:t>
      </w:r>
    </w:p>
    <w:p>
      <w:r>
        <w:rPr>
          <w:b/>
        </w:rPr>
        <w:t xml:space="preserve">Esimerkki 1.1586</w:t>
      </w:r>
    </w:p>
    <w:p>
      <w:r>
        <w:t xml:space="preserve">Portsmouthissa Victory Retail Park -myymälässä työskentelevä Adam Austin hyllytettiin, koska hänen väitettiin kieltäytyneen noudattamasta henkilökunnan pukeutumisvaatimuksia. Morrisons oli sanonut kieltävänsä rannekkeet ja virkamerkit elintarviketurvallisuussyistä. Yhtiö sanoi lausunnossaan, että se oli "ymmärtänyt väärin", ja ilmaisi tukensa asevoimille. Bucklandista, Portsmouthista kotoisin oleva Austin oli saanut maanantaina kahdelta ylemmältä toimihenkilöltä kehotuksen poistaa Help for Heroes -ranneke. 'Henkiä vaarassa' Yrityksen kurinpitokirjeessä sanottiin, että häntä pyydettiin ensin poistamaan Royal British Legionin unikkopinssi nimilapustaan, mutta hän kieltäytyi. Tämän jälkeen toinen työntekijä puhui hänelle ja sanoi, että hän oli rikkonut pukeutumissääntöjä, mutta Austin laittoi sitten Help for Heroes -rannekkeen - ja piti pinssiä. Austin oli sanonut pitäneensä unikkopinssiä "kunnioituksesta" murhattua sotilasta Lee Rigbya kohtaan sekä omia ystäviään armeijassa. Toimitusjohtaja Dalton Philips sanoi, että Morrisons oli muuttanut politiikkaansa asiakkaiden huolestuttua. "Kollegat, jotka eivät valmista tuoreita elintarvikkeita, voivat nyt käyttää pinssimerkkiä tai rannekorua osoittaakseen tukensa rekisteröidyille hyväntekeväisyysjärjestöille, kuten Help for Heroesille", hän sanoi. "Adam voi siis palata töihin ja pitää unikkoa ylpeänä. "Minulle on todella tärkeää, että osoitamme tukemme asevoimillemme. "He tekevät todella kovaa työtä puolestamme. He vaarantavat henkensä joka päivä."</w:t>
      </w:r>
    </w:p>
    <w:p>
      <w:r>
        <w:rPr>
          <w:b/>
        </w:rPr>
        <w:t xml:space="preserve">Tulos</w:t>
      </w:r>
    </w:p>
    <w:p>
      <w:r>
        <w:t xml:space="preserve">Morrisons-supermarketin työntekijä on otettu takaisin palvelukseensa sen jälkeen, kun hänet oli hyllytetty, koska hänellä oli Help For Heroes -järjestön tukemiseksi ranneke ja unikkopinssi.</w:t>
      </w:r>
    </w:p>
    <w:p>
      <w:r>
        <w:rPr>
          <w:b/>
        </w:rPr>
        <w:t xml:space="preserve">Esimerkki 1.1587</w:t>
      </w:r>
    </w:p>
    <w:p>
      <w:r>
        <w:t xml:space="preserve">Rotherhamissa ja Barnsleyssa suojellaan 194 asuntoa, ja ympäristö-, elintarvike- ja maaseutuasioiden ministeriön (Defra) mukaan 11,4 miljoonan punnan hanke Sheffieldissä luo 2700 työpaikkaa. Sadat kiinteistöt vaurioituivat, kun Don-joki tulvi vuonna 2007. Suurin osa rahoista tulee hallitukselta, ja loput rahoittavat yritykset ja kunnat. Ympäristöviraston mukaan Sheffield Lower Don Valley Flood Protection Project -hankkeessa korjattaisiin nykyisiä suojauksia sekä korotettaisiin muureja ja vahvistettaisiin nykyisiä rakenteita Don-joen varrella Sheffieldin Nursery Streetin ja Blackburn Brookin välillä lähellä M1-tietä. Sheffieldin kaupunginvaltuusto sanoi, että se aikoo keskustella yritysten kanssa tarvittavien 1,9 miljoonan punnan määrärahojen keräämiseksi valtion rahoituksen lisäksi. Valtuutettu Jack Scott sanoi: "Toivomme, että se tekee Donin alajuoksun lähes tulvasuojattua, joten jos vuoden 2007 kaltainen 200 vuoden välein toistuva tapahtuma ei tosiaankaan pysäytä tulvan vaikutusta, se auttaa meitä varmistamaan, että koko Rotherhamiin johtava osa Sheffieldiä on suojattu." Ensi vuonna aloitetaan myös työt tulvasuojelutöissä Anston Brookissa Rotherhamissa ja Brook Dikessä Wath upon Dearnessa sekä kahdessa tulvasäiliöjärjestelmässä Darfieldissä Barnsleyssä.</w:t>
      </w:r>
    </w:p>
    <w:p>
      <w:r>
        <w:rPr>
          <w:b/>
        </w:rPr>
        <w:t xml:space="preserve">Tulos</w:t>
      </w:r>
    </w:p>
    <w:p>
      <w:r>
        <w:t xml:space="preserve">Hallitus on ilmoittanut, että tänä vuonna aloitetaan 14 miljoonan punnan tulvasuojelurakenteiden rakentaminen Etelä-Yorkshiressä.</w:t>
      </w:r>
    </w:p>
    <w:p>
      <w:r>
        <w:rPr>
          <w:b/>
        </w:rPr>
        <w:t xml:space="preserve">Esimerkki 1.1588</w:t>
      </w:r>
    </w:p>
    <w:p>
      <w:r>
        <w:t xml:space="preserve">Turbiini laskettiin paikoilleen talvimyrskyjen aikana, ja Scottish Power Renewablesin mukaan se toimi hyvin. 100 jalkaa korkea 1 MW (megawatti) Hammerfest Strom HS1000 -laite tuottaa jo sähköä koteihin ja yrityksiin Edayn saarella. Islay Sound of Islay -saarelle on suunnitteilla 10 MW:n vuorovesivoimalaitos. Testit alkoivat joulukuussa, ja niiden tarkoituksena on ollut viimeistellä Islay-hankkeen aikataulu, jonka mukaan koneet asennetaan "niin pian kuin mahdollista" vuosien 2013 ja 2015 välisenä aikana. SPR:n toimitusjohtaja Keith Anderson sanoi: "Ensimmäisen HS1000-laitteen suorituskyky on tähän mennessä antanut meille suuren luottamuksen. Insinöörit pystyivät asentamaan laitteen hirvittävissä sääolosuhteissa, ja se on toiminut siitä lähtien erittäin korkeatasoisesti. "Olemme jo kehittäneet huomattavasti käsitystämme vuorovesivoiman tuottamisesta, ja tämä antaa meille varmuutta Islayn ja Pentland Firthin laajempien hankkeiden toteuttamiseen. "Skotlannissa on Euroopan parhaat vuorovesivoimaresurssit, ja siksi täällä testataan maailman johtavia teknologioita." Turbiinia voidaan valvoa Euroopan merienergiakeskuksen (EMEC) Edayn tukikohdasta, mutta insinöörit voivat myös käyttää ja tarkastaa laitetta Glasgow'sta käsin mobiiliyhteyksien ja kameran avulla.</w:t>
      </w:r>
    </w:p>
    <w:p>
      <w:r>
        <w:rPr>
          <w:b/>
        </w:rPr>
        <w:t xml:space="preserve">Tulos</w:t>
      </w:r>
    </w:p>
    <w:p>
      <w:r>
        <w:t xml:space="preserve">Vuorovesivoimaa sähkön tuottamiseen käyttävä vedenalainen turbiini on suorittanut onnistuneesti ensimmäiset testit Orkneysaarten edustalla.</w:t>
      </w:r>
    </w:p>
    <w:p>
      <w:r>
        <w:rPr>
          <w:b/>
        </w:rPr>
        <w:t xml:space="preserve">Esimerkki 1.1589</w:t>
      </w:r>
    </w:p>
    <w:p>
      <w:r>
        <w:t xml:space="preserve">Shashi TharoorIndian parlamentaarikko Syntyi puoli vuosisataa sitten keskellä maailmaa, jota repivät Yhdysvaltojen ja Neuvostoliiton ja niiden johtamien liittoutumien väliset vastakkainasettelut. Nam oli ollut kehitysmaiden väline, jonka avulla ne pystyivät puolustamaan riippumattomuuttaan näiden kahden suurvallan kilpailevista vaatimuksista. Kylmän sodan päättymisen myötä ei kuitenkaan enää ole kahta kilpailevaa blokkia, joiden välissä liittoutumattomuus voisi toteutua, ja monet ovat kyseenalaistaneet sellaisen liikkeen merkityksen, jonka pelkkä nimi merkitsee sellaisen valinnan kieltämistä, joka ei enää ole maailman geopoliittisella pöydällä. Kun supervaltojen johtama kaksitahoinen maailma on ohi, Nam on määritellyt itsensä uudelleen sellaisten maiden liikkeeksi, jotka eivät ole liittoutuneet minkään suurvallan kanssa. "Länsimainen imperialismi" Koska tämä on tilanne, joka pätee useimpiin maailman maihin Naton, maailman ainoan elossa olevan sotilasliiton, ulkopuolella, se tuskin riittää perusteluksi liikkeen ylläpitämiselle. Niinpä Nato on muokannut itsestään persoonaa, joka yhä äänekkäämmin vastustaa ainoan supervallan, Yhdysvaltojen, hegemoniaa ja puolustaa jäsentensä - valtaosin kehitysmaiden entisten siirtomaiden - riippumattomuutta "läntisen imperialismin" ylivallasta. Termi kuulostaa hieman vanhanaikaiselta ja herättää syytöksiä siitä, että liike on vanhentunut. Vakavampaa on, että tätä käsitystä pahentaa se, että Namissa yhä näkyvämmin esiintyvät sellaiset maat kuin Iran, joka on liikkeen nykyinen puheenjohtaja, ja Venezuela, joka on liikkeen nimetty seuraaja. Molemmat valtiot suhtautuvat jyrkästi vihamielisesti Yhdysvaltoihin, mikä korostaa Namin länsivastaista imagoa. Huippukokouksen sijainti jo itsessään heikentää länsimaiden pyrkimyksiä eristää Iran kansainvälisesti ja julistaa näin, että Nam uhmaa ajan virtauksia. Sopiiko tällainen suuntaus muulle jäsenistölle, johon kuuluu sellaisia Washingtonin kumppaneita kuin Intia, Pakistan, Saudi-Arabia, Kenia, Qatar ja Filippiinit? Jotkin näistä maista eivät luultavasti pidä yhtä hyvin Vietnamin poliittisesta retoriikasta kuin sen taloudellisista argumenteista aikana, jolloin saalistava globaali kapitalismi on yhä useammin uhattuna kaikkialla maailmassa - mutta muut maat ovat olleet huomattavan vastaanottavaisia Yhdysvaltojen talouspolitiikalle. Joka tapauksessa talous on G-77:n, kehitysmaiden "ammattiliiton", ala, ei Namin, jonka toiminta-ajatus on poliittinen. Nam edustaa kuitenkin monien kehitysmaiden halua määritellä omat kantansa, jotka eroavat länsimaiden johtamasta konsensuksesta monissa maailmanlaajuisissa kysymyksissä, kuten energiassa, ilmastonmuutoksessa, teknologian siirrossa, teollis- ja tekijänoikeuksien suojelussa erityisesti lääkkeiden alalla ja kaupassa, muutamia mainitakseni. Koska Nam haluaa määrätietoisesti ilmaista erilaisen kannan tällaisiin kysymyksiin, se ilmentää monien kehitysmaiden halua säilyttää oma strateginen itsenäisyytensä maailmanpolitiikassa ja siirtomaavallan jälkeistä halua puolustaa riippumattomuuttaan lännestä. Välttämätöntä pohdintaa Lähi-itää ravistellut "arabikevät" on vaikuttanut suoraan useisiin Nam-maiden jäseniin. Merkittävimmät muutokset kokeneet maat - Egypti, Libya, Tunisia ja Syyria - ovat kaikki NAM:n jäseniä. Liikkeen pitäisi näin ollen olla looginen väline pyrittäessä löytämään ratkaisu alueen myllerryksen ympärillä pyöriviin kysymyksiin. Sen jäsenet ovat kuitenkin liian toivottoman jakautuneita yhteisen kannan muodostamiseen, eivätkä monet niistä esimerkiksi Syyriaa koskevissa Assadin vastaisissa näkemyksissään juuri poikkea länsimaiden näkemyksistä. Namin huippukokouksessa odotetaan kuitenkin keskusteltavan arabimaailman kehityksestä siinä toivossa, että alueen tulevasta kehityksestä syntyy yhteinen näkemys. Nähtäväksi jää, jääkö tämä paljon muuksi kuin sanoiksi. Intian kaltaiselle maalle, jonka kahden vuosikymmenen talouskasvu on tehnyt siitä tärkeän toimijan globaalilla näyttämöllä, liittoutumattomien liike on edelleen välttämätön heijastus sen siirtomaavastaista perintöä. Se ei kuitenkaan ole enää ainoa tai edes tärkein foorumi sen kansainvälisille pyrkimyksille. 2000-luvun toisella vuosikymmenellä Intia on siirtymässä yhä enemmän liittoutumattomuuden ulkopuolelle ja siirtymässä siihen, mitä olen kuvaillut tuoreessa kirjassani Pax Indica: India and the World of the 21st Century niin sanotusti "moniliittoutuneisuudeksi", eli ylläpitämään useita erilaisia suhteita eri maiden kanssa eri tarkoituksia varten, joista osa on päällekkäisiä ja osa ei. Niinpä Intia on samanaikaisesti liittoutumattomien maiden liikkeen ja demokratioiden yhteisön jäsen, jossa se palvelee samojen imperialististen valtojen rinnalla, joita NAM tuomitsee. Sillä on keskeinen asema sekä G-77:ssä (kehitysmaiden "ammattiliitto") että G-20:ssä (maailman makrotaloudellisten kysymysten "hallinta"). Lyhenteillä kuvitellaan, mitä moninkertainen liittoutuminen tarkoittaa, kun Intia on jäsenenä Ibsa-järjestössä (etelä-etelä-yhteistyömekanismi, joka yhdistää sen Brasilian ja Etelä-Afrikan kanssa), RIC-järjestössä (kolmenvälinen foorumi Venäjän ja Kiinan kanssa), Brics-järjestössä (joka yhdistää kaikki neljä edellä mainittua kumppania) ja Basic-järjestössä (ympäristöä koskeva neuvotteluryhmä, joka liittää Kiinan Ibsa-järjestöön mutta ei Venäjää). Intia kuuluu kaikkiin näihin ryhmittymiin, jotka kaikki palvelevat sen etuja eri tavoin. Tällä tavoin Intia tavoittelee paikkaansa maailmassa, ja liittoutumattomien liike on suurelta osin sivuseikka.</w:t>
      </w:r>
    </w:p>
    <w:p>
      <w:r>
        <w:rPr>
          <w:b/>
        </w:rPr>
        <w:t xml:space="preserve">Tulos</w:t>
      </w:r>
    </w:p>
    <w:p>
      <w:r>
        <w:t xml:space="preserve">Intian pääministeri Manmohan Singh saapuu Teheraniin osallistuakseen liittoutumattomien maiden liikkeen 16. huippukokoukseen yhdessä sadan kollegansa kanssa, ja samalla herää ymmärrettävästi kysymyksiä itse liikkeen merkityksestä ja suunnasta.</w:t>
      </w:r>
    </w:p>
    <w:p>
      <w:r>
        <w:rPr>
          <w:b/>
        </w:rPr>
        <w:t xml:space="preserve">Esimerkki 1.1590</w:t>
      </w:r>
    </w:p>
    <w:p>
      <w:r>
        <w:t xml:space="preserve">Se on ensimmäinen kolmesta jalostamosta, jotka kuuluvat Nigerian valtion öljy-yhtiön NNPC:n ja China State Construction Engineering Corporationin (CSCEC) toukokuussa allekirjoittamaan sopimukseen. Jalostamo rakennetaan Nigerian suurimman kaupungin Lagosin Lekkin vapaakauppa-alueelle. Kiinalaiset kattavat 80 prosenttia kustannuksista ja NNPC 20 prosenttia, kun taas Lagosin osavaltio tarjoaa maan ja infrastruktuurin. Toukokuussa allekirjoitetun 23 miljardin dollarin puitesopimuksen mukaan NNPC ja CSEC rakentavat myös kaksi muuta jalostamoa Bayelsaan ja Kogiin sekä polttoainekompleksin. Nigerialla on jo neljä jalostamoa, mutta niiden katsotaan yleisesti olevan huonosti huollettuja ja toimivan vain 40 prosenttia kapasiteetista. Tämän vuoksi Afrikan maa joutuu tällä hetkellä tuomaan jalostettua polttoainetta, vaikka se on merkittävä raakaöljyn tuottaja ja viejä.</w:t>
      </w:r>
    </w:p>
    <w:p>
      <w:r>
        <w:rPr>
          <w:b/>
        </w:rPr>
        <w:t xml:space="preserve">Tulos</w:t>
      </w:r>
    </w:p>
    <w:p>
      <w:r>
        <w:t xml:space="preserve">Kiina aikoo rakentaa Nigeriaan 8 miljardin dollarin arvoisen öljynjalostamon.</w:t>
      </w:r>
    </w:p>
    <w:p>
      <w:r>
        <w:rPr>
          <w:b/>
        </w:rPr>
        <w:t xml:space="preserve">Esimerkki 1.1591</w:t>
      </w:r>
    </w:p>
    <w:p>
      <w:r>
        <w:t xml:space="preserve">Julian O'NeillBBC News NI:n sisäasioiden kirjeenvaihtaja Kuvat mellakoista ja pommituksista - vuodelta 1969 ja sitä seuranneilta vuosilta - täyttivät televisioruudut ja sanomalehdet. Sama paikka, mutta täysin erilainen maailma, jossa yli 3 500 ihmistä menetti henkensä. Jako on kuitenkin edelleen olemassa, kuten tavallisia protestantteja ja katolilaisia erottavia niin sanottuja rauhan muureja koskeva päivitetty raportti osoittaa. Oikeusministeriön mukaan Belfastissa ja sen ulkopuolella on edelleen 116 tällaista muuria eli korkeaa aitaa. Ne pystytettiin elokuun 1969 myrskyisistä päivistä lähtien. Muutamia on jo purettu, ja raportissa vahvistettiin uudelleen tavoite, jonka mukaan kaikki muurit on poistettava vuoteen 2023 mennessä. Edistyminen on ollut hidasta, eikä se ole rajoittunut vain seiniin. Menneisyyden käsittely on edelleen ratkaisematon kysymys - jopa 21 vuotta rauhanprosessin jälkeen. Se vaikuttaa jokapäiväiseen politiikkaan ja poliisitoimintaan. Viisi vuotta sitten sovitut perintötoimenpiteet ovat jääneet odottamaan, että ne voitaisiin jossain vaiheessa sisällyttää Stormontin elvyttämistä koskeviin neuvotteluihin. On kuitenkin olemassa vaara, että ne purkautuvat. Hallitus käytti joukkojen Pohjois-Irlantiin lähettämisen 50-vuotispäivää toistaakseen halunsa ottaa käyttöön armeijan veteraanien oikeussuoja. DUP tukee tätä siirtoa, joka lainsäädännön toteutuessa romuttaisi nationalistien tuen sille, mitä aiemmin sovittiin perinnöstä. Viikko, jolloin Pohjois-Irlanti katsoi taaksepäin, osoitti, ettei levottomuuksien ympärillä ole sovittua kertomusta. On kyseenalaista, onko sellaista koskaan. Menneisyyden käsittely on kuitenkin edelleen ensisijainen tavoite sovinnon edistämiseksi.</w:t>
      </w:r>
    </w:p>
    <w:p>
      <w:r>
        <w:rPr>
          <w:b/>
        </w:rPr>
        <w:t xml:space="preserve">Tulos</w:t>
      </w:r>
    </w:p>
    <w:p>
      <w:r>
        <w:t xml:space="preserve">"Kaikki on muuttunut, mutta mikään ei ole muuttunut" - näin voisi tiivistää Pohjois-Irlannin viikon katsauksen levottomuuksiin.</w:t>
      </w:r>
    </w:p>
    <w:p>
      <w:r>
        <w:rPr>
          <w:b/>
        </w:rPr>
        <w:t xml:space="preserve">Esimerkki 1.1592</w:t>
      </w:r>
    </w:p>
    <w:p>
      <w:r>
        <w:t xml:space="preserve">Uudenvuodenviestissään hän sanoi, että rautateiden sähköistämistä ja uutta ydinreaktoria koskevat ilmoitukset osoittavat, että Wales on "avoin liiketoiminnalle". Hän sanoi, että yksi hänen ensisijaisista tavoitteistaan on vahvistaa Yhdistyneen kuningaskunnan hallituksen ja Walesin hallituksen välisiä yhteyksiä. Clwyd Westin kansanedustaja tuli syyskuussa Cheryl Gillanin tilalle Walesin ministeriksi. Jones sanoi, että Westminsterin ja Cardiff Bayn välisten suhteiden lujittamisen jatkaminen hyödyttäisi Walesin kansaa. Hän sanoi: "Wales tarvitsee kahden hallituksensa yhteistyötä". Jones sanoi, että vaikka vuosi 2012 oli "kultainen vuosi Isolle-Britannialle", se myös "osoitti, ettemme ole immuuneja maailmanmarkkinoiden epävarmuustekijöille". Hän sanoi, että sitoutuminen rautatieverkon sähköistämiseen Cardiffista Swanseaan ja Etelä-Walesin laaksoihin merkitsee, että Wales hyötyy suoraan tai välillisesti lähes kahden miljardin punnan modernisoinnista, joka on "merkittävin infrastruktuuri-ilmoitus Walesille vuosikymmeniin". Periaatteellinen sopimus siitä, että Walesin hallitus voi käyttää pääomalainanottovaltuuksia, oli "merkittävä edistysaskel", hän lisäsi. Liittokansleri George Osbornen syksyn lausunnossaan ilmoittama 227 miljoonan punnan lisäpääomarahoitus tarkoittaa, että Walesin hallituksella on käytössään 674 miljoonaa puntaa ylimääräistä rahaa kuluvan menojen tarkastelujakson aikana, hän sanoi. Walesin ministeri korosti Angleseyn ydinvoimatuotannon tulevaisuutta "tärkeimpänä tavoitteenaan". "Siksi olin ilahtunut Hitachin sitoumuksesta investoida uuteen ydinvoimaan Wylfa B:ssä", hän sanoi. "Laitos on merkittävässä asemassa maan energiantoimitusten turvaamisessa, ja se on keskeinen talouskasvun moottori, sillä se tuo Pohjois-Walesiin 5 000-6 000 rakennustyöpaikkaa sekä jopa 1 000 hyvin palkattua ja korkeatasoista työpaikkaa sen jälkeen, kun laitos on toiminnassa." "Tärkeitä virstanpylväitä" Jonesin mukaan keskustelua käytiin myös Holyheadista Creween johtavan rautatielinjan sähköistämisestä. "Emme saavuta tuloksia yhdessä yössä - seuraava rautatieinvestointikausi on vielä muutaman vuoden päässä - mutta meidän on aloitettava nyt, jotta voimme varmistaa, että liiketoiminta-asiassa noudatetaan samoja tiukkoja standardeja kuin Etelä-Walesin tapauksessa, ja jotta voimme varmistaa, että Pohjois-Wales pystyy esittämään taloudellisia etuja, joita tällainen investointi epäilemättä toisi." Koko taloutta tarkasteltaessa hän lisäsi: "On paljon perusteita uskoa, että Walesin näkymät paranevat merkittävästi seuraavien 12 kuukauden aikana. Edessä on kuitenkin vielä joitakin tärkeitä virstanpylväitä." Jones totesi myös, että hallinnon hajauttamista käsittelevä Silk-komissio on aloittanut toimeksiantonsa toisen osan, jossa tarkastellaan Walesin parlamentin nykyisiä valtuuksia, ja raportin on määrä valmistua keväällä 2014. Hän lisäsi: "Yhdyn Walesin toimiston ministerikollegoihini ja toivotan kaikille onnellista ja menestyksekästä uutta vuotta."</w:t>
      </w:r>
    </w:p>
    <w:p>
      <w:r>
        <w:rPr>
          <w:b/>
        </w:rPr>
        <w:t xml:space="preserve">Tulos</w:t>
      </w:r>
    </w:p>
    <w:p>
      <w:r>
        <w:t xml:space="preserve">Walesin valtiosihteeri David Jonesin mukaan on "merkittäviä perusteita" uskoa, että Walesin talousnäkymät paranevat "merkittävästi" vuoden 2013 aikana.</w:t>
      </w:r>
    </w:p>
    <w:p>
      <w:r>
        <w:rPr>
          <w:b/>
        </w:rPr>
        <w:t xml:space="preserve">Esimerkki 1.1593</w:t>
      </w:r>
    </w:p>
    <w:p>
      <w:r>
        <w:t xml:space="preserve">Ian YoungsViihde- ja taidetoimittaja Hett, saippuasarjan superfani, oli yksi 22:sta hyökkäyksessä kuolleesta ihmisestä. Penkin värikkäässä suunnittelussa on kukkia ja Manchesterin mehiläistunnus. Laatassa lukee: "Me seisomme yhdessä". Penkki on sarjan lavastuksen uudella alueella, joka paljastettiin maanantaina. Hettin kumppani Russell Hayward sanoi, että pysyvä muistomerkki "merkitsee paljon". "On hienoa, mitä Corrien perhe on tehnyt", Hayward sanoi BBC Newsille. "Penkki on poikkeuksellinen - se on kaunis - ja uskon, että hän olisi aivan poissa tolaltaan. "Se on hyvin katkeransuloinen asia. En voi kiittää heitä tarpeeksi siitä, mitä he ovat tehneet. "Ottaen huomioon, että Martynin suurin intohimo oli Coronation Street, on sanoinkuvaamatonta tietää, että hän on nyt ikuisesti osa sarjaa." "En voi sanoa mitään." Penkin kaiverruksessa lukee: "Martynille ja kaikille niille, jotka menettivät henkensä 22. toukokuuta 2017. Me seisomme yhdessä." Useat ITV:n saippuasarjan tähdet osallistuivat Hettin hautajaisiin kesäkuussa. Hänen arkkunsa oli koristeltu Corrie-hahmojen kuvilla - mukaan lukien hänen suosikkinsa Deirdre Barlow, josta hänellä oli tatuointi jalassaan. Penkki tullaan näkemään ruudussa "urbaanissa puutarhassa", joka on juuri luotu osana saippuasarjan Manchesterin laajennusta. "Halusimme luoda kauniin ja värikkään kunnianosoituksen niille, jotka menettivät niin surullisesti henkensä viime vuonna", ITV:n lehdistötiedotteessa sanottiin. Penkin ovat luoneet Dan Taylor, yksi sarjan lavastajista, ja taiteilija Ruth Wilkinson. Penkki sijaitsee Victoria Streetillä, jonka varrella on myös uusi raitiovaunupysäkki, poliisiasema, intialainen ravintola, tatuointiliike ja snookerhalli. Uraauurtavan tuotesijoittelusopimuksen ansiosta siellä on myös Co-op-supermarketin ja Costa Coffeen toimipisteitä. Seuraa meitä Facebookissa, Twitterissä @BBCNewsEnts tai Instagramissa bbcnewsents. Jos sinulla on juttuehdotus, lähetä sähköpostia osoitteeseen entertainment.news@bbc.co.uk.</w:t>
      </w:r>
    </w:p>
    <w:p>
      <w:r>
        <w:rPr>
          <w:b/>
        </w:rPr>
        <w:t xml:space="preserve">Tulos</w:t>
      </w:r>
    </w:p>
    <w:p>
      <w:r>
        <w:t xml:space="preserve">Coronation Streetin lavasteisiin on asennettu penkki, joka on omistettu Martyn Hettille ja muille viime toukokuussa Manchester Arenalla tapahtuneen pommi-iskun uhreille.</w:t>
      </w:r>
    </w:p>
    <w:p>
      <w:r>
        <w:rPr>
          <w:b/>
        </w:rPr>
        <w:t xml:space="preserve">Esimerkki 1.1594</w:t>
      </w:r>
    </w:p>
    <w:p>
      <w:r>
        <w:t xml:space="preserve">Väitteen esitti Sinn Feinin ehdokas Martin McGuinness. Gallagher väitti alun perin, ettei hän muistanut saaneensa 5 000 euron shekkiä eräältä henkilöltä Dundalkissa, Louthin kreivikunnassa, kaksi vuotta sitten. Myöhemmin Gallagher myönsi, että kirjekuori on saatettu luovuttaa. Hän sanoi, että sekki olisi toimitettu Fianna Failin päämajaan. McGuinness otti esille kysymyksen sekistä, jonka uskotaan liittyneen Fianna Failin varainkeruuseen. Hän sanoi RTE:n Frontline-ohjelmassa: "Tämä herra kertoi minulle, että huoneessa oli 30-35 ihmistä. Hän kertoi myös, että tapahtuman jälkeen Sean soitti hänen kotiinsa ja otti 5 000 euron shekin", hän sanoi. Poliittinen lahjoitus Vastauksena Gallagher sanoi: "Martin on sanonut, että ajoin miehen talolle toimittaakseni valokuvan tapahtumasta ja että hän antoi minulle shekin. "Saatoin hyvinkin toimittaa valokuvan, jos hän olisi antanut minulle kirjekuoren (naurua ja pilkkaa yleisöstä). "Asia on niin, että jos hän antoi minulle shekin, se oli osoitettu Fianna Failin päämajalle. (Yleisön huudahdus). Jos hän antoi minulle shekin, se oli kirjoitettu Fianna Failin päämajalle, ja se toimitettiin ja se oli siinä." Gallagheria kuulusteltiin myös sääntöjenvastaisen yrityslainan olosuhteista. "Kun kirjanpitäjä huomasi sen tilin täsmäytystä tehdessään, se kirjattiin lainaksi", hän sanoi. "En ottanut rahaa tililtä. Rahat olivat eri tilillä." McGuinness joutui painostuksen kohteeksi, kun juontaja Pat Kenny kysyi häneltä, voidaanko levottomuuksissa kuolleita pitää murhan uhreina vai sivullisina vahinkoina. Murha "Konfliktin kaikilla puolilla oli ihmisiä - brittisotilaita, IRA:n jäseniä, viattomia siviilejä, jotka menettivät henkensä, ja olen pahoillani siitä, että sitä ylipäätään tapahtui", hän sanoi. Vaaleissa on seitsemän ehdokasta. Senaattori David Norris ja entinen poptähti Dana Rosemary Scallon saivat viime hetken tukea paikallisvaltuustoilta varmistaakseen paikkansa äänestyslistalla. He liittyivät riippumattomien Sean Gallagherin ja Mary Davisin, työväenpuolueen Michael D Higginsin, Fine Gaelin Gay Mitchellin ja Sinn Feinin Martin McGuinnessin joukkoon. Tämä on ehdokkaiden viimeinen kampanjapäivä ennen keskiviikkona voimaan tulevaa lähetyskieltoa. Irlannin tasavallassa äänestetään torstaina. Nykyinen presidentti Mary McAleese, ensimmäinen Pohjois-Irlannissa syntynyt presidentti, jättää tehtävänsä 14 vuoden jälkeen.</w:t>
      </w:r>
    </w:p>
    <w:p>
      <w:r>
        <w:rPr>
          <w:b/>
        </w:rPr>
        <w:t xml:space="preserve">Tulos</w:t>
      </w:r>
    </w:p>
    <w:p>
      <w:r>
        <w:t xml:space="preserve">Irlannin presidenttiehdokas Sean Gallagher on joutunut painostuksen kohteeksi väitteiden vuoksi, joiden mukaan hänelle annettiin sekki Fianna Failin puolesta presidentin viimeisen televisiokeskustelun aikana.</w:t>
      </w:r>
    </w:p>
    <w:p>
      <w:r>
        <w:rPr>
          <w:b/>
        </w:rPr>
        <w:t xml:space="preserve">Esimerkki 1.1595</w:t>
      </w:r>
    </w:p>
    <w:p>
      <w:r>
        <w:t xml:space="preserve">Hugh PymTerveystoimittaja@bbcHughPymon Twitter Vuonna 2010 Sir Michael Marmot laati Englannin hallitukselle uraauurtavan raportin, jossa esiteltiin terveyteen vaikuttavia sosiaalisia tekijöitä ja korostettiin lapsen varhaisvuosien merkitystä elämänmahdollisuuksien määrittämisessä. Nyt johtavat lasten terveyden asiantuntijat sanovat, että sen jälkeen on tapahtunut vain vähän edistystä ja että terveyserot haittaavat edelleen nuorten elämää. Royal College of Paediatrics and Child Health väittää, että rikkaiden ja köyhien välinen suuri kuilu vahingoittaa lasten terveyttä kaikkialla Yhdistyneessä kuningaskunnassa. Kollegion puheenjohtaja, professori Neena Modi huomauttaa, että yleisesti ottaen nuorten terveys on parantunut huomattavasti viimeisten 30 vuoden aikana. Hänen mukaansa lasten terveyden parantamiseksi on kuitenkin tehtävä vielä paljon enemmän ja on "erityisen huolestuttavaa", että "jyrkät erot" ovat lisääntyneet viime vuosina. Kuolleisuus heikkenee Raportin mukaan Yhdistynyt kuningaskunta on Länsi-Euroopan maiden joukossa korkealla sijalla alle vuoden ikäisten lasten kuolleisuudessa. Raportin mukaan suhteellinen asema on huonontunut siitä, kun Yhdistynyt kuningaskunta vuonna 1970 oli keskitasoa. Raportin mukaan köyhyys on vahvasti yhteydessä lasten kuolleisuuteen. Kollegio uskoo, että monet imeväiskuolleisuuden syistä ovat ehkäistävissä, ja väittää, että sikiön kasvun rajoittumisen kaltaiset ongelmat vaikuttavat suhteettomasti yhteiskunnan heikoimmassa asemassa oleviin perheisiin. Raportin mukaan lasten köyhyyden vähentäminen ja siihen liittyvät etuudet ja asuntopolitiikka ovat ratkaisevassa asemassa, kun halutaan parantaa lasten eloonjäämistä. Kansallinen tilastokeskus on julkaissut tällä viikolla uusia kuolleisuustietoja. Ne korostavat jälleen kerran eriarvoisuuden laajuutta. Englannissa West Midlandsissa imeväiskuolleisuus oli vuonna 2015 kaksinkertainen Kaakkois-Eurooppaan verrattuna: 6,1 kuolemaa tuhatta elävänä syntynyttä kohti. Koko väestön osalta (ikävakioitu) Blackpoolin, Glasgow'n, Belfastin ja Blaenau Gwentin kuolleisuusluvut olivat huomattavasti korkeammat kuin Monmouthshiren ja Lontoon kaupungin kaltaisilla alueilla. Tietoihin liittyvässä ONS:n tiedotteessa todetaan: "Kuolleisuuslukujen huomattavat erot eri paikallisalueiden välillä heijastavat taustalla olevia eroja sellaisissa tekijöissä kuin tuloerot, sosioekonominen asema ja terveyskäyttäytyminen." Valtakunnan tilastotieteilijät vahvistavat Royal Collegen raportin pääkohdan, jonka mukaan eriarvoisuus on keskeinen tekijä terveystilanteessa. Ansiotulojen lasku Tuloerot ovat viime vuosina pienentyneet Yhdistyneessä kuningaskunnassa joillakin mittareilla mitattuna. Tämä seurasi kuitenkin sitä, että varakkaimpien kotitalouksien ansiot ja sijoitustuotot laskivat jyrkästi finanssikriisin jälkeen samaan aikaan, kun hallituksen politiikalla suojeltiin köyhimpien etuuksia. Eriarvoisuus on suurempaa kuin 1970-luvulla, ja se on edelleen suhteellisen suurta verrattuna muihin kehittyneisiin talouksiin. Suuren osan väestöstä reaalipalkat ovat polkeneet paikallaan vuonna 2008 alkaneen taantuman jälkeen. Jopa Englannin keskuspankin pääjohtaja Mark Carney on kuvaillut sitä "menetetyksi vuosikymmeneksi". Tuoreessa kotitalouksien eriarvoisuutta käsittelevässä ONS:n raportissa todetaan, että eläkeläisten etuuksien korotukset ovat olleet suhteellisen anteliaita verrattuna muihin väestönosiin: "Vaikka eläkeläiskotitalouksien tulot ovat nousseet viime vuosina, muilla kuin eläkkeellä olevilla kotitalouksilla on edelleen keskimäärin vähemmän rahaa kuin ennen romahdusta." Vaikka useimmat ihmiset, jotka ovat lähellä keskimääräistä tulotasoa tai keskituloisia, ovat edelleen taloudellisesti ahtaalla eikä rikkaiden ja köyhien välisen kuilun merkittävästä kaventumisesta ole merkkejä, terveyseroja on vaikea muuttaa. Royal Collegen viimeisin raportti ja tiedot ovat herätys, jos sellaista nyt tarvitaan.</w:t>
      </w:r>
    </w:p>
    <w:p>
      <w:r>
        <w:rPr>
          <w:b/>
        </w:rPr>
        <w:t xml:space="preserve">Tulos</w:t>
      </w:r>
    </w:p>
    <w:p>
      <w:r>
        <w:t xml:space="preserve">Terveyden eriarvoisuudesta on keskusteltu paljon oppineissa seminaareissa.</w:t>
      </w:r>
    </w:p>
    <w:p>
      <w:r>
        <w:rPr>
          <w:b/>
        </w:rPr>
        <w:t xml:space="preserve">Esimerkki 1.1596</w:t>
      </w:r>
    </w:p>
    <w:p>
      <w:r>
        <w:t xml:space="preserve">Henri AstierBBC News Presidentti julkaisi perjantaina selfie-videon, jossa hän kertoi voivansa hyvin, mutta hänen työnsä oli "hieman hidastunut viruksen takia". Presidentti Macron osallistui edellisellä viikolla useisiin korkean profiilin tapahtumiin, muun muassa EU:n huippukokoukseen ja työillalliselle poliittisten suurmiesten kanssa Élysée-palatsissa keskiviikkoiltana. Monet hänen tapaamistaan virkamiehistä ja ulkomaisten maiden johtajista ovat myös itse alkaneet eristää itseään. Macronin toimisto kiistää jyrkästi väitteet, joiden mukaan hän olisi toiminut holtittomasti. Videollaan hän sanoi saaneensa viruksen suuresta varovaisuudestaan huolimatta "epäilemättä huolimattomuuden ja huonon tuurinkin vuoksi". Presidentti ei ole tavallinen Covid-potilas. Hän saattaa suojautua muilta ihmisiltä, mutta hän ei voi suojautua kysymyksiltä, jotka koskevat hänen tilaansa ja hänen tekemiään päätöksiä. Miten Macron sai Covidin? Voimme vain arvailla. Itämisaika huomioon ottaen hän on saattanut saada tartunnan Eurooppa-neuvoston valtionpäämiesten kaksipäiväisessä kokouksessa Brysselissä viime viikon torstaina ja perjantaina. Viranomaiset vaativat, että johtajat noudattivat sosiaalista etäisyyttä virallisten keskustelujen aikana ja käyttivät naamioita seurustellessaan. Myös Macron sanoo pitäneensä johdonmukaisesti sosiaalista etäisyyttä, käyttäneensä naamiota ja puhdistaneensa kätensä säännöllisesti antibakteerisella geelillä. Eräs EU:n diplomaatti kertoi Europe 1 -sivustolle, että jos Macron sai viruksen Brysselissä, "on todennäköistä, että hänen oma valtuuskuntansa tartutti hänet". Ranskan presidentti osallistui maanantaina Pariisissa järjestettyyn Taloudellisen yhteistyön ja kehityksen järjestön (OECD) konferenssiin. Kokousten jälkeen eristyksiin ovat nyt joutuneet muun muassa Eurooppa-neuvoston puheenjohtaja Charles Michel, Espanjan pääministeri Pedro Sánchez, OECD:n pääsihteeri sekä Portugalin, Belgian, Luxemburgin ja Irlannin pääministerit. Myös Ranskan pääministeri Jean Castex ja parlamentin puhemies Richard Ferrand ovat eristymässä. Kuinka sairas Macron on? Presidentti kertoi videollaan kärsivänsä väsymyksestä, päänsärystä ja kuivasta yskästä, kuten sadattuhannet muutkin ranskalaiset. Tultuaan torstaina sairastuneeksi oireisiin hän jätti Élysée-palatsin ja on nyt eristämässä itseään La Lanternessa, presidentin residenssissä Pariisin ulkopuolella. Huolimatta tilastaan hän on pitänyt useita kokouksia videokonferenssin välityksellä. Hän sanoi keskittyvänsä edelleen "ensisijaisiin" asioihin, kuten pandemiaan ja brexitiin, ja jatkavansa päivittäisten asioiden hoitamista pääministerin, hallituksen ja hänen tiimiensä kanssa. Macronin odotetaan maanantaina johtavan vuoden viimeistä kabinettikokousta. Häntä hoitaa sotilaslääkäri. Rikkoiko hän omia Covid-sääntöjään? Suuri osa Macronin kohtaamasta kritiikistä keskittyy hänen Élysée-palatsissa keskiviikkoiltana järjestämäänsä illalliseen. Ainakin 10 korkean tason avustajan ja vaaleilla valittujen virkamiesten uskotaan osallistuneen tilaisuuteen, jonka kerrotaan kestäneen noin keskiyöhön asti. Juuri voimaan tulleiden juhlakauden sääntöjen mukaan enintään kuusi aikuista saa kokoontua, ja kaikkien on oltava kotona kello 20:00 mennessä. Jotkut tarkkailijat syyttävät hallitusta tekopyhyydestä. Eräs vasemmistopoliitikko twiittasi ilkikurisesti (ranskaksi): "Missä helvetissä poliisi on? Vastuuton henkilö, jolla on Covid-tartunta, järjestää illallisen, johon osallistuu yli 10 ihmistä." Viranomaisten mukaan kyseessä ei ollut tavallinen illallinen vaan työkokous. He korostavat, että se pidettiin valtavassa vastaanottohuoneessa, johon mahtuu 700 ihmistä, ja että etäisyyssääntöjä noudatettiin tarkasti. Presidentin kanslia lisää, että yksityisiä illallisia koskevat rajoitukset eivät koske valtion asioita. Macronin avustaja kertoi Europe 1 -uutissivustolle: "Jos hän olisi ollut holtiton, hänet olisi saastutettu paljon aikaisemmin." Mutta keskustaoikeistolainen sanomalehtiomistaja Nicolas Beytout syyttää presidentinhallitusta "sekavista viesteistä" ja "Covidin elämän perustavanlaatuisimpien näkökohtien sivuuttamisesta". Samaan aikaan kaksi aktivistiryhmää - koronaviruksen uhrien yhdistys ja pienyrittäjien ryhmä - on tehnyt valituksen presidentti Macronia vastaan ulkonaliikkumiskiellon rikkomisesta ja "ihmishenkien vaarantamisesta". Mitä tapahtuu, jos presidentti tulee työkyvyttömäksi? Macron, joka on 41-vuotias, ei todennäköisesti tarvitse sairaalahoitoa - kuten Yhdysvaltain presidentti Donald Trump ja Britannian pääministeri Boris Johnson tekivät. Mutta jos hän ei enää kykene työskentelemään, on olemassa pöytäkirjat. Ranskan perustuslain mukaan senaatin puhemiehestä tulee väliaikainen presidentti. Tehtävää hoitaa tällä hetkellä konservatiivi Gérard Larcher. Väliaikaisella johtajalla on valtuuksiaan koskevia rajoituksia - hän ei esimerkiksi voi muuttaa perustuslakia. Jos presidentti kuolee virassaan tai on pysyvästi työkyvytön, on järjestettävä uudet vaalit. Näin tapahtui vuonna 1969, kun presidentti de Gaulle luopui vallasta, ja vuonna 1974, kun hänen seuraajansa Georges Pompidou kuoli.</w:t>
      </w:r>
    </w:p>
    <w:p>
      <w:r>
        <w:rPr>
          <w:b/>
        </w:rPr>
        <w:t xml:space="preserve">Tulos</w:t>
      </w:r>
    </w:p>
    <w:p>
      <w:r>
        <w:t xml:space="preserve">Ranskan Emmanuel Macron on alkanut viettää viikon itseriittoisuuttaan, ja hän on joutunut vastaamaan kysymyksiin varotoimenpiteistä, joita hän on saattanut ottaa tai olla ottamatta torstaina tekemänsä Covid-19-positiivisen testin alla.</w:t>
      </w:r>
    </w:p>
    <w:p>
      <w:r>
        <w:rPr>
          <w:b/>
        </w:rPr>
        <w:t xml:space="preserve">Esimerkki 1.1597</w:t>
      </w:r>
    </w:p>
    <w:p>
      <w:r>
        <w:t xml:space="preserve">Ohjelmassa kysyttiin, onko raiskaus koskaan naisen syy. Kysely oli jatkoa The Pretenders -yhtyeen laulaja Chrissie Hynden Sunday Times -lehdessä esittämille kommenteille. Hän sanoi syyttävänsä itseään 21-vuotiaana kokemastaan seksuaalisesta pahoinpitelystä, ja häntä arvosteltiin, kun hän sanoi, että naisten "on otettava vastuu". Loose Womenin kysely herätti kritiikkiä Twitterissä, ja eräs katsoja Rebecca Gill kutsui sitä "hyväksyttävyyden asteikon ulkopuolelle". Rape Crisis for England and Wales twiittasi, että kyseessä ei ollut "asianmukainen mielipidekysely; laillisesti ja moraalisesti vastaus on selvä 'ei'", ja kyseenalaisti sen, että ohjelmassa olisi "mielipidekysely siitä, onko koskaan jonkun oma vika, jos hänet ryöstetään tai murhataan". Englannin ja Walesin raiskauskriisin kansallinen tiedottaja Katie Russell lisäsi: "Loose Womenin kaltainen ohjelma voisi käyttää korkean profiilinsa tietoisuuden ja ymmärryksen lisäämiseksi raiskauksista, niiden vaikutuksista ja yleisyydestä sekä tukea ja rohkaista selviytyjiä hakeutumaan sellaisiin palveluihin, joita Rape Crisis tarjoaa; sen sijaan se on vahvistanut myyttejä ja stereotypioita tällä huonosti harkitulla, tunteettomalla ja loukkaavalla kyselyllä." Peterborough Rape Crisis Care Group kutsui kyselyä "naisille haitalliseksi". The Guardianille antamassaan lausunnossa ITV:n edustaja myönsi, että kysely "arvioitiin väärin". "Loose Women on päivittäinen keskusteluohjelma, jossa keskitytään ajankohtaiseen keskusteluun, ja tässä keskustelussa, joka liittyi tuoreeseen uutisjuttuun, panelistit esittivät täydellisen ja rehellisen mielipiteiden kirjon. "Haluamme aina tietää, mitä mieltä katsojamme ovat ajankohtaisista asioista, mutta myönnämme, että verkkokyselyn sanamuoto oli väärin arvioitu, ja pyydämme anteeksi aiheutettua loukkausta." Yleisradiotoiminnan valvontaviranomainen Ofcom ilmoitti saaneensa 53 valitusta kyselystä, ja se arvioi valitukset ennen kuin päättää, ryhtyykö se tutkimaan asiaa. Viime vuonna Judy Finnigan pyysi anteeksi Loose Women -ohjelmassa esittämiään kommentteja raiskauksista. Hän suututti katsojat puhuessaan tuomitusta raiskaajasta Ched Evansista ja sanoessaan, että raiskaus ei ollut "väkivaltainen". "Pyydän varauksetta anteeksi kaikkia loukkauksia, joita olen saattanut aiheuttaa käyttämäni sanamuodon vuoksi", entinen This Morning -juontaja sanoi.</w:t>
      </w:r>
    </w:p>
    <w:p>
      <w:r>
        <w:rPr>
          <w:b/>
        </w:rPr>
        <w:t xml:space="preserve">Tulos</w:t>
      </w:r>
    </w:p>
    <w:p>
      <w:r>
        <w:t xml:space="preserve">ITV on pyytänyt anteeksi sen jälkeen, kun Loose Womenin raiskausta koskeva kysely loukkasi katsojia.</w:t>
      </w:r>
    </w:p>
    <w:p>
      <w:r>
        <w:rPr>
          <w:b/>
        </w:rPr>
        <w:t xml:space="preserve">Esimerkki 1.1598</w:t>
      </w:r>
    </w:p>
    <w:p>
      <w:r>
        <w:t xml:space="preserve">"Häntä pidettiin täällä vankilassa yli kaksi vuotta ennen kuolemanrangaistuksen täytäntöönpanoa." Kolme srilankalaista, DD Ranjith de Silva, EJ Victor Corea ja Sanath Pushpakumara, tuomittiin kuolemaan varkaudesta ja siviilien uhkailusta Saudi-Arabian pääkaupungissa Riadissa. "Mutta Pakistanin kansalainen tuomittiin heroiinin tuomisesta maahan", de Silva lisäsi. Kaikki kolme srilankalaista myöntävät syyllistyneensä rikokseen. Mutta he kieltäytyivät hyväksymästä, että rikos olisi ansainnut kuolemanrangaistuksen. He ovat jo viettäneet yli vuoden vankilassa odottaen kohtalokasta päivää. Ranjith Silvan mukaan vangit eivät yleensä nuku torstaisin odottaessaan kohtalokasta perjantaita. Hän kertoi bbcsinhala.comille al-Hairin vankilan osastolla nro 9 sijaitsevasta sellistään, että monet kohtaloaan odottavat vangit kärsivät vakavista psykologisista traumoista. "Eräs vanki on odottanut sellissä jo lähes kymmenen vuotta. Monet ovat jo tulleet hulluiksi." Hän syytti Saudi-Arabian viranomaisia kaksinaismoraalin ylläpitämisestä vankeja kohtaan. Hänen mukaansa lyhytaikaisia vankeusrangaistuksia saaneet ulkomaalaiset istuvat yleensä paljon alkuperäistä tuomiota pidempään, kun taas saudikansalaiset saavat lähteä rangaistuksensa päätyttyä. Toisin kuin Sri Lankassa ja monissa muissa maissa, Ranjith de Silvan mukaan vankilassa elinolot ovat paljon paremmat. "En ole kuitenkaan nähnyt auringonvaloa yli vuoteen. Olemme kuin akkukana." Kolme vankia on pitkään kampanjoinut henkensä pelastamiseksi. De Silvan mukaan myös pääministeri Mahinda Rajapakse lupasi "tehdä kaikkensa" heidän vapauttamisensa varmistamiseksi. Lontoossa toimiva ihmisoikeusjärjestö Amnesty International vaati myös Saudi-Arabian viranomaisia muuttamaan heidän kuolemantuomioitaan. "Kuningas voi myöntää armahduksen, mutta jos hän päättää ratifioida heidän tuomionsa, heidät voidaan teloittaa milloin tahansa", todetaan 22. heinäkuuta julkaistussa AI:n kiireellisessä vetoomuksessa. Saudi-Arabian viranomaiset eivät kuitenkaan ole vielä vastanneet Sri Lankan viranomaisten ja ihmisoikeusaktivistien jatkuviin vetoomuksiin. "Haluaisin tutkia kaikkia mahdollisia keinoja, koska kyse on hengestämme", tunteellinen de Silva ei voinut peittää murtunutta ääntään.</w:t>
      </w:r>
    </w:p>
    <w:p>
      <w:r>
        <w:rPr>
          <w:b/>
        </w:rPr>
        <w:t xml:space="preserve">Tulos</w:t>
      </w:r>
    </w:p>
    <w:p>
      <w:r>
        <w:t xml:space="preserve">"Pakistanin kansalainen mestattiin edessämme pari viikkoa sitten", muistelee eräs srilankalainen vanki al-Hairin vankilassa Saudi-Arabian pääkaupungissa Riadissa.</w:t>
      </w:r>
    </w:p>
    <w:p>
      <w:r>
        <w:rPr>
          <w:b/>
        </w:rPr>
        <w:t xml:space="preserve">Esimerkki 1.1599</w:t>
      </w:r>
    </w:p>
    <w:p>
      <w:r>
        <w:t xml:space="preserve">Asianomaiset asuvat Llanfyllin High Schoolin valuma-alueen ulkopuolella, ja 150 heistä on kotoisin Shropshiren Oswestryn kaupungista. Huhtikuussa neuvosto päätti, että bussimatkoja ei olisi pitänyt tukea näiden oppilaiden osalta. Vanhemmat uhkaavat nyt kuitenkin viedä asian oikeuskäsittelyyn. Richard Lloyd, asianajaja, joka edustaa joitakin Llanfyllinin oppilaiden vanhempia, sanoi: "Hänen mielestään on perusteltua haastaa oikeudellisesti päätös, jonka mukaan Powysin kreivikunnanvaltuusto ei toiminut oikein pannessaan täytäntöön uutta liikennepolitiikkaansa vuonna 2011. "On selvää, että tämä on asia, joka vaikuttaa kaikkiin koulun vanhempiin, ja kaikki koulun vanhemmat ovat todennäköisesti asianosaisia mahdollisissa oikeudellisissa muutoksenhakumenettelyissä, joita parhaillaan harkitaan, ellei Powysin neuvosto muuta kantaansa tilanteeseen." Koulu käytti omasta talousarviostaan 500 000 puntaa tukeakseen 200 oppilaan kuljetuskustannuksia. Hallintoneuvostolle kerrottiin kuitenkin, että sen on nyt noudatettava viranomaisen kuljetuspolitiikkaa syyskuusta alkaen. Ruth Evans, joka asuu 14 kilometrin päässä Oswestryssä, sanoi, että hänen olisi ehkä harkittava 13-vuotiaan tyttärensä siirtämistä pois koulusta, jos hän joutuisi maksamaan enemmän kuljetuksista. Hän sanoi: "Se on 80 puntaa lukukaudessa. Minulla ei ole mitenkään varaa siihen, että se nousisi 800 puntaan." Hän jatkaa. Evansin mukaan hänen tyttärensä oli valinnut Llanfyllinin koulun, koska hän halusi saada opetusta walesin kielellä. "Hän olisi järkyttynyt, jos joutuisi vaihtamaan koulua."</w:t>
      </w:r>
    </w:p>
    <w:p>
      <w:r>
        <w:rPr>
          <w:b/>
        </w:rPr>
        <w:t xml:space="preserve">Tulos</w:t>
      </w:r>
    </w:p>
    <w:p>
      <w:r>
        <w:t xml:space="preserve">Powysin koulun oppilaiden vanhemmat ovat ryhtyneet oikeustoimiin sen jälkeen, kun heille on kerrottu, että joidenkin lasten kuljetusmaksut nelinkertaistuvat.</w:t>
      </w:r>
    </w:p>
    <w:p>
      <w:r>
        <w:rPr>
          <w:b/>
        </w:rPr>
        <w:t xml:space="preserve">Esimerkki 1.1600</w:t>
      </w:r>
    </w:p>
    <w:p>
      <w:r>
        <w:t xml:space="preserve">Yrityksen mukaan G2 vastaa ongelmaan, jonka mukaan matkapuhelimia on vaikeampi hallita, mitä suuremmiksi ne kasvavat. Eteläkorealainen yritys raportoi hiljattain kaikkien aikojen vahvimmista matkapuhelinluvuistaan. Analyytikot ovat kuitenkin eri mieltä siitä, onko sen uusin innovaatio voittaja vai ei. Uudessa laitteessa on 5,2 tuuman (13,2 cm) näyttö ja Android-käyttöjärjestelmä. Sen takapuolen näppäimillä voi säätää äänenvoimakkuutta tai aktivoida laitteen kameran ja muistiinpano-ohjelmiston, jos niitä painaa pidempään. LG vihjaa, että takapainikkeen käyttäminen omakuvan ottamiseen etukameralla helpottaa myös tasaisen kuvan ottamista. "Pääpainikkeiden siirtäminen puhelimen takaosaan antoi käyttäjille paremman hallinnan, koska tässä paikassa yksilöiden etusormet sijaitsevat luonnollisesti", se sanoo. "Tutkijat havaitsivat myös, että painikkeiden siirtäminen johti myös siihen, että puhelimet putosivat vähemmän, kun äänenvoimakkuutta säädettiin puhuessa." Markkinatutkimusyhtiö Gartnerin mukaan LG ohitti Huawein ja nousi maailman kolmanneksi myydyimmäksi älypuhelinvalmistajaksi vuoden kolmen ensimmäisen kuukauden aikana Nexus 4:n ja Optimus-sarjan kysynnän ansiosta. Yksi sen tutkijoista ehdotti, että siirto voisi todellakin auttaa ratkaisemaan ongelmia, joita kuluttajilla on isompien matkapuhelinten muotoilun suhteen. "Tämä on mahdollisesti mielenkiintoinen konsepti LG:lle, sillä kun puhelimista tulee suurempia, puhelimen sijainti kädessä ja sen käyttötavat muuttuvat", sanoi analyytikko Brian Blau. "Se, osoittautuuko takana oleva painike voittajaksi pitkällä aikavälillä, ei ole vielä selvinnyt, mutta se ansaitsee jonkin verran huomiota." Toinen teknologiakonsultti Juniper Research ei kuitenkaan pidä konseptista. "En ole vakuuttunut siitä, että tämä edustaa killer designia", sanoi analyytikko Michael Wiggins. "Navigointipainikkeen sijoittelu ei myöskään vaikuta erityisen käyttäjäystävälliseltä, varsinkaan jos - laitteen koon vuoksi - olet henkilö, jolla on pienemmät kädet". "Muutaman millimetrin näytön lisäys ei ole hyvä kompromissi." LG vastaan Samsung LG ilmoitti toimittaneensa huhti-kesäkuussa ennätykselliset 12,1 miljoonaa puhelinta. Sen matkapuhelinyksikkö ei kuitenkaan ole yhtä kannattava kuin Samsungin tai Applen, koska suuri osa kysynnästä kohdistui sen alemman katteen keskihintaluokan laitteisiin. Yhdessä lisääntyneen markkinointibudjetin ja televisioiden heikon myynnin kanssa yrityksen nettotulos laski silti 9 prosenttia. Shinhan Investment Corp:n analyytikko So Hyun-chul julisti tuolloin, että LG tarvitsi "megahitin älypuhelimen kasvattaakseen voittojaan dramaattisesti". G2:n lanseeraus oli merkittävä, sillä se oli ensimmäinen kerta, kun LG on päättänyt järjestää Yhdysvalloissa erityisen tapahtuman esitelläkseen puhelimensa - jotain, mihin muut valmistajat Samsung, HTC ja Nokia ovat tottuneet. Uuden laitteen muita erikoisominaisuuksia ovat 13 megapikselin kamera kuvanvakautuksella ja 24-bittinen/192 kHz:n äänentoisto, jolla LG:n mukaan voidaan toistaa musiikkia "huomattavasti CD-levyjä paremmalla laadulla". "Tämä on LG:n huippuluokan laite, ja teknisiltä ominaisuuksiltaan se näyttää hyvältä verrattuna Samsung Galaxy S4:ään, joka on luultavasti markkinoiden lähin puhelin", sanoo Stuart Miles, gadget-arvostelusivusto Pocket-lintin perustaja. "Nyt on kyse siitä, uskovatko ihmiset tarpeeksi vahvasti LG:n brändiin verrattuna Samsungin brändiin, kun on kyse puhelimen valinnasta. "Uskon, että LG:llä on mahdollisuus, mutta Samsung voi lopulta vain voittaa heidät markkinoinnillaan." LG:n mukaan G2 tulee myyntiin ensin Etelä-Koreassa ja sen jälkeen Pohjois-Amerikassa, Euroopassa ja muilla markkinoilla seuraavien kahdeksan viikon aikana.</w:t>
      </w:r>
    </w:p>
    <w:p>
      <w:r>
        <w:rPr>
          <w:b/>
        </w:rPr>
        <w:t xml:space="preserve">Tulos</w:t>
      </w:r>
    </w:p>
    <w:p>
      <w:r>
        <w:t xml:space="preserve">LG toivoo ravistelevansa älypuhelinten muotoilua sijoittamalla uuden lippulaivamallinsa ainoat fyysiset painikkeet luurin takaosaan.</w:t>
      </w:r>
    </w:p>
    <w:p>
      <w:r>
        <w:rPr>
          <w:b/>
        </w:rPr>
        <w:t xml:space="preserve">Esimerkki 1.1601</w:t>
      </w:r>
    </w:p>
    <w:p>
      <w:r>
        <w:t xml:space="preserve">Anthony ZurcherPohjois-Amerikan toimittaja@awzurcheron Twitter Nyt Trump on palannut Washingtoniin, jossa hän kohtaa tammikuun kylmän todellisuuden, joka on täynnä määräaikoja, vaikeita päätöksiä ja alati piilevää virhetoimien ja huonojen uutisten mahdollisuutta - vaarallinen talvi presidenttikautena, joka on tasapainossa veitsenterällä. Marraskuun välivaalien kynnyksellä Valkoisen talon laatikossa on vain muutamia tärkeimpiä tehtäviä uuden vuoden alkaessa. Budjettiblues 30. syyskuuta, 8. joulukuuta ja 22. joulukuuta pidettävien budjettiriitojen esittelyn tehneiltä henkilöiltä tulee tämän eeppisen saagan jännittävä neljäs osa. Jälleen kerran lainsäätäjien on rahoitettava liittovaltion hallitus kuluvana verovuonna tai otettava riski, että hallitus sulkee toimintansa. Jokainen aiempi jännitysnäytelmä on päättynyt päätökseen hyväksyä menot väliaikaisesti edellisen vuoden tasolla. Viimeisin pidennys päättyy 19. tammikuuta. Voittaisiko Donald Trump vaalit tänään? Jos he päättävät jatkaa tällä tiellä, se ei olisi ensimmäinen kerta lähimuistissa - mutta jossain vaiheessa lainsäätäjät haluavat painaa leimansa liittovaltion hallitukseen muuttamalla dollarien jakamista. Trumpin paljon kehuttu rajamuuri, puolustusmenojen lisääminen, hallitusohjelmien leikkaukset (jotka olivat aikoinaan otsikoissa, mutta jotka on nyt suurelta osin unohdettu) ja infrastruktuuri-investoinnit ovat kaikki vaakalaudalla. Lisäksi kongressin on äänestettävä aiemmin määrättyjen budjettikattojen korottamisesta, tai kirves iskee sekä sotilas- että kotimaan menoihin. Lopputulos: Kongressi on potkinut tölkkiä tiellä kuin lainsäädännöllinen Lionel Messi. Ottaako se vihdoin tilaisuutensa? Maahanmuuttokysymykset Trump aloitti 5. syyskuuta lähtölaskennan - jota hän kutsui "hallituksi lopettamiseksi" - sen ohjelman lopettamiseksi, joka tarjosi tilapäisen normalisoidun maahanmuuttaja-aseman sadoille tuhansille paperittomille maahanmuuttajille, jotka oli tuotu Yhdysvaltoihin lapsena. Jotkut aiemmin ohjelman piiriin kuuluneet henkilöt alkoivat joulukuussa menettää Obaman aikakauden toimenpiteen (Daca, Deferred Action for Childhood Arrivals) tarjoaman suojan, ja heidän määränsä kasvoi yli sadalla päivässä. On kuitenkin epäselvää, aikooko Trumpin hallinto kohdistaa heihin erityisiä toimia karkottamiseksi. Selvää kuitenkin on, että poliittinen paine jonkinlaisen lainsäädännöllisen Daca-luvan saamiseksi kasvaa. Tammikuun 2. päivänä lähettämässään twiitissä presidentti yritti sysätä syyn umpikujasta vastustajilleen sanoen, että demokraatit "eivät tee mitään" ja "ovat vain kiinnostuneita politiikasta", mikä hänen mukaansa johtaa hänen puolueensa kannatuksen kasvuun hänen puolueen keskuudessa. Vaikka vaikuttaa epätodennäköiseltä, että republikaanit hyötyisivät Trumpin itse aiheuttamasta kriisistä, demokraattiset poliitikot ovat joutuneet Dacaa kannattavien mielenosoittajien kohteeksi, sillä heidän mielestään puolue ei ole ollut riittävän aggressiivinen yrittäessään pakottaa sopimukseen. Presidentti on sanonut haluavansa maahanmuuttouudistuksen ja rajamuurin rahoituksen osaksi mitä tahansa Daca-sopimusta, kun taas demokraatit ovat vaatineet paljon suppeampaa lainsäädäntöä. Jonkun on pakko taipua. Lopputulos: Ellei sopimusta saada pian aikaan, yhä useammat Dacan saajat joutuvat palaamaan takaisin lailliseen varjoon, jossa he eivät voi tavoitella kunnollisia työpaikkoja, taloudellista turvaa tai koulutusmahdollisuuksia. Tällaisessa tilanteessa voi olla poliittisia voittajia ja häviäjiä, mutta syytöksiä on todennäköisesti paljon. Lasten sairausvakuutusohjelma (Children's Health Insurance Program, Chip), joka tarjoaa valtion rahoittaman sairausvakuutuksen 9 miljoonalle köyhyysrajan yläpuolella asuvalle, pienituloisista perheistä kotoisin olevalle yhdysvaltalaiselle lapselle, on saanut laajaa kahden puolueen tukea siitä lähtien, kun se otettiin käyttöön vuonna 1997. Viime kuukausina se on kuitenkin ollut poliittisen kiistelyn keskipisteenä, sillä sen rahoitus oli päättymässä ilman uutta lupaa. Viisi asiaa, jotka opimme Donald Trumpin joululomalta Joulukuun lopulla kongressi myönsi tarpeeksi rahaa, jotta Chip pysyisi pystyssä maaliskuuhun asti, mutta palveluita hallinnoivat osavaltiot haluavat pysyvän korjauksen, jotta niiden ei tarvitsisi jatkaa valmisteluja budjettikriisin varalta. Demokraatit vaativat suoraa lupien uusimista, kun taas republikaanit pyrkivät sitomaan lakiehdotuksen muihin hallituksen terveydenhuolto-ohjelmiin tehtäviin leikkauksiin. Chipiä koskevat kiistat eivät ole mitään verrattuna Obamacaren kumoamiseen, joka ei näytä päättyvän vuonna 2018. Hiljattain hyväksytyssä verouudistuslaissa republikaanit antoivat järjestelmälle iskun asettamalla tammikuun 2019 päivämääräksi, jolloin kaikilla amerikkalaisilla on oltava vakuutus tai he joutuvat maksamaan veroseuraamuksia. Säännös oli Obamacaren kulmakivi, sillä se lisäsi terveiden amerikkalaisten määrää vakuutuspoolissa ja esti yksilöitä odottamasta sairausvakuutuksen ostamista, kunnes he sairastuvat. Demokraatit ja eräät maltilliset republikaanit ovat vaatineet useita säännöksiä, jotka lisäävät sairausvakuutusmarkkinoiden vakautta vuonna 2018. Kovan linjan konservatiivit sen sijaan näyttävät tyytyvän hakkaamaan perustuksia, kunnes koko asia romahtaa. Lopputulos: Odotettavissa on lisää terveydenhuoltotaisteluita vuonna 2018, ja köyhät lapset joutuvat väliinputoajiksi. Iranin juonittelut Lokakuun puolivälissä Trump - suuren fanfaarin ja Valkoisen talon korkean profiilin lausunnon saattelemana - kumosi virallisesti Iranin todistuksen siitä, että se noudattaa Barack Obaman ja viiden muun maailman suurvallan edustajien vuonna 2015 välittämiä ydinsopimuksen ehtoja. Tämä käynnisti 60 päivän ajanjakson, jonka aikana kongressi voisi enemmistöpäätöksellä päättää asettaa uudelleen Iraniin kohdistuvia pakotteita. Kongressi päätti olla tekemättä ... mitään. Tammikuun 11. päivänä Trumpin on sopimuksen mukaisesti jälleen kerran päätettävä, todistetaanko Iranin noudattavan sopimusta. Jos presidentti jälleen kieltäytyy, tällaisen toimenpiteen vaikutus kongressin viimeaikaiseen toimettomuuteen vähenee huomattavasti. Presidentti voi päättää ohittaa kongressin ja asettaa pakotteet uudelleen omasta aloitteestaan. Tammikuun puolivälissä hänellä on seuraava kerran kolmessa kuukaudessa tarjoutuva tilaisuus lopettaa nykyiset poikkeusluvat, joilla keskeytetään aiemmat taloudelliset rangaistukset. Kun otetaan huomioon Trumpin jyrkkä retoriikka Iranin viimeaikaisten mielenosoitusten tukemiseksi, hän saattaa päättää, että dramaattisemmat toimet ovat perusteltuja. Liian raskas Yhdysvaltain kädenojennus voisi kuitenkin saada Iranin kansalaiset kokoontumaan hallituksensa taakse. Lopputulos: Lokakuussa presidentti sanoi, että jos kongressi ei onnistu "pääsemään ratkaisuun" Iranin suhteen, hän irtisanoo sopimuksen. Kongressin toimimattomuus - ja Iranin levottomuudet - asettavat presidentin jälleen paikan päälle. Vaikeat ajat Aivan kuin tämä kaikki ei olisi vielä riittänyt, ulkomaantiedustelun valvontaa koskevan lain 702 §:n, joka antaa Yhdysvaltain hallitukselle laajat valtuudet seurata viestintää ilman tuomioistuimen antamaa yksilöityä etsintälupaa, on määrä raueta 19. tammikuuta. Kongressi hyväksyi toimenpiteen väliaikaisen jatkamisen joulukuussa, mutta vasemmiston ja oikeiston kansalaisvapauden kannattajat pyrkivät estämään sen pitkäaikaisen uudelleenluvan myöntämisen. Joulukuussa edustajainhuone hyväksyi 81 miljardin dollarin suuruisen katastrofiapua koskevan lain, johon sisältyy varoja hurrikaanin runtelemalle Puerto Ricolle, mutta senaatti ei ole vielä ryhtynyt toimiin. Lähes puolet puertoricolaisista asiakkaista on yhä ilman sähköä sen jälkeen, kun hurrikaani Maria iski saarelle syyskuun puolivälissä. Näiden välittömien huolenaiheiden lisäksi presidentin ja hänen republikaanikollegoidensa on päätettävä tulevien kuukausien lainsäädäntökurssista. He voisivat yrittää saada aikaan itsenäisen infrastruktuuria koskevan lakiesityksen, joka oli yksi Trumpin tärkeimmistä kampanjalupauksista. Presidentti voisi ajaa uutta kauppalainsäädäntöä, kuten tarkistettua Pohjois-Amerikan vapaakauppasopimusta (jos sellainen joskus syntyy Meksikon ja Kanadan kanssa käytävissä neuvotteluissa). Edustajainhuoneen puhemies Paul Ryan on osoittanut olevansa kiinnostunut yrittämään uudelleen Yhdysvaltojen sosiaaliturvajärjestelmien uudistamista. Ja niin, ja onhan tässä vielä Robert Muellerin tutkinta Trumpin kampanjan mahdollisista yhteyksistä Venäjään. Vertauskuvallinen pommi täällä - tai todellinen pommi Korean niemimaalla - voisi heittää kaiken muun täysin sekaisin. Panokset ovat korkeat, sillä seuraavat kuukaudet ovat republikaanien viimeinen tilaisuus tehdä vaikutus ennen kuin Yhdysvaltain poliittinen maailma keskittyy suoraan marraskuun välivaaleihin. Jokainen paikka edustajainhuoneessa, kolmasosa Yhdysvaltain senaatista ja joukko tärkeitä osavaltioiden kuvernöörinpaikkoja on tänä vuonna vaakalaudalla. Trump uskoo, että häntä kohdellaan "oikeudenmukaisesti" Voivatko republikaanit säilyttää Yhdysvaltain hallituksen yhtenäisen hallinnan vielä kaksi vuotta, vai saavatko demokraatit takaisin hallinnan ainakin yhdessä kongressin kamarissa, jolloin Trumpin kunnianhimoisemmat lainsäädännölliset tavoitteet jäävät toteutumatta? Jos Virginian, New Jerseyn ja Alabaman viimeaikaiset vaalit antavat viitteitä, vallassa olevalle puolueelle voi tulla kova kyyti. Lopputulos: Lomat ovat ohi. Tammikuussa on kaikki Trumpin presidenttikauden ensimmäisen vuoden jännitys tiivistettynä yhteen toiminnantäyteiseen kuukauteen.</w:t>
      </w:r>
    </w:p>
    <w:p>
      <w:r>
        <w:rPr>
          <w:b/>
        </w:rPr>
        <w:t xml:space="preserve">Tulos</w:t>
      </w:r>
    </w:p>
    <w:p>
      <w:r>
        <w:t xml:space="preserve">Donald Trump vietti 11 päivää golfaillen ja twiittaillen merenrantalomakohteestaan, paistatteli eteläisen Floridan auringon lämmössä ja hehkutti verouudistuslakiehdotuksen onnistunutta läpimenoa, joka oli hänen lähes vuoden vanhan presidenttikautensa ensimmäinen merkittävä säädös.</w:t>
      </w:r>
    </w:p>
    <w:p>
      <w:r>
        <w:rPr>
          <w:b/>
        </w:rPr>
        <w:t xml:space="preserve">Esimerkki 1.1602</w:t>
      </w:r>
    </w:p>
    <w:p>
      <w:r>
        <w:t xml:space="preserve">Sooraj ShahTechnology of Business -lehden toimittaja 27. maaliskuuta heidän vetoomuksensa oli määrä saapua oikeuteen. Koska lukitus oli astunut voimaan, oikeudenkäynnin sijaan käytettäisiin puhelinkonferensseja. Puhelinkokouksen jälkeen Westra sai kuitenkin asianajajaltaan sähköpostin, jossa hän selitti, että papereita ei ollut annettu tiedoksi lapsen biologisille vanhemmille. Tämä jatkui joka kuukausi lukituksen jälkeen, koska papereita ei ollut mahdollista antaa fyysisesti tiedoksi. "Se on farssimaista, koska toinen heistä on biologinen isä, joka asuu biologisen äidin kanssa, joka on saanut hakemuksensa, mutta biologinen isä ei ole, ja he asuvat samoissa tiloissa", Westra sanoo. Paperit on toimitettava postitse Royal Mailin välityksellä, tai joissakin tapauksissa asianajajat antavat prosessipalvelijan ottaa paperit fyysisesti vastaan ja antaa ne henkilölle. "Se kuulostaa hyvin vanhanaikaiselta, mutta jos [henkilö] ei suostu ottamaan papereita kädestä, prosessiosoittaja voi pudottaa paperit hänen lähelleen ja kertoa, mitä asiakirja sisältää, ja se lasketaan teknisesti täydelliseksi tiedoksiannoksi", sanoo Rebecca Ranson, Maguire Family Law'n asianajaja. Ellei tuomari hyväksy sitä, sähköpostin lähettämistä tai muita digitaalisen viestinnän muotoja ei pidetä pätevinä - vaikka suurimmalla osalla brittiläisistä on mahdollisuus käyttää sähköpostia ja internetiä. Juuri tällainen digitaalista päivitystä kaipaava prosessi turhauttaa Westraa. Westran tapaus on yksi monista, joiden käsittely on viivästynyt. Kruununtuomioistuimessa oli 26. heinäkuuta 43 676 ratkaisematta olevaa asiaa, ja koko ruuhkautuneiden asioiden määrä on yli 560 000 sekä tuomari- että kruununtuomioistuimissa. Yhdistyneen kuningaskunnan oikeusasioita käsittelevä valiokunta on ilmoittanut aloittavansa tutkimuksen siitä, miten viivästyksiin voitaisiin puuttua. Todellisuudessa asiat olivat kuitenkin pahasti ruuhkautuneet jo joulukuussa, ja Covid-19 on vain pahentanut olemassa olevaa ongelmaa. Pandemia on vaikuttanut Westran kaltaisiin tapauksiin, mutta monet asianajajat uskovat, että oikeusjärjestelmä olisi voinut valmistautua paremmin vuosien varrella tehdyillä teknologiainvestoinneilla. "Meillä on ihmisiä, joita pidetään vangittuna pidempään kuin muuten olisi pitänyt, ja jokaista vangittua henkilöä kohden, joka odottaa oikeudenkäyntiä tai takuita oikeudenkäyntiä varten, on todistajia ja kantelijoita ja heidän perheitään, jotka odottavat ratkaisua. Olipa kyse sitten teknologiayhteyksien puutteesta vankiloissa, Skypen käytöstä ja improvisoinnista tai siitä, että Nightingale-tuomioistuimia ei ole tarpeeksi - kaikki johtuu investointien puutteesta", sanoo lontoolainen asianajaja Joanna Hardy. Lisää teknologiaa liiketoiminnasta Vuonna 2016 HM Courts &amp; Tribunals Service aloitti miljardin punnan arvoisen tuomioistuinuudistusohjelman. Siihen kuului videoneuvotteluväline nimeltä Cloud Video Platform (CVP), joka mahdollistaa erillisen yksityisen kokousalueen, jotta rikosasianajajat voivat keskustella asiakkaidensa kanssa käymättä vankilassa. Videotekniikan testaus- ja käyttöönotto-ohjelma oli suunniteltu vuoteen 2022 asti, mutta pandemian aikana hallituksen oli saatava CVP käyttöön 10 viikossa. Tätä on sittemmin laajennettu siviilituomioistuimiin. Käyttöönotto on kuitenkin ollut haastavaa, koska fyysisiä videoyhteyksiä on sallittu vain rajoitettu määrä. "Koska emme olleet valmiita tähän valtavaan teknologiseen vallankumoukseen, kukaan ei ollut miehittänyt tekniikkahuoneita tai rakentanut vankilan toiseen päähän riittävästi huoneita. Meillä voi olla niin monta kannettavaa tietokonetta kuin haluamme, niin paljon ohjelmistoja kuin haluamme, mutta jos emme voi laittaa vankia huoneeseen, jossa on näyttö, toinen pää on turha", Hardy sanoo. Hardyn mukaan odotusaikoja näiden paikkojen saamiseksi on ollut "täysin mahdoton hyväksyä", ja se on merkinnyt sitä, että kuulemisia on joskus jouduttu käymään ilman vastaajan läsnäoloa. "Ihmiset ovat epäonnistuneet siinä, missä tekniikka olisi voinut korjata tilanteen", hän sanoo. Oikeusministeriön tiedottajan mukaan oikeusministeriö on tarjonnut yli 400 CVP:n kokoushuonetta koronaviruksen puhkeamisen jälkeen, mutta lisäsi, että se ryhtyy toimiin videoneuvottelukapasiteetin lisäämiseksi joissakin paikoissa pidentämällä toiminta-aikoja. Tiedottaja sanoi, että oikeusministeriö ryhtyy myös kiireellisiin toimiin videoyhteyksien fyysisen määrän lisäämiseksi kriittisissä toimipaikoissa. Tällä hetkellä rikosoikeudenkäyntejä käydään sosiaalisen etäisyyden avulla, mikä tarkoittaa, että joskus toinenkin istuntosali on yhdistetty tekniikan avulla, mutta tämä aiheuttaa lisää ruuhkaa, koska yksi tapaus vie saman tilan kuin kaksi. Justice, joka on lakiuudistusta ja ihmisoikeuksia edistävä monipuoluejärjestö, on kokeillut virtuaalista valamiesoikeudenkäyntiä, jossa on näytetapaus, ja ehdottanut, että sitä olisi harkittava mahdollisena vaihtoehtona, mutta tuomioistuimet eivät ole ottaneet sitä käyttöön. Virtuaaliseen valamiehistöoikeudenkäyntiin liittyy kysymys siitä, voivatko ne vaikuttaa oikeudenkäynnin lopputulokseen. Joidenkin lakimiesten mielestä valamiehistön pitäisi nähdä todistaja, tuntea näyttelyesine ja jakaa oikeutta kanssaihmiselle oikeussalissa. "Ristikuulustelun vaikutus voi kadota. Kun haastat todistajan todistusaineiston henkilökohtaisesti, on helpompi saada hänet kompastumaan, jos hän ei ole rehellinen, kun taas videolla hänen voi olla helpompi peitellä asiaa", sanoo asianajaja ja työoikeuteen erikoistuneen Thrive Law -yhtiön toimitusjohtaja Jodie Hill. Pienemmissä oikeudenkäynneissä verkkovaihtoehdot voivat olla täällä pitkällä aikavälillä, sillä niiden ansiosta asianajajien ei tarvitse matkustaa tarpeettomasti ympäri Yhdistynyttä kuningaskuntaa. Tämä ei tarkoita, että kaikki kuulemiset, jotka voidaan suorittaa etänä, pitäisi suorittaa etänä. "Emme halua ylitarjontaa. Mielestämme joissakin tapauksissa on edelleen oltava paikalla, erityisesti jos on kyse haavoittuvassa asemassa olevista henkilöistä tai arkaluonteisista tapauksista. Teknologian hyötyjen hyödyntämisen ja yksittäisen tapauksen huomioon ottamisen välillä on löydettävä tasapaino", Hardy sanoo.</w:t>
      </w:r>
    </w:p>
    <w:p>
      <w:r>
        <w:rPr>
          <w:b/>
        </w:rPr>
        <w:t xml:space="preserve">Tulos</w:t>
      </w:r>
    </w:p>
    <w:p>
      <w:r>
        <w:t xml:space="preserve">Kun Louise Westra ja hänen kumppaninsa päättivät adoptoida lapsen marraskuussa 2018, he olivat tietoisia edessä olevasta pitkästä prosessista, mutta he eivät osanneet aavistaa, että koronaviruspandemia estäisi heitä saattamasta poikansa adoptiota päätökseen.</w:t>
      </w:r>
    </w:p>
    <w:p>
      <w:r>
        <w:rPr>
          <w:b/>
        </w:rPr>
        <w:t xml:space="preserve">Esimerkki 1.1603</w:t>
      </w:r>
    </w:p>
    <w:p>
      <w:r>
        <w:t xml:space="preserve">Torstaina vanhempi kardinaali myönsi, että hän olisi voinut käsitellä paremmin hänelle esitettyjä syytöksiä. BBC kertoi kahdesta tapauksesta, joissa kardinaali Oswald Graciasin väitettiin jättäneen reagoimatta nopeasti tai tarjoamatta tukea uhreille. Kardinaali Gracias, joka on Mumbain arkkipiispa, on joidenkin mielestä mahdollinen seuraava paavi. Uhrit ja heitä tukeneet väittävät, että kardinaali Gracias ei ottanut hyväksikäyttöä koskevia väitteitä vakavasti, kun niistä ilmoitettiin hänelle. Mumbain arkkihiippakunta lähetti BBC:lle lausunnon, jossa sanottiin, että vuonna 2015 Mumbaissa tapahtuneessa tapauksessa, jossa seurakuntapappi väitetysti raiskasi nuoren pojan, kardinaali oli tavannut pojan ja hänen perheensä, kun tapaamista oli pyydetty. "Kardinaali yritti lohduttaa vanhempia. Kardinaalin oli määrä lähteä Roomaan samana iltana. Kantelijoiden lähdettyä kardinaali soitti heti [syytetylle papille] ja ilmoitti hänelle häntä vastaan esitetyistä syytöksistä." Pappi kiisti syytökset, mutta "kardinaali erotti hänet välittömästi virastaan ja kertoi hänelle, että hän ei saanut edes viettää messua seuraavana aamuna", lausunnossa sanotaan. Tämän jälkeen kardinaali pyysi piispaa "pitämään yhteyttä perheeseen ja aloittamaan tutkimuksen" ja lähti sitten Roomaan, sanotaan. Roomaan saavuttuaan kardinaali soitti piispalle, joka kertoi, että perhe oli sittemmin itse ilmoittanut asiasta poliisille. Myöhemmin kirkko tarjosi perheelle lisäapua, mutta perhe kieltäytyi, lausunnossa sanotaan. Kardinaali kuitenkin ymmärtää heidän tuskansa ja on edelleen valmis tarjoamaan apua. Kardinaali Gracias on yksi neljästä miehestä, jotka järjestävät tällä viikolla Vatikaanissa suuren konferenssin lasten hyväksikäytöstä. Kirkon sisäistä seksuaalista hyväksikäyttöä kutsutaan Vatikaanin suurimmaksi kriisiksi nykyaikana, ja katolisen kirkon koskemattomuuden sanotaan riippuvan konferenssin tuloksista. Viime vuoden aikana katolinen kirkko on ollut kourissa useiden seksuaalista hyväksikäyttöä koskevien syytösten alla eri puolilla maailmaa. Vaikka hyväksikäyttöä koskevat väitteet ovat olleet otsikoissa Pohjois- ja Etelä-Amerikassa, Euroopassa ja Australiassa, Aasian maiden ongelmista tiedetään hyvin vähän. Intian kaltaisissa maissa hyväksikäytöstä ilmoittaminen on sosiaalisesti leimautunutta. Intian katolilaisten mukaan katolisessa kirkossa vallitsee pelon ja vaikenemisen kulttuuri pappien tekemistä seksuaalisista hyväksikäytöistä. Ne, jotka ovat uskaltaneet puhua, sanovat, että se on ollut koettelemus.</w:t>
      </w:r>
    </w:p>
    <w:p>
      <w:r>
        <w:rPr>
          <w:b/>
        </w:rPr>
        <w:t xml:space="preserve">Tulos</w:t>
      </w:r>
    </w:p>
    <w:p>
      <w:r>
        <w:t xml:space="preserve">Intian katolinen kirkko on puolustautunut siitä, miten se on käsitellyt BBC:n raportoimia väitteitä seksuaalisesta hyväksikäytöstä.</w:t>
      </w:r>
    </w:p>
    <w:p>
      <w:r>
        <w:rPr>
          <w:b/>
        </w:rPr>
        <w:t xml:space="preserve">Esimerkki 1.1604</w:t>
      </w:r>
    </w:p>
    <w:p>
      <w:r>
        <w:t xml:space="preserve">Tahnie Martin, 29, kuoli vakaviin päävammoihin jäätyään puutavaran alle Wolverhamptonin keskustassa Doris-myrskyn aikana viime kuussa. Staffordista kotoisin oleva neiti Martin työskenteli Wolverhamptonin yliopistossa. Hänen perheensä kiitti pelastuspalveluja, kaupan henkilökuntaa ja hot dog -myyjää avusta. Lisää Birminghamista ja Black Countrysta He lisäsivät, että kuoleman jälkeen heillä oli ollut "epätoivoinen aika". "Olemme tavanneet useita ihmisiä, jotka olivat paikalla sinä päivänä, kun Tahnie traagisesti kuoli, ja haluamme kiittää erityisesti niitä, jotka yrittivät auttaa häntä", he sanoivat. "Näihin kuuluvat poliisi, palokunta ja lääkintäryhmät, paikallisen Starbucksin ja Marks &amp; Spencerin myymälöiden henkilökunta sekä paikallinen hot dog -kauppias." Wolverhamptonin kaupunginhallitus johtaa tutkimusta hänen kuolemastaan. Neiti Martiniin osui osa 2 metrin pituisesta puutavarasta, joka oli osa puisen vesisäiliön kantta, kun hän käveli lähellä Starbucks-kahvilaa Dudley Streetillä. Kannen uskotaan olleen kiinnitetty läheisen Mander Centre -ostoskeskuksen katolla olevaan rakenteeseen. Tutkinta järjestetään ensi kuussa.</w:t>
      </w:r>
    </w:p>
    <w:p>
      <w:r>
        <w:rPr>
          <w:b/>
        </w:rPr>
        <w:t xml:space="preserve">Tulos</w:t>
      </w:r>
    </w:p>
    <w:p>
      <w:r>
        <w:t xml:space="preserve">Kovien tuulten aiheuttamien roskien alle jääneen ja kuolleen nuoren naisen perhe on kiittänyt ohikulkijoita, jotka yrittivät pelastaa naisen.</w:t>
      </w:r>
    </w:p>
    <w:p>
      <w:r>
        <w:rPr>
          <w:b/>
        </w:rPr>
        <w:t xml:space="preserve">Esimerkki 1.1605</w:t>
      </w:r>
    </w:p>
    <w:p>
      <w:r>
        <w:t xml:space="preserve">Järjestäjät olivat suunnitelleet kuusipäiväistä näyttelyä toukokuussa, mutta ilmoittivat sen lykkäämisestä, koska ei ollut takeita siitä, millaisella tasolla Lontoo olisi tuolloin. Virtuaalinen näyttely järjestetään toukokuussa kuten vuonna 2020, ja fyysinen tapahtuma pidetään myöhemmin Lontoon Royal Hospital Chelseassa. Royal Horticultural Society (RHS) sanoi, että kyseessä olisi "historiallinen hetki". Maailmankuulu näyttely on järjestetty 108 vuotta, mutta sitä ei ole koskaan järjestetty syyskuussa. Tänä vuonna tapahtuma järjestetään 21.-26. syyskuuta, ja virtuaalinen tapahtuma näkyy verkossa 18.-23. toukokuuta. Näyttely on yleensä täynnä kevään ja kesän värejä, mutta RHS toivoo, että viivästys mahdollistaa syksyn puutarhaviljelyn juhlistamisen. Tapahtuman järjestävä yhdistys sanoi, että sillä on vastuu näytteilleasettajille, vierailijoille, vapaaehtoisille ja henkilökunnalle kukkanäyttelyn lykkäämisestä, koska useammat ihmiset olisi rokotettu ja tartuntojen määrä olisi saattanut vähentyä huomattavasti. Pääjohtaja Sue Biggs sanoi: "Vaikka olemme surullisia siitä, että jouduimme viivästyttämään RHS Chelsea -tapahtumaa, ja pahoittelemme tästä aiheutuvia häiriöitä, olemme innoissamme siitä, että aiomme edelleen järjestää maailman rakastetuimman puutarhatapahtuman kansalle aikana, jolloin yhä useammat ihmiset harrastavat puutarhanhoitoa enemmän kuin koskaan." "RHS Chelsea on myös erittäin tärkeä tapahtuma. "Tiedämme, että syksyn päivämäärät eivät ehkä sovi kaikille, mutta fantastisten yhteistyökumppaneidemme kanssa teemme kaikkemme tukeaksemme heitä ja luodaksemme näyttelyn, josta tulee historiallinen hetki", hän lisäsi. RHS ottaa yhteyttä niihin, jotka ostivat liput tapahtumaan, kun sen piti tapahtua toukokuussa. Chelsean kukkanäyttelyyn liittyvät Internet-linkit RHS</w:t>
      </w:r>
    </w:p>
    <w:p>
      <w:r>
        <w:rPr>
          <w:b/>
        </w:rPr>
        <w:t xml:space="preserve">Tulos</w:t>
      </w:r>
    </w:p>
    <w:p>
      <w:r>
        <w:t xml:space="preserve">Chelsean kukkanäyttely järjestetään syyskuussa ensimmäistä kertaa historiassaan pandemian vuoksi.</w:t>
      </w:r>
    </w:p>
    <w:p>
      <w:r>
        <w:rPr>
          <w:b/>
        </w:rPr>
        <w:t xml:space="preserve">Esimerkki 1.1606</w:t>
      </w:r>
    </w:p>
    <w:p>
      <w:r>
        <w:t xml:space="preserve">Natalie Hemming, 31, nähtiin viimeksi elossa Hemel Hempsteadissa, Hertfordshiressä, 1. toukokuuta. Hänet löydettiin kuolleena 22. toukokuuta. Luton Crown Courtissa Paul Hemming, 43, Milton Keynesistä, myönsi syyttömyytensä murhaan, mutta myönsi tapon. Syyttäjä ei kuitenkaan hyväksynyt syyllistymistä tappoon, ja Hemming joutuu nyt oikeuteen murhasta. Hemming myönsi myös syytteen kuolinsyyntutkijan estämisestä hänen tehtävänsä suorittamisessa, koska hän aikoi estää Buckinghamshiren kuolinsyyntutkijaa pitämästä tutkintaa. Tämän jälkeen hän myönsi syytteen ruumiin laillisen ja asianmukaisen hautaamisen estämisestä. Herra ja neiti Hemming asuivat yhdessä osoitteessa Alderney Avenue, Newton Leys, Milton Keynes. Hänet nähtiin viimeksi elossa, kun hän lähti äitinsä kodista Hemel Hempsteadissa. Hänen ruumiinsa löydettiin kolme viikkoa myöhemmin 30 kilometrin päästä Toms Hillistä Chandlers Crossista, Hertfordshirestä. Herra Hemmingin on nyt määrä mennä keskiviikkona oikeuteen syytettynä hänen murhastaan.</w:t>
      </w:r>
    </w:p>
    <w:p>
      <w:r>
        <w:rPr>
          <w:b/>
        </w:rPr>
        <w:t xml:space="preserve">Tulos</w:t>
      </w:r>
    </w:p>
    <w:p>
      <w:r>
        <w:t xml:space="preserve">Mies on myöntänyt kätkeneensä kumppaninsa ruumiin 30 kilometrin päähän heidän kodistaan, mutta kiistänyt tämän murhan.</w:t>
      </w:r>
    </w:p>
    <w:p>
      <w:r>
        <w:rPr>
          <w:b/>
        </w:rPr>
        <w:t xml:space="preserve">Esimerkki 1.1607</w:t>
      </w:r>
    </w:p>
    <w:p>
      <w:r>
        <w:t xml:space="preserve">Ontarion tuomioistuimen tuomari Bernd Zabel esitti huomautukset väärinkäytöskuulemisessa, jonka seurauksena hänet saatetaan mahdollisesti erottaa tuomarin virasta. Zabel käytti lyhyesti punaista kampanjalakkia oikeussalissaan Yhdysvaltain vuoden 2016 presidentinvaalien jälkeisenä päivänä. Ontarion tuomarineuvosto sai 81 valitusta hänen käytöksestään. "En ole Trumpin kannattaja", Zabel sanoi keskiviikkona näitä valituksia tutkivalle nelihenkiselle kurinpitolautakunnalle. "Minun on hyvin vaikea löytää sanoja ilmaistakseni syvää katumustani siitä, mitä tein sinä päivänä." Zabel kuvaili paneelille, miten hän päätyi pukemaan Donald Trumpin kampanjahatun Hamiltonin oikeussaliin 9. marraskuuta väsymyksen vallassa valvottuaan myöhään tulosten seuraamiseksi. Hän kertoi tilanneensa viisi lippistä netistä kesäkuussa ajatellen, että olisi "viihdyttävää saada historiallisia muistoesineitä" vaaleista. Zabel, joka vaikutti synkältä ja jolla oli yllään hiilenvärinen puikkoraitainen puku ja kuviollinen sininen solmio, kuvaili Trumpin voittoa "lähes surrealistiseksi kokemukseksi" ja ajatteli, että lippiksen käyttäminen "lisäisi hieman huumoria" ja "keventäisi käsittelyä" oikeussalissa sinä päivänä. Hän käveli sisään lippalakki päällään ja asetti sen sitten istuntosaliin aamutaukoon asti, jolloin hän palautti sen toimistoonsa. Kun hän palasi iltapäivällä lyhyesti oikeussaliin, eräs asianajaja vitsaili hänelle: "Hukkasitte hattunne". Hän vastasi: "Lyhyt esiintyminen hatun takia. P***** pois muilta tuomareilta, koska he kaikki äänestivät Hillarya. Olin ainoa Trumpin kannattaja siellä, mutta ei se mitään". Muutamaa päivää myöhemmin, sen jälkeen kun tapaus oli noussut otsikoihin, hän pyysi anteeksi avoimessa oikeudessa ja sanoi, että hatun pukemista ei ollut tarkoitettu Yhdysvaltain presidentin politiikan tukemiseksi. Valittajat, joihin kuuluvat Women's Legal Education and Action Fund ja 27 Windsorin yliopiston - Zabelin alma materin - oikeustieteen professoria, sanovat, että veteraanituomari rikkoi puolueettomuuden ja objektiivisuuden periaatteita ja rikkoi sääntöjä, jotka koskevat puolueellista poliittista toimintaa koskevaa kieltoa. Useissa neuvoston saamissa valituksissa todettiin, että hänen 15. marraskuuta esittämänsä julkinen anteeksipyyntö käytöksestään ei ollut yhdenmukainen sen kommentin kanssa, jonka hän teki oikeudessa samana iltapäivänä Trumpin kannattajana. Zabel sanoi, että kyseessä oli huonosti muotoiltu kommentti siitä, miten hän oli tullut uskomaan, että Trump voisi voittaa vaaleja edeltävinä viikkoina - ennustusta, jota hänen tuomarikollegansa eivät jakaneet. Esittelevä asianajaja Linda Rothstein painosti ristikuulustelussa Zabelia hänen 9. marraskuuta tekemästään sanavalinnasta, totesi, että Trumpin hattu voitaisiin liittää rasismiin ja kiihkoiluun, ja kysyi, oliko hän sitä mieltä, että monet ihmiset tunsivat olonsa musertuneeksi vaalituloksesta. "En ajatellut asiaa loppuun asti", Zabel myönsi. Zabel sai myös 62 suositusta ja kirjeitä kollegoilta ja muilta, joissa he ilmaisivat tukensa tuomarille ja kehuivat hänen rehellisyyttään. Ontarion tuomioistuimen tuomari Marjoh Agro esiintyi kollegansa luonnetodistajana keskiviikkona. "Muistan tuon päivän hyvin, koska suoraan sanottuna kadun syvästi, etten repinyt hattua hänen päästään", hän sanoi. Zabel lopetti tapausten jakamisen 21. joulukuuta, minkä Agro sanoi aiheuttaneen "paljon häiriöitä" oikeustalossa ja rasittaneen resursseja. Hän sanoi, että hän luottaa edelleen Zabeliin tuomarina. "Minulla ei ollut huolia silloin eikä ole niitä nytkään, lukuun ottamatta sitä, että hän käytti oikeudessa typerää hattua", hän sanoi. Ontarion tuomarineuvosto tutkii valituksia maakunnan nimittämien tuomareiden käytöksestä. Zabelia uhkaa useita mahdollisia seuraamuksia, kuten varoitus tai huomautus ja virantoimituksesta pidättäminen. Lautakunta voi myös suositella oikeusministerille, että tuomari erotetaan virastaan. Kurinpitolautakunta pidätti tuomionsa keskiviikkona.</w:t>
      </w:r>
    </w:p>
    <w:p>
      <w:r>
        <w:rPr>
          <w:b/>
        </w:rPr>
        <w:t xml:space="preserve">Tulos</w:t>
      </w:r>
    </w:p>
    <w:p>
      <w:r>
        <w:t xml:space="preserve">Kanadalaisen tuomarin, joka käytti oikeudessa "Make America Great Again" -hattua, mukaan se oli "huonosti harkittu ja harkitsematon" vitsiyritys.</w:t>
      </w:r>
    </w:p>
    <w:p>
      <w:r>
        <w:rPr>
          <w:b/>
        </w:rPr>
        <w:t xml:space="preserve">Esimerkki 1.1608</w:t>
      </w:r>
    </w:p>
    <w:p>
      <w:r>
        <w:t xml:space="preserve">Kaliforniassa, Oregonissa ja Washingtonin osavaltiossa olevilla potilailla ei ole tunnettua yhteyttä pahoin kärsineeseen maahan. Maailman terveysjärjestön WHO:n mukaan Yhdysvalloissa on vahvistettu yhteensä 59 koronavirustapausta. Etelä-Korea, jossa on eniten tapauksia Kiinan ulkopuolella, mobilisoi armeijan lauantaina. Sotilaat desinfioivat suuria osia Daegusta, maan kaakkoisosassa sijaitsevasta kaupungista, joka on ollut maan koronavirusepidemian keskipisteessä. Etelä-Korea ilmoitti lauantaina Covid-19-taudin tapausten määrän jyrkästä noususta. Tapauksia on nyt 3 150. Hengitystiesairaus on tappanut maassa tähän mennessä 17 ihmistä. Mitä Yhdysvalloissa tapahtuu? Perjantaina Kalifornian Santa Claran piirikunnan terveysviranomaiset kertoivat, että Covid-19-tauti oli diagnosoitu iäkkäämmällä naisella, jolla oli kroonisia terveysongelmia. Viranomaisten mukaan naisen ei tiedetä matkustaneen maahan, jossa virus on ollut pahasti levinnyt, tai olleen kosketuksissa viruksen saaneen henkilön kanssa. "Tämä uusi tapaus osoittaa, että yhteisöllisestä tartunnasta on todisteita, mutta sen laajuus ei ole vielä selvillä", sanoi Santa Claran piirikunnan kansanterveysosaston johtaja Sara Cody. Oregonin terveysviranomaiset kertoivat, että Clackamasin piirikunnan koulun työntekijä oli saanut positiivisen testituloksen. Washingtonin osavaltiossa viranomaiset kertoivat, että toinen tapaus koski lukiolaista Snohomishin piirikunnassa. Kumpikaan heistä ei ollut ollut kosketuksissa tunnettuun tapaukseen eikä matkustanut tautialueelle. Näiden tapausten myötä selittämättömien tapausten määrä maassa on nyt neljä, kun tiistaina Kaliforniassa ilmoitettiin toisesta vastaavasta tapauksesta. Demokraattinen puolue on kritisoinut presidentti Donald Trumpin vastausta taudinpurkaukseen ja väittänyt, että hän on ollut ristiriidassa omien terveysviranomaistensa kanssa ja yrittänyt vähätellä viruksen vakavuutta. Perjantaina presidentti iski takaisin demokraateille ja syytti heitä epidemian politisoinnista. "Tämä on heidän uusi huijauksensa", hän sanoi Etelä-Carolinassa järjestetyssä tilaisuudessa. Hän syytti demokraatteja siitä, että he ajavat avoimien rajojen politiikkaa, ja sanoi, että tämä on "suora uhka kaikkien amerikkalaisten terveydelle ja hyvinvoinnille". Ovatko nuo ensimmäiset jäljittämättömät tapaukset? Ei. Aiemmin tällä viikolla Ranskassa kuoli potilas, jolla ei ollut tiedossa yhteyttä tartunta-alueeseen. Perjantaina Englannissa diagnosoidun potilaan sanottiin olevan ensimmäinen virus, joka on saanut tartunnan Yhdistyneessä kuningaskunnassa. Viimeisimmät tapahtumat tapahtuivat, kun WHO nosti perjantaina taudinpurkauksen maailmanlaajuisen riskin korkeimmalle tasolleen. YK:n elimen mukaan virus on kuitenkin vielä mahdollista saada kuriin, jos sen leviämisketju saadaan katkaistua. WHO:n johtaja Tedros Adhanom Ghebreyesus korosti myös, että pelko ja väärät tiedot ovat suurimmat haasteet, jotka on voitettava. "Suurin vihollisemme juuri nyt ei ole itse #coronavirus. Se on pelko, huhut ja leimautuminen. Ja suurimmat voimavaramme ovat faktat, järki ja solidaarisuus", hän kirjoitti Twitterissä. Mitä Etelä-Koreassa tapahtuu? Siellä viruksen leviäminen on yhdistetty äärikristilliseen Shincheonji-kirkkoon. Viranomaiset uskovat, että jäsenet tartuttivat toisiaan jumalanpalveluksissa Daegussa ja levittäytyivät sitten ympäri maata ilmeisesti huomaamatta. Etelä-Korean terveysviranomaiset uskovat, että 61-vuotias lahkon jäsen, jonka viime viikolla tehty testi oli positiivinen virukselle, oli ensimmäisten tartunnan saaneiden joukossa. Naispotilas kieltäytyi aluksi siirtämästä itseään sairaalaan testattavaksi, ja hänen tiedetään osallistuneen useisiin kirkon kokoontumisiin ennen positiivista testiä. Viranomaiset varoittivat lauantaina odottavansa, että Daegossa raportoidaan suuri määrä uusia koronavirustapauksia, kun viranomaiset tekevät intensiivisiä testejä Shincheonji-kirkon kannattajille, uutistoimisto Yonhapin mukaan. Lauantaiaamuun mennessä kirkon jäsenten osuus oli noin puolet maan tapauksista. Naapurimaassa Pohjois-Koreassa johtaja Kim Jong-un on varoittanut "vakavista seurauksista", jos hänen virkamiehensä eivät onnistu estämään taudin puhkeamista. Mitä muuta kehitystä on tapahtunut? Onko koronavirus tarttunut sinuun? Vai onko sinulla tietoa jaettavaksi? Ota yhteyttä lähettämällä sähköpostia osoitteeseen haveyoursay@bbc.co.uk. Ilmoita myös yhteystietosi, jos olet valmis puhumaan BBC:n toimittajalle. Voit ottaa meihin yhteyttä myös seuraavilla tavoilla:</w:t>
      </w:r>
    </w:p>
    <w:p>
      <w:r>
        <w:rPr>
          <w:b/>
        </w:rPr>
        <w:t xml:space="preserve">Tulos</w:t>
      </w:r>
    </w:p>
    <w:p>
      <w:r>
        <w:t xml:space="preserve">Yhdysvaltain länsirannikon viranomaiset ovat ilmoittaneet kolmesta selittämättömästä koronavirustapauksesta, mikä on herättänyt huolta siitä, että virus saattaa levitä yhteisössä.</w:t>
      </w:r>
    </w:p>
    <w:p>
      <w:r>
        <w:rPr>
          <w:b/>
        </w:rPr>
        <w:t xml:space="preserve">Esimerkki 1.1609</w:t>
      </w:r>
    </w:p>
    <w:p>
      <w:r>
        <w:t xml:space="preserve">Michelle RobertsTerveystoimittaja, BBC News online Graafisissa mainoksissa verkossa ja painetussa mainostaulussa on kääritty savuke täynnä mätänevää kudosta. Monet tupakoitsijat tietävät, miten tupakka vahingoittaa heidän sydäntään ja keuhkojaan, mutta he ovat paljon harvemmin tietoisia siitä, miten haitallista tupakka voi olla muille kehon osille, sanoo PHE. Tupakka voi vahingoittaa luita, lihaksia, aivoja, hampaita ja silmiä. Nykyisillä tupakoitsijoilla on kaksinkertainen riski sairastua esimerkiksi Alzheimerin tautiin. Ylilääkäri Dame Sally Davies sanoo, että mainokset on suunniteltu järkyttämään ja valistamaan, mutta tupakointiryhmät leimasivat kampanjan myrkylliseksi. Stop the rot Kampanjassa puututaan myös käsin käärittyyn tupakkaan eli roll-upeihin liittyviin yleisiin väärinkäsityksiin. Monet tupakoitsijat uskovat virheellisesti, että ne ovat turvallisempia kuin tavalliset savukkeet, PHE sanoo. Mutta todisteet viittaavat siihen, että käsin käärityt savukkeet ovat vähintään yhtä vaarallisia kuin mikä tahansa muu savuketyyppi. Silti niiden suosio kasvaa. Vuonna 1990 18 prosenttia miespolttajista ja 2 prosenttia naispolttajista kertoi polttavansa pääasiassa käsin käärittyjä savukkeita. Vuoteen 2013 mennessä miesten osuus oli noussut 40 prosenttiin ja naisten 23 prosenttiin. PHE:n terveyden ja hyvinvoinnin kansallinen johtaja Kevin Fenton sanoi: "Suuri osa tupakoinnin aiheuttamista haitoista tulee ilmi vasta keski-iässä, mutta näkymättömät haitat voivat alkaa järkyttävän varhain - jopa teini-iässä. "Mitä aikaisemmin tupakoitsija lopettaa tupakoinnin, sitä parempi, mutta lopettaminen missä iässä tahansa voi auttaa kääntämään ainakin osan haitoista. Siksi lopettaminen kannattaa aloittaa nyt. Lopeta tupakointi ja pysäytä mätäneminen." Dame Sally sanoi: "Luulen, että ihmiset tietävät suurista tappajista - syövästä, sydänsairauksista ja aivohalvauksesta - mutta en usko, että he tietävät osteoporoosista, enkä minä tiennyt hedelmällisyydestä. "Ja kognitiivisen heikkenemisen ja Alzheimerin taudin todennäköisyyden kaksinkertaistuminen on mielestäni aika pelottavaa." "Se on myös pelottavaa." Tupakka-alan eturyhmä Forestin johtaja Simon Clark sanoi: "Tällaiset kampanjat ovat julkisten varojen väärinkäyttöä. Valistus on korvattu kimeällä pelottelulla, joka on usein haitaksi, koska ihmisluonto on sellainen, että ihminen sammuu, kun hänelle nalkutetaan tai hänelle huudetaan lähes päivittäin." Hän totesi, että tupakkakampanjat ovat erittäin hyödyllisiä.</w:t>
      </w:r>
    </w:p>
    <w:p>
      <w:r>
        <w:rPr>
          <w:b/>
        </w:rPr>
        <w:t xml:space="preserve">Tulos</w:t>
      </w:r>
    </w:p>
    <w:p>
      <w:r>
        <w:t xml:space="preserve">Tupakointi "mädättää" kehoa sisältäpäin, varoittaa Englannin kansanterveysjärjestön (PHE) tämänvuotinen tupakoinnin lopettamiskampanja.</w:t>
      </w:r>
    </w:p>
    <w:p>
      <w:r>
        <w:rPr>
          <w:b/>
        </w:rPr>
        <w:t xml:space="preserve">Esimerkki 1.1610</w:t>
      </w:r>
    </w:p>
    <w:p>
      <w:r>
        <w:t xml:space="preserve">James WilliamsBBC Politics Wales Robert Buckland sanoi, että hän toivoo voivansa tehdä yhteistyötä paikallisten neuvostojen ja Walesin hallituksen kanssa "varmistaakseen, että tämä voi toteutua". Suunnitelmat uudesta "supervankilasta" Port Talbotiin peruttiin paikallisten voimakkaiden vastalauseiden jälkeen. Buckland sanoi olevansa "hyvin kiinnostunut" myös naiskeskuksen kehittämisestä Walesiin. Walesin viisi nykyistä vankilaa - HMP Berwyn, HMP Cardiff, HMP Parc, HMP Swansea ja HMP Usk/Prescoed - ovat kaikki miehille. BBC:n Politics Wales -ohjelmassa Buckland myönsi, että on "ongelma", että Walesista kotoisin olevat naisvangit joutuvat suorittamaan tuomionsa Englannissa, mutta sanoi, että hänen oli tasapainotettava ajatusta naiskeskuksesta "kaikkien muiden kilpailevien prioriteettien kanssa". Viime kesänä Boris Johnson ilmoitti suunnitelmista luoda 10 000 uutta vankipaikkaa Walesiin ja Englantiin. Buckland, joka on toinen Llanellissa syntynyt lordikansleri lordi Elwyn Jonesin (1974-1979) jälkeen, sanoi, että hän "mielellään" ottaisi uuden walesilaisen vankilan mukaan ohjelmaan. Port Talbotiin suunniteltiin uutta C-luokan supervankilaa jopa 1 600 vangille, mutta Yhdistyneen kuningaskunnan ministerit peruivat suunnitelman voimakkaan paikallisen vastustuksen jälkeen. Kysyttäessä, onko Yhdistyneen kuningaskunnan hallituksella edelleen suunnitelmia samankokoisesta laitoksesta, Buckland sanoi: Buckland sanoi: "Haluamme edelleen rakentaa lisävankilan Walesiin. "En ole niinkään kiinnostunut pelkistä otsikoista, vaan haluan varmistaa, että meillä on oikean kokoinen ja oikean mallin mukainen laitos, joka todella tarjoaa tarkoituksenmukaista vankilatoimintaa". "En aio nyt sitoutua tietyn kokoiseen vankilaan. "Se mihin sitoudun, on todellinen huoli siitä, että mielestäni ylimääräinen vankila Walesissa olisi hyväksi paikalliselle väestölle. "Minun on edettävä sen kanssa ripeästi. Haluan toteuttaa sen vuosikymmenen puoliväliin mennessä, joten virkamieheni tekevät kaikkensa löytääkseen Englannista ja Walesista sopivia paikkoja, joihin voidaan sijoittaa lisäpaikkoja", hän lisäsi. Cardiffin yliopiston Walesin hallintokeskuksen tammikuussa 2019 julkaisemassa tutkimuksessa väitettiin, että Walesissa on Länsi-Euroopan korkein vankeusaste. "Pakkomielteinen" Buckland ilmoitti myös vastustavansa sitä, että Walesin oikeusjärjestelmän täysi valvonta siirretään Walesin hallitukselle. Lord Thomas of Cwmgieddin johtama komissio vaati poliisitoiminnan ja vankiloiden hajauttamista, koska Walesin ihmiset "pettyvät järjestelmään sen nykytilassa". Buckland, South Swindonin konservatiivinen kansanedustaja, sanoi: "Mielestäni on kysyttävä itseltään, mikä on lopputulos?". "On ihan hyvä, että prosessista on pakkomielle ja että selvitetään, mikä taho on vastuussa mistäkin. "Asukkaiden näkökulmasta tärkeämpää on mielestäni lopputulos." "Kansalaiset odottaisivat minun, sisäministerin ja pääministerin keskittyvän Walesin katujen turvallisuuden parantamiseen sen sijaan, että he murehtisivat siitä, kenellä on kynä kädessään", hän lisäsi. Plaid Cymru -puolueen keskustelussa vaadittiin rikosoikeuden hajauttamista Seneddissä keskiviikkona. "Murto-osalla siitä summasta, jonka käytämme ihmisten pitämiseen vankilassa, voisimme investoida todella laadukkaaseen ehdonalaisvalvontaan", sanoi Rhonddan Plaid-parlamentaarikko Leanne Wood BBC Radio Walesin Sunday Supplement -ohjelman haastattelussa. Hänen kommenttinsa tulivat sen jälkeen, kun Conner Marshallin kuolemansyyntutkinnassa kuolinsyyntutkija arvosteli sitä, että ehdonalaisvalvontapalvelu oli hoitanut "valitettavan puutteellisesti" 18-vuotiaan kuoliaaksi hakanneen miehen valvonnasta vastaavaa työntekijää. "Näihin asioihin meidän on puututtava", Wood sanoi. "Niihin ei puututa tällä hetkellä, ja voisimme puuttua niihin, jos rikosoikeuden hajauttaminen saataisiin vietyä läpi." Perjantaisen tutkinnan jälkeen Walesin kansallinen ehdonalaisvalvontapalvelu (National Probation Service in Wales) ilmoitti, että se on ottanut vastuun kaikkien Walesissa toimivien rikoksentekijöiden hallinnoinnista Community Rehabilitation Company -yhtiöltä.</w:t>
      </w:r>
    </w:p>
    <w:p>
      <w:r>
        <w:rPr>
          <w:b/>
        </w:rPr>
        <w:t xml:space="preserve">Tulos</w:t>
      </w:r>
    </w:p>
    <w:p>
      <w:r>
        <w:t xml:space="preserve">Yhdistyneen kuningaskunnan ministerit ovat oikeusministerin mukaan edelleen sitoutuneet uuden vankilan rakentamiseen Walesiin.</w:t>
      </w:r>
    </w:p>
    <w:p>
      <w:r>
        <w:rPr>
          <w:b/>
        </w:rPr>
        <w:t xml:space="preserve">Esimerkki 1.1611</w:t>
      </w:r>
    </w:p>
    <w:p>
      <w:r>
        <w:t xml:space="preserve">Singin' In The Rain -tähti sai tunnustusta kuusi vuosikymmentä kestäneestä urastaan. Hän sai korkeimman kunnianosoituksen tyttäreltään, Star Wars -näyttelijä Carrie Fisheriltä. Fisher vitsaili: "Hän on ollut minulle enemmän kuin äiti, ei paljon, mutta ehdottomasti enemmän". "Hän on ollut pyytämättä stylisti, sisustussuunnittelija ja avioliittoneuvoja. "Hän on poikkeuksellisen kiltti, lahjakas ja hauska nainen, joka antaisi sinulle paidan selästään, vaikka Vivien Leigh ei olisi kerran käyttänyt sitä Tuulen viemää -elokuvassa", Fisher lisäsi. Reynolds palkittiin saavutuksistaan näyttelijänä, laulajana ja tanssijana sekä ponnisteluistaan elokuvahistorian säilyttämiseksi. Hän sai tunnustusta myös humanitaarisesta työstään, johon kuuluu hyväntekeväisyysjärjestö, joka auttaa torjumaan mielisairauksien leimautumista. Näyttelijä kiitti fanejaan ja ystäviään ennen kuin vitsaili "ihanasta kampauksestaan" Singin' In The Rain -elokuvassa. "Jotkut teistä eivät ehkä muista tätä, mutta minulla oli pulla. Takaraivossani minulla oli iso pulla, ruma pulla. "Olin varoittanut tytärtäni Carriea, joka oli juuri saanut roolin elokuvassa, Prinsessa Leia Star Warsissa, ja sanoin: 'Carrie, ole varovainen outojen kampausten kanssa.'" Joten onneksi George antoi hänelle kaksi pullaa. Kiitos, George", Reynolds vitsaili. Reynolds aloitti uransa vuonna 1948, kun hänet huomattiin 16-vuotiaana kauneuskilpailussa. Hänen valkokangasdebyyttinsä tapahtui, kun hän näytteli Fred Astairen rinnalla vuoden 1950 musikaalissa Three Little Words. Suuren läpimurtonsa Reynolds sai vuoden 1952 klassikossa Singin' in the Rain Gene Kellyn kanssa. Reynolds sai parhaan naispääosan Oscar-ehdokkuuden vuoden 1964 musikaalista The Unsinkable Molly Brown, jossa hän näytteli edesmenneen Harve Presnellin rinnalla, ja Tony Award -ehdokkuuden vuoden 1973 Broadway-musikaalin Irene uusintaversiosta. Hänen viimeisin roolinsa oli edesmenneen pianistin Liberacen äiti vuoden 2013 elämäkertaelokuvassa Behind the Candelabra. 82-vuotias kertoi Los Angelesin tähtiyleisölle, että Singin' in the Rain oli hänen suosikkielokuvansa, mutta myöhemmin hän sanoi myös The Unsinkable Molly Brownia suosikikseen. "Siinä elokuvassa sain laulaa ... kappaleen nimeltä 'I Ain't Down Yet'. No, en ole."</w:t>
      </w:r>
    </w:p>
    <w:p>
      <w:r>
        <w:rPr>
          <w:b/>
        </w:rPr>
        <w:t xml:space="preserve">Tulos</w:t>
      </w:r>
    </w:p>
    <w:p>
      <w:r>
        <w:t xml:space="preserve">Hollywood-veteraani Debbie Reynolds on saanut elämäntyöpalkinnon Screen Actors Guild (SAG) -palkinnoissa.</w:t>
      </w:r>
    </w:p>
    <w:p>
      <w:r>
        <w:rPr>
          <w:b/>
        </w:rPr>
        <w:t xml:space="preserve">Esimerkki 1.1612</w:t>
      </w:r>
    </w:p>
    <w:p>
      <w:r>
        <w:t xml:space="preserve">David Cameron sanoi, että Yhdistynyt kuningaskunta "jahtaa" avustustyöntekijän, jota hän kutsui "brittisankariksi", tappajia. Hän sanoi, että IS:n "uhka" on tuhottava "rauhallisesti ja harkitusti". Videolla IS uhkasi tappaa myös toisen britin, jonka nimi on Alan Henning, 47. Hänet on nimetty Alan Henningiksi. Salfordista kotoisin oleva naimisissa oleva kahden lapsen isä Henning työskenteli taksinkuljettajana ja oli vapaaehtoisena avustussaattueessa. "Halpamainen tappaminen" Puhuessaan Downing Streetillä Yhdistyneen kuningaskunnan hätäkomitean Cobran kokouksen jälkeen Cameron sanoi IS:stä, joka tunnetaan myös nimillä Isil ja Isis, että "he eivät ole muslimeja, he ovat hirviöitä". "Teemme kaikkemme jahdataksemme näitä murhaajia ja varmistaaksemme, että he joutuvat oikeuden eteen, vaikka se kestäisi kuinka kauan." Videolla naamioitunut mies, jolla näyttää olevan brittiaksentti, kuvattiin Hainesin vieressä veitsi kädessään. Cameron sanoi, että maa on "ällöttynyt" siitä, että britti saattoi tehdä tämän "halveksittavan" murhan. "Emme voi vain kävellä ohi, jos aiomme pitää tämän maan turvallisena", hän sanoi. "Meidän on askel askeleelta torjuttava, hajotettava ja viime kädessä tuhottava Isil ja se, mitä se edustaa. "Emme tee sitä yksin, vaan yhteistyössä liittolaistemme kanssa, ei vain Yhdysvalloissa ja Euroopassa, vaan myös alueella." Hän sanoi, että järjestö muodostaa "massiivisen uhan" koko Lähi-idälle, ja sanoi, että se kukistetaan "kattavalla ja kestävällä terrorisminvastaisella strategialla". Hän lisäsi: "Kyse ei ole brittiläisistä taistelujoukoista kentällä. Kyse on yhteistyöstä muiden kanssa tämän terrorismin uhan poistamiseksi." Yhdysvaltain virkamiehet kertoivat myöhemmin, että useat arabimaat olivat tarjoutuneet osallistumaan ilmaiskuihin IS:n taistelijoita vastaan Irakissa - edellyttäen, että Irakin hallitus antaa siihen luvan. Yhdysvaltain ulkoministeri John Kerry, joka puhui Pariisissa Lähi-idän kiertueen jälkeen yrittäessään saada tukea IS:n vastaisille toimille, sanoi olevansa "erittäin rohkaiseva" tällaisten lupausten johdosta. "Uskomattoman ystävällinen mies" Catrin Nye, BBC Asian Network Tapasin Alan Henningin - ennen kuin hänet siepattiin - kun hän oli pakkaamassa avustussaattuetta Syyriassa. Tässä vaiheessa hän oli jo matkustanut Syyriaan yhdessä saattueessa. Hän kertoi, että hän oli käynyt siellä aiemminkin, hän oli käynyt pakolaisleirillä ja kokenut todella mullistavan kokemuksen. Se oli todella koskettanut häntä, ja hän sanoi, että sen jälkeen kun hän oli palannut takaisin, asiat eivät olleet olleet olleet enää entisellään, ja hän tunsi todellista halua lähteä uudestaan auttamaan Syyrian kansaa. Alanin tunteneet ja tavanneet kuvaavat häntä hauskaksi ja uskomattoman ystävälliseksi mieheksi. Hän oli aivan tavallinen mies - isä, taksikuski ja innokas kalastaja, joka halusi auttaa syyrialaisia. Cameron hahmotteli lausunnossaan toimia, joita Britannia aikoo toteuttaa IS:ää vastaan: Hän sanoi myös, että IS:n ääriryhmät "ovat suunnitelleet ja suunnittelevat edelleen iskuja eri puolilla Eurooppaa ja maassamme", ja lisäsi, että "tällaisen uhan kitkeminen" vie aikaa ja vaatii toimia sekä kotimaassa että ulkomailla. "Hallituksen ja jokaisen meistä tehtävänä on poistaa tämä myrkky yhteiskunnastamme ja torjua tämä vääristynyt ideologia, joka radikalisoi joitakin nuoria", hän sanoi. Cameron ei ole aiemmin sulkenut pois mahdollisuutta ilmaiskuihin IS:ää vastaan, mutta hän sanoi, etteivät mahdolliset toimet saa olla "länsimaiden väliintuloa naapurivaltioiden pään yli". BBC:n turvallisuuskirjeenvaihtaja Frank Gardner kertoo, että useat Britannian pääministerit ovat luvanneet saattaa brittivangin tappajat oikeuden eteen aina, kun jihadistit murhaavat heidät "kylmäverisesti". Todellisuudessa jäljet ovat kuitenkin historiallisesti yleensä jäähtyneet hyvin pian sen jälkeen, Gardner lisäsi. Haines otettiin kiinni Syyriassa vuonna 2013. Häntä pitivät hallussaan Islamic State -järjestön militantit, jotka olivat jo tappaneet kaksi yhdysvaltalaista vankia, ja video hänen kuolemastaan tuli pian sen jälkeen, kun hänen perheensä oli vedonnut vangitsijoihin, jotta nämä ottaisivat heihin yhteyttä. Holdernessissa, Itä-Yorkshiressä, syntynyt Haines kävi koulua Perthissä ja oli asunut Kroatiassa kroatialaisen toisen vaimonsa ja nelivuotiaan tyttärensä kanssa. Hänen vanhempansa asuvat Ayrissa. Video 44-vuotiaan mestauksesta julkaistiin lauantai-iltana. Analyysi Frank Gardner, BBC:n turvallisuuskirjeenvaihtaja Kun tämän niin sanotun islamilaisen valtion viimeisimmän mestausvideon karmaiseva teatteri riisutaan pois, yksi asia tulee hyvin selvästi esiin. IS:n jihadistit ovat vihaisia ja turhautuneita siitä, että heidän aiempi salamasodanomainen etenemisensä Irakissa on pysähtynyt ja paikoin jopa peruuntunut Yhdysvaltain ilmaiskujen ja kurdeille kiireesti toimitettujen asetoimitusten ansiosta. Koska IS ei ole toistaiseksi kyennyt ampumaan alas amerikkalaisia F/A18-suihkukoneita, tämä on ryhmän tapa iskeä takaisin kaukaista vihollista vastaan julkisen tiedotuksen keinoin. David Cameronilla, jolle suuri osa videosta on osoitettu, on ollut kolme vaihtoehtoa: 1) perääntyä IS:n vastakkainasettelusta, minkä hän on sulkenut pois, 2) jatkaa entiseen tapaan ja antaa kurdeille aseita, ammuksia ja koulutusta IS:n torjumiseksi ja 3) lisätä Yhdistyneen kuningaskunnan roolia, mikä näyttää nyt väistämättömältä. Hainesin veli Mike, joka osoitti kunnioitusta veljelleen kuoleman varmistuttua, antoi myöhemmin uuden lausunnon. Hän sanoi: "Haines on kuollut: Hän sanoi: "Olemme samaa mieltä hallituksen kanssa siitä, että Isil on äärimmäisen vaarallinen ja muodostaa uhan jokaiselle kansakunnalle, jokaiselle uskonnolle, jokaiselle politiikalle ja jokaiselle ihmiselle", hän sanoi. "Meidän on yhteiskuntana tarkasteltava, miten käsittelemme tätä ongelmaa." Byron Pacula Hainesin työnantajista, Teknisen yhteistyön ja kehityksen virastosta (Acted), sanoi: "Acted on syvästi tyrmistynyt ja kauhistunut David Hainesin murhasta. "Tuomitsemme jyrkästi ja jyrkästi ne rikokset, jotka ovat tapahtuneet Davidia vastaan." Hyväntekeväisyysjärjestö sanoi, että tappo herätti kysymyksiä siitä, miten se voi jatkaa työtään. Yhdysvaltain presidentti Barack Obama oli yksi maailman johtajista, jotka reagoivat Hainesin murhaan. Hän sanoi seuraavaa: "Hainesin perheelle ja Yhdistyneen kuningaskunnan kansalle". Obama sanoi, että Yhdysvallat tekee yhteistyötä Yhdistyneen kuningaskunnan ja "laajan kansojen yhteenliittymän" kanssa "tämän törkeän teon tekijöiden saattamiseksi oikeuden eteen". IS:n militantit ovat viime viikkoina tappaneet kaksi yhdysvaltalaista panttivankia ja julkaisseet videoita internetissä. He olivat uhanneet tappaa Hainesin verkossa julkaistulla videolla, jossa näytetään yhdysvaltalaisen toimittajan Steven Sotloffin surmaaminen aiemmin tässä kuussa. He julkaisivat myös videon yhdysvaltalaisen toimittajan James Foleyn tappamisesta viime kuussa. Ääriryhmä hallitsee nykyään suurta osaa Pohjois-Irakista ja Syyriasta, ja kurdijoukot, jotka tunnetaan nimellä Peshmerga, ovat joutuneet koviin taisteluihin taistelijoiden kanssa. Yhdysvaltain ilmaiskut ovat kohdistuneet IS:n taistelijoihin Irakissa viime viikkoina. Yhdistynyt kuningaskunta on lahjoittanut raskaita konekiväärejä ja ammuksia Irakin viranomaisille auttaakseen taistelemaan IS:n taistelijoita vastaan.</w:t>
      </w:r>
    </w:p>
    <w:p>
      <w:r>
        <w:rPr>
          <w:b/>
        </w:rPr>
        <w:t xml:space="preserve">Tulos</w:t>
      </w:r>
    </w:p>
    <w:p>
      <w:r>
        <w:t xml:space="preserve">Yhdistynyt kuningaskunta ryhtyy "kaikkiin tarvittaviin toimenpiteisiin" turvallisuuden takaamiseksi sen jälkeen, kun Islamilaisen valtion militantit ovat julkaisseet videon, jossa näytetään panttivanki David Hainesin tappaminen, pääministeri on sanonut.</w:t>
      </w:r>
    </w:p>
    <w:p>
      <w:r>
        <w:rPr>
          <w:b/>
        </w:rPr>
        <w:t xml:space="preserve">Esimerkki 1.1613</w:t>
      </w:r>
    </w:p>
    <w:p>
      <w:r>
        <w:t xml:space="preserve">Sääntelyviranomainen sanoi haluavansa selvittää, johtaisiko kauppa "kilpailun merkittävään vähenemiseen". Yhtiöt sopivat maaliskuussa sulautuman ehdoista, joilla luodaan Yhdistyneen kuningaskunnan suurin omaisuudenhoitaja. Jos sulautuma toteutuu, Aberdeenin osakkeenomistajat omistavat 33,3 prosenttia ja Standard Lifen osakkeenomistajat 66,7 prosenttia sulautuman tuloksena syntyvästä yrityksestä. Näiden kahden yhtiön yhteenlaskettu maailmanlaajuinen henkilöstömäärä on noin 9 000 henkilöä. Noin 800 työpaikan odotetaan katoavan kolmen vuoden integraatiovaiheen aikana. "Tämä on yksi monista viranomais- ja kilpailulupahakemuksista, joita haetaan osana sulautumisprosessia. Kilpailuviranomaiset Yhdysvalloissa ja Saksassa ovat jo antaneet hyväksynnän fuusiolle", Standard Life totesi lausunnossaan. Johtajasuunnitelmat Yhtiön nimi on tarkoitus muuttaa Standard Life Aberdeen plc:ksi. Molemmat yhtiöt ovat sopineet 16-henkisestä hallituksesta, joka koostuu yhtä monesta Standard Lifen ja Aberdeenin johtajasta. Standard Lifen hallituksen puheenjohtaja Sir Gerry Grimstonesta tulee uuden yrityksen puheenjohtaja, kun taas Aberdeenin hallituksen puheenjohtaja Simon Troughtonista tulee varapuheenjohtaja. Standard Lifen toimitusjohtajasta Keith Skeochista ja Aberdeenin johtajasta Martin Gilbertistä tulee uuden yrityksen kaksi toimitusjohtajaa. Kesäkuulle on suunniteltu yhtiökokousta, jossa osakkeenomistajia pyydetään hyväksymään fuusio. Yritykset haluavat saada kaupan päätökseen elokuun puoliväliin mennessä.</w:t>
      </w:r>
    </w:p>
    <w:p>
      <w:r>
        <w:rPr>
          <w:b/>
        </w:rPr>
        <w:t xml:space="preserve">Tulos</w:t>
      </w:r>
    </w:p>
    <w:p>
      <w:r>
        <w:t xml:space="preserve">Kilpailu- ja markkinaviranomainen on aloittanut tutkimuksen Standard Lifen ja Aberdeen Asset Managementin suunnitellusta 11 miljardin punnan suuruisesta fuusiosta.</w:t>
      </w:r>
    </w:p>
    <w:p>
      <w:r>
        <w:rPr>
          <w:b/>
        </w:rPr>
        <w:t xml:space="preserve">Esimerkki 1.1614</w:t>
      </w:r>
    </w:p>
    <w:p>
      <w:r>
        <w:t xml:space="preserve">Puhuessaan tämän viikon Pride of Britain -palkintogaalassa Louis, jolla on ryhmät toisena vuonna peräkkäin ja neljännen kerran kuudessa sarjassa, vakuutti, että jollakin hänen esityksistään on mahdollisuus napata titteli. "Olen rauhallisen luottavainen", hän sanoi. "Pääsin viime vuonna finaaliin JLS:n kanssa. He ovat suuri menestyjä. "Minä pääsin sinne G4:n kanssa. Voitin sen Shanen (Ward) kanssa. Voisin olla finaalissa tänä vuonna. "Vain yksi esiintyjä voittaa. 11 menee kotiin. Se on mielestäni täysin avointa." Musiikkimanageri ei halunnut nimetä mahdollista voittajaa kolmesta finalististaan (Miss Frank, Kandy Rain ja irlantilaisduo John ja Edward), mutta myönsi haluavansa ärsyttää Simon Cowellia. "Minulla on kaksi erittäin hyvää tyttöbändiä. [John ja Edward] voivat vain parantua. He ovat nuoria, kokemattomia, eikä heillä ole nyyhkytarinaa. "Minulla oli muutama syy siihen, että otin heidät mukaan. Se on yksi syy (ärsyttää Simon Cowellia). En laittanut heitä läpi siksi, että he ovat irlantilaisia." 'Paras vuosi' Simon Cowell, joka mentoroi yli 25-vuotiaiden Jamie Archeria, Danyl Johnsonia ja Olly Mursia, vitsaili, että hänen mielestään Louis Walshilla voisi olla voittaja hänen ryhmässään. "Luulen, että Louis on todella vahvassa asemassa", hän sanoi. "Mielestäni irlantilaiset pojat on ymmärretty väärin, ja uskon, että olet nähnyt jotain, mitä koko maa on jäänyt kaipaamaan." Dannii Minogue, jolla on tytöt (Stacey Solomon, Lucie Jones ja Rachel Adedeji), sanoo olevansa innoissaan tämän vuoden show'sta, mutta ei nimennyt mahdollista voittajaa. Hän sanoi: "En tiedä, kuka on paras ystäväni, mutta en tiedä ketään nimeä: Minii Minii ei sanonut: "Tämä on ollut mielestäni paras vuosi, joka ohjelmalla on ollut. On niin hauskaa olla osa sitä ja kasvaa sen mukana." "Paras konsertti ikinä" Girls Aloudin laulaja Cheryl Cole, joka mentoroi poikia Lloyd Danielsia, Rikky Loneyta ja Joseph McElderryä, on vain onnellinen nähdessään Robbie Williamsin kaltaisia tähtilahjakkuuksia ohjelmassa. "Take That oli mukana viime vuonna. Minusta tuntuu, että olen ylpeä paikastani. Istun aivan edessä. "Ajattelen: 'Tämä on paras konsertti ikinä'. Se on yksi työn eduista, voin kertoa sen." X Factorin live-esitykset alkavat tänä viikonloppuna (lauantaina 10. lokakuuta). Cheryl paljasti myös, että tuomareille jaetaan liput lauantai- ja sunnuntai-iltojen esityksiin ja että hänen Girls Aloud -yhtyetoverinsa taistelevat siitä, kuka pääsee mukaan. Jopa viime vuoden voittaja Alexandra Burke on innoissaan tämän vuoden show'sta. "Ajattelen, että yli 25-vuotiaat ovat todella vahva kategoria. En aio sanoa [kenen uskon voittavan] vielä ennen ensimmäistä live-esitystä. Haluan katsoa heidät livenä ja sanoa: 'Aivan. Sinä erotuit ja sinä erotuit". Laulaja, joka julkaisee debyyttialbuminsa Overcome 19. lokakuuta, paljasti myös esiintyvänsä sunnuntai-illan X Factorin tuloslähetyksessä. "Kyllä olen. Aion esiintyä siellä sunnuntai-iltana, joten teidän täytyy katsoa."</w:t>
      </w:r>
    </w:p>
    <w:p>
      <w:r>
        <w:rPr>
          <w:b/>
        </w:rPr>
        <w:t xml:space="preserve">Tulos</w:t>
      </w:r>
    </w:p>
    <w:p>
      <w:r>
        <w:t xml:space="preserve">Simon Cowell, Louis Walsh, Cheryl Cole ja Dannii Minogue ovat puhuneet mahdollisuuksistaan voittaa The X Factorin tämänvuotinen sarja ja sanovat, että tämä on "paras vuosi, joka ohjelmalla on ollut".</w:t>
      </w:r>
    </w:p>
    <w:p>
      <w:r>
        <w:rPr>
          <w:b/>
        </w:rPr>
        <w:t xml:space="preserve">Esimerkki 1.1615</w:t>
      </w:r>
    </w:p>
    <w:p>
      <w:r>
        <w:t xml:space="preserve">St Helensin neuvostoa johtava työväenpuolue sanoi, että kaikki sen valtuutetut olivat tukeneet Local Plan: 2020-2035 -suunnitelmaa, jonka tunnuslauseena oli "brownfield first". Vihreän vyöhykkeen osuus on tällä hetkellä 65 prosenttia kaupungin maa-alueista, mutta suunnitelman mukaan se vähenee 59 prosenttiin. Toryjohtajan Allan Jonesin mukaan suunnitelma voisi "tuhota" paikallisia työpaikkoja. Suunnitelmassa, joka on hallituksen laatiman kansallisen suunnittelupolitiikan kehyksen mukainen, ehdotetaan 486 uuden asunnon rakentamista vuosittain. "Yritä vielä kovemmin" The Local Democracy Reporting Service -lehden mukaan Rainfordia edustava Jones vastusti Higher Lanen lähellä sijaitsevan maatalousmaan sisällyttämistä suunnitelmaan. Hän kertoi keskiviikkona pidetyssä valtuuston kokouksessa, että maata käyttävän maanviljelijän olisi etsittävä vaihtoehtoinen paikka, jos rakentaminen etenisi. "Tämä voisi tehdä koko toiminnasta epätaloudellista, ja he joutuisivat lopettamaan toimintansa, jolloin 98 työpaikkaa menetettäisiin", hän sanoi. Lisää tarinoita Luoteis-Englannista Ecclestonin liberaalidemokraattinen kaupunginvaltuutettu Michael Haw sanoi, ettei vihreän vyöhykkeen maata pitäisi kehittää ennen kuin kaikki ruskeat alueet on tunnistettu ja rakennettu. Valtuuston varajohtaja Andy Bowden sanoi, että suunnitelman hyväksyminen "ei tarkoita, että lopetamme ennakoivan etsinnän uusien alueiden toteuttamiseksi". Hän lisäsi, että se tarkoittaa, että neuvosto "yrittää entistäkin kovemmin, koska se on se, mitä haluamme tehdä, eli haluamme elvyttää nämä alueet". Kahdeksan viikon julkaisuaika, jonka aikana ihmiset voivat esittää huomautuksia hallitukselle, alkaa nyt 14. tammikuuta, ennen kuin suunnitelma toimitetaan riippumattomalle suunnittelutarkastajalle kesällä.</w:t>
      </w:r>
    </w:p>
    <w:p>
      <w:r>
        <w:rPr>
          <w:b/>
        </w:rPr>
        <w:t xml:space="preserve">Tulos</w:t>
      </w:r>
    </w:p>
    <w:p>
      <w:r>
        <w:t xml:space="preserve">Erään valtuuston luonnos suunnitelmaksi rakentaa asuntoja viheralueelle on hyväksytty, vaikka kaikki valtuuston oppositiossa olevat valtuutetut vastustivat sitä.</w:t>
      </w:r>
    </w:p>
    <w:p>
      <w:r>
        <w:rPr>
          <w:b/>
        </w:rPr>
        <w:t xml:space="preserve">Esimerkki 1.1616</w:t>
      </w:r>
    </w:p>
    <w:p>
      <w:r>
        <w:t xml:space="preserve">Glasgow'n East Endistä kotoisin oleva 24-vuotias seuraa hänen jalanjälkiään ja on ehdolla Sound of 2020 -palkinnon saajaksi, jonka Dancing With A Stranger -laulaja voitti vuonna 2014. Vaikka Joesef on tehnyt vasta ensimmäisen keikkansa tänä vuonna, hän on päässyt BBC Musicin uuden musiikin palkintoa tavoittelevien 10 nousevan esiintyjän pitkälle listalle. Sitä äänestävät 170 musiikkikriitikkoa, lähetystoimittajaa ja DJ:tä sekä entiset ehdokkaat, kuten Billie Eilish ja skotlantilaiset Lewis Capaldi ja Chvrches. Voittaja paljastetaan tammikuussa, mutta mitä tiedämme siihen asti tästä nuoresta laulajasta? Häntä on verrattu pitkään listaan suuruuksia Sam Smith on yksi, mutta Amy Winehouse on toinen. Joesef on ylpeä siitä, että hän on tuossa seurassa ja saa lahjakkaiden ihmisten nyökkäyksen. "Minusta tuntuu, että se on massiivinen varoitus siitä, että teen jotain oikein", hän sanoi. "Tunnen olevani vielä hyvin uusi tässä. mutta tällaisen tunnustuksen saaminen näin varhaisessa vaiheessa on varmasti hyvä asia." Hän kiittää äitiään musiikillisista kyvyistään Hän kertoi BBC:n Skotlannin Good Morning Scotland -ohjelmassa: "Al Green ja The Cure, The Mamas and the Papas, suuri sulatusuuni. Kasvoin jatkuvasti musiikin ympäröimänä. Äitini soitti aina musiikkia taustalla, radio tai levyt soivat aina. En ole varsinaisesti kotoisin musikaaliperheestä, mutta olen musiikilliset vaikutteeni velkaa sille. Myi King Tut'sin loppuun ensimmäisellä keikallaan Joesef aloitti musiikkinsa esittämisen vasta vuoden 2019 alussa. Hänen managerinsa ajatteli, että olisi hulvatonta myydä Glasgow'n kuuluisa live-paikka King Tut's loppuun ensimmäisellä keikalla. Hän teki niin. Joesef sanoi: "Tuolloin en edes tiennyt tietä King Tut'siin. En ollut kovin huolissani siitä, ennen kuin jälkeenpäin tajusin, että se oli melko arvostettu paikka. "Minulla ei ole mitään viitekehystä. En ole koskaan ennen tehnyt tällaista, eikä minulla ole kavereita, jotka olisivat tehneet tällaista. Olin vuoden alussa töissä baarissa." Muuten, viimeinen kaveri, joka onnistui siinä, oli toinen laulaja nimeltä Lewis Capaldi. Ihmiset luulivat häntä naiseksi Ihmiset löysivät hänen musiikkinsa ennen kuin tiesivät, kuka hän oli. Hän sanoi: Kuka tämä tyyppi on?", hän sanoi: "Laitoin pari klippiä nettiin viime vuoden lopulla, ja ihmiset alkoivat kysyä, kuka hän on. "He luulivat, että olin DJ ja että nainen lauloi minulle." Hän sanoi: "He luulivat, että olin DJ ja että nainen lauloi minulle." 'Olen sikiö' Joesef alkoi tehdä musiikkia vasta noin kaksi vuotta sitten. Hän sai rohkaisun kaveriltaan, josta tuli myöhemmin yksi hänen manageristaan, laulettuaan hieman huonokuntoisempana avoimen mikrofonin illassa. Hän myönsi: "Minua vähän pelotti, koska jos ihmiset olisivat tulleet paikalle ja musiikki olisi ollut kamalaa, olisin flopannut". Huonot suhteet ovat hänen muusansa Hän paljasti: Yksinäisyys ja sydämen särkyminen on yleismaailmallinen tunne - se on hyvää sävellysmateriaalia." Hän kertoi: "Se on loputtoman mielenkiintoinen aihe analysoida tapahtumia.</w:t>
      </w:r>
    </w:p>
    <w:p>
      <w:r>
        <w:rPr>
          <w:b/>
        </w:rPr>
        <w:t xml:space="preserve">Tulos</w:t>
      </w:r>
    </w:p>
    <w:p>
      <w:r>
        <w:t xml:space="preserve">On osuvaa, että laulaja Joesefia on verrattu Sam Smithiin.</w:t>
      </w:r>
    </w:p>
    <w:p>
      <w:r>
        <w:rPr>
          <w:b/>
        </w:rPr>
        <w:t xml:space="preserve">Esimerkki 1.1617</w:t>
      </w:r>
    </w:p>
    <w:p>
      <w:r>
        <w:t xml:space="preserve">Ged Doran, jolla oli dementia, nähtiin viimeksi viikko sitten Garnet Crescentissä, Salterbeckissä, Workingtonissa. Poliisit kertoivat, että High Harringtonin ja Salterbeckin väliseltä maalta löydetty ruumis oli tunnistettu kadonneeksi eläkeläiseksi. Cumbrian poliisi kiitti satoja vapaaehtoisia, jotka osallistuivat etsintöihin. Poliisi ilmoitti, että Doranin kuolemaa ei pidetä epäilyttävänä ja että asiasta laaditaan asiakirja kuolinsyyntutkijalle.</w:t>
      </w:r>
    </w:p>
    <w:p>
      <w:r>
        <w:rPr>
          <w:b/>
        </w:rPr>
        <w:t xml:space="preserve">Tulos</w:t>
      </w:r>
    </w:p>
    <w:p>
      <w:r>
        <w:t xml:space="preserve">Kadonnutta dementiaa sairastavaa miestä etsittäessä löydetty ruumis on vahvistettu kadonneen 91-vuotiaan miehen ruumiiksi.</w:t>
      </w:r>
    </w:p>
    <w:p>
      <w:r>
        <w:rPr>
          <w:b/>
        </w:rPr>
        <w:t xml:space="preserve">Esimerkki 1.1618</w:t>
      </w:r>
    </w:p>
    <w:p>
      <w:r>
        <w:t xml:space="preserve">Luettelossa ovat muun muassa Kreikka, Espanja, Ranska ja Belgia, ja se tulee voimaan 10. heinäkuuta. Sellaiset maat kuin Kiina, Yhdysvallat, Ruotsi ja Portugali eivät kuitenkaan ole listalla, mikä tarkoittaa, että näistä maista saapuvat henkilöt on eristettävä 14 päiväksi. Skotlanti ja Wales eivät ole vielä päättäneet, lieventävätkö ne matkustusrajoituksia, ja kuvailivat muutoksia "sekaviksi". Karanteenisäännöt pysyvät voimassa myös Pohjois-Irlannissa Yhdistyneen kuningaskunnan ja Irlannin tasavallan ulkopuolelta tulevien matkailijoiden osalta. Rajoitukset otettiin käyttöön kesäkuun alussa, jotta koronaviruksen kulkeutuminen maahan saataisiin estettyä, sillä tapausten määrä oli laskussa. Pääministeri Boris Johnson sanoi Downing Streetin lehdistötilaisuudessa: "Sen sijaan, että karanteeniin asetettaisiin koko maailmasta saapuvia henkilöitä, karanteeniin asetetaan vain niistä maista saapuvia henkilöitä, joissa virus ei valitettavasti ole hallinnassa." Ihmiset, jotka matkustavat 59:stä luettelossa mainitusta paikasta ja 14:ltä Britannian merentakaiselta alueelta, eivät joudu karanteeniin saapuessaan Englantiin, elleivät he ole matkustaneet sellaisen paikan kautta, jota ei ole vapautettu. Matkustajien on silti ilmoitettava yhteystietonsa Englantiin saapuessaan. Luettelossa on muun muassa suosittuja lyhyen matkan kohteita, kuten Turkki ja Kypros, sekä pitkän matkan kohteita, kuten Australia, Barbados, Hongkong, Japani, Uusi-Seelanti ja Vietnam. Joissakin maissa, kuten Uudessa-Seelannissa, vierailijoiden on kuitenkin eristettävä itsensä maahantulon yhteydessä, tai ne estävät heitä saapumasta maahan lainkaan. Ulkoministeriön odotetaan päivittävän lauantaina matkaohjeita, joissa mainitaan myös ne maat, joilla on vastavuoroinen järjestely Yhdistyneen kuningaskunnan kanssa ja jotka eivät vaadi brittiläisiltä vierailijoilta karanteenia saapuessaan. Lisäksi on julkaistu luettelo maista, joihin ei sovelleta ulkoministeriön lauantaista alkaen antamaa kehotusta, jonka mukaan "kaikkia muita kuin välttämättömiä matkoja" ei saa tehdä. Neuvo on kumottu Portugalin osalta, mutta vain Azorien ja Madeiran osalta. Portugalin ulkoministeri Augusto Santos Silva sanoi BBC Radio 4:n PM-ohjelmassa: "Olemme hyvin pettyneitä Britannian viranomaisten päätökseen. Se on mielestämme järjetöntä ja epäoikeudenmukaista. "On aivan järjetöntä, että Yhdistyneessä kuningaskunnassa on seitsemän kertaa enemmän Covid-19-tapauksia kuin Portugalissa, joten mielestämme liittolaisia ja ystäviä ei kohdella näin." Portugalin pääministeri António Costa vertasi twiitissään Ison-Britannian koronavirustapausten määrää suosittuun lomakohteeseen Algarveen ja totesi seuraavaa: "Olette tervetulleita viettämään turvallista lomaa Algarvessa." Hallituksen mukaan Skotlantiin, Walesiin ja Pohjois-Irlantiin suuntautuvia matkoja koskevat tiedot julkaistaan aikanaan hajautettujen hallintojen toimesta. Liikenneministeri Grant Shapps sanoi, että maiden luettelon viimeistelyä oli lykätty - sen jälkeen kun karanteenin poistamisesta oli ilmoitettu viime viikolla - siinä toivossa, että neljä Yhdistyneen kuningaskunnan kansakuntaa voisi tehdä yhteisen päätöksen. Hän sanoi, että Skotlannilla, Walesilla ja Pohjois-Irlannilla on "vielä mahdollisuus" koordinoida toimia ja siten tehdä muutoksista yksinkertaisempia. Sekä Skotlannin että Walesin pääministerit ovat kuitenkin arvostelleet hallitusta, ja Nicola Sturgeon sanoi, ettei Skotlantia voida vetää mukaan Yhdistyneen kuningaskunnan hallituksen "sekavaan päätöksentekoon". Walesin pääministerin Mark Drakefordin mukaan lähestymistapa oli ollut "täysin sekava". Hän lisäsi kuitenkin, että Walesin hallitus todennäköisesti määrää samat toimenpiteet kuin Englannissa, jos Walesin johtava lääkäri antaa siihen hyväksynnän. Johnson sanoi Downing Streetiltä televisioidussa koronavirustiedotustilaisuudessa, että Yhdistyneen kuningaskunnan kansakunnat kulkevat "hyvin samankaltaisia polkuja, mutta eri tahtiin". Kysyttäessä, voisiko Skotlannista tuleva perhe ajaa Englantiin ja lentää pois ja takaisin merentakaisesta maasta kiertääkseen erilaiset karanteenisäännöt, pääministeri sanoi, että vaikka hän tiesi, että Skotlannin ja Walesin hajautetuilla hallintoelimillä oli "hieman erilainen näkemys" asiasta, "saattue kulkee hyvin pitkälti samaan suuntaan". "Olen varma, että pääsemme sinne yhdessä ja että tervettä järkeä sovelletaan." Karanteenin käyttöönotto 8. kesäkuuta herätti kritiikkiä matkailu-, matkailu- ja ravintola-alalla, ja joistakin maista saapuvia henkilöitä koskevien rajoitusten lieventämiseen on suhtauduttu myönteisesti. Lentoyhtiöiden Ryanair, easyJet ja British Airways puolesta annetussa lausunnossa sanottiin, että karanteenin asettaminen oli ollut "järjetöntä" ja vahingoittanut vakavasti taloutta ja teollisuutta. Lentoyhtiöt halusivat lisäksi selvennystä siihen, miten listoille otetut maat valittiin. Alan järjestön Airline UK:n toimitusjohtaja Tim Alderslade sanoi, että luettelot antavat "selkeän mahdollisuuden avata uusia pääasiassa pitkän matkan kohteita tulevina viikkoina". TUI UK:n ja Irlannin toimitusjohtaja Andrew Flintham sanoi, että yhtiö oli tyytyväinen siihen, että hallitus oli vahvistanut, että "kesälomat on pelastettu", ja piti sitä "merkittävänä edistysaskeleena" alalle. Booking.com- ja Kayak.com-brändit omistavan Booking Holdings -yhtiön toimitusjohtaja kehotti hallituksia eri puolilla maailmaa ryhtymään koordinoituihin ponnisteluihin, jotta voitaisiin laatia periaatteet, joiden perusteella joku voi matkustaa maasta toiseen. Glenn Fogel sanoi BBC World Newsille, että nykyiset toimenpiteet ovat "täysin kaoottisia", mutta hän piti Englannin ilmoitusta myönteisenä ja totesi, että Yhdistynyt kuningaskunta on "tärkeä osa maailmanlaajuista matkailuteollisuutta". VisitBritainin johtaja Patricia Yates sanoi, että matkustusrajoitusten poistaminen joiltakin "suurimmilta ja arvokkaimmilta matkailijamarkkinoilta" oli "oikea-aikainen piristysruiske" alalle. Lentäjien ammattiliitto British Airline Pilots Association totesi, että kyseessä on tärkeä ensimmäinen askel, ja sanoi työskentelevänsä viranomaisten kanssa varmistaakseen, että lentotoiminnan aloittaminen on turvallista lentäjille, matkustajille ja miehistölle. Association of British Travel Agents (ABTA) -järjestön tiedottaja sanoi, että lomamatkojen kysyntä on todennäköisesti suurta ja että on tärkeää, että ihmiset harkitsevat, miten tämä saattaa vaikuttaa heidän suunnitelmiinsa. "On erityisen tärkeää, että asiakkaat tarkistavat ennen varauksen tekemistä myös ulkoministeriön viimeisimmät matkustusohjeet, jotta he voivat selvittää, onko matkakohteessa maahantulorajoituksia tai eristysmenettelyjä saapumisen yhteydessä tai muita toimenpiteitä, joita heidän on noudatettava", hän sanoi. British Airwaysin, easyJetin ja Ryanairin hallituksen 14 päivän karanteenia vastaan nostama kanne korkeimmassa oikeudessa on tarkoitus peruuttaa, sanoi heidän asianajajansa Tom Hickman QC.</w:t>
      </w:r>
    </w:p>
    <w:p>
      <w:r>
        <w:rPr>
          <w:b/>
        </w:rPr>
        <w:t xml:space="preserve">Tulos</w:t>
      </w:r>
    </w:p>
    <w:p>
      <w:r>
        <w:t xml:space="preserve">Täydellinen luettelo maista, joissa karanteenia ei sovelleta Englantiin palaaviin henkilöihin, on julkaistu.</w:t>
      </w:r>
    </w:p>
    <w:p>
      <w:r>
        <w:rPr>
          <w:b/>
        </w:rPr>
        <w:t xml:space="preserve">Esimerkki 1.1619</w:t>
      </w:r>
    </w:p>
    <w:p>
      <w:r>
        <w:t xml:space="preserve">Hänet julistettiin kuolleeksi tapahtumapaikalla Kenilworth Roadilla Knowlessa, lähellä Solihullia, noin kello 21:30 GMT maanantaina. Poliisi arveli aluksi, että William ajoi Renault Clioa, mutta on sittemmin todennut, ettei tätä ole vahvistettu. Onnettomuudessa loukkaantunut 15-vuotias tyttö, joka pidätettiin epäiltynä kuolemantuottamuksesta vaarallisella ajotavalla, on otettu pois pidätyksestä toipumisensa ajaksi. Toista autoa kuljettanut 19-vuotias mies pidätettiin epäiltynä samasta rikoksesta, mutta hänet on sittemmin vapautettu tutkinnan ajaksi. Williamin perhe sanoi olevansa "täysin järkyttynyt ja murtunut menettäessään hänet näin varhain näin julmissa olosuhteissa". "Jäämme kaipaamaan häntä kovasti", he lisäsivät lausunnossaan. "Alustavien tutkimustemme jälkeen on tällä hetkellä epäselvää, kuka ajoi Renault Clioa, kun se kaatui", ylikonstaapeli Paul Hughes West Midlandsin poliisista sanoi. "Teemme kovasti töitä selvittääksemme, mitä maanantai-iltana tapahtui." Tyttö oli päässyt irti autosta, kun pelastuspalvelut saapuivat paikalle, ja hänet kuljetettiin sen jälkeen sairaalaan, mutta hänen vammojensa ei uskota olevan vakavia, poliisi sanoi. Häntä kuulustellaan "kun hänet katsotaan lääketieteellisesti terveeksi", poliisi lisäsi. Seuraa BBC West Midlandsia Facebookissa, Twitterissä ja Instagramissa. Lähetä juttuideasi osoitteeseen: newsonline.westmidlands@bbc.co.uk</w:t>
      </w:r>
    </w:p>
    <w:p>
      <w:r>
        <w:rPr>
          <w:b/>
        </w:rPr>
        <w:t xml:space="preserve">Tulos</w:t>
      </w:r>
    </w:p>
    <w:p>
      <w:r>
        <w:t xml:space="preserve">William Kingham on nimetty 15-vuotiaaksi pojaksi, joka kuoli, kun auto, jonka kyydissä hän oli, kaatui katolleen.</w:t>
      </w:r>
    </w:p>
    <w:p>
      <w:r>
        <w:rPr>
          <w:b/>
        </w:rPr>
        <w:t xml:space="preserve">Esimerkki 1.1620</w:t>
      </w:r>
    </w:p>
    <w:p>
      <w:r>
        <w:t xml:space="preserve">Yrityksiä pyydetään tekemään tarjouksia yöbussien, pysäköinti- ja kyytipalveluiden sekä ruuhka-aikojen ulkopuolella tarjottavien palveluiden hoitamisesta enintään kahdeksan vuoden ajan. Bristolin kaupunginvaltuuston tiedottaja sanoi, että viranomainen toivoo kilpailun lisäämistä hintojen alentamiseksi. First hoitaa tällä hetkellä 55 prosenttia viranomaisen tukemista bussivuoroista. Yhtiö hallitsee myös 95:tä prosenttia kaupungin muista kuin tuetuista palveluista. Yrityksiä pyydetään tekemään tarjouksia kesäkuuhun 2011 mennessä, ja sopimukset olisivat voimassa ensi vuoden syyskuusta alkaen. Liberaalidemokraattien kaupunginvaltuutettu Gary Hopkins sanoi haluavansa rohkaista muita suuria liikennöitsijöitä harkitsemaan Bristoliin tulemista ja halusi, että hintoja alennettaisiin. Neuvosto järjesti maanantaina kokouksen, johon osallistui 13 potentiaalista liikenteenharjoittajaa, muun muassa First, Stagecoach, Go Ahead Group ja National Express. Hopkins väitti, että tutkimus oli osoittanut, että Bristolissa hinnat ovat noin 16 puntaa viikossa, kun taas muissa vastaavissa kaupungeissa hinta on 12 puntaa. "Myös kertaluonteiset lyhytaikaiset hinnat ovat joissakin tapauksissa melko korkeita", hän lisäsi. "Toimintakustannukset" Firstin toimitusjohtaja Tony McNiff Bristolissa sanoi: "Meidän näkökulmastamme suurin kilpailijamme on auto. Yritämme rohkaista ihmisiä luopumaan autosta ja käyttämään julkista liikennettä." Hän sanoi, että huhtikuussa päivähintoja alennettiin 7 prosenttia 4 puntaan, viikkohintoja 10 prosenttia, lasten viikonloppuhintoja 10 prosenttia ja perhelippuja 5 prosenttia. Hän lisäsi, että yhtiö tekee yhteistyötä neuvoston kanssa ruuhkautumisen parantamiseksi. "Bristolissa liikennöinti ei ole poikkeuksellisen kannattavaa", hän sanoi. "Teemme voittoa, mutta hinnat kuvaavat perustoimintakustannuksia." Hänen mukaansa varoja käytetään myös palveluihin tehtäviin investointeihin. Kaupunginvaltuusto rahoittaa 60 sopimusta tällä hetkellä 5 miljoonalla punnalla. McNiff sanoi, että yhtiö odottaa yli 40 miljoonaa puntaa Greater Bristol Bus Network -alueen valtuustoilta "joidenkin matkustajiin vaikuttavien ongelmien" parantamiseksi.</w:t>
      </w:r>
    </w:p>
    <w:p>
      <w:r>
        <w:rPr>
          <w:b/>
        </w:rPr>
        <w:t xml:space="preserve">Tulos</w:t>
      </w:r>
    </w:p>
    <w:p>
      <w:r>
        <w:t xml:space="preserve">Bristolissa järjestetään tarjouskilpailu 60:stä neuvoston tukemasta bussiliikenteestä.</w:t>
      </w:r>
    </w:p>
    <w:p>
      <w:r>
        <w:rPr>
          <w:b/>
        </w:rPr>
        <w:t xml:space="preserve">Esimerkki 1.1621</w:t>
      </w:r>
    </w:p>
    <w:p>
      <w:r>
        <w:t xml:space="preserve">Justin Bones,Wake Up To Money Steve Murrells sanoi, että hinta ei ollut hautajaisia järjestävien ihmisten asialistalla, mikä johti "väärään käyttäytymiseen alalla". Kilpailu- ja markkinaviranomainen (CMA) käynnisti viime viikolla alan laajan tutkimuksen. CMA totesi, että sillä on "vakavia huolenaiheita" inflaatiota korkeammista hinnankorotuksista. Co-op on hiljattain lanseerannut useita kohtuuhintaisia tuotteita, muun muassa polttohautaus ilman seremoniaa -tuotteen, joka Steve Murrellsin mukaan on jo osoittautunut suosituksi. "Joka 30. hautajaisemme järjestetään jo nyt tässä muodossa", hän sanoi. BBC Radio 5 live -radion Wake Up To Money Boardroom Stories -podcastille hän kuitenkin sanoi, että muutoksia tarvitaan. "Liian pitkään ala on nostanut hintoja. Ihmiset tunsivat velvollisuudekseen käyttää sitä - heidän mielestään se tavallaan edusti kyseisen henkilön elämän merkitystä." Hän sanoi, että 12-18 kuukautta sitten "minusta tuntui, että hautajaisista on tehtävä ihmisille edullisemmat säästöjen ja surun aikana". Hän lisäsi, että myös asenteet hautajaisia kohtaan ovat muuttuneet: "Ihmisten tulkinta surullisimmassa kohdassa on muuttumassa surusta juhlaan." "Hullu" Keskimääräinen tuhkausmaksu oli viime vuonna 737 puntaa, ja maksut ovat nousseet 84 prosenttia viimeisten 10 vuoden aikana. CMA:n mukaan hautajaisten järjestämiseen kuluu yleensä 3 000-5 000 puntaa, ja keskeisten osatekijöiden keskihinta on nyt 4 271 puntaa. Murrells sanoi, että Co-op oli vaatinut tutkimusta. "Mielestämme nämä markkinat tarvitsevat sääntelyä. Kyseessä ovat välittävät markkinat, joiden on tarjottava parasta palvelua vaikeimmissa olosuhteissa", hän sanoi. "Sinä tai minä voisimme avata hautaustoimiston huomenna ilman pätevyyttä tai sääntelyä. Se on hullua." CMA:n mukaan hautajaisia järjestävät ihmiset voisivat säästää yli 1 000 puntaa, jos he tekisivät hautajaisia koskevia ostoksia. Sääntelyviranomainen huomautti kuitenkin, että surevat perheet olisivat ahdistuneita eivätkä pystyisi tekemään niin. Useimmat hinnat eivät olleet saatavilla tai selkeitä verkossa, se lisäsi. CMA totesi myös, että pienemmät hautaustoimistot olivat yrittäneet pitää kustannukset alhaisina, mutta suuret ketjut olivat jatkuvasti nostaneet hintoja. Murrells sanoi: "En voi korjata tapaa, jolla markkinat ovat aiemmin toimineet. Meidän on kuitenkin tärkeää olla nyt johtavassa asemassa tällä alalla, koska se on oikein. Olemme laskeneet hintoja ja tehneet niistä entistä edullisempia."</w:t>
      </w:r>
    </w:p>
    <w:p>
      <w:r>
        <w:rPr>
          <w:b/>
        </w:rPr>
        <w:t xml:space="preserve">Tulos</w:t>
      </w:r>
    </w:p>
    <w:p>
      <w:r>
        <w:t xml:space="preserve">Ison-Britannian suurimman hautauspalvelun tarjoajan, Co-op Groupin, pomo on myöntänyt, että ala on aiemmin käyttänyt hyväkseen ihmisten surua.</w:t>
      </w:r>
    </w:p>
    <w:p>
      <w:r>
        <w:rPr>
          <w:b/>
        </w:rPr>
        <w:t xml:space="preserve">Esimerkki 1.1622</w:t>
      </w:r>
    </w:p>
    <w:p>
      <w:r>
        <w:t xml:space="preserve">HM Inspector of Constabulary, Wendy Williams, sanoi, että päätös "ei näytä perustuneen hyvin perusteltuun liiketoiminta-ajatukseen". Hän lisäsi, ettei ole varmuutta siitä, miten Warwickshire pystyy tarjoamaan palveluja ilman West Mercian tukea. West Mercian poliisin mukaan raportin tulokset ovat vanhentuneita. Konstaapelipäällikkö Anthony Bangham antoi vastaiskun HM Inspectorate of Constabulary and Fire &amp; Rescue Services -viraston tekemälle tarkastukselle. "Tilanteemme on täysin erilainen kuin tarkastuksen tekohetkellä", hän sanoi. Liiton on määrä päättyä 8. lokakuuta. Joukot ovat jakaneet toimintoja, kuten tieto- ja viestintätekniikkaa ja rikostekniikkaa, vuodesta 2012 lähtien, mutta West Mercia ilmoitti hiljattain vetäytyvänsä liittoutumasta pyrkiessään tarjoamaan kansalaisille parempaa vastinetta rahalle. Warwickshire on kuitenkin todennut, että liittouman avulla on säästetty yli 35 miljoonaa puntaa sen voimaantulon jälkeen, ja se on "erittäin pettynyt" siirtoon. Noin 80 prosenttia yhteisistä palveluista sijaitsee tällä hetkellä West Mercian alueella, joka kattaa Shropshiren, Herefordshiren ja Worcestershiren. Nämä palvelut olisi otettava uudelleen käyttöön Warwickshiressä jakamisen jälkeen, mutta liittoutuman lopettamisesta ei ole vielä sovittu uusista ehdoista. "Emme anna palveluiden kärsiä, kun käymme neuvotteluja läpi", Warwickshiren poliisipäällikkö Martin Jelley sanoi. Williams kritisoi myös sitä, että päätöksestä ei ole kuultu yleisöä. West Mercian poliisivoimat saivat poliisivalvontaviranomaisen raportissa arvosanan "vaatii parannuksia", joka koski rikollisuuden vähentämistä ja ihmisten turvallisuuden takaamista, tehokasta toimintaa ja kestävien palvelujen tarjoamista sekä tapaa, jolla se kohtelee yleisöä ja työntekijöitään. Warwickshiren todettiin suoriutuvan joillakin aloilla hyvin, mutta sen on parannettava tehokkuuttaan. Seuraa BBC West Midlandsia Facebookissa ja Twitterissä ja tilaa paikalliset uutispäivitykset suoraan puhelimeesi.</w:t>
      </w:r>
    </w:p>
    <w:p>
      <w:r>
        <w:rPr>
          <w:b/>
        </w:rPr>
        <w:t xml:space="preserve">Tulos</w:t>
      </w:r>
    </w:p>
    <w:p>
      <w:r>
        <w:t xml:space="preserve">West Mercian poliisin päätöksestä lopettaa liittoutuminen Warwickshiren poliisin kanssa on esitetty huolenaiheita.</w:t>
      </w:r>
    </w:p>
    <w:p>
      <w:r>
        <w:rPr>
          <w:b/>
        </w:rPr>
        <w:t xml:space="preserve">Esimerkki 1.1623</w:t>
      </w:r>
    </w:p>
    <w:p>
      <w:r>
        <w:t xml:space="preserve">Dickens OleweBBC News Useimmat afrikkalaiset, jotka ovat nykyään yhteydessä internetiin, käyttävät todennäköisesti kiinalaista älypuhelinta, joka toimii kiinalaisella verkolla, ja ainakin puolet ajasta sen on rakentanut kiinalainen teknologiajätti Huawei. "Huawei on rakentanut valtavan osan Afrikan nykyisestä IT-infrastruktuurista, ja jos Yhdysvallat onnistuu lamauttamaan yrityksen, jälkijäristykset voivat olla hyvin kivuliaita Afrikan kasvavalle teknologiasektorille, joka on nyt riippuvainen Washingtonin tähtäimessä olevasta yrityksestä", Eric Olander eteläafrikkalaisesta China Africa -hankkeesta sanoo. Yhdysvaltain presidentti Donald Trump on johtanut julkista kampanjaa, jossa hän on kehottanut amerikkalaisia liittolaisia katkaisemaan suhteet Huaweihin ja sanonut, että yhtiön teknologia on muun muassa turvallisuusriski, koska se antaa Kiinan hallitukselle mahdollisuuden vakoilla. Yhtiö on toistuvasti kiistänyt väitteet. Yhdysvaltain kampanja saattaa aiheuttaa sen, mitä Googlen entinen toimitusjohtaja Eric Schmidt ennusti internetin väistämättömäksi kahtiajakautumiseksi "kiinalaisten johtamaan internetiin ja amerikkalaisten johtamaan ei-kiinalaiseen internetiin". Jos näin tapahtuu, Afrikan ei pitäisi asettua puolelle, sanoi Kiinan ja Afrikan suhteisiin erikoistunut Harriet Kariuki BBC:lle. "Se ei ole meidän taistelumme, vaan meidän pitäisi keskittyä siihen, mikä toimii meille", hän sanoi. Afrikan maiden pitäisi sen sijaan kokoontua yhteen valistamaan ihmisiä siitä, mistä on kyse, ja toivottavasti sopia EU:n tyyppisestä tietosuojalainsäädännöstä afrikkalaisten kuluttajien suojelemiseksi, Kariuki sanoi. "Nyt on luultavasti aika harkita, että Afrikassa kehitetään omia teknologioita, jotka vastaavat sen markkinoita, sen sijaan, että se olisi passiivinen kuluttaja. Haluan nähdä Afrikan maiden yhdistyvän ja vastustavan tätä hiipivää digitaalista kolonisaatiota", hän sanoi BBC:lle. "Afrikan unionin hakkerointi" Vaikka viimeaikainen huoli Huaweista on keskittynyt länsimaiden viestintäverkkoihin, myös Afrikassa on esitetty väitteitä aiemmasta tietoturvaloukkauksesta. Huawein toimintaa arvostelevat viittaavat ranskalaisen Le Monde -sanomalehden tammikuussa 2018 julkaisemaan raporttiin, jonka mukaan Etiopian pääkaupungissa Addis Abebassa sijaitsevan Afrikan unionin päämajan tietokonejärjestelmä, josta suurin osa oli Huawein asentama, oli tiettävästi vaarantunut. Löydöksessä todettiin, että viiden vuoden ajan keskiyön ja kello 02.00 välisenä aikana AU:n palvelimilta siirrettiin tietoja yli 8 000 kilometrin päähän - Shanghaissa sijaitseville palvelimille. Afrikan unioni ja kiinalaiset virkamiehet kiistivät väitteet. Afrikan hallitukset, jopa ne, joilla on läheiset turvallisuussuhteet Yhdysvaltoihin, ovat enimmäkseen jääneet pois Huaweista käytävästä keskustelusta - ja syyt ovat ilmeiset. Huawei harjoittaa Afrikassa laajaa toimintaa ja on muun muassa merkittävä älypuhelinten myyjä. Se on rakentanut suurimman osan Afrikan 4G-internetverkosta, kertoi Cobus van Staden, Etelä-Afrikan kansainvälisten asioiden instituutin vanhempi Kiina-Afrikka-tutkija BBC:lle. Kenialaisen televiestintäjätti Safaricomin toimitusjohtaja Bob Collymore sanoi, että Huawei on ollut "hyvä kumppani monien vuosien ajan". "Haluaisimme pitää kiinni kumppaneistamme niin paljon kuin voimme, mutta voi kuitenkin olla joitakin käytännön vaikeuksia, jos kauppasaarto kohdistuu amerikkalaisiin yrityksiin, jotka työskentelevät Huawein kanssa, koska kyseessä on toisiinsa kytkeytynyt liiketoiminta", hän sanoi hiljattain pitämässään puheessa. Tietoja Huaweista Afrikassa: Lähteet: Yhtiö, joka avasi ensimmäisen toimistonsa Afrikassa vuonna 1998, on myös paalupaikalla voittaakseen sopimuksia 5G-verkon käyttöönotosta mantereella. Supernopeaa verkkoa mainostetaan internetin iteraationa, joka tulee käyttämään esineiden internet-teknologioita, älykkäitä kaupunkeja, autonomisia ajoneuvoja ja paljon muuta. "Huawein läsnäolon kasvattaminen mantereella on ollut mahdollista, koska se on ensimmäinen yritys, joka on hyödyntänyt Afrikan IT-talouden potentiaalia, ja koska sillä on tarvittavat resurssit hankkeidensa tukemiseen", Van Staden sanoi. "Kiinan sidotun avun ehdot, jotka edellyttävät Afrikan hallituksilta yhteistyötä kiinalaisten yritysten kanssa, ovat myös auttaneet sitä", hän lisäsi. Saatat olla myös kiinnostunut: Teknologiatutkimusyritys IDC:n mukaan Huawei on tällä hetkellä neljänneksi suurin älypuhelinten myyjä Afrikassa toisen kiinalaisen yrityksen, Tecno- ja Infinix-brändejä valmistavan Transsionin ja Samsungin takana. Kaikki neljä merkkiä käyttävät tällä hetkellä Googlen Android-käyttöjärjestelmää. Huawein valta-asema ja sen suhteet Afrikan hallituksiin voivat olla hyödyksi, jos Kiinan ja Yhdysvaltojen välinen niin sanottu teknologia-alan kylmä sota uhkaa Huawein toimintaa Afrikassa. "Afrikka on maailman viimeiset teknologiamarkkinat, ja hallitsevuus siellä olisi avainasemassa", Van Staden sanoi. "Jotkut ihmiset, kuten täällä Etelä-Afrikassa, jossa Huawei on merkittävä toimija, ovat huolissaan siitä, että heidät on suljettu pois Googlen ekosysteemistä, mutta Huawei voisi käyttää nykytilannetta pelin muuttamiseen." "Harvat yhdysvaltalaiset yritykset osaavat toimia Afrikan markkinoilla ja tehdä merkityksellisiä tuotteita maanosan kuluttajille. Huawei voisi käyttää nykytilannetta hyväkseen ja muuttaa laskentatapaa ja kehittää ohjelmistoja kielillä, jotka todella palvelevat Afrikan markkinoita", van Staden sanoi. Useimmat afrikkalaiset ovat nykyään verkossa halpojen kiinalaisten puhelimien ansiosta, ja monet ovat enemmän huolissaan laitteiden hinnasta ja muista ominaisuuksista - kuten kahden SIM-kortin puhelimesta ja pitkästä akunkestosta - kuin käyttöjärjestelmästä, hän lisäsi. Yhdysvaltain internet vs. Kiinan internet Iginio Gagliardone, China Africa and the Future of the Internet -kirjan kirjoittaja, oli samaa mieltä siitä, että Kiinan ja Yhdysvaltain välinen kiista saattaa olla juuri se, mikä saa Huawein lisäämään omien ohjelmistojensa käyttöä tukeakseen kasvavia älypuhelinmarkkinoita. Hän kuitenkin kertoi BBC:lle, ettei tämän kapasiteetin rakentaminen olisi halpaa tai helppoa. Kiinasta olisi myös vaikea viedä suljetun internetin mallia, mikä tarkoittaisi, että asiakkaiden pitäisi käyttää Baidua Googlen sijaan ja Sina Weiboa Twitterin sijaan. WeChat, joka on monikäyttöinen sovellus, jossa yhdistyvät sosiaalisen median alustat, viestinvälitys ja mobiilimaksaminen, voisi kuitenkin lähteä liikkeelle Afrikassa. Joutuuko Afrikka siis tekemään valinnan? "Afrikan maiden ei pitäisi valita puolta, vaan olisi itse asiassa mielenkiintoista, jos ne voisivat tämän teknologisen kylmän sodan aikana muodostaa liittoutumattoman liikkeen, joka valvoo niiden etuja", Gagliardone sanoi. Hänen tutkimuksensa ei ole epäilyistä huolimatta löytänyt todisteita siitä, että Kiina olisi aktiivisesti kehottanut Afrikan maita ottamaan käyttöön sensuroidun versionsa internetistä. "Kiina tarjoaa tuotteita, joita Afrikan hallitukset ovat pyytäneet", Gagliardone sanoi. Gagliardone kuitenkin uskoo, että Kiina voisi yritystensä suojelemiseksi hyödyntää suhteitaan Afrikan hallituksiin kehittääkseen protokollia, jotka antavat sen yrityksille etulyöntiaseman länsimaihin nähden. "En kuitenkaan näe, että tämä vaikuttaisi kuluttajamarkkinoihin, vaan näen, että kuluttajilla on edelleen mahdollisuus valita erilaisista tuotteista", hän sanoi. Kariukin mukaan teknologia-alan kylmä sota on mahdollisuus, eikä maanosaa pitäisi pakottaa valitsemaan puolta. Fazlin Fransman eteläafrikkalaisesta Moja-tutkimuslaitoksesta kuitenkin toteaa, että "nykyinen internet- ja teknologiabuumi [Afrikassa] johtuu suurelta osin kiinalaisten teknologiayritysten investoinneista. Hänen mukaansa Afrikka on jo valinnut puolensa, ja se on Kiina.</w:t>
      </w:r>
    </w:p>
    <w:p>
      <w:r>
        <w:rPr>
          <w:b/>
        </w:rPr>
        <w:t xml:space="preserve">Tulos</w:t>
      </w:r>
    </w:p>
    <w:p>
      <w:r>
        <w:t xml:space="preserve">Googlen päätöstä kieltäytyä myöntämästä Android-ohjelmistoa Huaweille pidetään alkuna teknologiselle kylmälle sodalle, joka voi tulevaisuudessa pakottaa Afrikan maat valitsemaan yhdysvaltalaisen ja kiinalaisen teknologian välillä, analyytikot ovat kertoneet BBC:lle.</w:t>
      </w:r>
    </w:p>
    <w:p>
      <w:r>
        <w:rPr>
          <w:b/>
        </w:rPr>
        <w:t xml:space="preserve">Esimerkki 1.1624</w:t>
      </w:r>
    </w:p>
    <w:p>
      <w:r>
        <w:t xml:space="preserve">Maria Ball erosi maaliskuussa Itä-Englannin ambulanssipalvelu Trustin (EEAST) puheenjohtajuudesta. Palvelu on velvoitettu parantamaan toimintaansa, koska se ei ollut saavuttanut Care Quality Commissionin (CQC) asettamaa hoito- ja hyvinvointitavoitetta. Etelä-Englannin NHS:n entinen puheenjohtaja Geoff Harris on nimitetty väliaikaiseksi puheenjohtajaksi. EEASTin mukaan tohtori Harris tekee tiivistä yhteistyötä toimitusjohtaja Andrew Morganin, nykyisen vt. puheenjohtajan Paul Remingtonin ja johtoryhmän kanssa palvelun parantamiseksi. Tohtori Harris, joka on toiminut myös General Optical Councilin puheenjohtajana ja varapuheenjohtajana, sanoi: "Tämä on loistava tilaisuus auttaa trustin elpymistä. Suorituskyvyn parantamiseen, vasteaikoihin, henkilöstön rekrytointiin ja voimaannuttamiseen liittyvät haasteet on selvästi tunnistettu muun muassa tervehdyttämissuunnitelmassa. "Odotan innolla yhteistyötä trustin hallituksen, henkilöstön ja sidosryhmien kanssa tarvittavien parannusten aikaansaamiseksi." EEAST tarjoaa ambulanssipalveluja Bedfordshiren, Cambridgeshiren, Essexin, Hertfordshiren, Norfolkin ja Suffolkin alueella. Ambulanssipalvelu on paljastanut suunnitelmansa rekrytoida yli 350 työntekijää potilaiden hoidon ja henkilöstön moraalin parantamiseksi. Trustin mukaan se aikoo palkata 82 erikoislääkärin, 149 ensihoitajan, 24 ensihoitoteknikon ja 96 ensihoitoavustajan. Tämän vuoden helmikuussa julkaistussa raportissa todettiin, että Suffolkissa, Norfolkissa ja Cambridgeshiressä ambulanssipalvelu ei ollut huhtikuun 2012 jälkeen saavuttanut kansallista tavoitetta, jonka mukaan 95 prosenttiin puheluista on vastattava 19 minuutissa.</w:t>
      </w:r>
    </w:p>
    <w:p>
      <w:r>
        <w:rPr>
          <w:b/>
        </w:rPr>
        <w:t xml:space="preserve">Tulos</w:t>
      </w:r>
    </w:p>
    <w:p>
      <w:r>
        <w:t xml:space="preserve">Uusi väliaikainen puheenjohtaja on nimitetty ambulanssipalveluun, jota on arvosteltu epäonnistuneista tavoitteista ja vasteajoista.</w:t>
      </w:r>
    </w:p>
    <w:p>
      <w:r>
        <w:rPr>
          <w:b/>
        </w:rPr>
        <w:t xml:space="preserve">Esimerkki 1.1625</w:t>
      </w:r>
    </w:p>
    <w:p>
      <w:r>
        <w:t xml:space="preserve">Raporttien mukaan moottoripyörillä liikkuneet asemiehet hyökkäsivät Lasantha Wickramatungan kimppuun, kun hän ajoi töihin. Hän kuoli sairaalassa lähes kolme tuntia kestäneen päävammojen hätäleikkauksen jälkeen. Kuolemaan johtanut ampuminen tapahtui vain kaksi päivää sen jälkeen, kun yksityisomistuksessa olevan televisioaseman kimppuun hyökättiin ja se sytytettiin tuleen. Osa valtion tiedotusvälineistä oli leimannut aseman epäisänmaalliseksi, koska se oli raportoinut Tamilitiikerikapinallisten vastaisesta sodasta.</w:t>
      </w:r>
    </w:p>
    <w:p>
      <w:r>
        <w:rPr>
          <w:b/>
        </w:rPr>
        <w:t xml:space="preserve">Tulos</w:t>
      </w:r>
    </w:p>
    <w:p>
      <w:r>
        <w:t xml:space="preserve">Hallitusta usein arvostelevan The Sunday Leader -lehden päätoimittaja on ammuttu pääkaupungissa Colombossa.</w:t>
      </w:r>
    </w:p>
    <w:p>
      <w:r>
        <w:rPr>
          <w:b/>
        </w:rPr>
        <w:t xml:space="preserve">Esimerkki 1.1626</w:t>
      </w:r>
    </w:p>
    <w:p>
      <w:r>
        <w:t xml:space="preserve">British Heart Foundation (BHF) Cymru -järjestön mukaan 66 000 ihmistä Walesissa kärsii edelleen aivohalvauksen seurauksista, mutta se korosti myös, että kuolleisuus on vähentynyt 22 prosenttia vuosina 2010-2015. Samalla ilmoitettiin uudesta walesilaisesta aivohalvaustutkimusverkostosta. Walesin hallituksen mukaan aivohalvauksen hoidossa on edistytty hyvin. BHF Cymru sanoi, että kuolemaan johtaneiden aivohalvausten väheneminen Walesissa osoittaa jo saavutettua edistystä, mutta arvioi myös, että Walesissa sairastuu edelleen 13 ihmistä päivässä aivohalvaukseen. "Pelastetaan lisää ihmishenkiä", sanoi BHF:n lääketieteellinen johtaja Nilesh Samani: "Walesissa asuu 66 000 ihmistä, jotka kärsivät tämän tuhoisan sairauden julmista ja invalidisoivista jälkivaikutuksista. "Vaikka aivohalvauksen hoidossa on tapahtunut jännittävää kehitystä, käytettävissä olevat vaihtoehdot aivohalvauspotilaiden hoitamiseksi ovat edelleen aivan liian rajalliset. "Meidän on kiireesti rahoitettava lisää tutkimusta, jotta voimme ymmärtää paremmin aivohalvausten syitä, jotta voimme ehkäistä niitä ja kehittää uusia hoitomuotoja kaikenlaisiin aivohalvaustyyppeihin, jotta voimme pelastaa yhä useampia ihmishenkiä." Hyväntekeväisyysjärjestön mukaan tutkimus on "olennaisen tärkeää", jotta voidaan löytää uusia hoitomuotoja molempiin aivohalvaustyyppeihin - sepelvaltimotautiin ja verenvuotohalvaukseen. Se suhtautui myönteisesti ilmoitukseen, jonka mukaan perustetaan Walesin rajat ylittävä aivohalvaustutkimus- ja innovaatioverkosto (Cross-Wales Stroke Research and Innovation Network). Sitä isännöi Cardiff Metropolitan University. Verkostoon kuuluu jäseniä Walesin aivohalvauksen täytäntöönpanoryhmästä (SIG), joka perustettiin Walesin hallituksen viisivuotisen aivohalvausstrategian toteuttamiseksi. Yliopiston terveystieteiden korkeakoulun tutkimuksesta vastaava apulaisdekaani, professori Philip James auttoi sen perustamisessa. Hän sanoi: "Tavoitteena on luoda ja ylläpitää Walesiin yhteistoiminnallinen ja vankka tutkimusinfrastruktuuri ja auttaa edistämään maailman johtavaa tutkimusta ja innovointia aivohalvauksen ehkäisyssä, diagnosoinnissa ja hoidossa, mikä pelastaa ihmishenkiä ja lopulta vähentää aivohalvauspotilaiden invalidisoivaa vaikutusta." Verkosto käynnistetään syksyllä. Walesin aivohalvausyhdistyksen johtaja Ana Palazon sanoi, että varojen sijoittaminen "maailmanluokan tutkimukseen" on avainasemassa, kun halvauksen "tuhoisaa vaikutusta" pyritään vähentämään. Walesin hallituksen tiedottaja sanoi: "Aivohalvauksista selviytyy yhä useampi, ja aivohalvauskuolemia on vuodesta 2010 lähtien vähentynyt 22 prosenttia, ja henkilökunnan osaaminen ja asiantuntemus kehittyy jatkuvasti. "Näiden jatkuvien parannusten tueksi perustettiin vuonna 2013 aivohalvauksen täytäntöönpanoryhmä, jonka tehtävänä on tarjota kansallista johtajuutta ja tukea tehokkaan, ihmiskeskeisen aivohoidon toteuttamista Walesissa."</w:t>
      </w:r>
    </w:p>
    <w:p>
      <w:r>
        <w:rPr>
          <w:b/>
        </w:rPr>
        <w:t xml:space="preserve">Tulos</w:t>
      </w:r>
    </w:p>
    <w:p>
      <w:r>
        <w:t xml:space="preserve">Hyväntekeväisyysjärjestö on todennut, että Walesissa tarvitaan kiireellisesti lisää tutkimusta aivohalvausten ehkäisemiseksi parannuksista huolimatta.</w:t>
      </w:r>
    </w:p>
    <w:p>
      <w:r>
        <w:rPr>
          <w:b/>
        </w:rPr>
        <w:t xml:space="preserve">Esimerkki 1.1627</w:t>
      </w:r>
    </w:p>
    <w:p>
      <w:r>
        <w:t xml:space="preserve">Tee testi ja selvitä, ovatko aivosi nyt pelkkä pyörivä Poke-pallo. Katso videolta pelivihjeitä ja lyhyt historiikki niiden kaikkien nappaamisesta... Löydät meidät Instagramista osoitteesta BBCNewsbeat ja seuraa meitä Snapchatissa, etsi bbc_newsbeat.</w:t>
      </w:r>
    </w:p>
    <w:p>
      <w:r>
        <w:rPr>
          <w:b/>
        </w:rPr>
        <w:t xml:space="preserve">Tulos</w:t>
      </w:r>
    </w:p>
    <w:p>
      <w:r>
        <w:t xml:space="preserve">Olet pelannut Pokemon Go -peliä noin kaksi viikkoa. Ja olet hirveän koukussa.</w:t>
      </w:r>
    </w:p>
    <w:p>
      <w:r>
        <w:rPr>
          <w:b/>
        </w:rPr>
        <w:t xml:space="preserve">Esimerkki 1.1628</w:t>
      </w:r>
    </w:p>
    <w:p>
      <w:r>
        <w:t xml:space="preserve">Simon JackBusiness editor@BBCSimonJackon Twitter Pääministeri Theresa May on luvannut toimia Moskovaa vastaan, jos myrkytykselle ei löydy riittävää selitystä. Mutta hän painostaisi etuja, jotka koskettavat brittiläistä jalkapalloa, ylähuoneen jäseniä ja brittiläisten yritysten omistamaa arvokasta omaisuutta. Näihin omaisuuseriin kuuluu muun muassa BP:n 20 prosentin omistusosuus venäläisestä öljy- ja kaasujätti Rosneftista. Tämä on syytä toistaa - FTSE 100 -yhtiö omistaa viidenneksen Venäjän arvokkaimmasta yhtiöstä, joka on valtion hallinnassa. BP:n toimitusjohtaja Bob Dudley istuu hallituksessa, jonka puheenjohtajana toimii Putinin läheinen kumppani Igor Sechin. Toistaiseksi nämä kaksi yhtiötä ovat onnistuneet löytämään tavan jatkaa liiketoimintaa huolimatta pakotteista, jotka asetettiin Venäjän Krimin liittämisen jälkeen. Dudley joutuu usein poistumaan huoneesta hallituksen kokousten aikana, kun esiin nousee Sechiniin henkilökohtaisesti liittyviä asioita, koska hän on pakotteiden kohteena olevien henkilöiden luettelossa. Jos pakotteet kiristyvät - miten BP pystyy hoitamaan omaisuuttaan, joka tuottaa kolmanneksen sen maailmanlaajuisesta öljyntuotannosta? Toistaiseksi pörssissä ei ole tehty alennusta BP:n omistuksesta, ja yhtiötä lähellä olevat lähteet ovat sanoneet toivovansa, että mahdolliset pakotteet kohdistuisivat pikemminkin yksityishenkilöihin kuin merkittävään ulkomaiseen omaisuuteen. Mutta jos hanskat todella riisutaan, mihin toimiin Venäjä ryhtyisi? Erään venäläisen tytäryhtiönsä omistavan teleyrityksen entinen johtaja kertoi minulle, kuinka vaikeaksi Venäjä voi tehdä elämän. Krimin valtauksen jälkeen Venäjä käski yhtiön muuttaa kaikki Krimin puhelinnumerot niin, että niissä on ukrainalaisen etuliitteen sijasta venäläinen etuliite. Jos näin ei tehtäisi, yrityksen toimilupa peruutettaisiin. Lontoon pörssi hyväksyi hiljattain listautumisen EN+:n, metalliyhtiön, jota hallitsee Oleg Deripaska, jota sekä lordi Mandelson että entinen liittokansleri George Osborne kosiskelivat jahdillaan. Deripaska ei ole pakotteiden kohteena olevien henkilöiden luettelossa, mutta - kuten raportoin viime vuoden marraskuussa - Lontoon osakkeiden myynnistä saadut tulot käytettiin hänen velkojensa maksamiseen pakotteiden kohteena olevalle venäläiselle VTB-pankille. Siteet ovat syvemmällä. Greg (Lordi) Barker, David Cameronin entinen energiaministeri, on EN+:n hallituksen ulkopuolinen puheenjohtaja. Tässä ei ole mitään laitonta tai pakotteita rikkovaa, mutta se on havainnollistava jäävuoren huippu niistä valtavista työmääristä, joita brittiläiset neuvonantajat, lakimiehet ja pankkiirit saavat neuvomalla venäläisiä asiakkaita täällä ja Venäjällä. Kiinteistökaupat Usmanov ja Abramovich ovat ottaneet osan Emiratesin (Arsenal) ja Stamford Bridgen (Chelsea) pyhästä nurmikentästä ja toimineet täällä täysin laillisesti. Molemmat ovat kuitenkin hyvissä väleissä Vladimir Putinin kanssa. Jos Putinia voi satuttaa vain satuttamalla hänen ystäviään, kuinka pitkälle Yhdistynyt kuningaskunta on valmis menemään? Onko se valmis lähettämään viestin siitä, että venäläinen raha ja liiketoiminta eivät ole tervetulleita Yhdistyneeseen kuningaskuntaan juuri Brexitin lähestyessä. Diplomaattien karkottamisen jälkeen yksi tapa, jolla Yhdistynyt kuningaskunta voi kostaa, on ottaa kohteeksi venäläisten valtavat kiinteistöomistukset Yhdistyneessä kuningaskunnassa. Criminal Finance Act -lain avulla voitaisiin tutkia tarkemmin, miten Lontoon huippukiinteistöjen ostamiseen käytetyt rahat on hankittu. On epätodennäköistä, että kiinteistönvälittäjät, jotka tienaavat rahansa myymällä kattohuoneistoja oligarkkien omistajille, saavat laajaa myötätuntoa, mutta venäläisestä liiketoiminnasta on tullut tärkeä osa Yhdistyneen kuningaskunnan julkista elämää, ja hallituksen voi olla vaikea kohdistaa uusia pakotteita riittävän tarkasti, jotta ne eivät estäisi arvokasta, laillista liiketoimintaa. On muitakin vaihtoehtoja - kuten jalkapallon MM-kisojen boikotoiminen - mutta kuinka moni muu maa seuraisi esimerkkiä? Eurooppa on myös paljon riippuvaisempi Venäjän kaasutoimituksista kuin Yhdistynyt kuningaskunta. Donald Trump harjoittaa protektionistista kauppapolitiikkaa ja hänellä on kädet täynnä työtä Pohjois-Korean kanssa, joten Theresa Mayn suurin koetinkivi voi olla se, kuinka paljon kansainvälistä tukea hän voi saada.</w:t>
      </w:r>
    </w:p>
    <w:p>
      <w:r>
        <w:rPr>
          <w:b/>
        </w:rPr>
        <w:t xml:space="preserve">Tulos</w:t>
      </w:r>
    </w:p>
    <w:p>
      <w:r>
        <w:t xml:space="preserve">Vakoilumyrkkyjen paljastusten seurauksena Venäjän brittiläisiin liikesuhteisiin kohdistuvat toimet kohdistuvat monimutkaiseen ja tuottoisaan etujen verkostoon.</w:t>
      </w:r>
    </w:p>
    <w:p>
      <w:r>
        <w:rPr>
          <w:b/>
        </w:rPr>
        <w:t xml:space="preserve">Esimerkki 1.1629</w:t>
      </w:r>
    </w:p>
    <w:p>
      <w:r>
        <w:t xml:space="preserve">Russell HottenBBC News, New York Kapteeni Chesley Sullenberger sanoi, että lennonjohdon puutteet olisivat jättäneet lentäjät "taistelemaan hengestään" eivätkä he olisi pystyneet nopeasti ymmärtämään, miksi lentokone ei reagoinut. Hän puhui Yhdysvaltain kongressin kuulemistilaisuudessa, jossa käsiteltiin kahta kuolemaan johtanutta onnettomuutta. Elokuva "Sully" kertoo hänen matkustajakoneen laskeutumisesta New Yorkin jokeen. Hän kertoi valiokunnalle: "Olen yksi suhteellisen pienestä joukosta ihmisiä, jotka ovat kokeneet tällaisen kriisin ja jääneet henkiin kertoakseen, mitä olemme siitä oppineet. "Voin kertoa teille omakohtaisesti, että säikähdystekijä on todellinen ja valtava. Ja se ehdottomasti ja nopeasti häiritsee ihmisen kykyä analysoida kriisiä nopeasti ja ryhtyä tehokkaisiin toimiin. "Muutamassa sekunnissa nämä miehistöt olisivat taistelleet henkensä edestä elämänsä taistelussa." Molempien onnettomuuksien alustavissa raporteissa on esitetty, että onnettomuudet johtuivat siitä, että lennonohjauksen ohitusjärjestelmä käynnistyi väärään aikaan viallisen anturin vuoksi. Viime kuussa kongressiedustaja Sam Graves väitti, että "alustavan raportin tosiasiat paljastavat lentäjän virheen olleen yksi tekijä". Keskiviikkona Sullenberger kuitenkin torjui jyrkästi tämän väitteen. Hän sanoi, että vaikka kaikilla on velvollisuus pitää matkustajat ja miehistö turvassa, "meidän pitäisi ensin suunnitella heille lentokoneet, joiden miehistölle ei ole asetettu tahattomia ansoja". Yksittäisen anturilukeman vikaantuminen "aiheutti nopeasti useita mittarilukemien poikkeamia ja äkillisiä äänekkäitä ja joissakin tapauksissa vääriä varoituksia, mikä aiheutti suuria häiriötekijöitä... mikä vaikeutti tilanteen nopeaa analysointia ja tehokkaiden korjaavien toimien toteuttamista". Hän kävi hiljattain läpi ohjaamon skenaarion Max-simulaattorissa ja sanoi, että vaikka hän tiesi, mitä tapahtuisi, "pystyin näkemään, miten miehistöiltä olisi loppunut aika ennen kuin he olisivat voineet ratkaista ongelman". Yhdysvaltain ilmailuviranomaista on arvosteltu valvonnan puutteesta ja sertifiointiprosessista, jonka perusteella Maxin lentäminen sallittiin. Kaikki Boeing 737 Max -lentokoneet asetettiin lentokieltoon maaliskuussa sen jälkeen, kun Ethiopian Airlinesin lento syöksyi maahan ja 157 ihmistä kuoli. Viisi kuukautta aiemmin 189 ihmistä kuoli, kun Lion Airin Boeing 737 Max -lentokone syöksyi maahan. Sullenberger sanoi, että molempien onnettomuuksien taustalla oli useita tapahtumia. Hän lisäsi kuitenkin, että ketju alkoi monta vuotta sitten päätöksestä päivittää puoli vuosisataa vanha malli. "Nämä onnettomuudet ovat todisteita siitä, että nykyinen suunnittelu- ja sertifiointijärjestelmämme on pettänyt meidät", hän sanoi valiokunnalle. Boeing työskentelee sääntelyviranomaisten kanssa saadakseen Maxin takaisin ilmaan mahdollisimman pian. Sullenberger sanoi kuitenkin, ettei hän odota onnettomuustutkijoiden saavan työtään valmiiksi vielä moneen kuukauteen, mikä asettaa kyseenalaiseksi sen, voiko lentokone aloittaa uudelleen lennot ennen vuoden loppua. Hän vaati parempaa lentäjäkoulutusta ennen kuin 737 Max -lentokoneelle annetaan lentolupa ja sanoi, että pelkkä Boeingin koneeseen tekemien muutosten tarkastelu tietokoneella ei riitä. "Lentäjien on kehitettävä lihasmuistia, jotta he pystyvät reagoimaan nopeasti ja tehokkaasti äkilliseen hätätilanteeseen", Sullenberger sanoi edustajainhuoneen alivaliokunnan kuulemistilaisuudessa. "Siitä lukeminen iPadista ei ole läheskään riittävää, vaan lentäjien on koettava se fyysisesti, omakohtaisesti", hän sanoi. Kuuleminen oli kolmas kongressin järjestämä onnettomuuksia koskeva kuuleminen, ja siinä keskityttiin jälleen MCAS-järjestelmään (Maneuvering Characteristics Augmentation System). Molemmissa Maxin onnettomuuksissa MCAS osoitti koneen jyrkästi alaspäin virheellisen anturin lukeman perusteella, mikä haittasi lentäjien pyrkimyksiä hallita konetta nousun jälkeen.</w:t>
      </w:r>
    </w:p>
    <w:p>
      <w:r>
        <w:rPr>
          <w:b/>
        </w:rPr>
        <w:t xml:space="preserve">Tulos</w:t>
      </w:r>
    </w:p>
    <w:p>
      <w:r>
        <w:t xml:space="preserve">Lentäjä, jonka sankariteoista tehtiin Hollywood-elokuva, sanoo tuntevansa epätoivon, joka valtasi Boeingin kahden tuhoon tuomitun 737 Max -lentokoneen ohjaamot.</w:t>
      </w:r>
    </w:p>
    <w:p>
      <w:r>
        <w:rPr>
          <w:b/>
        </w:rPr>
        <w:t xml:space="preserve">Esimerkki 1.1630</w:t>
      </w:r>
    </w:p>
    <w:p>
      <w:r>
        <w:t xml:space="preserve">Regis Korchinski-Paquet, 29, putosi kuoliaaksi parvekkeeltaan sen jälkeen, kun poliisi oli mennyt hänen asunnolleen kotihäiriöpuhelun vuoksi. Kuusi poliisia oli hänen asunnossaan ja sen läheisyydessä putoamishetkellä. Hänen kuolemansa sai aikaan suuria poliisin ja rasismin vastaisia mielenosoituksia Torontossa ja muualla Kanadassa. Keskiviikkona Kanadan Ontarion provinssin erityistutkintayksikkö (SIU) julkisti korkean profiilin tapauksen tutkinnan tulokset, joiden mukaan "ei ole perusteltua syytä uskoa, että yksikään poliisi olisi syyllistynyt rikokseen Korchinski-Paquet'n kuoleman yhteydessä". Se ei myöskään havainnut merkkejä "avoimesta rasismista" minkään mukana olleen poliisin taholta. SIU:n johtaja Joseph Martino totesi kuitenkin videolausunnossaan, että "on myönnettävä, että neiti Korchinski-Paquet'n kuolema ja muut viime kuukausina tapahtuneet kuolemat ovat nostaneet esiin tärkeitä yhteiskunnallisia kysymyksiä". Hänen kuolemansa tapahtui pian sen jälkeen, kun George Floyd kuoli Minneapolisissa poliisin huostassa, mikä käynnisti ensin Yhdysvalloissa ja sitten maailmanlaajuisesti protestiliikkeen. Perheen asianajaja Knia Singh sanoo, että perhe on pettynyt SIU:n raporttiin, joka oli hänen mukaansa "perusteellinen, mutta josta jätettiin pois keskeisiä seikkoja". Hän lisäsi, että perheen riippumaton ruumiinavaustutkimus poikkesi kuolinsyyntutkijan tekemästä tutkimuksesta. Hänen sisarensa Renee Korchinski-Beals kutsui SIU:n raportin tuloksia "vastenmielisiksi". Mitä tiedämme tapauksesta? SIU:n raportin mukaan poliisi sai 27. toukokuuta useita hätäpuheluita Korchinski-Paquet'lta, hänen äidiltään ja veljeltään, jotka koskivat kotihäiriötä hänen asunnossaan Torontossa sijaitsevan kerrostalon 24. kerroksessa. Perheenjäsenet ovat kertoneet, että Korchinski-Paquet sai aiemmin samana päivänä epileptisiä kohtauksia, jotka vaikuttivat hänen käytökseensä ja hän tarvitsi usein aikaa rauhoittuakseen niiden jälkeen. Kun poliisi saapui paikalle, Korchinski-Paquet, hänen äitinsä ja veljensä olivat heitä vastassa kerrostalon käytävällä. Poliisit, joita myöhemmin seurasivat ensihoitajat, saattoivat Korchinski-Paquet'n yksikköönsä, kun tämä sanoi tarvitsevansa vessaa. Kun hän oli tehnyt niin, asuntoon tuli lisää poliiseja, jotka kehottivat häntä puhumaan yhden ensihoitajan kanssa. Sen sijaan hän perääntyi poliiseista ja käveli yksikkönsä parvekkeelle. Tässä vaiheessa hänen äitinsä ja veljensä tulivat molemmat asuntoon. Konstaapeli pyysi nuorta naista palaamaan sisälle ja yritti avata parvekkeen ovea, jonka Korchinski-Paquet esti. Tämän jälkeen hän kiipesi parvekkeen kaiteen yli. Pian tämän jälkeen hän putosi, ilmeisesti yrittäessään päästä viereiselle parvekkeelle. "Neiti Korchinski-Paquet'n kuoleman jälkeen väitettiin, että poliisi olisi työntänyt hänet parvekkeelta", Martino sanoi. "Todisteet osoittavat, että näin ei tapahtunut." Singhin mukaan perhe uskoo, että poliisi laiminlöi "huolellisuusvelvollisuutensa" astuttuaan hänen asuntoonsa. Asianajaja sanoo, ettei hän näe mitään syytä sille, että tilanne, joka oli ilmeisesti rauhoittunut poliisin saapuessa, muuttui traagiseksi. Perhe suorittaa omaa tutkintaa tapauksesta. Toronton poliisi järjestää myös tapauksen pakollisen uudelleentarkastelun, jossa tarkastellaan sen menettelytapoja ja käytäntöjä vastatoimien aikana. "Uskon, että yritimme tuona päivänä parhaamme, ja tutkimme kaiken uudelleen nähdaksemme, voimmeko toimia paremmin", Toronton väliaikainen poliisipäällikkö James Ramer sanoi lehdistötilaisuudessa.</w:t>
      </w:r>
    </w:p>
    <w:p>
      <w:r>
        <w:rPr>
          <w:b/>
        </w:rPr>
        <w:t xml:space="preserve">Tulos</w:t>
      </w:r>
    </w:p>
    <w:p>
      <w:r>
        <w:t xml:space="preserve">Siviilitarkkailuvirasto on vapauttanut Toronton poliisin kaikista rikkomuksista nuoren mustan ja alkuperäiskansoihin kuuluvan naisen kuolemantapauksessa aiemmin tänä vuonna.</w:t>
      </w:r>
    </w:p>
    <w:p>
      <w:r>
        <w:rPr>
          <w:b/>
        </w:rPr>
        <w:t xml:space="preserve">Esimerkki 1.1631</w:t>
      </w:r>
    </w:p>
    <w:p>
      <w:r>
        <w:t xml:space="preserve">Guy Singh-Watson, tunnettu vihreä yrittäjä ja kampanjoija, sanoi, että hiilidioksidipäästöjen vähentämiseen olisi keskityttävä enemmän. Pääministeri Theresa May on luvannut kieltää kaiken vältettävissä olevan muovijätteen vuoteen 2042 mennessä. Ympäristöasiantuntijat ovat sanoneet, että muovin vastainen liike on osoittanut, että yleisö voidaan "mobilisoida" toimimaan vihreiden kysymysten hyväksi. Tietoisuus kertakäyttömuovien aiheuttamista vahingoista on lisääntynyt sen jälkeen, kun Blue Planet II -televisiosarja toi asian esiin viime vuonna. Riverford Organic Farmersin perustaja Singh-Watson, joka toimittaa viikoittain noin 47 000 laatikollista vihanneksia koteihin Yhdistyneessä kuningaskunnassa, sanoi kuitenkin, että muovin demonisoimisesta voi olla enemmän haittaa kuin hyötyä. Hän sanoi: "Joidenkin asiakkaidemme kiihko - lähes uskonnollinen kiihko - olla muovin vastaisia voi itse asiassa aiheuttaa ongelmia. "Muovi ei sinänsä ole paha materiaali, vaan se, että käytämme sitä niin paljon. "Planeettamme suurin ympäristöhaaste on ilmastonmuutos, ja kaikki, mikä vie huomion pois siitä, voi olla vaarallista." Singh-Watson, jonka yritys pyrkii käyttämään vuoteen 2020 mennessä vain täysin kompostoituvaa muovia, sanoo, että materiaalien vaihtaminen ei aina ole paras vaihtoehto, sillä joillakin materiaaleilla, kuten paperilla, voi olla suurempi hiilijalanjälki kuin muovilla. Hänen mukaansa olisi "askel väärään suuntaan", jos yritykset keskittyisivät liikaa muovin käyttöön sen sijaan, että ne keskittyisivät energiatehokkuuteen tai pienentäisivät hiilijalanjälkeään muilla tavoin. Hallitus on luvannut puuttua muovijätteeseen ja harkitsee useita ehdotuksia, kuten muovisten pillien, sekoittajien ja pumpulipuikkojen kieltämistä. Singh-Watson sanoi, että suurin yksittäinen ongelma, joka hallituksen on ratkaistava, on se, että koko maassa ei ole yhtenäistä kierrätyspolitiikkaa, mikä on "naurettavaa". Hänen mukaansa yritysten on vaikea keksiä "järkeviä pakkauksia", koska erilaiset keräyskäytännöt merkitsevät sitä, etteivät ne tiedä, mikä materiaali on paras vaihtoehto. Englannissa on tällä hetkellä 39 erilaista kierrätysjärjestelmää, mutta hallitus on parhaillaan tarkistamassa niitä. Kuluttajat "oikeassa" muovin suhteen Alyssa Gilbert, ilmastonmuutosta ja ympäristötoimia käsittelevän Imperial Collegen Grantham Institute -instituutin poliittinen johtaja, sanoi, että muovikysymyksen suosio osoittaa, että ympäristöongelmien ratkaiseminen on innostavaa. "Yleisö on aktivoitunut ja sitoutunut pohtimaan suhdettaan ympäristöön, ja se on hämmästyttävä asia", hän sanoi. Hän oli kuitenkin samaa mieltä siitä, että väärä lähestymistapa muovin käytön vähentämiseen voi olla haitallinen. Jotkut muovit - kuten käärityt kurkut - auttoivat torjumaan ruokahävikkiä, joka puolestaan lisää hiilidioksidipäästöjä, hän sanoi. Hän lisäsi, että monet brittiläiset yritykset käyttävät varsin hienostuneita lähestymistapoja, kuten tekevät yhteistyötä vähentääkseen muovin käyttöä suurilla kaduilla, jotta kierrätys olisi helpompaa ja tehokkaampaa. Muovin vähentäminen vähentää myös riippuvuutta öljystä, josta se on valmistettu, sanoo Maan ystävien kampanjoija Rosie Cotgreave. Hän sanoi: "Kuluttajat ovat oikeassa vaatiessaan muovin vähentämistä, mutta hallituksen politiikkaa ja toimia tarvitaan, jos aiomme saada ongelman laajuuden hallintaan." Kuuntele lisää keskustelusta Costing The Earth -ohjelmassa BBC Radio 4:llä 23. lokakuuta klo 15.30 BST, uusinta 24. lokakuuta klo 21.00.</w:t>
      </w:r>
    </w:p>
    <w:p>
      <w:r>
        <w:rPr>
          <w:b/>
        </w:rPr>
        <w:t xml:space="preserve">Tulos</w:t>
      </w:r>
    </w:p>
    <w:p>
      <w:r>
        <w:t xml:space="preserve">Yhdistyneessä kuningaskunnassa vallalla oleva muovin vastainen "kiihko" heikentää ilmastonmuutoksen torjuntaa, on erään luomuruokayhtiön perustaja sanonut.</w:t>
      </w:r>
    </w:p>
    <w:p>
      <w:r>
        <w:rPr>
          <w:b/>
        </w:rPr>
        <w:t xml:space="preserve">Esimerkki 1.1632</w:t>
      </w:r>
    </w:p>
    <w:p>
      <w:r>
        <w:t xml:space="preserve">Ilmoitus tuli sen jälkeen, kun yhtiöt olivat lykänneet yhdistymistä, koska tuleva energialaskun hintakatto on 1 137 puntaa vuodessa "tyypillisessä käytössä". Se tarkoittaa, että toimittajien on alennettava oletustariffiensa hintaa enimmäismäärän tasolle tai sen alle. SSE:n ja Npowerin fuusio, jonka sääntelyviranomainen on hyväksynyt, loisi Yhdistyneen kuningaskunnan toiseksi suurimman energiayhtiön. Perthissä sijaitseva SSE on kuitenkin paljastanut, että sen kotitalouksien kaasu- ja sähköntoimittajan tappiot ovat kasvaneet. Se on myös ilmoittanut menettäneensä 460 000 muuta SSE:n asiakastiliä, koska kilpailu vaatii veronsa. Puolivuotistuloksessaan SSE totesi: "Nyt on jonkin verran epävarmuutta siitä, voidaanko kauppa toteuttaa alkuperäisen suunnitelman mukaisesti. Hallitus uskoo kuitenkin, että SSE:n energiapalveluiden paras tulevaisuus, asiakkaat ja työntekijät mukaan luettuina, on edelleen SSE-konsernin ulkopuolella"." Nämä kaksi yritystä olivat toivoneet voivansa sinetöidä vähittäiskaupan toimintojensa yhdistämisen vuoden 2019 ensimmäisellä neljänneksellä. Ne sanoivat kuitenkin, että neuvottelut kaupan uusista ehdoista vievät useita viikkoja, minkä vuoksi kauppa todennäköisesti viivästyy ensimmäisen vuosineljänneksen jälkeen. Ne kuitenkin vakuuttavat edelleen, että työ fuusion loppuunsaattamiseksi jatkuu, ja ne aikovat päivittää tiedot joulukuun puoliväliin mennessä. SSE ilmoitti, että sen tulos ennen veroja laski 41 prosenttia 246,4 miljoonaan puntaan, kun energiapalveluja tarjoava osasto jätetään pois. SSE teki 30. syyskuuta päättyneeltä kuuden kuukauden jaksolta 265,3 miljoonan punnan tappiot ennen veroja, kun vuotta aiemmin se oli 409,3 miljoonaa puntaa voitollinen. SSE:n energiapalvelut, joka on Npowerin sopimuksen vuoksi erotettu päätoimialasta, kasvoivat liiketappiot 62,1 miljoonaan puntaan, kun ne vuotta aiemmin olivat 7,1 miljoonaa puntaa. Pienet toimittajat It sanoi, että energiapalveluiden vuotuiset voittomarginaalit putoavat 2-3 prosenttiin edellisvuoden 6,8 prosentista hintakaton ja "kilpailupaineiden" vuoksi. "Marginaalien odotetaan laskevan edelleen vuosina 2019/20", se lisäsi. Tiistaina myös Npowerin saksalainen omistaja Innogy ilmoitti asiakasmäärien laskusta Yhdistyneessä kuningaskunnassa. Se sanoi menettäneensä tänä vuonna noin 500 000 asiakasta ja varoitti, että toimittaja tekee tappiota neljättä vuotta peräkkäin. SSE:n mukaan toimittajat kärsivät pienten toimittajien aiheuttamasta kilpailusta, kun kotitaloudet siirtyvät halvempiin palveluntarjoajiin. Se sanoi: "Yli 70 toimittajaa kilpailee asiakkaista ja noin kolme miljoonaa asiakasta vaihtoi sähköntoimittajaa 30. syyskuuta päättyneiden kuuden kuukauden aikana", sanoi SSE.</w:t>
      </w:r>
    </w:p>
    <w:p>
      <w:r>
        <w:rPr>
          <w:b/>
        </w:rPr>
        <w:t xml:space="preserve">Tulos</w:t>
      </w:r>
    </w:p>
    <w:p>
      <w:r>
        <w:t xml:space="preserve">Energiayhtiö SSE on myöntänyt, että on "jonkin verran epävarmaa", toteutuuko sen fuusio kilpailija Npowerin kanssa.</w:t>
      </w:r>
    </w:p>
    <w:p>
      <w:r>
        <w:rPr>
          <w:b/>
        </w:rPr>
        <w:t xml:space="preserve">Esimerkki 1.1633</w:t>
      </w:r>
    </w:p>
    <w:p>
      <w:r>
        <w:t xml:space="preserve">Seftonin kaupunginvaltuutetut suostuivat aiemmin kabinetin kokouksessa kuulemaan suunnitelmista sulkea seitsemän alueen 13 kirjastosta. Jos sulkemiset hyväksytään, ne olisivat osa 43 miljoonan punnan leikkauksia, jotka työväenpuolueen johtama viranomainen joutuu tekemään seuraavien kahden vuoden aikana hallituksen rahoitusleikkausten vuoksi. Valtuutettu Haydn Preece on kuvannut suunnitelmia "kulttuurivandalismiksi". Ehdotusten mukaan suljettavat kirjastot ovat Ainsdale, Aintree, Birkdale, Churchtown, College Road, Litherland ja Orrell. Kirjastopalvelut säilyisivät Bootlessa, Formbyssa, Maghullissa, Crosbyssä, Nethertonissa ja Southportissa. Kirjastojen puolesta taisteleminen Lib Dem -valtuutettu Haydn Preece, Ainsdalen kirjaston ystävien perustajajäsen, luonnehti ehdotettuja sulkemisia "kulttuurivandalismiksi". Hän sanoi: "Kyseenalaistan kirjastojen 'vajaakäytön'. Seftonin kirjastoja käyttävät hyvin erilaiset väestönosat. "Meidän on todella taisteltava kirjastojemme auki pitämisen puolesta." Seftonin neuvoston johtaja Peter Dowd sanoi toivottavansa asukkaiden mielipiteitä ja erityisesti ehdotuksia muista keinoista säästää rahaa. Hän sanoi: "Jos ihmiset esittävät meille vaihtoehtoisia vaihtoehtoja, harkitsemme niitä hyvin huolellisesti. Tarkastelemme niitä. "Neuvoston on lähdettävä liikkeelle siitä, että 'tässä on vaihtoehto, jota aiomme käyttää, ja mitä mieltä te olette?'." Kuuleminen kestää 29. lokakuuta - 14. tammikuuta 2013.</w:t>
      </w:r>
    </w:p>
    <w:p>
      <w:r>
        <w:rPr>
          <w:b/>
        </w:rPr>
        <w:t xml:space="preserve">Tulos</w:t>
      </w:r>
    </w:p>
    <w:p>
      <w:r>
        <w:t xml:space="preserve">Suunnitelmista sulkea seitsemän kirjastoa Sefton Borough Councilin säästääkseen noin 500 000 puntaa järjestetään julkinen kuuleminen.</w:t>
      </w:r>
    </w:p>
    <w:p>
      <w:r>
        <w:rPr>
          <w:b/>
        </w:rPr>
        <w:t xml:space="preserve">Esimerkki 1.1634</w:t>
      </w:r>
    </w:p>
    <w:p>
      <w:r>
        <w:t xml:space="preserve">Judith BurnsKoulutustoimittaja, BBC News Tietotekniikka tuo Yhdistyneelle kuningaskunnalle "valtavia mahdollisuuksia, mutta myös merkittäviä riskejä", varoittaa Lordien digitaalisten taitojen komitea. Internet olisi nähtävä yleishyödyllisenä palveluna veden ja sähkön rinnalla, komitea sanoo. Ilman toimia Yhdistynyt kuningaskunta voi kuitenkin jäädä jälkeen uudella digitaalisella aikakaudella. "Kunnianhimoinen lähestymistapa" Mietinnössä todetaan: Valiokunta kehottaa ryhtymään toimiin, jotta Englannin opettajat saisivat itseluottamusta ja taitoja uuden tietotekniikan opetussuunnitelman toteuttamiseen, sillä muuten "epäjohdonmukainen opettajankoulutus" uhkaa jättää oppilaat pulaan. Mietinnössä todetaan, että erityisesti naisten vähäinen määrä digitaalisella alalla sekä luonnontieteiden, tekniikan, tekniikan ja matematiikan alalla yleensä saattaa haitata Yhdistyneen kuningaskunnan kilpailukykyä. "Tytöt on saatava mukaan aikaisemmin ja kaikilla koulutustasoilla, ja on puututtava käsitykseen, jonka mukaan nämä ammatit ovat miehille suunnattuja. Raportin mukaan 35 prosenttia Yhdistyneen kuningaskunnan nykyisistä työpaikoista voidaan automatisoida 20 vuoden kuluessa. Raportissa kehotetaan kunnianhimoiseen lähestymistapaan Yhdistyneen kuningaskunnan digitaalitalouden turvaamiseksi, jossa hallitus toimii "orkesterin kapellimestarina" ja keskittyy yrityksiin ja koulutukseen. "Olemme käännekohdassa", todetaan. "Digitaaliset yritykset voivat sijoittua minne tahansa maailmassa, ja jos emme pysty tarjoamaan niille oikeita edellytyksiä kukoistaa Yhdistyneessä kuningaskunnassa, meistä tulee sivutalous, joka ei ole yhtä vauras ja vaikutusvaltainen kuin mitä voisimme olla." Yhdistyneessä kuningaskunnassa vallitsee edelleen digitaalinen kuilu: noin kuusi miljoonaa kansalaista ei ole koskaan käyttänyt internetiä ja 9,5 miljoonalla ei ole riittäviä digitaalisia taitoja, mikä johtuu osittain siitä, että he ovat saaneet "huonosti tietoa koulussa", raportissa varoitetaan. Raportissa todetaan, että erityisesti keskitason ja korkean tason digitaalisten taitojen puute "vaatii välitöntä huomiota", jos Yhdistynyt kuningaskunta aikoo säilyttää maailmanlaajuisen kilpailukykynsä. Raportissa kehotetaan ryhtymään toimiin kaikilla osaamisputken tasoilla - perus-, keski-, jatko- ja korkea-asteen koulutuksessa. Komitean puheenjohtaja, Huytonin paronitar Morgan of Huyton kutsui raporttia "herätyshuudoksi" seuraavalle hallitukselle. Sen suositukset merkitsisivät "radikaalia uudelleentarkastelua" kaikenikäisten koulutuksessa, sanoi Lady Morgan, joka on Ofstedin entinen puheenjohtaja. Hän sanoi: "Meidän on annettava digitaaliselle lukutaidolle yhtä suuri merkitys kuin laskutaidolle ja lukutaidolle jo varhaisesta iästä lähtien. "Vaikka pidämme tietotekniikan opetussuunnitelman käyttöönottoa myönteisenä, olemme huolissamme opettajien kyvystä toteuttaa sitä - yli puolella tietotekniikan opettajista ei ole A-tason jälkeistä tietotekniikan alan tutkintoa. "Korkea-asteen koulutuksessa tarvitaan kipeästi teollisuuden panosta, jotta tutkinnon suorittaneet oppisivat työelämän kannalta merkityksellisiä digitaalisia taitoja." Lady Morgan sanoi myös, ettei voida hyväksyä sitä, että joillakin kaupunkialueilla ei vieläkään ole matkapuhelin- tai laajakaistapeittoa. Valerie Thompson, e-Learning Foundationin toimitusjohtaja, oli erityisen tyytyväinen siihen, että raportissa korostetaan tarvetta varmistaa, että kaikilla lapsilla on mahdollisuus käyttää internetiä. "Digitaaliset taidot edistävät koko opetussuunnitelmaa, mutta köyhempien lasten pääsyyn liittyy todellisia ongelmia", hän sanoi. Liian monilla perheillä ei ollut internetiä kotona, Thompson sanoi. "Ja jos äiti ja isä eivät osaa käyttää internetiä, mahdollisuudet olla mukava internetin käyttäjä koulusta lähdettäessä ovat rajalliset." Thompson sanoi, että kouluissa tarvitaan enemmän resursseja tietokoneisiin ja laajakaistaan, jotta oppilaat voisivat käyttää verkkoa kaikissa oppiaineissa. Opetusministeriön tiedottajan mukaan on tärkeää varmistaa, että nuorilla on taidot ja tiedot, jotta he voivat "turvata työpaikat maamme kasvavassa teknologiateollisuudessa". Hän sanoi: "Tämän saavuttamiseksi olemme uudistaneet kansallisen opetussuunnitelmamme, jotta se olisi maailman johtava tietojenkäsittelyn alalla, mikä tarkoittaa, että englantilaiset nuoret alkavat oppia koodauksen perusteita jo viisivuotiaana. "Olemme myös myöntäneet 3,6 miljoonaa puntaa, jotta opettajilla olisi varmuus ja tietämys tämän uuden opetussuunnitelman opettamisesta, ja olemme ottaneet mukaan johtavia teknologiayrityksiä tukemaan kouluja sen toteuttamisessa."</w:t>
      </w:r>
    </w:p>
    <w:p>
      <w:r>
        <w:rPr>
          <w:b/>
        </w:rPr>
        <w:t xml:space="preserve">Tulos</w:t>
      </w:r>
    </w:p>
    <w:p>
      <w:r>
        <w:t xml:space="preserve">Ylähuoneen komitean raportissa todetaan, että lapsille olisi opetettava "digitaalista lukutaitoa" matematiikan ja englannin kielen ohella.</w:t>
      </w:r>
    </w:p>
    <w:p>
      <w:r>
        <w:rPr>
          <w:b/>
        </w:rPr>
        <w:t xml:space="preserve">Esimerkki 1.1635</w:t>
      </w:r>
    </w:p>
    <w:p>
      <w:r>
        <w:t xml:space="preserve">Rob DeardenBBC Radio 5 Live Sue Sim sanoi olevansa kriittinen niitä kohtaan, jotka yhä ihailevat ampujaa 10 vuotta sen jälkeen, kun tämä ampui ja haavoitti hänen entistä kumppaniaan, tappoi tämän uuden poikaystävän ja ampui poliisia kasvoihin. Viikon kestäneen takaa-ajon ja kuuden tunnin pattitilanteen jälkeen aseistetun poliisin kanssa entinen yökerhon portsari ampui itsensä. Tämä tapahtuu sen jälkeen, kun jotkut ovat kertoneet, että jotkut aikovat juhlistaa hänen kuolemansa vuosipäivää. Northumbrian poliisin entinen poliisipäällikkö kertoi Radio 5 Livelle: "En tunne empatiaa jotakuta kohtaan, joka sadistisesti ampui ja tappoi yhden ihmisen ja vahingoitti vakavasti kahta muuta". Moat, 37, vapautui Durhamin vankilasta heinäkuun alussa 2010 saatuaan 18 viikon tuomion pahoinpitelystä. Kaksi päivää myöhemmin hän otti kohteekseen entisen tyttöystävänsä ja tämän uuden kumppanin. Chris Brown sai surmansa ja Samantha Stobbart sai hengenvaarallisia vammoja. Moat ampui myös liikennevirkailija David Rathbandin, joka oli lopettamassa työvuoroaan merkityssä partioautossa. PC Rathband selvisi hengissä, mutta menetti näkönsä molemmista silmistään. Hän riisti itseltään hengen vuonna 2012. Moat katosi ja sai valtakunnallista julkisuutta, kun hänestä tuli maan laajimman takaa-ajon kohde 44 vuoteen. Viikon karkumatkalla oltuaan hänet nähtiin 10. heinäkuuta Rothburyn jokiranta-alueella Northumberlandissa, ja välienselvittelyn jälkeen hän käänsi aseen itseään vastaan. Tapahtuman jälkeen Moatin kuolinpaikalle jätettiin kukkia ja Facebookissa jätettiin hänelle myötätuntoviestejä. "Kunnianosoitussivu" poistettiin myöhemmin sivustolta. Sue Sim sanoi uudessa haastattelussa ennen tapauksen 10-vuotispäivää: "Yksi asia, joka huolestuttaa minua vielä tänäkin päivänä, on se, että monet ihmiset pitävät Raoul Moatia yhä sankarina. "Olen pahoillani siitä, että ihmiset nostavat hänet sankariksi, mutta Dave Rathband oli sankari, Raoul Moat ei ollut sankari." Hän sanoi, että hän oli sankari. Hän kertoi käyneensä David Rathbandin luona säännöllisesti sairaalassa sen jälkeen, kun Moat oli ampunut hänet. "Se on yksi suurimmista tragedioista tässä kaikessa... se, että hieno poliisi riisti oman henkensä sen seurauksena, ja syytän todellakin Moatia Davidin kuolemasta." PC Rathband sai kiitosta hyväntekeväisyystyöstään vammojensa jälkeen, ja hän perusti Blue Lamp Foundation -säätiön auttaakseen muita pelastuspalvelun työntekijöitä, jotka loukkaantuivat työtehtävissä. Syyskuussa 2011 tutkintalautakunta totesi Raoul Moatin kuoleman itsemurhaksi. Kuulemisessa kerrottiin, että Moatiin osui kokeellinen haulikon Taser-ammus, jonka ampujat uskoivat hänen valmistautuvan itsemurhaan. Riippumattoman poliisivalituslautakunnan raportissa ei todettu mitään näyttöä poliisien väärinkäytöksistä. IPCC tarkasteli Moatin havaitsemisesta hänen kuolemaansa asti kulunutta ajanjaksoa, mukaan lukien strategiaa ja taktiikkaa sekä taserien käyttöä. Se päätteli, että Northumbrian poliisi voi oppia tutkimuksesta, mutta poliisien virheellisestä toiminnasta ei ollut todisteita. Sue Sim, joka on nyt eläkkeellä, puolusti taserin käyttöä ja pahoitteli, ettei Moat joutunut koskaan oikeuden eteen. "Kaikki poliisit käyttäytyivät operaation aikana erinomaisesti, mutta mielestäni se oli epäonnistunut, koska halusin, että tämä mies saatetaan oikeuden eteen, että hänet viedään oikeuteen ja että hänet tuomitaan niistä kauheista rikoksista, joihin hän syyllistyi", hän sanoi. Northumbrian poliisin nykyinen poliisipäällikkö Winton Keenen sanoi lausunnossaan, että poliisivoimien ajatukset ovat 10 vuoden takaisten tapahtumien vaikutuspiirissä, erityisesti uhrien ja heidän perheidensä kanssa. Hän osoitti kunnioitusta PC David Rathbandille ja muille Moatin uhreille sanoen: "Muistamme erityisesti Chris Brownia, joka valitettavasti menetti henkensä raukkamaisessa, provosoimattomassa hyökkäyksessä, sekä hänen kumppaniaan Samantha Stobbartia, joka onneksi selvisi vammoistaan - ajatuksemme ovat heidän perheidensä, ystäviensä ja läheistensä kanssa." Apua ja tukea saa BBC:n Action Line -palvelusta. Klikkaa tästä kuunnellaksesi Rachel Burdenin ja Sue Simin koko haastattelun BBC Sounds -ohjelmassa.</w:t>
      </w:r>
    </w:p>
    <w:p>
      <w:r>
        <w:rPr>
          <w:b/>
        </w:rPr>
        <w:t xml:space="preserve">Tulos</w:t>
      </w:r>
    </w:p>
    <w:p>
      <w:r>
        <w:t xml:space="preserve">Murhaaja Raoul Moatia jahdannut poliisipäällikkö sanoo olevansa yhä huolissaan siitä, että ihmiset pitävät Raoul Moatia "sankarina".</w:t>
      </w:r>
    </w:p>
    <w:p>
      <w:r>
        <w:rPr>
          <w:b/>
        </w:rPr>
        <w:t xml:space="preserve">Esimerkki 1.1636</w:t>
      </w:r>
    </w:p>
    <w:p>
      <w:r>
        <w:t xml:space="preserve">Lentoaseman ylläpitäjä Sutton Harbour Group ilmoitti aikovansa sulkea lentoaseman aiemmin tänä vuonna. Useita lentoyhtiöitä ja lentoaseman ylläpitäjiä lähestyttiin, mutta kaikki kieltäytyivät tarjoamasta alennettua palvelua. Plymouthin kaupunginvaltuuston kabinetti hyväksyi kolmen eri konsultin näkemykset, joiden mukaan lentoaseman pitämiselle auki ei ollut taloudellisia perusteita. Air Southwest, lentoaseman ainoa lentoyhtiö, lopetti lennot heinäkuussa, koska Plymouthin reitit eivät enää olleet taloudellisesti kannattavia. Ilmailualan asiantuntijoiden Berkeley Hanover Consultingin tekemän tutkimuksen mukaan Plymouthista ei ole tarpeeksi kannattavia reittejä, ja epävarmuus ja kustannukset, joita edes vaatimattoman reittiverkoston luominen aiheuttaisi, olisivat "huomattava riski". Tutkimuksessa korostettiin myös Plymouthin lyhyttä kiitorataa, joka rajoitti lentokonetyyppejä ja esti lomarahtausmarkkinat. Valtuutettu Ted Fry sanoi: "Olemme käyttäneet kolmea konsulttia - emme vain yhtä, emme kahta, vaan kolmea - ja he ovat neuvoneet meitä, että Plymouthin kaupungin lentoasemalla ei ole tulevaisuutta kaupallisesti. Hän sanoi, että vaikka neuvosto hyväksyisi lentoaseman sulkemisen, se suojelisi aluetta lyhyellä aikavälillä kehittämiseltä. Valtuutetut päättivät myös tutkia, miten lippueupseerien merikoulutus ja etsintä- ja pelastushelikopterit voivat edelleen käyttää kenttää. He aikovat myös lobata hallitusta rautatieyhteyksien parantamiseksi.</w:t>
      </w:r>
    </w:p>
    <w:p>
      <w:r>
        <w:rPr>
          <w:b/>
        </w:rPr>
        <w:t xml:space="preserve">Tulos</w:t>
      </w:r>
    </w:p>
    <w:p>
      <w:r>
        <w:t xml:space="preserve">Plymouthin lentoasema suljetaan joulukuussa sen jälkeen, kun kaupunginvaltuutetut hyväksyivät, ettei se ole enää elinkelpoinen.</w:t>
      </w:r>
    </w:p>
    <w:p>
      <w:r>
        <w:rPr>
          <w:b/>
        </w:rPr>
        <w:t xml:space="preserve">Esimerkki 1.1637</w:t>
      </w:r>
    </w:p>
    <w:p>
      <w:r>
        <w:t xml:space="preserve">Hän istui ankanmunansiniseen mekkoon ja takkiin pukeutuneena Voguen päätoimittaja Anna Wintourin rinnalla. He seurasivat suunnittelija Richard Quinnin esitystä, jolle kuningatar myönsi sitten ensimmäisen Queen Elizabeth II Award for British Design -palkinnon. Ilmoittaessaan Quinnin menestyksestä kuningatar kuvaili palkintoa hänen "perinnökseen" brittiläiselle muodille. Quinn voitti palkinnon rohkeiden kuvioiden käytöstä. Kuningatar kiitti British Fashion Councilia voittajan valinnasta. Näytöksen päätteeksi hän sanoi puhuessaan kiitotieltä: "Muotiteollisuutemme on jo vuosia ollut tunnettu erinomaisesta käsityötaidosta, ja se tuottaa edelleen maailmanluokan tekstiilejä ja huippuluokan käytännöllisiä malleja." Palkinto luotiin tunnustamaan muotiteollisuuden panos yhteiskuntaan ja diplomatiaan. Se myönnetään vuosittain nousevalle brittisuunnittelijalle poikkeuksellisesta lahjakkuudesta ja omaperäisyydestä. Saatat myös pitää tästä: Saatat olla myös kiinnostunut: Kelly, joka on kuningattaren henkilökohtainen neuvonantaja, on suunnitellut palkintoa viimeiset kaksi vuotta. Sen on käsin valmistanut Birminghamissa asuva Lucy Price. BFC:n toimitusjohtaja Caroline Rush toivotti kuningattaren tervetulleeksi näyttelyyn ja sanoi, että hänen läsnäolonsa oli "todellinen kunnia". "Koko hallituskautenne ajan olette omaksunut muodin ja käyttänyt sen diplomaattista voimaa kulttuurien ja kansojen välisen ymmärryksen välittämiseen", hän sanoi puhuessaan monarkille ja yleisölle. "Vierailtuamme vaatekaappinne näyttelyssä Buckinghamin palatsissa saimme tietää, että teidän oli haastettava joitakin normeja, joitakin miehille suunniteltuja pukeutumissääntöjä, mikä saa meidät ihailemaan sitä, miten olette heijastanut yhteiskuntamme muutoksia", hän lisäsi. Hän sanoi kuningattaren työskennelleen uskomattomien suunnittelijoiden kanssa ja korostaneen hienoja käsityötaitoja - ja piti häntä "muoti-ikonina".</w:t>
      </w:r>
    </w:p>
    <w:p>
      <w:r>
        <w:rPr>
          <w:b/>
        </w:rPr>
        <w:t xml:space="preserve">Tulos</w:t>
      </w:r>
    </w:p>
    <w:p>
      <w:r>
        <w:t xml:space="preserve">Kuningatar on esiintynyt ensimmäistä kertaa Lontoon muotiviikkojen kuuluisassa eturivissä.</w:t>
      </w:r>
    </w:p>
    <w:p>
      <w:r>
        <w:rPr>
          <w:b/>
        </w:rPr>
        <w:t xml:space="preserve">Esimerkki 1.1638</w:t>
      </w:r>
    </w:p>
    <w:p>
      <w:r>
        <w:t xml:space="preserve">Justin RowlattBBC News Tesla- ja SpaceX-yrittäjän nettovarallisuus on ylittänyt 185 miljardin dollarin (136 miljardin punnan) rajan sähköautoyhtiön osakekurssin nousun jälkeen. Mikä on hänen menestyksensä salaisuus? Muutama vuosi sitten käytin lähes tunnin keskustellessani juuri tästä hänen kanssaan. Hänen uuden virstanpylväänsä kunniaksi päätimme kaivaa haastattelun esiin ja jakaa sen kanssanne. Tässä on siis Elon Muskin opas menestykseen liike-elämässä. 1. Kyse ei ole rahasta Tämä on ehdottoman keskeistä Elon Muskin suhtautumisessa liiketoimintaan. Kun haastattelin häntä vuonna 2014, hän sanoi, ettei hän tiedä, kuinka rikas hän on. "Ei ole niin, että jossain olisi kasa rahaa", hän sanoi. "Kyse on oikeastaan vain siitä, että minulla on tietty määrä ääniä Teslassa, SpaceX:ssä ja SolarCityssä, ja markkinoilla näillä äänillä on arvoa." Hänellä ei ole mitään rikkauden tavoittelua vastaan, "jos se tehdään tavallaan eettisellä ja hyvällä tavalla", mutta hän sanoi, ettei se vain ole se, mikä ajaa häntä. Lähestymistapa näyttää todellakin toimivan. Robert Downey Jr:n Iron Manin Tony Starkia esittävän Robert Downey Jr:n todellisena esikuvana oli ehkä 10 miljardin dollarin arvoinen, kun puhuimme asiasta vuonna 2014. Hänen sähköautoyhtiönsä Tesla on menestynyt erityisen hyvin. Osakkeiden arvo on noussut viime vuoden aikana yli 700 miljardiin dollariin. Sillä rahalla voisi ostaa Fordin, General Motorsin, BMW:n, Volkswagenin ja Fiat Chryslerin, ja jäljelle jäisi vielä tarpeeksi Ferrarin ostamiseen. Musk, joka täyttää tänä vuonna 50 vuotta, ei kuitenkaan odota kuolevansa rikkaana. Hän sanoi uskovansa, että suurin osa hänen rahoistaan kuluu Marsin tukikohdan rakentamiseen, eikä olisi yllättynyt, jos hanke veisi koko hänen omaisuutensa. Itse asiassa Bill Gatesin tapaan hän todennäköisesti pitäisi elämänsä päättymistä miljardien kanssa pankissa epäonnistumisen merkkinä, koska hän ei ole käyttänyt rahojaan hyvään tarkoitukseen. 2. Harrasta intohimojasi Tuo Mars-tukikohta on vihje siitä, mikä Elon Muskin mielestä on avain menestykseen. "Haluat, että asiat ovat tulevaisuudessa paremmin", hän kertoi minulle. "Haluat näitä uusia jännittäviä asioita, jotka tekevät elämästä parempaa." Esimerkiksi SpaceX. Hän kertoi perustaneensa yrityksen, koska oli turhautunut siihen, ettei Yhdysvaltain avaruusohjelma ollut kunnianhimoisempi. "Odotin jatkuvasti, että pääsisimme Maata pidemmälle, saattaisimme ihmisen Marsiin, perustaisimme tukikohdan Kuuhun ja lentäisimme hyvin usein kiertoradalle", hän sanoi. Kun näin ei käynyt, hän keksi "Mars Oasis Mission" -idean, jonka tarkoituksena oli lähettää pieni kasvihuone punaiselle planeetalle. Tarkoituksena oli saada ihmiset innostumaan avaruudesta uudelleen ja saada Yhdysvaltain hallitus lisäämään Nasan budjettia. Kun hän yritti saada tätä alkuun, hän tajusi, että ongelma ei ollut "tahdon vaan keinojen puute" - avaruusteknologia oli paljon kalliimpaa kuin sen olisi pitänyt olla. Et voila! Maailman halvin rakettien laukaisuun erikoistunut yritys oli syntynyt. Tärkeintä on, että sen synnyssä ei ollut kyse rahan ansaitsemisesta, vaan ihmisen laskemisesta Marsiin. Musk kertoi pitävänsä itseään pikemminkin insinöörinä kuin sijoittajana ja sanoo, että hänet saa aamulla hereille halu ratkaista teknisiä ongelmia. Se on hänen edistyksensä mittari, ei niinkään pankissa olevat dollarit. Hän tietää, että jokainen hänen yritystensä voittama este auttaa kaikkia muita, jotka yrittävät ratkaista samaa ongelmaa - ja se tekee sen ikuisesti. Siksi yrittäjä oli juuri ennen tapaamistamme ilmoittanut avaavansa kaikki Teslan patentit nopeuttaakseen sähköautojen kehitystä maailmanlaajuisesti. 3. Älä pelkää ajatella isosti Yksi todella silmiinpistävistä asioista Elon Muskin yrityksissä on se, miten uskaliaita ne ovat. Hän haluaa mullistaa autoteollisuuden, asuttaa Marsin, rakentaa huippunopeita junia tyhjiötunneleihin, integroida tekoälyn ihmisaivoihin ja mullistaa aurinkovoima- ja akkuteollisuuden. Tässä on yksi yhteinen tekijä. Kaikki hänen hankkeensa ovat sellaisia futuristisia kuvitelmia, joita voisi löytää 1980-luvun alun lastenlehdistä. Hänen tunnelinrakennusyrityksensä on nimeltään The Boring Company. Musk ei salaa sitä, että hän sai inspiraationsa kirjoista ja elokuvista, joita hän kulutti lapsena Etelä-Afrikassa. Siitä pääsemmekin Muskin kolmanteen bisnesvinkkiin - älä pidättele. Hän uskoo, että alhainen kunnianhimo on sisäänrakennettu useimpien yritysten kannustinrakenteisiin. Liian monet yritykset ovat "inkrementalistisia", hän sanoi. "Jos olet suuren yrityksen toimitusjohtaja ja tavoittelet jotain vaatimatonta parannusta, mutta se vie odotettua kauemmin eikä onnistu aivan yhtä hyvin, kukaan ei syytä sinua", hän kertoi minulle. Voit sanoa, ettei se ollut minun vikani, vaan toimittajien. Jos olet rohkea ja teet todella läpimurtoisen parannuksen, eikä se onnistu, saat varmasti potkut, hän väittää. Hänen mukaansa tämän vuoksi useimmat yritykset keskittyvät tekemään pieniä parannuksia nykyisiin tuotteisiinsa sen sijaan, että uskaltaisivat kuvitella täysin uusia tuotteita. Hänen neuvonsa on siis varmistaa, että työskentelet sen parissa, mitä hän kutsuu "asioiksi, joilla on merkitystä". Muskin henkilökohtaisessa tärkeiden asioiden hierarkiassa erottuu kaksi asiaa. Ensinnäkin hän haluaa nopeuttaa siirtymistä pois fossiilisista polttoaineista. Tässä on yrittäjän sanottavaa tästä: "Käytämme syviä kaasu- ja öljykenttiä, jotka eivät ole nähneet päivänvaloa sitten kambrikauden. Jos jokin näki valoa viimeksi silloin, kun monimutkaisin eliö oli sieni, on todella kyseenalaistettava, onko se viisasta." Toiseksi hän haluaa varmistaa ihmiskunnan selviytymisen pitkällä aikavälillä asuttamalla Marsin ja "tekemällä elämästä moniplanetaarista". Kuten sanoin, ajattele isosti. 4. Ole valmis ottamaan riskejä Tämä on itsestään selvää. Sinun on oltava mukana pelissä pärjätessäsi, mutta Elon Musk on ottanut enemmän riskejä kuin useimmat muut. Vuoteen 2002 mennessä hän oli myynyt osuutensa kahdesta ensimmäisestä yrityksestään, Zip2-nimisestä internetkaupunkioppaasta ja PayPal-verkkomaksuyrityksestä. Hän oli juuri täyttänyt 30 vuotta ja hänellä oli pankissa lähes 200 miljoonaa dollaria. Hän sanoo, että hänen suunnitelmansa oli sijoittaa puolet omaisuudestaan yrityksiin ja pitää toinen puoli. Asiat eivät menneet niin. Kun tapasin hänet, hän oli juuri selviämässä liike-elämänsä synkimmästä vaiheesta. Hänen uusilla yrityksillään oli kaikenlaisia alkuvaikeuksia. SpaceX:n kolme ensimmäistä laukaisua olivat epäonnistuneet, ja Teslalla oli kaikenlaisia tuotanto-, toimitusketju- ja suunnitteluongelmia. Sitten iski finanssikriisi. Musk sanoi, että hänellä oli edessään jyrkkä valinta. "Voin joko pitää rahat, jolloin yritykset kuolevat varmasti, tai sijoittaa sen, mitä minulla on jäljellä, ja ehkä silloin on mahdollisuus." Hän jatkoi rahan kaatamista. Eräässä vaiheessa hän oli niin velkaantunut, että joutui lainaamaan rahaa ystäviltään vain maksaakseen elinkustannuksensa, hän kertoi. Pelottiko häntä siis konkurssin mahdollisuus? Hän sanoo, ettei se pelottanut: "Lapseni joutuvat ehkä käymään jonkinlaista valtion koulua. Tarkoitan, että iso juttu, minä kävin valtion koulua." 5. Älä välitä kriitikoista Se, mikä häntä todella järkytti - ja oli selvää, että vuonna 2014 hän oli edelleen hyvin järkyttynyt - oli se, että monet asiantuntijat ja kommentaattorit ilahtuivat hänen ahdingostaan. "Liberaalinen schadenfreude oli todella hämmästyttävää", Musk sanoi. "Useat blogisivustot pitivät yllä Teslan kuolinvahtia." Ehdotin, että ihmiset ehkä halusivat hänen epäonnistuvan, koska hänen kunnianhimossaan on jonkinlaista ylimielisyyttä. Hän torjui sen. "Minusta olisi ylimielistä, jos sanoisimme, että teemme sen varmasti, toisin kuin jos sanoisimme, että pyrimme tekemään sen ja annamme kaikkemme." Tästä pääsemmekin Muskin seuraavaan oppituntiin liiketoiminnan menestyksestä - älä kuuntele kriitikoita. Hän kertoi minulle, ettei uskonut SpaceX:n tai Teslan tuottavan koskaan rahaa, kun hän perusti ne - ja totuus on, ettei kukaan muukaan uskonut. Mutta hän ei välittänyt maailmanlopun ennustajista ja jatkoi silti. Miksi? Muistakaa, että tämä mies arvioi menestystä ratkaisemiensa tärkeiden ongelmien perusteella, ei sen perusteella, kuinka paljon rahaa hän on tienannut. Ajattele, miten vapauttavaa se on. Hän ei ole huolissaan siitä, että näyttää tyhmältä, koska hänen suuri taloudellinen panoksensa ei ole tuottanut tulosta, vaan hän välittää tärkeiden ideoiden ajamisesta. Se tekee päätöksenteosta paljon yksinkertaisempaa, koska hän voi keskittyä siihen, minkä hän uskoo olevan todella tärkeää. Markkinat näyttävät pitävän siitä, mitä hän tekee. Lokakuussa yhdysvaltalainen investointipankki Morgan Stanley arvioi SpaceX:n arvoksi 100 miljardia dollaria. Yritys on muuttanut avaruuslentojen taloutta, mutta ylpeimmäksi Musk tulee siitä, miten hänen yrityksensä on elvyttänyt Yhdysvaltain avaruusohjelman. Viime vuonna sen Crew Dragon -raketit laukaisivat kuusi astronauttia kansainväliselle avaruusasemalle, mikä oli ensimmäinen tällainen tehtävä Yhdysvaltojen maaperältä sitten avaruussukkuloiden poistumisen käytöstä vuonna 2011. 6. Pidä hauskaa Seuraa tätä opasta, ja pienellä tuurilla sinustakin tulee mahdottoman rikas ja kuuluisa. Sitten voit alkaa tulla ulos kuorestasi. Elon Musk on tunnetusti työnarkomaani - hän kehuu tekevänsä 120-tuntisia työviikkoja pitääkseen Tesla Model 3:n tuotannon aikataulussa - mutta tapaamisemme jälkeen hän näyttää nauttineen olostaan. Hän on lietsonut kiistoja kunnianloukkausoikeudenkäynneillä, huumeiden polttamisella radiossa ja hurjilla purkauksilla sosiaalisessa mediassa. Vuonna 2018 hän joutui vaikeuksiin Yhdysvaltain finanssivalvojan kanssa, kun hän twiittasi suunnittelevansa Teslan yksityistämistä, ja kun Covid-19-pandemia pakotti Teslan sulkemaan tuotannon San Franciscon Bay Area -tehtaallaan, hänestä tuli koronaviruksen aiheuttamien lukitusrajoitusten äänekäs vastustaja. Hän kutsui Twitterissä viruksen aiheuttamaa paniikkia "tyhmäksi" ja kuvasi kotiin jäämistä koskevia määräyksiä "pakkovangitsemisiksi", jotka olivat "fasistisia" ja rikkoivat perustuslaillisia oikeuksia. Kesällä hän ilmoitti aikovansa myydä fyysisen omaisuutensa ja sanoi, että se "painaa mieltä". Päiviä myöhemmin hän kertoi Twitterissä, että hänen vastasyntyneen poikansa nimi olisi X Æ A-12 Musk. Hänen arvaamaton käytöksensä ei kuitenkaan näytä vaikuttaneen hänen yritystoimintaansa, ja yrittäjä on edelleen yhtä kunnianhimoinen kuin ennenkin. Syyskuussa Musk väitti, että Teslalla olisi kolmen vuoden kuluessa "vakuuttava" 25 000 dollarin auto, ja sanoi, että pian kaikki yhtiön uudet autot olisivat täysin itseohjautuvia. Vuosi päättyi todelliseen räjähdykseen joulukuussa, kun SpaceX testasi Starship-kantorakettiaan, jonka se toivoo vievän ensimmäiset ihmiset Marsiin. Jättimäinen raketti räjähti, kun se syöksyi maahan kuusi minuuttia nousun jälkeen. Elon Musk piti testiä "mahtavana" menestyksenä. Voit seurata Justinia Twitterissä: Voit kuunnella Justinin haastattelun Elon Muskin kanssa perjantaina 8. tammikuuta kello 08.30 GMT Business Daily -ohjelmassa BBC World Servicessä.</w:t>
      </w:r>
    </w:p>
    <w:p>
      <w:r>
        <w:rPr>
          <w:b/>
        </w:rPr>
        <w:t xml:space="preserve">Tulos</w:t>
      </w:r>
    </w:p>
    <w:p>
      <w:r>
        <w:t xml:space="preserve">Elon Muskista on juuri tullut maailman rikkain ihminen, ja hän on ohittanut Amazonin perustajan Jeff Bezosin.</w:t>
      </w:r>
    </w:p>
    <w:p>
      <w:r>
        <w:rPr>
          <w:b/>
        </w:rPr>
        <w:t xml:space="preserve">Esimerkki 1.1639</w:t>
      </w:r>
    </w:p>
    <w:p>
      <w:r>
        <w:t xml:space="preserve">Hän sanoi, että Aberdeenin ja Aberdeenshiren valtuustoille asetettaisiin yläraja, jonka ne maksaisivat ohitustien ja Balmedien ja Tippertyn välisen A90-tien parantamisen 745 miljoonan punnan kokonaiskustannuksista. Tämä tarkoittaa, että Skotlannin hallitus maksaa 81 prosenttia ja kunnat 9,5 prosenttia. 28 mailin pituisen ohitustien odotetaan valmistuvan vuonna 2018. Skotlannin ministerit näyttivät vihreää valoa Aberdeen Western Peripheral Route (AWPR) -hankkeelle vuonna 2009, mutta oikeustoimet ovat viivästyttäneet sitä. Töiden odotetaan alkavan vuonna 2014. Brown ilmoitti rahoituksesta samalla, kun hän julkisti urakkaa varten laaditun lyhyen ehdokaslistan. Kilpailuun osallistuu neljä konsortiota: Granite City, North East Roads Partnership, Scotia Roads Group ja Connect Roads. Brown sanoi: "Järjestelmän odotetaan tuovan 14 200 työpaikkaa koilliseen ja vauhdittavan taloutta 6 miljardilla punnalla seuraavien 30 vuoden aikana. "Vuosien viivästymisen jälkeen meidän ei pidä vähätellä tarvetta varmistaa, että tämän elintärkeän hankkeen toteuttaminen jatkuu ripeästi." A90-hankkeessa Balmedien ja Tippertyn välinen vilkas tieosuus Aberdeenshiressä muuttuu kaksikaistaiseksi. Se tarjoaa jatkuvan kaksikaistaisen tien Aberdeenin ja Ellonin välille, mikä parantaa turvallisuutta ja nopeuttaa matka-aikoja.</w:t>
      </w:r>
    </w:p>
    <w:p>
      <w:r>
        <w:rPr>
          <w:b/>
        </w:rPr>
        <w:t xml:space="preserve">Tulos</w:t>
      </w:r>
    </w:p>
    <w:p>
      <w:r>
        <w:t xml:space="preserve">Aberdeenin ohitustiestä vastaavien kahden neuvoston ei tarvitse maksaa yli 75 miljoonaa puntaa kummallekin, liikenneministeri Keith Brown on sanonut.</w:t>
      </w:r>
    </w:p>
    <w:p>
      <w:r>
        <w:rPr>
          <w:b/>
        </w:rPr>
        <w:t xml:space="preserve">Esimerkki 1.1640</w:t>
      </w:r>
    </w:p>
    <w:p>
      <w:r>
        <w:t xml:space="preserve">Sinead GarvanNewsbeatin viihdetoimittaja "Pidin todella tuosta pojasta, ja olen melko varma, että hän piti tuosta suudelmasta", Matty kertoi faneille Reading-festivaaleilla perjantai-iltana. Hän viittasi miespuoliseen faniin, jota hän suuteli viime viikolla Dubaissa, maassa, jossa homous on laitonta. Hän sanoi myös: "Ei minun tarvitse muuttua, vaan maailman pitää muuttua." Hän sanoi myös: "Ei minun tarvitse muuttua, vaan maailman pitää muuttua." Matty sanoi Dubain lavalla ollessaan: "Rakastan sinua, veli. Me kaikki olemme ihmisiä, eikö niin?" Myöhemmin hän twiittasi, että yleisö oli uskomatonta, mutta hän ei uskonut, että häntä päästettäisiin takaisin Arabiemiraatteihin hänen "käytöksensä" vuoksi. Readingin päälavalla ollessaan hän sanoi: "Suutelin erästä poikaa Dubaissa toissa viikolla." Yleisö puhkesi tukemaan tuota hetkeä, johon hän vastasi: "Joo, kiitos, olisitpa ollut siellä!" "Keikka oli mahtava ja kaikki paikalla olleet kannattivat sitä (suudelmaa). "Se mitä tapahtui, oli aito, intiimi, inhimillinen hetki kahden ihmisen välillä, joka tapahtui yhteisymmärryksessä", hän sanoi. "Rehellisesti sanottuna se oli aika kaunis hetki." Tässä vaiheessa yleisö alkoi taas hurrata. "Se oli reaktio keikalla", hän selitti. "Koska kun näkee sen, ihmisenä on luontainen taipumus olla 'awh, se on hienoa'. "Mutta joskus hallitukset sekaantuvat asiaan, kun niiden pitäisi vain jättää sinut ja ihanat sukupuolielimesi tekemään mitä haluat kotona." Se ei ollut heidän Reading and Leeds -festivaalilla debytoivan pääesiintyjänsä ainoa suorapuheinen hetki. Ilmastonmuutosaktivisti Greta Thunbergin ääni kajahti yli paikan, ja hänen sanansa heijastettiin näytöille lavan molemmin puolin. Ilmastonmuutoksen vastaisen kampanjan tueksi koululakkoja vaatinut 16-vuotias esiintyy The 1975:n uusimman albumin Notes On A Conditional Form avausraidalla. "Kaiken on muututtava, ja sen on aloitettava tänään", hän varoittaa. "Nyt on kansalaistottelemattomuuden aika. On aika kapinoida." Matty Healy ei ole vieras kovalle kritiikille sanomisistaan ja tekemisistään, ja hän kertoi yleisölle, että se ei haittaa häntä. Hän sanoi haluavansa käyttää alustaansa hyvään, ärsyttää se ihmisiä tai ei. "Otan kritiikkiä vastaan koko päivän, joka päivä", hän kertoi yleisölle. "Jos olet tällä lavalla etkä tee muuta kuin hemmottelet itseäsi, et tee mitään kenenkään hyväksi. "Meidän on siis puolustettava asioita, ja se asettaa meidät asioiden vastustajiksi." Seuraa Newsbeatia Instagramissa, Facebookissa, Twitterissä ja YouTubessa. Kuuntele Newsbeatia suorana arkisin klo 12:45 ja 17:45 - tai kuuntele takaisin täällä.</w:t>
      </w:r>
    </w:p>
    <w:p>
      <w:r>
        <w:rPr>
          <w:b/>
        </w:rPr>
        <w:t xml:space="preserve">Tulos</w:t>
      </w:r>
    </w:p>
    <w:p>
      <w:r>
        <w:t xml:space="preserve">The 1975 -yhtyeen keulahahmo Matty Healy käytti Reading-festivaalin pääesiintyjänä esiintymisensä homojen oikeuksien puolustamiseen.</w:t>
      </w:r>
    </w:p>
    <w:p>
      <w:r>
        <w:rPr>
          <w:b/>
        </w:rPr>
        <w:t xml:space="preserve">Esimerkki 1.1641</w:t>
      </w:r>
    </w:p>
    <w:p>
      <w:r>
        <w:t xml:space="preserve">Tällä hetkellä naisen mukana voi olla kumppani vain aktiivisen synnytyksen aikana ja tunnin ajan synnytyksen jälkeen Covid-19-pandemian vuoksi. Jotkut poliitikot ovat kehottaneet terveysministeri Robin Swannia muuttamaan tätä. Professori Charlotte McCardle sanoi, että "kukaan ei halua tätä tilannetta", mutta se on välttämätön. "Valitettavasti on hieno raja sen välillä, että yritämme tasapainottaa riskin, pitää kaikki turvassa ja tarjota niin sanotun Covid-19-turvallisen ympäristön ja vapauden ottaa muita ihmisiä mukaan", sairaanhoitopäällikkö sanoi BBC:n Sunday With Steven Rainey -ohjelmassa. "Kukaan ei halua tällaista tilannetta, eivät vähiten naiset itse, heidän kumppaninsa ja heitä hoitava tiimi. "Ministeri on jo sanonut, että nämä ovat vaikeita päätöksiä, jotka on tehtävä pandemian valossa." Pohjois-Irlannin terveysministeriö kirjasi viimeisten 24 tunnin aikana yhteensä 187 uutta koronavirustapausta, mikä nostaa tapausten kokonaismäärän 10 729:ään. Kuolleiden määrä on 578, eikä sunnuntaina kirjattu yhtään uutta tapausta. Irlannin tasavallassa kirjattiin viimeisen 24 tunnin aikana 430 uutta Covid-19-tapausta, ja positiivisten tapausten kokonaismäärä on nyt 34 990. Uusia kuolemantapauksia ei kirjattu, ja kuolleiden määrä on edelleen 1 802. "Vähän lisätukea" Laura McClune, joka odottaa ensimmäistä lastaan 37. viikolla, kertoi ohjelmassa, että synnytys yksinään on pelottava ajatus. "Luulen, että kaikki pariskunnat, kuten me, haluaisivat saada sen, mihin kaikilla muilla on ollut oikeus, eli synnytyskumppanin, jonkun, joka antaisi hieman lisätukea", hän sanoi. "Vaikka voitte mennä drinkille baariin, miten se voi olla turvallisempaa kuin se, että isä, joka on enemmän kuin halukas käyttämään täyttä PPE-järjestelmää, voi tulla sisään?" Covid-19-rajoitusten vuoksi Newtownardsista, Downin kreivikunnasta kotoisin oleva McClune joutui osallistumaan 12- ja 20-viikkoisiin tutkimuksiinsa yksin. "Se kestää kaksi tuntia, ja silloin kuulet vauvasi sydämenlyönnit ensimmäistä kertaa, joten on aika eristävää, kun ei ole ketään mukana, mutta olen iloinen, että nyt myös kumppanit voivat tulla mukaan, koska on hyvin tärkeää, että äidit saavat tukea", hän sanoi. "Tiedän muita pariskuntia, jotka ovat menneet mukaan tutkimuksiin, mutta valitettavasti sydänääntä ei ole näkynyt, ja äidin on täytynyt saada se selville yksin, mitä kenenkään äidin ei mielestäni pitäisi joutua tekemään." Allianssipuolueen johtaja Naomi Long on kirjoittanut terveysministeri Robin Swannille ja pyytänyt häntä harkitsemaan rajoitusten lieventämistä. "Vaikutus raskaana oleviin naisiin ja heidän kumppaneihinsa on ollut merkittävä - läsnäolo synnytystä edeltävissä tapaamisissa ja tutkimuksissa ei ole vain tärkeä osa sitoutumisprosessia, vaan se on ehdottoman tärkeää niille, jotka saavat vaikeita uutisia", hän sanoi. "Ei ole hyväksyttävää, että heidän on kohdattava se yksin."</w:t>
      </w:r>
    </w:p>
    <w:p>
      <w:r>
        <w:rPr>
          <w:b/>
        </w:rPr>
        <w:t xml:space="preserve">Tulos</w:t>
      </w:r>
    </w:p>
    <w:p>
      <w:r>
        <w:t xml:space="preserve">Synnyttäjien mukana olevia kumppaneita koskevia rajoituksia ei tarkisteta lähitulevaisuudessa, Pohjois-Irlannin johtava sairaanhoitajavirkamies on sanonut.</w:t>
      </w:r>
    </w:p>
    <w:p>
      <w:r>
        <w:rPr>
          <w:b/>
        </w:rPr>
        <w:t xml:space="preserve">Esimerkki 1.1642</w:t>
      </w:r>
    </w:p>
    <w:p>
      <w:r>
        <w:t xml:space="preserve">Andrew Lane, 63, sai mahdollisesti kuolemaan johtavan nekrotisoivan faskiittitulehduksen eturauhasen poistoleikkauksen jälkeen maaliskuussa 2013. Hänen suolistonsa puhkaistiin Southendin sairaalassa tehdyn rutiinileikkauksen aikana, mutta henkilökunta huomasi sen vasta kuusi päivää myöhemmin. Southend University Hospital NHS Foundation Trust myönsi, että ongelman diagnosoinnissa oli "puutteita". Thurrockista kotoisin oleva herra Lane sanoi: "He ovat myöntäneet virheensä, mutta en ole saanut anteeksipyyntöä, ja on hyvin vaikea hyväksyä sitä, että pelkkä skannaus muutamaa päivää aikaisemmin olisi estänyt kaiken tämän." Hän sanoi: "He ovat myöntäneet virheensä, mutta en ole saanut anteeksipyyntöä." Elämää mullistavan leikkauksen jälkeen Lane ei voi enää harrastaa seksiä, hänellä on pidätyskyvyttömyys ja häntä on hoidettu masennuksen vuoksi. Tulehduksen aiheuttamat vauriot olivat niin vakavia, että hänen peniksestään jäi jäljelle vain puolitoista senttiä. Hän joutui myös poistattamaan vatsaa peittävän saastuneen kudoksen, minkä vuoksi hän näyttää "yhdeksän kuukauden raskaana olevalta". Lane, joka meni naimisiin pitkäaikaisen kumppaninsa Suen kanssa pian sairaalasta kotiutumisensa jälkeen, päätti puhua varoittaakseen ihmisiä siitä, miten vaarallinen nekrotisoiva faskiitti on. Hän sanoi: "Olen saanut korvauksen, mutta en saa koskaan terveyttäni takaisin. "Olin ennen urheilullinen ja ylpeä vartalostani, mutta nyt en enää kestä katsoa peiliin." Omaishoitajana työskentelevä Lane lisäsi: "Vaimoni ja minä olemme olleet yhdessä 18 vuotta ja nauttineet terveestä seksielämästä, mutta tämän tapahtuman jälkeen se on ollut mahdotonta. "Halu on yhä olemassa, mutta se vähä, mitä on jäljellä, ei vain enää toimi. "Tiedän, että Sue rakastaa minua yhä, mutta tunnen itseni vähemmän mieheksi." Southendin yliopistollisen sairaalan hoitotyön johtaja Denise Townsend sanoi: "Voin vahvistaa, että trust on yhteydessä herra Lanen kanssa hänen tapauksestaan, sovittu sovintosummasta ja että trust on myöntänyt virheet, jotka liittyvät viivästyksiin Lanen diagnoosin saamisessa."</w:t>
      </w:r>
    </w:p>
    <w:p>
      <w:r>
        <w:rPr>
          <w:b/>
        </w:rPr>
        <w:t xml:space="preserve">Tulos</w:t>
      </w:r>
    </w:p>
    <w:p>
      <w:r>
        <w:t xml:space="preserve">Syöpäpotilas, joka menetti suurimman osan peniksestään lihaa syövän superbakteerin takia, on voittanut kuusinumeroisen korvauksen.</w:t>
      </w:r>
    </w:p>
    <w:p>
      <w:r>
        <w:rPr>
          <w:b/>
        </w:rPr>
        <w:t xml:space="preserve">Esimerkki 1.1643</w:t>
      </w:r>
    </w:p>
    <w:p>
      <w:r>
        <w:t xml:space="preserve">Painot ohittivat niukasti Allan Jonesin Devonportin kuninkaallisella telakalla (DRD) Plymouthissa viime syyskuussa, kertoi ydinalan sääntelyvirasto (ONR). Tapaus sattui telakalla nro 9, jossa on meneillään kuninkaallisen laivaston Trident-sukellusvene HMS Vanguardin 200 miljoonan punnan arvoiset korjaustyöt. DRD myönsi rikkoneensa nosturisäännöksiä. Ydinlaitoksia tarkastava ONR totesi, että rikkomus tapahtui ydinjätettä nostavien nostureiden testaamiseen käytettävän 11,25 tonnin painopinon purkamisen yhteydessä. ONR:n Graham Morrison sanoi, että "pätevästä henkilökunnasta oli pulaa" ja että Jones ei voinut valvoa kollegaansa. Jones kiinnitti nostoköydet pinon toiselle puolelle kahteen ylimpään painoon. Hänen kollegansa oli kiinnittänyt nostoköydet toiselle puolelle toiseen ja kolmanteen painoon. Kun niitä nostettiin, kolme painoa "hajosivat toisistaan ja kaatuivat", Morrison sanoi. Oikeudessa nähty valvontakameravideo osoitti, että Jones "hyppäsi pois tieltä juuri ajoissa ja välttyi onneksi loukkaantumisilta". Jos hän ei olisi tehnyt niin, "hän olisi voinut kuolla", sanoi käräjätuomari Diana Baker. ONR:n mukaan "suurelta osin yleinen" riskinarviointi "jäi kauas vaadituista standardeista". Koska eristysvyöhykettä ei ollut, työntekijät saattoivat kävellä lähistöllä. "Kokonaiskuva on selvästi normien alapuolella", Morrison sanoi. DRD, joka on puolustusurakoitsija Babcock Internationalin tytäryhtiö, oli "suunnattoman pahoillaan" siitä, että sen "hyvä turvallisuustilanne" oli kärsinyt, oikeus kuuli. DRD:n edustaja Jonathan Cooper sanoi, ettei Jonesia tai hänen kollegaansa voida syyttää mistään ja että tapaus olisi voitu ja pitänyt estää. DRD:n tuomio annetaan ensi kuussa.</w:t>
      </w:r>
    </w:p>
    <w:p>
      <w:r>
        <w:rPr>
          <w:b/>
        </w:rPr>
        <w:t xml:space="preserve">Tulos</w:t>
      </w:r>
    </w:p>
    <w:p>
      <w:r>
        <w:t xml:space="preserve">Merivoimien telakan työntekijä "olisi voinut kuolla", kun yli viisi tonnia metallipainoja kaatui, kuten oikeus kuuli.</w:t>
      </w:r>
    </w:p>
    <w:p>
      <w:r>
        <w:rPr>
          <w:b/>
        </w:rPr>
        <w:t xml:space="preserve">Esimerkki 1.1644</w:t>
      </w:r>
    </w:p>
    <w:p>
      <w:r>
        <w:t xml:space="preserve">Lisäksi 23 muuta myymälää on vaarassa, kun se yrittää leikata niiden vuokria 50 prosentilla. Jälleenmyyjä on mukana vapaaehtoisessa yritysjärjestelyssä (CVA), jossa se neuvottelee uudelleen velkojiensa kanssa. Paperchase on kärsinyt asiakkaiden vähenemisestä, vuokrien ja liikevaihtoverojen noususta sekä punnan arvon laskusta johtuvista korkeammista kustannuksista. Companies Houseen jätettyjen tilinpäätöstietojen mukaan voitto ennen veroja laski vuoden 2017 reilusta 600 000 punnasta 6,3 miljoonan punnan tappioon viime vuonna. Liikevaihto kasvoi kuitenkin 6 prosenttia sen verkko- ja kansainvälisen liiketoiminnan kasvun ansiosta. Yhtiö ehdottaa, että osa vuokrista sidottaisiin myymälöiden myyntiin. Paperchasen emoyhtiö Primary Capital kutsui viime kuussa KPMG:n neuvonantajat tutkimaan mahdollista CVA:ta. Will Wright, KPMG:n rakenneuudistuskumppani ja CVA:n ehdotettu valvoja, sanoi, että sopimus antaa yritykselle "mahdollisuuden järkiperäistää myymäläportfoliotaan luopumalla kannattamattomista myymälöistä, varmistaa vuokranalennukset, kun myymälät ovat ylivuokrattuja, ja ottaa käyttöön liikevaihtovuokrat, jotka heijastavat liiketoiminnan erittäin kausiluonteista luonnetta". Velkojat äänestävät ehdotuksista 22. maaliskuuta. Paperchasen on saatava vähintään 75 prosentin hyväksyntä velkojilta, jotta CVA-järjestely voidaan toteuttaa.</w:t>
      </w:r>
    </w:p>
    <w:p>
      <w:r>
        <w:rPr>
          <w:b/>
        </w:rPr>
        <w:t xml:space="preserve">Tulos</w:t>
      </w:r>
    </w:p>
    <w:p>
      <w:r>
        <w:t xml:space="preserve">Paperchase on ehdottanut rakenneuudistusta, johon sisältyy viiden myymälän sulkeminen 145 myymälästä.</w:t>
      </w:r>
    </w:p>
    <w:p>
      <w:r>
        <w:rPr>
          <w:b/>
        </w:rPr>
        <w:t xml:space="preserve">Esimerkki 1.1645</w:t>
      </w:r>
    </w:p>
    <w:p>
      <w:r>
        <w:t xml:space="preserve">Järjestäjät kuvailivat ohjaajaa lausunnossaan "nykyelokuvan avainhenkilöksi". Aronofsky voitti festivaalin Kultaisen leijonan vuonna 2008 Mickey Rourke -elokuvalla The Wrestler, ja Black Swan avasi festivaalin viime vuonna. Tämän vuoden gaala kestää 31. elokuuta-10. syyskuuta. Sofia Coppolan Somewhere vei viime vuoden pääpalkinnon, kun tuomaristoa johti Pulp Fiction -ohjaaja Quentin Tarantino. Aronofsky oli tänä vuonna Oscar-ehdokkaana elokuvasta Black Swan, joka sai yhteensä viisi ehdokkuutta, mutta sai vain yhden Natalie Portmanin pääosan esityksestä. Ohjaaja debytoi pitkällä elokuvalla vuonna 1998 elokuvalla Pi, joka sai parhaan ohjaajan palkinnon Sundancen elokuvajuhlilla ja parhaan käsikirjoituksen palkinnon Independent Spirit Awards -kilpailussa. Hänen toinen elokuvansa Requiem for a Dream esiteltiin Cannesissa vuonna 2000, ja myöhemmin Ellen Burstyn sai Oscar-ehdokkuuden parhaasta naispääosasta. Aronofsky oli lupautunut ohjaamaan X-Men Origins: Wolverinen jatko-osan ohjaajaksi, mutta luopui siitä viime kuussa, koska hän sanoi, ettei voinut sitoutua olemaan poissa perheensä luota niin pitkäksi aikaa kuin tuotanto vaati.</w:t>
      </w:r>
    </w:p>
    <w:p>
      <w:r>
        <w:rPr>
          <w:b/>
        </w:rPr>
        <w:t xml:space="preserve">Tulos</w:t>
      </w:r>
    </w:p>
    <w:p>
      <w:r>
        <w:t xml:space="preserve">Oscar-ehdokkuuden saanut ohjaaja Darren Aronofsky on tämän vuoden Venetsian elokuvajuhlien tuomariston puheenjohtaja, kuten on ilmoitettu.</w:t>
      </w:r>
    </w:p>
    <w:p>
      <w:r>
        <w:rPr>
          <w:b/>
        </w:rPr>
        <w:t xml:space="preserve">Esimerkki 1.1646</w:t>
      </w:r>
    </w:p>
    <w:p>
      <w:r>
        <w:t xml:space="preserve">Eräässä tapauksessa Anglian Waterin henkilökunta veti maissikäärmeen ulos viemäriverkostosta, mutta se "valitettavasti" kuoli ennen kuin eläinlääkäri ehti hoitaa sitä. Yrityksen mukaan 30 000 tukoksen poistaminen maksaa 15 miljoonaa puntaa vuodessa. Se on kehottanut vanhempia tarkistamaan, että lapset eivät ole tukkineet vessoja esineillä, ja yrittämään "koukuttaa heidät ulos". "Mitään näistä esineistä ei pitäisi olla viemärissä, vain kolme P:tä, pissa, kakka ja paperi, pitäisi huuhdella", he sanoivat. Yrityksen mukaan kuollut käärme löydettiin Haverhillistä. Emma Staples yrityksestä sanoi: Jos vanhemmat voivat koukuttaa ne pois ennen kuin on liian myöhäistä, he voivat välttää kalliin tukoksen omissa viemäriputkissaan." "Jos vanhemmat voivat poistaa ne ennen kuin on liian myöhäistä, he voivat välttää kalliin tukoksen omissa viemäriputkissaan." Yritys jakoi myös kuvan rasvamäestä, jonka henkilökunta poisti hiljattain viemäristä Billericayssa. He sanoivat: "Olen pahoillani, että joudun jakamaan tämän, mutta näin käy, kun pyyhkeitä huuhdellaan vessasta alas. "Roskiin vain, älkää huuhtelko sitä!" "Pyydän, heittäkää se roskiin, älkää huuhtelko sitä!"</w:t>
      </w:r>
    </w:p>
    <w:p>
      <w:r>
        <w:rPr>
          <w:b/>
        </w:rPr>
        <w:t xml:space="preserve">Tulos</w:t>
      </w:r>
    </w:p>
    <w:p>
      <w:r>
        <w:t xml:space="preserve">Vesilaitoksen henkilökunta kaivoi viemäreistä muun muassa elävän käärmeen, muovibussin, hammasproteesit ja Power Rangers -lelut.</w:t>
      </w:r>
    </w:p>
    <w:p>
      <w:r>
        <w:rPr>
          <w:b/>
        </w:rPr>
        <w:t xml:space="preserve">Esimerkki 1.1647</w:t>
      </w:r>
    </w:p>
    <w:p>
      <w:r>
        <w:t xml:space="preserve">Keskiviikkona pidetyissä kokouksissa Caerphilly hyväksyi 3,9 prosentin ja Wrexham 3 prosentin korotuksen. Merthyr Tydfilin valtuusto hyväksyi 3,95 prosentin veronkorotuksen ja Rhondda Cynon Taf 4,5 prosentin korotuksen. Walesin neuvostojen rahoitusta Walesin hallitukselta on leikattu, ja monet kaupungit pyrkivät korottamaan kunnallisveroja voidakseen kattaa alijäämän. Caerphillyn neuvoston on leikattava talousarviostaan 14,53 miljoonaa puntaa tänä vuonna ja yli 28 miljoonaa puntaa kolmen seuraavan vuoden aikana. Hyväksyttiin myös ehdotukset, joihin sisältyy paperityömaksujen korottaminen ja ruohonleikkuutiheyden vähentäminen kaupunkialueilla. Valtuuston apulaisjohtaja Keith Reynolds kommentoi 3,9 prosentin veronkorotusta seuraavasti: "Vaikka tämä korotus on toki suurempi kuin olisimme halunneet, on tärkeää huomata, että Caerphillyn kunnallisveron korotus on silti Walesin alhaisimpia." Wrexhamin neuvoston on säästettävä lähes 14 miljoonaa puntaa tänä vuonna ja 45 miljoonaa puntaa viiden vuoden aikana. Se on sopinut 3 prosentin veronkorotuksesta ja aikoo säästää rahaa sulkemalla joitakin sosiaalikeskuksia, kirjastoja sekä Plas Madocin vapaa-ajankeskuksen ja Waterworldin, mikä on johtanut protesteihin. Plas Madocin on määrä sulkea huhtikuun loppuun mennessä. Valtuuston johtokunta kokoontuu 11. maaliskuuta päättämään, pitäisikö kesäkuusta lokakuuhun pidentää aikaa, jonka kuluessa kiinnostuneet osapuolet voivat harkita paikan ottamista sosiaaliseksi yritykseksi. Rhondda Cynon Taf on sanonut, että sen on säästettävä 70 miljoonaa puntaa neljän vuoden aikana. Jo aiemmin on vastustettu suunnitelmia nostaa nuorimpien lasten koulunkäynnin aloittamisikää, sulkea kirjastoja ja sulkea vanhusten päivähoitokeskuksia. Neuvosto on myös kuullut uusista leikkauksista, joihin sisältyy teatterin, museon ja bussilinjojen sulkeminen sekä katuvalojen sammuttaminen. Valtuustoveron 4,5 prosentin korotus on hyväksytty. Merthyr Tydfilin neuvoston on säästettävä 15,3 miljoonaa puntaa neljän vuoden aikana. Se on päättänyt korottaa kunnallisveroa 3,95 prosenttia. Budjettisuunnitelmiin kuuluu vanhusten keskuksen sulkeminen ja kirjaston aukioloaikojen lyhentäminen. Keskiviikkona kokoontunut valtuusto lykkäsi päätöstä kiistanalaisista ehdotuksista, joiden mukaan kuudesluokkalaisten oppilaiden ilmaisesta kuljetuksesta luovutaan. Vanhemmat ja Ysgol Gyfun Rhydywaunin oppilaat tuomitsivat suunnitelman poistaa 16. ikävuoden jälkeiset ilmaiset kuljetukset koulusta kotiin ja korkeakouluun, sillä he väittivät, että se heikentäisi walesinkielistä opetusta. Kuudennentoista ikävuoden jälkeisen kuljetuksen lakkauttaminen olisi säästänyt 115 000 puntaa vuodessa, mutta nyt järjestetään lisäkuulemisvaihe ennen kuin toimiin ryhdytään. Cardiffin valtuusto kokoontuu torstaina keskustelemaan talousarviostaan ja 3,97 prosentin korotuksesta kunnallisveroon. Pakolliset palvelut Powysin valtuusto hyllytti tiistaina ehdotukset 20 miljoonan punnan säästöpaketista ja 3,95 prosentin korotuksesta kunnallisveroon. Suunnitelmat erityisopetuspalvelujen leikkaamisesta ja päiväkotimaksujen korottamisesta hylättiin Llandrindod Wellsissä pidetyssä täysistunnossa, jota mielenosoittajat häiritsivät. Päätöstä on nyt lykätty ensi viikkoon. Paikallishallinnon asiantuntija, Etelä-Walesin yliopiston dosentti Marlene Davies kertoi BBC Walesille: "Neuvostoilla on pakollisia palveluja, joita niiden on tarjottava - koulutus on yksi tärkeimmistä, sosiaalipalvelut ovat toinen - on paljon lainsäädäntöä, joka edellyttää näitä paikallishallinnon palveluja. "Yleensä suuri osa käytetään näihin pakollisiin palveluihin, joten vain noin 10 prosenttia budjetista voidaan käyttää säästöihin. "Ne eivät voi edes turvautua varauksiinsa, koska se on vain lyhyen aikavälin ratkaisu. Rahaa tarvitaan varautumissuunnitelmiin, tulvien tai myrskytuhojen kaltaisiin tapahtumiin." Walesin hallituksen edustaja sanoi: "Näinä haastavina taloudellisina aikoina valtuustojen on ryhdyttävä määrätietoisiin toimiin sen varmistamiseksi, että palvelut säilyvät ja paranevat ja että ihmiset saavat vastinetta rahoilleen valtuustoveroistaan. "Tuemme jo nyt neuvostoja säästöjen tekemisessä, esimerkiksi kansallisen hankintapalvelun avulla, joka otettiin käyttöön marraskuussa ja jonka odotetaan tuottavan jopa 25 miljoonan punnan säästöt vuosittain. "Rahoitusta on saatavilla myös Invest to Save- ja Regional Collaboration Funds -rahastoista, jotka auttavat julkisia palveluja tekemään yhteistyötä toistensa kanssa palvelujen muuttamiseksi kattamalla ennakkokustannukset, jotka muutoin saattaisivat olla esteenä", sanoo hän.</w:t>
      </w:r>
    </w:p>
    <w:p>
      <w:r>
        <w:rPr>
          <w:b/>
        </w:rPr>
        <w:t xml:space="preserve">Tulos</w:t>
      </w:r>
    </w:p>
    <w:p>
      <w:r>
        <w:t xml:space="preserve">Neljä walesilaista neuvostoa on hyväksynyt jopa 4,5 prosentin korotukset kunnallisveroihin ja leikkaukset palveluihin.</w:t>
      </w:r>
    </w:p>
    <w:p>
      <w:r>
        <w:rPr>
          <w:b/>
        </w:rPr>
        <w:t xml:space="preserve">Esimerkki 1.1648</w:t>
      </w:r>
    </w:p>
    <w:p>
      <w:r>
        <w:t xml:space="preserve">Hän käytti Strava-sovellusta liikunnan ja reittien jakamiseen tehdäkseen "naurettavan" taideteoksensa, jonka silmiinpistävin piirre oli Bute Parkin ympärillä oleva "nenä". Hän jopa kiersi Cantonia ympäröiviä teitä pitkin muodostaakseen viikset. "Muistiinpano itselleni: älä tee hiuksia enää", hän sanoi viitaten Whitchurchin ympärillä kulkemiinsa monimutkaisiin teihin.</w:t>
      </w:r>
    </w:p>
    <w:p>
      <w:r>
        <w:rPr>
          <w:b/>
        </w:rPr>
        <w:t xml:space="preserve">Tulos</w:t>
      </w:r>
    </w:p>
    <w:p>
      <w:r>
        <w:t xml:space="preserve">Pyöräilijä Anthony Hoyte on luonut virtuaaliset kasvot Cardiffin teillä, mutta ne voi nähdä vain, kun katsoo hänen 78 mailin reittiään kartalta.</w:t>
      </w:r>
    </w:p>
    <w:p>
      <w:r>
        <w:rPr>
          <w:b/>
        </w:rPr>
        <w:t xml:space="preserve">Esimerkki 1.1649</w:t>
      </w:r>
    </w:p>
    <w:p>
      <w:r>
        <w:t xml:space="preserve">Steve HoldenNewsbeatin toimittaja Balado Airfieldillä, Kinrossissa Tapahtuma on Skotlannin suurin festivaali, johon odotetaan noin 80 000 ihmistä viikonlopun aikana. Huolet lisääntyvät, koska maassa uskotaan liikkuvan erän erittäin vahvaa ekstaasia. Poliisi uskoo, että kahden miehen kuolema Ayrshiressä viime viikonloppuna liittyi huumeeseen. Rikosylikomisario Craig Suttie on T In The Parkin tapahtumapäällikkö. Hän kertoi Newsbeatille: "Ekstaasin määrä ja laatu ovat lisääntyneet kaikkialla Skotlannissa. Sitä on selvästi enemmän liikkeellä." Ymmärretään, että yhden tabletin ottamisella "erittäin vahvasta" erästä voi olla sama vaikutus kuin kuuden tabletin ottamisella kerralla. Komisario Suttie sanoo: "Viime vuonna olimme erityisen huolissamme laillisista huumausaineista, tänä vuonna se on ekstaasi. "Meillä on kuitenkin vankka etsintäjärjestelmä käytössä T In The Parkissa, ja olemme jo saaneet useita löytöjä". "Viestini festivaalikävijöille on, että ekstaasi on yhdistetty joihinkin viimeaikaisiin kuolemantapauksiin", hän sanoo. "Jos otat sitä - enkä suvaitse sitä - et tiedä, kuinka vahvoja pillerit ovat ja millaisia vaikutuksia niillä on. "Lyhyesti sanottuna huumeet ovat vaarallisia." Festivaalivieraat Laura Timpany, 21, ja Ryan Millar, 19, ovat tulleet T in the Parkiin viikonlopuksi. Laura kertoi: "He ovat tulleet tänne, koska he eivät ole olleet täällä: "Tänä vuonna ekstaasista varoitetaan selvästi enemmän. "Tulimme bussilla, ja bussissa oli poliisin esitteitä. Siinä luki isoilla kirjaimilla 'ekstaasi' ja kerrottiin, että huumeen ottaminen voi olla hengenvaarallista." On huolestuttavaa, että joitakin tabletteja, jotka tavallisesti maksavat 1,50 puntaa, myydään 10 punnan hintaan. Se on mahdollinen osoitus siitä, että diilerit tietävät myyvänsä vahvempaa laatua. Beyonce, Coldplay, Pulp, Foo Fighters, Arctic Monkeys ja Plan B ovat tämän vuoden T In The Parkin pääesiintyjiä.</w:t>
      </w:r>
    </w:p>
    <w:p>
      <w:r>
        <w:rPr>
          <w:b/>
        </w:rPr>
        <w:t xml:space="preserve">Tulos</w:t>
      </w:r>
    </w:p>
    <w:p>
      <w:r>
        <w:t xml:space="preserve">Poliisi on kertonut Newsbeatille olevansa huolissaan ekstaasipillereiden saatavuuden lisääntymisestä ennen viikonlopun T In the Park -festivaalia.</w:t>
      </w:r>
    </w:p>
    <w:p>
      <w:r>
        <w:rPr>
          <w:b/>
        </w:rPr>
        <w:t xml:space="preserve">Esimerkki 1.1650</w:t>
      </w:r>
    </w:p>
    <w:p>
      <w:r>
        <w:t xml:space="preserve">BBC NewsStaff Daily Mirror kertoo, että "kiitollinen kansa seisoi yhtenäisenä" tervehti "uupuneita mutta päättäväisiä" lääkäreitä ja sairaanhoitajia. Se kuvailee hetkeä "massiiviseksi tuen osoitukseksi" NHS:n henkilökunnalle etulinjassa. Guardian kertoo, että kadut, jotka olivat olleet "aavemaisen hiljaisia", täyttyivät taputuksista, hurraamisesta ja lasten kattiloiden ja pannujen paukuttelusta. Timesin pääkirjoituksessa tarkastellaan, onko liittokansleri Rishi Sunakin tukipaketti itsenäisille ammatinharjoittajille "ehkä anteliaampi kuin sen olisi pitänyt olla". Vaikka lehti myöntää, että jotkut jäävät järjestelmän ulkopuolelle, freelancerit voivat hakea tukea riippumatta siitä, ovatko heidän tulonsa tosiasiassa laskeneet viruksen pysäytyksen vuoksi. The Sun huomauttaa, että varojen saamisen viivästyminen kesäkuuhun asti on "monille lähes mahdotonta". Jatkossa se toteaa, että tämän hätäpaketin rahoituskustannukset saattavat saada säästövuodet näyttämään "runsauden kultaiselta aikakaudelta". Parlamentin sketsikirjoittajat ylistävät Sunakin esitystä torstain Downing Streetin tiedotustilaisuudessa. Quentin Letts kuvailee häntä Timesissa "epäilyttäväksi Rishiksi", joka kertoi yksityiskohtia tarjottavista asioista "huolehtivilla silmillään" ja "pehmeällä, sihisevällä äänellään". Guardianin John Crace sanoo, että liittokansleri oli "laajalti altavastaajana", kun hän aloitti valtiovarainministeriössä - mutta sittemmin hänestä on tullut "mestari" varmoilla esityksillään, jotka saavat pääministeri Boris Johnsonin näyttämään "tarvitsevalta sylikoiralta". "Poliisi ottaa moraalisen ylärajan äärirajoilleen", sanoo Daily Telegraph tutkiessaan, miten poliisivoimat käyttävät uusia valtuuksia sosiaalisen etäisyyden varmistamiseen. Otsikolla "Checkpoint Charlies" Daily Star on yksi monista lehdistä, jotka keskittyvät poliisin tiesulkuihin, joita on nyt käytössä eri puolilla Yhdistynyttä kuningaskuntaa ja joiden tarkoituksena on varmistaa, etteivät ihmiset tee tarpeettomia matkoja. Lehden mukaan poliisi on ryhtynyt koviin toimiin "niitä ääliöitä vastaan, jotka edelleen lähtevät liikkeelle". Daily Mailissa on kuvia poliisin pysäyttämistä autoista Cornwallissa ja Plymouthissa. Se myös lainaa Greater Manchesterin poliisin raivostuneen poliisipäällikön sanoja, joiden mukaan ihmiset pitävät kriisiä edelleen lomana ja lähtevät supermarketeista kärryt täynnä viinaa ja hiiliä. Big Brother Watchin Timesille antamissa kommenteissa poliisin uusia valtuuksia on kuvailtu "yliampuviksi". Lehti korostaa, kuinka Derbyshiren poliisi käytti lennokkia seuratakseen vaeltajia, koiranulkoiluttajia ja sosiaaliseen mediaan kuvia ottavia ihmisiä Peak Districtissä. Myös Devonissa ja Shropshiressä autoilijoiden kerrotaan palanneen autoihinsa ja löytäneen ajoneuvoihinsa kiinnitettyjä viestejä, kuten "Miksi olet täällä tänään?". Heitä varoitettiin, että heidän päivittäisen liikuntamääränsä ei saisi liittyä ajamiseen. Hanki BBC:n uutiset postilaatikkoosi joka arkiaamu "Älä muuta kotiin", sanoo Daily Mail etusivullaan, kun hallitus ilmoitti, että kaikki muutot olisi keskeytettävä koronaviruskriisin aikana. Royal Institution of Chartered Surveyorsin entinen puheenjohtaja on kuvaillut neuvoa "ennenkuulumattomaksi". Financial Times kertoo, että Lloyds ja Barclays vetävät tilapäisesti pois monia asuntolainojaan - joidenkin pankkien kerrotaan tekevän tarjouksia vain, jos ostajilla on 40 prosentin käsiraha kauppahinnasta. Samaan aikaan Telegraph kertoo, että pääministeri ja sisäministeri Priti Patel "ajautuivat riitaan" hänen halustaan sulkea Yhdistyneen kuningaskunnan rajat koronaviruksen leviämisen estämiseksi. Sisäministerin kerrotaan yrittäneen koota ministerikoalitiota, jotta hän olisi voinut esittää asian No 10:lle, sillä hän uskoi, että hän olisi voinut käyttää nykyisiä maahanmuuttosääntöjä lentokoneiden laskeutumisen estämiseksi. Johnson asettui kuitenkin ulkoministeri Dominic Raabin puolelle, joka uskoi, että tällainen järjestelmä estäisi ihmisten paluun kotiuttamislennoilla.</w:t>
      </w:r>
    </w:p>
    <w:p>
      <w:r>
        <w:rPr>
          <w:b/>
        </w:rPr>
        <w:t xml:space="preserve">Tulos</w:t>
      </w:r>
    </w:p>
    <w:p>
      <w:r>
        <w:t xml:space="preserve">"Kunnianosoitukset", "suosionosoitukset sankareille" ja "kansakunnan kiitos" ovat vain muutamia otsikoita, jotka kuvaavat torstai-illan kunnianosoitusta NHS-henkilöstölle kodeissa ja puutarhoissa eri puolilla Yhdistynyttä kuningaskuntaa.</w:t>
      </w:r>
    </w:p>
    <w:p>
      <w:r>
        <w:rPr>
          <w:b/>
        </w:rPr>
        <w:t xml:space="preserve">Esimerkki 1.1651</w:t>
      </w:r>
    </w:p>
    <w:p>
      <w:r>
        <w:t xml:space="preserve">Bethany BellBBC News, München Paikalliset hoitavat kiireesti asioitaan, kaupat ovat täynnä ja turistijoukot kokoontuvat tänne katsomaan Glockenspieliä, soittokelloa, jossa tanssivat hahmot ja pieni kultainen lintu visertää. Mutta vilkaisu Mariensaeulen alle, pylvääseen, jonka päällä on Neitsyt Marian patsas, kertoo, ettei täällä ole kaikki hyvin. Muistomerkin juurelle on laskettu kukkia ja kynttilöitä niiden muistoksi, jotka kuolivat perjantaina luoteiskaupungin ostoskeskuksessa tapahtuneissa ammuskeluissa. Heidän tappajansa oli 18-vuotias saksalais-iranilainen David Ali Sonboly, jolla oli pakkomielle aseisiin. "Heinäkuun 23. päivän uhreille" lukee yhdessä viestissä. "Rakkaus on vihaa vahvempi", sanotaan toisessa. Viime päivien väkivaltaisten iskujen sarja on järkyttänyt ihmisiä täällä. Mitä Saksassa tapahtuu? Mikä ajaa yksilöitä tekemään joukkomurhia? "Yritän olla antamatta sen vaikuttaa liikaa jokapäiväiseen elämääni", opiskelija Xenia kertoi minulle. "Mutta kun yksi asia toisensa jälkeen tapahtuu näin, ei voi olla ajattelematta, että maailma on täysin hullu." "Tekeekö hallitus mielestäsi tarpeeksi tässä tilanteessa?" Kysyin häneltä. "Ovatko he päästäneet sisään liikaa pakolaisia ja siirtolaisia?" "Tunnen oloni yleisesti ottaen turvalliseksi Saksassa", hän sanoi. "Düsseldorfissa ja Bonnissa on estetty hyökkäyksiä, mutta yksinäisiä susia vastaan ei voi paljon tehdä. "Emmekä voi syyttää kaikesta pakolaisia. Se tekee asiasta liian yksinkertaisen. Ongelmatapauksia tulee aina olemaan, mutta yleisesti ottaen pakolaiset riskeeraavat henkensä tullakseen tänne." Aukion toisella puolella Alois Frank pudisti päätään. "Uskon, että tällaisia hyökkäyksiä tulee lisää, jos hallitus ei ryhdy toimiin", hän sanoi minulle. "He tekevät aivan liian vähän. "Heidän on tarkistettava hyvin tarkkaan, keitä nämä maahanmuuttajat ovat, ovatko he todellisia turvapaikanhakijoita vai eivät." "Heidän on tarkistettava hyvin tarkkaan, keitä nämä maahanmuuttajat ovat." "Mitä mieltä olet liittokansleri Angela Merkelistä?" Kysyin häneltä. "Olen aina pitänyt hänestä kovasti", hän sanoi. "Mutta koska hän on ottanut vastaan niin paljon maahanmuuttajia, olen vahvasti häntä vastaan. "Olen aina äänestänyt CDU:ta [Merkelin puoluetta]", hän sanoi, "mutta nyt harkitsen asiaa uudelleen." Hän katsoi ympärilleen pariskuntaa, joka käveli pienen tyttönsä kanssa. "En ole huolissani itsestäni, koska olen 83-vuotias, ja jos minulle tapahtuu jotain, hyvä luoja, ketä kiinnostaa!". Mutta olen huolissani perheestäni." Lothar Plomitcer, 48, oli samaa mieltä. "Hallituksemme näyttää olevan EU:n ja Brysselin valvonnassa. Millainen kokeilu se on, kun miljoona ihmistä pakenee täältä? Tiedän, että heillä on hyvä syy lähteä Syyriasta ja Irakista, mutta se on hallitsematonta. Ihmiset tarvitsevat rajoja." Muut tässä kosmopoliittisessa kaupungissa ovat huolissaan muista syistä. Ystävänsä Nadian kanssa ostoskadulla kulkeva Kadidja kertoi, että iskut saivat hänet huolestumaan turvallisuudestaan. "Koska olen tummaihoinen musliminainen, joka käyttää huivia, nykyinen ilmapiiri on minusta melko latautunut", hän sanoi. "Huomaan, että monet ihmiset katsovat minua ja pelkäävät minua hieman. Tunnelma on melko kireä. "Olen kasvanut täällä ja pidän itseäni saksalaisena, mutta ihmiset eivät silti hyväksy minua täysin. Muslimeihin kohdistuu yhä paljon ennakkoluuloja. Toivon, että se muuttuu jonain päivänä." Iltapäivän painostava helle väistyi rajuun ukkosmyrskyyn, ja hakeuduin suojaan erään liikkeen oviaukkoon yhdessä ruskeatukkaisen keski-ikäisen naisen kanssa. "Nämä ovat outoja aikoja Baijerille", hän kertoi minulle. "Edes sää ei pidä siitä." "Oletko huolissasi?" Kysyin häneltä. "Olin huolissani perjantaina ammuskelun aikana", hän sanoi. "Ja olin tänään hieman varovainen metrossa. Mutta mitä voi tehdä? Et voi antaa sen pysäyttää sinua."</w:t>
      </w:r>
    </w:p>
    <w:p>
      <w:r>
        <w:rPr>
          <w:b/>
        </w:rPr>
        <w:t xml:space="preserve">Tulos</w:t>
      </w:r>
    </w:p>
    <w:p>
      <w:r>
        <w:t xml:space="preserve">Ensi silmäyksellä kaikki näyttää normaalilta Marienplatzilla, Münchenin keskusaukiolla, jota hallitsee suuri uusgoottilainen kaupungintalo.</w:t>
      </w:r>
    </w:p>
    <w:p>
      <w:r>
        <w:rPr>
          <w:b/>
        </w:rPr>
        <w:t xml:space="preserve">Esimerkki 1.1652</w:t>
      </w:r>
    </w:p>
    <w:p>
      <w:r>
        <w:t xml:space="preserve">Genevieve HassanViihdetoimittaja Kingsman: Kultainen ympyrä aloittaa käsittelyn Kingsmanin näyttelijäkaarti: The Golden Circle twiittasi kuvan itsestään lavalla sen jälkeen, kun he keskustelivat uudesta elokuvasta ja näyttivät kuvamateriaalia toimintavakoilukomediasta. Halle Berry kuitenkin varasti show'n, kun hän näytti laskevan lavalla puoli tuoppia viskiä. Fanit olivat kuitenkin pettyneitä siihen, että 20th Century Foxin esityksessä ei kerrottu mitään odotetusta Deadpool 2:sta - varsinkin kun ensimmäinen elokuva esiteltiin Comic-Conissa vuonna 2015. Bright esitteli ensimmäisen täyden trailerinsa Will Smith, Joel Edgerton, Lucy Fry, Noomi Rapace ja Edgar Ramirez olivat paikalla esittelemässä tulevan 100 miljoonan dollarin Netflix-elokuvansa Brightin ensimmäistä täyttä traileria. Fresh Prince kuvaili elokuvaa - jossa ihmiset, örkit, haltiat ja keijut elävät rinnakkain - "Training Dayn ja Taru sormusten herrasta -elokuvien kovan kovan karsinan sekoitukseksi". Ohjaaja David Ayer kehui suoratoistopalvelua ja sanoi, että "he antavat sinun olla elokuvantekijä", mutta samalla hän arvosteli myös hänen edellistä elokuvaansa Suicide Squadia, jota hän kritisoi vesitetyksi PG-13-studioelokuvaksi. Battlestar Galactican jälleennäkeminen Battlestar Galactican näyttelijät, kuten Grace Park, Mary McDonnell, Tricia Helfer, Aaron Douglas, Michael Trucco ja Tamoh Penikett, kokoontuivat yhteen erityiseen jälleennäkemiseen. Kahdeksan vuotta sarjan päättymisen jälkeen he muistelivat sarjan neljän tuotantokauden kuvauksia ja tiimi esitti videomuistutuksen helmikuussa kuolleelle Galactican alkuperäiselle tähdelle Richard Hatchille. John Barrowman pyytää Doctor Who -faneja antamaan Jodie Whittakerille mahdollisuuden John Barrowman, Aisha Tyler ja Orlando Jones osallistuivat Syfy-keskusteluun, jossa käsiteltiin erilaisia aiheita scifi-genren eri osa-alueilta. Ennen keskustelua Barrowmanilla oli oma yhden miehen show, jossa hän pyysi faneja antamaan Jodie Whittakerille mahdollisuuden Doctor Whon uutena naispääosan esittäjänä. "Jos uskomme Doctor Who -elokuvan maailmaan - ja me, jotka rakastamme sitä - uskomme siihen, sitoudumme siihen ja menemme sinne, minne Tardis vie meidät", hän sanoi. "Siinä ei sanota, että hän on koko ajan mies. Emme tiedä, keneksi hän uudistuu, joten se voi tapahtua." Samaan aikaan kaksi entistä tohtoria kiistelee Jodie Whittakerista Entiset Doctor Who -tähdet Peter Davison, Sophie Aldred ja Colin Baker kokoontuivat fanien kyselytunnille sekä esikatselivat scifi-draaman kadonnutta jaksoa. Tohtorit ottivat kuitenkin yhteen, kun Davison sanoi olevansa "hieman surullinen", ettei naispuolinen tohtori olisi enää "roolimalli pojille". Baker sanoi, että hänen kommenttinsa olivat "roskaa", ja lisäsi: "Ei tarvitse olla sukupuolta ollakseen roolimalli". Legioona kiusoittelee mahdollisesta professori X:n esiintymisestä Entinen Downton Abbey -tähti Dan Stevens ja hänen Legioonan näyttelijäkaverinsa toivat paneeliinsa toisen kauden uutisia. X-Men-universumiin pohjautuva toinen sarja laajenee kahdeksan jakson sijaan kymmeneen jaksoon, ja Wonder Woman -tähti Saïd Taghmaoui liittyy mukaan Amahl Faroukin eli varjokuninkaan rooliin. Koska X-Men-mytologiassa Steven hahmo David on professori Charles Xavierin poika, kysyttiin, voisiko hahmoa valkokankaalla näytellyt Patrick Stewart esiintyä sarjassa. "Teemme töitä sen eteen", oli sarjan luojalta Noah Hawleylta vastaus. Teen Wolf -näyttelijät hyvästelivät kuuden kauden jälkeen Teen Wolf -sarjan näyttelijät juhlivat kuudetta tuotantokauttaan, jonka on määrä aloittaa viimeinen tuotantokautensa myöhemmin tässä kuussa. Dylan O'Brien (oik.) osoitti kunnioitusta sarjalle ja hänen näyttelijäpersoonalleen Stilesille sanomalla: "Nyt kun se on ohi, on vain tunteita - tämä oli ensimmäinen roolini ikinä. "Tulen aina kaipaamaan tätä hahmoa ja tätä sarjaa. Se on surullista. Se tekee minusta erittäin tunteellisen. Minua vapisee jo pelkästä siitä puhumisesta." Sci-fi tulee Lähi-itään Medinahissa Medinahissa nähtiin ennakkoon ensimmäinen Lähi-idästä tuleva sci-fi/fantasiasarja. Kaikki näyttelijät olivat paikalla, mukaan lukien Eric Roberts, Natasha Henstridge ja uudet tulokkaat (vas.) Aziz Al-Dorani, Abdullah Al-Harbi, Ibrahim Al-Mirza, Hemwant Tiwari ja Saad Al-Naimi. Seuraa meitä Facebookissa, Twitterissä @BBCNewsEnts tai Instagramissa bbcnewsents. Jos sinulla on juttuehdotus, lähetä sähköpostia osoitteeseen entertainment.news@bbc.co.uk.</w:t>
      </w:r>
    </w:p>
    <w:p>
      <w:r>
        <w:rPr>
          <w:b/>
        </w:rPr>
        <w:t xml:space="preserve">Tulos</w:t>
      </w:r>
    </w:p>
    <w:p>
      <w:r>
        <w:t xml:space="preserve">Yhteenveto Comic-Con 2017 -tapahtuman ensimmäisenä päivänä otsikoihin nousseista elokuva- ja tv-tapahtumista.</w:t>
      </w:r>
    </w:p>
    <w:p>
      <w:r>
        <w:rPr>
          <w:b/>
        </w:rPr>
        <w:t xml:space="preserve">Esimerkki 1.1653</w:t>
      </w:r>
    </w:p>
    <w:p>
      <w:r>
        <w:t xml:space="preserve">Bijan Ebrahimi, 44, murhattiin heinäkuussa 2013 Bristolissa sijaitsevalla asuintalolla, kun häntä väitettiin pedofiiliksi. Oikeudenkäynnissä kuultiin, että hän oli soittanut poliisille toistuvasti apua edeltävinä päivinä, mutta häntä oli pidetty "riesana". PC Kevin Duffy ja Andrew Passmore tuomittiin virkavirheestä, mutta PC Leanne Winter ja Helen Harris vapautettiin syytteistä. Neljää Avon ja Somersetin poliisia syytettiin siitä, että he olivat antaneet Ebrahimia kohtaan tuntemansa vastenmielisyyden vaikuttaa päätöksentekoonsa. Iranilaissyntyinen Ebrahimi, joka oli rekisteröity vammainen, hakattiin kuoliaaksi naapurinsa Lee Jamesin toimesta Capgrave Crescentissä Brislingtonissa sijaitsevan asuntonsa ulkopuolella heinäkuussa 2013. Hänen ruumiinsa sytytettiin tuleen. Päiviä aiemmin hän oli soittanut poliisille ja ilmoittanut Jamesin pahoinpidelleen häntä. James uskoi, että Ebrahimi oli kuvannut hänen lapsiaan, mutta itse asiassa hän nauhoitti epäsosiaalista käyttäytymistä Bristolin kaupunginvaltuustolle. Oikeudenkäynnissä kuultiin, että PC Winter ja PC Harris eivät nähneet Ebrahimissa vammoja. Sen sijaan he pidättivät hänet väitetystä rauhan rikkomisesta. Hänen asuntonsa ulkopuolelle kokoontunut väkijoukko hurrasi ja James huusi: "Paedo! Minä tapan sinut!" Oikeus kuuli, että ilmassa oli "vigilantismia". Kun Ebrahimi oli vapautettu seuraavana aamuna, hän yritti toistuvasti saada poliisin tutkimaan hänen Jamesia vastaan tekemänsä valituksen ja soitti 12 kertaa hätäpuhelunumeroon 101, joka ei ole hätänumero. Hänelle kerrottiin, että hänen paikallinen poliisipäällikkönsä Duffy kävisi hänen luonaan. "Henkeni on vaarassa. Juuri nyt muutama naapurini on ulkona huutamassa ja kutsumassa minua pedofiiliksi. Minun on tavattava poliisi Duffy", Ebrahimi sanoi eräälle operaattorille. Oikeudenkäynnissä kuultiin kuitenkin, että Duffy, 52, piti häntä "valehtelijana ja riesana" eikä koskaan käynyt tapaamassa häntä. Hän pyysi Passmorea suorittamaan "pienen jalkapartion" Capgrave Crescentin ympäristössä. Passmore, 56, tuomittiin virka-aseman väärinkäytöstä, koska hän väitti poliisikuulustelussa valheellisesti viettäneensä tunnin partioimalla Ebrahimin kodin ympäristössä. Ebrahimin perhe väitti, että heidän veljensä oli joutunut rasismin uhriksi vuosien ajan. Hänen sisarensa Mojgan Khayatian sanoi oikeuden ulkopuolella puhuessaan, että poliisi oli selvästi epäonnistunut. Hän sanoi: "Bijan huusi apua ei kertaakaan, ei kahdesti, ei kolmesti. Hän soitti useita puheluita, ja näiden puhelujen huomiotta jättäminen oli vielä pahempaa, kun kyseessä oli hyvin haavoittuvainen henkilö, joka on ollut haavoittuva ja hakenut apua poliisilta vuosien ajan." Hän sanoi, että hän ei ole koskaan saanut apua poliisilta. James tuomittiin murhasta vuonna 2013, ja hän istuu elinkautista vankeutta. Toinen Capgrave Crescentin asukas, Stephen Norley, tuomittiin neljäksi vuodeksi rikoksentekijän avustamisesta. Kahdeksantoista Avon ja Somersetin poliisin virkamiestä ja työntekijää - muun muassa Duffy, Passmore, Harris ja Winter - on edelleen vastassa poliisin sisäisessä väärinkäytösmenettelyssä. Yhdeksää heistä syytetään törkeästä virkavirheestä. Väliaikainen apulaispoliisipäällikkö Louisa Rolfe kuvaili Ebrahimin murhaa "järjettömäksi" ja lisäsi: "Tätä tragediaa ei olisi koskaan pitänyt tapahtua. Ebrahimin kuolemaa edeltäneiden viikkojen tapahtumia on pyritty ymmärtämään ja pohtimaan paljon." Poliisi- ja rikoskomissaari Sue Mountstevensin mukaan on selvää, että poliisi jätti tällä kertaa paikalliset ihmiset pulaan ja jätti haavoittuvaisen miehen pulaan hänen omassa kodissaan. Duffy ja Passmore vapautettiin ehdottomalla takuita vastaan, ja tuomion antamista lykättiin vuodelle 2016 vahvistettavaan päivämäärään.</w:t>
      </w:r>
    </w:p>
    <w:p>
      <w:r>
        <w:rPr>
          <w:b/>
        </w:rPr>
        <w:t xml:space="preserve">Tulos</w:t>
      </w:r>
    </w:p>
    <w:p>
      <w:r>
        <w:t xml:space="preserve">Poliisipäällikkö ja yhdyskuntatukihenkilö on tuomittu virkavelvollisuuden rikkomisesta sen jälkeen, kun hänen naapurinsa oli murhannut miehen "omankädenoikeudellisesti".</w:t>
      </w:r>
    </w:p>
    <w:p>
      <w:r>
        <w:rPr>
          <w:b/>
        </w:rPr>
        <w:t xml:space="preserve">Esimerkki 1.1654</w:t>
      </w:r>
    </w:p>
    <w:p>
      <w:r>
        <w:t xml:space="preserve">Ainakin 19 kuljettajaa on tarvinnut pelastusta Watery Gate Lanella Thurlastonissa, Leicestershiren osavaltiossa, vuosina 2014-2018, ja tänä vuonna useita lisää. Blabyn piirineuvosto ilmoitti haluavansa asentaa portit, jotta autoilijat eivät enää käyttäisi tietä, kun vedenpinta on korkealla. Se lupasi 16 250 puntaa 65 000 punnan kustannuksiin. Se haluaa Hinckley and Bosworth Borough Councilin rahoittavan loput. Piirineuvoston raportissa porttiratkaisu mainittiin ensisijaisena vaihtoehtona sähköiseen tai alas käännettävään varoitusmerkkiin nähden. Sen mukaan portteja käyttäisi paikallinen tulvavahti, joka fyysisesti estäisi autoilijoita menemästä tilanteeseen, joka aiheuttaa "vakavan hengenvaaran". Hinckleyn ja Bosworthin kunta ei ole vielä päättänyt, osallistuuko se hankkeeseen. Blabyn piirineuvosto sanoi, että suunnitelma edellyttää täydellistä kuulemista ennen sen toteuttamista, koska se vaikuttaisi maatiloille pääsyyn. Seuraa BBC East Midlandsia Facebookissa, Twitterissä tai Instagramissa. Lähetä juttuideoita osoitteeseen eastmidsnews@bbc.co.uk.</w:t>
      </w:r>
    </w:p>
    <w:p>
      <w:r>
        <w:rPr>
          <w:b/>
        </w:rPr>
        <w:t xml:space="preserve">Tulos</w:t>
      </w:r>
    </w:p>
    <w:p>
      <w:r>
        <w:t xml:space="preserve">Valtuusto haluaa lisätä portit pahamaineiseen katuojaan, jossa autoilijat jäävät jatkuvasti jumiin.</w:t>
      </w:r>
    </w:p>
    <w:p>
      <w:r>
        <w:rPr>
          <w:b/>
        </w:rPr>
        <w:t xml:space="preserve">Esimerkki 1.1655</w:t>
      </w:r>
    </w:p>
    <w:p>
      <w:r>
        <w:t xml:space="preserve">Se ilmoitti ryhtyneensä toimenpiteeseen, koska uusien tulijoiden määrän lisääntyminen oli aiheuttanut uhan yleiselle järjestykselle. EU:n neuvoston puheenjohtaja Donald Tusk totesi Maltalla pidetyssä huippukokouksessa, että EU:n Schengenin säännöstön vapaan liikkuvuuden pelastaminen on "kilpajuoksua aikaa vastaan". EU on sopinut 1,8 miljardin euron (1,3 miljardin punnan) rahastosta, jolla autetaan Afrikkaa puuttumaan laittoman maahanmuuton perimmäisiin syihin. Jotkut Afrikan johtajat ovat kuitenkin jo arvostelleet tarjottua summaa riittämättömäksi. Noin 150 000 ihmistä Eritrean, Nigerian ja Somalian kaltaisista Afrikan maista on tänä vuonna ylittänyt Välimeren Afrikasta, mutta tämä on jäänyt varjoon sen rinnalla, että noin 650 000 ihmistä - enimmäkseen syyrialaisia - on saapunut Turkin ja Kreikan kautta. Jännitteet EU:ssa ovat kasvaneet, koska paineita kohdistuu niihin maihin, joihin suurin osa siirtolaisista saapuu alun perin, erityisesti Kreikkaan, Italiaan ja Unkariin. Monet heistä suuntaavat sitten turvapaikkaa hakemaan Saksaan tai Ruotsiin, joita pidetään pakolaisia vastaanottavimpina valtioina. Tusk sanoi, että viimeaikaiset tapahtumat Ruotsissa, Saksassa, Sloveniassa ja muualla ovat osoittaneet "erittäin selvästi, millaisia valtavia paineita jäsenvaltioihin kohdistuu". Ruotsi ilmoitti, että väliaikaiset tarkastukset tulivat voimaan torstaina puoliltapäivin paikallista aikaa ja kestävät aluksi 10 päivää. Tarkastukset aloitettiin Ruotsin ja Tanskan välisen Öresundin sillan ylittävissä junissa sekä Tanskasta ja Saksasta saapuvien lauttojen terminaaleissa. Poliisi ilmoitti, että kaikkia sillan ylittäviä ajoneuvoja ei tarkasteta. Ruotsiin odotetaan saapuvan tänä vuonna lähes 200 000 siirtolaista, mikä on enemmän asukasta kohti kuin missään muussa EU-maassa. "Tämä ei ole yhden tai kahden tai kolmen maan asia, vaan koko Euroopan unionin asia", Ruotsin pääministeri Stefan Lofven sanoi Maltan neuvotteluissa. "Tarvitsemme toisen järjestelmän - se on selvää." Lisää siirtolaiskriisistä Katya Adler - Miten Ruotsin äärioikeisto on hyötynyt kriisistä Kriisi grafiikassa - Siirtolaisten lähtömaat, reitit ja kohteet Saapuneiden vaikutus - Miten yksi saksalainen kaupunki selviytyy tilanteesta Ruotsin sisäministeri Anders Ygeman sanoi, että keskusta-vasemmistolainen hallitus oli toiminut "saadakseen aikaan turvallisuutta ja vakautta... ei rajoittaakseen turvapaikanhakijoiden määrää vaan saadakseen turvapaikanhakijoiden virran paremmin hallintaan Ruotsissa". Ruotsin maahanmuuttoviranomaisten mukaan väliaikaisten rajatarkastusten käyttöönotto auttaa heitä rekisteröimään uudet tulijat ja estämään ihmisiä oleskelemasta maassa laittomasti. Ruotsin maahanmuuttoviraston tiedottaja Fredrik Bengtsson sanoi, että tällä hetkellä maahanmuuttovirasto kerää ihmisiä bussilla rajalta ja kuljettaa heidät toimistoonsa, mutta "kun he saapuvat sinne, monet eivät tule maahan ja rekisteröidy vaan katoavat". Käteistä apua EU:n ja Afrikan johtajien huippukokous Maltan pääkaupungissa Vallettassa oli suunniteltu sen jälkeen, kun noin 800 ihmistä kuoli Libyan edustalla huhtikuussa uponneessa siirtolaisaluksessa. Se on pohtinut keinoja vähentää siirtolaisvirtaa auttamalla Afrikan valtioiden talous- ja turvallisuusongelmien ratkaisemisessa ja nopeuttamalla epäonnistuneiden turvapaikanhakijoiden kotiuttamista. Afrikan johtajat vaativat, että pienemmille määrille heidän kansalaisiaan on annettava paljon selkeämpi mahdollisuus siirtyä virallisesti Eurooppaan. Myös Euroopan komission puheenjohtaja Jean-Claude Juncker pyysi torstaina EU:n jäsenvaltioita lahjoittamaan yhteensä 2,5 miljardia euroa rahastoon, jolla tuetaan Turkin toimia siirtolaiskriisin ratkaisemiseksi. Analyysi: Lähes aina on hyvä idea kokoontua yhteen, kätellä ja hymyillä - korkeimman tason poliittisen sitoutumisen merkitystä ei pidä aliarvioida. Euroopan ja Afrikan välillä on kuitenkin edelleen joitakin melko perustavanlaatuisia painotuseroja, kun on kyse siitä, miten muuttoliikekriisiin voitaisiin parhaiten puuttua. Tämä ei ole yllättävää, koska kyseessä on yksisuuntainen katu - epätasa-arvoinen kumppanuus. Tasapainon saavuttamiseksi tarvitaan konfliktien ratkaisemisen ja köyhyyden vähentämisen kaltaisia politiikkoja, jotka kantavat hedelmää vasta vuosikymmenien kuluttua. Tänään perustettu rahasto on uutta rahaa, ja sillä rahoitetaan uusia hankkeita. Afrikan johtajat haluaisivat sen olevan suurempi, mutta kaiken kaikkiaan tällä sopimuksella voi olla myönteinen vaikutus. Yksi käytännön esimerkki on eurooppalainen lupaus vähentää siirtotyöläisten kustannuksia, jotka aiheutuvat rahan lähettämisestä takaisin Afrikkaan. Rahalähetykset ovat edelleen monien kansantalouksien selkäranka. Afrikassa suhtaudutaan kuitenkin edelleen hyvin epäilevästi Euroopan vaatimuksiin hyväksyä paljon useampien niiden ihmisten paluu, jotka EU:n jäsenvaltiot haluavat karkottaa. Tämä on jatkossakin vakava kiistakysymys. Vaikka EU on järjestänyt useita korkean tason kokouksia muuttoliikekriisistä, se on edelleen syvästi eri mieltä siitä, miten asiaa pitäisi käsitellä. Unkari on kritisoinut Saksan ilmoitusta, jonka mukaan se aikoo lähettää lisää syyrialaispakolaisia takaisin ensimmäiseen EU-maahan, jonne he ovat saapuneet - Kreikkaa lukuun ottamatta - ja Kroatia on tuominnut naapurimaansa Slovenian, koska se on rakentanut piikkilanka-aidan niiden yhteiselle rajalle. EU:n johtajat ovat sopineet kiistanalaisesta ohjelmasta tuhansien siirtolaisten uudelleenjakamiseksi, mutta toistaiseksi vain noin 130 siirtolaista on onnistuttu siirtämään Kreikasta ja Italiasta.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Tulos</w:t>
      </w:r>
    </w:p>
    <w:p>
      <w:r>
        <w:t xml:space="preserve">Ruotsi on ottanut käyttöön väliaikaisia rajatarkastuksia hallitakseen maahanmuuttajien tuloa maahan.</w:t>
      </w:r>
    </w:p>
    <w:p>
      <w:r>
        <w:rPr>
          <w:b/>
        </w:rPr>
        <w:t xml:space="preserve">Esimerkki 1.1656</w:t>
      </w:r>
    </w:p>
    <w:p>
      <w:r>
        <w:t xml:space="preserve">Kaikki ovat sitoutuneet rahoittamaan 500 000 punnan rahastoa, jotta voittajaehdotus voidaan laatia Yhdistyneen kuningaskunnan hallituksen rahoituksen saamiseksi. Walesin ministeri Stephen Crabb oli kehottanut niitä tukemaan tätä "kerran sukupolvessa" tarjoutuvaa tilaisuutta. Cardiffin neuvoston johtaja Phil Bale sanoi, että tällainen investointi voisi "käynnistää alueen talouden uudelleen". Sopimus on seurausta neuvoston johtajien ja Crabbin kesäkuussa pidetystä kokouksesta, jossa Crabb kehotti heitä tukemaan Cardiffin tarjousta molemminpuolisen edun vuoksi. "Valtavat mahdollisuudet" Yhdistyneen kuningaskunnan hallitus on luvannut myöntää julkisia varoja liikennesuunnitelmiin ja muihin suuriin hankkeisiin, joiden voidaan osoittaa vauhdittavan kaupungin taloutta, ja paikallisneuvostojen ja Walesin hallituksen odotetaan osallistuvan niihin. Glasgow'n 1,2 miljardin punnan suuruinen kaupunkisopimus solmittiin, kun Skotlannin hallitus ja paikallisviranomaiset lupasivat rahaa. Kymmenen valtuuston johtajat pitävät kuukausittain kokouksia Walesin hallituksen virkamiesten kanssa, ja työryhmä on perustettu laatimaan liiketoimintasuunnitelmaa. Monmouthshiren valtuuston johtaja Peter Fox sanoi, että Cardiffin kaupunkisopimus "avaisi valtavia mahdollisuuksia laakson yhteisöille, kaupungeillemme ja maaseutukunnillemme". Torfaenin valtuuston johtaja Bob Wellington sanoi, että tällainen yhteistyö on "elintärkeää", jotta julkisia palveluja voidaan edelleen tarjota ja ihmisten elämänlaatua parantaa.</w:t>
      </w:r>
    </w:p>
    <w:p>
      <w:r>
        <w:rPr>
          <w:b/>
        </w:rPr>
        <w:t xml:space="preserve">Tulos</w:t>
      </w:r>
    </w:p>
    <w:p>
      <w:r>
        <w:t xml:space="preserve">Kampanja Cardiffin suuriin investointeihin tähtäävän, miljoonien punnan arvoisen "kaupunkisopimuksen" puolesta on saanut kymmenen paikallisneuvoston tuen Kaakkois-Walesista.</w:t>
      </w:r>
    </w:p>
    <w:p>
      <w:r>
        <w:rPr>
          <w:b/>
        </w:rPr>
        <w:t xml:space="preserve">Esimerkki 1.1657</w:t>
      </w:r>
    </w:p>
    <w:p>
      <w:r>
        <w:t xml:space="preserve">Vuonna 1825 rakennettu Locomotion No 1 oli ensimmäinen veturi, joka veti matkustajajunaa julkisella rautatiellä. Vuodesta 1857 lähtien se on ollut pääosin Darlingtonissa, mutta veturin omistava National Railway Museum (NRM) haluaa siirtää sen yhdeksän mailia Shildoniin. Lähes 7 000 ihmistä on allekirjoittanut vetoomuksen sen säilyttämiseksi Darlingtonissa. Veturi on esillä Darlington Borough Councilin omistamassa Head of Steam -museossa NRM:n maaliskuussa päättyvällä lainasopimuksella. NRM, joka on osa Science Museum Groupia, aikoo siirtää nähtävyyden Shildonissa sijaitsevaan Locomotion-museoon sopimuksen päättymiseen mennessä. NRM:n mukaan Robert Stephensonin kuuluisan veturin siirtämiselle on vahvat historialliset perusteet, ja se haluaa, että Locomotion No 1 olisi keskipisteenä monimiljoonaisessa kunnostuksessa, jonka tarkoituksena on juhlistaa, että Stocktonin ja Darlingtonin rautateiden ensimmäisestä liikennöinnistä 27. syyskuuta 1825 on kulunut 200 vuotta. Locomotion-museon johtaja Sarah Price sanoi: "Haluamme Shildonissa todella tuoda esiin sen, miten tärkeä rautatie oli, miten tärkeä Shildon oli ja miten tärkeä Koillismaa oli tämän maailmanlaajuisen rautatietarinan kertomisessa, ja keskeinen osa tätä on meille se, että Locomotion on palannut paikalle, josta se lähti liikkeelle ja josta se höyrysi historiaan. "Olemme aina tunnustaneet Locomotionin emotionaalisen ja historiallisen merkityksen Darlingtonille, mutta osa siitä, mitä meidän pitäisi tehdä vuoteen 2025 mennessä, on todella valottaa Koillismaan saavutuksia, ja mielestämme se onnistuu parhaiten, kun Locomotion on Shildonissa." Darlingtonissa asuva Peasen perhe pelasti veturin romuttamiselta vuonna 1857, ja kourallista juhlatapahtumia ja näyttelyitä lukuun ottamatta se on ollut kaupungissa siitä lähtien. Darlingtonin kaupunginvaltuuston johtaja Heather Scott sanoi: "Olemme huolehtineet siitä 163 vuotta. Miksi he ovat päättäneet ottaa sen meiltä pois, kun vuoden 2025 juhlallisuudet lähestyvät? Tämä on asia, joka todella järkyttää asukkaita, koska sillä on yhteys tänne." Hän sanoi, että NRM oli tarjoutunut antamaan veturin neuvoston museolle puoleksi vuodeksi 2025, "mihin me luultavasti suostuisimme", mutta oli vielä suuria huolenaiheita siitä, "kuinka säännöllisesti saisimme sen takaisin Darlingtoniin" sen jälkeen. Neuvottelut ovat katkenneet, mutta molemmat osapuolet sanoivat haluavansa päästä sopimukseen. Seuraa BBC North East &amp; Cumbria -kanavaa Twitterissä, Facebookissa ja Instagramissa. Lähetä juttuideoita osoitteeseen northeastandcumbria@bbc.co.uk. Aiheeseen liittyvät Internet-linkit Head of Steam Railway Museum Locomotion</w:t>
      </w:r>
    </w:p>
    <w:p>
      <w:r>
        <w:rPr>
          <w:b/>
        </w:rPr>
        <w:t xml:space="preserve">Tulos</w:t>
      </w:r>
    </w:p>
    <w:p>
      <w:r>
        <w:t xml:space="preserve">Kiistanalaiset suunnitelmat maailmankuulun höyryveturin siirtämisestä museoiden välillä toteutuvat viikkojen kuluessa, ovat sen omistajat väittäneet.</w:t>
      </w:r>
    </w:p>
    <w:p>
      <w:r>
        <w:rPr>
          <w:b/>
        </w:rPr>
        <w:t xml:space="preserve">Esimerkki 1.1658</w:t>
      </w:r>
    </w:p>
    <w:p>
      <w:r>
        <w:t xml:space="preserve">Kuvat Dilynistä nro 10:n puutarhassa ovat yksi uusimmista kuvista kuvienjakosivustolla, samoin kuin kuva toisesta kuuluisasta asukkaasta, Larry-kissasta. Galleriassa on myös kuvia, joissa pääministeri isännöi kokouksia ja ministereitä, kuten Matt Hancockia ja Priti Patelia. No 10:n mukaan kuvat "dokumentoivat hallituksen ja sen ministereiden työtä". Työväenpuolueen varajohtaja Angela Rayner kuitenkin kritisoi menoja aikana, jolloin tuhannet ihmiset menettävät työpaikkansa ja joutuvat vaikeuksiin pandemian vuoksi. "Miljoonat vaikeuksissa olevat perheet joutuvat maksamaan 1000 punnan leikkauksen Universal Credit -järjestelmästä, ja hallitus kieltäytyy laajentamasta ilmaista kouluruokailua ensi viikon puolivälissä, mutta Boris Johnsonin turhamaisuutta kuvaavien valokuvaajien joukkoa varten ei ilmeisesti ole budjetissa mitään rajaa", hän twiittasi. No 10:n tiedottaja vahvisti, että hallituksen palkkalistoilla on kolme valokuvaajaa, jotka veronmaksajat maksavat. Kaksi heistä on virkamiehiä ja toinen erityisneuvonantaja. Hän sanoi, että kuvaajat ovat "hallituksen resurssi" ja että viimeisin rekrytoitu työntekijä työskentelee useissa eri ministeriöissä ja kuvaa ministereitä, jotka hoitavat hallituksen virallisia tehtäviä. "He dokumentoivat pääministerin lisäksi koko kabinetin työtä", hän sanoi ja lisäsi, että heidän kuvansa annetaan tiedotusvälineille maksutta. No 10:n flickr-albumissa on viimeaikaisia kuvia, joissa pääministeri työskentelee kabinettihuoneessa No 10:ssä, sisäministeri Priti Patel vierailee rokotuskeskuksessa ja ulkoministeri Dominic Raab tapaa israelilaisen ministerin. Tämän hallituksen päivittäisestä toiminnasta kertovan melko kuivan kuvamateriaalin joukossa oli neljä epätavallisempaa kuvaa, joissa Dilyn leikkii lumisessa No 10:n puutarhassa ja pureskelee tikkua. No 10 poisti myöhemmin yhden kuvista sen jälkeen, kun sille oli kerrottu, että pääministerin morsiamen Carrie Symondsin yhteystiedot näkyivät Dilynin kauluksessa. Dilyn saapui Downing Streetille pian sen jälkeen, kun pariskunta oli muuttanut sinne heinäkuussa 2019. Nyt lähes kaksivuotias Jack Russell -risteytys pelastettiin sen jälkeen, kun pentutarhaajat olivat hylänneet sen. Siitä tuli vuoden 2019 vaalikampanjan vakiokasvo, kun rouva Symonds otti sen mukaansa kampanjoimaan. No 10:n Flickr-albumissa on yli 10 000 kuvaa toukokuusta 2010, jolloin David Cameronista tuli pääministeri ja hän järjesti kuuluisan "Rose Garden" -lehdistötilaisuuden silloisen varapresidentin Nick Cleggin kanssa.</w:t>
      </w:r>
    </w:p>
    <w:p>
      <w:r>
        <w:rPr>
          <w:b/>
        </w:rPr>
        <w:t xml:space="preserve">Tulos</w:t>
      </w:r>
    </w:p>
    <w:p>
      <w:r>
        <w:t xml:space="preserve">No 10 on puolustanut veronmaksajien rahojen käyttämistä valokuvaajiin sen jälkeen, kun Flickriin ladattiin kuvia Boris Johnsonin koirasta leikkimässä lumessa.</w:t>
      </w:r>
    </w:p>
    <w:p>
      <w:r>
        <w:rPr>
          <w:b/>
        </w:rPr>
        <w:t xml:space="preserve">Esimerkki 1.1659</w:t>
      </w:r>
    </w:p>
    <w:p>
      <w:r>
        <w:t xml:space="preserve">Arriva-, Metroline- ja Go Ahead -yhtiöt hakivat tuomioistuimen määräystä, joka hyväksyttiin, ja niiden työntekijöitä on kehotettu olemaan lakkoilematta perjantaina. Muiden yritysten ammattiyhdistysjäsenet aikovat kuitenkin lähteä ulos, koska he ovat riidelleet 500 punnan bonuksesta olympialaisten aikana tehdystä työstä. Pormestari Boris Johnson sanoi, että lakko on "erittäin turhauttava". TfL:n mukaan lakko saattaa vaikuttaa palveluihin. Lakko alkaa perjantaina kello 03.00 BST. Unite oli vaatinut bonuksen maksamista 20 000 jäsenelleen junayhtiöiden kanssa sovittujen lisäpalkkasopimusten mukaisesti. Oikeudenkäyntiin menneet kolme yritystä vastaavat 15-20 prosentista Lontoon bussilinjoista ja tarjoavat palveluja Luoteis- ja Etelä-Lontoossa. TfL:n komissaari Peter Hendy sanoi, että nämä yhtiöt ja niiden liikennöimät reitit liikennöivät normaalisti, mutta muusta verkosta hän sanoi seuraavaa: "Siihen saattaa kohdistua melkoisia vaikutuksia." Uniten Lontoon aluesihteeri Peter Kavanagh sanoi: "Bussityöntekijät lakkoilevat huomenna suurimmassa osassa Lontoon bussiverkkoa. "Tämä tapahtuu siitä huolimatta, että välipäätös annettiin ilman kunnollisia selityksiä. "Välipäätöksen antaminen lakon puolesta toimitetun massiivisen äänestyksen jälkeen on loukkaus demokratiaa vastaan. Valitamme [tästä] epädemokraattisesta päätöksestä." Neuvottelut kariutuivat Arrivan tiedottaja Francis King sanoi, että oikeustoimet keskittyvät Uniten äänestysprosessin laillisuuteen. Tuomari Supperstone sanoi kieltomääräyksen myöntäessään: "Tärkein kysymys on, onko lakisääteisiä äänestys- ja lakkoilmoitussäännöksiä noudatettu. "Mielestäni on todennäköistä, että kantajat onnistuvat oikeudenkäynnissä osoittamaan, että ammattiliitto ei noudattanut lakisääteisiä vaatimuksia." Linja-autoliikenteen harjoittajien ja ammattiliiton väliset neuvottelut perjantaiksi suunnitellun lakon pysäyttämiseksi kariutuivat aiemmin sovittelupalvelu Acasissa. Pormestari ilmoitti keskiviikkona, että Olympic Delivery Authority (ODA) oli tarjonnut 8,3 miljoonaa puntaa, jotta lakkoilut voitaisiin välttää. Unite sanoi olevansa "varovaisen tyytyväinen" tarjoukseen. Se syytti Acasissa käytyjen neuvottelujen epäonnistumisesta TfL:n ja linja-autoyhtiöiden kieltäytymistä neuvottelemasta mielekkäästä ratkaisusta. 8,3 miljoonaa puntaa on lisäys siihen 91 miljoonaan puntaan, jonka ODA antoi TfL:lle kattaakseen ylimääräisten palvelujen tarjoamisesta olympialaisten aikana aiheutuvat lisäkustannukset, mukaan lukien rautatietyöntekijöiden kanssa sovitut bonuspalkkasopimukset. Uniten mukaan Heathrow Expressin työntekijöille on myönnetty 700 puntaa, Network Railin työntekijöille 500 puntaa, Docklands Light Railwayn työntekijöille 900 puntaa, London Overgroundin työntekijöille 600 puntaa ja London Undergroundin työntekijöille vähintään 850 puntaa. Unite arvioi, että 500 punnan bonus jokaiselle bussinkuljettajalle maksaisi 14 miljoonaa puntaa. Johnson sanoi kuitenkin lakon jatkumisesta ilmoittamisen jälkeen, että lakko jatkuu: "Olen tehnyt selväksi, että on olemassa suuria rahasummia, joilla voidaan korvata kuljettajille ylimääräinen työ, jota he tekevät joillakin reiteillä olympialaisten ja paralympialaisten aikana. "Rahaa saavat kuitenkin vain ne työntekijät, jotka tulevat huomenna töihin. Pöydällä on suuri rahasumma, ja yrityksillä ja Unitella on ollut runsaasti aikaa saada asiansa järjestykseen ja selvittää asia." Hendy sanoi: "Ymmärtääkseni linja-autoyhtiöt ovat tehneet kolme tarjousta täydentääkseen tätä summaa omilla rahoillaan, mutta Uniten johto ei ole suostunut muuttamaan kantaansa, jonka mukaan kaikille olisi maksettava 500 puntaa verojen jälkeen, ja on itse asiassa pyytänyt neuvottelujen aikana enemmän. "Ammattiliiton johto on myös kieltäytynyt lykkäämästä lakkoa antaakseen aikaa jatkoneuvotteluille tai minkä tahansa tarjouksen esittämiselle jäsenilleen."</w:t>
      </w:r>
    </w:p>
    <w:p>
      <w:r>
        <w:rPr>
          <w:b/>
        </w:rPr>
        <w:t xml:space="preserve">Tulos</w:t>
      </w:r>
    </w:p>
    <w:p>
      <w:r>
        <w:t xml:space="preserve">Liitto ilmoitti, että 17 yrityksen bussityöntekijät aloittavat 24 tunnin lakon Lontoossa kieltokirjeestä huolimatta.</w:t>
      </w:r>
    </w:p>
    <w:p>
      <w:r>
        <w:rPr>
          <w:b/>
        </w:rPr>
        <w:t xml:space="preserve">Esimerkki 1.1660</w:t>
      </w:r>
    </w:p>
    <w:p>
      <w:r>
        <w:t xml:space="preserve">Palomiehet saivat miehen ulos Ribycourtissa sijaitsevasta kiinteistöstä varhain perjantaina, mutta hän kuoli sairaalassa sunnuntaina. Humbersiden poliisi ilmoitti, että palokunnan kanssa tehtyjen "laajojen tutkimusten" jälkeen paloa ei pidetä tuhopoltona. Poliisit jatkavat yhteistyötä palokunnan kanssa palon syyn selvittämiseksi. Seuraa BBC Yorkshirea Facebookissa, Twitterissä ja Instagramissa. Lähetä juttuideoita osoitteeseen yorkslincs.news@bbc.co.uk</w:t>
      </w:r>
    </w:p>
    <w:p>
      <w:r>
        <w:rPr>
          <w:b/>
        </w:rPr>
        <w:t xml:space="preserve">Tulos</w:t>
      </w:r>
    </w:p>
    <w:p>
      <w:r>
        <w:t xml:space="preserve">Mies on kuollut sen jälkeen, kun hänet pelastettiin tulipalosta Hullissa sijaitsevassa bungalowissa.</w:t>
      </w:r>
    </w:p>
    <w:p>
      <w:r>
        <w:rPr>
          <w:b/>
        </w:rPr>
        <w:t xml:space="preserve">Esimerkki 1.1661</w:t>
      </w:r>
    </w:p>
    <w:p>
      <w:r>
        <w:t xml:space="preserve">Aberystwythin yliopiston Old College -rakennuksen muuttamista yhteisöllisiksi tiloiksi, joihin kuuluu näyttelytiloja, taiteilijoiden työhuoneita ja kahvila/ravintola, on suunniteltu. Hankkeeseen kuuluu myös Assembly Roomsin ja muiden alueella sijaitsevien yliopiston rakennusten kehittäminen. Old Collegessa järjestetään tiistaina julkinen kuulemistilaisuus. Yliopiston varakansleri Rhodri Llwyd Morgan sanoi ennen kuulemista, että tavoitteena on kehittää Old Collegesta "dynaaminen oppimisen, kulttuuriperinnön ja kulttuurin keskus".</w:t>
      </w:r>
    </w:p>
    <w:p>
      <w:r>
        <w:rPr>
          <w:b/>
        </w:rPr>
        <w:t xml:space="preserve">Tulos</w:t>
      </w:r>
    </w:p>
    <w:p>
      <w:r>
        <w:t xml:space="preserve">Aberystwythin monimiljoonainen saneeraushanke saattaa tällä viikolla siirtyä askeleen lähemmäksi.</w:t>
      </w:r>
    </w:p>
    <w:p>
      <w:r>
        <w:rPr>
          <w:b/>
        </w:rPr>
        <w:t xml:space="preserve">Esimerkki 1.1662</w:t>
      </w:r>
    </w:p>
    <w:p>
      <w:r>
        <w:t xml:space="preserve">Useat entiset pelaajat ovat kertoneet, että auktoriteettiasemassa olevat henkilöt ovat käyttäneet heitä väärin. SFA sanoi haluavansa vakuuttaa ihmisille, että jalkapallo on "turvallinen ja miellyttävä ympäristö lapsille". Se sanoi, että tarkastelussa keskityttäisiin Skotlannin jalkapallossa nykyisin ja historiallisesti käytössä oleviin prosesseihin ja menettelyihin. Poliisiviranomaiset eri puolilla Yhdistynyttä kuningaskuntaa, mukaan lukien Skotlannin poliisi, tutkivat yli 80 mahdollista epäiltyä ja 98 seuraa jalkapalloa ravistelevassa hyväksikäyttöskandaalissa. SFA:n mukaan on "ehdottoman tärkeää, että käytämme tarvittavan ajan ja ohjeistuksen" varmistaaksemme, että sen tarkastelu täydentää poliisin työtä. Se sanoi, että se on ottanut ensimmäiset askeleet asianmukaisen laajuuden ja toimeksiannon määrittelemiseksi uudelleentarkastelua varten. Lisäksi se lupasi varmistaa, että "organisaation oppiminen ja kehittäminen" on etusijalla sen velvollisuuksissa kansallisen pelin hallintoelimenä. Se lisäsi: "Alustava määrittelyvaihe toteutetaan kaikkien sidosryhmien osallistuessa uuteen vuoteen, ja kun se on vahvistettu, kommentoimme asiaa tarkemmin sopivana ajankohtana". SFA:n toimitusjohtaja Stewart Regan sanoi: "Skotlannin poliisi on vahvistanut, että se on tutkintaviranomainen jalkapallossa tapahtuvaa lasten seksuaalista hyväksikäyttöä koskevissa ilmoituksissa. "Siksi on ratkaisevan tärkeää erottaa toisistaan heidän meneillään oleva tutkimuksensa ja se, mitä jalkapallo voi oppia historiallisista syytöksistä." Tarkastelun aloittamisesta ilmoitettiin SFA:n, poliisin ja PFA Scotlandin edustajien tapaamisten jälkeen. Perjantaina BBC:n Skotlannissa tekemä tutkimus paljasti, että entinen nuorisovalmentaja ja erotuomari Hugh Stevenson sai jatkaa jalkapallotyötä useita vuosia sen jälkeen, kun hän oli tehnyt poliisille ja SFA:lle rikosilmoituksen lasten seksuaalirikoksista. Entinen nuorisovalmentaja Jim McCafferty, joka toimi Celticin, Hibernianin ja Falkirkin varustemiehenä, pidätettiin Belfastissa häntä vastaan esitettyjen syytösten jälkeen. Syytöksiä on esitetty myös sellaisia valmentajia vastaan, jotka olivat aiemmin mukana muun muassa Motherwellin, Partick Thistlen ja Rangersin joukkueissa. Syytökset koskevat tapauksia, joiden sanotaan tapahtuneen 1970-luvun ja 1990-luvun alun välillä. Skotlannin varapääministeri John Swinney on ollut yksi niistä, jotka vaativat SFA:ta tekemään tutkimuksen jalkapallossa tapahtuvista väärinkäytöksistä. Oppositiopuolueet olivat kuitenkin vaatineet, että Skotlannin hallitus, eikä SFA, ottaisi tutkimuksen johtovastuun. "Oikeat askeleet" Swinney vastasi SFA:n ilmoitukseen BBC Scotlandille: "On erittäin tärkeää, että kaikki syytökset lasten hyväksikäytöstä tehdään poliisille, ja poliisilla on mahdollisuus tutkia kaikki olosuhteet, jotta se voi yrittää nostaa syytteen. "Olen kuitenkin tyytyväinen siihen, että SFA on ryhtynyt toimiin aloittaakseen riippumattoman tutkinnan näistä asioista. "Me kaikki olemme huolissamme viime päivinä esiin tulleista yksityiskohdista, ja mielestäni SFA on ryhtynyt oikeisiin toimiin näiden seikkojen käsittelemiseksi." Myös NSPCC Scotland suhtautui myönteisesti tarkasteluun ja on perustanut erikoistuneen vihjelinjan uhrien tukemiseksi ja neuvomiseksi. Vihjelinjan kerrottiin saaneen "runsaasti puheluita" ensimmäisen viikon aikana. NSPCC Skotlannin kansallinen palvelujohtaja Matt Forde sanoi: "On tärkeää, että uhrit tuntevat olonsa turvalliseksi ilmoittautua ja että kaikki Skotlannissa jalkapallossa tapahtuvaa hyväksikäyttöä koskevat syytökset tutkitaan perusteellisesti. "Tähän mennessä esiin tulleiden tapausten määrä paljastaa jalkapallossa tapahtuneen hyväksikäytön syvästi huolestuttavan laajuuden." Skotlannin konservatiivien kansanedustaja Rachael Hamilton sanoi, että kunhan tarkastelu on "todella riippumaton", se auttaa varmistamaan, että ihmiset voivat luottaa Skotlannin jalkapallon hallintoelimeen. Hän lisäsi: "Kaikkien viranomaisten keskeisenä huolenaiheena on nyt oltava viime viikkoina esiin tulleiden syytösten asianmukainen tutkiminen. Ne, jotka ovat ilmoittautuneet, eivät ansaitse vähempää. "Lisäksi nopeat toimet antavat perheille tarvittavan varmuuden siitä, että jalkapalloseurat ovat turvallinen ympäristö lapsille." Työväenpuolueen Iain Gray sanoi: "On selvää, että on epäselvää, kuinka riippumaton tutkimus, jonka järjestö on perustanut itseään tutkiakseen, voi todella olla, mutta toivomme kuitenkin, että tutkimus voi herättää yleistä luottamusta ja tuoda oikeutta historiallisesta hyväksikäytöstä selviytyneille." Englannissa jalkapalloliitto on jo teettänyt riippumattoman tutkimuksen siitä, miten se on käsitellyt väärinkäytösväitteitä. Kaikki jalkapallossa tapahtuneen hyväksikäytön uhriksi joutuneet voivat ottaa yhteyttä Skotlannin poliisiin tai NSPCC:n neuvontapuhelimeen (0800 0232642).</w:t>
      </w:r>
    </w:p>
    <w:p>
      <w:r>
        <w:rPr>
          <w:b/>
        </w:rPr>
        <w:t xml:space="preserve">Tulos</w:t>
      </w:r>
    </w:p>
    <w:p>
      <w:r>
        <w:t xml:space="preserve">Skotlannin jalkapalloliitto aikoo perustaa "riippumattoman tarkastelun" jalkapallossa esiintyvistä lasten hyväksikäyttösyytöksistä.</w:t>
      </w:r>
    </w:p>
    <w:p>
      <w:r>
        <w:rPr>
          <w:b/>
        </w:rPr>
        <w:t xml:space="preserve">Esimerkki 1.1663</w:t>
      </w:r>
    </w:p>
    <w:p>
      <w:r>
        <w:t xml:space="preserve">Simon JackYritystoimittaja Ymmärtääkseni Sir Philip tarjoaa noin 250 miljoonaa puntaa. Eläkevalvontaviranomainen haluaa noin 350 miljoonaa puntaa. Sir Philip on kehittänyt maailmanlaajuisen tilintarkastusyritys Deloitten avulla ratkaisun, jolla hänen mukaansa saavutetaan kolme tärkeää asiaa. Se pitää järjestelmän poissa eläkerahastosta (joten muut eläkejärjestelmät eivät joudu tukemaan BHS:n järjestelmää), se tarjoaa 20 000 jäsenelle paremmat edut kuin ne, joita he saisivat PPF:ssä, ja BHS:n eläkerahaston edunvalvojien puheenjohtaja tukee ratkaisua. Työ on tehty. Ei eläkesääntelyviranomaisen mukaan, jonka mielestä ehdotus ei ollut riittävän kattava tai uskottava. Siksi se jahtaa häntä, hänen perheensä yrityksiä ja toista entistä omistajaa Dominic Chappellia, ja poliitikkojen - Frank Fieldin ja Iain Wrightin -, jotka olivat hänen pääasiallisia kuulustelijoitaan ja jotka olivat vähittäiskauppiaan romahduksen tutkinnan yhteispuheenjohtajia, pauhasivat hyväksyntäänsä. Pahansuopa tahto Jatkamalla tätä toimintaa eläkesääntelyviranomainen on ehkä vaarassa joutua Sir Philipiä kohtaan tunnetun poliittisen pahansuopaisuuden ymmärrettävän virran vietäväksi, mikä saattaa vahingoittaa BHS:n eläkkeensaajia itseään. Jos sääntelyviranomainen onnistuu saamaan miljardööriltä 350 miljoonaa puntaa, on hyvin epätodennäköistä, että BHS:n eläkeläiset näkevät mitään näistä rahoista. Ne päätyvät lähes varmasti eläkesuojarahaston (Pension Protection Fund) yleisiin rahastoihin lieventämään sitä iskua, jonka koko toimialan elin kärsii, kun se ottaa vastuulleen eläkejärjestelmän, jossa on 600 miljoonan punnan aukko. Lopputulos ei ole huono, mutta se tarkoittaa, että vaikka Sir Philip maksaa ehkä enemmän, BHS:n eläkeläiset eivät saa enempää. Ja muistakaa, että tämäkin on mahdollista vain, jos puolueeton paneeli, jonka käsiteltäväksi asia nyt annetaan, tekee päätöksensä sääntelyviranomaisten hyväksi. Se on melko suuri jos. Sir Philipin lompakko Viime kuussa eläkeasiantuntija John Ralfe arvioi, että mahdollisuudet onnistua Sir Philipin vastaisessa täytäntöönpanossa ovat 50/50, ja hän kertoi minulle, että eilinen ilmoitus ei ole muuttanut näitä todennäköisyyksiä. Vaikka lautakunta olisikin sääntelyviranomaisen puolella, päätöksestä voidaan valittaa. Edellisen kerran tämänkaltaisia täytäntöönpanotoimia toteutettiin kolme vuotta sitten - tähän mennessä ei ole maksettu penniäkään. Tämä ei ole oikotie Sir Philipin lompakkoon. Yksi sääntelyviranomaisen tärkeimmistä tehtävistä on estää yrityksiä heittämästä vaikeuksissa olevia eläkejärjestelmiä PPF:n verkkoon - ikään kuin maalivahtina. Akrobaattisista ponnisteluista huolimatta voi vielä osoittautua, että se on sukeltanut väärään suuntaan, ja tämä järjestelmä rullaa todennäköisemmin hitaasti toiseen nurkkaan. Pernan tuulettaminen Pakottaako uhka ritarin arvon menettämisestä hänet korottamaan tarjoustaan? Ehkäpä. Kansanedustajat äänestivät hiljattain juuri tätä suosittelevasta esityksestä, joka hyväksyttiin ilman vastalauseita. Kyseessä oli pieni teatteriesitys, jonka tarkoituksena oli antaa kaikenlaisille kansanedustajille mahdollisuus purkaa pahaa oloaan "kapitalismin sietämättömien kasvojen" vuoksi. Huolimatta tuhansista tutkituista asiakirjoista, sadoista tunneista kuulusteluja ja valtavasta määrästä negatiivista uutislehteä, mitään laittomuuksia ei ole vielä väitetty - saati löydetty. Todellisen päätöksen tekee korkeista virkamiehistä koostuva paneeli, ja niiden ihmisten määrä, joilta on riistetty kunniamerkit ilman, että he ovat tehneet mitään laitonta, on melko lyhyt - itse asiassa tässä on luettelo... Fred Goodwin. Eilisessä varoituksessa tehtiin selväksi, että ovi on edelleen auki paremman tarjouksen tekemiselle, mutta Sir Philipin eilisiltainen vastaus päättyi siihen, että hän uskoo tarjouksensa "vahvistavan aikomukseni, jonka annoin BHS:n eläkeläisten osalta". Hänen mielestään hän on "selvittänyt asian" - toista tarjousta ei ehkä tule. Mitä on 100 miljoonaa puntaa ystävien kesken?</w:t>
      </w:r>
    </w:p>
    <w:p>
      <w:r>
        <w:rPr>
          <w:b/>
        </w:rPr>
        <w:t xml:space="preserve">Tulos</w:t>
      </w:r>
    </w:p>
    <w:p>
      <w:r>
        <w:t xml:space="preserve">Lähes viisi kuukautta sitten Sir Philip Green lupasi "selvittää" BHS:n eläkeongelmat. Hänen mielestään hän on toimittanut sen.</w:t>
      </w:r>
    </w:p>
    <w:p>
      <w:r>
        <w:rPr>
          <w:b/>
        </w:rPr>
        <w:t xml:space="preserve">Esimerkki 1.1664</w:t>
      </w:r>
    </w:p>
    <w:p>
      <w:r>
        <w:t xml:space="preserve">Rebecca SealesBBC News Nämä kauniit kuvat ovat ensimmäiset koskaan otetut kuvat luonnonvaraisesta leijonanaaraasta imettämässä eri lajin pentua - tämä on äärimmäisen harvinainen tapaus. Tansanian Ngorongoron suojelualueella sijaitsevan Ndutu Safari Lodgen vieraana ollut Joop Van Der Linde havaitsi parin. Tapahtumapaikka on Serengeti; huomaavainen emo, viisivuotias Nosikitok. Naarasleijonalla on luonnonsuojelujärjestö Kope Lionin asentama GPS-panta ja kolme omaa pentua, jotka ovat syntyneet 27.-28. kesäkuuta. Tohtori Luke Hunter, Kope Lionia tukevan maailmanlaajuisen villien kissojen suojelujärjestön Pantheran puheenjohtaja ja suojelupäällikkö, kertoi BBC:lle, että tapaus oli "todella ainutlaatuinen". "Tiedossani ei ole, että tällaista olisi tapahtunut suurten kissojen välillä koskaan aiemmin", hän sanoi. "Tiedämme, että on tapauksia, joissa leijonanaaraat adoptoivat toisia leijonanpentuja...". Mutta tämä on ennennäkemätöntä. "En tiedä mitään muuta tapausta - ei minkään suurikokoisen kissan välillä - jossa laji olisi adoptoinut tai imettänyt toisen lajin pentua." Useimmat leijonanaaraat tappaisivat tavallisesti leopardinpoikasen, jos ne löytäisivät sellaisen, koska he näkevät siinä vain toisen saalistajan kilpailevassa ravintoketjussa. Tohtori Hunter sanoo, että Nosikitokilla on samanikäisiä pentuja kuin nuorella leopardilla - kahdesta kolmeen viikkoa. Se oli noin kilometrin päässä luolastaan, jossa sen omat pennut ovat piilossa, kun se löysi täplikkään korvikkeen. "Se kohtasi tämän pienen pennun ja kohteli sitä kuin omaa pentuaan. Se on täynnä äitiyshormoneja ja tätä hurjaa suojeluviettiä, joka on kaikilla leijonanaarailla - ne ovat mahtavia äitejä", leijonaekspertti toteaa. Vielä ei ole selvää, missä leopardipoikasen äiti on, tai yrittääkö leijonanaaras adoptoida poikasen täysipäiväisesti. Paikallisen safarimajoituksen mukaan siellä asuu naarasleopardi, jolla on lähes varmasti pentuja. Koska Nosikitokin lauma ei todennäköisesti ole yhtä huomaavainen kuin hän, paras tulos leopardin kannalta olisi turvallinen paluu emon luokse. Tohtori Hunter sanoo, että hänen tiiminsä odottaa jännittyneenä, mitä seuraavaksi tapahtuu. "Se on ainutlaatuinen juttu, on kiehtovaa nähdä, miten se etenee. Luonto on arvaamaton. Vielä aiemmin tällä viikolla olisimme sanoneet: 'Ei, sellaista ei tapahdu koskaan' - ja nyt se tapahtuu!"</w:t>
      </w:r>
    </w:p>
    <w:p>
      <w:r>
        <w:rPr>
          <w:b/>
        </w:rPr>
        <w:t xml:space="preserve">Tulos</w:t>
      </w:r>
    </w:p>
    <w:p>
      <w:r>
        <w:t xml:space="preserve">Leopardivauva ei voi vaihtaa pilkkua, mutta tätä leijonanarttua se ei näytä haittaavan.</w:t>
      </w:r>
    </w:p>
    <w:p>
      <w:r>
        <w:rPr>
          <w:b/>
        </w:rPr>
        <w:t xml:space="preserve">Esimerkki 1.1665</w:t>
      </w:r>
    </w:p>
    <w:p>
      <w:r>
        <w:t xml:space="preserve">Sean CoughlanBBC Newsin koulutuskirjeenvaihtaja Ofqualin johtaja Glenys Stacey sanoo, että oppilaiden liian monet uusintakokeet voivat "heikentää yksittäisten kokeiden arvoa". On myös pohdittu, pitäisikö AS-tasot lakkauttaa. Staceyn mukaan A-tason uudistukset merkitsevät sitä, että "korkea-asteen koulutuksesta tulee entistä tiiviimpää". Ofqual tekee parhaillaan ehdotuksia A-level-tutkintoihin tehtävistä muutoksista, jotka ovat lausuntokierroksella kolmen kuukauden ajan. Jos ehdotukset hyväksytään, ensimmäisiä muutoksia sovellettaisiin syyskuussa 2013 alkaviin A-tason kursseihin, ja oppilaat suorittaisivat uudistetut kokeet kesällä 2015. Sisältöä koskevat muutokset otettaisiin käyttöön syyskuusta 2014 alkaen. "Gold standard" Tämän "gold standard" -tutkinnon suorittavat oppilaat Englannissa, Walesissa ja Pohjois-Irlannissa. Tutkintovalvontaviranomainen ehdottaa, että siirrytään pois "modulaarisesta" rakenteesta ja vähennetään oppilaiden mahdollisuuksia suorittaa kokeen osia uudelleen arvosanojensa nostamiseksi. Ehdotuksissa vaaditaan tammikuun kokeiden lopettamista ja esitetään vaihtoehtoa, jonka mukaan AS- ja A-tason loppututkinnoissa sallittaisiin vain yksi uusintakoe. Tämä tarkoittaisi, että vuosittain olisi vain yksi koesarja, joka järjestettäisiin kesälukukaudella kummankin vuoden lopussa. Stacey sanoo, että tämä "tasapainottaisi A-level-tutkinnon painopistettä oppimiseen eikä niinkään arviointiin". AS-tasojen roolista käydään edelleen keskustelua, ja on esitetty kysymyksiä siitä, pitäisikö niitä jatkaa nykyisessä muodossaan. Ofqual sanoo suhtautuvansa "neutraalisti" AS-tasojen tulevaisuuteen ja esittää kolme vaihtoehtoa: niiden poistaminen kokonaan, niiden säilyttäminen nykyisessä muodossaan tai niiden muuttaminen itsenäiseksi tutkinnoksi, joka ei edistä A-tason saavuttamista. Jos AS-tasot poistettaisiin, A-level-tutkinto muuttuisi kaksivuotiseksi ja päättyisi kesäkokeisiin. Opettajien ammattiliiton ASCL:n johtaja Brian Lightman vaati lisää keskustelua moduulirakenteen arvosta. "On yksinkertaista sanoa, että moduuleissa suoritettu kurssi on helpompi kuin kurssi, jossa on loppukokeet. Lähes kaikki yliopistojen kurssit ovat modulaarisia, enkä ole vielä kuullut kritiikkiä siitä, etteivät ne olisi tarpeeksi tiukkoja", Lightman sanoi. Opetusministeri Michael Gove kirjoitti aiemmin tänä vuonna Staceylle ja kehotti yliopistoja osallistumaan enemmän A-level-tutkintoihin, jotta ne voisivat valmistaa opiskelijoita paremmin tutkintokursseille. Ofqualin ehdotusten mukaan yliopistojen olisi osallistuttava A-level-tutkinnon sisältöön ja suunnitteluun, ja tutkinnoilla olisi oltava vähintään 20 yliopiston tuki. Johtavien yliopistojen Russell-ryhmä totesi muutosten johdosta, että A-level-tutkinnot ovat "pääpiirteissään tarkoituksenmukaisia", mutta muutoksista olisi hyötyä. Ryhmän pääjohtaja Wendy Piatt sanoi, että uusintakokeiden kulttuuri ruokkii arvosanainflaatiota, ja kannatti kokeiden uusimisen rajoittamista. Piatt kannatti myös siirtymistä pois modulaarisesta lähestymistavasta opetukseen ja kokeisiin - hän sanoi, että oppilaat voivat saapua yliopistoon odottaen yhä, että heitä "ruokitaan lusikalla". Russell Group on myös ilmaissut huolensa siitä, että joissakin oppiaineissa, kuten matematiikassa ja englannissa, on liian vähän tiukkaa. Million+-yliopistoryhmän toimitusjohtaja Pam Tatlow totesi, että yliopistojen odotettu sitoutuminen A-level-tasoihin edellyttäisi "koordinointielintä". Tatlow sanoi myös, että tutkinto menettäisi uskottavuuttaan, jos hyväksyntä rajattaisiin vain "pieneen osajoukkoon" yliopistoja. Neil Carberry CBI:stä sanoi, että myös työnantajat haluaisivat, että niiden tarpeet otetaan huomioon muutoksissa. "On keskityttävä siihen, että A-tasoista tehdään haastavampia, jotta varmistetaan, että nuoret ovat paremmin valmistautuneita paitsi yliopistoon myös hyvin varustettuja työelämään."</w:t>
      </w:r>
    </w:p>
    <w:p>
      <w:r>
        <w:rPr>
          <w:b/>
        </w:rPr>
        <w:t xml:space="preserve">Tulos</w:t>
      </w:r>
    </w:p>
    <w:p>
      <w:r>
        <w:t xml:space="preserve">A-tasoa olisi vahvistettava sallimalla vain yksi uusintakoe, korvaamalla "moduulit" vuoden lopun kokeilla ja lisäämällä yliopistojen osallistumista, sanoo tutkintoa valvova Ofqual.</w:t>
      </w:r>
    </w:p>
    <w:p>
      <w:r>
        <w:rPr>
          <w:b/>
        </w:rPr>
        <w:t xml:space="preserve">Esimerkki 1.1666</w:t>
      </w:r>
    </w:p>
    <w:p>
      <w:r>
        <w:t xml:space="preserve">Leicesterin yliopiston Attenborough Toweriin 1960-luvun lopulla asennettu hissi oli yksi viimeisistä Yhdistyneessä kuningaskunnassa. Viranomaiset myönsivät, että laitetta tullaan kaipaamaan, mutta sen ylläpito oli tullut liian kalliiksi. Korvaava vakiohissi on tarkoitus asentaa syyskuuhun 2018 mennessä. Yli 2 000 allekirjoitusta kerännyt vetoomus hissin pelastamiseksi kuvasi sitä Attenborough Towerin "olennaiseksi osaksi" ja "osaksi tekniikan historiaa". Mikä on Paternoster-hissi? Yliopisto vahvisti uutisen "raskain mielin". Lausunnossaan se sanoi: "Se on ollut hyvin kiireinen: "Olemme tehneet parhaamme hissin ylläpitämiseksi ja päivittämiseksi, mutta valitettavasti se on tullut käyttöikänsä päähän. "Olemme tarkastelleet erilaisia vaihtoehtoja ja harkinneet asiaa huolellisesti, mutta olisi sekä epäkäytännöllistä että epätaloudellista yrittää korjata tai korvata se". "Paternosterin varaosia ei ole enää saatavilla, ja ne on valmistettava joka kerta, kun niitä tarvitaan." Ennen sulkemista yliopiston professori Gordon Campbell sanoi: "Siinä on paljon turvatoimintoja, siinä on naru, josta voi vetää, painike, jota voi painaa, ja sen sivuille voi myös paukuttaa. "Vaikka se näyttää syvästi vaaralliselta, se ei ole sitä - ja tietysti se liikkuu hyvin rauhalliseen tahtiin."</w:t>
      </w:r>
    </w:p>
    <w:p>
      <w:r>
        <w:rPr>
          <w:b/>
        </w:rPr>
        <w:t xml:space="preserve">Tulos</w:t>
      </w:r>
    </w:p>
    <w:p>
      <w:r>
        <w:t xml:space="preserve">Yliopisto aikoo poistaa harvinaisen Paternoster-hissin, jossa ei ole ovia ja joka liikkuu jatkuvasti pysähtymättä lattiatasolle.</w:t>
      </w:r>
    </w:p>
    <w:p>
      <w:r>
        <w:rPr>
          <w:b/>
        </w:rPr>
        <w:t xml:space="preserve">Esimerkki 1.1667</w:t>
      </w:r>
    </w:p>
    <w:p>
      <w:r>
        <w:t xml:space="preserve">50-vuotiaan Kevin Kennedyn päätön ja kädetön ruumis löytyi 8. elokuuta matalasta haudasta Sneintonista, Nottinghamshirestä. Syytetty Peter Healy, 51, sanoi lyöneensä Kennedyä neljä kertaa Rossington Roadilla sijaitsevassa talossa, mutta lähtiessään Kennedy oli elossa. "Minulla ei ole aavistustakaan, miten hän kuoli", hän sanoi. Healyn kanssasyytetty ja entinen tyttöystävä Tara Swift, 40, West Streetiltä, Leicesteristä, kiistää myös murhan Nottinghamin kruununoikeudessa. Todistaessaan Healy sanoi, että vapaututtuaan vankilasta 4. heinäkuuta hän oli ottanut yhteyttä neiti Swiftiin tai tämän kumppaniin Kennedyyn vasta 17. heinäkuuta. Tuona päivänä hän meni Rossington Roadilla sijaitsevaan taloon hakemaan vaatteitaan, ja he kaikki alkoivat puhua ja juoda. "Aika kaukaa haettua" Healy sanoi, että kun hän lähti useita tunteja myöhemmin, neiti Swift pyysi myös Kennedyä lähtemään. "Hän meni yläkertaan ja poistui rauhassa, joten menin ylös", Healy sanoi. "Seuraavaksi hän lensi minua kohti, hyökkäsi kimppuuni ja puukotti minua käteeni. Tartuin hänen käteensä ja sitten hän upotti hampaansa käteeni. Tara löi häntä tuhkakupilla ja hän päästi irti." Herra Healy sanoi lyöneensä herra Kennedyä neljä kertaa ennen kuin hän poistui kiinteistöltä neiti Swiftin kanssa. Timothy Barnes, joka puolusti neiti Swiftiä, kysyi: "Kukaan muu kuin te kolme ette tienneet tappelusta Rossington Roadilla. "On aika kaukaa haettua, että joku tuntematon kolmas osapuoli vain sattuu tuohon osoitteeseen, menee sisään ja löytää ruumiin, paloittelee sen ja vie sen matalaan hautaan. Olitteko se te, neiti Swift vai kolmas osapuoli?" "Tiedän varmasti, etten se ollut minä", Healy vastasi. "Hän oli elossa, kun jätin hänet. Minulla ei ole aavistustakaan, miten hän kuoli." Barnes jatkoi väittämällä, että Healy oli yksin paloitellut ruumiin ja vienyt sen roskiksessa Rossington Roadin ja Burrows Courtin väliselle alueelle. Healy ja Swift kiistävät myös toisen syytteen, jonka mukaan he olivat 17. heinäkuuta ja 8. elokuuta välisenä aikana syyllistyneet oikeudenkäynnin vääristämiseen "kätkemällä tai hävittämällä" Kennedyn ruumiinosia, joita ei ole koskaan löydetty. Oikeudenkäynti jatkuu.</w:t>
      </w:r>
    </w:p>
    <w:p>
      <w:r>
        <w:rPr>
          <w:b/>
        </w:rPr>
        <w:t xml:space="preserve">Tulos</w:t>
      </w:r>
    </w:p>
    <w:p>
      <w:r>
        <w:t xml:space="preserve">Mies, jota syytetään rakkauskilpailijan tappamisesta, jonka ruumis löydettiin myöhemmin paloiteltuna, on kertonut oikeudessa, että uhri oli elossa, kun hän näki hänet viimeksi.</w:t>
      </w:r>
    </w:p>
    <w:p>
      <w:r>
        <w:rPr>
          <w:b/>
        </w:rPr>
        <w:t xml:space="preserve">Esimerkki 1.1668</w:t>
      </w:r>
    </w:p>
    <w:p>
      <w:r>
        <w:t xml:space="preserve">Justin HarperBusiness Reporter Matkailu- ja vapaa-ajan osakkeet, mukaan lukien lentoyhtiöt ja elokuvateatteriketjut, ovat kärsineet kovasti coronaviruksen aiheuttamista lukituksista ja matkustusrajoituksista. Vaikka niiden arvostus on romahtanut kautta linjan, joidenkin osakkeiden hinnat ovat tällä viikolla nousseet. Elokuvateatteriketju Cineworld nousi tiistaina lähes 50 prosenttia, ja risteilyaluksia operoiva Carnival nousi yli 20 prosenttia. Cineworld, maailman toiseksi suurin elokuvateatteriketju, ilmoitti, että pomot olivat luopuneet palkoista ja bonuksista osana selviytymissuunnitelmaa, jolla pyritään torjumaan koronaviruksen aiheuttamia lukituksia. Myöntäessään nykytilanteen olevan "äärimmäisen haastava" Cineworld sanoi luopuneensa osakkeenomistajille vuoden 2019 viimeiselle neljännekselle suunnitellusta osingosta. Sen osakekurssi kuitenkin ampaisi 49 prosenttia ylöspäin Lontoon pörssissä synkistä näkymistä huolimatta, sillä yli 780 elokuvateatteria on suljettu 10 maassa. Myös toinen matkailu- ja vapaa-ajan osake, risteilyaluksia operoiva Carnival, koki tiistaina suuren kurssinousun sen jälkeen, kun Saudi-Arabian valtiollinen sijoitusrahasto hankki siitä 8,2 prosentin osuuden. Carnivalin kurssi nousi 11 prosenttia New Yorkin pörssissä ja 22 prosenttia Lontoon pörssissä. Risteilyalusala on kärsinyt coronavirus-pandemian aikana, ja useat merellä sattuneet taudinpurkaukset ovat herättäneet huolta risteilylomien turvallisuudesta. Carnival on peruuttanut useita vuodelle 2020 suunniteltuja laivamatkoja ja kertonut, että se voi joutua kamppailemaan vuoden 2021 varausten kanssa. Kun otetaan huomioon alan synkät näkymät, asiantuntijat varoittavat sijoittajia varovaisuudesta, kun he luulevat, että nämä osakkeet ovat saavuttaneet "pohjan" ja saattavat olla elpymässä. "Vapaa-ajan ja matkailun osakkeet ovat nousemassa syvältä ja pimeästä paikasta", sanoi Stephen Innes, AxiCorpin globaali markkinastrategi. "Vaikka ihmiset palaavat elokuvateattereihin, tulot voivat nousta hitaasti, kun elokuvissa kävijät ja ala kunnioittavat sosiaalista etäisyyttä koskevia ohjeita." Innesin mukaan elokuvateattereiden avauduttua uudelleen ne saattavat edelleen jakaa asiakkaita, mikä vähentää kapasiteettia ja tuloja. "Loppujen lopuksi viimeinen asia, josta elokuvaketju haluaa saada syytteen, on olla seuraava superlevittäjien epikeskus". Lentokoneet lentokieltoon Halpalentoyhtiö Easyjetin osakekurssi hyppäsi 15 prosenttia tiistaina, kun se oli saanut hallitukselta 600 miljoonan punnan koronaviruslainan. Joitakin lentoyhtiöitä uhkaa romahdus, kun ne joutuvat jättämään koneet lentokieltoon velkojen kasvaessa. Easyjetin pelastuspaketti tulee samaan aikaan, kun lentoyhtiöiden ammattijärjestö IATA julkaisi tutkimuksen, jonka mukaan noin 25 miljoonaa työpaikkaa on vaarassa kadota lentomatkustamisen kysynnän romahdettua kriisin aikana. "On vielä monia kysymyksiä siitä, kuinka innokkaita matkustajat ovat halukkaita astumaan lentokoneen matkustamoon pandemian hellittyä", Innes lisäsi. Yleiseurooppalainen Stoxx 600 -osakeindeksi nousi tiistaina 1,7 prosenttia, ja matkailu- ja vapaa-ajanosakkeet nousivat 6,2 prosenttia. "Ihmiset yrittävät nyt tunnistaa riskejä ja mahdollisuuksia, ja vihdoin he uskovat pystyvänsä tunnistamaan ne paremmin", sanoi China Renaissance Securitiesin makro- ja strategiatutkimuksen johtaja Bruce Pang. "Virus on kuitenkin edelleen markkinoiden ja rahoitusalan ammattilaisten suurin tuntematon tekijä." Analyytikot varoittavat, että voi kestää kauemmin, ennen kuin kulutus palautuu ennalleen kaikilla aloilla, ei vain matkailu- ja vapaa-ajan alalla. "Lyhyesti sanottuna se on edelleen huono lentoyhtiöille, huono kansainvälisille hotelleille ja hieman positiivinen kotimaiselle vapaa-ajan toiminnalle. Mutta vielä on liian aikaista sanoa, milloin lukitus tai sosiaalista etäisyyttä koskevat säännöt hellittävät", sanoi Iris Pang, ING-pankin Suur-Kiinan pääekonomisti. Vaikka rajoitukset poistettaisiinkin, kysyntä "voi olla hidasta saada vetoapua psykologisten arpien, maksuhäiriöiden, konkurssien ja työpaikkojen menetysten vuoksi", lisäsi Pang.</w:t>
      </w:r>
    </w:p>
    <w:p>
      <w:r>
        <w:rPr>
          <w:b/>
        </w:rPr>
        <w:t xml:space="preserve">Tulos</w:t>
      </w:r>
    </w:p>
    <w:p>
      <w:r>
        <w:t xml:space="preserve">Sijoittajia varoitetaan sijoittamasta rahaa matkailu- ja vapaa-ajan aloille niiden viimeaikaisen nousun jälkeen.</w:t>
      </w:r>
    </w:p>
    <w:p>
      <w:r>
        <w:rPr>
          <w:b/>
        </w:rPr>
        <w:t xml:space="preserve">Esimerkki 1.1669</w:t>
      </w:r>
    </w:p>
    <w:p>
      <w:r>
        <w:t xml:space="preserve">Se on yksi elintarvikeköyhyyttä käsittelevän riippumattoman työryhmän julkaiseman raportin suosituksista. Ryhmän mukaan oikeusjärjestelmän muutos ei sinänsä lopeta ruokaturvattomuutta. Se merkitsisi kuitenkin sitä, että hallituksella ja muilla julkisilla elimillä olisi "velvollisuus varmistaa, että kaikilla on turvattu mahdollisuus saada riittävästi ja kohtuuhintaista ruokaa". Skotlannin hallitus sanoi haluavansa luoda kestävän ratkaisun ruokaköyhyyden torjumiseksi koko Skotlannissa. Ehdotus merkitsisi sitä, että Skotlannin hallitus olisi avoin oikeudellisille haasteille siitä, miten hyvin se panee täytäntöön elintarvikepolitiikkaa ja -resursseja. Muita hallituksen hyväksymiä suosituksia ovat muun muassa sellaisen järjestelmän käyttöönotto, jolla mitataan elintarviketurvaa Skotlannissa, ja Yhdistyneen kuningaskunnan hallituksen kehottaminen auttamaan vähentämään seuraamusten ja etuuksien viivästymisen riskiä sosiaaliturvajärjestelmässä. Hyväntekeväisyysjärjestö Trussell Trust on raportoinut ruokapankkien käytön lisääntymisestä viime vuosina, ja etuusongelmat on todettu merkittävimmäksi syyksi kasvuun. "Oire laajemmasta köyhyydestä" Skotlannin ministerit perustivat lokakuussa 2015 työryhmän tutkimaan ruokaturvattomuutta ja köyhyyttä. Tasa-arvoministeri Angela Constance sanoi: "Olemme olleet hyvin selvillä - kenenkään ei pitäisi joutua turvautumaan hätäruokaan Skotlannin kaltaisessa vauraassa maassa. "Kuten työryhmän raportissa korostettiin, ruokaköyhyys on oire laajemmasta köyhyydestä, ja Yhdistyneen kuningaskunnan hallituksen haitalliset sosiaaliturvaleikkaukset ja etuuspakotteet ovat selvästi ajaneet yhä useammat ihmiset tulokriisiin, mikä on lisännyt hätäruoan kysyntää. "Haluamme luoda kestävän ratkaisun ruokaköyhyyden torjumiseksi kaikkialla Skotlannissa, ja siksi olen sitoutunut tutkimaan erilaisia vaihtoehtoja, mukaan luettuna oikeus ruokaan, joka voitaisiin kirjata Skotlannin lakiin. "Jatkamme tiivistä yhteistyötä yksittäisten hankkeiden kanssa auttaaksemme niitä kehittämään kestäviä ratkaisuja ruokaköyhyyden torjumiseksi. "Tämä tarkoittaa sitä, että ihmisille annetaan mahdollisuus saada tuoretta ja terveellistä ruokaa, mutta myös mahdollisuus jakaa ateria yhteisössä ja kehittää uusia taitoja, mikä auttaa saavuttamaan pidemmän aikavälin ratkaisun ruokaköyhyyteen."</w:t>
      </w:r>
    </w:p>
    <w:p>
      <w:r>
        <w:rPr>
          <w:b/>
        </w:rPr>
        <w:t xml:space="preserve">Tulos</w:t>
      </w:r>
    </w:p>
    <w:p>
      <w:r>
        <w:t xml:space="preserve">Skotlannin hallitus on vahvistanut harkitsevansa ruoan saatavuutta koskevan oikeuden sisällyttämistä skotlantilaiseen lainsäädäntöön.</w:t>
      </w:r>
    </w:p>
    <w:p>
      <w:r>
        <w:rPr>
          <w:b/>
        </w:rPr>
        <w:t xml:space="preserve">Esimerkki 1.1670</w:t>
      </w:r>
    </w:p>
    <w:p>
      <w:r>
        <w:t xml:space="preserve">Kent County Council saa ensimmäistä kertaa luvan puristaa kuorma-autoja ja antaa rangaistusvaatimuksia tietyillä alueilla. Neuvoston johtaja Roger Gough sanoi, että kuorma-autojen pysäköintiongelmat todennäköisesti pahenevat Brexitin siirtymäkauden päätyttyä. Väliaikaiset valtuudet ovat voimassa vuoden 2021 ensimmäiset kuusi kuukautta. Ilmoitus tehtiin torstaina Kent County Councilin kokouksessa, mutta tiekuljetusliitto (RHA) kritisoi toimenpiteitä "täysin epäoikeudenmukaisiksi ja kohtuuttomiksi". Täytäntöönpano keskittyy kreivikunnan tärkeimmille teille, muun muassa Ashfordissa, Canterburyssa, Doverissa, Folkestonessa ja Hythessä, Maidstonessa, Swalessa ja Thanetissa. Gough sanoi, että epäsosiaalinen kuorma-autojen pysäköinti on jo nyt ongelma, mutta hän toivoi, että väliaikaiset valtuudet toimisivat "pelotteena" ja varmistaisivat, että Kentin tieverkon keskeiset reitit pysyisivät puhtaina. Valtuuston maanteistä vastaava johtaja Simon Jones sanoi, että lyhyillä lakisääteisillä tauoilla olevat kuorma-autonkuljettajat on vapautettu kaikista valvontatoimista ja että viranomainen noudattaa "kohtuullista mutta kohdennettua lähestymistapaa". EU ilmoitti varasuunnitelmista siltä varalta, että Brexit-kauppaneuvottelut Britannian kanssa mahdollisesti kariutuvat. RHA sanoi: "Arvioimme, että rekkakuskien laillisesta pysäköinnistä puuttuu 11 000 paikkaa koko maassa. "Nämä sakot tarkoittavat, että kuljettajat joutuvat siirtymään Kentistä muualle, kuten Sussexiin ja Essexiin." Valtuusto sanoi, että se järjestää sopimuksia, joilla varmistetaan partiointi seitsemässä kaupunginosassa. Seuraa BBC South Eastia Facebookissa, Twitterissä ja Instagramissa. Lähetä juttuideoita osoitteeseen southeasttoday@bbc.co.uk.</w:t>
      </w:r>
    </w:p>
    <w:p>
      <w:r>
        <w:rPr>
          <w:b/>
        </w:rPr>
        <w:t xml:space="preserve">Tulos</w:t>
      </w:r>
    </w:p>
    <w:p>
      <w:r>
        <w:t xml:space="preserve">Valtuustolle on annettu uudet valtuudet rangaista laittomasti pysäköiviä kuorma-autonkuljettajia, jotta voitaisiin puuttua mahdollisiin ruuhkiin 1. tammikuuta alkaen.</w:t>
      </w:r>
    </w:p>
    <w:p>
      <w:r>
        <w:rPr>
          <w:b/>
        </w:rPr>
        <w:t xml:space="preserve">Esimerkki 1.1671</w:t>
      </w:r>
    </w:p>
    <w:p>
      <w:r>
        <w:t xml:space="preserve">Neil SmithViihdetoimittaja Autot lensivät Fast and the Furious -elokuvan uusimman osan esikatselussa, kun taas Zac Efron pukeutui Stars and Stripes -alushousuihin lyhyessä Baywatch-hetkessä. Viidennen Pirates of the Caribbean -elokuvan, Dead Men Tell No Talesin, "spotissa" esiintyi zombilokki. Ja Netflix paljasti, että seuraava Stranger Things -sarja saa ensi-iltansa Halloweenin aikaan. Lisäksi nähtiin tähtimäisiä tuotemainoksia, joissa esiintyivät Justins Bieber ja Timberlake sekä Wonder Womanin Gal Gadot. Tässä on erittely herkuista, joita tv-katsojat Yhdysvalloissa ja Kanadassa näkivät. Stranger Things Vaikka Netflix ei virallisesti seuraa elokuvan julkaisua, sen 1980-luvun scifi-sarjan toisen sarjan mainos tuottaa jo nyt blockbuster-tasoista innostusta. Teaser alkaa vanhan vohvelimainoksen kuvamateriaalilla, ja siinä nähdään sarjan nuoret sankarit Ghostbustereiksi pukeutuneina sekä lyhyt välähdys jättimäisestä hämähäkkiolennosta. Mainos päättyy Stranger Thingsin logon päälle ilmestyvään jättimäiseen "2" -kirjaimeen, jota seuraa sana "Halloween". "Olen ÄLYTTÖMÄN innoissani siitä, että Stranger Thingsistä tulee Full Lovecraft", kirjoitti eräs innostunut Twitter-käyttäjä. Sukellusvene, tankki ja jättimäinen romutuspallo muodostavat kahdeksannen Fast and the Furious -elokuvan mainoksessa melkoisen sekasorron. "Suuren pelin mainosspotissa" nähdään myös autoja putoamassa rakennuksista, sukeltamassa veden alle ja ajamassa kilpaa New Yorkin Times Squaren läpi. Charlize Theron, Dwayne "The Rock" Johnson ja brittiläinen Jason Statham esiintyvät kaikki mainoksessa, jossa luvataan, että "säännöt ovat muuttuneet" tällä kertaa. Ei kuitenkaan niin paljon, että se estäisi irstailun nuorten naisten pyörivistä takapuolista. Fleetwood Macin The Chain antaa vauhdikkaan taustan Marvel-studioiden uusimman tuotoksen trailerille. Se alkaa, kun uusi hahmo - jota esittää The Night Managerin Elizabeth Debicki - kysyy: "Kuka helvetti sinä luulet olevasi?" Sen jälkeen promossa esitellään uudelleen Chris Prattin Star Lord, Zoe Saldanan Gamora ja loput elokuvan epäsovinnaisista supersankareista. Siltä varalta, ettemme ymmärrä viestiä, Bradley Cooperin Rocket Racoon rämpii sen kotiin ilmoittamalla: "Tervetuloa Guardians of the Galaxy -elokuvaan!" Edesmennyt Johnny Cash on tässä näkymätön tähti, joka murisee postuumisti julkaistun versionsa Ain't No Grave (Can Hold My Body Down). Se on sopiva säestys trailerille, jossa nähdään veden päällä käveleviä zombimerimiehiä, veden alla riehuvia zombihaita ja edellä mainittu epäkuollut lokki. Johnny Depp - mudassa ja rommipullo mukanaan - esiintyy suhteellisen myöhään kapteeni Jack Sparrow'na. Hämmentävää kyllä, sarjan viides osa julkaistaan näillä rannikoilla nimellä Pirates of the Caribbean: Salazar's Revenge. Transformers-elokuvan trailerin ei yleensä odottaisi alkavan sillä, että Sir Anthony Hopkins pohtii jättiläisrobottien alkuperää. "Haluat tietää, etkö haluakin? Miksi ne tulevat tänne - Maahan", hänen haudanvakavat äänensä intonoivat aavemainen kuorolaulainen säestyksellä. Ei kuitenkaan kestä kauan, ennen kuin siirrytään perinteisempiin kohtauksiin, joissa helikopterit räjähtelevät, automaatit kaksintaistelevat ja Mark Wahlberg ampuu raketinheittimellä. Ohjaaja Michael Bayn mukaan: "Transformers-elokuvassa ei ole koskaan ollut yhtä valtavaa visuaalista ulottuvuutta ja laaja-alaista mytologiaa kuin tässä elokuvassa." "Sillä aikaa kun sinä katsot peliä, he katsovat Bayta!", murisee ääni tv-sarjan spin-offin promossa. Itseensä viittaava sävy jatkuu, kun hahmo katsoo lähestyvää vaaleaa naista ja ihmettelee: "Miksi hän näyttää aina siltä kuin hän juoksisi hidastettuna?" Suurin vitsi säästetään kuitenkin loppuun, kun Zac Efron repii verkkarit jalasta ja paljastaa Amerikan lipulla koristellut alushousut. "Mitä sinulla on päälläsi?" kysyy Dwayne "The Rock" Johnson - kyllä, hän taas - johon Efron vastaa: "Vapaus!" Seuraa meitä Facebookissa, Twitterissä @BBCNewsEnts tai Instagramissa bbcnewsents. Jos sinulla on juttuehdotus, lähetä sähköpostia osoitteeseen entertainment.news@bbc.co.uk.</w:t>
      </w:r>
    </w:p>
    <w:p>
      <w:r>
        <w:rPr>
          <w:b/>
        </w:rPr>
        <w:t xml:space="preserve">Tulos</w:t>
      </w:r>
    </w:p>
    <w:p>
      <w:r>
        <w:t xml:space="preserve">Lady Gagan puoliaikashow'n ja itse pelin lisäksi sunnuntain Super Bowlissa nähtiin myös lukuisia elokuvamagneetteja, jotka mainostivat tuotteitaan mainoskatkojen aikana.</w:t>
      </w:r>
    </w:p>
    <w:p>
      <w:r>
        <w:rPr>
          <w:b/>
        </w:rPr>
        <w:t xml:space="preserve">Esimerkki 1.1672</w:t>
      </w:r>
    </w:p>
    <w:p>
      <w:r>
        <w:t xml:space="preserve">Yhtiön mukaan myynti nousi vaihteen verran, ja maailmanlaajuisesti myytiin 1 968 luksusautoa. Rolls-Roycen autojen vähittäismyyntihinta on noin 350 000 puntaa Phantom-huippumallista. Saksalaisen BMW:n, joka omistaa Rolls-Roycen, autojen myynti kasvoi lähes 7 prosenttia koko konsernissa. "Tämä on erinomainen puolivuotistulos ja osoittaa, että asiakkaamme luottavat edelleen yritykseemme ja hienoihin autoihimme", sanoi Rolls-Royce Motor Carsin toimitusjohtaja Torsten Müller-Ötvös. Myynti kasvoi Euroopassa yli 60 prosenttia ja Aasian ja Tyynenmeren alueella lähes 40 prosenttia, yhtiö kertoi. Rolls-Roycen Wraith-mallien kysyntä oli vahvaa, ja se kertoi saaneensa "merkittäviä tilauksia" syksyllä julkaistavasta Ghost Series II -mallista. Rolls-Roycen myynti auttoi BMW:tä saavuttamaan ennätystuloksen vuoden ensimmäisellä puoliskolla. BMW-konsernin ajoneuvojen myynti kasvoi 6,9 prosenttia viime vuoden vastaavaan ajanjaksoon verrattuna ja oli yhteensä 1 020 211 ajoneuvoa. Koko konserni ei kuitenkaan ollut nousujohteinen. Minin myynti laski 11,4 % 131 896 autoon.</w:t>
      </w:r>
    </w:p>
    <w:p>
      <w:r>
        <w:rPr>
          <w:b/>
        </w:rPr>
        <w:t xml:space="preserve">Tulos</w:t>
      </w:r>
    </w:p>
    <w:p>
      <w:r>
        <w:t xml:space="preserve">Konepajayhtiö Rolls-Roycen luksusautojen myynti kasvoi kesäkuuhun päättyneellä puolivuotiskaudella ennätykselliset 33 prosenttia viime vuoteen verrattuna.</w:t>
      </w:r>
    </w:p>
    <w:p>
      <w:r>
        <w:rPr>
          <w:b/>
        </w:rPr>
        <w:t xml:space="preserve">Esimerkki 1.1673</w:t>
      </w:r>
    </w:p>
    <w:p>
      <w:r>
        <w:t xml:space="preserve">Nigerian liittovaltion ilmailuviranomaisen (FAAN) virkamiehet tukkivat lähtöselvitystiskit ja kahlitsivat portille johtavat ovet, kertoi Arik Air. Sadat matkustajat ovat jääneet jumiin Nigerian kaupalliseen pääkaupunkiin Lagosiin. Arik Air on kiistänyt tiedot, joiden mukaan se ei olisi maksanut maksuja FAANille. Arik Airin operatiivinen johtaja, kapteeni Ado Sanusi sanoi BBC:lle, että väitteet siitä, että lentoyhtiö olisi FAANille velkaa miljardeja nairaita maksamattomia lentokenttämaksuja, ovat "kuvitteellisia". "Sanoimme, että on paljon todisteita siitä, että olemme osoittaneet maksaneemme. Matkustajat tietävät, että olemme maksaneet", Sanusi sanoi BBC:n Umar Shehulle Lagosissa. "(Kun) olemme saaneet vihamielisyyksiä ja uhkauksia, emme voi toimia turvallisesti", Shehu sanoi ja lisäsi, että yhtiö oli vedonnut Nigerian hallitukseen, jotta se puuttuisi asiaan. Yhtiö sanoi aiemmin lehdistötilaisuudessa, että se on velkaa FAANille, mutta ei niin paljon kuin FAAN väittää. FAAN ei ollut välittömästi tavoitettavissa kommentoimaan asiaa. Shehu sanoi, että kaikille matkustajille korvataan lippujen hinta ja Lagosissa oleville kauttakulkumatkustajille tarjotaan hotellimajoitusta.</w:t>
      </w:r>
    </w:p>
    <w:p>
      <w:r>
        <w:rPr>
          <w:b/>
        </w:rPr>
        <w:t xml:space="preserve">Tulos</w:t>
      </w:r>
    </w:p>
    <w:p>
      <w:r>
        <w:t xml:space="preserve">Nigerian suurin lentoyhtiö Arik Air kertoo peruneensa kaikki kotimaanlennot, koska ilmailuviranomaiset yrittivät estää matkustajia lentämästä.</w:t>
      </w:r>
    </w:p>
    <w:p>
      <w:r>
        <w:rPr>
          <w:b/>
        </w:rPr>
        <w:t xml:space="preserve">Esimerkki 1.1674</w:t>
      </w:r>
    </w:p>
    <w:p>
      <w:r>
        <w:t xml:space="preserve">Frank GardnerBBC:n turvallisuuskirjeenvaihtaja Kierrä kelloa taaksepäin marraskuuhun 2008, ja vastaus oli - lähes täysin valmistautumaton. Pakistanista kotoisin oleva 10 miehen vahvasti aseistettu jihadistisolu teki lähes kahden päivän aikana pitkäkestoisen verilöylyn Intian kaupallisen pääkaupungin Mumbain sydämessä ja tappoi 164 ihmistä. Kaikkialla maailmassa poliisi- ja terrorisminvastaiset virkamiehet kysyivät itseltään epämiellyttävän kysymyksen: Miten selviytyisimme, jos näin tapahtuisi täällä meidän kaupungeissamme? Isossa-Britanniassa ymmärrettiin, että poliisi olisi todennäköisesti niin alakynnessä, että se joutuisi todennäköisesti pyytämään sotilaallista apua. Terrorismi "välittömin uhka Yhdistyneelle kuningaskunnalle" Uhka "korkeimmillaan sitten 1970-luvun IRA:n salaliittojen" Suuri terrorisminvastainen harjoitus Lontoossa Ainakin terroristien ensimmäisten laukausten ampumisen ja heidän aiheuttamansa uhan poistamisen välille jäisi kohtuuttoman pitkä aika, jonka aikana suuri määrä panttivankeja olisi saattanut kuolla. Kansallisen turvallisuuden vastatoimena poliisin vastatoimia tehostettiin huomattavasti. Käyttöön otettiin uusia liikkuvia asevarastoja, joiden takaosassa oli nykyaikaisia suuritehoisia aseita, joilla voitiin keskittää tulivoima terroristien kohteeseen. Eri puolilla maata järjestettiin useita realistisia harjoituksia, joiden koodinimi oli "Wooden Pride". Niihin osallistui poliisin ampujia, tarkka-ampujia, SAS-operaattoreita ja jopa asianajajia. Osallistujat joutuivat osallistumaan näyteltyihin oikeudenkäynteihin, joissa heidän oli selitettävä epäilevälle "tuomarille", miksi he olivat painaneet liipaisinta tietyissä kohdissa harjoituksen aikana. Nykyään mikään ei ole täysin turvassa terrori-iskuilta, mutta käyttöön otetut varotoimet ovat muuttaneet dramaattisesti Lontoon ja muiden kaupunkien turvallisuusympäristöä. Westminsterin kauhistuttavia tapahtumia 22. maaliskuuta seuranneet eivät voineet olla huomaamatta aseistetun poliisin nopeaa toimintaa. Vain muutamassa minuutissa sen jälkeen, kun auto oli ajanut tahallaan jalankulkijoiden päälle Westminsterin sillalla ja hyökkääjä oli juossut Westminsterin palatsiin, raskaasti aseistetut ampuma-aseisiin erikoistuneet poliisit (SFO) Metropolitan Police's Specialist Firearms Command -yksiköstä olivat eristäneet koko alueen. Heillä oli mukanaan tehokkaita, hiljattain hankittuja aseita, joihin kuului sveitsiläisvalmisteinen Sig Sauer SG516 5,56 mm:n automaattikivääri, MCX Carbine -malli teleskooppivarrella ja punapistetähtäimellä sekä itävaltalaisvalmisteinen Glock 17 -pistooli, joka on kevyt 9 mm:n 17-kierroksinen käsiase, joka on usein sidottu oikeaan jalkaan. Toinen SFO:n aseistukseen kuuluva ase on saksalaisvalmisteinen Heckler &amp; Koch G36 Carbine. Kaikki nämä aseet ovat tasaisesti korvanneet vanhempia Heckler &amp; Koch MP5 Carbineja, jotka ovat tuttu näky Heathrow'n lentoasemalla ja joita usein virheellisesti kutsutaan konepistooleiksi (ne on suunniteltu ampumaan yksittäisiä laukauksia, ei automaattisarjoja). Maaliskuun 22. päivän nopea reagointi ei ollut yllättävää, kun otetaan huomioon, että hyökkäys tapahtui Whitehallin sydämessä. Poliisin aseistetut ajoneuvot partioivat kuitenkin jatkuvasti kaikkialla Lontoon keskustassa BMW X5 -autoilla, joiden takaosassa on turvalliset asevarastot. Teoriassa näiden ARV-ajoneuvojen ei pitäisi koskaan olla kahdeksaa minuuttia kauempana tapahtumapaikalta. Samanlaisia järjestelyjä on käytössä myös muissa suurissa kaupungeissa ja alueilla eri puolilla maata, kuten West Midlandsissa. Vielä erikoistuneempaan aseistettuun poliisiyksikköön kuuluvat terrorismin torjuntaan erikoistuneet ampuma-aseasiantuntijat (Counter Terrorism Specialist Firearms Officers, CTSFO), joiden kerrottiin saapuneen 22. maaliskuuta tapahtuneen Westminsterin iskun tapahtumapaikalle kuudessa minuutissa. Alun perin Lontoon vuoden 2012 olympialaisia varten perustetut poliisit tunnistaa harmaasta virkapuvusta, mustasta Kevlar-haarniskasta, ballistisesta kypärästä, kasvosuojista, suojalaseista ja CTSFO-logolla varustetuista tarranauhoista. Heidät on koulutettu selviytymään monenlaisista terroristi- ja panttivankitilanteista, mukaan lukien nopea laskeutuminen Eurocopter EC-145 -helikopterista, ja heillä on erilaisia erikoisvarusteita. Niihin kuuluvat muun muassa pumppuhaulikot, polykarbonaattisuojat, moottorisahat, sorkkaraudat ja moottoripyörät, joilla voi ajaa jopa 140 kilometriä tunnissa. Kaikki tämä "fyysinen" reagointi on tietenkin vain osa terrorismin torjunnan kokonaisuutta. Iskujen pysäyttäminen tapahtuu suurelta osin julkisuuden ulottumattomissa, suurelta osin kyberavaruudessa, jota GCHQ:n ja MI5:n analyytikot ja koodinmurtajat käyvät päivittäin. Myös yleisön vihjeet ovat olleet ratkaisevia. Tällä viikolla kansallinen poliisipäälliköiden neuvosto paljasti, että kahden viime kuukauden aikana poliisi oli saanut yli 3 000 yleisövihjettä mahdollisista terrori-iskuista. Poliisin ja yhteisöjen välisen yhteyden luominen on vaatinut tässä maassa vuosia vaivalloista työtä, ja usein on ollut takaiskuja, mutta useissa muissa Euroopan maissa sitä ei ole juuri lainkaan. Ilman oikea-aikaista ja tarkkaa tiedustelutietoa ei siis mikään huipputekninen laitteisto voi estää seuraavaa iskua.</w:t>
      </w:r>
    </w:p>
    <w:p>
      <w:r>
        <w:rPr>
          <w:b/>
        </w:rPr>
        <w:t xml:space="preserve">Tulos</w:t>
      </w:r>
    </w:p>
    <w:p>
      <w:r>
        <w:t xml:space="preserve">Iso-Britannia parantaa aseistetun poliisin reagointia terrori-iskuihin 114 miljoonalla punnalla, jolla rahoitetaan 1 000 aseistetun poliisin lisäys viiden vuoden aikana. Millaisia valmiuksia tällä hankitaan, ja kuinka hyvin Yhdistynyt kuningaskunta on valmistautunut niin sanottuun ryöstelevään terroristien ampuma-asehyökkäykseen?</w:t>
      </w:r>
    </w:p>
    <w:p>
      <w:r>
        <w:rPr>
          <w:b/>
        </w:rPr>
        <w:t xml:space="preserve">Esimerkki 1.1675</w:t>
      </w:r>
    </w:p>
    <w:p>
      <w:r>
        <w:t xml:space="preserve">Mies, joka tunnistettiin vain Rameshiksi, sanoi olleensa humalassa hyökkäyksen tapahtumahetkellä Haryanan osavaltiossa perjantaina. Yksi pojista, 16-vuotias Junaid Khan, sai surmansa noin 20 miehen joukon tekemässä hyökkäyksessä. Hindut pitävät lehmiä pyhinä, ja niiden tappaminen on laitonta useissa osavaltioissa. Poliisin mukaan murhan - jossa kolme muuta nuorta loukkaantui veitsiä heiluttaneen väkijoukon toimesta - syynä oli lähinnä riita istumapaikoista junassa. Intian lihantorjunta jättää lihakauppiaat huolestuneiksi Miten Intia on muuttunut vuosi Dadrin naudanlihalynkkauksen jälkeen? Karjan teurastuskielto iskee intialaisiin maanviljelijöihin "On myös väitteitä, että joitakin uskonnollisia tunteita loukkaavia sanoja sanottiin", poliisin edustaja kertoi NDTV:lle, "minkä jälkeen tilanne riistäytyi käsistä". Kameran edessä puhunut Ramesh sanoi, että hänen ystävänsä "käskivät häntä hyökkäämään muslimipoikien kimppuun, koska nämä söivät naudanlihaa". Murhatun nuoren isä sanoi hyökkäyksen jälkeen, että neljä poikaa joutuivat hyökkäyksen kohteeksi sen jälkeen, kun heitä oli pilkattu heidän muslimivaatteidensa vuoksi. Toisen sukulaisen - Junaidin veljen Hassemin - sanottiin sanoneen, että väkijoukko ei ollut kiinnittänyt huomiota heidän toistuviin protesteihinsa siitä, että heillä ei ollut mukanaan naudanlihaa. Miksi naudanlihan kielto Intian osavaltiossa heikentää maallistumista Modi rikkoo vaikenemisen "naudanlihan" lynkkauksesta "He osoittivat pakettia, jossa oli ruokaa, ja sanoivat, ettei meidän pitäisi saada istua [junassa], koska meillä oli mukanamme naudanlihaa", hän sanoi. Vaikka naudanlihan syöminen ei ole laitonta Intiassa, se on tabu joissakin osavaltioissa, joissa muslimeja on ilmeisesti tapettu lehmien suojelun tarpeesta käytävän julkisen retoriikan lisääntyessä. Rameshin lisäksi yksi toinen mies on pidätetty tapon yhteydessä. Intian 1,2 miljardista asukkaasta noin 80 prosenttia on hinduja ja noin 14 prosenttia muslimeja.</w:t>
      </w:r>
    </w:p>
    <w:p>
      <w:r>
        <w:rPr>
          <w:b/>
        </w:rPr>
        <w:t xml:space="preserve">Tulos</w:t>
      </w:r>
    </w:p>
    <w:p>
      <w:r>
        <w:t xml:space="preserve">Intiassa pidätetty mies, joka kuului junassa neljän muslimiteinin kimppuun hyökänneeseen väkijoukkoon, on sanonut televisiossa, että muut yllyttivät häntä siihen, koska muslimit söivät naudanlihaa.</w:t>
      </w:r>
    </w:p>
    <w:p>
      <w:r>
        <w:rPr>
          <w:b/>
        </w:rPr>
        <w:t xml:space="preserve">Esimerkki 1.1676</w:t>
      </w:r>
    </w:p>
    <w:p>
      <w:r>
        <w:t xml:space="preserve">Alasdair Thompson työnantajien ja valmistajien liitosta esitti kommenttinsa radio-ohjelmassa viime kuussa. Thompson sanoi, että naisille maksetaan vähemmän palkkaa kuin miehille, koska he pitävät enemmän sairauslomia ja koska heillä on lapsia, joita he joutuvat hoitamaan kotona. Pääministeri John Key sanoi, että Thompsonin erottaminen oli väistämätöntä. "En pidä sitä yllättävänä", Key sanoi toimittajille. "Loppujen lopuksi se on EMA:n asia, mutta en ole järkyttynyt siitä." Kysyttäessä, kestikö päätös liian kauan, Key sanoi, että työsuhdeasiat ovat usein monimutkaisia ja että se on EMA:n asia. "Mutta loppujen lopuksi tämä tilanne, johon hän joutui, ei näyttänyt olevan kestävä." "Aivoräjähdys" Thompsonin kommentit esitettiin NewstalkZB:n haastattelussa 23. kesäkuuta keskusteltaessa tuoreista luvuista, joiden mukaan uusiseelantilaiset naiset saivat noin 12 prosenttia vähemmän palkkaa kuin miehet. "Kuka pitää eniten sairauslomaa? Naiset yleensä", hän sanoi. "Miksi?" "Koska heillä on kerran kuukaudessa sairausongelmia. Ei kaikilla, mutta joillakin on. "Heillä on lapsia, joista heidän on otettava vapaata, jotta he voivat mennä kotiin ja pitää lomaa. Siksi se on heidän tuottavuutensa. Se ei ole heidän vikansa." Hän jatkoi: "Olen pahoillani, en halua sanoa näitä asioita, koska se kuulostaa seksistiseltä, mutta se on elämän tosiasia." Thompson pyysi myöhemmin anteeksi kommenttejaan. Työministeri Kate Wilkinson kuvaili kommentteja tuolloin "aivoräjähdykseksi". Naisasioiden ministeri Hekia Parata sanoi keskiviikkona, että ihmiset ovat tyytyväisiä, että asiaan on saatu ratkaisu. "Luulen, että vastauksista on käynyt melko selvästi ilmi, että monet ihmiset eivät hyväksyneet tehtyjä huomautuksia, ja oma kokemukseni yritysten kanssa ja koko maassa keskustellessani on, että ne olivat yleisesti ottaen sitä mieltä, että niitä ei voitu hyväksyä", hän sanoi.</w:t>
      </w:r>
    </w:p>
    <w:p>
      <w:r>
        <w:rPr>
          <w:b/>
        </w:rPr>
        <w:t xml:space="preserve">Tulos</w:t>
      </w:r>
    </w:p>
    <w:p>
      <w:r>
        <w:t xml:space="preserve">Uuden-Seelannin suuren työnantajaryhmän johtaja on saanut potkut sen jälkeen, kun hän oli aiheuttanut julkista närkästystä yhdistämällä naisten tuottavuuden kuukautisiin.</w:t>
      </w:r>
    </w:p>
    <w:p>
      <w:r>
        <w:rPr>
          <w:b/>
        </w:rPr>
        <w:t xml:space="preserve">Esimerkki 1.1677</w:t>
      </w:r>
    </w:p>
    <w:p>
      <w:r>
        <w:t xml:space="preserve">Entinen asianajaja on käynnistänyt useita muutoksia 18-vuotisen toimikautensa aikana, jota hän kuvailee "etuoikeudeksi" ja "usein piristäväksi". Hän jättää tehtävänsä "hyvin surullisena", mutta koki, että 67-vuotiaana oli tullut aika siirtyä eteenpäin ja "olla kiitollinen siitä, mitä olen saanut saavuttaa". "Olen yrittänyt laajentaa kuolinsyyntutkijan roolia sen perinteisestä käsitteestä", sanoi Armstrong, joka aloitti apulaiskuolinsyyntutkijana asianajajan toimistossa Tomblandissa, Norwichissa, vuonna 1986. "Olemme yrittäneet saada tutkintamenettelyn keskittymään perheen tarpeisiin. "Puhun heidän kanssaan ennen tutkinnan alkua, ja puhumme kuolleesta henkilöstä, hänen elämästään ja kuolemastaan." Armstrong on vuosien varrella suorittanut tutkimuksia Tomblandissa sijaitsevassa asianajajien toimistossa, tuomarituomioistuimessa ja entisessä pubissa sijaitsevassa entisessä kuolinsyyntutkijan toimistossa. Aivan viime aikoihin asti tiloja vuokrattiin kaupungin Assembly Housesta, jossa teekuppien kilinä ja ravintolan piano loivat usein epätavallisen taustan todistelulle. Vasta vuonna 2011 Armstrong sai oman kuolinsyyntutkijan huoneen, joka on hänen mukaansa muuttanut huomattavasti tapaa, jolla kuolemansyyntutkimukset suoritetaan. Hän sanoi, ettei hän koskaan teeskentele ymmärtävänsä ihmisten surua, koska "kukaan ei voi ymmärtää", mutta pyrkii suorittamaan tutkimukset "huolella, herkkyydellä ja myötätunnolla". Norfolkin kuolinsyyntutkijalla on myös vapaaehtoinen tukipalvelu ja Englannin ja Walesin ainoa kuolinsyyntutkijapappi. "Minun on muistutettava itseäni koko ajan siitä, että jokainen tilanne on ainutlaatuinen, jokainen elämä on ainutlaatuinen, jokainen kuolema on ainutlaatuinen, hän sanoi. "Olen myös oppinut, että ihmiset surevat eri tavoin. "Parasta, mitä voin tehdä, on olla läsnä ihmisten kanssa, istua heidän rinnallaan, imeä heidän surunsa niin pitkälle kuin pystyn ja kuunnella heidän tarinoitaan." Voimaa muutokseen Hän sanoi selviytyvänsä kuoleman jatkuvasta muistutuksesta pohtimalla jokaista tapausta. "Ihmiset kysyvät minulta usein, 'onko se masentavaa?', mutta se ei ole. "On koko ajan tekemisissä tragedian kanssa; en käsittele normaalia kuolemaa, jos voin käyttää tuota ilmaisua, vaan yleensä kyse on äkillisestä, traumaattisesta kuolemasta. "Joskus se voi olla jopa piristävää, mutta se on tietysti hyvin surullista. "Kun ikääntyy, se tekee hyvin tietoiseksi omasta kuolevaisuudestaan. "Me roikumme elämässä melko ohuen langan varassa, voimme olla tänään täällä ja huomenna poissa. "Olen hyvin tietoinen siitä, miten äkillinen kuolema voi vaikuttaa ihmisiin ja miten joku voi mennä aamulla töihin eikä enää illalla kotiin." "Olen hyvin tietoinen siitä, miten äkillinen kuolema voi vaikuttaa ihmisiin ja miten joku voi mennä aamulla töihin eikä enää illalla kotiin." Kuolemansyyntutkijan tehtäviin kuuluu muun muassa suositella muutoksia, jotka voisivat auttaa vähentämään kuolemantapauksia. "Olen käyttänyt sitä melko säännöllisesti, ja se voi olla hyvin, hyvin tehokasta", hän sanoi. "Esimerkiksi mielenterveyspotilaat eivät useinkaan saa asianmukaista hoitoa. "Muutama vuosi sitten oli tapaus, jossa nuori nainen kuoli anoreksiaan. "Sen jälkeen tekemäni raportti johti merkittäviin muutoksiin Norfolkin anoreksiapalveluissa. "Toivon, että olen pystynyt vaikuttamaan asiaan ja saamaan aikaan muutoksia, jotka ovat olleet hyödyllisiä ja hyödyllisiä."</w:t>
      </w:r>
    </w:p>
    <w:p>
      <w:r>
        <w:rPr>
          <w:b/>
        </w:rPr>
        <w:t xml:space="preserve">Tulos</w:t>
      </w:r>
    </w:p>
    <w:p>
      <w:r>
        <w:t xml:space="preserve">Kuoleman ympäröimänä oleminen joka päivä ei ole masentavaa, sanoi Norfolkin kuolinsyyntutkija William Armstrong, joka on ilmoittanut jäävänsä eläkkeelle.</w:t>
      </w:r>
    </w:p>
    <w:p>
      <w:r>
        <w:rPr>
          <w:b/>
        </w:rPr>
        <w:t xml:space="preserve">Esimerkki 1.1678</w:t>
      </w:r>
    </w:p>
    <w:p>
      <w:r>
        <w:t xml:space="preserve">Nimeämätön uhri kuoli Eden Parkin asemalla lähellä Bromleya Kaakkois-Lontoossa 26. helmikuuta. Laiturilla ei ollut taktiilipintaa, joka olisi varoittanut huononäköisiä ihmisiä siitä, että he olivat lähellä reunaa, Rail Accident Investigation Branch (RAIB) totesi. Southeastern ilmoitti tekevänsä yhteistyötä RAIB:n tutkinnan kanssa. Junayhtiö liikennöi Eden Parkissa, ja myös miehen päälle ajanut juna kuului Southeasternin kalustoon. Tutkijoiden mukaan mies putosi laiturilta, ja Hayesista Lontoon Charing Crossiin kulkeva juna törmäsi häneen "lähes välittömästi". RAIB:n tutkimuksessa pyritään selvittämään tapahtumien kulku ja pohtimaan tekijöitä, jotka liittyvät asemalaitureiden tuntopintojen tarjoamiseen. Southeasternin ja Network Railin edustaja sanoi: "Teemme täyttä yhteistyötä RAIB:n tutkinnassa, joka koskee miehen kuolemaa Eden Parkin asemalla 26. helmikuuta. "Arvostamme kaikkien pelastuspalvelujen ja henkilökuntamme ponnisteluja, jotka osallistuivat tähän traagiseen tapahtumaan. Ajatuksemme ovat hänen läheistensä luona."</w:t>
      </w:r>
    </w:p>
    <w:p>
      <w:r>
        <w:rPr>
          <w:b/>
        </w:rPr>
        <w:t xml:space="preserve">Tulos</w:t>
      </w:r>
    </w:p>
    <w:p>
      <w:r>
        <w:t xml:space="preserve">Näkövammainen mies kuoli, kun juna osui häneen pudottuaan asemalaiturilta, kertoivat tutkijat.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docId:72598824303FB745E4751C5C3E71D3DC</keywords>
  <dc:description>generated by python-docx</dc:description>
  <lastModifiedBy/>
  <revision>1</revision>
  <dcterms:created xsi:type="dcterms:W3CDTF">2013-12-23T23:15:00.0000000Z</dcterms:created>
  <dcterms:modified xsi:type="dcterms:W3CDTF">2013-12-23T23:15:00.0000000Z</dcterms:modified>
  <category/>
</coreProperties>
</file>