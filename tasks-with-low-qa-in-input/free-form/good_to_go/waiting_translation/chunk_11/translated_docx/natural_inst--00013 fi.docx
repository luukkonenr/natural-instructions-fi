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1.4368</w:t>
      </w:r>
    </w:p>
    <w:p>
      <w:r>
        <w:t xml:space="preserve">Samantha Fenwick &amp; Simon BrowningSinulle ja sinun yrityksellesi myönnettiin osuus 1,2 miljoonan punnan rahastosta, hallituksen tukea ja pääsy vähittäiskaupan guru Mary Portasin puheille. Vuosi sitten perustettu High Street Innovation Fund oli osa hallituksen vastausta Portasin High Street -katua koskevaan katsaukseen. Tulokset ovat olleet vaihtelevia. Seitsemässä kaupungissa myymälöiden tyhjäkäynti on vähentynyt, mutta kaiken kaikkiaan kauppoja on suljettu enemmän kuin avattu. Yhteisöjen ja paikallishallinnon ministeriön mukaan pilottihankkeet ovat herättäneet kaupunkeihin uutta elämää. Pilottialueet ovat Bedford, Croydon, Dartford, Greater Bedminster, Liskeard, Margate, Market Rasen, Nelson, Newbiggin-by-the-Sea, Stockport, Stockton-on-Tees ja Wolverhampton. Vaikeuksissa olevat kaupat Vuosi sitten käynnistetyt "Portas Pilots" -hankkeet luotiin esittelemään innovatiivisia tapoja saada ihmiset takaisin paikallisiin kauppoihinsa. BBC Radio 4:n You and Yours -ohjelmalle teettämä eksklusiivinen tutkimus osoittaa kuitenkin, että 12 kaupungista 10:ssä suljettiin viime vuoden aikana enemmän kauppoja kuin avattiin, yhteensä 95 yksikköä. Vain kahdessa kaupungissa oli merkkejä parannuksesta: Bedminster ja Margate lisäsivät yksiköitä viime vuonna. Kaikkiaan noin 700 yksikköä suljettiin ja alle 600 yksikköä avattiin tilalle. Yksiköt sisältävät kahviloita, pankkeja ja pubeja sekä kauppoja, mutta tyhjiä tiloja on vain kaupoissa. Stockton-on-Teesissa, joka on yksi pilottialueista, paikalliset kauppiaat sanoivat, että rahoitusta ei käytetä riittävän nopeasti ja että heidän liikkeensä voivat olla jo mennyttä, kun se saadaan. Juhlatarvikkeita myyvän Balloonatics-liikkeen Cath Pillar sanoi käyttävänsä nyt omia säästöjään pitääkseen yrityksensä pystyssä ja lisäsi: "Se on kuin vauvan hoitamista. Emme halua menettää sitä." Tutkimuksen toteutti Local Data Company. Johtaja Matthew Hopkinson sanoi: "Jos kauppoja suljetaan enemmän kuin avataan, High Streetin rappeutuminen alkaa näkyä ja myös tyhjien liikkeiden määrä kasvaa." Luvut viittaavat siihen, että High Street -ympäristöt muuttuvat nopeasti, mikä aiheuttaa ongelmia ostajille, joita jatkuva muutos hämmentää ja saa heidät epäröimään palaamista. Cathy Parker Manchester Metropolitan Universitystä sanoo, että tämä vaihtuvuus voi olla terveellistä, kun markkinoille tulee innovaattoreita, mutta vain silloin, kun yksiköt korvataan ja kun kaupungeissa ei tapahdu luvuissa esitettyä nettotappiota. Sekalainen kuva 12 pilottikaupungin myymälöiden tyhjäkäyntiasteet osoittavat parannusta joillakin alueilla ja laskua toisilla. Newbiggin-by-the-Sea, Liskeard, Bedminster, Margate, Dartford, Bedford ja Wolverhampton ovat vähentäneet tyhjien myymälöiden määrää, mikä viittaa siihen, että uusia yrityksiä on tullut ja täyttänyt aiemmin tyhjillään olleet myymälät. Tämä voi johtua pitkäaikaisesta käytöstä tai tilapäisestä käytöstä, kuten pop-up-myymälästä. Tutkimuksessa kävi myös ilmi, että Market Rasenissa, Nelsonissa, Stockportissa, Croydonissa ja Stockton-on-Teesissa oli enemmän tyhjiä myymälöitä, jotka voidaan nähdä laudoitettuina tai tyhjinä yksikköinä. Paikallisesta kasvusta vastaava ministeri Mark Prisk totesi, että ohjelman tarkoituksena on valjastaa paikallisten ihmisten energia käyttöön. Mary Portas kertoi asiasta: "High Streets -kriisiin ei ole yksinkertaista ratkaisua. Pikaratkaisuja ei ole olemassa, mutta 400 kaupunkia ympäri maata on laatimassa erilaisia suunnitelmia, joilla pyritään elvyttämään pääkatuja. "Juhlitaan niiden tähänastisia saavutuksia, opitaan ja jaetaan ideoita. Todellinen muutos vie aikaa."</w:t>
      </w:r>
    </w:p>
    <w:p>
      <w:r>
        <w:rPr>
          <w:b/>
        </w:rPr>
        <w:t xml:space="preserve">Tulos</w:t>
      </w:r>
    </w:p>
    <w:p>
      <w:r>
        <w:t xml:space="preserve">Hallituksen rahoittamista 12 Portas Pilot -kaupungista kymmenessä vähittäiskaupan yksiköiden määrä on laskenut.</w:t>
      </w:r>
    </w:p>
    <w:p>
      <w:r>
        <w:rPr>
          <w:b/>
        </w:rPr>
        <w:t xml:space="preserve">Esimerkki 1.4369</w:t>
      </w:r>
    </w:p>
    <w:p>
      <w:r>
        <w:t xml:space="preserve">Mielenosoitusryhmä on ottanut kohteekseen Stena Carron -aluksen, jota operoi Stena Drilling ja joka on tehnyt sopimuksen Chevronin kanssa. Greenpeacen mukaan toiminnan tarkoituksena on tuoda esiin syvänmeren porauksen vaaroja. Chevron tuomitsi toiminnan. Neljä mielenosoittajaa pidätettiin aiemmin tässä kuussa heidän noustuaan porauslautalle Grönlannin edustalla. Greenpeacen edustaja sanoi: "Shetland on niin kaunis, ja öljyvahinko täällä voisi tuhota tämän alueen. " Chevronin edustaja kehotti Greenpeacea "lopettamaan välittömästi toimintansa". "Tällainen toiminta on uhkarohkeaa ja osoittaa, että Greenpeace on valmis vaarantamaan vapaaehtoistensa hengen tällaisten holtittomien julkisuustemppujen vuoksi", tiedottaja sanoi. "Tunnustamme ja kunnioitamme täysin Greenpeacen tai kenenkään muun oikeutta ilmaista mielipiteitään rauhanomaisin ja laillisin toimin, mutta pahoittelemme toimintaa, joka saattaa vaarantaa ihmisiä." Northern Constabularyn mukaan poliisit seuraavat tilannetta ja toivovat, että välikohtaus saadaan ratkaistua rauhanomaisesti.</w:t>
      </w:r>
    </w:p>
    <w:p>
      <w:r>
        <w:rPr>
          <w:b/>
        </w:rPr>
        <w:t xml:space="preserve">Tulos</w:t>
      </w:r>
    </w:p>
    <w:p>
      <w:r>
        <w:t xml:space="preserve">Greenpeacen ympäristöaktivistit ovat kiinnittäneet itsensä porausaluksen ankkuriketjuun Shetlannin edustalla.</w:t>
      </w:r>
    </w:p>
    <w:p>
      <w:r>
        <w:rPr>
          <w:b/>
        </w:rPr>
        <w:t xml:space="preserve">Esimerkki 1.4370</w:t>
      </w:r>
    </w:p>
    <w:p>
      <w:r>
        <w:t xml:space="preserve">Eläin liukui 3 metriä ja ui noin viisi minuuttia, ennen kuin laiturista lähdössä olleen veneen miehistö pelasti sen. Kansimies Joe Missen nimesi ketun Splashiksi, "koska se teki sen", hän sanoi. Vaikka kettu oli "kylmissään" koettelemuksensa jälkeen, se oli muuten hyvässä kunnossa, kun se palautettiin rantaan, hän sanoi. Beaufort-aluksella ollut Missen sanoi: "Se liukastui ja putosi mereen", sanoi Missen. Hän lisäsi: "Sillä oli kylmä, ja kun se pääsi takaisin kuivalle maalle, se juoksi karkuun ja katsoi taakseen ikään kuin sanoakseen "kiitos". "Oli ihana nähdä sen juoksevan pois, koska se olisi kuollut kauheasti." Perämies Steve Batcup kuvaili eläintä "maailman onnekkaimmaksi ketutukseksi". "Jos emme olisi olleet paikalla, se ei olisi päässyt takaisin vedestä", hän lisäsi.</w:t>
      </w:r>
    </w:p>
    <w:p>
      <w:r>
        <w:rPr>
          <w:b/>
        </w:rPr>
        <w:t xml:space="preserve">Tulos</w:t>
      </w:r>
    </w:p>
    <w:p>
      <w:r>
        <w:t xml:space="preserve">Kettu pääsi onnekkaasti pakoon pudottuaan mereen Swansean sataman sulkuporteista.</w:t>
      </w:r>
    </w:p>
    <w:p>
      <w:r>
        <w:rPr>
          <w:b/>
        </w:rPr>
        <w:t xml:space="preserve">Esimerkki 1.4371</w:t>
      </w:r>
    </w:p>
    <w:p>
      <w:r>
        <w:t xml:space="preserve">Sekä Robert Mugabe että Daniel arap Moi syntyivät vuonna 1924, ja molemmat kuolivat 95-vuotiaina. Molemmat osallistuivat siirtomaavastaiseen politiikkaan, mutta toisin kuin Mugabe, Moi ei koskaan tarttunut aseisiin. Molemmat hallitsivat entisiä brittiläisiä siirtomaita, joissa oli valkoisia siirtokuntia, yli kahden vuosikymmenen ajan. Kuningatar Elisabet II näytti pitävän molemmista miehistä ja vieraili heidän maissaan vakauden aikana, ennen kuin tarinat korruptiosta ja häikäilemättömyydestä vastustajia kohtaan tekivät niistä vähemmän toivottuja kohteita kuninkaalliselle matkalle. Moi ja Mugabe saivat molemmat maaseudulla kasvatuksen, jossa he paimensivat karjaa ja vuohia. Kristillinen vaikutus Kumpikaan heistä ei kasvanut isänsä kanssa, ja siksi lähetyssaarnaajat täyttivät isäaukon Moi etsi henkistä turvaa protestanttisesta lähetyssaarnaajan peruskoulusta, jossa hän otti kristillisen nimen Daniel. Kutamassa valkoiset katoliset lähetyssaarnaajat, erityisesti isä Jerome O'Hea, ottivat Mugaben omakseen, ja hänestä tuli hänen mentorinsa. Sekä Moi että Mugabe ryhtyivät opettajiksi ja menestyivät opettajina. Heidän intohimonsa koulutusta kohtaan näkyi heidän politiikassaan. Moi edisti koulutusta koulumaito-ohjelmalla, ja Mugabe otti käyttöön maksuttoman koulutuksen, joka nosti lukutaitotasoa. Molemmat kuitenkin myös janosivat kontrollia ja pyrkivät ottamaan käyttöön yksipuoluejärjestelmän. Moi onnistui kieltämään muut puolueet, mutta se ei koskaan toteutunut Zimbabwessa. Heidän pakkomielteensä kontrolliin koitui kuitenkin heidän kohtalokseen. Poliittinen tukahduttaminen Moi otti erityisesti vuoden 1982 epäonnistuneen vallankaappauksen jälkeen opposition äänet kohteekseen. Hän oli vastuussa satojen ihmisten vangitsemisesta ja kiduttamisesta yrittäessään säilyttää täydellisen hallinnan. Myös Mugabe puuttui oppositioon, ja ihmisiä vangittiin tekaistujen syytteiden perusteella ja vastustajia ahdisteltiin joka käänteessä. Mugabe yhdistettiin Moin tavoin joidenkin johtavien poliitikkojen kuolemaan. Mugabe käytti etnistä alkuperää väkivaltaisesti hyväkseen ehkä vielä enemmän kuin Moi. Pian Zimbabwen itsenäistymisen jälkeen hän johti Gukurahundiksi kutsuttua raakaa sotilaskampanjaa, jossa tuhansia ndebeleä puhuvia ihmisiä tapettiin ja haudattiin kaivoskuiluihin. Mutta kuten Kenian ylilyönneissä, länsimaiset pääkaupungit näyttivät sulkevan silmänsä 1980-luvulla. Ne jättivät aluksi myös huomiotta merkit korruptiosta, ja kyseinen vuosikymmen oli molemmissa maissa taloudellisen vakauden aikaa. Sitten tuli ajanjakso, jolloin näiden kahden miehen perinnöt todella erosivat toisistaan. Eroa syntyi maauudistusta koskevassa hankalassa kysymyksessä. Keniassa Moi ja hänen edeltäjänsä Jomo Kenyatta eivät koskaan ryhtyneet toimiin, vaikka maan oikeudenmukaisempaa jakoa vaadittiin. Ehkä siksi, että hallitseva eliitti oli jo hyötynyt hankkimalla suuria määriä maata siirtomaahallinnolta. Sen sijaan Mugabe pelasi populistista korttia ja aloitti maanvaltaukset, jotka johtivat satoihin kuolonuhreihin ja joissa oli mukana sekä maanviljelijöitä että opposition kannattajia. Lisää Moista ja Mugabesta: Maan takavarikot aiheuttivat elintarvikepulaa ja asteittaista talouden taantumaa. Rahoittajat käänsivät maalle selkänsä. Mugabe piti itsepintaisesti kiinni vallasta, kunnes armeija lopulta pakotti hänet pois. Hän kuoli "surullisena, surullisena miehenä", kuten eräs omainen sanoi hänen hautajaisissaan. Moi, joka oli selvinnyt vallankaappausyrityksestä, hyväksyi lopulta sen, että hänen oli jätettävä valta sen jälkeen, kun hän ei saanut enää asettua ehdolle. Hän kuoli rauhassa tunnustettuaan osan aiheuttamistaan vahingoista. Hänen kuolemaansa suhtauduttiin Keniassa kuitenkin ristiriitaisesti, sillä ihmiset tunnustivat hänen puutteensa johtajana. Molemmat miehet saivat kuollessaan valtiovallan kunnianosoituksen, ja arvovaltaiset henkilöt kävivät ylistämässä heitä. Molemmat haudattiin heidän maaseutukoteihinsa. He näyttävät edustavan eri aikakautta, ja heidän poismenonsa on opetus tuleville johtajille: älkää koskaan pysykö vallassa liian kauan, tehkää parhaanne kansallenne ja muistakaa ennen kaikkea, että "ihmisten tekemä paha elää heidän jälkeensä, mutta hyvä haudataan usein heidän luidensa joukkoon". Lisää kirjeitä Afrikasta Seuraa meitä Twitterissä @BBCAfrica, Facebookissa BBC Africa tai Instagramissa bbcafrica.</w:t>
      </w:r>
    </w:p>
    <w:p>
      <w:r>
        <w:rPr>
          <w:b/>
        </w:rPr>
        <w:t xml:space="preserve">Tulos</w:t>
      </w:r>
    </w:p>
    <w:p>
      <w:r>
        <w:t xml:space="preserve">Afrikkalaisten kirjailijoiden kirjeitä käsittelevässä sarjassamme zimbabwelainen toimittaja ja asianajaja Brian Hungwe vertaa edesmenneen presidentin Robert Mugaben elämää Kenian entiseen johtajaan Daniel arap Moihin, joka haudattiin viime viikolla.</w:t>
      </w:r>
    </w:p>
    <w:p>
      <w:r>
        <w:rPr>
          <w:b/>
        </w:rPr>
        <w:t xml:space="preserve">Esimerkki 1.4372</w:t>
      </w:r>
    </w:p>
    <w:p>
      <w:r>
        <w:t xml:space="preserve">Osittain lentokoneesta ja osittain ilmalaivasta koostuva, 92 metriä pitkä lentokone syöksyi maahan testilennon jälkeen Cardingtonin lentokentällä Bedfordshiressä 24. elokuuta. Lento-onnettomuuksien tutkintaviraston mukaan köysi roikkui vapaana ensimmäisen laskeutumisyrityksen epäonnistuttua. Kukaan ei loukkaantunut onnettomuudessa. Tapahtumahetkellä Airlanderin kehittäjä, Hybrid Air Vehicles (HAV), kertoi, että lentokone oli "kokenut raskaan laskun ja ohjaamon etuosa oli kärsinyt jonkin verran vaurioita". Miehistö oli kuitenkin "turvassa ja kunnossa". Tapahtumasta laaditussa AAIB:n raportissa todettiin, että maahenkilökunta oli kertonut Airlanderin lentäjälle, että kiinnitysköysi oli noin 15 metriä pitkä, mutta se oli itse asiassa 47 metriä pitkä. Köysi sotkeutui sähkölinjoihin lähellä lentokenttää, kun lentäjä yritti toista laskua. "Kohtaaminen vaikutti osaltaan korkeaan loppulähestymiseen", tutkijat kertoivat. Ilma-alus oli noin 55 metriä (180 jalkaa) laskeutumispaikan yläpuolella ja "ei halunnut laskeutua luonnollisesti". Ohjaaja yritti ohjata lentokonetta nokka alaspäin, jotta sen kiinnitysköysi saataisiin maahenkilökunnan ulottuville, mutta se "kallistui yhtäkkiä edelleen alaspäin noin 18 asteeseen ja alkoi laskeutua", raportissa todettiin. "Lentokorkeus ei riittänyt täydelliseen nousuun, ja lentokone iskeytyi maahan." Ohjaamoon tehtiin korjauksia, ja aiemmin tällä viikolla HAV ilmoitti, että korjaustyöt oli saatu päätökseen ja että Airlander oli "laajassa testivaiheessa ennen seuraavaa lentoa". Yhtiö kertoi, että onnettomuuden jälkeen on tehty muun muassa uusi laskeutumisjärjestelmä, jonka ansiosta kone voi palata maahan useammasta eri kulmasta, ja kiinnitysköyden helpomman talteenoton mahdollistava uudelleen suunnittelu. Airlander 10 numeroina</w:t>
      </w:r>
    </w:p>
    <w:p>
      <w:r>
        <w:rPr>
          <w:b/>
        </w:rPr>
        <w:t xml:space="preserve">Tulos</w:t>
      </w:r>
    </w:p>
    <w:p>
      <w:r>
        <w:t xml:space="preserve">Maailman pisin lentokone - 25 miljoonan punnan Airlander 10 - teki pakkolaskun noustuaan liian korkealle, koska sen kiinnitysköysi jäi kiinni sähkökaapeleihin, todetaan raportissa.</w:t>
      </w:r>
    </w:p>
    <w:p>
      <w:r>
        <w:rPr>
          <w:b/>
        </w:rPr>
        <w:t xml:space="preserve">Esimerkki 1.4373</w:t>
      </w:r>
    </w:p>
    <w:p>
      <w:r>
        <w:t xml:space="preserve">Vuoristopelastustyöntekijä ja hänen naapurinsa löysivät juuttipussin sen jälkeen, kun jotkut turistit huomasivat sen jäätiköllä viime viikolla. Intian Pariisin suurlähetystö kertoi uutistoimisto AFP:lle, että se aloittaa ponnistelut laukun löytämiseksi. Mumbaissa New Yorkiin lentänyt Air India -lentokone syöksyi maahan tammikuussa 1966. Kaikki koneessa olleet 117 ihmistä kuolivat. Jäätiköltä löydetyssä laukussa on merkinnät "Diplomatic mail" ja "Ministry of External Affairs", kuten ulkoministeriötä Intiassa kutsutaan. "Jotkut turistit tulivat ja kertoivat meille nähneensä jotain loistavaa Bossonsin jäätiköllä", pelastustyöntekijä Arnaud Christmann kertoi AFP:lle. "Kaatopaikka" "Löysimme hytin palasia, kengän, kaapeleita - siellä ylhäällä on todellinen kaatopaikka!" Christmann sanoi, että diplomaattilaukku "istui kuin joku olisi juuri laittanut sen sinne". "Toivoimme löytävämme timantteja tai ainakin muutaman kultaharkon. Sen sijaan saimme läpimärkää postia ja intialaisia sanomalehtiä", hän sanoi. "Tällaista ei löydy kovin usein vuorilta - posti tulee 46 vuotta myöhässä." Laukku on luovutettu vuoren juurella sijaitsevan Chamonixin kaupungin poliisille. Intian Pariisin suurlähetystö ilmoitti keskiviikkona, ettei sille ollut ilmoitettu löydöstä, mutta virkamiehet tutkivat asiaa laukun palauttamiseksi.</w:t>
      </w:r>
    </w:p>
    <w:p>
      <w:r>
        <w:rPr>
          <w:b/>
        </w:rPr>
        <w:t xml:space="preserve">Tulos</w:t>
      </w:r>
    </w:p>
    <w:p>
      <w:r>
        <w:t xml:space="preserve">Intian diplomaattipostia sisältänyt laukku on löydetty Mont Blancilta Ranskan Alpeilta, läheltä paikkaa, jossa Air India -yhtiön lentokone syöksyi maahan 46 vuotta sitten.</w:t>
      </w:r>
    </w:p>
    <w:p>
      <w:r>
        <w:rPr>
          <w:b/>
        </w:rPr>
        <w:t xml:space="preserve">Esimerkki 1.4374</w:t>
      </w:r>
    </w:p>
    <w:p>
      <w:r>
        <w:t xml:space="preserve">David Rudd, joka istuu konservatiivina East Riding of Yorkshiren neuvostossa, lähetti sähköpostin Market Weightonin pormestarille Peter Hemmermanille. Konservatiiviryhmä on hyllyttänyt Ruddin kahden kuukauden ajaksi. Hemmerman, jolla on saksalaisia esivanhempia, sanoi, ettei hän pidä erottamista kovinkaan suurena rangaistuksena. Sähköposti lähetettiin sen jälkeen, kun Rudd oli allekirjoittanut sosiaalisessa mediassa julkaistun kirjeen, jossa kehotettiin Yorkshiren puolueen Hemmermania eroamaan. "Oliko esi-isät natseja?" "Eräänä iltana parin ison viinilasillisen jälkeen päätin lähettää hänelle yksityisen sähköpostin", hän kertoi paikallisdemokratian raportointipalvelulle. "Sanoin: 'Rakas Peter, voisitko kertoa minulle, oliko joku esivanhemmistasi natsipuolueen jäsen?'"." Hän sanoi, ettei ollut koskaan tullut toimeen pormestarin kanssa, mutta ei pitänyt itseään rasistina, ja että sähköposti oli "röyhkeä pilailu". "Se oli typerä ja typerä teko, myönnän sen. Se oli kevytmielinen kommentti", hän sanoi. Pormestari sanoi, ettei hänellä ollut muuta vaihtoehtoa kuin valittaa sähköpostista konservatiiviryhmälle. Hän sanoi: "Esivanhempani olivat saksalaisia, mutta he saapuivat Lontooseen ensimmäisen kerran 1820-luvulla. Luulen, että hän yritti vihjata, että käyttäydyn kuin diktaattori." Hän oli tyytyväinen siihen, että Rudd erotettiin konservatiiviryhmästä, vaikka hän pysyy edelleen kaupunginvaltuutettuna. "Se ei minusta vaikuta kovinkaan kummoiselta rangaistukselta", Hemmerman sanoi. "Mielestäni hänen ei pitäisi enää antaa edustaa kaupunkia." Seuraa BBC East Yorkshire and Lincolnshirea Facebookissa, Twitterissä ja Instagramissa. Lähetä juttuideoita osoitteeseen yorkslincs.news@bbc.co.uk.</w:t>
      </w:r>
    </w:p>
    <w:p>
      <w:r>
        <w:rPr>
          <w:b/>
        </w:rPr>
        <w:t xml:space="preserve">Tulos</w:t>
      </w:r>
    </w:p>
    <w:p>
      <w:r>
        <w:t xml:space="preserve">Sähköposti, jossa pormestarilla väitettiin olevan natsien esi-isiä, oli "typerä" ja se lähetettiin useiden viinilasillisten jälkeen, sanoi eräs kaupunginvaltuutettu.</w:t>
      </w:r>
    </w:p>
    <w:p>
      <w:r>
        <w:rPr>
          <w:b/>
        </w:rPr>
        <w:t xml:space="preserve">Esimerkki 1.4375</w:t>
      </w:r>
    </w:p>
    <w:p>
      <w:r>
        <w:t xml:space="preserve">Eräs virkamies kertoi uutistoimisto Reutersille, että hukkuneiden määrä voi olla yli 200. Pelastustoimet on keskeytetty perjantaiaamuun asti. MV Nyerere -lautta kaatui lähellä rantaa Ukoran ja Bugoloran saarten välillä. Ylikuormitetun aluksen uskotaan kaatuneen, kun laivalla olleet ihmiset siirtyivät sivuun sen telakoituessa. Viranomaisten mukaan lautalla oli yli 400 matkustajaa. Noin 100 ihmistä pelastettiin, ja 32:n kerrotaan olevan kriittisessä tilassa. Tarkkoja lukuja ei kuitenkaan ole vielä vahvistettu - Reutersin mukaan myös matkalippuja jakanut henkilö kuoli, ja tietoja tallentanut kone oli kadonnut. "Rukoilemme Jumalaa antamaan meille toivoa tällaisessa onnettomuudessa", aluekomissaari Adam Malima sanoi toimittajille. "Rukoilemme Jumalaa antamaan meille toivoa, ettei kuolemantapauksia ole ollut paljon." Paikalliset liittyivät torstaina iltapäivällä pelastusryhmien kanssa pelastustoimiin. Traaginen historia Tansaniassa on tapahtunut useita merionnettomuuksia, joissa ylikuormituksella on usein osuutta asiaan. Vuonna 2012 ainakin 145 ihmistä kuoli, kun täpötäysi lautta upposi, kun se kuljetti ihmisiä Sansibarin saarelle Intian valtamerellä. Edellisenä vuonna lähes 200 ihmistä kuoli toisessa suuronnettomuudessa Sansibarin rannikolla. Sadat jäivät henkiin, ja jotkut heistä takertuivat patjoihin ja jääkaappeihin. Vuonna 1996 yli 800 ihmistä kuoli, kun MV Bukoba kaatui Victoriajärvellä. Se oli yksi viime vuosisadan pahimmista lauttaonnettomuuksista.</w:t>
      </w:r>
    </w:p>
    <w:p>
      <w:r>
        <w:rPr>
          <w:b/>
        </w:rPr>
        <w:t xml:space="preserve">Tulos</w:t>
      </w:r>
    </w:p>
    <w:p>
      <w:r>
        <w:t xml:space="preserve">Ainakin 42 ihmistä on kuollut satoja ihmisiä kuljettaneen lautan kaaduttua Victoriajärvellä Tansaniassa.</w:t>
      </w:r>
    </w:p>
    <w:p>
      <w:r>
        <w:rPr>
          <w:b/>
        </w:rPr>
        <w:t xml:space="preserve">Esimerkki 1.4376</w:t>
      </w:r>
    </w:p>
    <w:p>
      <w:r>
        <w:t xml:space="preserve">Corallian Energy toivoo pystyttävänsä väliaikaisen öljynporauslautan myöhemmin tässä kuussa ennen arviointikaivon porausta. Ympäristöaktivistit ovat sanoneet, että onnettomuus paikalla voisi "tuhota" rannikon. Corallian kuitenkin sanoi, että "kaikki mahdolliset toimenpiteet" toteutettaisiin, jotta vältettäisiin "vuototilanteet". Kaivon 98/11-E tarkoituksena on tutkia British Gasin ja BP:n vuonna 1986 löytämiä varantoja, joita kutsutaan Colterin etsintäkohteeksi. Bournemouthista, Purbeckista ja Isle of Wightista näkyvä laituri ja pystysuora porauskaivo edellyttävät yritys-, energia- ja teollisuusstrategian ministeriön (BEIS) hyväksyntää. Poraukset tehtäisiin 45 päivän aikana. Sen jälkeen kaivo tukittaisiin ja alusta poistettaisiin. Jos öljyä voidaan tuottaa taloudellisesti, Corallian ehdottaa, että se louhittaisiin poraamalla vaakasuoraan rannikolta, mutta tällainen järjestelmä vaatisi erillisen luvan. Parlamentille osoitetussa vetoomuksessa vaaditaan porauksen keskeyttämistä, sillä siinä väitetään, että "räjähdys voisi aiheuttaa 20 miljoonan gallonan öljyvuodon tuhansien neliökilometrien alueelle". Corallianin ympäristöraportin mukaan räjähdykset - joissa paineenhallintajärjestelmät epäonnistuvat ja johtavat hallitsemattomaan öljyvirtaukseen - ovat kuitenkin erittäin harvinaisia ja voivat tapahtua vain, jos menettelyjä ja valvontaa ei noudateta. Raportissa kuitenkin myönnettiin, että vuosina 1990-2005 oli tapahtunut noin 228 pienempää öljyvuotoa liikkuvista offshore-porausyksiköistä. Tarkastellessaan porauskaivoa koskevaa ympäristöselostusta BEIS totesi, että "ei ole päteviä perusteita vastustaa ehdotuksia". Se lisäsi, että sopimukseen ei ollut sisällytetty mitään erityisiä ympäristöehtoja. Dorset Wildlife Trust -järjestö ilmoitti olevansa huolissaan hankkeen vaikutuksesta lahden lajeihin, kuten suojeltuihin lyhytnokkaisiin merihevosiin. Toimitusjohtaja, tohtori Simon Cripps sanoi, että rahat "olisi parempi käyttää uusiutuviin energialähteisiin eikä poraukseen näin herkällä alueella".</w:t>
      </w:r>
    </w:p>
    <w:p>
      <w:r>
        <w:rPr>
          <w:b/>
        </w:rPr>
        <w:t xml:space="preserve">Tulos</w:t>
      </w:r>
    </w:p>
    <w:p>
      <w:r>
        <w:t xml:space="preserve">Energiayhtiö aikoo porata öljyvarantojen etsimiseksi porakaivon yli 1 000 metrin syvyyteen merenpohjan alle Poole Bayssä.</w:t>
      </w:r>
    </w:p>
    <w:p>
      <w:r>
        <w:rPr>
          <w:b/>
        </w:rPr>
        <w:t xml:space="preserve">Esimerkki 1.4377</w:t>
      </w:r>
    </w:p>
    <w:p>
      <w:r>
        <w:t xml:space="preserve">Tuomioistuin määräsi oikeusministerin sallimaan, että 13-vuotias tyttö, jolla on kranaatiniskun aiheuttamia vammoja, pääsee erikoislääkärin vastaanotolle Anuradhapuran sairaalaan. Määräys annettiin sen jälkeen, kun oli käsitelty vetoomusta, jonka neljä maansisäisten pakolaisten perheenjäsentä oli jättänyt ja jossa he pyysivät vapauttamaan itsensä Cyver Prakashin leiriltä Vavuniyasta. Kun tuomari Nimal Gamini Amarathunga kysyi, onko perhe syyllistynyt mihinkään rikokseen, valtion asianajaja vastasi kieltävästi. CPA:n vetoomus Korkein oikeus kysyi tämän jälkeen, miksi viranomaiset eivät ryhdy toimiin perheen vapauttamiseksi pidätyksestä maistraatin kautta. Valtion asianajaja määrättiin selittämään jatkotoimet, kun asia otetaan uudelleen käsittelyyn 20. heinäkuuta. Tällä välin oikeusasiamies määrättiin esittämään mahdolliset vastalauseet Vavuniyan leireillä olevien maansisäisten pakolaisten vapauttamista koskevaa vetoomusta vastaan 6. elokuuta. Vetoomuksen on jättänyt Centre for Policy Alternatives (CPA). Tuomari Amarathunga totesi, että osa CPA:n verkkosivujen avulla toimittamista tiedoista sisälsi perättömiä tietoja. CPA:n asianajaja vastasi, että vetoomuksen esittäjät eivät pystyneet hankkimaan riippumattomia tietoja, koska viranomaiset ovat rajoittaneet vierailuja leireille. Valtion asianajaja ilmoitti tuomioistuimelle, että lähes 8600 vanhusta on jo vapautettu leireiltä.</w:t>
      </w:r>
    </w:p>
    <w:p>
      <w:r>
        <w:rPr>
          <w:b/>
        </w:rPr>
        <w:t xml:space="preserve">Tulos</w:t>
      </w:r>
    </w:p>
    <w:p>
      <w:r>
        <w:t xml:space="preserve">Sri Lankan korkein oikeus määräsi perjantaina oikeusministerin ryhtymään toimenpiteisiin, jotta saaren pohjoisosassa sijaitsevalla leirillä asuva lapsi saisi sairaanhoitoa.</w:t>
      </w:r>
    </w:p>
    <w:p>
      <w:r>
        <w:rPr>
          <w:b/>
        </w:rPr>
        <w:t xml:space="preserve">Esimerkki 1.4378</w:t>
      </w:r>
    </w:p>
    <w:p>
      <w:r>
        <w:t xml:space="preserve">Muchelney on ollut poikki tulvittujen teiden vuoksi lähes kuukauden ajan. Tämän vuoksi tuntikausittain kulkeva vene on ainoa keino, jolla asukkaat pääsevät ulos kylästä hoitamaan päivittäisiä asioita, kuten kaupassa käyntiä tai lääkärissä käyntiä. Jotkut kärsineistä puhuivat siitä, mitä he kohtaavat ja olisiko tilanne heidän mielestään voitu välttää. "Myöhäinen vastaus" tulviin Ken Jackson omistaa Muchelney Catteryn, joka sijaitsee yhdellä pahiten kärsineistä alueista. Hänen mukaansa vuonna 2012 annettuja lupauksia ei noudatettu. "Viime vuonna meillä oli täsmälleen samanlainen tilanne kuin nyt", hän sanoi. "Heillä oli tulvafoorumeita [ja] kokouksia, mutta ympäristövirasto ja valtion virastot ovat lähinnä kiinnostuneita siitä, että ihmiset saadaan vastuuseen itsestään, eikä siitä, mitkä ovat perimmäiset syyt". "Ja kun tapahtuma todella tapahtui, he reagoivat melko hitaasti." Hän lisäsi, että tulva "tappoi" hänen liiketoimintansa, sillä ihmiset peruivat varauksia ja omistajat eivät voineet noutaa eläimiä. "Olemme pieniä yrityksiä, mutta kaikki nämä työpaikka- ja investointitaskut ovat osa piilotettua tarinaa", hän sanoi. "Se on tuhoisaa - ja on yhä ilmeisempää, että emme voi jatkaa. "Emme ole tehneet yhtään uutta liiketoimintaa uuden vuoden jälkeen." Ron Smith työskentelee kodittomia varten perustetussa hyväntekeväisyysjärjestössä ja asuu Allerin kylässä, joka on Muchelneyn naapurissa. Hän sanoi, että hänen vakuutuksensa nousi viisinkertaiseksi eli 5 000 puntaan vuoden 2012 tulvien jälkeen, ja nyt hän odottaa summan kolminkertaistuvan. "Haluaisimme myydä kiinteistön, mutta miten voimme? Siihen ei voi laittaa hintaa", hän sanoi. "Se on puhdasta vihaa, näin ei olisi pitänyt tapahtua." "Meille tuli tulva joulupäivänä - luovutimme 3. tammikuuta ja menimme takaisin vasta lauantaina", hän lisäsi. "Asuimme loma-asunnossa läheisessä kylässä. "Mutta se on hyvin vaikeaa - tulva tuli vähitellen, sentti sentiltä, joten meillä oli runsaasti aikaa ryhtyä tiettyihin toimiin. Koko pohjakerros tulvi. "Tunnepuoli - se on tuhoisaa, on sydäntäsärkevää menettää kotinsa ja joutua muuttamaan ja nähdä tavaroittensa kelluvan ohi." Smith sanoi yrittäneensä tavata ympäristöministeri Owen Patersonin, joka vieraili tulva-alueella maanantaina. "Taistelin tieni niin pitkälle kuin pystyin, mutta en päässyt sinne autolla tulvien takia - [Pattersonin seurueella] oli suuret Range Roverit, ja he pystyivät vain kyntämään sen läpi. "Heidän olisi pitänyt tulla Muchelneyyn - yksikään johtava henkilö ei ole tullut puhumaan asukkaille ja koputtanut heidän ovilleen ja kysynyt, miten voitte." John Leach, joka omistaa Muchelneyssä keramiikkaliikkeen, sanoi olevansa sekä "surullinen" että "vihainen" nykytilanteesta. "Liiketoiminta on pysähtynyt, olemme itse asiassa jääneet saarroksiin, ja meidän oli suljettava 5. tai 6. tammikuuta - se on painajainen", hän sanoi. "Viime vuosi ei ollut niin paha - asuimme yläkerrassa ja pidimme kenkiä ylimmällä portaalla. Aga-moottorimme pysyi juuri ja juuri käynnissä, ja kannoimme ruokamme yläkertaan. "Asun poikani ja miniäni luona Kingsbury-Stembridgessä - minut vietiin ulos traktorilla." Hän sanoi, että tulva oli 6 senttimetriä korkeampi kuin vuonna 2012, mikä oli "tuhoisaa". "Ympäristövirasto kertoi meille, että marraskuussa 2012 tulvi kerran sadassa vuodessa, mutta tässä sitä taas ollaan", hän sanoi. "Tämä on niin masentavaa, rakastamme työtämme ja tämä on niin turhauttavaa. "Mutta haluamme taistella tätä vastaan ja varmistaa, että virasto tekee asialle jotain." Hän lisäsi olevansa huolissaan siitä, että tämä on "tulevaisuuden malli".</w:t>
      </w:r>
    </w:p>
    <w:p>
      <w:r>
        <w:rPr>
          <w:b/>
        </w:rPr>
        <w:t xml:space="preserve">Tulos</w:t>
      </w:r>
    </w:p>
    <w:p>
      <w:r>
        <w:t xml:space="preserve">Somersetin tasangon kylät ovat joutuneet kohtaamaan viikkoja kestäneitä tulvia, eikä olosuhteisiin ole näköpiirissä helpotusta.</w:t>
      </w:r>
    </w:p>
    <w:p>
      <w:r>
        <w:rPr>
          <w:b/>
        </w:rPr>
        <w:t xml:space="preserve">Esimerkki 1.4379</w:t>
      </w:r>
    </w:p>
    <w:p>
      <w:r>
        <w:t xml:space="preserve">Alison Holt &amp; Callum MayVictoria Derbyshire -ohjelma Sen käyttö, joka voi rajoittaa potilaan hengitystä, väheni vain hieman kahden vuoden aikana uusien ohjeiden jälkeen. Vuosina 2013-14 22,4 prosenttia kirjatuista rajoittamistapauksista oli kasvot alaspäin, ja määrä laski 18,5 prosenttiin vuoteen 2015-16 mennessä. Joidenkin terveydenhuollon kouluttajien mukaan kasvot alaspäin rajoittaminen voi olla ainoa asianmukainen tapa pitää henkilökunta ja potilaat turvassa. Rekisteröityjen rajoitustoimenpiteiden kokonaismäärä kasvoi 16,6 prosenttia vuosina 2013-14 ja 2015-16, vaikka NHS:n johtajat sanoivat, että raportoinnin parantuminen saattaa olla osasyynä kasvuun. Luvut kerättiin North Norfolkin liberaalidemokraattien kansanedustajan ja entisen terveysministerin Norman Lambin, joka otti uudet ohjeet käyttöön huhtikuussa 2014, esittämän tiedonvälityksen vapauden pyynnöstä. Janen tarina Jane (ei oikea nimi) oli sidottu kasvot alaspäin, kun häntä hoidettiin kaksisuuntaisen mielialahäiriön vuoksi psykiatrisella osastolla. Hän oli itsetuhoinen, ja miespuolinen hoitaja oli määrätty tarkkailemaan hänen jokaista liikettään. "Minua ahdisti hyvin paljon se, että miespuolinen hoitaja katseli, kun käytin vessaa ja vessanpönttöä", hän kertoi. Kun hän yritti poistua huoneestaan ja hermostui, hänet pidätettiin. Jane pakotettiin maahan, hänen alusvaatteensa riisuttiin ja häneen pistettiin lääkettä pakaraan. Hän sanoi: "Nämä olivat isokokoisia miespuolisia hoitajia, ja paino selässäni puristi rintaani. "Enkä voinut kääntää päätäni sivullekaan". "Ja sitten yksi heistä käänsi pääni sivulle ja kiinnitti sen sivulle. "Ensimmäinen reaktio on kamppailu, ei potkiminen tai lyöminen, vaan yrittäminen ja liikkuminen. "Joku painaa sinua maahan, et voi hengittää. "Minusta tuntui kuin minut olisi pahoinpidelty. "Tunsin itseni hyvin, hyvin, hyvin pelokkaaksi. "Tällä ei ollut mitään tekemistä hoitotyön kanssa. "Joku olisi voinut vain istua ja puhua minulle." Lamb sanoi: Lamb: "Rehellisesti sanottuna se on minusta äärimmäisen ahdistavaa, koska tiedän, millainen vaikutus sillä on yksilöihin. "Meillä on velvollisuus näitä henkilöitä kohtaan tehdä parempaa kuin tämä." NHS Englandin mielenterveystyön kansallinen kliininen johtaja, professori Tim Kendall, sanoi: "Olemme menossa oikeaan suuntaan, mutta meidän on tehtävä paljon muutakin. "Kun menet laitoshoitoon, sinua yleisesti rajoitetaan. "Se aiheuttaa väistämättä reaktioita ihmisissä, ja meidän kaikkien on tärkeää varmistaa, ettei se johda rajoituksiin." Hän totesi, että "se on hyvin tärkeää". Professori Kendallin mukaan käytännön lopettaminen on tärkeä signaali mielenterveyspalvelujen inhimillistämisestä, eettistämisestä ja ammattimaistamisesta Englannissa. Hän lisäsi: "Niiden hoitolaitosten, jotka eivät ole muuttaneet asioita myönteisellä tavalla tai jotka eivät vieläkään ole parantaneet tilannetta, on syytä ottaa tämä huomioon. "Nämä ovat todellisia ihmisoikeuksia ja eettisiä kysymyksiä, joita niiden pitäisi miettiä." Victoria Derbyshiren ohjelma esitetään arkisin klo 9.00-11.00 BBC Two -kanavalla ja BBC News -kanavalla.</w:t>
      </w:r>
    </w:p>
    <w:p>
      <w:r>
        <w:rPr>
          <w:b/>
        </w:rPr>
        <w:t xml:space="preserve">Tulos</w:t>
      </w:r>
    </w:p>
    <w:p>
      <w:r>
        <w:t xml:space="preserve">Englannin mielenterveysosastoilla käytetään edelleen kasvot alaspäin suuntautuvaa fyysistä rajoittamista, vaikka hallitus ja NHS sanovat, että sen pitäisi loppua.</w:t>
      </w:r>
    </w:p>
    <w:p>
      <w:r>
        <w:rPr>
          <w:b/>
        </w:rPr>
        <w:t xml:space="preserve">Esimerkki 1.4380</w:t>
      </w:r>
    </w:p>
    <w:p>
      <w:r>
        <w:t xml:space="preserve">Ateriapakettiyritys HelloFresh katkaisi suhteet Micheleen sen jälkeen, kun Samantha Ware syytti häntä "traumaattisista mikroaggressioista", kun he työskentelivät yhdessä ohjelmassa. Ware kommentoi asiaa sosiaalisessa mediassa sen jälkeen, kun Michele oli lähettänyt twiitin George Floydin kuolemasta. "Pyydän anteeksi käytöstäni ja kaikkea kipua, jota olen aiheuttanut", Michele kirjoitti Instagramissa keskiviikkona. "Me kaikki voimme kasvaa ja muuttua, ja olen ehdottomasti käyttänyt näitä viime kuukausia omien puutteideni pohtimiseen." Michele myönsi toimineensa "selvästi tavalla, joka loukkasi muita ihmisiä". Kolmisivuisessa lausunnossaan yhdysvaltalaisnäyttelijä sanoi: "Olipa kyse sitten etuoikeutetusta asemastani ja näkökulmastani, joka aiheutti sen, että minua pidettiin joskus tunteetonta tai sopimatonta, tai sitten kyse oli vain kypsymättömyydestäni ja siitä, että olin tarpeettoman vaikea, pyydän anteeksi käytöstäni." Näyttelijä, joka esitti Rachel Barrya Gleen kaikilla kuudella kaudella, odottaa parhaillaan ensimmäistä lastaan aviomies Zandy Reichin kanssa ja lisäsi, että hän "halusi olla todellinen roolimalli" lapselle. Floydin kuolema Minneapolisissa 25. toukokuuta hänen ollessaan poliisin huostassa on aiheuttanut laajoja protesteja ja levottomuuksia Yhdysvalloissa. Protestit alkoivat sen jälkeen, kun videolla näkyi, kuinka 46-vuotias afroamerikkalainen oli polvistunut valkoisen poliisin niskan päälle ja painanut hänet maahan. "George Floyd ei ansainnut tätä", kirjoitti Michele 29. toukokuuta. "Tämä ei ollut yksittäinen tapaus, ja sen on loputtava. #BlackLivesMatter." Hänen twiittinsä herätti kovan vastareaktion Waren taholta, joka syytti Micheleä käytöksestä, joka oli saanut hänet "kyseenalaistamaan uran Hollywoodissa". "Muistatko, kun teit ensimmäisestä televisio-keikastani helvetinmoisen!!!!" Ware kirjoitti Twitterissä. "Koska en koskaan unohda sitä." Näyttelijä syytti edelleen Micheleä siitä, että hän olisi julkisesti ilmoittanut ulostaneensa Waren peruukkiin, jos hänellä olisi ollut siihen mahdollisuus. Ware näytteli Jane Haywardia Gleen kuudennella ja viimeisellä kaudella ja on sittemmin nähty Netflix-sarjassa What/If. Toinen kanssanäyttelijä Amber Riley näytti myöntävän Waren väitteet julkaisemalla Twitterissä gif-kuvan itsestään juomassa teetä. HelloFresh sanoi olevansa "masentunut ja pettynyt" saatuaan tietää Waren väitteistä Michelestä, jolle maksettiin sen palveluiden mainostamisesta sosiaalisessa mediassa. "HelloFresh ei hyväksy rasismia eikä minkäänlaista syrjintää", se kirjoitti Twitterissä sen jälkeen, kun toinen käyttäjä kyseenalaisti sen yhteyden näyttelijättäreen. Michele sanoi lausunnossaan, ettei ole "koskaan tuominnut muita heidän taustansa tai ihonvärinsä perusteella". Vuonna 2011 perustettu HelloFresh on yksi Yhdysvaltojen suurimmista ateriapakettien tarjoajista, ja se toimii useissa muissa maissa. Aiemmin tänä vuonna saksalainen yritys ilmoitti aikovansa laajentaa työvoimaansa Yhdistyneessä kuningaskunnassa 50 prosentilla, jotta se voisi vastata kysyntään. Michelen muita ohjelmia ovat muun muassa Scream Queens ja The Mayor. Hän on myös julkaissut kaksi sooloalbumia ja joululevyn. Seuraa meitä Facebookissa tai Twitterissä @BBCNewsEnts. Jos sinulla on juttuehdotus, lähetä sähköpostia osoitteeseen entertainment.news@bbc.co.uk.</w:t>
      </w:r>
    </w:p>
    <w:p>
      <w:r>
        <w:rPr>
          <w:b/>
        </w:rPr>
        <w:t xml:space="preserve">Tulos</w:t>
      </w:r>
    </w:p>
    <w:p>
      <w:r>
        <w:t xml:space="preserve">Glee-tähti Lea Michele on pyytänyt anteeksi sen jälkeen, kun entinen näyttelijätoveri sanoi hänen tehneen hänen elämästään "helvettiä".</w:t>
      </w:r>
    </w:p>
    <w:p>
      <w:r>
        <w:rPr>
          <w:b/>
        </w:rPr>
        <w:t xml:space="preserve">Esimerkki 1.4381</w:t>
      </w:r>
    </w:p>
    <w:p>
      <w:r>
        <w:t xml:space="preserve">Valtuuston kabinetti on päättänyt sulkea Tregaronin kirjaston osana tavoitettaan säästää 9,6 miljoonaa puntaa seuraavana varainhoitovuonna. Se aikoo korvata kuutena päivänä viikossa toimivan palvelun liikkuvalla kirjastolla, joka käy kaupungissa kolmena päivänä viikossa. Nyt harkitaan kuitenkin suunnitelmaa kirjaston pitämisestä auki vapaaehtoisten avulla. Nykyinen kirjastonhoitaja matkustaisi Tregaroniin kolmena päivänä viikossa sen sijaan, että käytettäisiin liikkuvaa kirjastoa. Valtuuston kabinetti päätti 7. tammikuuta sulkea Tregaronin ja New Quayn kirjastot ja tarjota molemmissa kaupungeissa liikkuvan kirjastoautopalvelun. Näillä leikkauksilla sekä maakunnan liikkuvien kirjastojen määrän vähentämisellä viidestä neljään ja kahden työpaikan vähentämisellä paikallisviranomainen säästää ensi vuonna 146 000 puntaa. Tregaronissa maanantaina pidettyyn yleisötilaisuuteen osallistuneille yli sadalle ihmiselle kerrottiin, että kaupungin kirjastonhoitaja siirretään Aberystwythiin, kun kirjasto suljetaan. Mutta Tregaronin kunnanvaltuutettu Catherine Hughes sanoi: "Kokouksessa päätettiin pyytää neuvoston virkamiehiä harkitsemaan vaihtoehtoa, jossa kirjastonhoitaja matkustaisi Tregaroniin kolme kertaa viikossa sen sijaan, että hän käyttäisi suurta liikkuvaa pakettiautoa. "Uskomme, että näin kirjasto pysyisi avoinna ja että se olisi halvempi vaihtoehto kuin suuren kirjastoauton käyttäminen kolme kertaa viikossa. "Ehdotimme myös, että vapaaehtoiset voisivat hoitaa kirjastoa loppuviikon ajan. Vapaaehtoispalvelu "Tästä ajatuksesta voidaan nyt keskustella, ja neuvoston virkamiehet antavat meille vastauksen mahdollisuudesta pitää kirjasto auki. "Kaupungin kirjasto ei ole vain kirjoja. Myös tietokoneiden käyttö kirjastossa on erittäin tärkeää tällä maaseutualueella, koska kirjasto toimii paikallisessa lukiossa. "Koulussa on laajakaistayhteys, jota ei ole saatavilla monissa alueen kodeissa." Myös New Quayn kirjastoa uhkaa sulkeminen. Kaupungin piirikunnanvaltuutettu Gill Hopley kertoi, että paikalliset harkitsevat myös vapaaehtoispalvelua kirjaston ylläpitämiseksi sen sijaan, että palvelua tarjoaisi suuri liikkuva kirjasto. "Keskustelemme vaihtoehdoista ja kustannuksista lääninhallituksen virkamiesten kanssa seuraavassa kaupunginvaltuuston kokouksessa tammikuun lopussa", hän sanoi. Ceredigionin neuvostoa on pyydetty kommentoimaan asiaa.</w:t>
      </w:r>
    </w:p>
    <w:p>
      <w:r>
        <w:rPr>
          <w:b/>
        </w:rPr>
        <w:t xml:space="preserve">Tulos</w:t>
      </w:r>
    </w:p>
    <w:p>
      <w:r>
        <w:t xml:space="preserve">Ceredigionin valtuusto saattaa yleisötilaisuuden jälkeen pelastaa sulkemisuhan alla olevan kirjaston.</w:t>
      </w:r>
    </w:p>
    <w:p>
      <w:r>
        <w:rPr>
          <w:b/>
        </w:rPr>
        <w:t xml:space="preserve">Esimerkki 1.4382</w:t>
      </w:r>
    </w:p>
    <w:p>
      <w:r>
        <w:t xml:space="preserve">Lauantaina julkaistujen viimeisimpien lukujen mukaan 294 ihmistä on nyt kuollut. Tämä sisältää lähinnä sairaaloissa tapahtuneet kuolemantapaukset, ja kokonaissumman odotetaan olevan paljon suurempi, kun muut yhteisössä tapahtuneet kuolemantapaukset lasketaan mukaan. Ministeriön päivittäisessä päivityksessä kerrotaan myös, että 65 hoitokodissa on esiintynyt koronaviruksen taudinpurkauksia. Lisäksi siinä kerrotaan, että Pohjois-Irlannissa on 38 potilasta hoidettavana tehohoitoyksiköissä vahvistettujen tai epäiltyjen virustapausten vuoksi. Sairaaloissa on 618 Covid-19-potilasta, mutta 2 863 ihmistä on kotiutettu. Koko Yhdistyneessä kuningaskunnassa sairaaloissa on kuollut 20 319 ihmistä, kun määrä on noussut 813:lla edellispäivästä. Irlannin tasavallassa vahvistettiin lauantaina 52 uutta kuolemantapausta, ja maan kokonaiskuolleisuus on nyt 1 063. Stormontin toimeenpaneva elin muutti perjantaina lukituslakeja ja antoi PSNI:lle päivitettyjä ohjeita, joiden tarkoituksena oli hidastaa viruksen leviämistä. Harjoituksessa sanotaan, että ajo turvalliseen tilaan tai laitokseen olisi säännösten mukaan sallittua. "Pitkää ajomatkaa rannalle tai lomakeskukseen, jonne saattaa kokoontua paljon ihmisiä, ei kuitenkaan todennäköisesti pidetä kohtuullisena". Lainsäädännön muutokset on julkaistu terveysministeriön verkkosivuilla. Aiemmin tässä kuussa PSNI sanoi, että sen oikeudellisen neuvonannon mukaan kaikki liikuntapaikalle suuntautuvat matkat ovat sääntöjen vastaisia. Sitä syytettiin kuitenkin lainsäädännön väärintulkinnasta. Komentajan hyväksyntä tarvitaan PSNI:n apulaispoliisipäällikkö Alan Todd sanoi: "Sanoimme aiemmin tällä viikolla antamassamme lausunnossa, että säännösten selkeyttäminen olisi epäilemättä helpottanut työtämme tämän nykyisen terveyskriisin valvomisessa. "Siksi olemme tyytyväisiä ilmoitukseen ja selkeyteen, jota asetusten muutos tuo sekä yleisölle että poliiseille." Hän sanoi, että PSNI:n käytäntö, jonka mukaan poliisien on pyydettävä komentajan hyväksyntä uusien sakkojen määräämiseen, pysyy voimassa, kunnes muutokset "vakiintuvat". Poliisin julkaisemista luvuista käy ilmi, että poliisi on antanut 30. maaliskuuta jälkeen 358 sakkoa. Eniten sakkoja on annettu Belfastissa (89), seuraavina ovat Derry ja Strabane (52) sekä Newry, Mourne ja Down (50).</w:t>
      </w:r>
    </w:p>
    <w:p>
      <w:r>
        <w:rPr>
          <w:b/>
        </w:rPr>
        <w:t xml:space="preserve">Tulos</w:t>
      </w:r>
    </w:p>
    <w:p>
      <w:r>
        <w:t xml:space="preserve">Terveysministeriön mukaan Pohjois-Irlannissa on raportoitu 16 Covid-19-taudin aiheuttamasta kuolemantapauksesta.</w:t>
      </w:r>
    </w:p>
    <w:p>
      <w:r>
        <w:rPr>
          <w:b/>
        </w:rPr>
        <w:t xml:space="preserve">Esimerkki 1.4383</w:t>
      </w:r>
    </w:p>
    <w:p>
      <w:r>
        <w:t xml:space="preserve">Ione WellsWestminsterin kirjeenvaihtaja Tänä vuonna keskityttiin paljon talouden elpymiseen Covidista ja siihen, mitä tapahtuu tukitoimille, kuten lomautusjärjestelmälle. Koska jotkin asiat, kuten yritysverot ja terveydenhuolto, on hajautettu, jotkin ilmoitukset koskivat vain Englantia. Mitä siis sovelletaan Walesiin? Rahaa taskuusi HMRC:n luvut osoittavat, että 30. marraskuuta 125 000 työpaikkaa Walesissa oli lomautettuna - ne oli suojattu Yhdistyneen kuningaskunnan hallituksen Coronavirus Job Protection Scheme -ohjelmalla. Joulukuun loppuun mennessä määrä oli noussut 158 700:aan, ja HMRC:n alustavien arvioiden mukaan määrä oli noussut 178 000:een tammikuun loppuun mennessä. Tämä on 14 prosenttia walesilaisista työpaikoista. Lomautusjärjestelmä on Yhdistyneen kuningaskunnan laajuinen, ja liittokansleri ilmoitti, että sitä jatketaan syyskuun loppuun asti. Yhdistyneen kuningaskunnan hallitus maksaa edelleen 80 prosenttia työntekijöiden palkoista niiltä tunneilta, jolloin he eivät voi työskennellä, mutta työnantajia pyydetään maksamaan 10 prosenttia heinäkuussa ja 20 prosenttia elo- ja syyskuussa. Viime vuonna Walesin hallitus kritisoi liittokansleria siitä, että hän ei jatkanut lomajärjestelyä, kun Walesissa oli tulipalon aiheuttama työsulku. Liittokansleri jatkoi myös Universal Creditin 20 punnan viikkokorotusta - joka otettiin käyttöön vastauksena huhtikuussa 2020 puhjenneeseen koronaviruspandemiaan - vielä kuudella kuukaudella. Tammikuun luvut osoittavat, että tuolloin Walesissa oli noin 280 000 Universal Creditiä saavaa henkilöä. Työväenpuolueen ja joidenkin konservatiivien kansanedustajat, mukaan lukien Preseli Pembrokeshiren kansanedustaja Stephen Crabb, ovat vaatineet viikkokorotuksen jatkamista vähintään 12 kuukaudella tai kauemmin. Universal Credit -päätöksiä sovelletaan hakijoihin Walesissa, koska se on Yhdistyneen kuningaskunnan laajuinen etuus. Sunak esitteli myös yksityiskohtia uudesta Yhdistyneen kuningaskunnan laajuisesta maksusta itsenäisille ammatinharjoittajille. Hän ilmoitti, että ensi kuusta alkaen on mahdollista hakea neljättä itsenäisten ammatinharjoittajien toimeentulotukijärjestelmää, jonka arvo on 80 prosenttia kolmen kuukauden keskimääräisestä liikevoitosta - yhteensä enintään 7 500 puntaa. Kun järjestelmä käynnistettiin, se perustui vuosien 2018-2019 veroilmoituksiin, mutta uusien tietojen saatavuuden vuoksi valtiovarainministeriö sanoo, että yhä useammat vastikään itsenäisinä ammatinharjoittajina toimineet ovat nyt tukikelpoisia. Mitä veroille tapahtuu? Liittokansleri jatkoi Englannissa kiinteistöjen myyntiin sovellettavaa leimaverovapautta kesäkuuhun asti. Vastaava vero - maakauppavero - on kuitenkin Walesissa hajautettu, joten asiasta päättää Walesin hallitus. Hän ei ilmoittanut muutoksista tulovero-, kansanvakuutus- tai arvonlisäverokantoihin, mutta jäädytti tuloverokynnykset vuodesta 2022 vuoteen 2026. Henkilökohtainen tuloverovähennys jäädytetään 12 570 puntaan, ja korkeamman tuloverokannan kynnys pysyy 50 270 punnassa. Osa veroista on Walesissa hajautettu, mutta liittokansleri aikoo nostaa Walesissa sovellettavan yhtiöveron nykyisestä 19 prosentista 25 prosenttiin huhtikuussa 2023. Noin 1,5 miljoonan pienemmän yrityksen, joiden voitto on alle 50 000 puntaa, verokanta pysyy kuitenkin 19 prosentissa. Koko Yhdistyneessä kuningaskunnassa toimivien majoitusliikkeiden alennettu arvonlisäverokanta pysyy 5 prosentissa syyskuun loppuun asti. Sen jälkeen sovelletaan väliaikaista 12,5 prosentin verokantaa seuraavien kuuden kuukauden ajan. Paikallisalue Muutamat ilmoitukset saattavat vaikuttaa paikalliseen alueeseenne. Valtiovarainministeriö ilmoitti 150 miljoonan punnan suuruisesta Yhdistyneen kuningaskunnan laajuisesta rahastosta, jolla autetaan paikallisyhteisöjä ottamaan haltuunsa vaikeuksissa olevia pubeja, taidepaikkoja tai urheiluseuroja. Rahaston nimi on "yhteisön omistusrahasto", ja sen avulla yhteisöryhmät voivat hakea enintään 250 000 punnan suuruista vastinrahoitusta, jonka avulla ne voivat ostaa paikallista omaisuutta, jota ne voivat käyttää yhteisön omistamina yrityksinä. Sunak ilmoitti myös, että Angleseyn Holyheadiin perustetaan 4,8 miljoonan punnan arvosta vedyn tuotantokeskus, joka tuottaisi ja jakelisi uusiutuvalla energialla valmistettua vetyä raskaissa tavarankuljetusajoneuvoissa käytettäväksi. Valtiovarainministeriön mukaan vetyä käytettäisiin "hiilidioksidipäästöjä aiheuttavan liikenteen vähentämiseen" osana suunnitelmia, joiden tavoitteena on saavuttaa hiilidioksidipäästöttömyys vuoteen 2050 mennessä. Talousarviossa esitettiin myös 58,7 miljoonan punnan rahoitusta seuraavien viiden vuoden aikana investointeihin kolmeen "kaupunki- ja kasvusopimukseen" Swansea Bayssä, Pohjois-Walesissa ja Keski-Walesissa. Kaupunki- ja kasvusopimuksissa käytetään Walesin hallituksen, Yhdistyneen kuningaskunnan hallituksen ja muiden organisaatioiden, kuten yritysten ja yliopistojen, rahoitusta elvytyshankkeiden ja talouskasvun tukemiseen esimerkiksi maatalouden, infrastruktuurin, liikenteen ja teknologian aloilla. Liittokansleri ilmoitti myös 30 miljoonan punnan rahoituksesta Etelä-Walesiin rakennettavalle rautatietestauskompleksille, joka sijaitsee Nant Helenin pintakaivoksessa ja Onllwynin hiilipesulassa Dulais- ja Tawe-laaksojen yläpäässä. Walesin hallitus oli arvioinut, että hanke maksaisi noin 150 miljoonaa puntaa, ja valtiovarainministeriö sanoo rahoittavansa enintään 30 miljoonaa puntaa, ja loput saadaan Walesin hallitukselta ja yksityisen sektorin investoinneista. Viruksen torjunta Yhdistyneen kuningaskunnan Covid-rokotusohjelmaan myönnetään talousarviossa 1,65 miljardia puntaa lisää, ja liittokansleri ilmoitti, että 22 miljoonaa puntaa ohjelman rahoituksesta käytetään kokeiluun, jossa selvitetään, toimiiko eri rokoteannosten sekoittaminen. Wales saa jatkossakin suhteellisen osuuden rokotteista, ja Walesin hallitus aikoo tarjota kaikille Walesin aikuisille ensimmäisen rokoteannoksen 31. heinäkuuta 2021 mennessä. Lisärahoitusta Walesille? Koska jotkin alat on hajautettu, kaikki ilmoitukset, jotka koskevat esimerkiksi oppisopimuskoulutuksen, kulttuurin, NHS:n ja yritystukien tukemista, koskevat vain Englantia. Rishi Sunak sanoi, että suurin osa hänen ilmoittamistaan toimenpiteistä koskee ihmisiä "kaikissa neljässä Yhdistyneessä kuningaskunnassa" ja että budjetin tuloksena Walesin hallitukselle myönnetään 740 miljoonaa puntaa lisää. Walesin ministerit saavat huhtikuusta alkaen vähemmän rahaa Covidiin vastaamiseen, mutta pandemiaan on ensi vuonna käytettävissä enemmän varoja kuin aiemmin ilmoitettiin. Tiistaina Walesin hallitus ilmoitti lopullisen budjettinsa tälle vuodelle ja sanoi käyttävänsä 1,1 miljardia puntaa ylimääräistä rahaa seuraavana varainhoitovuonna. Tähän sisältyy 224 miljoonan punnan lisärahoitus asuntoihin, kouluihin ja muuhun infrastruktuuriin, 630 miljoonaa puntaa terveydenhuoltoon ja sosiaalihuoltoon sekä 200 miljoonaa puntaa yritysten tukemiseen.</w:t>
      </w:r>
    </w:p>
    <w:p>
      <w:r>
        <w:rPr>
          <w:b/>
        </w:rPr>
        <w:t xml:space="preserve">Tulos</w:t>
      </w:r>
    </w:p>
    <w:p>
      <w:r>
        <w:t xml:space="preserve">Liittokansleri Rishi Sunakin vuosittaisessa budjettilausumassa parlamentin alahuoneelle esiteltiin suuria päätöksiä Yhdistyneen kuningaskunnan valtion menoista, talouden tilasta ja veroista.</w:t>
      </w:r>
    </w:p>
    <w:p>
      <w:r>
        <w:rPr>
          <w:b/>
        </w:rPr>
        <w:t xml:space="preserve">Esimerkki 1.4384</w:t>
      </w:r>
    </w:p>
    <w:p>
      <w:r>
        <w:t xml:space="preserve">Simon Guest työskenteli Furnessin yleissairaalassa Barrow'ssa, Cumbriassa, kuolemaansa asti keskiviikkona. Hänen vaimonsa Nicky Guest sanoi, että perhe oli "surun murtama rakkaan Simon Covid-19:n menettämisen vuoksi". University Hospitals of Morecambe Bay NHS Foundation Trustin mukaan Guestin muisto jää elämään. Rouva Guest osoitti kunnioitusta sairaalan tehohoitoyksikön henkilökunnalle ja sanoi, että hänen miehensä, joka koulutti myös muita röntgenhoitajia, "työskenteli väsymättä etulinjassa ja auttoi aina muita". "Simon oli erityinen, todellinen herrasmies ja suuri roolimalli kaikille", hän sanoi. "Hän oli lempeä sielu ja hyvin huolehtivainen sekä potilailleen että NHS-kollegoilleen. "Simonilla oli fantastinen huumorintaju. Hänen työmoraalinsa ja persoonallisuutensa olivat kuin auringonpaistetta ja valoa synkkinä aikoina." Furness General Hospitalin johtava röntgenhoitaja Rose Byron sanoi: "Simon oli vaatimaton mies, ja hän olisi järkyttynyt surun ja rakkauden vuodatuksesta, jota hänelle osoitettiin. "Hänellä oli suuri intohimo elämää kohtaan, ja hän nautti moottoripyöristä, hienoista autoista, kitaroista ja musiikista. "Oli kunnia ja etuoikeus työskennellä hänen kanssaan. Säätiön toimitusjohtaja Aaron Cummins sanoi: "Olemme kaikki järkyttyneitä uutisesta ja päättäneet tukea Simonin perhettä ja ystäviä ja varmistaa, että hänen muistonsa elää edelleen." Seuraa BBC North East &amp; Cumbrian uutisia Twitterissä, Facebookissa ja Instagramissa. Lähetä juttuideoita osoitteeseen northeastandcumbria@bbc.co.uk.</w:t>
      </w:r>
    </w:p>
    <w:p>
      <w:r>
        <w:rPr>
          <w:b/>
        </w:rPr>
        <w:t xml:space="preserve">Tulos</w:t>
      </w:r>
    </w:p>
    <w:p>
      <w:r>
        <w:t xml:space="preserve">Coronavirukseen kuollut röntgenhoitaja oli "todellinen herrasmies" ja "suuri roolimalli kaikille", hänen vaimonsa on sanonut.</w:t>
      </w:r>
    </w:p>
    <w:p>
      <w:r>
        <w:rPr>
          <w:b/>
        </w:rPr>
        <w:t xml:space="preserve">Esimerkki 1.4385</w:t>
      </w:r>
    </w:p>
    <w:p>
      <w:r>
        <w:t xml:space="preserve">Laulajasta tuli näyttelijä, joka näytteli muun muassa elokuvissa Calamity Jane ja Pillow Talk, ja vuonna 1956 hän sai hitin Que Sera, Sera (Whatever Will Be, Will Be). Hänen ja Rock Hudsonin valkokangaskumppanuus on yksi romanttisten elokuvien historian tunnetuimmista. Doris Dayn eläinsäätiö kertoi lausunnossaan, että hän kuoli maanantaina kotonaan Carmel Valleyssa Kaliforniassa. Se sanoi, että hän oli "ollut ikäisekseen erinomaisessa fyysisessä kunnossa, kunnes sairastui hiljattain vakavaan keuhkokuumeeseen". "Häntä ympäröi muutama läheinen ystävä, kun hän kuoli", lausunnossa jatkettiin. Doris Mary Ann Von Kappelhoffina huhtikuussa 1922 syntynyt Day halusi alun perin tanssijaksi, mutta joutui luopumaan unelmastaan murrettuaan oikean jalkansa auto-onnettomuudessa. Sen sijaan hän aloitti laulajanuransa 15-vuotiaana. Hänen ensimmäisestä hitistään Sentimental Journey tuli hänen tunnuskappaleensa. Hänen elokuvansa, joihin kuuluivat muun muassa Alfred Hitchcockin The Man Who Knew Too Much ja That Touch of Mink, tekivät hänet tunnetuksi ympäri maailmaa. Hän ei kuitenkaan koskaan voittanut Oscar-palkintoa, ja hän oli ehdolla vain kerran, vuonna 1960 elokuvasta Pillow Talk, joka oli ensimmäinen hänen kolmesta romanttisesta komediastaan Hudsonin kanssa. Hän sai muun muassa presidentin vapaudenmitalin vuonna 2004 ja Grammyn elämäntyöstä vuonna 2008. Hänen viimeisin julkaisunsa, kokoelma-albumi My Heart, nousi Yhdistyneen kuningaskunnan listaykköseksi vuonna 2011. Dayn terveellinen, naapurintyttömäinen imago oli suosittu osa hänen myyttiään, joka toisinaan herätti pilkkaa. "Olen ollut mukana niin kauan, että tunsin Doris Dayn jo ennen kuin hän oli neitsyt", muusikko Oscar Levant totesi kerran. Day itse sanoi, että hänen "Miss Chastity Belt" -imagonsa oli "enemmän teeskentelyä kuin mikään elokuvarooli, jota hän on koskaan esittänyt". Hänen elämänsä ei todellakaan ollut yhtä aurinkoista. Hän meni naimisiin neljä kertaa, erosi kolme kertaa ja jäi kerran leskeksi. Hän kärsi myös henkisestä romahduksesta ja joutui vakaviin taloudellisiin vaikeuksiin, kun yksi aviomies tuhlasi hänen rahansa. 1970-luvulla hän kääntyi pois esiintymisistä ja keskittyi eläinsäätiöönsä. Järjestön mukaan hän ei halunnut hautajaisia, muistotilaisuutta tai hautamerkkiä. Dick Van Dyke, toinen Hollywood-legenda samalta aikakaudelta, vaikka hän ei koskaan työskennellyt Dayn kanssa, sanoi, että hänellä oli "energiaa". "Hän ei yrittänyt näytellä. Doris Day oli mielestäni vain Doris Dayn itsensä kaltainen, hänellä oli paljon energiaa ja riemua, ja hän näytti rakastavan elämää, ainakin sen vaikutelman sai", hän sanoi BBC Radio 4:n PM-ohjelmassa. "Se oli hieno aikakausi." Star Trek -näyttelijä William Shatner muisteli Twitterissä Dayta "maailman rakkaimpana" ja sanoi, että hän oli "kaikkien rakastama". Star Trek -näyttelijätoveri George Takei sanoi, että hän oli "Hollywood-ikonin synonyymi", ja espanjalainen näyttelijä Antonio Banderas kirjoitti: "Kiitos lahjakkuudestasi". Romaanikirjailija Paulo Coelho merkitsi hänen poismenoaan lainaamalla sanat Secret Love -numerosta, joka on yksi hänen Calamity Jane -elokuvan kappaleistaan. "Olemme menettäneet jälleen yhden suuren Hollywood-lahjakkuuden", twiittasi Family Guyn luoja Seth MacFarlane, ja näyttelijä Luke Evans sanoi "aina rakastaneensa" hänen ääntään ja "kauniita" laulujaan. Beatlesin entinen jäsen Paul McCartney osoitti Daylle kunnioitusta verkkosivullaan ja kuvaili häntä "erittäin hauskaksi naiseksi, jonka kanssa jaoimme monia nauruja": "Tulen kaipaamaan häntä, mutta muistan aina hänen säihkyvän hymynsä ja tarttuvan naurunsa". Hänen tyttärensä, muotisuunnittelija Stella McCartney, jakoi kuvan hänestä ja Daysta sekä sanat, joissa luki: "Ainoa, ainoa, nainen, joka inspiroi niin paljon siitä, mitä teen". Seuraa meitä Facebookissa, Twitterissä @BBCNewsEnts tai Instagramissa bbcnewsents. Jos sinulla on juttuehdotus, lähetä sähköpostia osoitteeseen entertainment.news@bbc.co.uk.</w:t>
      </w:r>
    </w:p>
    <w:p>
      <w:r>
        <w:rPr>
          <w:b/>
        </w:rPr>
        <w:t xml:space="preserve">Tulos</w:t>
      </w:r>
    </w:p>
    <w:p>
      <w:r>
        <w:t xml:space="preserve">Hollywood-legenda Doris Day, jonka elokuvat tekivät hänestä yhden kaikkien aikojen suurimmista tähdistä, on kuollut 97-vuotiaana.</w:t>
      </w:r>
    </w:p>
    <w:p>
      <w:r>
        <w:rPr>
          <w:b/>
        </w:rPr>
        <w:t xml:space="preserve">Esimerkki 1.4386</w:t>
      </w:r>
    </w:p>
    <w:p>
      <w:r>
        <w:t xml:space="preserve">Lentoyhtiö syytti kysynnän puutetta Aberdeenin, Bristolin, Corkin, Dublinin ja Leeds Bradfordin lennoillaan. Se vetäytyi Plymouthin lentoasemalta elokuussa ja siirsi matkustajat bussilla Newquayhin. Yhtiö sanoi, että se oli suunnitellut lentävänsä Newquaysta niin kauan kuin Plymouthin lentoasema oli avoinna, mutta lennot eivät olleet "taloudellisesti kannattavia". Kaikki lentoliikenne Plymouthista loppuu 23. joulukuuta, kun lentoaseman ylläpitäjä Sutton Harbour Holdings lopettaa toimintansa. Air South Westin viimeinen lento lähti Newquaysta Dubliniin kello 12.05 BST. Eastern International kieltäytyi kommentoimasta Air South Westin tulevaisuutta. Newquayn lentoaseman toimitusjohtaja Al Titterington kutsui tätä "surulliseksi päiväksi" Cornwallin alueelle ja sieltä lähteville lentoliikennepalveluille, mutta sanoi lentoaseman pyytävän muita lentoyhtiöitä ottamaan Air South Westin palvelut. Hän lisäsi: "Air South West hallitsi kotimaan reittiverkostoamme, mikä tarkoittaa, että muut lentoyhtiöt pystyivät tarjoamaan vain rajoitetusti sellaisia palveluja, jotka tekisivät niistä kannattavia Newquaysta käsin. "Sen jälkeen, kun lentoyhtiön sulkemisesta ilmoitettiin heinäkuun puolivälissä, olemme keskustelleet useiden lentoyhtiöiden kanssa, ja olemme jo ilmoittaneet korvaavista reiteistä Manchesteriin (Flybe) ja Glasgow'hun (Loganair) ja toivomme voivamme ilmoittaa uusista kohteista tulevina kuukausina kesäksi 2012." Newquaysta lennetään edelleen talvella jopa kolme kertaa päivässä Lontoon Gatwickiin, jopa neljä kertaa päivässä Scillyn saarille ja neljä kertaa viikossa Manchesteriin. Kesällä se lentää East Midlandsille, Glasgow'hun, Edinburghiin ja Düsseldorfiin sekä tilauslentoja Dubrovnikiin, Gardajärvelle ja Madeiralle.</w:t>
      </w:r>
    </w:p>
    <w:p>
      <w:r>
        <w:rPr>
          <w:b/>
        </w:rPr>
        <w:t xml:space="preserve">Tulos</w:t>
      </w:r>
    </w:p>
    <w:p>
      <w:r>
        <w:t xml:space="preserve">Air South West on lentänyt viimeisen kerran Newquayn lentoasemalta Cornwallissa.</w:t>
      </w:r>
    </w:p>
    <w:p>
      <w:r>
        <w:rPr>
          <w:b/>
        </w:rPr>
        <w:t xml:space="preserve">Esimerkki 1.4387</w:t>
      </w:r>
    </w:p>
    <w:p>
      <w:r>
        <w:t xml:space="preserve">Haiti on maa, joka on valitettavasti hyvin tottunut olemaan kriisissä. Vuonna 2010 maanjäristys aiheutti tuhoa, ja vuosien varrella monet trooppiset myrskyt ovat jättäneet jälkeensä tuhoa. Haiti on kuitenkin hyvin ylpeä kansakunta, ja haitilaiset, kuten nykyään Etelä-Lontoossa asuva DJ Christo, haluavat, että näet maan uutisotsikoiden takana. "Olimme ensimmäinen musta, itsenäinen maa koko maailmassa" "Meistä tuntuu, että me itse asiassa loimme vapauden ja näytimme esimerkkiä muille maille", DJ Christo sanoo. Se ei ole ainoa uraauurtava asia, jota Haiti voi väittää. "Eräässä Haitin kaupungissa oli ensimmäisenä Karibialla sähköt" DJ Christo kertoo, että ennen viimeaikaisia luonnonkatastrofeja Haitissa oli monia elokuvateattereita, teattereita, taidegallerioita, museoita, yökerhoja ja baareja. "Yksi tärkeimmistä asioista, joita teimme huviksemme, oli rannalla käyminen", hän kertoo Newsbeatille. "Siellä soittivat DJ:t koko ajan, joka viikonloppu." "Taidetta on kaikkialla" DJ Christo sanoo, että musiikki on Haitin kulttuurin keskiössä. Rasin on juurimusiikkia, joka sai alkunsa Haitissa 1970-luvulla, ja se on yksi viidestä genrestä, jotka hän antaa maalleen. "Mutta riippumatta siitä, teetkö musiikkia vai oletko elintarviketeollisuudessa, kaikessa, mitä teemme Haitilla, on jotain taidetta", hän sanoo. "Jopa julkiset kulkuneuvot ja autot on maalattu monilla eri asioilla." 'Meillä on loistavaa ruokaa' Djon Djon on sienillä tehtyä riisiä, ja se on perinteinen haitilainen ruokalaji. Se on Jenin suosikki! "Syömme sitä yleensä sunnuntaisin - se on ylellisempi ateria niille, joilla on siihen varaa", DJ Christo sanoo. "Meillä on hyvin rikas gastronomia, ja löydät varmasti paljon sellaista, mitä et ole ennen kokeillut." "Meillä on kaunis maa" "Meillä on paljon vuoria ja kauniita rantoja." "Ja kyllä, meillä on myös fantastinen sää. Aina on aurinkoista ja lämmintä... jopa joulukuussa." Löydät meidät Instagramista osoitteesta BBCNewsbeat ja seuraa meitä Snapchatissa, etsi bbc_newsbeat.</w:t>
      </w:r>
    </w:p>
    <w:p>
      <w:r>
        <w:rPr>
          <w:b/>
        </w:rPr>
        <w:t xml:space="preserve">Tulos</w:t>
      </w:r>
    </w:p>
    <w:p>
      <w:r>
        <w:t xml:space="preserve">Yli 800 ihmistä on saanut surmansa ja suuri osa Haitista on tuhoutunut Matthew-hurrikaanin seurauksena.</w:t>
      </w:r>
    </w:p>
    <w:p>
      <w:r>
        <w:rPr>
          <w:b/>
        </w:rPr>
        <w:t xml:space="preserve">Esimerkki 1.4388</w:t>
      </w:r>
    </w:p>
    <w:p>
      <w:r>
        <w:t xml:space="preserve">Tohtori Nasir Khan kotoisin Boltonista, Suur-Manchesterista, oli sijaislääkärinä Mid Yorkshire Hospitals NHS Trustissa. Hän kuoli sairaalassa kotikaupungissaan keskiviikkona. Hänen poikansa Mahad Ali Khan sanoi, että hänen isänsä "etsi pienintäkin tekosyytä auttaakseen apua tarvitsevia". Trustin mukaan kollegat olivat "järkyttyneitä" hänen kuolemastaan. Yli 32 000 puntaa on lahjoitettu ystävien perustamaan varainkeruuvetoomukseen, jolla autetaan hänen perhettään. "Nöyrä ja lojaali" Kolmen lapsen isä liittyi trustiin marraskuussa, ja hän oli työskennellyt Dewsbury and District Hospitalissa, kun hän sairastui virukseen noin kuukausi sitten. Hänet otettiin Bolton NHS Foundation Trustiin 6. huhtikuuta, Mid Yorkshire Hospitals NHS Trust kertoi. Mahad Ali Khan sanoi: "Hän omisti elämänsä perheelleen ja ammatilleen. "Hän oli uskomattoman vahva, ja käännyimme aina hänen puoleensa saadaksemme tukea, sillä hän oli opastuksen loistava valo." Hän kuvaili isäänsä "ahkeraksi, myötätuntoiseksi, nöyräksi ja uskolliseksi". "Hän asetti aina perheensä ja ystävänsä itsensä edelle ja oli äärimmäisen antelias", hän sanoi. Mid Yorkshire Hospitals NHS Foundation Trustin toimitusjohtaja Martin Barkley sanoi, että tohtori Khan oli "erittäin pidetty ja arvostettu tiimin jäsen", ja kollegat olivat "puhuneet hänen uskomattoman myönteisestä luonteestaan ja ystävällisyydestään". "Hän osoitti myös fantastista johtajuutta: hän oli täysin omistautunut työskentelemänsä nuoremman henkilökunnan hyvinvoinnille, ja hänen huomaavaisuutensa ja huomaavainen käytöksensä loisti kaikille, jotka tapasivat hänet." Tohtori Khanin ystävä, konsultti tohtori Khalid Riaz kuvaili, kuinka hän oli mentori nuorille lääkäreille. Hän sanoi, että hänen ystävänsä "hoiti koronaviruspotilaita siitä lähtien, kun tämä tauti alkoi, ja hän kertoi kollegoilleen, etteivät he saisi pelätä tätä tautia ja että potilaita olisi hoidettava täydestä sydämestään". "Hänet pitäisi muistaa hänen uhrautumisestaan ammattinsa puolesta ja siitä, että hän hoiti velvollisuutensa. Hän oli erittäin ahkera ja omistautunut henkilö, joka välitti potilaista." Seuraa BBC Yorkshirea Facebookissa, Twitterissä ja Instagramissa. Lähetä juttuideoita osoitteeseen yorkslincs.news@bbc.co.uk.</w:t>
      </w:r>
    </w:p>
    <w:p>
      <w:r>
        <w:rPr>
          <w:b/>
        </w:rPr>
        <w:t xml:space="preserve">Tulos</w:t>
      </w:r>
    </w:p>
    <w:p>
      <w:r>
        <w:t xml:space="preserve">"Omistautunut ja myötätuntoinen" sairaalakonsultti on kuollut sairastuttuaan Covid-19-tautiin.</w:t>
      </w:r>
    </w:p>
    <w:p>
      <w:r>
        <w:rPr>
          <w:b/>
        </w:rPr>
        <w:t xml:space="preserve">Esimerkki 1.4389</w:t>
      </w:r>
    </w:p>
    <w:p>
      <w:r>
        <w:t xml:space="preserve">James GallagherTerveys- ja tiedetoimittaja, BBC News Sydämenlyöntiä ohjataan sähköisillä signaaleilla, ja jos ne menevät pieleen, seuraukset voivat olla kohtalokkaita. Tutkijat ruiskuttivat geneettisesti muunnettua virusta marsuihin, jotta osa niiden sydämestä muuttuisi uudeksi, toimivaksi sydämentahdistimeksi. Tutkimus julkaistiin Nature Biotechnology -lehdessä. Ihmisen sydän koostuu miljardeista soluista, mutta tutkijoiden mukaan alle 10 000 solua vastaa sydämen sykkeen ohjauksesta. Ikä ja sairaudet voivat johtaa ongelmiin, kuten siihen, että sydän pumppaa liian nopeasti tai liian hitaasti - ja se voi jopa pysähtyä kokonaan, jolloin sydän pysähtyy. Ratkaisu on istutettu paristokäyttöinen sydämentahdistin, joka täristää sydäntä pitääkseen sen kurissa. Sydämen ratkaisu Sen sijaan Cedars-Sinain sydäninstituutin tutkijaryhmä yritti palauttaa sydämen oman kyvyn sanella lyöntiä luomalla uusia tahdistinsoluja. He käyttivät virusta tartuttaakseen sydänlihassoluihin geenin nimeltä Tbx18, joka on normaalisti aktiivinen, kun tahdistinsoluja muodostuu alkion normaalin kehityksen aikana. Kun sydänsolut infektoitiin viruksella, niistä tuli pienempiä, ohuempia ja kapenevia, kun ne saivat "tahdistinsolujen tunnusomaiset piirteet", raportissa todetaan. Kun virus ruiskutettiin seitsemän marsun sydämen alueelle, viidellä niistä oli myöhemmin sydämenlyöntejä, jotka olivat peräisin niiden uudesta sydämentahdistimesta. Yksi tutkijoista, tohtori Hee Cheol Cho Cedars-Sinain yliopistosta kertoi BBC:lle odottavansa, että sama menetelmä toimisi myös ihmissydämessä, sillä he käyttivät vaikutuksen aikaansaamiseksi ihmisen geeniä Tbx18. Tarvittaisiin kuitenkin paljon enemmän eläinkokeita, ennen kuin tekniikkaa voitaisiin koskaan harkita ihmisillä. Tohtori Cho lisäsi: "Elektronisten laitteiden paristojen käyttöikä on rajallinen, ja ne vaativat paristojen vaihtamista. Komplikaatiot, kuten siirtyminen, rikkoutuminen ja johtojen takertuminen, eivät ole harvinaisia ja voivat olla katastrofaalisia, bakteeri-infektioiden esiintyvyys laitteissa kasvaa jatkuvasti, ja lapsipotilaiden osalta laite ei "kasva" potilaiden mukana. "Kaikki nämä ongelmat voitaisiin ratkaista biologisella sydämentahdistimella." British Heart Foundationin apulaisylilääkäri Jeremy Pearson sanoi: "Kyky muuttaa tavalliset sydänsolut erikoistuneiksi sydämentahdistinsoluiksi tällä tavoin on erittäin uudenlainen ja tieteellisesti kiehtova. "Se avaa houkuttelevan mahdollisuuden käyttää soluhoitoa normaalin sydämen rytmin palauttamiseksi ihmisille, jotka muuten tarvitsisivat elektronisia sydämentahdistimia. "Nyt on kuitenkin tehtävä paljon lisätutkimuksia, jotta voidaan ymmärtää, voivatko nämä tulokset auttaa sydänsairaita ihmisiä tulevaisuudessa."</w:t>
      </w:r>
    </w:p>
    <w:p>
      <w:r>
        <w:rPr>
          <w:b/>
        </w:rPr>
        <w:t xml:space="preserve">Tulos</w:t>
      </w:r>
    </w:p>
    <w:p>
      <w:r>
        <w:t xml:space="preserve">Yhdysvaltalaiset tutkijat raportoivat, että sydämen sisälle on rakennettu uusi sydämentahdistin muuntamalla sykkivä lihas soluiksi, jotka voivat järjestää elimen rytmin.</w:t>
      </w:r>
    </w:p>
    <w:p>
      <w:r>
        <w:rPr>
          <w:b/>
        </w:rPr>
        <w:t xml:space="preserve">Esimerkki 1.4390</w:t>
      </w:r>
    </w:p>
    <w:p>
      <w:r>
        <w:t xml:space="preserve">Puoluejohtaja Mary Lou McDonald on sanonut, että hän aikoo tällä viikolla kertoa Britannian ja Irlannin hallituksille, että "suora Lontoon hallinto ei ole vaihtoehto". Neuvottelut Stormontin kokouksen palauttamisesta kariutuivat keskiviikkona. Sekä Sinn Féin että DUP olivat aloittaneet neuvottelut, joiden tarkoituksena oli lopettaa 13 kuukautta kestänyt umpikuja Stormontissa. McDonaldin ja Sinn Féinin varapuheenjohtajan Michelle O'Neillin odotetaan tapaavan Leo Varadkarin ja Simon Coveneyn Dublinissa. Sinn Féinin odotetaan tapaavan pääministeri Theresa Mayn Lontoossa myöhemmin tällä viikolla. McDonald on sanonut, että puolue uskoo edelleen, että hajauttamisen palauttaminen on mahdollista, ja se aikoo kehottaa molempia hallituksia kutsumaan koolle Britannian ja Irlannin hallitustenvälisen konferenssin, jotta pitkittyvä pattitilanne vältettäisiin. Hän on myös vedonnut DUP:hen, jotta se palaisi neuvotteluihin. "Michelle ja minä kerromme taoiseachille ja Britannian pääministerille, että molempien hallitusten vastuulla on panna täytäntöön perintöä ja irlannin kieltä koskevat sopimukset ja säätää tasa-arvoisesta avioliitosta", McDonald sanoi. "Teemme myös selväksi molemmille hallituksille, että paluu Lontoosta suoraan hallitukseen ei ole vaihtoehto. "Sinn Féin on edelleen sitoutunut työskentelemään sopimuksen aikaansaamiseksi. Paluun neuvotteluihin on kuitenkin oltava edistyksellistä ja viime kädessä niiden on tuotettava tuloksia kansalaisille." Sinn Féin on syyttänyt DUP:tä neuvottelujen kaatamisesta, ja puoluejohtaja McDonald on väittänyt, että aiemmin tässä kuussa oli olemassa sopimusluonnos, joka sisälsi irlannin kieltä koskevan lain, ulsterilais-skotlantilaisen lain sekä kieltä ja monimuotoisuutta kunnioittavan lain. Hän sanoi Sinn Féinin varoittaneen DUP:tä "sulkemaan sopimuksen ennen kuin sitä vastustavat voivat purkaa sen". DUP:n johtaja Arlene Foster sanoi viime viikolla, ettei Pohjois-Irlannin vallanjaon palauttamista koskevaa sopimusta ole "tällä hetkellä näköpiirissä". Hänen mukaansa neuvottelut kariutuivat Sinn Féinin kanssa syntyneisiin erimielisyyksiin irlannin kieltä koskevasta lainsäädännöstä. Foster sanoi myös, että sopimusluonnosta ei ole tehty. "Pahoittelen sitä, ettemme päässeet sopimukseen, koska he vaativat tätä itsenäistä irlannin kielilakia", hän sanoi.</w:t>
      </w:r>
    </w:p>
    <w:p>
      <w:r>
        <w:rPr>
          <w:b/>
        </w:rPr>
        <w:t xml:space="preserve">Tulos</w:t>
      </w:r>
    </w:p>
    <w:p>
      <w:r>
        <w:t xml:space="preserve">Sinn Féinin on määrä tavata maanantaina Dublinissa taoiseach (Irlannin pääministeri) ja tánaiste (Irlannin varapääministeri).</w:t>
      </w:r>
    </w:p>
    <w:p>
      <w:r>
        <w:rPr>
          <w:b/>
        </w:rPr>
        <w:t xml:space="preserve">Esimerkki 1.4391</w:t>
      </w:r>
    </w:p>
    <w:p>
      <w:r>
        <w:t xml:space="preserve">Mel Brooksin Oscar-palkittuun elokuvaan perustuva komedia on voittanut 12 Tony- ja kolme Olivier-palkintoa. Entinen One Show'n juontaja sanoi olevansa "innoissaan" päästessään näyttelemään "kaikkien aikojen suosikkimusikaalissaan". Hän sanoi: "Mel Brooks on nero, ja olen innoissani saadessani esittää hänen luomansa ikonista roolia. Kiertue alkaa Bromleystä, Etelä-Lontoosta, ensi maaliskuussa. Mel Brooks sanoi lausunnossaan: "On loistavaa nähdä, että The Producers herätetään jälleen henkiin tässä uudessa tuotannossa, enkä malta odottaa, mitä Jason Manford tuo Leon rooliin." Manford, joka tuli tunnetuksi 8 Out of 10 Cats -sarjan tiimikapteenina, on myös juontanut useita prime-time-televisio-ohjelmia, muun muassa Sunday Night at the Palladiumia. Palkitulla koomikolla on ollut näyttelijärooleja Shameless- ja Moving On -elokuvissa, ja hän näyttelee BBC:n tulevassa draamasarjassa Ordinary Lies. Manford debytoi näyttämöllä West Endin Sweeney Todd -näytelmässä Michael Ballin ja Imelda Stauntonin rinnalla vuonna 2012 ja sai kriitikoiden suosion italialaisena parturi-kampaajana Adolfo Pirellinä. Hän myönsi kuitenkin tuolloin, että teatterikärpänen oli tarttunut häneen ja toivoi voivansa tehdä pidemmän roolin.</w:t>
      </w:r>
    </w:p>
    <w:p>
      <w:r>
        <w:rPr>
          <w:b/>
        </w:rPr>
        <w:t xml:space="preserve">Tulos</w:t>
      </w:r>
    </w:p>
    <w:p>
      <w:r>
        <w:t xml:space="preserve">Koomikko Jason Manford näyttelee menestysmusikaalin The Producers brittikiertueella ahdasmielistä kirjanpitäjää Leo Bloomia.</w:t>
      </w:r>
    </w:p>
    <w:p>
      <w:r>
        <w:rPr>
          <w:b/>
        </w:rPr>
        <w:t xml:space="preserve">Esimerkki 1.4392</w:t>
      </w:r>
    </w:p>
    <w:p>
      <w:r>
        <w:t xml:space="preserve">Oranssin perinnemuseossa kävijät voivat oppia lisää oranssin uskonnon juurista ja historiasta Irlannissa ja muualla maailmassa. Museota rahoitettiin osittain 3,6 miljoonalla punnalla EU:n rauhanrahaston varoja. Tohtori David Hume oranssijärjestöstä sanoi haluavansa antaa ihmisille "paremman ja tietoisemman kuvan siitä, keitä me olemme". "Me puolestaan saamme paremman ja tietoisemman käsityksen heidän mielipiteistään", hän lisäsi. Charles Thomas Hall, yhdysvaltalaisesta Connecticutista kotoisin oleva oranssimies, oli uuden museon ensimmäinen kävijä. Kävijät voivat tutustua oranssien symboleihin ja kunniamerkkeihin, soittaa soittimia ja kuunnella erilaista orkesterimusiikkia. Esillä on kauluspaita, joka kuului Manchester Unitedin ja Pohjois-Irlannin entiselle jalkapalloilijalle George Bestille hänen ollessaan Royal Black Institutionin juniorijoukkueessa. Oranssin kuuluisien jäsenten kunniakirja esittelee yksityiskohtaisesti sellaisten henkilöiden historiaa kuin tohtori Thomas Barnardo, jonka hyväntekeväisyystyö johti lasten hyväntekeväisyysjärjestö Barnardosin perustamiseen. Tohtori Hume sanoi, että museon tavoitteena on edistää sovintoa koulutuksen avulla ja että museolla halutaan "haastaa ihmisiä heidän käsityksissään oransseista". "Haluamme, että kaikki halukkaat tulevat tänne", hän sanoi. "Meillä on hyvin vahva yhteistyö koulujen kanssa, ja haluamme ehdottomasti, että koulujen lapset tulevat tänne ja oppivat perinteistämme". "Haluamme myös valtion koulujen oppilaita tänne, koska mielestämme heidän ymmärryksessään ja tiedoissaan on puutteita."</w:t>
      </w:r>
    </w:p>
    <w:p>
      <w:r>
        <w:rPr>
          <w:b/>
        </w:rPr>
        <w:t xml:space="preserve">Tulos</w:t>
      </w:r>
    </w:p>
    <w:p>
      <w:r>
        <w:t xml:space="preserve">Oranssijärjestö on avannut itäisessä Belfastissa uuden historiallisen museonsa, jonka se toivoo "muuttavan Pohjois-Irlantia".</w:t>
      </w:r>
    </w:p>
    <w:p>
      <w:r>
        <w:rPr>
          <w:b/>
        </w:rPr>
        <w:t xml:space="preserve">Esimerkki 1.4393</w:t>
      </w:r>
    </w:p>
    <w:p>
      <w:r>
        <w:t xml:space="preserve">Hätäkeskus sai yli 500 puhelua, ja Lancaster ja Galgate kärsivät pahiten. Pohjois-Walesin tulvien vuoksi tiet suljettiin ja junaliikenne keskeytettiin, ja Skotlantiin ennustetaan lunta. Luoteis-Englannissa on tällä hetkellä voimassa viisi tulvavaroitusta, minkä vuoksi junayhteyksiä jouduttiin liikennöimään alennetulla nopeudella. Yli 30 kiinteistöä pumpattiin tyhjäksi ja useita ihmisiä pelastettiin ajoneuvoista Pohjois-Yorkshiren osissa. Met Office kertoi, että Lancashiren osissa oli satanut 24 tunnin aikana noin 4,3 senttimetriä sadetta, ja United Utilitiesin mukaan sademäärät olivat saavuttaneet "ennennäkemättömän tason". Lancasterin yliopiston sääaseman mukaan se on mitannut kaikkien aikojen suurimman sademäärän. Hazelriggissa sijaitsevan aseman mukaan keskiviikkona kello 09.00 GMT alkaneen 24 tunnin aikana oli satanut 73,6 millimetriä, mikä on suurin määrä yli 50 vuoteen siitä lähtien, kun keskus aloitti säähavainnoinnin. Määrät olivat korkeammat kuin Desmond-myrskyssä joulukuussa 2015, jolloin Cumbriassa ja Lancashiressa tulvi noin 5 200 kotia ja Lancasterin alueella 42 000 kotia menetti sähköt sähköaseman tulvimisen jälkeen. Desmond-myrskyssä satoi 24 tunnin aikana 59,7 millimetriä. Yksi kaista M6-moottoritiellä etelään päin on edelleen suljettuna liittymien 35 ja 36 välillä, mutta A6 on avattu uudelleen Galgaten kohdalla. Viisisataa kiinteistöä, pääasiassa Blackpoolissa, Thornton-Cleveleysissä ja Poultonissa Fylden rannikolla, on ilman sähköä sään vuoksi, Electricity North West vahvisti. Virgin Trainsin mukaan Prestonin ja Lancasterin välillä suljettuna olleet rautatielinjat on avattu uudelleen, ja niiden liikennöinti on nyt jatkunut normaalisti. Useat koulut suljettiin päiväksi sään vuoksi, muun muassa Ellel Primary School Galgatessa, Moor Park Primary School Bisphamissa, Royal Brook Primary Thornton-Cleveleysissä ja Cardinal Allen High School Fleetwoodissa. Ihmiset joutuivat hylkäämään autonsa, ja koteja tulvi, kun Conder-joki Galgatessa puhkesi keskiviikkoiltana. Lancasterissa asuva Maggie Wild, jonka kellari joutui tulvan alle, sanoi: "[Tulin] kotiin ja ajattelin, että vesi on aika korkealla ja että sataa vielä koko yön, joten minun on parasta alkaa siirtää tavaroita pois tieltä. "Se vain tuli yhä nopeammin ja nopeammin... ja jossain vaiheessa olimme kauhomassa sitä pois ja pumppasimme sitä." Hän kertoi, että hän ei ollut varma, että se oli mahdollista. Hän sanoi: "Se oli ämpäri vastaan joki, ja joki voitti." Hän lisäsi, että liesi, pesukone ja astianpesukone olivat "kaikki poissa". Galgatesta kotoisin oleva opiskelija Henry Wilson kertoi veden nousseen hänen reiteensä yläosaan asti - hänen talonsa portaiden kolmannelle askelmalle asti. Hän sanoi, että vesi alkoi tihkua etuovesta sisään... mutta sitten se "lensi taloon", kun se pääsi takaovesta sisään. "Emme voineet uskoa, miten nopeasti se tapahtui." Hän sanoi, että se tuntui elokuvalta, jossa "huonekalut leijuivat ympäriinsä". Zak Burnell kertoi, että vesi oli vyötärön syvyydessä Limerick Roadilla, Bisphamissa, Blackpoolissa, ja asukkaat käyttivät hiekkasäkkejä läheiseltä tietyömaalta. Electricity North Westin mukaan sää oli aiheuttanut "ajoittaisia sähkökatkoksia" Prestonin ja Ulverstonin alueella. Ympäristövirasto kertoi, että sen henkilökunta oli ollut paikalla yön yli ja tarkistaa tulvapenkereitä. "Toimintamme on suojellut yli 6 000 kiinteistöä", sanoi Sheena Engineer, kansallinen tulvapalvelupäällikkö. Tulvat ovat vaikuttaneet myös Blackpoolin Devonshire Roadin alueeseen, joka on tällä hetkellä liikenteen kiertoreitti, koska Promenade on suljettu raitiovaunuverkon laajennustöiden ajaksi. Devonshire Road on suljettu Mansfield Roadin ja Warley Roadin välillä. Myös A583 Kirkhamissa suljettiin molempiin suuntiin Ribby Roadin ja Fox Lane Endsin välillä. Lancasterin kaupunginvaltuusto twiittasi, että sillä on tiimejä pahiten kärsineillä alueilla puhdistamassa roskia teiltä ja jalkakäytäviltä. BBC Weatherin mukaan myrskyisät sateet laantuvat myöhemmin, ja monin paikoin yö on kuiva. Walesissa ihmisiä pelastettiin tulvineista ajoneuvoista Bethesdassa, palomiehet pumppasivat vettä kodeista Bethelissä ja maanvyöryjä on ollut. Llangefnin kaupungin keskusta tulvi 90 senttimetriä vettä yön aikana. Pohjois-Walesin palo- ja pelastuspalvelu ilmoitti, että se otti yön aikana vastaan yli 250 tulviin liittyvää puhelua.</w:t>
      </w:r>
    </w:p>
    <w:p>
      <w:r>
        <w:rPr>
          <w:b/>
        </w:rPr>
        <w:t xml:space="preserve">Tulos</w:t>
      </w:r>
    </w:p>
    <w:p>
      <w:r>
        <w:t xml:space="preserve">Yli 70 ihmistä ja 20 hevosta jouduttiin pelastamaan tulvista Lancashiressa, kun huono sää koetteli Britanniaa.</w:t>
      </w:r>
    </w:p>
    <w:p>
      <w:r>
        <w:rPr>
          <w:b/>
        </w:rPr>
        <w:t xml:space="preserve">Esimerkki 1.4394</w:t>
      </w:r>
    </w:p>
    <w:p>
      <w:r>
        <w:t xml:space="preserve">Viime viikolla Perthissä nuori poika osallistui koulun tilaisuuteen mustaksi maalattu iho yllään kunnioittaakseen idoliaan, Australian Rules -pelaaja Nic Naitanuita. Tapaus herätti raivokasta keskustelua sosiaalisessa mediassa. Aboriginaalista syntyperää oleva Bec Bee sanoi, että Australiassa on "kaksinaismoraalia", joka lietsoo rotukeskusteluja. "En nähnyt blackfacea", hän sanoi BBC:lle. "Näin nuoren kaverin, joka oli ylpeä idolinsa esikuvasta. Ei ollut mitään rasistista tarkoitusta." Far North Queenslandista kotoisin oleva kahden lapsen äiti jakoi Facebookissa kuvan, jossa hänen tyttärensä oli pukeutunut tohtori Seussin hahmoksi punaisella peruukilla ja valkoisella kasvomaalilla samanlaiseen koulutapahtumaan kolme vuotta sitten. "Kukaan ei sanonut kertaakaan mitään, kun maalasin mustan tyttäreni valkoiseksi kolme vuotta sitten. Meidän on lopetettava kaksinaismoralismi, sankari on sankari!" Bee kirjoitti. "Viaton" Hän vihjasi, että pojalle jäisi todennäköisesti jälkiä siitä, että hänen viattomaan urheilutähden ihailuunsa liittynyt kiista olisi jättänyt jälkensä. Bee sanoi: "Näytin tyttärelleni artikkelin nuoresta pojasta... Hän sanoi: 'Olen ylpeä siitä, että hän haluaa olla samanvärinen kuin minä'." Hän sanoi, ettei usko keskustelun keskiössä olevan länsiaustralialaisen äidin tarkoituksena olleen loukata ihmisiä. "Jos tämä pieni poika ja hänen äitinsä olisivat pilkanneet alkuperäiskansojen kulttuuria, ymmärrän täysin, miten tämä on loukkaavaa", hän sanoi. Jotkut sosiaalisessa mediassa olivat kuitenkin eri mieltä Been kanssa ja sanoivat, etteivät nämä kaksi kuvaa ole vertailukelpoisia, koska mustanaamoja on käytetty historiallisesti värillisten ihmisten pilkkaamiseen. "Vaikka se ei loukkaa sinua, se ei tarkoita, ettei se olisi loukkaavaa", Facebook-käyttäjä Aliera French sanoi. Viime viikolla mustanaamioon pukeutuneen lapsen äiti sanoi, että hänen poikansa piti Naitanuita idolinaan ja halusi pukeutua häneksi kirjaviikolla. Fidžiläisperäinen Naitanui sanoi Twitterissä, ettei hän usko, että kyseessä oli tahallinen loukkaus, mutta sanoi, että äidin pitäisi "miettiä asiaa ja valita ensi kerralla vaihtoehtoinen tapa".</w:t>
      </w:r>
    </w:p>
    <w:p>
      <w:r>
        <w:rPr>
          <w:b/>
        </w:rPr>
        <w:t xml:space="preserve">Tulos</w:t>
      </w:r>
    </w:p>
    <w:p>
      <w:r>
        <w:t xml:space="preserve">Australian alkuperäiskansojen äiti on julkaissut kuvia tyttärestään "whiteface"-asuissa vastauksena "blackface"-asusta käytyyn keskusteluun.</w:t>
      </w:r>
    </w:p>
    <w:p>
      <w:r>
        <w:rPr>
          <w:b/>
        </w:rPr>
        <w:t xml:space="preserve">Esimerkki 1.4395</w:t>
      </w:r>
    </w:p>
    <w:p>
      <w:r>
        <w:t xml:space="preserve">Scottish Land Commission on aloittanut ehdotusten laatimisen uutta pakkomyyntimääräystä (CSO) varten. Se arvioi, että vapaata maata on 30 641 hehtaaria (12 400 hehtaaria). Suunnitelmien mukaan paikallisviranomaiset voisivat myydä tyhjillään olevat kiinteistöt ja pienet tontit julkisella huutokaupalla. Uusia valtuuksia voitaisiin käyttää rakennusten ja tonttien palauttamiseen käyttöön. Komission pääjohtaja Hamish Trench sanoi: "Komissio perustettiin auttamaan sellaisen Skotlannin luomisessa, jossa kaikki hyötyvät Skotlannin maan ja rakennusten omistuksesta, hallinnasta ja käytöstä. "Jos haluamme, että Skotlannin maa-alueista tulee tuottavampia, tehokkaampia ja oikeudenmukaisempia, meidän on harkittava yhteisyritysten kaltaisia välineitä ja mekanismeja, joilla voidaan puuttua tyhjien ja hylättyjen maa-alueiden ongelmaan". "Suunnitelmissa on, että YTJ:tä käytettäisiin hylättyjen rakennusten ja pienten tyhjien ja hylättyjen tonttien käsittelyyn kaupunkien keskustoissa ja yhteisöissä." Trench sanoi, että komissio työskentelee yhdessä Skotlannin hallituksen kanssa ehdotusten parissa, joista järjestetään julkinen kuuleminen.</w:t>
      </w:r>
    </w:p>
    <w:p>
      <w:r>
        <w:rPr>
          <w:b/>
        </w:rPr>
        <w:t xml:space="preserve">Tulos</w:t>
      </w:r>
    </w:p>
    <w:p>
      <w:r>
        <w:t xml:space="preserve">Neuvostoille voitaisiin antaa uusia valtuuksia ottaa haltuunsa pitkään hylättyjä rakennuksia ja tontteja, jotka sitten myytäisiin, jotta ne saataisiin takaisin "tuottavaan käyttöön".</w:t>
      </w:r>
    </w:p>
    <w:p>
      <w:r>
        <w:rPr>
          <w:b/>
        </w:rPr>
        <w:t xml:space="preserve">Esimerkki 1.4396</w:t>
      </w:r>
    </w:p>
    <w:p>
      <w:r>
        <w:t xml:space="preserve">Hugh SchofieldBBC:n uutiset, Pariisi Hän katsoo toimittajaa ivallisen ymmärtämättömänä ja sanoo: "Anteeksi, että en ymmärtänyt sanaakaan tuosta. Voisiko joku kysyä minulta kysymyksen kunnon englanniksi?" Eikö olekin mahdotonta? Silti Ranskassa saatiin kameran eteen suurin piirtein juuri tällainen keskustelu vasemmistolaisen Jean-Luc Mélenchonin ja Ranskan alueellisen television onnettoman naistoimittajan välillä. Hänen rikoksensa oli voimakas etelän kieli. Ranskassa alueelliset aksentit ovat jo pitkään olleet Pariisin holhoavan halveksunnan uhreja. Marseillen hassut nasaalit ovat hienoja pastiksen ja boules-pelin seurassa. Televisiossa on myös hyviä komediaosuuksia. Mutta voi niitä, joiden äänessä on ripaus etelää, jotka pyrkivät etenemään yleisradiotoiminnassa, kansallisessa politiikassa tai korkeammassa akateemisessa ja julkishallinnossa - tai jopa puhelinmyynnissä. Eteenpäin, puhu pariisilaista Jos haluat kommunikoida Ranskassa - etkä vain herättää naurua - sinun on mukaututtava normiin, ja se tarkoittaa, että puhut tavallista pariisilaista porvarillista kieltä. Netissä on paljon puhetaidon kursseja, joilla opit miten. Ajat ovat kuitenkin muuttumassa, ja ensimmäistä kertaa on alkanut tapahtua vastarintaa niiden arviolta 30 miljoonan ranskalaisen puolesta, jotka puhuvat aksentilla. Se on lähes puolet Ranskan 67 miljoonan asukkaan väestöstä. Torstaina kansalliskokouksen käsiteltäväksi tulevan yksityisen jäsenen lakiesityksen mukaan työ- ja rikoslain mukaan on rikos syrjiä henkilöä aksentin perusteella. Ranskankielinen sana sille on "la glottophobie". Miksi aksentti voi haitata uraa "Alueellinen aksentti tarkoittaa Ranskassa automaattisesti sitä, että sinua kohdellaan kuin juntti - ystävällinen mutta pohjimmiltaan epärehellinen", sanoo lakiesityksen kannattaja Christophe Euzet, joka on kotoisin Perpignanista Ranskan Kataloniasta. "Ranskassa on mahdotonta kuvitella, että joku, jolla on eteläinen aksentti - tai pohjoinen aksentti - voisi lähettää kommentteja muistopäivänä. Tai puhumassa Lähi-idän politiikasta. "Mutta se on nykyään myös poliittinen kysymys. Keltaliiviliike oli klassinen esimerkki siitä, mitä tapahtuu, kun miljoonat ihmiset alueilta katsovat edustajiaan Pariisissa ja tuntevat, ettei heillä ole mitään yhteistä." Mutta hetkinen. Eikö Ranskan pääministeri Jean Castex ole kuuluisa siitä, että hän puhui virassaan ensimmäisenä aksentilla? Ja eikö kyse olekin siitä, että hän haluaa saada uudelleen yhteyden kansaan? "Kyllä", Euzet sanoo. "Mutta kuinka kauan Castexilta kesti, ennen kuin hänet otettiin vakavasti poliitikkona?" Miten ranskalaiset aksentit eroavat toisistaan Ranska ei voi ylpeillä yhtä moninaisilla aksenteilla kuin Yhdistynyt kuningaskunta. Vallankumouksesta lähtien keskusjohtoiset tahot tekivät parhaansa tukahduttaakseen ensin alueelliset kielet, kuten oksitan ja bretonin, ja sitten niistä syntyneet aksentit. Koulut olivat ensimmäinen mukauttamisen väline, sitten joukkotiedotusvälineet. Suurin aksenttiperhe on eteläinen, jolle on ominaista muun muassa tavallisesti äänettömän e-kirjaimen ääntäminen sanojen lopussa sekä kuuluisat "pang" ja "vang" sanoille pain ja vin (leipä ja viini). Muita alueellisia aksentteja löytyy Korsikalta, Itä-Ranskasta, Elsassista (saksalaisvaikutteinen), Bretagnesta ja pohjoisesta, jossa paikallinen murre Ch'ti on vaikuttanut. Monilla Ranskan maaseutualueilla aksentti on säilynyt vanhempien ihmisten keskuudessa, mutta sitä kuulee harvemmin nuorten keskuudessa. On myös tunnistettavissa banlieue-aksentti, joka on suosittu maahanmuuttajataustaisten ihmisten keskuudessa ja jolle ovat ominaisia kovat konsonantit ja nopea puhetapa. Erään myytin mukaan parasta ranskaa puhuvat Loiren laaksossa sijaitsevan Toursin alueen asukkaat. Ancien régime -aikana hovin jäsenet pitivät Loiren varrella sijaitsevia linnoja ja toivat mukanaan Pariisin sivistyneen kansankielen.</w:t>
      </w:r>
    </w:p>
    <w:p>
      <w:r>
        <w:rPr>
          <w:b/>
        </w:rPr>
        <w:t xml:space="preserve">Tulos</w:t>
      </w:r>
    </w:p>
    <w:p>
      <w:r>
        <w:t xml:space="preserve">Kuvitelkaa, että tunnettu Westminsterin parlamentin jäsen - puoluejohtaja - joutuu lehdistötilaisuuteen, jossa häneltä kysytään kysymys paksulla skotlantilaisella aksentilla.</w:t>
      </w:r>
    </w:p>
    <w:p>
      <w:r>
        <w:rPr>
          <w:b/>
        </w:rPr>
        <w:t xml:space="preserve">Esimerkki 1.4397</w:t>
      </w:r>
    </w:p>
    <w:p>
      <w:r>
        <w:t xml:space="preserve">This Morning -ohjelman pidennetty jakso, joka jatkui kello 09:25 BST:stä 12:30:een, sai noin kaksi miljoonaa lisäkatsojaa ja 46 prosentin yleisöosuuden, kun se tavallisesti sai 19 prosentin osuuden. Enimmillään 3,9 miljoonaa katsojaa seurasi perjantaina Windsorin Pyhän Yrjön kappelissa pidettyjä häitä. Luvuissa ei ole mukana catch-up-televisiolähetyksiä. BBC One ei näyttänyt häitä perjantaina, vaikka osa niistä näytettiinkin BBC Two:n Victoria Derbyshire -ohjelmassa. ITV:n mukaan Eamonn Holmesin ja Ruth Langsfordin juontaman perjantain lähetyksen katsojaluvut olivat yli kolme kertaa suuremmat kuin tyypilliset katsojaluvut kyseisenä ajankohtana. Vuonna 2018 keskimäärin 856 000 katsojaa seurasi Jeremy Kyle Show'ta ja This Morningia samalla arkipäivän jaksolla. Yön aikaiset katsojaluvut sisältävät sekä suorana lähetyksenä että ITV+1:n kautta katsoneet, mutta konsolidoidut luvut - joihin sisältyvät myös lähetyksen nauhoittaneet tai catch-up-palveluista katsoneet - julkaistaan vasta seitsemän päivän kuluttua. ITV:n mukaan kolmen tunnin hääspesiaali auttoi sitä voittamaan kyseisen ajanjakson ensimmäistä kertaa sitten marraskuun, ja se oli kanavan suurin katsojamäärä tuolloin sitten Cambridgen herttuan ja herttuattaren häiden vuonna 2011. Kun konsolidoidut luvut saadaan, ne eivät kuitenkaan todennäköisesti yllä Sussexin herttuan ja herttuattaren toukokuun häiden korkeuksiin, joita seurasi yhteensä 11,5 miljoonaa ihmistä. BBC One -kanavalla katsojia oli 8,9 miljoonaa ja ITV:llä 2,6 miljoonaa.</w:t>
      </w:r>
    </w:p>
    <w:p>
      <w:r>
        <w:rPr>
          <w:b/>
        </w:rPr>
        <w:t xml:space="preserve">Tulos</w:t>
      </w:r>
    </w:p>
    <w:p>
      <w:r>
        <w:t xml:space="preserve">Prinsessa Eugenien ja Jack Brooksbankin häitä seurasi keskimäärin kolme miljoonaa ihmistä, mikä antoi ITV:lle parhaat katsojaluvut sitten Williamin ja Katen vuoden 2011 häiden.</w:t>
      </w:r>
    </w:p>
    <w:p>
      <w:r>
        <w:rPr>
          <w:b/>
        </w:rPr>
        <w:t xml:space="preserve">Esimerkki 1.4398</w:t>
      </w:r>
    </w:p>
    <w:p>
      <w:r>
        <w:t xml:space="preserve">Katy Baguley ja hänen miehensä Chris olivat uusia avovesiuinnin harrastajia. He menivät mereen Hastingsissa Sussexissa hänen veljensä Alexin ja yhteisen ystävänsä Jack Beechesin kanssa totuttautuakseen veteen. Ryhmä joutui kuitenkin vaikeuksiin alivirtauksen vuoksi, ja sekä Baguley, 38, että Beeches, 34, kuolivat. Puhuessaan ensimmäistä kertaa BBC South East -kanavalle rouva Baguley osoitti kunnioitusta miehelleen, joka oli taitava kokki ja jonka hän sanoi "tuoneen säihkettä" kaikkeen, mitä hän teki. Hän sanoi: "Me tiesimme meren vaaroista, olimme keskustelleet niistä. "Mutta et tiedä tarpeeksi alivirtauksista tai siitä, että liput eivät ole ulkona tiettyyn aikaan vuodesta tai että hengenpelastajia ei ole paikalla. "En tiedä, miksi tämä tieto ei ole yleisempää, vaan koulutusta on lisättävä. "Teillä oli kaksi nuorta, hyväkuntoista ja tervettä miestä, ja meri vain vei heidät. "Oli enemmän tuuria kuin harkintaa, että [Alex ja minä] pääsimme pois. Me melkein hukkuimme." Hän kuvaili herra Baguleya "anteliaaksi, rakastavaksi ja huomaavaiseksi". Molemmat miehet nostettiin merestä 8. lokakuuta. Heitä hoidettiin paikan päällä ennen kuin heidät vietiin Conquestin sairaalaan, jossa he myöhemmin kuolivat. Paikalle saapuivat Sussexin poliisi, South East Coast Ambulance Service, ambulanssi ja rannikkovartiosto sekä sen etsintä- ja pelastushelikopteri. Tutkinta on tarkoitus järjestää, mutta päivämäärää ei ole vielä vahvistettu.</w:t>
      </w:r>
    </w:p>
    <w:p>
      <w:r>
        <w:rPr>
          <w:b/>
        </w:rPr>
        <w:t xml:space="preserve">Tulos</w:t>
      </w:r>
    </w:p>
    <w:p>
      <w:r>
        <w:t xml:space="preserve">Merellä pulaan joutuneen miehen vaimo on vaatinut lisää koulutusta vesiturvallisuudesta.</w:t>
      </w:r>
    </w:p>
    <w:p>
      <w:r>
        <w:rPr>
          <w:b/>
        </w:rPr>
        <w:t xml:space="preserve">Esimerkki 1.4399</w:t>
      </w:r>
    </w:p>
    <w:p>
      <w:r>
        <w:t xml:space="preserve">Vatikaani ilmoitti lausunnossaan, että espanjalainen Santos Abril y Castello ottaa nyt vastuun Pyhän Marian majorin basilikasta. Kardinaali Law'ta syytettiin siitä, että hän oli siirtänyt pedofiilipappeja pois seurakunnista sen sijaan, että olisi kohdannut ongelman. Hyväksikäytön uhrit arvostelivat kardinaali Law'n nimitystä Roomaan. Hän vietti surumessun paavi Johannes Paavali II:n puolesta ja on edelleen vaikutusvaltainen kirkon henkilö. Hän oli ensimmäinen ja toistaiseksi ainoa yhdysvaltalainen piispa, joka on eronnut lasten seksuaalista hyväksikäyttöä harjoittaneiden pappien tapausten huonon käsittelyn vuoksi, kertoo uutistoimisto Associated Press. Bostonin arkkihiippakunta vältti konkurssin suostumalla myymään maata ja rakennuksia yli 100 miljoonalla dollarilla (63 miljoonalla punnalla) yli 500 hyväksikäytön uhrin oikeusjärjestelyjen rahoittamiseksi. 80-vuotiaana Bernard Law ei voi enää valita paavia konklaavissa, mutta pysyy kardinaalina.</w:t>
      </w:r>
    </w:p>
    <w:p>
      <w:r>
        <w:rPr>
          <w:b/>
        </w:rPr>
        <w:t xml:space="preserve">Tulos</w:t>
      </w:r>
    </w:p>
    <w:p>
      <w:r>
        <w:t xml:space="preserve">Kardinaali Bernard Law, joka joutui eroamaan Bostonin arkkipiispana vuonna 2002 seksuaalisen hyväksikäyttöskandaalin vuoksi, on jäänyt eläkkeelle Rooman suuren basilikan johtajan tehtävästä.</w:t>
      </w:r>
    </w:p>
    <w:p>
      <w:r>
        <w:rPr>
          <w:b/>
        </w:rPr>
        <w:t xml:space="preserve">Esimerkki 1.4400</w:t>
      </w:r>
    </w:p>
    <w:p>
      <w:r>
        <w:t xml:space="preserve">Työntekijöille on tarjottu 1,5 prosentin palkankorotusta sen palkankorotuksen sijasta, jonka viranomainen haluaa siirtää ensi huhtikuuhun. Sen tarkoituksena on säästää noin 4,5 miljoonaa puntaa. Täysimääräinen jäsenäänestys suosittelee nyt hylkäämistä, kun kokous pidettiin kaupungin Beach Ballroomissa tiistaina.</w:t>
      </w:r>
    </w:p>
    <w:p>
      <w:r>
        <w:rPr>
          <w:b/>
        </w:rPr>
        <w:t xml:space="preserve">Tulos</w:t>
      </w:r>
    </w:p>
    <w:p>
      <w:r>
        <w:t xml:space="preserve">Aberdeenin neuvoston työntekijöiden joukkokokous hylkäsi ehdotuksen palkkakiistan ratkaisemiseksi.</w:t>
      </w:r>
    </w:p>
    <w:p>
      <w:r>
        <w:rPr>
          <w:b/>
        </w:rPr>
        <w:t xml:space="preserve">Esimerkki 1.4401</w:t>
      </w:r>
    </w:p>
    <w:p>
      <w:r>
        <w:t xml:space="preserve">KEY STAGE 2 (KS2) SATS English primary school tables Vertaile kouluja omalla alueellasi Department for Education -sivustolla Sats on suosittu nimi, joka annetaan kansallisesta opetussuunnitelmasta tehtäville kokeille, jotka oppilaat suorittavat peruskoulun viimeisenä vuonna. Suuri osa taulukoiden tulostiedoista on peräisin näistä ulkoisesti merkityistä testeistä. Lapset osallistuvat näihin kokeisiin ja opettajien arviointeihin matematiikassa, lukemisessa ja kirjoittamisessa 6. luokalla, kun he ovat 10 tai 11-vuotiaita. Taulukoiden luvut koskevat kaikkia paikallisviranomaisten ylläpitämiä tavanomaisia peruskouluja ja keskikouluja. Niihin eivät sisälly erityiskoulut, oppilasohjausyksiköt, sairaalakoulut tai yksityiskoulut. Taso 4 on taso, jonka useimpien lasten odotetaan saavuttavan KS2 Sats -testissä vuosiluokalla 6. Koulujen katsotaan suoriutuvan heikosti, jos alle 60 prosenttia niiden lapsista saavuttaa tason 4 matematiikassa ja englannissa, vaikka hallitus sanoo ottavansa huomioon myös saavutetun edistyksen. Oppilaiden, jotka saavuttavat tason 5 sekä matematiikan että englannin Satsissa, katsotaan ylittäneen ikätasonsa odotukset. He ovat saavuttaneet 14-vuotiaalta odotettavissa olevan suoritustason - siksi heistä käytetään termiä "highachieving pupils". Hallitus antaa myös lukuja siitä, kuinka suuri osa kunkin koulun oppilaista saavuttaa tason 5 matematiikassa ja englannissa erikseen. Nämä tiedot löytyvät opetusministeriön (DfE) julkaisemilta koulukohtaisilta sivuilta. Lisäarvomittarissa tarkastellaan, kuinka paljon oppilaat ovat edistyneet Key Stage 1:n (pikkulapset) ja Key Stage 2:n (nuoret) päättymisen välillä. Koulun lisäarvopistemäärä auttaa tunnistamaan koulut, jotka auttavat oppilaitaan edistymään keskimääräistä enemmän tai vähemmän. Mitä korkeampi pistemäärä on, sitä enemmän oppilaat edistyvät. Tämä on keskimääräinen pistemäärä oppilasta kohti Sats-kokeissa kahdessa keskeisessä oppiaineessa, englannissa ja matematiikassa. Vaikka se ei näy erillisenä sarakkeena tärkeimmissä taulukoissa, BBC käyttää sitä tasatuloksen ratkaisemiseen, kun koulujen tulokset ovat samat. Sitä käytetään myös BBC:n taulukoissa, joissa luokitellaan parhaiten ja huonoiten menestyneet koulut, paikallisviranomaisten tulokset ja koulut, joissa useimmat oppilaat saavuttavat tason 5. Tätä käytetään myös tasapelin katkaisumittarina. Se sisältää kaikkien oppilaiden tulokset, ei vain tason 4 saavuttavien oppilaiden, ja on siten kattavampi koulujen saavutusten mittari. Kirjaimet SS tarkoittavat pientä koulua, jossa on alle kuusi oppilasta, jotka voivat osallistua testeihin. Ne on sisällytetty aakkosellisiin luetteloihin täydellisyyden vuoksi, mutta niiden tuloksia ei julkaista. Jos jossakin tulossarakkeessa esiintyy N/A, se voi tarkoittaa useita asioita. Kyseessä voi olla esimerkiksi uusi koulu, jossa ei ole yhtään kelpoisuusehdot täyttävää oppilasta, tai koulu, jossa ei ole yhtään oppilasta Key Stage 2:n lopussa. Se voi myös tarkoittaa, että tuloksia ei julkaistu kyseiseltä vuodelta tai että koetuloksia ei ollut saatavilla koulusta riippumattomista syistä. Se voi myös tarkoittaa, että meneillään on hallinnollisia epäkohtia koskeva tutkimus tai että osia testeistä ei ole suoritettu tai tuloksia ei ole toimitettu. Ministerit ovat yhtä mieltä siitä, että on epäoikeudenmukaista, että kouluja arvioidaan niiden lasten tulosten perusteella, jotka ovat hiljattain saapuneet ulkomailta ja joiden äidinkieli ei ole englanti, joten koulut voivat halutessaan jättää nämä oppilaat pois tulostaulukoiden kelpoisuusehdot täyttävien oppilaiden joukosta.</w:t>
      </w:r>
    </w:p>
    <w:p>
      <w:r>
        <w:rPr>
          <w:b/>
        </w:rPr>
        <w:t xml:space="preserve">Tulos</w:t>
      </w:r>
    </w:p>
    <w:p>
      <w:r>
        <w:t xml:space="preserve">Koulujen ranking-taulukot laaditaan joka vuosi Englannissa sijaitsevien oppilaiden koulumenestystä koskevien hallituksen tietojen perusteella. Taulukoita voidaan käyttää valintojen pohjana, mutta ne eivät kerro kaikkea koulusta. BBC käyttää tänä vuonna näitä mittareita peruskoulujen taulukoissaan.</w:t>
      </w:r>
    </w:p>
    <w:p>
      <w:r>
        <w:rPr>
          <w:b/>
        </w:rPr>
        <w:t xml:space="preserve">Esimerkki 1.4402</w:t>
      </w:r>
    </w:p>
    <w:p>
      <w:r>
        <w:t xml:space="preserve">Emmanuel Macron, 39, on luvannut tehdä työtä "kaikkien hyväksi", ja hän näkee ohjelmassaan sekä vasemmiston että oikeiston välissä. Hän on valinnut keskustaoikeistolaisen pääministerin ja ehdokkaita koko poliittisesta kirjosta taistelemaan kesäkuussa pidettävissä parlamenttivaaleissa puolueen puolesta, joka on nyt saanut uuden nimen La République en marche (Liikkeellä oleva tasavalta). Mutta kun hänen hallituksensa saa lopullisen muotonsa, mitä hän aikoo muuttaa ja miten hän aikoo toteuttaa lupaamansa kansallisen uudistuksen? Talouden elvyttäminen Ranskan talouden uudistaminen on Macronin suunnitelman kannalta elintärkeää. Ilman merkittäviä edistysaskeleita hänen on vaikea vakuuttaa Saksaa toisesta suuresta ideastaan, euroalueen uudistamisesta. Macronin suuret haasteet ovat seuraavat: Hänen kaksoistavoitteensa ovat investointien lisääminen ja "uuden kasvumallin" luominen, joka on hyväksi sekä sosiaalisen liikkuvuuden että ympäristön kannalta. Kuluttaa ja säästää Jotkut ovat kuvailleet Macronin suunnitelmaa, jossa yhdistyvät kohdennetut julkiset menot ja budjettikuri, pohjoismaiseksi malliksi. Seuraavien viiden vuoden aikana hän haluaa säästää talousarviossa 60 miljardia euroa (51 miljardia puntaa, 65 miljardia dollaria), jotta Ranska pysyisi EU:n asettamassa julkisen talouden alijäämärajassa, joka on 3 prosenttia suhteessa BKT:hen (kokonaistuotantoon). Julkisten virkamiesten määrää vähennettäisiin 120 000:lla - luonnollisen tuhlauksen kautta, mahdollisesti Ranskan vaikutusvaltaisten ammattiliittojen vastustuksen lieventämiseksi. Samalla hän investoisi uudelleen 50 miljardia euroa ja perustaisi erillisen 10 miljardin euron rahaston teollisuuden uudistamiseksi. Ranskan eläkeikä pysyy 62-vuotiaana, mutta valtion anteliaisiin eläkejärjestelmiin on suunnitteilla laajoja uudistuksia, joilla ne saatetaan vastaamaan yksityisiä järjestelmiä. Macronomia: Mitkä ovat Emmanuel Macronin taloussuunnitelmat? Ranska: Macron ei aio romuttaa Ranskan kuuluisaa 35 tunnin työviikkoa: 35 tuntia on nyt ylityökorvauksen laukaiseva raja. Sen sijaan hän pyrkisi lisäämään joustavuutta työelämän perusoikeuksia ja -sääntöjä koskevan oikeudellisen kehyksen ympärille, jotta yritykset voisivat neuvotella henkilöstönsä kanssa sopimuksia työajoista ja palkoista. Ylimääräisistä työtunneista ei tehtäisi sosiaaliturvamaksuja. Hän on luvannut auttaa yrityksiä alentamalla yhteisöveroa 33 prosentista 25 prosenttiin. Epäonnistuvia yrityksiä ei kuitenkaan tuettaisi, ja pääpaino olisi irtisanottujen kouluttamisessa. Hän haluaa laskea työttömyyden 7 prosenttiin vuoteen 2022 mennessä ja laajentaa työttömyyskorvaukset koskemaan ryhmiä, jotka eivät tällä hetkellä ole siihen oikeutettuja, kuten itsenäisiä yrittäjiä ja maanviljelijöitä. Ihmisten ostovoimaa lisäisi sosiaaliturvamaksujen leikkaus, jonka arvo olisi noin 500 euroa vuodessa 2 200 euron nettokuukausipalkalla elävälle henkilölle. Eurooppa Macron on hillitön eurofani, ja hän käveli lavalle pitämään ensimmäistä julkista puhettaan valittuna presidenttinä Beethovenin Oodin ilolle, Euroopan unionin hymnin, tahdissa. Hänen valintansa otettiin lämpimästi vastaan sekä Brysselissä että Berliinissä. Hän on kuitenkin sanonut suoraan, että uudistuksia tarvitaan sekä Brysselissä että Pariisissa, jos Ranskan kiireellisiin ongelmiin halutaan puuttua. Tämä saattaa asettaa hänet törmäyskurssille Saksan kanssa, sillä Ranskalla ja Saksalla on hyvin erilaiset käsitykset sen tulevaisuudesta. Suoraan sanottuna Saksa kannattaa laajaa, laajentumista tavoittelevaa unionia, kun taas Ranska pitää parempana syvempää ja yhtenäisempää blokkia. Macron antaisi euroalueelle erillisen budjetin, valtiovarainministerin ja parlamentin, joka koostuisi 19:stä euroa käyttävästä maasta. Hän haluaa myös enemmän jaettua vastuuta euroalueen sisällä ja uskoo, että Saksan suuri kauppataseen ylijäämä on tasapainotettava uudelleen. Molemmat suunnitelmat voivat tulla Saksalle kalliiksi. Brexit-neuvotteluissa Macron haluaa, että Britannialla ei ole "kohtuuttomia etuja" muuhun Eurooppaan nähden. Hän vaatii, että EU:n sisämarkkinasääntöjä sovelletaan täysimääräisesti kaikkiin kauppakumppaneihin. Hän kannattaa myös avoimesti vapaakauppasopimuksia, kuten Ceta-sopimusta (EU:n ja Kanadan välinen sopimus), ja hän on puhunut julkisesti halustaan houkutella ranskalaisia ulkosyntyisiä kotiin Yhdistyneestä kuningaskunnasta. Onko Macron hyvä vai huono asia Brexitille? Maahanmuutto Macron perustaisi 5 000 hengen EU:n rajavartijoiden joukon, tekisi ranskan kielen sujuvasta puhumisesta tärkeimmän edellytyksen Ranskan kansalaisuuden saamiselle ja antaisi kaikille uskonnollisille johtajille kattavan koulutuksen Ranskan maallisista arvoista. Hän haluaa, että suojeluun oikeutetut pakolaiset toivotetaan tervetulleiksi ja että turvapaikkahakemukset ratkaistaan kuuden kuukauden kuluessa. Epäonnistuneet turvapaikanhakijat palautettaisiin kuitenkin välittömästi kotimaahansa. Ulkosuhteet Macron tukee monenvälisiä instituutioita, kuten YK:n turvallisuusneuvostoa, mutta kannattaa myös ranskan kielen ja ranskankielisten instituutioiden edistämistä "keskeisenä vaikutusvaltamme vektorina ja aseena radikalismin leviämistä vastaan". Hän kritisoi Venäjän politiikkaa ja kannattaa Ukrainan kriisin jälkeen käyttöön otettuja EU:n pakotteita. Syyrian osalta hän katsoo, että presidentti Bashar al-Assadin pitäisi vastata rikoksistaan kansainvälisessä tuomioistuimessa. Ulkomaanavun osalta hän haluaisi lisätä menoja Afrikkaan (nostamalla merentakaisen avun määrän EU:n tavoitteeseen, joka on 0,7 prosenttia bruttokansantulosta), mutta haluaa auttaa maita seisomaan omilla jaloillaan puolustuksen alalla. Puolustus ja turvallisuus Macron sanoo uudistavansa poliisin työmäärää ja menettelyjä, palkkaavansa 10 000 uutta poliisia ja laajentavansa vankiloita niin, että niihin mahtuu 15 000 vankia lisää. Hän perustaisi EU:n puolustusrahaston edistämään yhteisiä sotilashankkeita ja perustaisi pysyvän eurooppalaisen päämajan. Hän on myös luvannut nostaa puolustusmenot Naton vertailuarvoon, joka on 2 prosenttia BKT:sta vuoteen 2025 mennessä, ja tarkastella uudelleen Afrikassa sijaitsevia sotilastukikohtia. Koulutus Koulutus mainitaan hänen ohjelmassaan ensisijaisena painopisteenä. Erityisen tarpeellisilla alueilla - erityisesti köyhissä lähiöissä (banlieues) - hän rajoittaisi alakoulujen luokkakoot 12 oppilaaseen opettajaa kohti. Hän kieltäisi lasten matkapuhelimen käytön koulussa ja ottaisi käyttöön 18-vuotiaille tarkoitetun kulttuuripassin, jonka arvo on 500 euroa ja jonka voi käyttää kulttuuriharrastuksiin, kuten elokuviin, teatteriin ja kirjoihin. Poliittinen uudistus Macron vastustaa sitä, että kansanedustajat työskentelevät konsulttina tai palkkaavat perheenjäseniä. Hän vähentäisi parlamentin jäsenten ja senaattoreiden kokonaismäärää noin kolmanneksella. Energia ja ympäristö Macron vaatii, että puolet koulujen ja työpaikkojen ruokaloissa tarjottavasta ruoasta olisi luonnonmukaista tai paikallisesti tuotettua. Hän aikoo edistää Ranskan asemaa maailman johtavana vihreän teknologian kehittäjänä ja haluaa kunnostaa miljoona huonosti eristettyä kotia.</w:t>
      </w:r>
    </w:p>
    <w:p>
      <w:r>
        <w:rPr>
          <w:b/>
        </w:rPr>
        <w:t xml:space="preserve">Tulos</w:t>
      </w:r>
    </w:p>
    <w:p>
      <w:r>
        <w:t xml:space="preserve">Ranska on valinnut uudeksi presidentikseen miehen, joka ei ole koskaan aiemmin asettunut ehdolle vaaleissa ja jonka puoluetta ei ollut olemassa vielä reilu vuosi sitten.</w:t>
      </w:r>
    </w:p>
    <w:p>
      <w:r>
        <w:rPr>
          <w:b/>
        </w:rPr>
        <w:t xml:space="preserve">Esimerkki 1.4403</w:t>
      </w:r>
    </w:p>
    <w:p>
      <w:r>
        <w:t xml:space="preserve">Koalitio sanoi haluavansa tukea YK:n pyrkimyksiä poliittisen ratkaisun löytämiseksi ja auttaa pysäyttämään koronaviruksen leviämisen, vaikka Jemenissä ei ole raportoitu yhtään tapausta. YK:n pääsihteeri António Guterres piti siirtoa myönteisenä. Mutta eräs korkea-arvoinen virkamies kapinallisesta Houthi-liikkeestä, joka taistelee liittouman tukemia hallitusta tukevia joukkoja vastaan, kutsui sitä "juoneksi". Tunteja sen jälkeen, kun liittouma oli ilmoittanut tulitauosta keskiviikkoiltana, molemmat osapuolet syyttivät toisiaan hyökkäysten aloittamisesta. Viisivuotinen konflikti on tuhonnut Jemeniä, tappanut tiettävästi yli 100 000 ihmistä ja aiheuttanut YK:n mukaan maailman pahimman humanitaarisen kriisin. Mitä liittouma sanoi? Tiedottaja eversti Turki al-Malki ilmoitti, että liittouma aloittaa tulitauon torstaina puoliltapäivin paikallista aikaa (klo 10.00 GMT), koska se oli "päättänyt luoda suotuisan ympäristön YK:n lähettilään [rauhanpyrkimyksille] ja lievittää Jemenin veljellisen kansan kärsimyksiä ja tukea ponnisteluja Covid-19-pandemian leviämisen torjumiseksi". Hän lisäsi, että kahden viikon määräaikaa voitaisiin pidentää, jotta sotaa käyvät osapuolet voisivat keskustella YK:n lähettilään ehdotuksista, jotka koskevat pysyvän tulitauon toteuttamiseen Jemenissä tähtääviä toimia ja mekanismeja sekä kattavaa poliittista ratkaisua Jemenissä. YK:n pääsihteeri ja hänen lähettiläänsä Martin Griffiths suhtautuivat aloitteeseen myönteisesti. "Kehotan nyt Jemenin hallitusta ja [hutheja] noudattamaan sitoumustaan lopettaa vihollisuudet välittömästi. Vetoan myös hallitukseen ja huthilaisiin, jotta he ryhtyisivät vilpittömästi ja ilman ennakkoehtoja yhteistyöhön keskenään", Guterres sanoi. "Vain vuoropuhelun avulla osapuolet voivat sopia mekanismista, jolla ylläpidetään maanlaajuista tulitaukoa, humanitaarisista ja taloudellisista luottamusta lisäävistä toimista Jemenin kansan kärsimysten lievittämiseksi sekä poliittisen prosessin uudelleen käynnistämisestä, jotta konfliktin lopettamiseksi saadaan aikaan kattava ratkaisu." Merkittävä siirto Tämä on Saudi-Arabian merkittävin siirto, jolla se yrittää löytää ulospääsyä kalliista sotaretkistään Jemenissä. Koalition julkilausuman mukaan sen yksipuolisen tulitauon syynä oli koronaviruksen aiheuttama hyvin todellinen uhka maassa, jonka terveydenhuoltojärjestelmä toimii hädin tuskin. Toinen herätyskello on kuitenkin viime syyskuulta, jolloin kuningaskunnan elintärkeät öljylaitokset joutuivat tulituksen kohteeksi näyttävässä iskussa, josta syytettiin Irania. Saudi-Arabia vaihtoi vaihteen ja aloitti salaiset neuvottelut korkeiden huthiviranomaisten kanssa turvatakseen rajansa, lopettaakseen huthien ohjusiskut alueelleen ja yrittäessään vetää heidät pois Iranista. Viime kuukausina Houthi-joukot ovat kuitenkin jatkaneet sotilaallista etenemistään, mikä on rohkaissut haukkamielisempiä Houthi-elementtejä. Lähteiden mukaan korkea-arvoiset Houthi-johtajat kannattavat sodan lopettamista neuvotteluteitse. Mutta he ovat myös kaivautumassa. Vaikka YK:n neuvottelut aloitettaisiinkin, kestää kauan ennen kuin ne päättyvät poliittiseen ratkaisuun, jota Jemen kipeästi tarvitsee. Miten kapinalliset vastasivat? Mohammed al-Bukhaiti, Houthi-liikkeen poliittisen toimiston korkea-arvoinen jäsen, kertoi Al-Mayadeen TV:lle ennen tulitauon alkamista, että kapinalliset haluavat "sodan täydellisen lopettamisen ja piirityksen purkamisen lopullisesti". "Jos tulitauko ei sisällä Jemenin piirityksen poistamista, se olisi Saudi-Arabian sodan jatkamista", hän sanoi viitaten liittouman tosiasialliseen kapinallisten hallussa olevan Jemenin saartoon. "Aggression [koalition] veto ilmoittaa tulitauosta oli vain yksi juoni", hän lisäsi. Houthien tiedottaja Mohammed Abdulsalam twiittasi, että kapinalliset olivat lähettäneet YK:lle kattavan ehdotuksen, joka "loisi perustan poliittiselle vuoropuhelulle ja siirtymäkaudelle". Houthien johtama Al-Masirah TV kertoi, että pian tulitauon julistamisen jälkeen liittouman sotakoneet iskivät useisiin asemiin Saadan, Amranin ja Baydan maakunnissa. Jemenin tiedotusministeri sanoi puolestaan, että huthit laukaisivat ohjuksia Hudaydahiin ja Maribiin. Miksi Jemenissä käydään sotaa? Jemeniä on tuhonnut konflikti, joka kärjistyi maaliskuussa 2015, kun huthit valtasivat suuren osan maan länsiosasta ja pakottivat presidentti Abdrabbuh Mansour Hadin pakenemaan ulkomaille. Saudi-Arabia ja kahdeksan muuta arabivaltiota huolestuivat Iranin sotilaalliseksi tukemaksi uskomansa ryhmän noususta ja aloittivat kampanjan, jonka tavoitteena oli Hadin hallituksen palauttaminen. Sodan alkaessa Saudi-Arabian viranomaiset ennustivat, että se kestäisi vain muutaman viikon. Sen jälkeen on kuitenkin seurannut viisi vuotta kestänyt sotilaallinen pattitilanne. YK on vahvistanut ainakin 7 500 siviilin kuoleman, joista suurin osa on aiheutunut liittouman ilmaiskuista. Seurantaryhmä on kuitenkin arvioinut, että taisteluissa on kuollut 112 000 ihmistä, joista 12 600 on siviilejä. Taistelut ja saarto ovat myös aiheuttaneet maailman pahimman humanitaarisen kriisin. Noin 24 miljoonaa ihmistä - 80 prosenttia väestöstä - tarvitsee humanitaarista apua, ja lähes 10 miljoonaa ihmistä on "yhden askeleen päässä nälänhädästä".</w:t>
      </w:r>
    </w:p>
    <w:p>
      <w:r>
        <w:rPr>
          <w:b/>
        </w:rPr>
        <w:t xml:space="preserve">Tulos</w:t>
      </w:r>
    </w:p>
    <w:p>
      <w:r>
        <w:t xml:space="preserve">Jemenissä taistelevan Saudi-Arabian johtaman liittouman yksipuolinen kahden viikon tulitauko on tullut voimaan.</w:t>
      </w:r>
    </w:p>
    <w:p>
      <w:r>
        <w:rPr>
          <w:b/>
        </w:rPr>
        <w:t xml:space="preserve">Esimerkki 1.4404</w:t>
      </w:r>
    </w:p>
    <w:p>
      <w:r>
        <w:t xml:space="preserve">Valtiovarainministeri Derek Mackay sanoi odottavansa innolla, että hän voi esitellä talousarvion, joka "toimii Skotlannin hyväksi", kun hän esittelee vero- ja käyttösuunnitelmansa. SNP:n vähemmistöhallituksen on saatava ainakin yhden muun puolueen tuki, jos se aikoo hyväksyä talousarvionsa. Hallitus sopi asiasta Skotlannin vihreiden kanssa viime vuonna. Vihreät ovat kuitenkin aiemmin sanoneet, etteivät he aio aloittaa neuvotteluja tämän vuoden talousarviosta, jos hallitus jatkaa paikallisen verotuksen uudistusten "viivyttelyä". Toinen mahdollinen yhteistyökumppani, liberaalidemokraatit, sanoo, että he eivät tue talousarviota, ellei pääministeri Nicola Sturgeon sulje pois toista itsenäisyyskansanäänestystä. Tulovero Skotlannin hallituksen vuosibudjetti on noin 33 miljardia puntaa. Viime vuoden talousarvioon sisältyi merkittäviä muutoksia Skotlannin tuloverokantoihin ja -luokkiin, joiden seurauksena keski- ja suurituloiset maksoivat enemmän ja pienituloiset vähemmän. Liittokansleri Philip Hammond vahvisti viime viikolla, että Yhdistyneen kuningaskunnan talousarvio on 29. lokakuuta - tasan viisi kuukautta ennen kuin Britannian on määrä erota EU:sta. Skotlannin konservatiivit olivat kehottaneet Mackayta julkaisemaan Skotlannin talousarvioesityksensä marraskuun puolivälissä, jotta Holyroodilla olisi enemmän aikaa sen tarkasteluun. Valtiovarainministeri kuitenkin sanoi: "Normaalitilanteessa Yhdistyneen kuningaskunnan hallitus ilmoittaa Skotlannin hallitukselle 10 viikkoa etukäteen talousarvioajankohdasta, mutta liittokanslerin 26. syyskuuta tekemä ilmoitus ilmoittaa Yhdistyneen kuningaskunnan talousarvioajankohdasta alle viisi viikkoa etukäteen. "Skotlannin talousarvion päivämääräksi on sovittu 12. joulukuuta Skotlannin parlamentin valtiovarainvaliokunnan kanssa, jotta Skotlannin finanssikomission 10 viikon etumisaika ja parlamentin valiokuntien tarve saada talousarviota edeltävä tarkastelu päätökseen voidaan ottaa asianmukaisesti huomioon. "Odotan innolla yhteistyötä valtiovarainvaliokunnan ja parlamentin kanssa, jotta saamme aikaan Skotlannin kannalta toimivan talousarvion."</w:t>
      </w:r>
    </w:p>
    <w:p>
      <w:r>
        <w:rPr>
          <w:b/>
        </w:rPr>
        <w:t xml:space="preserve">Tulos</w:t>
      </w:r>
    </w:p>
    <w:p>
      <w:r>
        <w:t xml:space="preserve">Skotlannin hallituksen on määrä esittää tulevan vuoden talousarvioesityksensä 12. joulukuuta, kuten on vahvistettu.</w:t>
      </w:r>
    </w:p>
    <w:p>
      <w:r>
        <w:rPr>
          <w:b/>
        </w:rPr>
        <w:t xml:space="preserve">Esimerkki 1.4405</w:t>
      </w:r>
    </w:p>
    <w:p>
      <w:r>
        <w:t xml:space="preserve">By Sue Lloyd RobertsBBC Newsnight 30. joulukuuta 2013 Etelä-Afrikassa partioimassa ollut puistonvartija törmäsi kahden tonnin painoisen ja 3 metriä pitkän kuolleen sarvikuonon ruumiiseen. Sen sarvi oli revitty irti kasvoista, ja se oli lähes varmasti kuollut hitaasti tuskissaan. Metsänvartija otti radiollaan yhteyttä puiston päämajaan ja sanoi vain: "Taas yksi menehtyi". He tiesivät heti, mitä hän tarkoitti. Kuoleman myötä viime vuonna salametsästettyjen ja sarvikuonojen sarvien vuoksi tapettujen sarvikuonojen määrä nousi 1 004:ään, mikä on 50 prosenttia enemmän kuin edellisenä vuonna. Etelä-Afrikan ympäristöministeriön mukaan vuonna 2012 tapettiin 668 sarvikuonoa. Vuosikymmen sitten, vuonna 2003, salametsästettiin vain 22 sarvikuonoa. Jos tämä tahti jatkuu, afrikkalaista sarvikuonoa uhkaa sukupuutto, arvioi Naomi Doak arvostetusta villieläinten seurantaverkostosta Trafficista. "Olemme saavuttamassa sarvikuonojen käännekohdan", hän sanoo. "Vuoden 2014 loppuun mennessä kuolemantapaukset ja salametsästys alkavat ylittää syntyvyyden, ja populaatio alkaa pienentyä hyvin nopeasti." Perinteisen lääketieteen kadulla Hanoissa vilisee katukauppiaita, jotka tasapainottelevat tavaroitaan polkupyörillä ja väistelevät autoja. Ihmiset kerääntyvät jalkakäytävälle juomaan teetä, tupakoimaan ja pelaamaan korttipelejä. Tuntuu, että se on kaukana Etelä-Afrikan laajoista tasangoista. Nämä kaksi maailmaa ovat kuitenkin erottamattomasti ja sarvikuonon kannalta traagisesti yhteydessä toisiinsa. Minulle kerrotaan, että täällä voi ostaa sarvikuonon sarvea Hanoissa, joten päätän kokeilla, kuinka helppoa se on. Toimittajia valvotaan kuitenkin tarkasti tässä kommunistisessa yksipuoluevaltiossa, joten valvojani ei ole koskaan kaukana. Sarvikuonon sarven ostaminen tai myyminen on ollut Vietnamissa laitonta kahdeksan vuotta, ja kaikki kauppiaat pudistavat päätään ostopyynnöstäni. "Sitä ei ole myyty kadulla pitkään aikaan", yksi sanoo. Mutta kun palaan myöhemmin - ilman huoltajaani ja piilokamera mukanani - kauppiaat suostuvat mielellään. Väitän, että minulla on sairas aviomies. Eräs kauppias kertoo, että jos jauhan sarven jauheeksi ja sekoitan sen alkoholiin, se parantaa hänen syöpänsä. "Syövän keskivaiheessa sillä on 85-90 prosentin onnistumisprosentti", hän sanoo. 100 grammaa (3,5 unssia) maksaa 6 000 dollaria (3 660 puntaa), mikä on Vietnamissa nykyhinnoilla kalliimpaa kuin kulta. Biologien mukaan sarvikuonon sarven pääkomponentti on kuitenkin ihmisen sormenkynnen kaltaista materiaalia. Menen toisen luo, joka väittää olevansa perinteisen lääketieteen lääkäri, ja sanon etsiväni krapulalääkettä. "Olet tullut oikeaan paikkaan", sanoo herra Nguyen ja työntää käteeni ison palan sarvikuonon sarvea. "Se parantaa kuumetta ja poistaa myrkkyjä kehosta, joten se on hyvä lääke krapulaan." Minua on varoitettu siitä, että suuri osa perinteisen lääketieteen kadulla myytävästä sarvesta on väärennöstä, ja pyydän Nguyenia vakuuttamaan asian. "Kävin itse Etelä-Afrikassa", hän sanoo ja näyttää minulle metsästyslupansa, jolla hän ampui kaksi sarvikuonoa vuonna 2009. Hänen vaimonsa oli hänen mukanaan, ja hänellä on kuva, jossa hänen kahdeksanvuotias poikansa seisoo ampumansa ja tappamansa eläimen vieressä. Hän näyttää minulle uhanalaisten lajien kansainvälistä kauppaa koskevan yleissopimuksen (Cites) leimaamia asiakirjoja, joissa hyväksytään "trofeesarvien" vienti Etelä-Afrikasta ja tuonti Vietnamiin. Hän kertoo minulle, että kaikki tämä tekee myynnistä täysin laillista. Mutta se ei ole sitä. Suurin osa luonnossa elävistä sarvikuonoista elää Etelä-Afrikassa, jossa mustasarvikuonoa pidetään uhanalaisena ja valkosarvikuonoa edelleen uhanalaisena. Siitä huolimatta sarvikuonon metsästys on sallittua tiukkojen sääntöjen mukaan - alle 100 kokenutta metsästäjää voi hakea vuosittain lupaa ampua vain yhden sarvikuonon, ja heidän on lain mukaan pidettävä sarvi ehjänä, palkintona. Perusteluna on, että metsästys kannustaa yksityisomistuksessa olevia sarvikuonopuistoja ja lisää siten sarvikuonojen määrää. Kymmeniä tuhansia dollareita maksavat luvat edistävät paikallistaloutta. Vuonna 2010 katosi Vietnamin viimeinen javan-sarvikuono, jonka alalaji metsästettiin sukupuuttoon. Kun jaavaanisarvikuonot vähenivät kotimaassaan, vietnamilaiset metsästäjät alkoivat hakea lupia Etelä-Afrikkaan. Vuoteen 2010 mennessä vietnamilaiset hakivat lupaa sarvikuonon ampumiseen Etelä-Afrikassa enemmän kuin mikään muu kansallisuus. Mutta, kuten Nguyen Traditional Medicine Streetillä, heidän todettiin käyttävän järjestelmää väärin. Sääntöjen vastaisesti he toivat sarvet takaisin Vietnamiin ja myivät ne. Kun Etelä-Afrikka kielsi vietnamilaiset metsästäjät vuonna 2012, tilalle tulivat järjestäytyneet rikollisjärjestöt, jotka työllistävät salametsästäjiä ja toimittavat sarvia Vietnamin ja muiden Aasian maiden, kuten Kiinan, markkinoille. Vietnam allekirjoitti uhanalaisten lajien kansainvälistä kauppaa koskevan yleissopimuksen 20 vuotta sitten. Citesin sihteeristö on jo vuosia kehottanut Vietnamin hallitusta tiukentamaan lakeja ja rangaistuksia sarvien myyjiä vastaan. Uusien lakien odotettiin olevan valmiina ennen Lontoossa tällä viikolla pidettävää luonnonvaraisten eläinten ja kasvien laitonta kauppaa käsittelevää konferenssia. Kysyin Do Quang Tungilta, jonka tehtävänä on saada hallituksensa noudattamaan Citesin vaatimuksia, miksi tämä kestää näin kauan. "No, minkään asetuksen tai lain laatiminen ei onnistu vuodessa, vaan se vie aikaa", hän sanoo. "Ongelma on se, että villieläinasiantuntijoiden mukaan aikaa ei ole. Mary Rice, ympäristötutkimusviraston toiminnanjohtaja varoittaa: "Olemme juuri nyt todistamassa lajin laajamittaista teurastusta, sillä lajia salametsästetään, jotta se voisi toimittaa tuotteita kasvaville ja kestämättömille markkinoille Vietnamissa - ja muualla maailmassa. Kansainvälisen yhteisön olisi kiireesti keskitettävä huomionsa kaupankäyntiä harjoittavien järjestäytyneiden verkostojen takana olevien rikollisten jahtaamiseen ja tuomitsemiseen." Seuraa @BBCNewsMagazinea Twitterissä ja Facebookissa.</w:t>
      </w:r>
    </w:p>
    <w:p>
      <w:r>
        <w:rPr>
          <w:b/>
        </w:rPr>
        <w:t xml:space="preserve">Tulos</w:t>
      </w:r>
    </w:p>
    <w:p>
      <w:r>
        <w:t xml:space="preserve">Etelä-Afrikassa salametsästetään ja tapetaan ennätysmäärä sarvikuonoja niiden sarvien vuoksi. Monet näistä sarvista päätyvät laittomasti myyntiin niiden oletettujen lääkinnällisten ominaisuuksien vuoksi esimerkiksi Vietnamin kaltaisiin maihin.</w:t>
      </w:r>
    </w:p>
    <w:p>
      <w:r>
        <w:rPr>
          <w:b/>
        </w:rPr>
        <w:t xml:space="preserve">Esimerkki 1.4406</w:t>
      </w:r>
    </w:p>
    <w:p>
      <w:r>
        <w:t xml:space="preserve">Intian-vierailullaan Cameron sanoi myös, että Yhdistyneen kuningaskunnan hallitus on nyt antanut yli 20 miljoonaa puntaa apua. Samaan aikaan katastrofivalmiusjärjestö DEC (Disasters Emergency Committee) kertoi, että sen Yhdistyneen kuningaskunnan vetoomus oli kerännyt 23 miljoonaa puntaa ensimmäisten 48 tunnin aikana. Perjantaina iskenyt taifuuni Haiyan tappoi ainakin 2 300 ihmistä ja yli puoli miljoonaa ihmistä joutui jättämään kotinsa. HMS Illustrious on parhaillaan Persianlahdella, ja sen odotetaan saapuvan Filippiineille 24. marraskuuta. Lentotukialus korvaa hävittäjä HMS Daringin, joka on jo matkalla maahan ja jonka pitäisi saapua perjantaina. "Täydellinen tragedia" Cameron sanoi, että HMS Illustriousin helikoptereita käytetään viemään ruokaa ja vettä ihmisille, jotka ovat jääneet jumiin yli 7000 saaresta koostuvan Filippiinien syrjäisiin osiin. Lentotukialuksella, jolla on tällä hetkellä 900 miehistön jäsentä ja seitsemän helikopteria, on laitteet juomakelpoisen veden toimittamiseksi, mitä Cameron sanoi tarvittavan kipeästi. "Se, mitä Filippiineillä tapahtui, on täydellinen tragedia", hän sanoi. "Voitte nähdä tuhon ja kärsimyksen, ja on selvää, että tarvitsemme pitkäaikaista apua näille ihmisille." Kuninkaallinen laivasto sanoi, että lähes kaikilla sen aluksilla on tarvikkeita ja varusteita, joita voidaan käyttää tällaisissa hätätilanteissa, ja lisäsi, että sen miehistö on koulutettu humanitaaristen katastrofien hoitamiseen. HMS Daringilla on yli 200 työntekijää, muun muassa lääkäri, hammaslääkäri, insinöörejä ja pappi. Aluksella on myös merijalkaväen sotilassoittokunnan jäseniä, jotka ovat toissijaisesti koulutettuja ensiaputaitajia. Alukseen mahtuu 700 annospakkausta, se pystyy toimittamaan yli 20 000 litraa vettä, ja siinä on myös muita laitteita, kuten generaattoreita ja lämpökameroita. Yhdistynyt kuningaskunta lähettää apua Filippiineille myös lentoteitse. Ensimmäinen lento saapui tiistaina klo 16.00 GMT. Paikalle lähetettiin myös rahtilentokone, joka on lastattu laitteilla, joilla nopeutetaan avustustarvikkeiden purkamista lentokentillä ja autetaan raunioiden raivaamisessa. Filippiinien terveysministeriön pyytämä 12 hengen lääketieteellinen asiantuntijaryhmä Yhdistyneestä kuningaskunnasta on myös lentänyt maahan. Kansainvälisestä kehitysyhteistyöstä vastaava ministeri Justine Greening sanoi, että Britannia auttaa tuhansia epätoivoisesti apua tarvitsevia ihmisiä. Puolustusministeriö ilmoitti, että se lähettää perjantaiaamuna varhain aamulla paikalle Kuninkaallisten ilmavoimien C-17-sotilaskuljetuskoneen. Valtava kansainvälinen avustustoiminta on käynnissä, mutta laajalle levinneet infrastruktuurivauriot vaikeuttavat avun jakamista joillekin alueille. Yhdysvaltalainen lentotukialus ja muita yhdysvaltalaisia aluksia on jo saapunut Filippiineille, missä YK:n arvion mukaan 11 miljoonaa ihmistä on kärsinyt taifuunista. DEC, joka yhdistää 14 suurta brittiläistä hyväntekeväisyysjärjestöä, käynnisti vetoomuksensa maanantaina ja sanoi, että yleisön reaktio on ollut "merkittävää". DEC:n toimitusjohtaja Saleh Saeed sanoi: "Tästä on jo tullut yksi anteliaimmin tuetuista vetoomuksistamme, mutta humanitaarisen avun tarve on edelleen valtava". Paul Jenkins Britannian Punaisesta Rististä, joka on yksi DEC:n jäsenistä, sanoi: "Olemme hämmästyneitä siitä, että Britannian yleisön anteliaisuus - kaikille hyvin vaikeina aikoina - on edelleen tallella." Hän sanoi, että ensisijaisena tavoitteena on saada "tavaroita ja tarvikkeita" niitä eniten tarvitseville mahdollisimman nopeasti. Jenkins lisäsi, että Britannian Punaisen Ristin avustuskoneita kuljettavat lentokoneet ovat alkaneet laskeutua Filippiineille myrskyn aiheuttamien vahinkojen aiheuttamien alkuvaiheen vaikeuksien jälkeen. Pelastakaa Lapset -järjestön toimitusjohtaja Justin Forsyth sanoi: "Nämä ovat poikkeuksellisia lukuja, ja näin voimme toimittaa apua suoraan katastrofin keskelle. "Apu alkaa päästä perille jopa pahimmin kärsineille alueille. Pelastakaa Lapset -järjestö on laskenut tänään lentokoneen Cebuun, ja kaikki katastrofivalvontakomitean järjestöt yrittävät tehdä parhaansa, mutta meidän on saatava lisää apua ja hyvin nopeasti." Brittiläinen pariskunta Andrea Agarwal ja Trevor Holmes, jotka omistavat sukelluskeskuksen Malapascuan saarella, ovat auttaneet avustustyössä. He eivät olleet saarella taifuunin iskiessä, mutta kertoivat baarinsa ja ravintolansa tuhoutuneen. He ovat koordinoineet avustustoimia Cebun saarelta, joka sijaitsee 360 kilometriä Manilasta etelään. "Olemme perustaneet lahjoitusrahaston, ja olemme onnistuneet keräämään noin 30 000 dollaria", Agarwal sanoi. "Saari on suhteellisen pieni, noin 7 000 ihmistä. Mutta tilanne siellä on hyvin tuhoisa."</w:t>
      </w:r>
    </w:p>
    <w:p>
      <w:r>
        <w:rPr>
          <w:b/>
        </w:rPr>
        <w:t xml:space="preserve">Tulos</w:t>
      </w:r>
    </w:p>
    <w:p>
      <w:r>
        <w:t xml:space="preserve">Pääministeri David Cameron on ilmoittanut, että lentotukialus HMS Illustrious lähetetään auttamaan Filippiineillä taifuunista kärsineitä ihmisiä.</w:t>
      </w:r>
    </w:p>
    <w:p>
      <w:r>
        <w:rPr>
          <w:b/>
        </w:rPr>
        <w:t xml:space="preserve">Esimerkki 1.4407</w:t>
      </w:r>
    </w:p>
    <w:p>
      <w:r>
        <w:t xml:space="preserve">Alueen pinta-ala on 349 neliömetriä entisellä louhosalueella Glan y Pwllissä, Blaenau Ffestiniogissa. Paikallisen radio-ohjattavien autojen kerhon Blaenau Angry Sconesin jäsenet sanoivat, että rata on tarpeen, koska tällä hetkellä ei ole mitään paikkaa, jossa autot voisivat ajaa. Gwyneddin kaupunginvaltuutetut kannattivat suunnitelmaa tietyin ehdoin, muun muassa sallimalla vain sähköautojen käytön. Blaenau Angry Scones -klubin kilpailusihteeri Mike Williamson sanoi: "Tällä hetkellä käytämme yleisiä teitä ja parkkipaikkoja, mutta se ei ole turvallista, koska monet lapset tekevät niin." Hän sanoi, että kiinnostus autoja ja moottoripyöriä kohtaan on kasvanut yhdestä kahvilan ikkunassa olleesta julisteesta 26 jäsenen kerhoon, ja "lisää jäseniä on tulossa, kunhan saamme radan". Autoilla ajaminen oli "hauskaa", hän lisäsi. "Siinä pääsee kilpailemaan ja tapaa paljon erilaisia ihmisiä, ja me kaikki tulemme toimeen", hän sanoi. Kerhon kollega Medwyn Davies sanoi, että se on suosittu harrastus kaupungissa. "Jotkut ovat sähköautoja, jotkut nitroautoja (nitrometaania) ja jotkut bensiiniautoja, mutta sähköautot ovat nopeimpia, ja niillä voi ajaa jopa 50 tai 60 kilometriä tunnissa", hän sanoi. "Se antaa mahdollisuuden elää unelmaa ajamisesta Silverstonen kaltaisessa paikassa", hän lisäsi. Suunnitteluhakemuksen mukaan kilparadan pintamateriaalina käytetään asfalttia, murskattua liuskekiveä, kiinteää ja kierrätettyä tekonurmea. Radan lisäksi radalle rakennetaan maastoalue ja kuusi metriä pitkä ohjaustasanne.</w:t>
      </w:r>
    </w:p>
    <w:p>
      <w:r>
        <w:rPr>
          <w:b/>
        </w:rPr>
        <w:t xml:space="preserve">Tulos</w:t>
      </w:r>
    </w:p>
    <w:p>
      <w:r>
        <w:t xml:space="preserve">Gwyneddin klubi aikoo rakentaa Pohjois-Walesin ensimmäisen radio-ohjattavan autoradan.</w:t>
      </w:r>
    </w:p>
    <w:p>
      <w:r>
        <w:rPr>
          <w:b/>
        </w:rPr>
        <w:t xml:space="preserve">Esimerkki 1.4408</w:t>
      </w:r>
    </w:p>
    <w:p>
      <w:r>
        <w:t xml:space="preserve">Rory ClaydonWake up to Money Rugby unionia pelataan 119 maassa, mutta vain neljä maata - Englanti, Uusi-Seelanti, Etelä-Afrikka ja Australia - on voittanut maailmanmestaruuden sen jälkeen, kun se alkoi vuonna 1987. Andy Gomarsall, joka pelasi kahdessa MM-kisassa Englannin joukkueessa, uskoo, että uusien tulokkaiden on vaikea kilpailla rahoituksesta. Hän sanoi BBC 5 Live -ohjelmassa, että rahan suhteen on oltava parempi tasapaino: "Kun Englanti pelaa Twickenhamissa täydelle salille, se on niin kallista ja rahaa, että se ei sovi nykyisille ja entisille pelaajille, että voisi pelata Fidžiä vastaan, joka kamppailee maksaakseen laskut vain saadakseen pelaajia peliin", hän sanoi Wake Up To Money Business of Sport -ohjelmassa. "Tuntuu ihmeelliseltä, että nykypäivänä ja -aikana tämä voisi koskaan olla mahdollista." Rugbylla on runsaasti mahdollisuuksia valita uusia isäntämaita, ja Deloitten mukaan sen potentiaalinen televisiokävijämäärä on neljä miljardia. Newcastle Falconsin toimitusjohtaja Mick Hogan sanoo: "Mikään tästä ei ole mahdollista ilman rahaa, ja World Rugbyn rahoista 85 prosenttia tulee MM-kisoista, ja pelille on järjestettävä isoja pelejä ja suuria näytöstapahtumia, jotka rahoittavat peliä. "Meidän pitäisi katsoa pidemmällä aikavälillä eikä tarkastella sitä, kuinka paljon rahaa tarvitsemme maksaaksemme laskut ensi vuonna. Miten saamme ykkösluokan maan menemään pelaamaan Fidžille, Tongalle tai Samoalle? Sitä ei vain koskaan tapahdu." Yksi keino edistää lajin harrastamista uusilla alueilla on World Rugbyn Beyond Legacy -ohjelma, jonka tavoitteena on kasvattaa rugbyn yleisömääriä Aasiassa ja saada miljoona uutta aasialaista pelaajaa harrastamaan rugbya vuoteen 2020 mennessä. Tähän pyritään muun muassa järjestämällä rugbytunteja japanilaisissa kouluissa MM-kisojen isäntäkaupungeissa ja panostamalla paikallisten joukkueiden kasvuun. Japani otti järkyttävän voiton Irlannista MM-kisojen A-lohkon ottelussaan kukistamalla sen 19-12. Su Carty, joka istuu World Rugbyn neuvostossa ja Irlannin rugbyjalkapalloliiton komiteassa, pohti tappiota sanomalla: "Se oli vaikea päivä irlantilaisille, mutta uskomaton päivä Japanille ja uskomaton päivä turnaukselle. "Japanin kaltaisten joukkueiden halutaan pääsevän läpi ja antavan lausuntonsa maailmannäyttämöllä. Heidän päivänsä auringossa ei ole vielä ohi, ja he ovat sitoutuneet rakentamaan sen hienon päivän varaan meitä vastaan." Merkittävä muutos on myös se, että tänä vuonna ensimmäistä kertaa Aasian valtio isännöi MM-kisoja, ja on spekuloitu, että Yhdysvallat voisi hakea vuoden 2027 MM-kisoja, jolloin ne järjestettäisiin ensimmäistä kertaa Pohjois-Amerikassa. Hogan lisäsi: "Tämä osoittaa, että suurten turnausten tuominen uusille alueille voi olla arvokasta. Se voi todella sytyttää intohimon urheilua kohtaan kyseisellä alueella - ja toivottavasti näemme sen perintönä viiden, kymmenen, kahdenkymmenen vuoden kuluttua Japanissa ja Aasiassa." Hän jatkaa. Rugbyn maailmanmestaruuskilpailujen isännöinti voi olla myös viisas investointi lajille vasta-alkajalle: EY arvioi, että kuuden viikon turnaus voisi tuoda Japanin talouteen 1,5 miljardia puntaa ja tukea 25 000 työpaikkaa 12 kaupungissa, joissa ottelut järjestetään. Japani on myös investoinut 40 miljardia jeniä (290 miljoonaa puntaa) infrastruktuuriin. Tähän on kuulunut kaupunkien välisten liikenneyhteyksien parantaminen sekä stadionien ja joukkueleirien kunnostaminen, jotta niitä voitaisiin käyttää Japanin kasvavaan kotimaiseen rugbykenttään MM-kisojen päätyttyä. Kotimaisen rugbyn kehittäminen on tärkeä askel erityisesti Japanille, joka pyrkii hyödyntämään jatkuvaa menestystään. Statistan mukaan Japanissa on lähes 3 000 tunnustettua seuraa ja 95 000 aktiivista pelaajaa. Japanin rugbyn järjestelykomitean johtaja Akira Shimazu sanoi, että turnaus on "hyvässä vauhdissa ja tuottaa merkittävän taloudellisen perinnön kansakunnallemme". Japanin jatkuva menestys voi luoda puitteet muille maille tulevissa turnauksissa - ja huippumaiden tuella rugbyn MM-lopputurnauksissa voi alkaa näkyä muita joukkueita, jotka pääsevät MM-kisojen välieriin ja lopputurnauksiin.</w:t>
      </w:r>
    </w:p>
    <w:p>
      <w:r>
        <w:rPr>
          <w:b/>
        </w:rPr>
        <w:t xml:space="preserve">Tulos</w:t>
      </w:r>
    </w:p>
    <w:p>
      <w:r>
        <w:t xml:space="preserve">Rugbyunionin suurille maille keskitetään liikaa rahaa, mikä vaikeuttaa muiden pääsyä huipputasolle, entinen englantilainen maajoukkuemies sanoo.</w:t>
      </w:r>
    </w:p>
    <w:p>
      <w:r>
        <w:rPr>
          <w:b/>
        </w:rPr>
        <w:t xml:space="preserve">Esimerkki 1.4409</w:t>
      </w:r>
    </w:p>
    <w:p>
      <w:r>
        <w:t xml:space="preserve">Viiden Wimborne Militian jäsenen tilit on poistettu käytöstä, eivätkä he voi enää julkaista kuvia tai sisältöä. Facebook ilmoitti tutkivansa asiaa. Elokuussa sosiaalinen media-alusta alkoi poistaa tai rajoittaa tilejä, jotka tukevat oikeistolaisia salaliittoja ja yhdysvaltalaisia miliisiryhmiä. Wimborne Militia, jolla on tällä hetkellä noin 60 jäsentä ja joka jäljittelee historiallisia tapahtumia, kuten Monmouthin kapinaa, on tunnettu paikallisissa tapahtumissa, kuten Wimbornen vuotuisissa jouluvalojen sytytystilaisuuksissa. Pandemian aikana monet sen toiminnoista peruttiin, joten ryhmä on turvautunut sosiaaliseen mediaan pitääkseen yhteyttä jäseniin ja järjestääkseen virtuaalisia tapahtumia. Sosiaalisen median jättiläinen on poistanut tilit viideltä jäseneltä, jotka olivat ryhmän Facebook-sivun ylläpitäjiä, mutta itse sivu on edelleen verkossa. Sivun ylläpitäjä on muun muassa Chris Brown, joka on myös Wimbornen kaupunginkuuluttaja. "Ylläpidän useita sosiaalisen median sivuja ja osallistun Wimbornea käsittelevien sivujen tekemiseen. Olen naapurustovahdin ylläpitäjä, joten en voi tällä hetkellä tehdä edes sitä", hän sanoi. Wimbornen miliisin tiedottaja sanoi: "Voimme vain kuvitella, että olemme jääneet kiinni algoritmiin, joka poistaa nämä sivut, koska otsikossamme on 'miliisi' ja viittaamme miliisiin henkilökohtaisilla tileillämme."</w:t>
      </w:r>
    </w:p>
    <w:p>
      <w:r>
        <w:rPr>
          <w:b/>
        </w:rPr>
        <w:t xml:space="preserve">Tulos</w:t>
      </w:r>
    </w:p>
    <w:p>
      <w:r>
        <w:t xml:space="preserve">Facebook-tilinsä jäädyttäneet historialliset harrastajat pelkäävät, että heidän Facebook-tilinsä on jäädytetty, koska heitä on luultu yhdysvaltalaiseksi oikeistomilitiaksi.</w:t>
      </w:r>
    </w:p>
    <w:p>
      <w:r>
        <w:rPr>
          <w:b/>
        </w:rPr>
        <w:t xml:space="preserve">Esimerkki 1.4410</w:t>
      </w:r>
    </w:p>
    <w:p>
      <w:r>
        <w:t xml:space="preserve">Vanhemmat Tiffany Tate, 22, ja Michael Roe, 33, kiistävät molemmat murhan ja Holly Roen kuoleman aiheuttamisen tai sallimisen. Taten ystävä kertoi Hoven kruununoikeudelle, että herra Roe oli kyseenalaistanut Taten vanhemmuuden. "Hänelle sanottiin, että hän teki kaiken väärin", Samantha Warner kertoi valamiehistölle. Ensihoitajat kutsuttiin heidän kotiinsa Crowborough'ssa, East Sussexissa, kun ilmoitettiin, että vauva oli kylmettynyt ja reagoi huonosti 10. syyskuuta 2018. Hän ei koskaan tullut tajuihinsa, ja hänet julistettiin kuolleeksi Tunbridge Wellsin sairaalassa Pemburyssa, Kentissä, oikeus kuuli. Warner kertoi oikeudelle, että Tate oli ollut "innoissaan mutta peloissaan" siitä, että hän oli "uusi äiti pienen vauvan kanssa". Pariskunnan suhde oli näyttänyt olevan kunnossa, kun Holly-vauva, joka syntyi kaksi kuukautta ennenaikaisesti, oli sairaalassa, hän sanoi, mutta kun vaimo oli kotiutunut, Roe oli alkanut "ottaa ohjat käsiinsä", Warner sanoi. "Minusta tuntui, ettei hänelle annettu mahdollisuutta olla Hollyn äiti kunnolla", hän lisäsi. "Tiffany tunsi tekevänsä asioita väärin, koska Michael kertoi hänelle, että hän teki asioita väärin", Warner sanoi. Rouva Tate kertoi kerran, että hänestä tuntui siltä, että hän haluaisi heittää tyttärensä seinää vasten turhautuneena, kun tämä kieltäytyi syöttämästä, mutta hän oli lisännyt, ettei hän "koskaan tekisi niin", Warner sanoi. Herra Roen ystävä oli huolestunut pariskunnan "liian nopeasta liikkeestä", kun hän sai tietää, että rouva Roe oli raskaana, oikeus kuuli. "Tiffany ei ollut itsekään paljon enempää kuin lapsi, joten olin huolissani siitä, miten he selviytyisivät", Michael Chapman sanoi lausunnossaan. Holly oli näyttänyt "veltolta" ja kalpealta päivää ennen kuolemaansa, Chapman sanoi. "Hän ei näyttänyt ihan oikealta, mutta pidin sitä ennenaikaisuutena", hän sanoi. Hän oli saanut pään ja kaulan vammoja, jotka johtuivat ravistelemisesta, oikeus on kuullut. Oikeudenkäynti jatkuu.</w:t>
      </w:r>
    </w:p>
    <w:p>
      <w:r>
        <w:rPr>
          <w:b/>
        </w:rPr>
        <w:t xml:space="preserve">Tulos</w:t>
      </w:r>
    </w:p>
    <w:p>
      <w:r>
        <w:t xml:space="preserve">Äiti, jota syytetään kahdeksanviikkoisen vauvansa murhasta, oli jatkuvasti kumppaninsa arvosteltavana ja kontrolloimana, kuten valamiehistö on kuullut.</w:t>
      </w:r>
    </w:p>
    <w:p>
      <w:r>
        <w:rPr>
          <w:b/>
        </w:rPr>
        <w:t xml:space="preserve">Esimerkki 1.4411</w:t>
      </w:r>
    </w:p>
    <w:p>
      <w:r>
        <w:t xml:space="preserve">Asiakkaille on tarjottu valokuitulaajakaistaa samaan hintaan kuin nykyistä hitaampaa palvelua. Jos asiakkaat hyväksyvät ehdotuksen, kuukausittaiset laskut nousevat automaattisesti 5 punnalla kuukaudessa 18 kuukauden kuluttua. JT:n kilpailijat väittävät myös, että se on nostanut asiakkaalta perimäänsä tukkutason kuukausittaista linjavuokraa 3 punnalla asiakasta kohti. Sure ja Newtel sanovat, että tarjous on kilpailunvastainen ja että tukkuhinnankorotus tekee vastaavien palvelujen tarjoamisen JT:n omistamassa verkossa kannattamattomaksi. Kanaalisaarten kilpailu- ja sääntelyviranomainen (CICRA) tutkii väitteitä. CICRA:n väliaikaisen toimitusjohtajan Michael Byrnen mukaan asiakkaiden on "harkittava tarkkaan", ennen kuin he tekevät sopimuksen. Korkeammat hinnat "CICRA myöntää, että asiakkaat saavat nopeamman palvelun, mutta on saanut valituksia asiakkailta, jotka ovat pahoitelleet sitä, että heillä ei ole valinnanvaraa ja että heitä vaaditaan päivittämään tuotteeseen, jota he eivät tarvitse ja joka johtaa kuukausilaskun huomattavaan nousuun 18 kuukauden jakson lopussa." Kilpailevien yritysten mukaan ne saattavat poistua markkinoilta, jolloin kuluttajille jää vähemmän valinnanvaraa ja korkeammat hinnat. JT:n yritysasioista vastaava johtaja Daragh McDermott sanoi, että uusi tarjous on radikaali. "Esittelimme nämä muutokset ensimmäisen kerran lokakuussa, ja sen jälkeen asiakkaat ovat reagoineet niihin erinomaisesti, mikä osoittaa mielestämme, että olemme tehneet uudet tuotteet oikein. "JT:tä arvostellaan nyt siitä, että se on liian kilpailukykyinen. "Tämän perusteella ei pitäisi olla mikään yllätys, että kilpailijamme ovat valittaneet, mutta on hieman liioiteltua, että Sure on järkyttynyt tukkuhinnoittelustamme Jerseyssä, kun se itse asiassa veloittaa meiltä verkon omistajana korkeampaa tukkuhintaa Guernseyssä."</w:t>
      </w:r>
    </w:p>
    <w:p>
      <w:r>
        <w:rPr>
          <w:b/>
        </w:rPr>
        <w:t xml:space="preserve">Tulos</w:t>
      </w:r>
    </w:p>
    <w:p>
      <w:r>
        <w:t xml:space="preserve">Teleoperaattori JT Global on ilmoittanut haluavansa "tehdä yhteistyötä sääntelyviranomaisten kanssa" sen uutta laajakaistatarjontaa koskevan kilpailututkimuksen vuoksi.</w:t>
      </w:r>
    </w:p>
    <w:p>
      <w:r>
        <w:rPr>
          <w:b/>
        </w:rPr>
        <w:t xml:space="preserve">Esimerkki 1.4412</w:t>
      </w:r>
    </w:p>
    <w:p>
      <w:r>
        <w:t xml:space="preserve">Voimien on säästettävä 22,9 miljoonaa puntaa maaliskuuhun 2015 mennessä, ja ne ovat kehottaneet siviilihenkilöstöä, jolla on kaksi vuotta yhtäjaksoista palvelusaikaa, hakemaan vapaaehtoista irtisanomista. Se aikoo täyttää vapautuvat virat enintään 150 palveluksessa olevalla poliisivirkailijalla. Lain mukaan poliisit palvelevat kruunua, eikä heitä voida irtisanoa, mutta heidät voidaan siirtää muualle, poliisivoimien mukaan. "Kriittiset tehtävät" "Emme pidä siitä, he [Warwickshiren poliisiliitto] eivät pidä siitä, enkä usko, että yleisö pitää siitä, mutta loppujen lopuksi meillä ei ole vaihtoehtoja", Warwickshiren poliisiviranomaisen puheenjohtaja Ian Francis sanoi. Poliisivoimissa on tällä hetkellä 921 poliisin virkaa. Joulukuussa 2010 sillä oli myös 868 siviilitukihenkilön virkaa. Francis sanoi, että Warwickshiressä on liikaa poliiseja uutta poliisitoimintamallia varten, jota ollaan ottamassa käyttöön koko yksikössä. Poliisit eivät ole työsuhteessa, vaan he ovat kruunun nimittämiä warrantin haltijoita, eikä heitä voida irtisanoa. Hän sanoi, että ainoat virat, joihin ylijääneet poliisit voitaisiin siirtää, ovat ne, joissa tällä hetkellä työskentelee siviilitukihenkilöstöä. "Suuri osa siitä, mitä nykyisin pidetään takahuoneena, on itse asiassa kriittisiä tehtäviä, joita kutsuisin etulinjan tehtäviksi", hän lisäsi. Francis sanoi, että myös muissa Englannin ja Walesin poliisivoimissa tehtäisiin etulinjan uudelleenjärjestelyjä, erityisesti siellä, missä poliisivoimat ovat ilmoittaneet massiivisista työpaikkojen vähennyksistä. Hän sanoi: "Yksinkertainen tosiasia on, että kyllä me menetämme poliiseja etulinjasta." Warwickshiren poliisiliiton puheenjohtaja Simon Payne sanoi: "Tämä on karua todellisuutta siitä, mitä leikkaukset tarkoittavat, eli meillä ei ole tarpeeksi rahaa maksaa sitä määrää poliiseja, joka meillä on tällä hetkellä Warwickshiressä." "[Hallitus] huijaa yleisöä, jos se väittää, että kun poliisien määrä vähenee, rikollisuus ei kasva. "Riittää, kun katsoo, mitä poliisit ovat saaneet aikaan Warwickshiressä viimeisten viiden vuoden aikana. Rikollisuuden määrä on vähentynyt jyrkästi, ja se on suoraan verrannollinen niillä alueilla, joilla on eniten poliiseja." Francis sanoi, että säästöjä on tehtävä neljän vuoden aikana, mutta hän oli varma poliisin rahoituksesta vain kahden ensimmäisen vuoden osalta. "Meillä on viitteitä siitä, mikä tämä [rahoitus] on vuosina kolme ja neljä, mutta olen tietysti tietoinen siitä, että silloin on tulossa vaalit, joten menemmekö niin pitkälle kuin odotamme. En tiedä tällä hetkellä." Aiemmin Warwickshiren poliisipäällikkö Keith Bristow sanoi, että poliisivoimien uudelleenorganisointi tehostaisi niiden toimintaa ja antaisi poliiseille enemmän näkyvyyttä kaduilla. "Mahdollisuudet rajalliset" Warwickshiren poliisin poliiseille ja henkilökunnalle antamassaan lausunnossa hän sanoi: "Samalla kun poliisivoimat onnistuu vähentämään poliisien määrää, on sovittu, että osa poliisivoimien henkilöstöstä siirretään väliaikaisesti sellaisiin virkoihin, jotka ovat tällä hetkellä avoimia tai jotka jäävät avoimiksi vapaaehtoisen irtisanomisen jälkeen. "Mahdollisuudet tällä hetkellä tai tulevaisuudessa vaarassa oleville henkilöille ovat näin ollen rajalliset lähivuosina." Koalitiohallitus on vakuuttanut, että poliisin etulinjan työpaikat voidaan suojella huolimatta säästöistä, joita se vaatii poliisivoimilta. Sisäministeriön mukaan poliisivoimien olisi keskityttävä tuhlailevien menojen karsimiseen ja tehokkuuden lisäämiseen taustatoimistoissa, jotta etulinjan työtä voitaisiin suojella. "Hallitus tekee oman osuutensa tekemällä yhteistyötä poliisivoimien kanssa varmistaakseen, että Her Majesty's Inspectorate of Constabularyn määrittelemät yli miljardin punnan vuotuiset säästöt saavutetaan", tiedottaja sanoi. "Poliisien määrän ja rikollisuuden määrän välillä ei ole yksinkertaista yhteyttä. "Vaikka poliisien määrä on saavuttanut ennätystasot, vain 11 prosenttia heistä on Her Majesty's Inspectorate of Constabularyn mukaan näkyvillä ja yleisön käytettävissä aina samaan aikaan. "Tärkeintä on, miten tehokkaasti poliisit ovat käytössä."</w:t>
      </w:r>
    </w:p>
    <w:p>
      <w:r>
        <w:rPr>
          <w:b/>
        </w:rPr>
        <w:t xml:space="preserve">Tulos</w:t>
      </w:r>
    </w:p>
    <w:p>
      <w:r>
        <w:t xml:space="preserve">Kymmeniä Warwickshiren poliisin virkamiehiä siirretään etulinjan poliisitehtävistä tukitehtäviin, poliisiviranomainen on ilmoittanut.</w:t>
      </w:r>
    </w:p>
    <w:p>
      <w:r>
        <w:rPr>
          <w:b/>
        </w:rPr>
        <w:t xml:space="preserve">Esimerkki 1.4413</w:t>
      </w:r>
    </w:p>
    <w:p>
      <w:r>
        <w:t xml:space="preserve">Dorsetin kaupungin konservatiivijohtoinen valtuusto sanoi, että Spur Roadin kävelysillan valaistut kyltit "parantaisivat vierailijoiden saapumisen tunnetta". Opposition valtuutetut sanoivat, että kustannukset ovat "törkeät" aikana, jolloin neuvosto leikkaa palvelujaan. Kyltit pystytetään heinäkuussa A338-tien kävelysillalle Holdenhurstin kylän lähelle. Bournemouthin matkailutalous kukoistaa, ja miljoonat matkustavat vuosittain A338-tietä pitkin saapuakseen kaupunginosaan, sanoi matkailualan kabinettijäsen Rod Cooper Bournemouth Borough Councilista. "Silta tarjoaa mahdollisuuden toimia tervetulleena porttina kaupunkiimme." Työväenpuolueen kaupunginvaltuutettu Ben Grower sanoi, että kustannukset olivat "törkeät", ja sanoi, että rahat olisi voitu antaa Bournemouthin ruokapankeille tai käyttää vammaispalvelun pelastamiseen, joka suljettiin neuvoston budjettileikkausten vuoksi. Bournemouthin liberaalidemokraattien johtaja Carole Ainge sanoi olevansa "täysin tyrmistynyt" kustannuksista. "Ihmiset tietävät, että he tulevat Bournemouthiin, joten sitä on turha pystyttää", hän sanoi. Hän lisäsi, että kyltin ylläpitäminen jälkikäteen maksaisi yli 86 000 puntaa. Neuvoston mukaan kustannuksiin sisältyvät kirjainten suunnittelu ja valmistus, asennus ja virransyöttö.</w:t>
      </w:r>
    </w:p>
    <w:p>
      <w:r>
        <w:rPr>
          <w:b/>
        </w:rPr>
        <w:t xml:space="preserve">Tulos</w:t>
      </w:r>
    </w:p>
    <w:p>
      <w:r>
        <w:t xml:space="preserve">Kaksi kylttiä, jotka toivottavat vierailijat tervetulleiksi Bournemouthiin ja toivottavat heille turvallista matkaa, maksavat 86 000 puntaa.</w:t>
      </w:r>
    </w:p>
    <w:p>
      <w:r>
        <w:rPr>
          <w:b/>
        </w:rPr>
        <w:t xml:space="preserve">Esimerkki 1.4414</w:t>
      </w:r>
    </w:p>
    <w:p>
      <w:r>
        <w:t xml:space="preserve">Natalie ShermanLiiketoimittaja, New York Yliopistojen tutkijoiden mukaan lähes 8 miljoonaa amerikkalaista - joista monet ovat lapsia ja vähemmistöjä - on joutunut köyhyyteen toukokuun jälkeen. Viime viikolla lähes 900 000 ihmistä jätti uusia työttömyyskorvaushakemuksia, mikä on suurin määrä sitten elokuun. Analyytikot ovat vaatineet apua, jotta talouden elpyminen ei pysähtyisi. Washingtonin poliitikot ovat kuitenkin olleet kuukausia riidoissa sopimuksesta, ja viime viikkojen keskusteluja ovat varjostaneet tulevat presidentinvaalit ja kiistat korkeimmasta oikeudesta. "Vakava tosiasia on, että näyttää siltä, että Washingtonin vaaleilla valituilta virkamiehiltä ei ole tulossa lisäapua", sanoi Bankrate.comin vanhempi talousanalyytikko Mark Hamrick. Tänä keväänä, kun pandemia heitti yli 20 miljoonaa amerikkalaista työttömäksi, Yhdysvaltain hallitus myönsi yli 3 miljardia dollaria (2,3 miljardia puntaa) apurahoja. Tuki sisälsi jopa 1 200 dollarin suuruisia shekkejä useimmille yksityishenkilöille ja rahaa työttömyyskorvausten väliaikaiseen korottamiseen 600 dollarilla viikossa. Massiivinen menoaalto vaimensi aluksi viruksen aiheuttamia taloudellisia mullistuksia ja sai köyhyysluvut laskemaan. Luvut alkoivat kuitenkin nousta uudelleen tänä kesänä, kun sekkien tuoma kertaluonteinen taloudellinen lisäys katosi ja työttömyyskorvausten lisäys päättyi heinäkuun lopussa. Syyskuussa köyhyysaste oli 16,7 prosenttia, kun se helmikuussa oli 15,3 prosenttia ja toukokuussa 14,3 prosenttia, ja lasten ja vähemmistöjen köyhyysaste oli korkeampi Columbian yliopiston tutkijoiden laskelmien mukaan. Chicagon yliopiston ja Notre Damen yliopiston tutkijoiden erillisessä analyysissä köyhyysasteeksi arvioitiin syyskuussa 10,1 prosenttia, kun se helmikuussa oli 11 prosenttia ja toukokuussa 9,3 prosenttia. Nousu on linjassa pandemian aiheuttaman köyhyysasteen nousun kanssa kaikkialla maailmassa. Maailmanpankki varoitti tässä kuussa, että äärimmäinen köyhyys kasvaa ensimmäistä kertaa yli kahteen vuosikymmeneen. 49-vuotias Latacha Barnett työskenteli pandemiasta asti kouluvuoden ajan sijaisopettajana Louisvillessä Kentuckyssa ja kesällä kampaamossa. Virus poisti molemmat työalat. Tänä keväänä hän sai työttömyyskorvausta kahden kuukauden ajan. Se loppui kuitenkin kesäkuussa, kouluvuoden lopussa, minkä vuoksi Barnett joutui käyttämään säästöjään, jotka hän oli toivonut voivansa jonain päivänä käyttää talon ostamiseen, lopettamaan internet-palvelunsa ja hakemaan ensimmäistä kertaa elintarvikkeita ruokapankista. Barnett, joka on kolmen lapsensa ja kahden lapsenlapsensa pääasiallinen elättäjä, käytti säästönsä loppuun viime kuussa. "En vain odottanut, että tämä jatkuisi näin pitkään", hän sanoo. "Tämä on ollut meille erittäin vaikeaa aikaa. Olen jäljessä kaikesta." Barnett aloitti tässä kuussa vihdoin uuden työn perheiden edunvalvojana, jonka hän otti vastaan mahdollisista terveysriskeistä huolimatta. Hän sanoo, että hän on todella huolissaan niistä, jotka eivät saa uutta työtä ja joilla ei ole säästöjä, joilla selvitä. "Minusta on rehellisesti sanottuna ollut kauheaa, että mitään ei ole tehty enempää", hän sanoo. Yhdysvalloissa presidentti Donald Trump on juhlinut sitä, että talous on toistaiseksi elpynyt nopeammin kuin monet analyytikot alun perin odottivat. Vaikka Yhdysvalloissa on saatu takaisin noin puolet maalis- ja huhtikuussa menetetyistä työpaikoista, monet ekonomistit eivät odota työmarkkinoiden elpyvän täysin ennen vuoden 2023 loppua - ja he varoittavat, että vauhti näyttää hidastuvan. Torstain työministeriön raportti osoitti työttömyysilmoitusten odottamattoman 53 000:n kasvun edellisviikosta, mikä nosti uudet hakemukset kahden kuukauden korkeimmalle tasolle. Työministeriön mukaan yli 25 miljoonaa ihmistä sai 26. syyskuuta edelleen jonkinlaista työttömyyskorvausta. Wells Fargon ekonomisti Sarah House sanoi, että raportti osoitti "riskin työmarkkinoiden elpymisen kääntymisestä taaksepäin". Demokraatit hyväksyivät toukokuussa yli 3 miljardin dollarin lisämenot, mutta senaatin republikaanit ovat vastustaneet summia, ja Valkoisen talon pyrkimykset kompromissin aikaansaamiseksi ovat toistaiseksi epäonnistuneet. Torstaina Trump sanoi olevansa valmis hyväksymään lisämenoja, mutta valtiovarainministeri Steven Mnuchin, joka on johtanut neuvotteluja presidentin puolesta, sanoi, että sopimuksen aikaansaaminen olisi vaikeaa ennen marraskuun presidentinvaaleja. Senaatin republikaaneja johtava Mitch McConnell sanoi, että kongressi hyväksyisi lisäavun, jos ei ennen vaaleja, niin sitten vaalien jälkeen. Hän kuitenkin varoitti, että hänen jäsenensä kannattavat edelleen rajoitetumpaa ja kohdennetumpaa apua.</w:t>
      </w:r>
    </w:p>
    <w:p>
      <w:r>
        <w:rPr>
          <w:b/>
        </w:rPr>
        <w:t xml:space="preserve">Tulos</w:t>
      </w:r>
    </w:p>
    <w:p>
      <w:r>
        <w:t xml:space="preserve">Köyhyysluvut Yhdysvalloissa kasvavat, kun valtion apu vähenee pandemian aiheuttamasta jatkuvasta taloudellisesta ahdingosta huolimatta.</w:t>
      </w:r>
    </w:p>
    <w:p>
      <w:r>
        <w:rPr>
          <w:b/>
        </w:rPr>
        <w:t xml:space="preserve">Esimerkki 1.4415</w:t>
      </w:r>
    </w:p>
    <w:p>
      <w:r>
        <w:t xml:space="preserve">Määrä on noin joka 14. aiemmin tänä vuonna kokeeseen osallistuneista. Englannin, Walesin ja Pohjois-Irlannin oppilaille tarjottiin mahdollisuutta uusia osa tai koko GCSE-englannin kokeesta, kun he olivat valittaneet, että heidän arvosanansa oli laskenut. Johtajien ja opettajien ammattiyhdistysten liitto aikoo esittää ensi viikolla oikeudellisen haasteen korkeimmalle oikeudelle. Tutkintolautakunnat ilmoittivat tarjoavansa englannin uusintakokeet ilmaiseksi kouluille vastauksena asiasta syntyneisiin voimakkaisiin mielipiteisiin. AQA, jolla on suurin markkinaosuus englannin GCSE-kokeissa, sanoi aiemmassa lausunnossaan, että se oli "noudattanut oikeita menettelyjä ja antanut oikeat arvosanat", mutta ymmärsi oppilaiden pettymyksen. Koulujen ja oppilaitosten johtajien yhdistyksen (ASCL) pääsihteeri Brian Lightman sanoi: "Tiedämme, että tuhannet kesäkuussa kokeeseen osallistuneet ja arvosanan D saaneet oppilaat tekivät saman tason työtä kuin tammikuussa kokeeseen osallistuneet ja arvosanan C saaneet oppilaat. "Vain sen vuoksi, että he ovat osallistuneet kokeeseen, heitä rangaistaan ja kehotetaan suorittamaan koe uudelleen. Tämä on täysin epäoikeudenmukaista. Sen sijaan, että näitä opiskelijoita käsketään yrittämään uudelleen, heidän työnsä pitäisi arvostella samantasoisesti kuin jos he olisivat tenttineet tammikuussa." Oikeustoimet Johtajien ja opettajien ammattiyhdistysten liitto vaatii edelleen, että kesäkuun kokeet arvostellaan uudelleen tammikuun C-arvosanan rajojen mukaisesti. Kanteen nostamista edeltävässä kirjeessään liitto totesi, että kesäkuussa englannin kielen GCSE-tutkinnon suorittaneita oppilaita oli kohdeltu "silmiinpistävän epäoikeudenmukaisesti". Allianssin tiedottaja sanoi, että keskiviikkona pidetyn oikeudellisten edustajien kokouksen jälkeen oli päätetty, että oikeudellista uudelleentarkastelua koskeva vaatimus esitettäisiin ensi viikolla. "Olemme nyt tutkineet perusteellisesti tapauksemme ja olemme vakuuttuneita tapauksemme perusteista, ja odotamme, että onnistumme saamaan haluamamme tuloksen - eli oppilaiden arvosanan korottamisen", hän sanoi. "Kokoamme kanteemme yhteen ja toimitamme sen ensi viikon aikana." Tammikuun GCSE-arvioinnit englannin kielessä arvioitiin "anteliaasti", mutta kesäkuun rajat asetettiin asianmukaisesti ja kokelaiden työt arvosteltiin asianmukaisesti. Valvontaviranomainen vaati, ettei kumpaakaan koesarjaa olisi asianmukaista arvostella uudelleen, ja oppilaille annettaisiin ylimääräinen tilaisuus suorittaa GCSE-koe uudelleen marraskuussa. "Olemme vastanneet kanteen nostamista edeltävään kirjeeseen ja puolustamme tiukasti päätöksiämme", Ofqual totesi aiemmassa lausunnossaan. Walesissa opetusministeri Leighton Andrews määräsi WJEC-tutkintolautakunnan luokittelemaan uudelleen walesilaisten oppilaiden englannin kokeet. Tämän seurauksena lähes 2 400 walesilaista oppilasta, jotka suorittivat englannin kielen kokeen kyseisen tutkintolautakunnan kanssa, sai parempia tuloksia.</w:t>
      </w:r>
    </w:p>
    <w:p>
      <w:r>
        <w:rPr>
          <w:b/>
        </w:rPr>
        <w:t xml:space="preserve">Tulos</w:t>
      </w:r>
    </w:p>
    <w:p>
      <w:r>
        <w:t xml:space="preserve">Yli 45 000 oppilasta joutuu uusimaan englannin GCSE-kokeensa ensi kuussa arvosanoista syntyneen riidan jälkeen, osoittavat tutkintolautakuntien BBC:lle antamat luvut.</w:t>
      </w:r>
    </w:p>
    <w:p>
      <w:r>
        <w:rPr>
          <w:b/>
        </w:rPr>
        <w:t xml:space="preserve">Esimerkki 1.4416</w:t>
      </w:r>
    </w:p>
    <w:p>
      <w:r>
        <w:t xml:space="preserve">Kolmentoista kuukauden ikäiset Jadon ja Anias McDonald joutuivat 16 tunnin leikkaukseen, ja nyt heille tehdään lisätoimenpiteitä kallojen uudelleenrakentamiseksi. Perjantaiaamuna poikien äiti Nicole McDonald kirjoitti Facebookissa olevansa innoissaan, mutta "tulevaisuuden epävarmuus särkee". Hän julkaisi myös kuvan Jadonista yksin omassa sairaalasängyssään. "Itse asiassa kysyin, miksi he järjestivät huoneen uudelleen, koska en ollut oikein sisäistänyt ajatusta, että täällä olisi kaksi sänkyä", rouva McDonald kirjoitti kuvan yhteyteen ja toivotti pojalleen myös "hyvää uudelleensyntymispäivää". Aikaisemmassa postauksessa Nicole kirjoitti: "On hieman epätodellista istua tässä ja kirjoittaa tätä.... Minun pitäisi olla niin onnellinen... KAKSI ERI VAUVAA!!!!... ja silti minua särkee epävarmuus tulevaisuudesta.". Pojat syntyivät yhteisillä verisuonilla ja aivokudoksilla, mikä on hyvin harvinainen tila, jota esiintyy kerran noin 10 miljoonassa syntymässä, sanovat lääkärit. Tohtori James Goodrich, joka on tehnyt samanlaisia leikkauksia muille lapsille, kuten kahdelle syyrialaiselle kaksoselle aiemmin tänä vuonna, valmistautui leikkaukseen luomalla 3D-mallit kiinnitetyistä päistä. CNN:n Sanjay Gupta, joka oli todistamassa leikkausta, kertoo, että 80 prosenttia samanlaisista kaksosista kuolee, jos heitä ei ole erotettu toisistaan ennen kahden vuoden ikää. McDonaldin perhe muutti kaksivuotiaan poikansa ja kaksospoikiensa kanssa Chicagosta New Yorkiin ollakseen lähempänä Montefioren sairaalaa. Perhe on kerännyt yli 100 000 dollaria leikkauskustannuksiin.</w:t>
      </w:r>
    </w:p>
    <w:p>
      <w:r>
        <w:rPr>
          <w:b/>
        </w:rPr>
        <w:t xml:space="preserve">Tulos</w:t>
      </w:r>
    </w:p>
    <w:p>
      <w:r>
        <w:t xml:space="preserve">Kirurgit New Yorkissa ovat erottaneet toisistaan kaksospojat, jotka olivat päälaelta yhdistyneet.</w:t>
      </w:r>
    </w:p>
    <w:p>
      <w:r>
        <w:rPr>
          <w:b/>
        </w:rPr>
        <w:t xml:space="preserve">Esimerkki 1.4417</w:t>
      </w:r>
    </w:p>
    <w:p>
      <w:r>
        <w:t xml:space="preserve">Dave LeeTeknologiatoimittaja, BBC News LG:n ja Samsungin laitteet viittaavat uusiin yrityksiin luoda älykello, joka on ehkä muodikkaampi kuin aiemmat yritykset. Samsungin Gear S:ssä on kaareva näyttö, kun taas LG:n G Watch R:ssä on klassisempi kellomuotoilu. Applen huhutaan valmistautuvan tuomaan laitteensa markkinoille ensi kuussa. Teknologiauutissivusto Recode on kertonut, että älykello - jota Applen fanit ja osa lehdistöstä kutsuu iWatchiksi - debytoi 9. syyskuuta. Apple ei kuitenkaan ole vielä vahvistanut suunnitelmiaan tyypilliseen niukkasanaiseen tapaansa. Yhtiö on lähettänyt kutsut julkistustilaisuuteen, mutta ei ole kertonut mitään vihjeitä siitä, mitä näytteillä olisi. Lisäksi analyytikko Benedict Evans totesi, että kellon suunnittelua osoittavien vuotojen puuttuminen saattaa viitata siihen, että tuotanto ei ole vielä alkanut. Myös muut lähteet, kuten Wall Street Journal, odottavat 12,9 tuuman iPadin julkistusta. Tappava muotoilu Muut tuotemerkit ovat olleet innokkaita esittelemään tuotteitaan. Älykellojen odotetaan olevan yksi tulevan IFA-konferenssin pääaiheista. Berliinissä järjestettävää näyttelyä pidetään eurooppalaisena vastineena vuoden alussa Las Vegasissa järjestettävälle suuremmalle Consumer Electronics Show'lle (CES). Viime vuoden IFA-messuilla Samsung esitteli ensimmäisen älykellonsa, Galaxy Gearin, ja on sittemmin tuonut markkinoille viisi muuta älykelloa. Eräs analyytikko kertoi BBC:lle, että tuotteiden vyöry oli merkki siitä, että yhtiö oli heittänyt kaikkensa päästäkseen eteenpäin. "Samsung yrittää tietoisesti tehdä jotain erilaista", sanoi Ben Wood CCS Insightilta ja kiinnitti huomiota uusimman mallin kaarevaan näyttöön. "Elämme kokeilujen aikakautta - kukaan ei oikeastaan tiedä, mikä on älykellon tappajasuunnittelu. "Samsung pelaa vahvuuksillaan, koska sillä on kaareva näyttö teknologia valikoimassaan. "Se näyttää muotoilultaan hyvin särmikkäältä. Ergonomisesti kaareva näyttö on järkevä ranteen ympärillä." Gear S käyttää Googlen Android-alustan sijaan Samsungin omaa käyttöjärjestelmää Tizeniä. Kellossa on myös tilaa SIM-kortille, mikä tarkoittaa, että sitä voi käyttää itsenäisenä laitteena - muut älykellot ovat yleensä pariliitoksissa käyttäjän älypuhelimen kanssa, jotta ne voivat vastaanottaa tietoja. Vaikka Samsungilla on johtoasema älykellomarkkinoilla, se ei kuitenkaan ole kovin suuri. Wood arveli, että yksi syy tähän voi olla se, että Samsungin ja muiden valmistamien laitteiden ei katsota olevan erityisen muodikkaita. "Niiden on näytettävä hyvältä ollakseen houkuttelevia massamarkkinoille", hän sanoi. "Koko maailma ei todellakaan halua kömpelöä vekottimen rihkamaa. "Kellot ovat ennen kaikkea muoti-ilmoitus, ne kertovat jotain ihmisestä." Motorola sai aiemmin tänä vuonna paljon kiitosta, kun se julkisti Moto 360 -älykellonsa, jolla oli yksi erikoinen piirre - se oli pyöreä. LG:n G Watch R noudattaa tätä muotoilulinjaa ja lisää siihen perinteisempiä piirteitä, kuten analogiset viisarit ajan näyttämiseen. Sen käyttöjärjestelmänä on Android Wear, Googlen sovitettu käyttöjärjestelmä puettavia laitteita varten. Sekä Samsungin että LG:n kelloista - kuten julkaisupäivistä ja hinnoittelusta - odotetaan lisätietoja ensi viikon IFA-messuilla. Seuraa Dave Leetä Twitterissä @DaveLeeBBC</w:t>
      </w:r>
    </w:p>
    <w:p>
      <w:r>
        <w:rPr>
          <w:b/>
        </w:rPr>
        <w:t xml:space="preserve">Tulos</w:t>
      </w:r>
    </w:p>
    <w:p>
      <w:r>
        <w:t xml:space="preserve">Eteläkorealaiset teknologiayritykset LG ja Samsung ovat julkistaneet lisää älykelloja ennen Applen laajasti odotettua tuloa alalle.</w:t>
      </w:r>
    </w:p>
    <w:p>
      <w:r>
        <w:rPr>
          <w:b/>
        </w:rPr>
        <w:t xml:space="preserve">Esimerkki 1.4418</w:t>
      </w:r>
    </w:p>
    <w:p>
      <w:r>
        <w:t xml:space="preserve">Tennesseen Memphisistä kotoisin oleva Eric Becker, 29, jakoi Norfolkissa sijaitsevan Blickling Hallin "100-prosenttisesti syötävän" suunnittelun Norwichin yhteisön Facebook-sivulla. "Kun olin julkaissut sen, ihmisten ystävällisyys sai minut ällikällä lyötyä", hän sanoi. Becker käytti noin 60 tuntia talon tekemiseen, eikä hän ole käynyt siellä oikeassa elämässä. Becker, joka opettaa ranskaa ja espanjaa, kertoi saaneensa inspiraation piparkakkutalojen tekemiseen katsomalla Mary Berryn Great British Bake Off -ohjelmaa BBC America -ohjelmassa. Hän sanoi päättäneensä luoda Aylshamin lähellä sijaitsevan Blickling Hallin, koska hän oli "aina ollut kiinnostunut brittiläisistä maalaistaloista ja etsin taloja, joita jäljitellä, ja Blickling oli erityisen upea talo". Becker sanoi, että hän ajatteli nyt vierailla hallissa ensi vuonna, jos se on turvallista. "Olen aina halunnut mennä Yhdistyneeseen kuningaskuntaan, joten heti kun se on mahdollista, haluaisin mennä sinne. Ensimmäinen pysähdyspaikka olisi Lontoo, mutta seuraava pysähdyspaikka olisi Blickling", hän sanoi. Blicking Hall on ollut National Trustin omistuksessa vuodesta 1940. Blickling Hall löytää BBC:n uutiset: East of England Facebookissa, Instagramissa ja Twitterissä. Jos sinulla on juttuehdotus, lähetä sähköpostia osoitteeseen eastofenglandnews@bbc.co.uk Aiheeseen liittyvät Internet-linkit Blickling Estate - National Trust.</w:t>
      </w:r>
    </w:p>
    <w:p>
      <w:r>
        <w:rPr>
          <w:b/>
        </w:rPr>
        <w:t xml:space="preserve">Tulos</w:t>
      </w:r>
    </w:p>
    <w:p>
      <w:r>
        <w:t xml:space="preserve">Amerikkalaismies kertoi olevansa "häkeltynyt" yleisön reaktiosta, jota hänen englantilaisen herraskodin uudelleenluominen piparkakkujen avulla sai aikaan.</w:t>
      </w:r>
    </w:p>
    <w:p>
      <w:r>
        <w:rPr>
          <w:b/>
        </w:rPr>
        <w:t xml:space="preserve">Esimerkki 1.4419</w:t>
      </w:r>
    </w:p>
    <w:p>
      <w:r>
        <w:t xml:space="preserve">Hänen presidentin autosaattueensa nähtiin sunnuntaina iltapäivällä lähtevän Ayrshiren rannikolla sijaitsevasta hotellista kohti Prestwickin lentokenttää. Kiitotiellä hän nousi Air Force One -lentokoneeseen vaimonsa Melanian kanssa, ja kone nousi ilmaan kello 16.12. Hänen on määrä tavata Venäjän presidentti Vladimir Putin Helsingissä maanantaina. Aiemmin hän pelasi viimeisen golfkierroksen Ayrshiren rannikolla sijaitsevassa lomakeskuksessa tiukkojen turvatoimien keskellä. Poliisin suuresta läsnäolosta huolimatta eräs mielenosoittaja onnistui perjantai-iltana laskuvarjohyppäämään Turnberryn yllä. Skotlannin poliisi kertoi, että 55-vuotias mies on pidätetty ja häntä vastaan on nostettu syyte tapaukseen liittyen. Hänen odotetaan saapuvan Ayrin sheriffituomioistuimeen maanantaina. Trump on majoittunut Turnberryyn nelipäiväisen Britannian-vierailunsa yksityisen osuuden aikana. Mielenosoittajat häiritsivät häntä hänen pelatessaan golfia lauantaina iltapäivällä sen jälkeen, kun he olivat kerääntyneet lomakeskuksen ympärille. Hän vilkutti, kun häntä häirittiin Ailsan mestaruuskentälle avautuvalta kukkulalta. Edinburghissa tuhannet ihmiset marssivat kaupungin läpi mielenosoituksessa, jossa vastustettiin presidentin kiistanalaista vierailua Yhdistyneeseen kuningaskuntaan. He heiluttelivat julisteita kokoontuessaan pääkaupungin Meadowsiin, jossa puhallettiin kaksi jättimäistä vaippapukuista Trump-vauvapalloa. Lauantaina Trump kertoi twiitissään olevansa Turnberryssä "kahden päivän ajan tapaamisia, puheluita ja toivottavasti myös golfia". "Sää on kaunis ja tämä paikka on uskomaton", hän lisäsi. "Huomenna lähden Helsinkiin maanantaiseen tapaamiseen Vladimir Putinin kanssa." Yhdysvaltain ja Venäjän presidenttien maanantain tapaamisen peruuttamista on vaadittu sen jälkeen, kun Yhdysvallat syytti 12:ta Venäjän tiedustelupalvelun upseeria vaaleihin sekaantumisesta. Valkoisen talon tiedottaja Sarah Sanders on kuitenkin sanonut, että tapaaminen järjestetään suunnitellusti Helsingissä. Trump kritisoi Twitterissä edeltäjänsä Barack Obaman hallintoa siitä, että Venäjän väitetään hakkeroinneilla auttaneen häntä voittamaan vuoden 2016 presidentinvaalit. "Mikseivät he tehneet asialle mitään?" hän twiittasi ja lisäsi, että Obamalle oli kerrottu asiasta ennen äänestystä. Poliisi arvioi, että noin 9 000 ihmistä osallistui Edinburghin läpi kulkeneeseen marssiin, joka heidän mukaansa "sujui ilman välikohtauksia". He kokoontuivat Skotlannin parlamentille, minkä jälkeen he kävelivät kaupungin niittyalueelle "vastarinnan karnevaaliin". Turnberryssä mielenosoittajat kiipesivät golfkentän lähellä olevalle kukkulalle varmistaakseen, että presidentti näkee heidän julisteensa ja banderollinsa. Kun presidentti lähti golfkentälle poikansa Ericin kanssa, hänet leimattiin "rasistiksi" ja huudettiin: "Ei Trumpia, ei KKK:ta, ei rasistista Yhdysvaltoja". Presidentti ja hänen vaimonsa Melania saapuivat Skotlantiin Air Force One -lentokoneella perjantai-iltana ennen kuin he matkustivat autosaattueella Trumpin Turnberryn lomakeskukseen, joka on toinen Trumpin omistamista kahdesta skotlantilaisesta golfkentästä. Ayrshiren rannikolla sijaitsevassa kompleksissa on käynnissä massiivinen turvaoperaatio, mutta pian hänen saapumisensa jälkeen alueen yli lensi varjoliituri, jonka kyltissä Trump väitti olevansa "selvästi huonompi kuin mitä hän on". Presidentti tapasi perjantaina sekä Theresa Mayn että kuningattaren Trumpin ensimmäisellä vierailullaan Britanniaan presidenttinä. Trumpin kannattajat kokoontuivat Lontoossa lauantaina, päivä sen jälkeen kun arviolta yli 100 000 ihmistä kokoontui Lontoon läpi vastustamaan Yhdysvaltain presidenttiä.</w:t>
      </w:r>
    </w:p>
    <w:p>
      <w:r>
        <w:rPr>
          <w:b/>
        </w:rPr>
        <w:t xml:space="preserve">Tulos</w:t>
      </w:r>
    </w:p>
    <w:p>
      <w:r>
        <w:t xml:space="preserve">Donald Trump on poistunut Skotlannista vietettyään kaksi yötä Turnberryn lomakohteessaan.</w:t>
      </w:r>
    </w:p>
    <w:p>
      <w:r>
        <w:rPr>
          <w:b/>
        </w:rPr>
        <w:t xml:space="preserve">Esimerkki 1.4420</w:t>
      </w:r>
    </w:p>
    <w:p>
      <w:r>
        <w:t xml:space="preserve">Samaan tapaan kuin 26. lokakuuta sosiaalisessa verkostossa lähetetty "live"-avaruuskävely, joka ei ollutkaan live, video taivaalla tehtävästä huoltotyöstä on kerännyt yli kuusi miljoonaa katselukertaa. Interestinaten ja USA Viralin Facebook-sivut julkaisivat tänään iltapäivällä kumpikin videon, jossa väitetään, että siinä vaihdetaan hehkulamppua 609-metrisen tornin huipulla. Näin tunnistat väärennetyn USA:n vaaliväitteen Siinä väitettiin, että video oli suora ja neljä tuntia pitkä. Se ei ollut eikä ole. Ei suora, ei tuore Se on noin 18 minuuttia pitkä, mutta se on silmukoitu neljän tunnin ajan, mikä on taktiikka, jota Viral USA -sivu käytti avaruuskävelyvideon kanssa. Toisin kuin avaruuskävelyssä, videon ei sanottu olevan peräisin mistään tietystä elimestä tai organisaatiosta. Varhaisin YouTubesta löytämämme kopio julkaistiin 21. syyskuuta 2015 klo 16:38 UTC. Sen väitetään kertovan KDLT-tornin noususta Rowenassa, Etelä-Dakotassa sijaitsevaan KDLT-torniin tarkastamaan sen huipulla olevaa antennia. Facebookin livevideot saavat huomiota käyttäjien ilmoitusten kautta. Katso sivun yläreunassa olevaa kuvakaappausta: 251 000 reaktiota, kuusi miljoonaa katselukertaa, yli 54 000 jakoa, ja jokainen näistä näkyy muiden Facebook-käyttäjien aikajanalla. Live-video - riski ja hyöty Facebook on nähnyt taloutensa paranevan live-videon potentiaalin ansiosta. Se on hiljattain alkanut mainostaa live-videomahdollisuuttaan Yhdistyneen kuningaskunnan televisiossa. Palvelu on jo saanut suuria hittejä, kuten Candace Paynen Chewbacca Mask ja BuzzFeedin räjähtävä vesimeloni. Ranskassa ja Chicagossa Yhdysvalloissa tapahtuneiden murhien suorat lähetykset ovat kuitenkin tuoneet esiin reaaliaikaisen verkkolähetystoiminnan vaarat. BBC on ottanut yhteyttä Interestinateen ja USA Viraliin kommenttia varten. BBC:n UGC- ja Social News -tiimin tuottama.</w:t>
      </w:r>
    </w:p>
    <w:p>
      <w:r>
        <w:rPr>
          <w:b/>
        </w:rPr>
        <w:t xml:space="preserve">Tulos</w:t>
      </w:r>
    </w:p>
    <w:p>
      <w:r>
        <w:t xml:space="preserve">Jälleen kerran Facebookin "live"-video on tuonut miljoonia katselukertoja ja reaktioita johonkin, joka ei ole sitä, mitä se väittää olevansa.</w:t>
      </w:r>
    </w:p>
    <w:p>
      <w:r>
        <w:rPr>
          <w:b/>
        </w:rPr>
        <w:t xml:space="preserve">Esimerkki 1.4421</w:t>
      </w:r>
    </w:p>
    <w:p>
      <w:r>
        <w:t xml:space="preserve">1. Maaliskuussa professori Neil Fergusonin mallinnus viruksen leviämisestä sai Yhdistyneen kuningaskunnan hallituksen vakuuttuneeksi siitä, että viruksen leviäminen olisi estettävä. Nyt hän on kuitenkin joutunut eroamaan neuvonantajana myönnettyään, että hän on heikentänyt juuri näitä sosiaalista etäisyyttä koskevia sääntöjä. Muistutus niistä täällä. 2. Iso-Britanniaa varoitettiin koronaviruksen aiheuttamasta ilmastoansasta Pandemian jälkeiseen elpymiseen varatut varat olisi osoitettava yrityksille, jotka vähentävät hiilidioksidipäästöjä. Tämä on hallituksen neuvonantajien viesti tänään. Tiedämme, että elämme talouden hidastumisesta johtuvaa hiilidioksidipäästöjen ennennäkemätöntä laskua - kuten nämä viisi kaaviota selittävät - mutta miten "Build Back Better" -strategia voisi toimia? 3. Miltä "uusi normaali" näyttää? Boris Johnson esittelee sunnuntaina suunnitelmat lukitusrajoitusten lieventämiseksi, mutta mitä ne voisivat sisältää? Yritämme tehdä ennusteita ostosten tekemisestä perheen tapaamiseen, kuntosalilla käymisestä elokuviin. Ja toipumisesta yhteiskunnallisella tasolla yksilölliseen. Terveyskirjeenvaihtaja Laura Foster kysyy, miksi joillakin ihmisillä kestää paljon kauemmin toipua viruksesta kuin toisilla. 4. Useimmat yritykset ovat valmiita aloittamaan uudelleen kolmen viikon kuluessa Britannian kauppakamarien tekemässä tutkimuksessa todettiin, kuten arvata saattaa, että asiakkaita palvelevat yritykset ovat vähiten luottavaisia. Kuuntele viiden eri toimialan yrityksiltä, millaisia uusia tapoja ne ovat löytäneet toimia. Toisaalla: Miten koulu saadaan valmiiksi uudelleen avaamista varten? Koulutuskirjeenvaihtajamme Sean Coughlan tarkastelee, miten se onnistuu eri puolilla maailmaa. 5. "Olemme löytäneet äänemme lukkojen takana" Erityistarpeita omaaville ihmisille ja heidän perheilleen arkielämän rajoitukset ovat olleet erityisen haastavia, mutta Oxfordissa inklusiivinen kuoro käyttää musiikkia - ja teknologiaa yhdistääkseen voimansa. Muina piristävinä uutisina mainittakoon, että kapteeni Tom Moorelle on myönnetty arvostettu kultainen Blue Peter -merkki. Saat BBC:n pidemmän koronavirustiedotteen postilaatikkoosi joka arkipäivä rekisteröitymällä täällä. Äläkä unohda... Lisää tietoa, neuvoja ja oppaita löydät koronavirussivultamme, ja voit seurata viimeisintä kehitystä live-sivullamme. Iso-Britannia on ohittanut Italian Euroopan suurimpana viruskuolemantapauksena, mutta voiko näitä kahta maata verrata toisiinsa oikeudenmukaisesti? BBC Reality Check tarkastelee asiaa lähemmin. Mitä kysymyksiä sinulla on koronaviruksesta? Joissakin tapauksissa kysymyksesi julkaistaan, ja siinä näytetään nimesi, ikäsi ja asuinpaikkakuntasi, kun annat ne, ellet toisin ilmoita. Yhteystietojasi ei koskaan julkaista. Varmista, että olet lukenut käyttöehtomme ja tietosuojakäytäntömme. Käytä tätä lomaketta kysymyksesi esittämiseen: Yhteystietosi Olen yli 16-vuotias Hyväksyn käyttöehdot BBC:llä on oikeus valita näistä vastauksista toimituksellisten vaatimusten perusteella ja onlineehtojen sekä BBC:n toimituksellisten ohjeiden mukaisesti. Lisätietoja siitä, miten BBC käsittelee henkilötietojasi, löydät täältä. Jos luet tätä sivua etkä näe lomaketta, sinun on lähetettävä kysymyksesi BBC:n verkkosivujen mobiiliversiossa tai lähetettävä ne sähköpostitse osoitteeseen YourQuestions@bbc.co.uk. Ilmoita nimesi, ikäsi ja asuinpaikkakuntasi jokaisen lähettämäsi kysymyksen yhteydessä.</w:t>
      </w:r>
    </w:p>
    <w:p>
      <w:r>
        <w:rPr>
          <w:b/>
        </w:rPr>
        <w:t xml:space="preserve">Tulos</w:t>
      </w:r>
    </w:p>
    <w:p>
      <w:r>
        <w:t xml:space="preserve">Seuraavassa on viisi asiaa, jotka sinun on tiedettävä koronaviruksen puhkeamisesta tänä keskiviikkoaamuna. Saatte uuden päivityksen klo 18.00 BST.</w:t>
      </w:r>
    </w:p>
    <w:p>
      <w:r>
        <w:rPr>
          <w:b/>
        </w:rPr>
        <w:t xml:space="preserve">Esimerkki 1.4422</w:t>
      </w:r>
    </w:p>
    <w:p>
      <w:r>
        <w:t xml:space="preserve">Sunnuntain Conwy Half Marathonin järjestäjät kertoivat, että toimenpiteet on otettu käyttöön, koska muovista on tulossa "kasvava ongelma". Run Walesin verkkosivujen mukaan juoksijat poistetaan tuloksista, jos heidät nähdään heittämässä roskia vesipysäkin ulkopuolelle tai jos he eivät ole juoksunjohtajan kanssa. Juoksuun osallistui noin 3 000 juoksijaa. Järjestäjät eivät ole vielä kertoneet, oliko ketään suljettu pois kilpailusta, joka alkoi kaupungin linnan edustalta kello 10.00 GMT. Run Wales noudattaa kisajärjestäjien keskuudessa kasvavaa suuntausta vähentää tapahtumien ympäristövaikutuksia. Huhtikuussa 2019 järjestettävä Lontoon maraton kokeili useita toimenpiteitä roskaantumisen vähentämiseksi sen jälkeen, kun kaduilta oli vuonna 2018 poistettu 47 000 muovipulloa. Näihin toimenpiteisiin kuului muun muassa kompostoituvien kuppien käyttäminen muovipullojen sijasta joillakin reitin varrella sijaitsevilla asemilla ja kokonaan tai osittain kierrätysmuovista valmistettujen muovipullojen käyttäminen. Tämän vuoden Cardiffin puolimaratonilla käytettiin 100-prosenttisesti kierrätettäviä muovipulloja, kierrätyspaperia kaikessa painetussa mainonnassa ja kierrätyssinkistä valmistettuja mitaleja.</w:t>
      </w:r>
    </w:p>
    <w:p>
      <w:r>
        <w:rPr>
          <w:b/>
        </w:rPr>
        <w:t xml:space="preserve">Tulos</w:t>
      </w:r>
    </w:p>
    <w:p>
      <w:r>
        <w:t xml:space="preserve">Pohjois-Walesin suurimman juoksutapahtuman juoksijoita varoitettiin, että heidät hylätään, jos he pudottivat roskia kilpailun aikana.</w:t>
      </w:r>
    </w:p>
    <w:p>
      <w:r>
        <w:rPr>
          <w:b/>
        </w:rPr>
        <w:t xml:space="preserve">Esimerkki 1.4423</w:t>
      </w:r>
    </w:p>
    <w:p>
      <w:r>
        <w:t xml:space="preserve">Steffan MessengerBBC Walesin ympäristökirjeenvaihtaja Siinä kehotetaan terveysviranomaisia arvioimaan Rhondda Cynon Tafin vaikutuksia ja saatavilla olevaa tukea. Lisäksi suositellaan tulvavaroitusharjoituksia ja yhteisön tulvalähettiläiden verkoston perustamista. Vastauksena raporttiin Cwm Taf Morgannwgin terveyslautakunta ilmoitti, että tulvasta kärsineille tarjotaan tukea. Walesin hallitus totesi myös, että Rhondda Cynon Tafin (RCT) alueella on toteutettu 25 tulvien lieventämisohjelmaa, joiden kustannukset ovat 1,9 miljoonaa puntaa. Tämän lisäksi alueelle on myönnetty 1,6 miljoonaa puntaa rahoitusta viemäröinti- ja ojaputkien korjaustöihin sekä muihin toimenpiteisiin. Plaid Cymru vaatii riippumatonta julkista tutkimusta. Pontypriddin parlamentin jäsenen Alex Davies-Jonesin ja Seneddin jäsenen Mick Antoniw'n laatimassa raportissa kehotetaan toteuttamaan tulvahätäharjoituksia, joilla varmistetaan, että alueet on suojattu. Antoniw sanoi, että helmikuu oli "pahin tulva, jonka kukaan voi muistaa". "Talven lähestyessä on nyt huomattavaa pelkoa siitä, mitä tulevaisuus tuo tullessaan", hän selitti. "Olemme hyvin huolissamme siitä, että Covidin kokemuksen lisäksi ihmiset ovat saaneet kaksinkertaisen trauman - nyt on todella tarpeen arvioida yhteisöjen henkistä hyvinvointia." Raportti perustui tapaamisiin tulviin vastanneiden virastojen sekä ministereiden ja asukkaiden kanssa. Rhodri ja Jess Garland sanovat olevansa ahdistuneita joka kerta, kun heidän kotinsa Egypt Streetillä Treforestissa sataa. Pariskunnalla on kolmevuotias poika ja maaliskuussa syntyvä toinen vauva, ja he haluavat vain tietää, että olemme turvassa - mistä tiedämme, ettei se tapahdu uudestaan, kuten helmikuussa. Tuhoutuneen kodin kunnostustyö on ajanut perheen velkaantumaan, sillä vakuutusturva ei kattanut myrsky- tai tulvavahinkoja. "Meidän oli vaihdettava kaikki - keittiö, olohuoneen huonekalut ja jopa ulko-ovi", rouva Garland selittää. "Joitakin asioita emme saa enää koskaan takaisin - vihkitodistuksessamme on mutaa kaikkialla ja valokuvamme ovat vahingoittuneet." Garland sanoi, että he tunsivat olonsa Walesin hallituksen "unohtamiksi" ja että tulvan jälkeen myönnetty 1 000 punnan avustus "ei ole ollut edes pintaraapaisu". "Se on rasittanut meitä suuresti, ja ilman paikallisyhteisöä, rugby-kerhoa, jossa pelaan, ja työtämme - ilman heidän apuaan iskun lievittämisessä olisimme olleet paljon huonommassa taloudellisessa tilanteessa", hän lisäsi. "Meillä on nyt paljon ahdistusta - miten voin työskennellä, kun puhelimeeni tulee tulvahälytyksiä joka kerta, kun sataa?" Hän jatkaa. Antoniw sanoi, että erityisesti lapset ja vanhukset ovat kärsineet tulvasta, ja hän kehotti paikallista terveyslautakuntaa tutkimaan, missä määrin neuvontaa on saatavilla. Raportissa suositellaan myös, että Walesin hallitus perustaisi rahaston, jolla autettaisiin asunnonomistajia, joilla ei muuten olisi varaa asentaa omia suojauksiaan, kuten tulvaportteja ja ovia. Raportissa todetaan, että kaikkiin tulvista kärsiviin yhteisöihin olisi perustettava tulvalähettiläiden verkosto, jolla olisi "keskeinen rooli sen varmistamisessa, että yhteisön valmius säilyy" - mukaan luettuna pääsy paikallisiin hiekkasäkkivarastoihin. Natural Resources Walesin ja pelastuspalvelujen olisi myös järjestettävä säännöllisesti tulvavaroitusharjoituksia. Tarkoituksena on osittain vakuuttaa asukkaat siitä, että kaikki menettelyt toimivat vaaditulla tavalla. Ennätyssateet Vuoden 2020 alussa esiintyneet Ciara-, Dennis- ja Jorge-myrskyt johtivat ennätyksellisiin sademääriin ja jokien virtaamiin kaikkialla Walesissa ja laajimpiin tulviin sitten vuoden 1979. Pelkästään Rhondda Cynon Tafissa lähes 1 500 kotia ja yritystä kärsi tulvista, ja ihmiset joutuivat jättämään kotinsa. Mielenterveysjärjestö Mind Cymrun johtaja Sara Moseley sanoi, että tulvat olivat olleet "kauhistuttavia" ja että oli luonnollista, että ihmiset tunsivat pelkoa tai ahdistusta. Hän sanoi kuitenkin, että ensin tulvat ja sitten koronaviruspandemia "tuhosivat" ihmisten kodit ja toimeentulon, ja kaksinkertaisen trauman vaikutus oli erittäin huolestuttava. Hän sanoi, että raportissa korostettiin haastavissa olosuhteissa elämisen ja mielenterveyden välistä tiivistä yhteyttä ja että tasa-arvoa on lisättävä. "Etsimme todella vahvoja yhteisöjä, joissa ihmiset ymmärtävät, mitä tapahtuu, heillä on toivoa, ja panostamme elämän kaikkiin osa-alueisiin", hän sanoi. Tohtori Kelechi Nnoaham, Cwm Taf Morgannwg University Health Boardin kansanterveysjohtaja, sanoi, että tulvista ja koronaviruksesta kärsineille on tarjolla tukea, ja kehotti ihmisiä ottamaan yhteyttä yleislääkäriin. "Olemme tietoisia siitä, että aiemmin tänä vuonna yhteisöissämme esiintyneillä tulvilla voi olla merkittäviä haitallisia vaikutuksia kansanterveyteen ja hyvinvointiin", hän sanoi. "Tätä mahdollisesti pahentavat Covidin haasteet ja samoissa yhteisöissä koetut tappiot." Plaid Cymru -puolueen Rhondda MS:n Leanne Wood sanoi, että riippumattoman julkisen tutkimuksen tekemättä jättäminen tulvista oli "räikeä puute" mietinnössä. Walesin hallituksen tiedottaja lisäsi: "Tuoreessa kansallisessa tulva- ja rannikkoriskien hallintaa koskevassa strategiassamme todetaan myös, että uskomme kiinteistöjen tulvien sietokyvyn parantamiseen tähtääviä toimenpiteitä olevan parempi toteuttaa yhteisön tasolla sen sijaan, että ohjelmia tarjottaisiin suoraan asunnonomistajille, joista moni ei ehkä halua hakea niitä - näin varmistetaan myös, että oikeat kiinteistöt saavat toimenpiteitä. "Kannustamme kuitenkin kaikkia riskinhallintaviranomaisia harkitsemaan PFR-toimenpiteitä, jos ne ovat sopiva vaihtoehto."</w:t>
      </w:r>
    </w:p>
    <w:p>
      <w:r>
        <w:rPr>
          <w:b/>
        </w:rPr>
        <w:t xml:space="preserve">Tulos</w:t>
      </w:r>
    </w:p>
    <w:p>
      <w:r>
        <w:t xml:space="preserve">Poliitikkojen raportin mukaan Covid-19-pandemiaa seuranneet vakavat tulvat jättivät ihmisiin syviä traumoja Etelä-Walesin laaksoissa.</w:t>
      </w:r>
    </w:p>
    <w:p>
      <w:r>
        <w:rPr>
          <w:b/>
        </w:rPr>
        <w:t xml:space="preserve">Esimerkki 1.4424</w:t>
      </w:r>
    </w:p>
    <w:p>
      <w:r>
        <w:t xml:space="preserve">Kuusi paloautoa kutsuttiin Ellesmere Portissa sijaitsevaan Stanlow'n tehtaaseen kello 14:16 BST torjumaan kemikaalien valmistusyksikön sisällä olevaa tulipaloa. Silminnäkijöiden mukaan savua ja liekkejä näkyi jopa 13 kilometrin (kahdeksan mailin) päähän. Cheshiren palo- ja pelastuspalvelun (CFRS) mukaan koko henkilökunta oli tavoitettu ja tulipalo oli "täysin sammutettu". Tiedottajan mukaan tapahtuma, joka aiheutti suuren savupilven, rajoittui tehdasalueen tuotantoalueelle eikä vaikuttanut jalostamoon. "Koko henkilökunta evakuoitiin varotoimenpiteenä, eikä loukkaantumisista ole raportoitu." Essar Oil UK työllistää yli 900 työntekijää ja 500 urakoitsijaa jalostamolla, joka toimittaa 16 prosenttia kaikesta bensiinistä ja dieselistä Yhdistyneessä kuningaskunnassa. Yhtiö kertoi lausunnossaan, että tulipalo sai alkunsa Manchesterin laivakanavan lähellä sijaitsevassa kemikaalitehtaassa. "Sekä Stanlow'n oma hätäpalveluryhmä että Cheshiren piirikunnan palokunta osallistuivat tapahtuman selvittämiseen. Kaikki yksikön henkilökunta saatiin nopeasti kiinni. Palo on nyt sammutettu. "Stanlow'n jalostamon toimintaan ja polttoaineiden ja muiden tuotteiden tuotantoon ei ole ollut vaikutusta." Richard Reeves Cheshiren poliisista sanoi: "Ymmärrämme, että tämä tapaus on saattanut aiheuttaa hälytystä paikallisyhteisössä, ja haluamme vakuuttaa ihmisille, että se ei ole vaikuttanut laajempaan alueeseen, eikä yleisölle uskota aiheutuvan mitään vaaraa." Ympäristövirasto ilmoitti olevansa tietoinen tapauksesta ja tekevänsä yhteistyötä Essarin kanssa ympäristövahinkojen minimoimiseksi. Aiheeseen liittyvät Internet-linkit Essar Oil UK Cheshiren palo- ja pelastuspalvelu</w:t>
      </w:r>
    </w:p>
    <w:p>
      <w:r>
        <w:rPr>
          <w:b/>
        </w:rPr>
        <w:t xml:space="preserve">Tulos</w:t>
      </w:r>
    </w:p>
    <w:p>
      <w:r>
        <w:t xml:space="preserve">Satoja työntekijöitä evakuoitiin Cheshiren öljynjalostamosta suuren tulipalon sytyttyä.</w:t>
      </w:r>
    </w:p>
    <w:p>
      <w:r>
        <w:rPr>
          <w:b/>
        </w:rPr>
        <w:t xml:space="preserve">Esimerkki 1.4425</w:t>
      </w:r>
    </w:p>
    <w:p>
      <w:r>
        <w:t xml:space="preserve">Yrityksille on määrätty yhteensä 51 000 punnan sakko, ja niiden on myös maksettava työntekijöille alipalkatut 177 000 puntaa. H&amp;M syytti asiasta työajan kirjaamiseen liittyviä ongelmia, kun taas Welcome Break sanoi, että heillä oli tietotekniikkaongelma. Tässä siis ohjeita siitä, mitä tehdä, jos työnantaja ei maksa tarpeeksi... Vaihe yksi: Selvitä ensin, maksetaanko sinulle todella liian vähän palkkaa. Voit tehdä tämän ottamalla yhteyttä ilmaisiin palveluihin, kuten palkka- ja työoikeuksien neuvontapuhelimeen tai ACAS:iin. Ne auttavat sinua selvittämään asian. Sen jälkeen sinun on päätettävä, haluatko keskustella asiasta itse pomosi kanssa. "Voi olla hermoja raastavaa ottaa nämä asiat esille sisäisesti", sanoo Mike Cain, joka on Slater &amp; Gordonin työsuhdelakimies. "Mutta jos sinua kohdellaan huonosti tai sinut irtisanotaan sen vuoksi, että otit esille vähimmäispalkkaongelman, sinulla on oikeussuojaa. Laki on puolellasi." Vaihe kaksi: Päätä seuraavaksi, haluatko tehdä virallisen valituksen. Jos haluat, sinun on käännyttävä HM Revenue &amp; Customsin puoleen (voit tehdä sen jälleen kerran Pay and Work Rights Helplinen kautta.) He tutkivat valituksesi ja lopulta panevat lain täytäntöön sakottamalla työnantajasi ja pakottamalla hänet maksamaan. HMRC pyytää sinua toimittamaan sille kaikki todisteet, joilla voit todistaa, ettei sinulle makseta vähimmäispalkkaa. Kolmas vaihe: Tässä vaiheessa sinun on päätettävä, haluatko tulla mainituksi valituksessa vai et. "On hieman helpompi voittaa, jos olet halukas tulemaan nimeltä mainituksi", sanoo Paul Sellers, joka on vähimmäispalkka-asiantuntija TUC:ssa, joka kampanjoi oikeudenmukaisen työelämän puolesta. Jos sinut mainitaan nimeltä, voit antaa HMRC:lle henkilökohtaisen lausunnon, jonka perusteella he voivat kohdata työnantajasi. Muuten heidän on kerättävä todisteet itse." Mitä seuraavaksi tapahtuu? Jos voitat, yritykselle määrätään sakko, ja saat sinulle kuuluvat rahat. "Mutta jos työnantajasi ei silti maksa", Paul Sellers selittää. "HMRC vie hänet työtuomioistuimeen. Tämä ei tapahdu sinun kustannuksellasi, vaan valtio ajaa heitä vastaan syytettä." Tai voit maksaa työoikeudelliselle asianajajalle ja viedä asian itse oikeuteen. Tämä voi kuitenkin olla kallista. Jos liityt työpaikallasi ammattiliittoon, se saattaa ottaa tapauksesi käsiteltäväksi puolestasi ja yrittää neuvotella pomosi kanssa. Vielä yksi asia: Työnantajasi ei saa ottaa palkastasi rahaa esimerkiksi virkapukuun, ruokaan tai matkoihin. "Yleissääntö on, että jos sinulla ei ole valinnanvaraa työpaikkaruoan, työmatkan tai työvaatteiden, kuten saappaiden tai haalareiden, suhteen, niitä ei saa vähentää", sanoo Paul Sellers TUC:sta. Jos sinulle käy näin, ota yhteyttä lähimpään Citizens Advice Bureau -neuvontaan, josta saat ilmaista neuvontaa. Seuraa @BBCNewsbeat Twitterissä, BBCNewsbeat Instagramissa ja Radio1Newsbeat YouTubessa.</w:t>
      </w:r>
    </w:p>
    <w:p>
      <w:r>
        <w:rPr>
          <w:b/>
        </w:rPr>
        <w:t xml:space="preserve">Tulos</w:t>
      </w:r>
    </w:p>
    <w:p>
      <w:r>
        <w:t xml:space="preserve">H&amp;M ja Welcome Break ovat 37 yrityksen joukossa, jotka eivät ole maksaneet henkilöstölleen vähimmäispalkkaa.</w:t>
      </w:r>
    </w:p>
    <w:p>
      <w:r>
        <w:rPr>
          <w:b/>
        </w:rPr>
        <w:t xml:space="preserve">Esimerkki 1.4426</w:t>
      </w:r>
    </w:p>
    <w:p>
      <w:r>
        <w:t xml:space="preserve">Entinen Worcestershiren pelaaja pahoinpiteli uhrin Worcesterin asunnossaan sen jälkeen, kun tämä oli harrastanut seksiä yhteisymmärryksessä silloisen joukkuetoverinsa Joe Clarken kanssa 1. huhtikuuta 2017. Worcester Crown Courtin syyttäjien mukaan Hepburn "epäinhimillisti" naisia ja luokitteli heitä tekstiviesteissä. Hepburn, 23, joka vapautettiin toisesta raiskauksesta, tuomitaan Hereford Crown Courtissa 30. huhtikuuta. Valamiehistö neuvotteli 10 tuntia ja 53 minuuttia ennen kuin he antoivat yksimielisen tuomion, jonka mukaan Hepburn oli syyllistynyt yhteen suulliseen raiskaukseen. Hepburn huokaisi ja lyyhistyi sitten istuimelleen, peitti kasvonsa käsillään ja nyyhkytti sen jälkeen, kun työnjohtaja oli julistanut tuomion. Tuomari Jim Tindal vapautti Hepburnin takuita vastaan: "Tässä tapauksessa voidaan antaa vain yksi oikea tuomio, ja vapausrangaistus on väistämätön." Syyttäjät kuvailivat, miten kriketinpelaaja "käytti naista hyväkseen". Seksuaalinen valloituskilpailu Nainen heräsi ja luuli virheellisesti harrastavansa seksiä Clarken kanssa, ennen kuin tajusi, että kyseessä oli itse asiassa Hepburn, valamiehistö kuuli. Valamiehistölle näytettiin videohaastattelu, jossa kantelija kertoi havahtuneensa siihen, että mies, jota hän luuli Clarkeksi, oli hänen selällään. Hän kertoi poliisille, että 10 minuutin seksuaalisen kanssakäymisen jälkeen Hepburn puhui "paksulla" australialaisella aksentilla ja hän tajusi, ettei mies ollutkaan Clarke. Todistaessaan oikeudenkäynnin aikana Hepburn sanoi: "Hän osallistui tekoon, joten oletin, että hän nautti siitä." Hän sanoi: "Hän oli mukana, joten oletin, että hän nautti siitä." Valamiehille kerrottiin, että Clarke poistui makuuhuoneestaan ja meni kylpyhuoneeseen sairastumaan, jossa hän pyörtyi ja jätti naisen nukkumaan patjalle huoneeseensa. Kysyttäessä, milloin naisen väitetään tajunneen, ettei hän ollut Clarken kanssa, Hepburn lisäsi: "Hän kysyi 'mitä sinä teet?'. "Olin hämmentynyt. Se ei eronnut normaalista seksikohtaamisesta." "Karu muistutus" Keskiviikkona Hepburn myönsi lähettäneensä "inhottavia, kauheita ja noloja" WhatsApp-viestejä asettaessaan seksuaalisen valloituskilpailun sääntöjä. Hän myönsi myös, että valloitus "peli" johti siihen, että hän makasi 20 naisen kanssa samanlaisen kilpailun aikana vuonna 2016. Syyttäjä Miranda Moore QC sanoi aiemmin uusintakäsittelyssä: "Nukkuva tyttö ei voi suostua. Hän ei olisi suostunut seksuaaliseen kanssakäymiseen Hepburnin kanssa. "Hän olisi tiennyt, että tyttö oli kaverinsa kanssa. Tyttö oli Joen sängyssä, ei hänen sängyssään. Todisteiden perusteella hänen sänkynsä oli tyhjä." Worcestershire County Cricket Club (WCCC) sanoi olevansa "kauhistunut" tapauksen yksityiskohdista, kun taas ammattilaiskriketinpelaajien liitto (PCA) sanoi tapauksen olevan "jyrkkä muistutus" sen odottamista standardeista. Ylikomisario Ian Wall West Mercian poliisista sanoi: "Olemme tyytyväisiä tuomioon, ja toivon, että se lohduttaa uhria, joka on osoittanut suurta rohkeutta ja voimaa ilmoittautuessaan. "Hepburn oli rikoksen tekohetkellä luottamus- ja valta-asemassa ammattiurheilijana... ja toivon, että tämä tuomio rauhoittaa muita seksuaalirikosten uhreja." Hän sanoi, että hän on ollut hyvin rohkea. Seuraa BBC West Midlandsia Facebookissa ja Twitterissä ja tilaa paikalliset uutispäivitykset suoraan puhelimeesi.</w:t>
      </w:r>
    </w:p>
    <w:p>
      <w:r>
        <w:rPr>
          <w:b/>
        </w:rPr>
        <w:t xml:space="preserve">Tulos</w:t>
      </w:r>
    </w:p>
    <w:p>
      <w:r>
        <w:t xml:space="preserve">Krikettimies Alex Hepburn on todettu syylliseksi raiskaukseen hyökättyään nukkuvan naisen kimppuun.</w:t>
      </w:r>
    </w:p>
    <w:p>
      <w:r>
        <w:rPr>
          <w:b/>
        </w:rPr>
        <w:t xml:space="preserve">Esimerkki 1.4427</w:t>
      </w:r>
    </w:p>
    <w:p>
      <w:r>
        <w:t xml:space="preserve">Bethan BellBBC News Kahden tapahtuman välillä oli 20 vuotta. Syyskuun 28. päivänä 1918 sotamies Tandey sai Victorian ristin "huomattavasta urheudesta ja aloitteellisuudesta" viidennessä Ypresin taistelussa. Kaksikymmentä vuotta myöhemmin Hitlerin itsensä sanotaan kylväneen legendan siemenet Britannian pääministerin Neville Chamberlainin vieraillessa Führerin luona tämän tuhoon tuomitussa yrityksessä turvata "aikamme rauha". Hän tarttui ilmeisesti siihen, että monien muiden sotilastoveriensa tavoin sotamies Tandey oli lieventänyt oikeutta armollisuudella ja kieltäytynyt tappamasta aseettomia ja haavoittuneita miehiä kylmäverisesti. Kolmannen valtakunnan johtaja väitti, että hän oli yksi niistä, jotka säästyivät. Baijerilaisessa Berghofissa Chamberlain huomasi Hitlerin työhuoneen seinällä kuvan, jossa oli kohtaus Meninin tienhaarassa vuonna 1914 käydystä taistelusta. Etualalla oleva sotilas oli ilmeisesti sotamies Tandey, joka kantoi sotilastoveriaan turvaan. Hitler kertoi Chamberlainille, että sotilas oli osoittanut häntä aseella, mutta säästi hänet. "Tuo mies oli niin lähellä tappaa minut, että luulin, etten enää koskaan näkisi Saksaa", Hitlerin väitetään sanoneen. "Kaitselmus pelasti minut niin pirullisen tarkalta tulelta kuin nuo englantilaiset pojat meitä tähtäsivät." Green Howards - sotamies Tandeyn rykmentin museo, joka tilasi maalauksen vuonna 1923 italialaiselta sotataiteilijalta Fortunino Matanialta - vahvisti, että kopio roikkui Hitlerin vetäytymispaikassa. Museolla on Hitlerin adjutantin, kapteeni Fritz Weidemannin, kirje, jossa hän kiittää: "Führer on luonnollisesti hyvin kiinnostunut omiin sotakokemuksiinsa liittyvistä asioista. Hän oli selvästi liikuttunut, kun näytin hänelle kuvan." Maalauksen tie Hitlerin seinälle oli melko mutkikas, ja sen keskipisteenä oli eräs hänen henkilökuntansa jäsen, tohtori Otto Schwend, joka oli saanut maalausta esittävän postikortin brittisotilaalta, jonka kanssa hän oli ystävystynyt ensimmäisessä maailmansodassa. Hitler oli ilmeisesti väittänyt tunnistavansa siinä sotilaan, jonka hän tapasi vuonna 1918, mutta maalaus kuvaa taistelua, joka tapahtui vuonna 1914. Tohtori David Johnson, sotamies Tandeyn elämäkerran kirjoittaja, epäilee tarinaa lisää. Hän huomautti, että vaikka päivämäärä olisikin tarkka, olisi ollut epätodennäköistä, että sotamies Tandey olisi ollut tunnistettavissa maalauksesta. Hän oli haavoittunut vuoden 1918 taistelussa, ja toisin kuin maalauksessa, hän olisi ollut "erittäin epäsiisti ja mudan ja veren peitossa". Tohtori Johnson väittää, että sotamies Tandey ja kersantti Hitler eivät olisi voineet millään tavoin risteytyä. Syyskuun 17. päivänä Hitlerin yksikkö oli siirretty noin 80 kilometriä pohjoiseen konstaapeli Tandeyn yksiköstä, joka oli Marcoingissa lähellä Cambraita Pohjois-Ranskassa. Miesten tapaamisen piti tapahtua 28. syyskuuta 1918, mutta Baijerin valtionarkiston papereista käy ilmi, että Hitler oli ollut lomalla 25. syyskuuta ja 27. syyskuuta välisenä aikana. "Tämä tarkoittaa, että Hitler oli tuolloin joko lomalla tai palaamassa lomalta tai rykmenttinsä kanssa 50 mailia Marcoingista pohjoiseen", Johnson sanoi. Hän sanoi myös, ettei ole todennäköistä, että Hitler olisi ollut vain sekaisin. "On todennäköistä, että hän valitsi tuon päivämäärän, koska hän tiesi, että Tandeysta oli tullut yksi sodan parhaiten palkituista sotilaista", Johnson sanoi. "Jos brittisotilas aikoi säästää hänen henkensä, kuka olisi parempi kuin kuuluisa sotasankari, joka oli voittanut Victorian ristin, sotilasmitalin ja ansiomitalin muutamassa viikossa? "Hänen jumalankaltaisen minäkuvansa myötä tarina lisäsi hänen omaa myyttiään - että hänet oli säästetty jotain suurempaa varten, että hän oli jotenkin "valittu". Hänen tarinansa kaunisteli hänen mainettaan mukavasti." Tohtori Johnsonin mukaan toinenkin yksityiskohta sai hälytyskellot soimaan. Ei puhelinta Palattuaan Britanniaan Chamberlainin väitetään soittaneen sotamies Tandeylle välittääkseen yksityiskohtia Hitlerin kanssa käymästään keskustelusta. Hän oli tuolloin poissa, joten veljenpoika ilmeisesti vastasi puheluun. Tohtori Johnson suhtautuu hyvin epäilevästi siihen, että puhelu soitettiin, eikä vähiten siksi, että Chamberlain oli hyvin kiireinen mies. "En voi kuvitella hänen käyttävän aikaa yksityisen henkilön jäljittämiseen ja soittamiseen", hän sanoi. "Hän myös lähetti pitkiä ja yksityiskohtaisia kirjeitä sisarilleen ja piti päiväkirjaa. Missään hänen papereissaan ei mainittu Tandeyn tapausta." British Telecomin arkistot lisäävät epäilyksiä - sotamies Tandeylla ei ollut puhelinta. Tarina on kuitenkin säilynyt, ja se on luultavasti tullut ensimmäisen kerran julki rykmentin tilaisuudessa vuonna 1938, jossa upseeri, joka oli kuullut tarinan Chamberlainilta, kertoi sen Tandeylle, sanoi tohtori Johnson. "Emme tiedä, otettiinko Tandey sivuun ja kerrottiinko se hänelle yksityisesti - vai oliko se hauska osa illallisen jälkeistä puhetta tai jotain sellaista", hän sanoi. Konstaapeli Tandey itse ei ollut asiasta varma. Hän myönsi säästäneensä sotilaita 28. syyskuuta ja oli aluksi valmis harkitsemaan ajatusta - mutta sanoi aina tarvitsevansa lisätietoja asian vahvistamiseksi. Häntä siteerattiin Coventry Heraldin elokuun 1939 numerossa seuraavasti: "Heidän mukaansa olen tavannut Adolf Hitlerin. "Ehkä he ovat oikeassa, mutta en muista häntä." Vuotta myöhemmin hän näytti kuitenkin olevan varmempi, kun toimittaja lähestyi häntä pommitetun Coventryn kotinsa ulkopuolella ja kysyi häneltä väitetystä kohtaamisesta Hitlerin kanssa. "Kunpa olisin vain tiennyt, millainen hänestä tulisi", sotamies Tandeyn siteerataan sanoneen. "Kun näin kaikki ne ihmiset, naiset ja lapset, jotka hän oli tappanut ja haavoittanut, olin pahoillani Jumalalle, että päästin hänet menemään." Sanomalehdet tuntuivat sanovan kaiken: "Mikään, mitä Henry teki sinä yönä, ei voinut lievittää hänen sairasta syyllisyydentuntoaan." "Se oli leima, jonka kanssa Tandey eli kuolemaansa asti." "Hän olisi voinut estää tämän. Hän olisi voinut muuttaa historian kulkua." Ei kuitenkaan ole mitään todisteita, ei edes anekdoottisia, siitä, että häntä olisi joko vainottu tai vältelty väitteiden jälkeen. "Äärimmäisen epäsiisti" "On muistettava, että tämä oli maan ja Coventryn alamäki, ja Henrylle voidaan antaa anteeksi, että hän tunsi hieman sääliä itseään kohtaan ja oli tunteellinen todistamiensa näkyjen jälkeen", tohtori Johnson sanoi. "Emme saa unohtaa, että vuonna 1918 kukaan ei tiennyt, kuka Hitler oli. Miksi Henry muistaisi ja pahoittelisi juuri tätä kohtaamista, varsinkin kun Hitler olisi ollut myös erittäin epäsiisti ja mudan ja veren peitossa, eikä näyttänyt samalta kuin 20 vuotta myöhemmin. "Yhtä hyvin voi olla totta, että kyseinen toimittaja irrotti Henryn kommentit asiayhteydestään, mikä saattaa osaltaan selittää hänen epäluottamustaan lehdistöä kohtaan."</w:t>
      </w:r>
    </w:p>
    <w:p>
      <w:r>
        <w:rPr>
          <w:b/>
        </w:rPr>
        <w:t xml:space="preserve">Tulos</w:t>
      </w:r>
    </w:p>
    <w:p>
      <w:r>
        <w:t xml:space="preserve">Henry Tandeysta tuli ensimmäisen maailmansodan parhaiten palkittu sotilas. Hänen urheutensa jäi kuitenkin toisen maailmansodan kynnyksellä varjoon, kun väitettiin, että hän oli säästänyt Adolf Hitlerin hengen vuonna 1918. Mutta pitääkö tarina paikkansa?</w:t>
      </w:r>
    </w:p>
    <w:p>
      <w:r>
        <w:rPr>
          <w:b/>
        </w:rPr>
        <w:t xml:space="preserve">Esimerkki 1.4428</w:t>
      </w:r>
    </w:p>
    <w:p>
      <w:r>
        <w:t xml:space="preserve">Dave LeePohjois-Amerikan teknologiatoimittaja Erimielisyys koskee sitä, miten Uber palkkaa kuljettajat. Uber pitää heitä urakoitsijoina: he työskentelevät silloin, kun haluavat, niin kauan kuin haluavat. Kuljettajien on maksettava autonsa, polttoaineensa, huoltonsa - kaikki. Vaihtoehto - ja se, jota asiassa menestyksekkäästi puolustettiin - on, että Uber-kuljettajien pitäisi itse asiassa olla työntekijöitä. Tämä voisi merkitä monia etuja: autoja, lomarahoja ja ehkä jopa sairausvakuutusta. Päällisin puolin tämä kuulostaa kuljettajien kannalta paremmalta. Mutta haluavatko he sitä? Istu ja odota Aivan San Franciscon kansainvälisen lentoaseman lähellä on Uber-kuljettajien odotustila. Kun vierailin tällä viikolla, parkkipaikka, johon mahtuu yli 100 autoa, oli niin täynnä, että sinne johtava tie jouduttiin sulkemaan. Kuljettajat olivat raivoissaan. He eivät saa odottaa missään muualla. Taksitolpalla he eivät todellakaan voi istua, tai he saavat sakon - kuljettaja maksaa tietenkin, ei Uber. Ne onnekkaat (!), jotka pääsivät odotusaitioon, olivat pitkässä jonossa. Joka kerta kun pyyntö esitettiin, auto lähetettiin. Jotkut olivat olleet siellä yli tunnin, he kertoivat ja epäilivät, että jonotusjärjestelmä oli rikki. Uber-ajaminen on hyvin pitkälti yksin ajamista. Toisin kuin taksiautoilijat, joilla on rivejä eri puolilla kaupunkeja, Uber-kuljettajat ajelevat yleensä ympäriinsä seuraavaa kyydinottajaa etsien. Näin ollen karsina on yksi harvoista paikoista, joissa he voivat seurustella toistensa kanssa. Kello käy, kello loppuu Uber puolustautuu työntekijä/urakoitsija-keskustelussa sillä, että sen työvoima on melko monipuolista. Jotkut haluavat työskennellä osa-aikaisesti, toiset kokoaikaisesti. Jotkut haluavat työskennellä intensiivisesti muutaman viikon ja pitää sitten muutaman viikon vapaata. He tekevät sen omilla ehdoillaan, ja Uberin mukaan tämä on mahdollista vain urakoitsijana. Valtaosa kuljettajista, joiden kanssa keskustelin, oli samaa mieltä. Intohimoisesti. "Jos olisimme palkattuja työntekijöitä, meillä pitäisi olla pomo", sanoi Kirk, joka on ajanut Uberia kokopäiväisesti yli vuoden ajan. "Meidän pitäisi kirjautua sisään, kirjautua ulos ja pitää taukoja. Se ei ole toteuttamiskelpoinen ratkaisu siihen, mitä me teemme. Käytännössä sinulla on pieni yritys, mutta ilman kivijalkayrityksen yleiskustannuksia." "Se on kuin pienyritys." Keskustelumme kuuli Nate, joka on ollut Uber-kuljettaja kaksi kuukautta, ja hänen vaimonsa, joka ajoi pois saapuessani hakemaan matkustajaa. Tunnit kuluvat paljon nopeammin, kun päättää itse, mitä tekee, Nate sanoi. Kuljettajan valta Positiivisuudesta on kuitenkin useampi kuin yksi poikkeus, ja yli kaksi vuotta työssä olleet kuljettajat ovat innostuneempia ajatuksesta olla työntekijä. Eräs mies - joka ei halunnut nimeä, koska edes hänen perheensä ei tiedä hänen huolistaan - kertoi minulle, että hän tuntee olevansa Uberin loukussa, kierteessä, jota hän ei ole varma, miten hallita. Monien kuljettajien tavoin hän tarttui Uberin tarjoukseen lainasta uuden auton hankkimista varten. Se tapahtui viime vuoden lokakuussa, ja autossa on jo 80 000 kilometriä. Rahat autoa varten vähennetään automaattisesti hänen tuloistaan joka viikko. Se on noin 1 000 dollaria (655 puntaa) kuukaudessa. Se rampauttaa hänet, joten hän tekee enemmän töitä, yli 12 tuntia päivässä, mikä rasittaa autoa entisestään. "Olisin mieluummin työntekijä, jolla olisi palkka ja edut", hän sanoo. "Ja he voisivat auttaa minua huolehtimaan autosta." Rahoitussuunnitelma on voimassa viisi vuotta - ja hän on varma, ettei auto kestä niin kauan. Uudet renkaat neljän kuukauden välein. Uudet jarrut. Kaikki menee luotolla, ja häneltä alkaa loppua vaihtoehdot. "Ja sitten Uber laskee hintojaan." Hiljattain Uber tarjosi erikoistarjouksen matkoille, jotka suuntautuivat East Bayhin - San Franciscosta itään, veden yli ulottuvalle maa-alueelle, johon kuuluu Oaklandin ja Berkeleyn kaltaisia suurkaupunkeja. Tälle alueelle suuntautuvat kyydit olivat rajoitetun ajan 25 prosentin alennuksessa. Se raivostutti monia kuljettajia, joille matka lentokentältä Berkeleyhin (ja ehkä takaisin) on tavallisesti loistava tulonlähde - ero keskivertopäivän ja loistopäivän välillä. Jokainen kuljettaja sanoi tarvitsevansa parempaa edustusta ja järjestelmää, joka antaisi kuljettajille enemmän sananvaltaa siihen, miten ja milloin hintoja alennetaan. Eräs mies, Napoleon, sanoi, että jotkut kuljettajat tarvitsisivat tukea, kun he kokevat saaneensa epäoikeudenmukaisia luokituksia tai muita asioita, jotka vaikuttavat heidän kykyynsä ottaa vastaan töitä. Jokainen kuljettaja sanoi, että Uberin suosion kasvaessa toimeentulon saaminen on yhä vaikeampaa. "Ennen se oli 10 tuntia päivässä", sanoi Myanmarista kotoisin oleva Nang, joka aloitti Uberin ajamisen reilut kaksi vuotta sitten opiskeluaikanaan. "Nyt minun on työskenneltävä 16 tai 17 tuntia. Se on uuvuttavaa. Ajattelin lopettaa ensi vuonna. Teen hullun paljon töitä - seitsemän päivää. "He palkkaavat niin paljon ihmisiä. En tiedä, minne mennä. Olin keskustassa tunnin, enkä saanut yhtään asiakasta. Joskus [lentokentällä] odotan kaksi tuntia." Uberin nopea kasvu Kukaan, jonka kanssa puhuin, ei sanonut harkitsevansa osallistumista oikeusjuttuun. Useimmat eivät olisi oikeutettuja - Uber uskoo, että vain noin 15 000 kuljettajaa 160 000 kuljettajastaan voisi olla oikeutettuja - mutta vaikka olisivatkin, ei ole juurikaan viitteitä siitä, että monet heistä seuraisivat asiaa. Valtaosalle Uber-kuljettajista tuossa myrskyisässä parkkihallissa itsenäisyys oli se, mikä sai heidät ylipäätään rekisteröitymään. Mutta paine kattaa kaikki kustannukset samalla, kun kyytien hinnat laskevat ja laskevat ja yhä useammat Uber-autot kilpailevat työpaikoista - se pitää jotkut kuljettajat hereillä öisin. Seuraa Dave Leetä Twitterissä @DaveLeeBBC.</w:t>
      </w:r>
    </w:p>
    <w:p>
      <w:r>
        <w:rPr>
          <w:b/>
        </w:rPr>
        <w:t xml:space="preserve">Tulos</w:t>
      </w:r>
    </w:p>
    <w:p>
      <w:r>
        <w:t xml:space="preserve">Tällä viikolla tuomari päätti, että ex-Uber-kuljettajia koskevasta oikeustapauksesta voi tulla yhteiskanne - mikä tarkoittaa yksinkertaisesti sitä, että monet ihmiset, joilla on sama valitus, voivat kokoontua yhteen ja nostaa kanteen samanaikaisesti.</w:t>
      </w:r>
    </w:p>
    <w:p>
      <w:r>
        <w:rPr>
          <w:b/>
        </w:rPr>
        <w:t xml:space="preserve">Esimerkki 1.4429</w:t>
      </w:r>
    </w:p>
    <w:p>
      <w:r>
        <w:t xml:space="preserve">Zoe KleinmanTeknologiatoimittaja, BBC News Peliä, jossa on digitaalisia kopioita alkuperäisen elokuvatrilogian rekvisiitoista ja tapahtumapaikoista, voi pelata moninpelinä, yksin tai tekoälyä vastaan. EA paljasti myös uusia versioita joistakin myyntimenestyksistään, kuten Mirrors Edge, Need for Speed ja Fifa. Odotetun Mass Effect -pelin traileri: Andromeda näytettiin. Siitä annettiin kuitenkin hyvin vähän yksityiskohtia. Mass Effect: Andromeda sisältää uuden päähenkilön ja uuden galaksin, ja sen on määrä ilmestyä ensi vuonna. Myös EA:n nykyinen Star Wars -tarjonta laajenee. Star Wars: The Old Republic - Knights of the Fallen Empire -pelissä tulee olemaan "Biowaren tyylinen tarina", kertoi Bioware Austinissa kehittäjä Jeff Hickman. Se on EA:n tilaajille tarjolla ilmaiseksi, kun se ilmestyy 27. lokakuuta. Mirrors Edge: Catalyst kertoo nimikkeen sankarittaren Faithin syntytarinan, ja siinä näyttää olevan mukana Hollywood-näyttelijä Morgan Freeman. Uudessa Unravel-pelissä nähdään pieni neulottu olento nimeltä Yarny, joka jättää punaisen villan jälkiä tutkiessaan fantasiamaita. "Lanka edustaa rakkautta", sanoo kehittäjä Martin Sahlin ruotsalaisesta Coldwood-yrityksestä. "Olet punainen lanka, joka kulkee jonkun elämän läpi ja yrittää sitoa kaikki puuttuvat osat takaisin yhteen." EA halusi myös esitellä urheilupelivalikoimaansa, mukaan lukien Fifa 16, jossa on ensimmäistä kertaa pelin historiassa naisjoukkueet ja "no touch dribbling" -efektit, jotka ovat tulosta Barcelonan pelaajan Lionel Messin kanssa tehdyistä liikkeenkaappaussessioista. Syyskuun 29. päivänä julkaistavan NBA Live 16:n pelaajat voivat luoda koripallohahmon oman kuvansa mukaan käyttämällä yrityksen "HD-skannausteknologiaa", sanoi tuottaja Sean O Brien. "NBA Live 16:n toiminta perustuu itseilmaisuun", hän sanoi. "Koko matkasi pelissä kertoo sinusta itsestäsi". EA:n vanhempi varatoimitusjohtaja Sarah Ryanin mukaan mobiilimarkkinat ovat osoittautuneet tuottoisiksi, sillä niitä on ladattu 715 miljoonaa kertaa 235 maassa. Uusiin peleihin kuuluu muun muassa Minions Paradise, joka perustuu Despicable Me -elokuvasarjan hahmoihin. Lehdistötilaisuus, jossa vieraili myös jalkapallolegenda Pele, Plants versus Zombies -pelin supersankari-zombi ja Hoop Gawd -niminen mies, joka kutsuttiin lavalle esittelemään NBA Live 16:ssa käytettävää kasvoskannausta, sai ristiriitaisen vastaanoton. Pelisivusto Kotakun Keza MacDonald sanoi, ettei se ollut "kaikkein jännittävin", kun taas Videogamerin Steven Burns kuvaili sitä "yhdeksi oudoimmista konferensseista, joita olen nähnyt pitkään aikaan". "Se olisi ollut [katastrofi], ellei Battlefront-materiaali olisi näyttänyt aivan loistavalta", hän kirjoitti. Voit seurata kaikkea BBC:n raportointia E3 2015 -tapahtumasta hashtagilla #e3bbc.</w:t>
      </w:r>
    </w:p>
    <w:p>
      <w:r>
        <w:rPr>
          <w:b/>
        </w:rPr>
        <w:t xml:space="preserve">Tulos</w:t>
      </w:r>
    </w:p>
    <w:p>
      <w:r>
        <w:t xml:space="preserve">Pelijätti Electronic Arts (EA) julkaisee Star Wars Battlefront -pelin 17. marraskuuta, yhtiö ilmoitti E3-pelikonferenssissa.</w:t>
      </w:r>
    </w:p>
    <w:p>
      <w:r>
        <w:rPr>
          <w:b/>
        </w:rPr>
        <w:t xml:space="preserve">Esimerkki 1.4430</w:t>
      </w:r>
    </w:p>
    <w:p>
      <w:r>
        <w:t xml:space="preserve">Niistä on julkaistu näyttäviä kuvia BBC Midlandsin Instagram-tilillä ja BBC Weather Watchers -sivustolla. Tässä on valikoima kuvia. Seuraa BBC West Midlandsia Facebookissa, Twitterissä ja Instagramissa. Lähetä juttuideoita osoitteeseen: newsonline.westmidlands@bbc.co.uk Around the BBC BBC Weather Watchers Aiheeseen liittyvät Internet-linkit BBC Midlands Instagram-kuvat ja -videot</w:t>
      </w:r>
    </w:p>
    <w:p>
      <w:r>
        <w:rPr>
          <w:b/>
        </w:rPr>
        <w:t xml:space="preserve">Tulos</w:t>
      </w:r>
    </w:p>
    <w:p>
      <w:r>
        <w:t xml:space="preserve">Maanantaiaamuna Länsi-Midlandsin taivas oli värikäs, kun suuressa osassa aluetta nähtiin upea auringonnousu.</w:t>
      </w:r>
    </w:p>
    <w:p>
      <w:r>
        <w:rPr>
          <w:b/>
        </w:rPr>
        <w:t xml:space="preserve">Esimerkki 1.4431</w:t>
      </w:r>
    </w:p>
    <w:p>
      <w:r>
        <w:t xml:space="preserve">La Corbinerien jatkohoitoyksiköissä, jotka tunnetaan nimellä Lighthouse-osastot, asuu pääasiassa iäkkäitä potilaita, joilla on mielenterveysongelmia. Yrityspalveluista vastaava johtaja Richard Evans sanoi, että työ kestää todennäköisesti kaksi vuotta. "Alamme olla siinä pisteessä, että olemme häviämässä taistelun", hän sanoi. Evans sanoi, että kahdeksan majoitusyksikköä 60:stä oli jo muuttunut käyttökelvottomiksi vuotojen vuoksi. Ongelma on ollut erityisen akuutti Fougeren osastolla, mutta myös Hanois- ja Casquets-osastojen katot on vaihdettava. Syyllisyys epävarmaa Evans sanoi, että yhteenliitetyt terrakottalaatat eivät olleet kestäneet "viime vuosien erityisen huonoa säätä". Hän ei paljastanut kattojen uusimisen arvioituja kustannuksia, sillä hän pelkäsi, että hän voisi estää kilpailutuksen järjestämisen. Hän oli myös haluton keskustelemaan siitä, kuka maksaisi laskun. "Käymme parhaillaan läpi sopimusprosessia selvittääksemme, kuka voi olla syyllinen, jos kukaan", hän sanoi. Osasto käyttää vuosittain 6 miljoonaa puntaa rakennusten kunnossapitoon ja sähkölaskuihin.</w:t>
      </w:r>
    </w:p>
    <w:p>
      <w:r>
        <w:rPr>
          <w:b/>
        </w:rPr>
        <w:t xml:space="preserve">Tulos</w:t>
      </w:r>
    </w:p>
    <w:p>
      <w:r>
        <w:t xml:space="preserve">Guernseyn terveys- ja sosiaalipalvelujen osasto on hakenut lupaa korvata vuotavat katot kolmessa vuonna 2004 valmistuneessa rakennuksessa.</w:t>
      </w:r>
    </w:p>
    <w:p>
      <w:r>
        <w:rPr>
          <w:b/>
        </w:rPr>
        <w:t xml:space="preserve">Esimerkki 1.4432</w:t>
      </w:r>
    </w:p>
    <w:p>
      <w:r>
        <w:t xml:space="preserve">John CampbellBBC News NI Economics &amp; Business Editor Yhtiö kertoo aloittavansa useita uusia konsultointitoimia. Kehitystä tuetaan Invest NI:n 240 000 punnan avustuksilla. Yritys rekrytoi muutosjohtamisen asiantuntijoita, IT- ja kyberasiantuntijoita sekä talousneuvojia. Richard Gillan Grant Thorntonista sanoi, että yritys on kolminkertaistanut liikevaihtonsa neljän viime vuoden aikana. "Viime aikoina olemme havainneet merkittävää kasvua strategisen konsultoinnin tarjoamisessa, myös Brexitiin liittyen", hän sanoi. Invest NI:n edustaja Des Gartland sanoi, että kehitys on "arvokas hanke". "Kyseessä oli liikkuva hanke, joka olisi voitu sijoittaa muuallekin, joten olemme tyytyväisiä siihen, että tukemme auttoi turvaamaan investoinnin Pohjois-Irlantiin", hän sanoi. Useat brittiläiset neuvontayritykset ovat laajentaneet toimintaansa Belfastissa viime vuosina. Viime kuussa PA Consulting kertoi avaavansa kaupunkiin digitaalisen kehityskeskuksen, joka luo 400 työpaikkaa seuraavien viiden vuoden aikana.</w:t>
      </w:r>
    </w:p>
    <w:p>
      <w:r>
        <w:rPr>
          <w:b/>
        </w:rPr>
        <w:t xml:space="preserve">Tulos</w:t>
      </w:r>
    </w:p>
    <w:p>
      <w:r>
        <w:t xml:space="preserve">Rahoitusneuvontayritys Grant Thornton luo 48 uutta työpaikkaa Belfastin toimipisteeseensä.</w:t>
      </w:r>
    </w:p>
    <w:p>
      <w:r>
        <w:rPr>
          <w:b/>
        </w:rPr>
        <w:t xml:space="preserve">Esimerkki 1.4433</w:t>
      </w:r>
    </w:p>
    <w:p>
      <w:r>
        <w:t xml:space="preserve">Kansainvälisen huumausainepoliittisen keskuksen tilastojen mukaan Walesissa kirjattiin 102 laittomiin huumausaineisiin liittyvää kuolemantapausta vuonna 2009, kun vastaava luku vuonna 2006 oli 61. Tutkijoiden mukaan tällaiset kuolemantapaukset ovat Yhdistyneessä kuningaskunnassa "suuri ongelma", ja niiden määrä on kasvanut myös Englannissa ja Pohjois-Irlannissa. Walesin aluehallituksen mukaan on liian aikaista sanoa, kuvastaako nousu uutta suuntausta. Heroiini ja morfiini olivat osallisina yli puolessa kuolemantapauksista Yhdistyneessä kuningaskunnassa, kun taas kokaiinin, amfetamiinin ja ekstaasityyppisten huumeiden aiheuttamat kuolemantapaukset vähenivät. Luvut perustuvat tietoihin, jotka kuolinsyyntutkijat ovat toimittaneet kansainväliselle huumausainepoliittiselle keskukselle. Skotlannissa huumeisiin liittyvät kuolemantapaukset pysyivät suurin piirtein ennallaan, kun taas Walesissa, Englannissa ja Pohjois-Irlannissa kuolemantapaukset lisääntyivät. Lontoossa sijaitsevan St George's Hospitalin kansainvälisen huumausainepoliittisen keskuksen (ICDP) johtaja professori Hamid Ghodse totesi, että jatkuva kasvu on "erittäin huolestuttavaa". "Sekä huumeiden väärinkäytön ehkäisyn että hoidon tehokkuus näkyy kuolleisuustiedoissa, joten tiedämme, että meillä on edelleen suuri ongelma", hän sanoi. "Huumekuolemien vähentämiseen voitaisiin vaikuttaa välittömästi parantamalla tehokkaiden hoito- ja kuntoutuspalvelujen saatavuutta." Vieroitusvuoteet Darren Millar, Walesin parlamentin terveys-, hyvinvointi- ja paikallishallintokomitean puheenjohtaja, sanoi: "Se on liikaa: nämä luvut ovat hyvin hälyttäviä ja osoittavat kasvavaa suuntausta, johon on puututtava. "Asiantuntijat ovat jo jonkin aikaa varoittaneet, että tarvitsemme lisää vieroitushoitopaikkoja. "Ihmiset odottavat jopa 12 kuukautta päästäkseen näihin vuoteisiin, ja he voivat hyvin usein jatkaa itsensä vahingoittamista ja joissakin tapauksissa valitettavasti yliannostusta.". "Meidän on pystyttävä tarjoamaan sänky hyvin nopeasti, sillä viivyttely voi johtaa siihen, että he menettävät mielenterveytensä", sanoo hän. Millar sanoi, että tällä hetkellä Walesista tulevat huumeidenkäyttäjät lähetetään Englannissa sijaitseviin kuntoutuskeskuksiin, mikä on "hyvin kallis" vaihtoehto. "Walesissa on joitakin erinomaisia palveluntarjoajia, joita voitaisiin laajentaa, jos rahat riittäisivät", hän sanoi. "Jos investoidaan etukäteen, se pelastaa ihmishenkiä." Swansean huumehankkeen johtaja Ifor Glyn sanoi: "Vain yksi kuolema on liikaa. "Heroiini on ehdottomasti tärkein huume, jota esitellään virastoille eri puolilla Walesia. "Meidän pitäisi nähdä monenlaisia hoitovaihtoehtoja. Ihmisten lähettäminen pois yhteisöstään ei aina ole ratkaisu." Hallituksen edustaja sanoi: "Jokainen näistä kuolemantapauksista on henkilökohtainen tragedia henkilöille ja heidän perheelleen ja ystävilleen. "On liian aikaista sanoa, ovatko vuoden 2009 luvut osoitus siitä, että huumeisiin liittyvien kuolemantapausten määrä on lisääntynyt Walesissa. "Panostamme ennaltaehkäisyyn ja koulutukseen, jotta ihmiset eivät alun alkaenkaan jäisi koukkuun alkoholiin tai huumeisiin, ja panostamme myös hoitoon ja kuntoutukseen niille, jotka ovat riippuvaisia huumeista". "Tänä vuonna päihteiden väärinkäyttöä koskevaan toimintarahastoon on lisätty 5,9 miljoonaa puntaa, joten päihteiden väärinkäyttöä koskevaa strategiaa tukeva kokonaisbudjetti on tänä vuonna 52,6 miljoonaa puntaa."</w:t>
      </w:r>
    </w:p>
    <w:p>
      <w:r>
        <w:rPr>
          <w:b/>
        </w:rPr>
        <w:t xml:space="preserve">Tulos</w:t>
      </w:r>
    </w:p>
    <w:p>
      <w:r>
        <w:t xml:space="preserve">Huumausaineisiin liittyvät kuolemantapaukset Walesissa ovat nousseet 67 prosenttia kolmessa vuodessa, paljastavat uudet luvut.</w:t>
      </w:r>
    </w:p>
    <w:p>
      <w:r>
        <w:rPr>
          <w:b/>
        </w:rPr>
        <w:t xml:space="preserve">Esimerkki 1.4434</w:t>
      </w:r>
    </w:p>
    <w:p>
      <w:r>
        <w:t xml:space="preserve">Richard ScottKuljetuskirjeenvaihtaja, BBC News Rautateiden sisäpiiriläiset varoittivat myös junien "vakavasta ylikuormituksesta". Liikennebudjetista on säästettävä miljardeja puntia osana 20. lokakuuta tehtävää menojen tarkistusta, liikenneministeri Philip Hammond vaatii. Rautateiden käyttäjien on jaettava taakka alijäämän hoitamisesta, hän sanoi. "Meillä on valtava julkisen talouden alijäämä hoidettavana, meidän on päästävä käsiksi tähän ongelmaan, olemme kaikki mukana tässä yhdessä, meidän kaikkien on jaettava tuska", liikenneministeri Philip Hammond sanoi BBC Newsille. "Ei ole mitään ryhmää, joka pystyisi välttämään joitakin seurauksia julkisten menojen leikkauksista, jotka ovat välttämättömiä alijäämän hoitamiseksi." Nousevat hinnat Hallituksen liikennebudjetti on 15,9 miljardia puntaa. Valtiovarainministeriö on pyytänyt kahta skenaariota osana menojen uudelleentarkastelua: 25 prosentin eli 4 miljardin punnan ja 40 prosentin eli 6,4 miljardin punnan budjettileikkausta. Yksi keino näiden leikkausten toteuttamiseksi olisi korottaa hintoja. Tämä säästäisi hallitukselta rahaa, koska rautateille maksetaan rahaa. Tällä hetkellä noin puolet maksavat veronmaksajat ja toisen puolen lipunmaksajat. Jos hinnat siis nousevat, veronmaksajien on maksettava vähemmän. Tällä hetkellä useimmat kausiliput ja kaukoliikenteen lippujen hinnat voivat nousta vain heinäkuun RPI-inflaatioluvun ja 1 prosentin korotuksen verran. Tämä tarkoittaisi 5,8 prosentin korotusta tammikuussa. On kuitenkin melko varmaa, että hallitus romuttaa tämän järjestelyn ja hinnat nousevat paljon nopeammin. "Olen huolissani siitä, että hinnat voivat nousta jopa 10 prosenttia ja että joihinkin hintoihin ei ehkä ole asetettu mitään rajoituksia", sanoi liikennevaliokunnan puheenjohtaja Louise Ellman. "Ihmiset saattavat huomata, että matkojen ruuhka-aikoja muutetaan niin, että he eivät voi käyttää halpoja lippuja entiseen tapaan." Vanhat junat Hintojen korottamisen lisäksi suunnitelmat 2 000 uuden vaunun rakentamisesta rautatieverkkoon ovat jäissä. Tämä tarkoittaa suuria viivästyksiä sekä korvaavien junien että lisäkapasiteetin osalta. Suuri osa junakalustosta on jo nyt vanhaa, ja joissakin vaunuissa käytetään sähkökäyttöisten ovien sijasta paiskautuvia ovia, ja junat ovat ajoittain kulkeneet yli viisi miljoonaa kilometriä. Tämä voi aiheuttaa matkustajille ongelmia, koska he eivät joskus ymmärrä, miten ovet avataan. Eräs rautatietyöntekijä kertoi, että hänen oli autettava hädissään olevaa iäkästä matkustajaa poistumaan junasta, koska tämä ei ymmärtänyt, että hänen oli laskettava ikkuna alas ja käännettävä kahvaa ulkopuolelta päästäkseen pois junasta. Vihaisia matkustajia Talouden taantuman hellittäessä Association of Train Operating Companies odottaa junamatkustamisen kysynnän kasvavan noin neljänneksellä seuraavien viiden vuoden aikana. Tämä merkitsee matkustajille kaksinkertaista vahinkoa - he maksavat enemmän siitä, että he voivat olla vähemmän mukavasti. "Minusta se on aivan naurettavaa", sanoi Paul Fontaine, joka matkustaa Lontoon Paddingtonin asemalle. "Miksi minun pitäisi maksaa lipusta, jolla en voi edes istua? Eläimiä ei kohdeltaisi näin." Charlotte Bracey oli samaa mieltä. "Suuri osa palkastani menee muutenkin junaan", hän sanoi. "Maksan junista yhtä paljon kuin vuokrasta."</w:t>
      </w:r>
    </w:p>
    <w:p>
      <w:r>
        <w:rPr>
          <w:b/>
        </w:rPr>
        <w:t xml:space="preserve">Tulos</w:t>
      </w:r>
    </w:p>
    <w:p>
      <w:r>
        <w:t xml:space="preserve">Työmatkalaiset joutuvat maksamaan satoja puntia enemmän kausilipuistaan, kun taas muut matkustajat joutuvat maksamaan "rajoittamattomia" korotuksia, varoitti puoluerajat ylittävä liikennevaliokunta.</w:t>
      </w:r>
    </w:p>
    <w:p>
      <w:r>
        <w:rPr>
          <w:b/>
        </w:rPr>
        <w:t xml:space="preserve">Esimerkki 1.4435</w:t>
      </w:r>
    </w:p>
    <w:p>
      <w:r>
        <w:t xml:space="preserve">Kun kuolleiden määrä ylittää miljoonan rajan, tarkastelemme joitakin merkkipaaluja matkan varrella. 9. tammikuuta 2020 - Ensimmäinen raportoitu kuolemantapaus Tammikuu oli suuri uutiskuukausi: Yhdysvallat murhasi tärkeän iranilaisen kenraalin, Australiassa riehui maastopaloja ja koripallosuuruus Kobe Bryant kuoli helikopteriturmassa. Emme tienneet sitä tuolloin, mutta suurin uutinen tuli Kiinasta, josta BBC kertoi ensimmäisenä "salaperäisen virusperäisen keuhkokuumeen" tapausten ryhmänä Wuhanin kaupungissa. Tammikuun 11. päivänä Kiina raportoi ensimmäisestä vahvistetusta viruksen aiheuttamasta kuolemantapauksesta - 61-vuotias mies, joka asui kaupungissa. Kiinalaiset tiedemiehet tunnistivat taudin eräänlaiseksi koronavirukseksi, joka aiheuttaa erilaisia tauteja tavallisesta flunssasta vakavampiin tauteihin, kuten Sarsiin (vaikea akuutti hengitystieoireyhtymä). Jo varhaisessa vaiheessa oli nähtävissä merkkejä siitä, millainen reaktio myöhemmin yleistyisi kaikkialla maailmassa - taudinpurkaus sai Singaporen ja Hongkongin ottamaan käyttöön seulontamenettelyt Wuhanista tuleville matkustajille. Lisäksi pelättiin, että virus voisi levitä nopeasti, kun sadat miljoonat kiinalaiset valmistautuivat matkustamaan ympäri maata kiinalaisen uudenvuoden johdosta. Oli kuitenkin vielä epäselvää, miten tauti tarttui, ja terveysviranomaiset totesivat, ettei tartuntatapauksia ihmisestä toiseen ollut vahvistettu. Maailman terveysjärjestö (WHO) sanoi tuolloin, että se oli tietoinen taudinpurkauksesta, oli yhteydessä Kiinan hallitukseen ja seurasi tapahtumaa tiiviisti. 28. tammikuuta 2020 - 100 kuolemantapausta Kuukauden loppuun mennessä kuolleiden määrä oli ylittänyt 100, ja tartunnat lisääntyivät nopeasti. Se levisi Wuhanin ulkopuolelle sekä muualle Kiinaan että ainakin 16 maahan ympäri maailmaa. Jotkin maat alkoivat lähettää lentokoneita Wuhaniin evakuoimaan kansalaisiaan. Samaan aikaan Yhdysvallat kehotti kansalaisiaan harkitsemaan uudelleen matkustamista Kiinaan. Wuhan ja sen maakunta Hubei oli jo käytännössä suljettu, ja alueelle ja sieltä pois kulkemista oli rajoitettu tiukasti. Joissakin kiinalaisissa kaupungeissa oli myös jo nyt pakollista käyttää naamareita julkisilla paikoilla. Wuhaniin matkustaneesta 50-vuotiaasta miehestä tuli ensimmäinen virukseen kuollut henkilö pääkaupungissa Pekingissä. Terveysviranomaiset totesivat, että virus oli peräisin Wuhanin kalamarkkinoilla laittomasti kaupatusta villieläimestä, ja sanoivat, että se voi todellakin levitä ihmisten välillä. Kiinan viranomaisten mukaan virus pystyi leviämään itämisaikana ja ennen kuin oireita ilmeni normaalin flunssan tavoin, mikä vaikeutti sen leviämisen estämistä. WHO julisti taudinpurkauksen maailmanlaajuiseksi hätätilanteeksi 30. tammikuuta. 10. helmikuuta 2020 - 1 000 kuolemantapausta Vain kaksi viikkoa myöhemmin kuolleiden määrä nousi 1 000:een. Yhä useammassa maassa alkoi ilmetä ensimmäisiä tapauksia, mutta suuri osa maailman huomiosta kiinnittyi edelleen Kiinaan. Uutisoimme, että virus oli vaatinut siellä 97 ihmisen hengen yhden ainoan päivän aikana, mikä oli tuolloin korkein kuolleiden määrä yhden päivän aikana. Yhdysvalloissa raportoitiin huhtikuussa lähes 2 000 kuolemantapausta yhden päivän aikana. WHO totesi tuolloin, että uusien tapausten määrä Kiinassa oli "vakiintumassa", mutta varoitti, että oli liian aikaista sanoa, oliko virus saavuttanut huippunsa. WHO lähetti Kiinaan kansainvälisen valtuuskunnan, jonka tehtävänä oli auttaa koordinoimaan tautipesäkkeen torjuntaa. Tähän mennessä virus on levinnyt ainakin 27 muuhun maahan ja alueelle, mutta tähän mennessä kuolemantapauksia on ollut vain kaksi Manner-Kiinan ulkopuolella, Filippiineillä ja Hongkongissa. Samaan aikaan helmikuun loppuun mennessä satojen matkustajien testit olivat osoittaneet positiivista virusta Japanissa karanteenissa olleella Diamond Princess -risteilyaluksella, joka oli yksi monista Covid-taudin levinneisyysalueiksi joutuneista risteilyaluksista. Laivalla olleesta brittimiehestä tuli ensimmäinen Yhdistyneen kuningaskunnan kansalainen, joka on kuollut virukseen. Samoihin aikoihin koronavirus sai virallisen nimen Covid-19. 20. maaliskuuta - 10 000 kuolemantapausta Kun viruksen aiheuttamien kuolemantapausten määrä ylitti 10 000:n rajan eri puolilla maailmaa, huoli kääntyi Eurooppaan. Maanosan osuus oli tuolloin noin puolet maailman kuolemantapauksista. Italiassa - joka oli tuolloin pahiten tartunnan saaneista maista raportoitujen kuolemantapausten määrässä mitattuna - kuolleiden määrä nousi yhteensä 4 032:een. Siellä oli aiemmin tässä kuussa määrätty maanlaajuinen lukitus. Samaan aikaan Kiina ei ilmoittanut uusista kotimaisista tapauksista toisena päivänä peräkkäin. Vahvistettujen tapausten määrä maailmassa oli tässä vaiheessa noin 250 000, ja yli 80 000 ihmisen sanottiin toipuneen. Ison-Britannian pääministeri Boris Johnson sanoi 19. maaliskuuta, että hän uskoi Ison-Britannian pystyvän "kääntämään suunnan" taudinpurkauksen suhteen seuraavien 12 viikon aikana. Maaliskuun 24. päivänä määrättiin maanlaajuinen lukitus, kun kuolleiden määrä oli noussut Yhdistyneessä kuningaskunnassa 335:een. 9. huhtikuuta - 100 000 kuolemantapausta Maailma näytti nyt aivan erilaiselta kuin kolme kuukautta aiemmin, ja maailmanlaajuinen kuolleiden määrä oli 100 000. Presidentti Donald Trump varoitti, että Yhdysvallat voi itse nähdä jopa 100 000 kuolonuhria, mutta kiisti, että hänen hallintonsa olisi toiminut liian hitaasti. Huhtikuun 10. päivään mennessä New Yorkissa oli enemmän tapauksia kuin missään yksittäisessä maassa. Syyskuun loppuun mennessä Yhdysvaltain kuolleiden määrä olisi yli 200 000. Samaan aikaan Euroopassa valmistauduttiin viettämään pääsiäisviikonloppu lukkojen takana. Boris Johnson, joka oli saanut positiivisen testituloksen viruksesta edelliskuussa, pääsi tehohoidosta 9. huhtikuuta. Yhdistyneessä kuningaskunnassa kuolleiden määrä oli noussut lähes 9 000:een, ja vahvistettuja tapauksia oli yli 70 000. Lontoon sanottiin olevan pandemian "epikeskus" maassa. 29. kesäkuuta - 500 000 kuolemantapausta Pandemian kiihtyessä saavutettiin uusi virstanpylväs, 500 000 kuolemantapausta. Samaan aikaan lukitusrajoituksia lievennettiin joissakin osissa maailmaa, ja pohjoisen pallonpuoliskon ihmiset kiinnittivät huomiota siihen, miten he viettäisivät kesänsä. EU ilmoitti avaavansa rajansa uudelleen useiden maiden kansalaisille 1. heinäkuuta alkaen, myös Australian ja Kanadan kansalaisille - mutta ei Yhdysvaltojen kansalaisille. Siihen mennessä puolet maailman tapauksista oli todettu Yhdysvalloissa ja Euroopassa, mutta Covid-19-tauti lisääntyi nopeasti Amerikassa. Virus vaikutti myös Etelä-Aasiaan ja Afrikkaan, jossa sen odotettiin saavuttavan huippunsa vasta heinäkuun lopussa. WHO varoitti, että pahin voi olla vielä edessä, ja kehotti hallituksia toteuttamaan oikeanlaista politiikkaa. 28. syyskuuta - Miljoona kuollutta Maanantaina maailmassa oli rekisteröity miljoona Covid-19-taudin aiheuttamaa kuolemantapausta. Johns Hopkinsin yliopiston mukaan Yhdysvaltojen, Brasilian ja Intian osuus on nyt lähes puolet kokonaismäärästä. Kuolleiden määrän uskotaan kuitenkin olevan paljon suurempi, sillä monista tapauksista ei ehkä ole ilmoitettu virallisesti. Kesäkuussa BBC:n 27 maan kuolintiedoista tekemän analyysin perusteella löydettiin vielä 130 000 kuolemantapausta, jotka eivät olleet olleet olleet päivittäisissä otsikoissa. Mitä voimme siis odottaa tulevaisuudessa? BBC:n tilastopäällikkö Robert Cuffe sanoo, että tällä hetkellä maailmassa kirjataan päivittäin hieman yli 5 000 koronaviruskuolemaa. Jos tämä tahti jatkuu, voimme odottaa, että päivittäinen määrä ylittää kaksi miljoonaa hieman yli puolen vuoden kuluessa, hän lisää. Terveydenhuoltoviranomaiset ovat oppineet paljon uutta viruksesta pandemian alkamisen jälkeen, mutta virkamiesten mukaan kuolemantapausten määrän kasvu jatkuu edelleen. "Emme näe merkkejä kuolemantapausten määrän hidastumisesta", kertoi BBC:lle epidemiologi Nancy Baxter, Melbournen School of Population and Global Healthin johtaja. "Maaliskuun 18. päivästä lähtien on kuollut maailmanlaajuisesti yli tuhat ihmistä päivässä, ja näyttää siltä, että kun Covid-19 on hallinnassa yhdellä alueella, se karkaa käsistä muualla. "Uskon siis, että valitettavasti odotettavissa on samanlainen määrä kuolemantapauksia, ennen kuin rokote todella löydetään ja levitetään."</w:t>
      </w:r>
    </w:p>
    <w:p>
      <w:r>
        <w:rPr>
          <w:b/>
        </w:rPr>
        <w:t xml:space="preserve">Tulos</w:t>
      </w:r>
    </w:p>
    <w:p>
      <w:r>
        <w:t xml:space="preserve">Covid-19-pandemia alkoi viime vuonna eräässä kaupungissa Keski-Kiinassa, mutta on sittemmin levinnyt lähes kaikkiin maailman maihin. Virus on vienyt maailman johtajat sairaalaan ja paljastanut samalla eriarvoisuutta. Se on asettanut suuria kysymyksiä hallituksille ja vaikuttanut miljardien ihmisten jokapäiväiseen elämään. Eikä se näytä päättyvän lähiaikoina.</w:t>
      </w:r>
    </w:p>
    <w:p>
      <w:r>
        <w:rPr>
          <w:b/>
        </w:rPr>
        <w:t xml:space="preserve">Esimerkki 1.4436</w:t>
      </w:r>
    </w:p>
    <w:p>
      <w:r>
        <w:t xml:space="preserve">Pääministeri Mahinda Rajapakse ja oppositiojohtaja Ranil Wickramasinghe on jo valittu presidenttiehdokkaiksi kahden suurimman poliittisen puolueen toimesta. Molemmat eivät ole vielä julkistaneet politiikkaansa. Mitkä ovat vaalien pääkysymykset? Kerro mielipiteesi. Rajapakse on suosittu johtaja. Pelkkä suosio ei kuitenkaan riitä ratkaisemaan maan ongelmia. Hän ei ole vielä esittänyt politiikkaansa keskeisissä kysymyksissä. Lisäksi liittoutuminen JVP:n kanssa pitää hänet sidottuna keskeisten päätösten tekemisessä. Sri Lanka tarvitsee keskeisillä aloilla (koulutus, talous, ulkopolitiikka, turvallisuus jne.) kiinteää politiikkaa, joka ei muutu hallituksen vaihtuessa. Meiltä puuttuu eniten kurinalaisuutta kaikilla yhteiskunnan tasoilla. Mohamed Halim, Manama, Bahrain Mielestäni Wickramasinghella on näistä kahdesta parempi visio maata varten. Toisaalta pääministeri ei ole selvästi maininnut kantaansa yhteen keskeisistä kysymyksistä - etniseen kysymykseen. Rajapaksen lähestymistapa näyttää olevan kaikkien tuen saaminen ilman selkeää politiikkaa. Itse toivon ja rukoilen, että tämän maan kansa ei hyväksy epäselvyyksiä valittaessa presidenttiä. Prasanan, Colombo, Sri Lanka Kaunis maamme voidaan pelastaa vain sellaisen johtajan avulla, joka kykenee tekemään päätöksiä yksin, eikä sellaisen, joka on ahne vallan perään, kuten uskoton ahne koira, joka menee muiden ihmisten taakse hakemaan apua voittaakseen vaalit (koska hän ei pysty siihen yksin), mikä osoittaa, että johtajalla ei ole luottamusta ja että kansa ei luota häneen. Maamme ei voi pelastua niin kauan kuin JVP:n ja Jathika Hela Urumayan kaltaisten rasistien annetaan toimia ja korruptoida kansamme mielet ja pilata maamme.Nihal, Kandy, Sri Lanka Mahindan tai Ranilin valitseminen maata hallitsemaan on sama kuin pyytäisi Muralia kohtaamaan Brett Lee ja Magrath ensimmäisten 15 oversin aikana Sanathin sijaan. Molemmat epäonnistuvat surkeasti LTTE:n hyökkäyksessä, koska molemmilla ei ole nälkää vatsassa maan parhaaksi. Suresh Mirando, Sydney, Australia Sri Lanka tarvitsee vahvan johtajan, joka ymmärtää eron vähemmistöjen etnisen ongelman ja LTTE:n ja sen johtajan Prabaharanin ylläpitämän terrorismin ongelman välillä. Niin kauan kuin tuleva presidentti ei kykene erottamaan näitä kahta asiaa toisistaan ja esittämään tätä todellisuutta maailmalle, toiveet vauraasta Sri Lankasta pysyvät synkkinä.Tharindra Ranasinghe, Houston, Yhdysvallat Mahinda ei ole tehnyt mitään maalle johtavana ministerinä 10 vuoden ajan ja pääministerinä 1,5 vuoden ajan.Hänellä ei ole visiota, ei politiikkaa, ja nyt yhtäkkiä hän haluaa puhua suoraan Prabakaranille. Mitä hän teki viimeiset 11 vuotta? Ranililla on visio, hänen politiikkansa on selkeää. Ahamed Hussain, Kuala Lumpur, Malesia P-TOMS, CFA ja rauhanprosessi olisi asetettava listan kärkeen. Pohjoisessa ja idässä on niin paljon tsunamin uhreja, jotka odottavat yhä ulkomaista apua. Molempien singhalaisten presidenttiehdokkaiden pitäisi jättää politiikka syrjään ja yrittää auttaa niitä, jotka sitä tarvitsevat. Siitä on kulunut jo 8 kuukautta, eikä kumpikaan poliitikoista näytä välittävän vähemmistöistä. Mahinda Rajapaksen läheiset suhteet JVP:hen eivät lupaa hyvää niille, jotka haluavat rauhaa Sri Lankaan. JVP haluaa jo romuttaa P-TOMS:n ja CFA:n. Siva Nathan, Toronto, Kanada On parempi valita tunnettu paholainen kuin tuntematon enkeli. Toivottavasti Mahindasta voi tulla presidentti, jos JVP tukee häntä huolimatta hänen väitteestään, jonka mukaan hän aikoo keskustella S.E. Pirabakaranin kanssa konfliktin lopettamiseksi. Tai sitten Ranil saattaa johtaa, mutta kukaan heistä ei saa 51 prosenttia äänistä, jotta hänestä tulisi presidenttiehdokas.Abdul Rahuman, Colombo, Sri Lanka Politiikan pitäisi perustua pohjoisen terroristiongelman ratkaisemiseen ja koko maan kehittämiseen. On selvää, että kehitys on ollut vähäisempää viime vuosikymmeninä pohjoisessa ja idässä käytyjen sotien vuoksi. Sri Lankan rauhaa rakastavalle kansalle, eikä fasisminhimoiselle LTTE:lle, olisi löydettävä arvokas ratkaisu. LTTE ei voi rakentaa pohjoista ja itäistä aluetta itsevaltaisen ja fasistisen ideologiansa vuoksi. Taloudellisen kehityksen pitäisi perustua omavaraisuuteen, ja voimme seurata Intian ja Kiinan kauppajärjestelmiä.Tämä on Sri Lankan viimeinen tilaisuus valita, nouseeko se kansakuntana ylös ja kukistaa LTTE:n terroristit.Shanthan Welayuthan, Wembley, Yhdistynyt kuningaskunta Molemmat johtajat ovat kärttyisiä, eikä kummallakaan ole selkeää näkemystä koko kansakunnan saamiseksi pois ongelmista.Molemmat kaverit tekevät omia strategioitaan tullakseen kruunatuiksi presidentiksi.Etninen kysymys on poliittinen jalkapallo opportunistisille poliitikoille.On hyvin epätodennäköistä, että Ranil tai Mahinda puuttuisi kansan polttaviin ongelmiin, pikemminkin he leikkivät ihmisten äänillä vaalien lähellä ja nauttivat itsestään, kun vaalit ovat kaukana.Sugath Senevirathne, Hounslow, Yhdistynyt kuningaskunta Tällä hetkellä Sri Lankassa on vain yksi visionäärinen johtaja, herra Prabaharan. Tamilit eivät halua tuhlata aikaansa jakamalla maata ja resursseja singaleesien kanssa, koska he [singaleesit] ovat hyviä vain tuhoamaan maata, eivät rakentamaan sitä. Annetaan tamilislaisten kulkea omaa tietään ja singaleesien taistella itseään vastaan.Prem Sivasamy, Lontoo, Iso-Britannia Talous on tärkeimmällä sijalla.Muut ongelmat poistuvat automaattisesti talouskasvun myötä.Jagath, Colombo, Sri Lanka Aikooko UNP todella asettaa Ranilin ehdokkaaksi Mahindaa vastaan? En usko tätä ennen kuin nimityspaperit luovutetaan. Ranililla ei ole mitään mahdollisuuksia Mahinda Rajapaksea vastaan. Mahinda voittaa ylivoimaisesti.Aruna Wickramatunga, Colombo, Sri Lanka Maa tarvitsee vahvan johtajan, jolla on visio. SL:llä on vielä toivoa, meidän ei pitäisi luovuttaa! (1)Toivotaan johtajaa, joka voi ratkaista sodan. En kutsu tätä etniseksi ongelmaksi, koska me srilankalaiset, olivatpa he tamileita, singaleesiläisiä tai muslimeja, elimme ja elämme jatkossakin yhtenäisesti. Kyse on vain väärinkäsityksestä, joka on kasvanut. Luulen, että suorat keskustelut asianosaisten osapuolten kanssa (ehkä kahden johtajan) voisivat ratkaista erimielisyydet (molempien osapuolten on unohdettava ja annettava anteeksi ja aloitettava alusta). Loppujen lopuksi olemme tekemisissä toisenlaisten srilankalaisten kanssa emmekä maahanpyrkijöiden kanssa. 2) Toivotaan johtajaa, jolla on visio talouden rakentamiseksi Molemmat kynttilät saivat potentiaalia, mutta joka antaa selkeät lausunnot näistä kahdesta olisi annettava etusija. namal Abhayawickrama, Indonesia Uskon, että Ranil on kokeneempi kuin pääministeri Rajapakse. Kansa antoi Ranilille mandaatin viideksi vuodeksi, jonka Sandanya-hallitus epäoikeudenmukaisesti otti takaisin. Siksi hän ansaitsee ja hänelle pitäisi antaa mahdollisuus toimia presidenttinä. Lisäksi se, että pääministeri tekee sopimuksen JVP:n kanssa, tekee LTTE:n kanssa neuvotellun ratkaisun mahdollisuudet etäisiksi. Navrooze Rawoof, Colombo, Sri Lanka Yhdistyneessä kuningaskunnassa syntyneenä ja kasvaneena tamilina ja tamililääkärin poikana, joka joutui muuttamaan Englantiin singaleesien silloisen läpinäkyvän suosituimmuuskohtelun vuoksi, sanoisin, että etninen taistelu on ollut suurin kiistanaihe SL:ssä viimeisten 50 vuoden ajan. Lähihistorian aikana eniten edistystä saavuttaneilla etnisillä kamppailuilla on aina ollut vähiten korruptoituneita ja suoraselkäisiä johtajia, kuten Gandhi, JFK ja Mandela, vain muutamia mainitakseni. Pidän Ranil Wickramasinghea huonosta joukosta parhaana, koska minusta on aika muutokselle, sillä nykyisen presidentin suosikki (Rajapakse) on epäilemättä yhtä läpinäkymätön ja yksimielinen kuin Chandrika itse, eikä hän siksi anna paljon toivoa sellaisen maan tulevaisuudelle, jonka potentiaalissa on niin paljon suuruutta.Sean Jehan, Lontoo, Yhdistynyt kuningaskunta Jos jommastakummasta tulisi presidentti ja toinen pysyisi pääministerinä, se olisi hienoa. Tarkoitan maan tulevaisuuden kannalta. Rizmy Mueen, Opfikon, Sveitsi Ranilin kanta etniseen kysymykseen on kristallinkirkas, ja hänen talousuudistuksensa ovat myös vakaita. Toisaalta pääministeri ei ole kyennyt esittämään johdonmukaisia ehdotuksia etnisen ongelman ratkaisemiseksi.Häneltä puuttuvat myös nykyaikaiset talousuudistukset.Suranjith Fernando, Edinburgh, Yhdistynyt kuningaskunta Kannat etniseen ongelmaan, talouteen, lakiin ja järjestykseen, mukaan lukien puolueen kansanedustajien ja heidän lastensa tekemät rikkomukset.Dhammika W, Colombo, Sri Lanka Molemmat eivät ole vahvoja johtajia, eivätkä he pysty ratkaisemaan maan etnistä ongelmaa. On mahdotonta rakentaa vahvaa taloutta ilman tämän kysymyksen ratkaisemista. Se on kuin yksi askel eteenpäin ja kaksi askelta taaksepäin.Shan Mylvagaman, Lontoo, Yhdistynyt kuningaskunta On hyvin naurettavaa, että tässä vaalissa on vain yksi pääkysymys, jota on käsiteltävä!Kaikista asioista on tullut hyvin suuria kysymyksiä Sri Lankassa nyt, mutta suurin ongelma on, että useimmat meistä eivät ole nähneet niitä. kaikki puhuvat vain etnisestä kriisistä... joka on vain yksi tuhansista...! ... sri lanka tarvitsee vain johtajan, joka voi johtaa meitä ... enkä näe ketään poikaa SL:ssä nyt tai 20 vuoden kuluttua ... mutta kunnes saamme "DIYASEN PRINSESSIN", meillä pitäisi olla ainakin joku, joka pitää isänmaan myymättömänä ... siihen RANIL ei todellakaan ole oikea mies.Indika Shirantha, Shanghai, Kiina</w:t>
      </w:r>
    </w:p>
    <w:p>
      <w:r>
        <w:rPr>
          <w:b/>
        </w:rPr>
        <w:t xml:space="preserve">Tulos</w:t>
      </w:r>
    </w:p>
    <w:p>
      <w:r>
        <w:t xml:space="preserve">Vaalikomissaarin odotetaan ilmoittavan tämän vuoden presidentinvaalien ajankohdan.</w:t>
      </w:r>
    </w:p>
    <w:p>
      <w:r>
        <w:rPr>
          <w:b/>
        </w:rPr>
        <w:t xml:space="preserve">Esimerkki 1.4437</w:t>
      </w:r>
    </w:p>
    <w:p>
      <w:r>
        <w:t xml:space="preserve">Monien syöpien yhden vuoden elossaololuvut ovat korkeat, jos ne diagnosoidaan vaiheessa 1-3, mutta alhaisemmat vaiheessa 4. Haimasyövän eloonjäämisluvut ovat alhaisimmat sekä miehillä että naisilla. Arviot perustuvat syöpädiagnooseihin Englannissa vuosina 2012-16. ONS:n syöpäanalyysin päällikkö Sarah Caul totesi, että tämä on ensimmäinen kerta, kun ONS tarkastelee viiden vuoden elossaololukuja sen perusteella, missä vaiheessa tauti oli diagnoosin tekohetkellä. "Tutkimus antaa ristiriitaisen kuvan, mutta korostaa tietoisuuden ja varhaisen diagnoosin tarvetta", hän sanoi. Rintasyöpä on naisten yleisin syöpä, ja 90 prosenttia naisista selviytyy vuodessa, ellei diagnoosia saada vaiheessa 4, jolloin luku putoaa 66 prosenttiin. Eturauhassyöpään sairastuneilla miehillä eloonjäämisprosentti vuoden kuluttua diagnoosista on lähes 100 prosenttia vaiheissa 1-3, mutta laskee 87,6 prosenttiin vaiheessa 4. Molempien syöpien viiden vuoden eloonjäämisluvut putoavat kuitenkin jyrkemmin, jos diagnoosi on tehty vaiheessa 3 tai myöhemmin. Vaiheen 1-4 diagnoosien osalta ihosyövän (melanooman) yhden vuoden elossaoloprosentti on korkein, 97,4 % miehillä ja 98,6 % naisilla, ja haimasyövän alhaisin, 23,7 % ja 25,3 %. Kymmenen vuoden elossaololuvut ovat korkeimmat ihosyövässä ja alhaisimmat keuhkosyövässä - sekä miehillä että naisilla. Useimmat keuhkosyövät diagnosoidaan myöhäisessä vaiheessa, mikä johtuu todennäköisesti siitä, että oireet ilmaantuvat yleensä vasta, kun syöpä on kehittynyt pidemmälle. Eurooppalainen vertailu Kaiken kaikkiaan tiedot osoittavat, että syövästä selviytyminen on parantunut Englannissa tasaisesti vuodesta 2006 lähtien. Tuoreiden tutkimusten mukaan luvut ovat kuitenkin edelleen alhaisemmat kuin vastaavissa maissa Euroopassa ja muualla maailmassa. Erojen eloonjäämisissä uskotaan johtuvan siitä, että Englannissa diagnosoidaan vähemmän tapauksia varhaisessa vaiheessa. Syöpään sairastuneiden eloonjäämislukuja julkaisevat myös Pohjois-Irlannin syöpärekisteri, Skotlannin syöpärekisteri ja Walesin syöpätiedustelu- ja -valvontayksikkö (Welsh Cancer Intelligence and Surveillance Unit). "Lisää laitteita" Ruth Thorlby, Health Foundation -ajatushautomon apulaispoliittinen johtaja, totesi, että syövästä selviytymistä koskevien lukujen paraneminen heijastaa kahden viime vuosikymmenen aikana tehtyjä jatkuvia investointeja. Hänen mukaansa on kuitenkin tehtävä enemmän, jotta pääministerin suunnitelma eloonjäämislukujen parantamisesta varhaisemman diagnoosin avulla toteutuisi. Hänen mukaansa se edellyttäisi "pääomasijoituksia diagnostisiin lisälaitteisiin, kuten magneetti- ja tietokonetomografiakuvauslaitteisiin, huomattavaa lisäystä syöpäpotilaiden diagnosointiin, hoitoon ja tukemiseen tarvittavaan työvoimaan sekä apua henkilökunnalle, jotta se voisi parantaa monitahoisia palveluita ja hyödyntää syöpähoidon uusia edistysaskeleita mahdollisimman tehokkaasti".</w:t>
      </w:r>
    </w:p>
    <w:p>
      <w:r>
        <w:rPr>
          <w:b/>
        </w:rPr>
        <w:t xml:space="preserve">Tulos</w:t>
      </w:r>
    </w:p>
    <w:p>
      <w:r>
        <w:t xml:space="preserve">Kansallisen tilastokeskuksen ja Englannin kansanterveyslaitoksen tietojen mukaan ensimmäisen vaiheen iho-, eturauhas- tai rintasyöpään sairastuneilla aikuisilla on sama mahdollisuus olla elossa vuotta myöhemmin kuin väestöllä yleensä.</w:t>
      </w:r>
    </w:p>
    <w:p>
      <w:r>
        <w:rPr>
          <w:b/>
        </w:rPr>
        <w:t xml:space="preserve">Esimerkki 1.4438</w:t>
      </w:r>
    </w:p>
    <w:p>
      <w:r>
        <w:t xml:space="preserve">Justin HarperYritystoimittaja, BBC News, Singapore Olin oman vakoilutarinani sankari, joka kiihdytti tarkastuspisteeltä toiselle estääkseen pahikset. Juoni oli peräisin Running Stories -nimisestä juoksusovelluksesta, jossa olet salainen agentti tarinassa, jota kuunnellaan sydämen sykettä nostattavalla ääniraidalla. Se on yksi viimeisimmistä sovelluksista, joiden tarkoituksena on tehdä liikunnasta viihdyttävämpää käyttämällä reaaliaikaista dataa, joka yhdistää juonen ympäristöön. Juonen keskeiset tapahtumat käynnistyvät, kun juoksija ohittaa tietyt GPS-merkit ja maamerkit. Juoni piti minut ajan tasalla ja poltti runsaasti kaloreita aina tarkka-ampujien ampumisesta kilpajuoksuun, jonka tarkoituksena oli saada kiinni jokea pitkin kulkeva pikavene. Paahtavasta auringosta huolimatta onnistuin suorittamaan tehtävän loppuun, pelastamaan päivän ja taistelemaan läskiä vastaan. Nämä uudenlaiset sovellukset on suunniteltu motivoimaan niitä, jotka eivät yleensä nauti juoksemisesta, ja samalla kannustamaan uusia juoksijoita aloittamaan lajin harrastamisen. Kokeneille juoksijoille ne tarjoavat mahdollisuuden lisätä lyhyitä spurtteja, jotta syke nousee harjoituksen aikana. "Se saa sinut tutkimaan uusia reittejä käyttämällä reaaliaikaisia tietoja, jotka tekevät juoksustasi tarinan. Se on kuin Hollywood, Piilaakso ja henkilökohtainen valmentajasi olisivat saaneet vauvan", sanoo sovelluksen luova johtaja Joakim Borgström. Running Storiesia kokeillaan parhaillaan Singaporessa, ja se on tarkoitus levittää kaupunkeihin ympäri maailmaa. "Haluamme tehdä sovelluksesta avoimen lähdekoodin alustan, jotta kirjoittajat ja tekijät voivat suunnitella omia tarinoitaan. "Suunnitelmissa on myös lisätä reaaliaikaisia tietoja, kuten sääolosuhteita ja juoksijan sykettä, jotta kokemusta voidaan rikastuttaa", Borgstrom lisää. Ja jos kauhuelokuvat ovat enemmän sinun juttusi, kuvittele, että zombit jahtaavat sinua. Alun perin vuonna 2012 julkaistua Zombies, Run! -sovellusta, jonka on kehittänyt brittiläinen Six to Start -studio, on ladattu lähes 10 miljoonaa kertaa ja puoli miljoonaa ihmistä juoksee sen avulla joka kuukausi, kertoo yritys More Technology of Business Sen suurimmat markkinat ovat Yhdysvallat, jonka jälkeen tulevat Yhdistynyt kuningaskunta, Kanada ja Australia. "Idea syntyi kahdesta syystä: olin aina halunnut tehdä juoksemisesta hauskempaa, ja olin vakuuttunut siitä, että pelkkä äänipeli sopisi täydellisesti aktiviteettiin, jossa et voi katsoa puhelimeesi", sanoo perustaja Adrian Hon. Six to Start on nyt siirtymässä zombeja pidemmälle ja lisää tieteiskirjallisuutta, historiallisia tarinoita ja romanttisia tarinoita, Hon kertoi BBC:lle. Pandemian ja siihen liittyvien lukitusten aikana joidenkin kuntoiluyritysten, kuten kuntopyöräyritys Pelotonin, myynti kasvoi huimasti. Mutta kestävätkö tällaiset suuntaukset? "Uskomme, että siirtyminen kotikuntoiluun on ollut käynnissä jo jonkin aikaa, aivan kuten elokuvien on nähty siirtyvän elokuvateattereista kotiin ja videopelien pelihalleista kotiin, jossa voi saada laadukkaamman kokemuksen omalla ajallaan", Pelotonin kansainvälinen toimitusjohtaja Kevin Cornils sanoi BBC:lle. Peloton on nähnyt premium-hintaisten pyöriensä valtavan myynnin pandemian aikana, ja se voi laskea julkkisfaniensa joukkoon Usain Boltin, David Beckhamin ja Michelle Obaman. "Ihmiset huomaavat jatkossakin, että he voivat saada saman motivaation kuin kuntosalilla kotonaan, joten näen nykyisen trendin jatkuvan", Cornils lisää. Yksi Pelotonin suurista vetovoimatekijöistä on sen liitettävyys. Pyörän teknologia voi olla yhteydessä muihin ajajiin, joten voit kilpailla muita vastaan omassa virtuaalisessa Tour de France -kilpailussasi tai osallistua reaaliaikaisiin kursseihin opettajan kanssa verkossa. Muut yritykset tarjoavat vastaavia tuotteita. "Nuorempien sukupolvien keskuudessa on havaittavissa voimakas yhteydenpidon lisääntyminen, eikä tämä ole irrallaan kuntoilusta", sanoo Pelotonin kanssa kilpailevan Echelon Fitnessin toimitusjohtaja Lou Lentine. Mutta onko hän huolissaan siitä, että ihmiset palaavat kuntosaleille, kun pandemia on ohi? "Uskon, että ihmiset käyvät jatkossakin perinteisillä kuntosaleilla, mutta mukavuuden ja muiden tekijöiden vuoksi voi syntyä hybridikokemus, jossa ihmiset jatkavat yhdistettyä kuntoliikuntaa", Lentine sanoo. Kuntoseurantalaitteiden kaltainen puettava teknologia on kasvanut voimakkaasti viime vuosina. Vuoden 2018 3,2 miljardista dollarista (2,4 miljardia puntaa) alan odotetaan kasvavan tänä vuonna 5,1 miljardiin dollariin ja 6,2 miljardiin dollariin vuonna 2021. Kehittyessään puettavat laitteet ovat siirtymässä perinteistä kuntoilua pidemmälle. "Puettavien laitteiden kehitys heijastaa ihmisten muuttuvaa tapaa ajatella kuntoilusta. Monet eivät enää tyydy seuraamaan perusmittareita, kuten painoaan, pituuttaan ja päivässä otettujen askelten määrää", sanoo Fitbitin tiedottaja. Sen sijaan tuotemerkki on havainnut, että käyttäjät haluavat siirtyä pois "kehon kunnosta" ja tavoitella muita kuntoilun osa-alueita, kuten henkistä hyvinvointia, unen laatua ja sydämen terveyttä. "Kunto- ja puettavien laitteiden tulevaisuus on näkymättömän näkyväksi tekemistä - entistä enemmän tietoa kehostamme, jotta voimme hallita terveyttä ja hyvinvointia paremmin", Fitbitin tiedottaja lisäsi. Käyttöön otettaviin mittareihin kuuluvat sykevaihtelu, ihon lämpötila ja SpO2-anturit, jotka mittaavat veren happipitoisuutta. Sen lisäksi, että tällaiset innovaatiot auttavat ihmisiä pysymään kunnossa, ne voivat toimia varhaisvaroitusjärjestelmänä, joka kertoo, että hyvinvoinnissa on tapahtunut muutoksia. Koska Covid-19-tautia vastaan ei ole vielä kehitetty rokotetta ja tartuntamäärät ovat kasvaneet maailmanlaajuisesti, tällaisen terveysteknologian kysyntä on suurempi kuin koskaan. Mitä liikuntateknologiassa tapahtuu seuraavaksi? Asiantuntijoiden mukaan liikkeellepanevia voimia ovat teknologinen kehitys, kuten tekoäly (AI), ja käyttäytymisen muuttuminen Covidin jälkeisessä maailmassa. Jonain päivänä lähitulevaisuudessa kaikki kuntoilun osa-alueet laitteista ruokaan ja harjoitusvideoihin yhdistetään yhdeksi palveluksi, sanoo Sid Pathak, joka on liikkeenjohdon konsulttiyritys Kearneyn kuluttajateollisuuden asiantuntija. "Vaikka kaikkeen on olemassa yksittäisiä ratkaisuja - älykäs vaaka, sykemittari, tracker - ne eivät puhu keskenään eivätkä tarjoa kuluttajalle yhden luukun ratkaisua", hän sanoo.</w:t>
      </w:r>
    </w:p>
    <w:p>
      <w:r>
        <w:rPr>
          <w:b/>
        </w:rPr>
        <w:t xml:space="preserve">Tulos</w:t>
      </w:r>
    </w:p>
    <w:p>
      <w:r>
        <w:t xml:space="preserve">Se saattoi olla yksi tavallisista juoksulenkkini Singaporen kaduilla, mutta kokemus oli maustettu vaarallisuudella.</w:t>
      </w:r>
    </w:p>
    <w:p>
      <w:r>
        <w:rPr>
          <w:b/>
        </w:rPr>
        <w:t xml:space="preserve">Esimerkki 1.4439</w:t>
      </w:r>
    </w:p>
    <w:p>
      <w:r>
        <w:t xml:space="preserve">Mill Roadilla sijaitseva Cambridgen keskusmoskeija maksoi 23 miljoonaa puntaa, ja siihen mahtuu 1 000 uskovaa. Moskeija avattiin rukouksia varten keskiviikkona puoliltapäivin yli kymmenen vuoden suunnittelun jälkeen. Tiedottaja, tohtori Abdal Hakim Murad sanoi, että Cambridgen "globaalikaupunki" oli ollut "hitaasti liikkeellä". Cambridgen moskeijasäätiön (Cambridge Mosque Trust) edustaja Murad sanoi, että kaupungin arviolta 6 000 muslimia on joutunut rukoilemaan vuorotellen pienemmissä, ylikuormitetuissa islamilaisissa keskuksissa sekä muunnetuissa taloissa. "Cambridgeen on tarvittu kiireellisesti kunnon moskeijaa, ja se on jo myöhässä", hän lisäsi. "Cambridge on globaali kaupunki, mutta tällaisen monikulttuurisen tilan saaminen on ollut hidasta." Keskusmoskeijan on suunnitellut Marks Barfield Architects, joka voitti alkuperäisen sopimuksen vuonna 2009. Vuonna 2011 ehdotetun paikan lähellä sijaitsevien talojen ovista postitettiin nimettömiä lentolehtisiä, joissa ihmisiä kehotettiin vastustamaan sitä mahdollisen ruuhkautumisen vuoksi. Cambridgen kaupunginvaltuusto ilmoitti kuitenkin saaneensa 50 kirjettä, joissa vastustettiin suunnitelmia, mutta yli 200 kirjettä, joissa kannatettiin niitä. Suunnittelulupa myönnettiin vuonna 2012. "Kulttuurisilta" Moskeijaan kuuluu rukoushuone, peseytymistiloja sekä majoituspaikkoja imaamin perheelle ja vieraileville oppineille. Rakennuksessa ei ole lainkaan hiilidioksidipäästöjä, ja siellä on sadeveden keruu ja ilmalämpöpumput. Pääarkkitehti Julia Barfieldin mukaan tarkoituksena oli luoda "todella brittiläinen moskeija 2000-luvulla". "Tämä moskeija voi toimia kulttuurisena siltana ja viedä ympäristöviestin yhdelle maailman suurimmista uskonnollisista yhteisöistä", hän sanoi.</w:t>
      </w:r>
    </w:p>
    <w:p>
      <w:r>
        <w:rPr>
          <w:b/>
        </w:rPr>
        <w:t xml:space="preserve">Tulos</w:t>
      </w:r>
    </w:p>
    <w:p>
      <w:r>
        <w:t xml:space="preserve">Yhdistyneen kuningaskunnan "ensimmäisen vihreän moskeijan" takana olevat arkkitehdit sanovat, että rakennuksesta tulee "kulttuurisilta" Ison-Britannian islamille 2000-luvulla.</w:t>
      </w:r>
    </w:p>
    <w:p>
      <w:r>
        <w:rPr>
          <w:b/>
        </w:rPr>
        <w:t xml:space="preserve">Esimerkki 1.4440</w:t>
      </w:r>
    </w:p>
    <w:p>
      <w:r>
        <w:t xml:space="preserve">Kiireellisten asioiden valiokunta kuulee torstaina, että 30-40 perus- ja keskiasteen virkaa on täyttämättä. Ehdotuksena on tarjota menestyneille, kaupungille uusille hakijoille lisäkorvausta viran vastaanottamisesta. Lisämaksu maksettaisiin sovitun palvelusajan päätyttyä. Aloitteen arvioidaan maksavan noin 260 000 puntaa. Peruskoulujen ja joidenkin yläkoulujen oppiaineiden henkilöstötilannetta kuvaillaan "erittäin haastavaksi". "Kansallinen etu" Raportissa todetaan: "Valiokuntaa suositellaan hyväksymään rekrytointi- ja pysyvyyspalkkioiden käyttö vaikeasti täytettävissä opettajan viroissa. "Tämän ehdotuksen avulla kaupunki voi houkutella laadukkaita opettajia, mikä takaa myönteisen oppimiskokemuksen kaupungin peruskoulujen oppilaille ja auttaa parantamaan oppimistuloksia." Se lisää: "Yleisö ja muut paikallisviranomaiset ovat todennäköisesti kiinnostuneita ehdotuksesta maksaa opettajille lisämaksuja. "Koska kyseessä on ensimmäinen Skotlannin paikallisviranomainen, joka ehdottaa tällaista toimenpidettä, on todennäköistä, että aloite herättää kansallista kiinnostusta." "Epätavallinen askel" Skotlannin koulutusinstituutin (EIS) tiedottaja sanoi: "Opettajien työehdoista ja -oloista sovitaan kansallisella tasolla Skotlannin opettajien neuvottelukomiteassa, ja on tärkeää, että palkka on riittävä houkuttelemaan laadukkaita valmistuneita opettajia opettajan ammattiin kaikkialla Skotlannissa. "Aberdeenin kaupunginvaltuusto on havainnut erityisen rekrytointiongelman ja ryhtyy epätavalliseen - joskaan ei ennennäkemättömään - toimenpiteeseen ongelman ratkaisemiseksi. EIS seuraa tuloksia ja uskoo edelleen, että on tärkeää, että opettajien palkkauksesta ja työehdoista sovitaan kansallisesti ja että kaikki opettajat palkitaan oikeudenmukaisesti arvokkaasta työstään." Näin EIS jatkaa. "Tämä erityistilanne osoittaa myös, että työvoiman suunnittelussa on noudatettava järkeviä prosesseja ja että neuvostojen on määriteltävä henkilöstötarpeensa varhaisessa vaiheessa, jotta ilmoituksille ja rekrytoinneille jää riittävästi aikaa kaikkien avoimien virkojen täyttämiseksi."</w:t>
      </w:r>
    </w:p>
    <w:p>
      <w:r>
        <w:rPr>
          <w:b/>
        </w:rPr>
        <w:t xml:space="preserve">Tulos</w:t>
      </w:r>
    </w:p>
    <w:p>
      <w:r>
        <w:t xml:space="preserve">Aberdeenin kaupunginvaltuusto harkitsee tuhansien punnan arvoisia ylimääräisiä "kannustinpalkkioita" opettajille henkilöstömäärän vähentämiseksi.</w:t>
      </w:r>
    </w:p>
    <w:p>
      <w:r>
        <w:rPr>
          <w:b/>
        </w:rPr>
        <w:t xml:space="preserve">Esimerkki 1.4441</w:t>
      </w:r>
    </w:p>
    <w:p>
      <w:r>
        <w:t xml:space="preserve">Justin RowlattChief environment correspondent@BBCJustinRon Twitter Ajattele asiaa: mitä eroa on sillä, että yksi ihminen luopuu lampaankyljyksestä linssileivonnaisen sijaan, päättää mennä bussilla auton sijaan tai päättää olla lähtemättä syksyllä Baleaareille, jos muut 7 699 999 999 999 ihmistä täällä maapallolla eivät tee mitään? Tämä on masentava johtopäätös, ja se herättää ilmeisen kysymyksen, joka on varmasti jo tullut mieleenne: miksi vaivautua? Juuri tätä kysyin 16-vuotiaalta ilmastoaktivistilta Greta Thunbergilta, kun tapasin hänet viime kuussa. Sen sijaan, että Greta olisi lentänyt ilmastonmuutoskokouksiinsa New Yorkiin, hän oli päättänyt matkustaa Atlantin yli kilpapurjeveneellä. Muistatko veneen, jossa on kirkkaan sininen muovinen kakkaämpäri? "Tarkoitus", hän kertoi minulle, kun ajelehdimme Plymouth Soundissa, "on luoda mielipide. Kun lopetat lentämisen, et ainoastaan pienennä omaa hiilijalanjälkeäsi, vaan lähetät myös muille ihmisille ympärilläsi viestin siitä, että ilmastokriisi on todellinen asia, ja se auttaa poliittisen liikkeen edistämisessä." Se on hyvä vastaus, ja se auttaa selittämään, miksi tämä ruotsalainen teinipoika, jolla on letit, on saanut maailman huomion. Vastaiskuni oli ehkä hieman töykeä: "Yrität siis saada meidät muut tuntemaan syyllisyyttä?". "En", hän vastasi rauhallisesti ja selitti, ettei hänen mielestään ole hänen tehtävänsä kertoa muille ihmisille, miten heidän pitäisi elää elämäänsä. Pikemminkin hänen vakaumuksensa on ohjattava hänen omaa käyttäytymistään. "En lennä, koska ilmailun ilmastovaikutukset ovat valtavat henkilöä kohden." Hän myöntää, että hän on erityistapaus. "Monet ihmiset kuuntelevat, mitä minulla on sanottavana, ja esiinnyn paljon tiedotusvälineissä, joten vaikutan moniin ihmisiin, ja siksi minulla on suurempi vastuu, koska minulla on suurempi foorumi." Aiemmin hän on yrittänyt osallistua konferensseihin videoyhteyden välityksellä, mutta se ei tee yhtä suurta vaikutusta. "Uskon, että sillä on suurempi vaikutus, jos minä ja monet muut nuoret ovat oikeasti paikalla". Julkisuuden perusteella hän on oikeassa. Mutta olkaamme rehellisiä, et ole mikään Greta Thunberg. Vaikka valintasi heijastuisivat maailmaan ja vaikuttaisivat muutamaan muuhun ihmiseen, päätöksesi syödä hieman vähemmän lihaa ja kääntää termostaattia pienemmälle ei ole se kirkkain huuto, joka kokoaa maailman hiilidioksidipäästöjen vähentämisen kannalle, eihän? Miksi siis yksilöiden pitäisi ryhtyä toimiin? Tämä on kysymys filosofille. Heidän tehtävänään on käydä keskusteluja siitä, millaisten periaatteiden pitäisi ohjata käyttäytymistämme. Ja minulla on juuri oikea mies. Yhdysvaltalaisen Princetonin yliopiston professori Peter Singer on New Yorker -lehden mukaan "maailman vaikutusvaltaisin elävä filosofi". Lisätietoja Ison-Britannian ponnisteluista hiilidioksidipäästöjen vähentämiseksi saat BBC:n energia-alan tiedotteesta. Se on osa minisarjaa, joka koostuu ladattavista oppaista, jotka käsittelevät uutisissa esiintyviä suuria aiheita. Siinä on mukana tutkijoita, tiedemiehiä ja toimittajia, ja se on BBC:n vastaus vaatimuksiin, joiden mukaan otsikoiden takana olevia tosiasioita pitäisi selittää paremmin. Professori Singer kuvailee itseään käytännön etiikan asiantuntijaksi, ja hän on hyvin selkeä tässä kysymyksessä. Hänen mielestään meidän kaikkien ei pitäisi vain ryhtyä toimiin, vaan hän väittää, että on olemassa erittäin vahva moraalinen velvoite, jonka vuoksi meidän on tehtävä niin. "Mielestäni tämä on yksi 2000-luvun suurimmista moraalisista haasteista, ehkä jopa suurin moraalinen haaste", hän sanoo. "Jos emme toimi, vaarannamme kaikki nyt elossa olevat ja myös tulevat sukupolvet." Hän sanoo: "Jos emme toimi, vaarannamme kaikki nyt elossa olevat ja myös tulevat sukupolvet." Hän vertaa päästöjen vähentämättä jättämistä siihen, että ottaisit puskutraktorin ja tuhoaisit afrikkalaisen omavaraistalouden viljelijän sadon. Jos tekisit niin, kaikki olisivat samaa mieltä siitä, että se oli väärin, mutta kasvihuonekaasuilla, joista olet vastuussa, on sama tulos, hän väittää. Se, että syynä ovat näkymättömät kaasut ja että vaikutus voi tuntua vasta kaukaisessa tulevaisuudessa, ei anna jokaiselle meistä mahdollisuutta välttyä moraaliselta velvollisuudelta toimia, professori Singer vaatii. Syynä on se, että oikeutemme toimintavapauteen ei ulotu toisten vahingoittamiseen. Tässä on toinen vertauskuva. Kuvitellaan, että vilkkaalla ostoskadulla on nopeusrajoitus, ja joku sanoo: "Aion ajaa siellä kaasu pohjassa, mutta älä huoli, on hyvin mahdollista, etten tapa ketään." Tämä on hyvä vertauskuva. Ette kai te sanoisi, että se on hienoa, professori Singer väittää. "Sanoisitte, että ei, teillä ei ole mitään vapautta tai oikeutta asettaa muita ihmisiä vakavaan vaaraan loukkaantua tai kuolla. Ja juuri niin me teemme, kun jatkamme kasvihuonekaasupäästöjen päästöjä nykyisillä tasoilla." Hänen mukaansa sillä, että jokaisella meistä on vain häviävän pieni osuus prosessissa, ei ole mitään merkitystä: meidän kaikkien velvollisuus toimia on edelleen olemassa. Veikkaan, että useimmat meistä tunnistavat vaistomaisesti, että näissä väitteissä on todellista voimaa. Miksi me kaikki emme siis jo nyt tee enemmän päästöjen vähentämiseksi? On aika käyttää käyttäytymispsykologin näkemyksiä. Astukaa esiin professori Kelly Fielding Queenslandin yliopistosta Brisbanesta Australiasta. Professori Fielding sanoo, ettemme ole niin vapaasti ajattelevia ja itsenäisiä henkiä kuin kuvittelemme olevamme. "Sosiaalipsykologeina tiedämme, että toisten tekemiset vaikuttavat ihmisiin, vaikka emme ajattele niin", hän selittää. "Se on paradoksi. Luulemme tekevämme omat päätöksemme, mutta todellisuudessa etsimme muilta ohjeita siitä, miten meidän pitäisi käyttäytyä." Ilmastonmuutoksen osalta ongelma on se, että emme vain saa tarvitsemiamme ohjeita ystäviltämme ja perheiltämme tai muutenkaan hallitukselta ja yrityksiltä, hän sanoo. Silti tutkimukset osoittavat, että ihmiset kaikkialla maailmassa ovat yhä huolestuneempia ilmastonmuutoksesta. Kesäkuussa julkaistu yhdysvaltalainen kyselytutkimus havainnollistaa asiaa hyvin voimakkaasti. Reutersin tutkimuksen mukaan 69 prosenttia amerikkalaisista halusi, että hallitus ryhtyy "aggressiivisiin" toimiin ilmastonmuutoksen torjumiseksi, mutta vain kolmannes olisi valmis maksamaan 100 dollarin lisämaksun sen toteuttamiseksi. Vastaajat sanovat: "Kyllä, ongelma on olemassa, mutta sen ratkaiseminen ei ole minun tehtäväni." Tämä on siis vastaukseni. Professori Fieldingin mukaan ei kuitenkaan kannata vaipua epätoivoon. Käyttäytymispsykologien työ osoittaa, että nämä havainnot pitäisi pystyä kääntämään päälaelleen. Jos ihmiset tarvitsevat vihjeitä muilta, ennen kuin he muuttavat käyttäytymistään, meidän tarvitsee vain saada jotkut ihmiset ryhtymään toimiin, ja muut seuraavat perässä, hän väittää. Tästä päästäänkin takaisin Greta Thunbergiin ja sen huippunopeaan hiilikuituiseen jahdin. Kuten Greta sanoo, tekomme eivät ole tärkeitä siksi, että niillä olisi aineellista vaikutusta ilmastonmuutokseen, vaan siksi, että ne lähettävät viestin muille. Se, mitä teet, vaikuttaa ystäviisi ja perheeseesi ja auttaa luomaan poliittista tilaa hallituksille ja yrityksille, jotta ne ryhtyisivät toimiin. Tämä puolestaan rohkaisee todennäköisesti muita ihmisiä ja muita maita tekemään enemmän. Ja näin tapahtuu jo nyt. Kuka olisi uskonut, että lihatonta hampurilaista valmistavan yrityksen arvo voisi nousta lähes neljään miljardiin dollariin, että maailman vaikutusvaltaisin öljykartelli leimaa ilmastolakkoon pyrkivät opiskelijat öljyteollisuuden suurimmaksi uhaksi tai että ilmastonmuutoksesta tulisi Yhdysvaltain demokraattien presidenttiehdokkaiden keskeinen kysymys? Kyllä, ehdotan, että on mahdollista, että syntyy myönteinen kierre. Ja kyllä, tämä on peruste sille, että meidän kaikkien pitäisi olla paljon optimistisempia sen suhteen, mitä voidaan saavuttaa. On nimittäin muistettava toinenkin ratkaiseva seikka. Ilmastonmuutos ei ole kaksijakoinen: sitä ei vain tapahdu tai ei tapahdu. Ratkaiseva kysymys meille kaikille on se, kuinka paljon ilmastonmuutosta maailma tulee kokemaan. Olemme jo nähneet jonkinasteista lämpenemistä. YK on kehottanut meitä pyrkimään alle 1,5 asteen lämpenemiseen. Mitä enemmän me kaikki toimimme, sitä vähemmän ilmasto muuttuu ja sitä elinkelpoisempi maailma on meille, jälkeläisillemme ja kaikelle muulle upealle elämälle maapallolla. Eikö sen vuoksi kannattaisi tehdä muutama elämäntapamuutos?</w:t>
      </w:r>
    </w:p>
    <w:p>
      <w:r>
        <w:rPr>
          <w:b/>
        </w:rPr>
        <w:t xml:space="preserve">Tulos</w:t>
      </w:r>
    </w:p>
    <w:p>
      <w:r>
        <w:t xml:space="preserve">Ovatko yksilölliset toimet turhia ilmastonmuutoksen edessä? Ei kiertelyä: yksinkertaisen vastauksen on oltava "kyllä".</w:t>
      </w:r>
    </w:p>
    <w:p>
      <w:r>
        <w:rPr>
          <w:b/>
        </w:rPr>
        <w:t xml:space="preserve">Esimerkki 1.4442</w:t>
      </w:r>
    </w:p>
    <w:p>
      <w:r>
        <w:t xml:space="preserve">Kuten......Uzbekkilaiset lähteet ovat nähneet tiedotusvälineiden häiriöistä Kolmen kanavista sanotaan olevan yhteydessä Gulnara Karimovaan, presidentin miljonäärityttöön, joka esiintyy hyväntekeväisyysristiretkeläisenä ja muotisuunnittelijana, tekee pop-videoita ja lauloi kerran näyttelijä Gerard Depardieun kanssa. Niiden jatkuva poissaolo - jonka jälkeen kolme radioasemaa hiljeni torstaina - sai Radio Libertyn Uzbekistanin Ozodlik-palvelun vihjaamaan, että ne on kytketty pois päältä itsevaltaisen presidentti Islam Karimovin käskystä, jotta hänen tyttärensä pysyisi tiukemmin kurissa. Karimova on käynyt sanasotaa sisarensa Lola Karimova-Tillyajevan kanssa, joka sanoi äskettäin, etteivät he ole puhuneet 12 vuoteen: "Välillämme ei ole perhe- tai ystävyyssuhteita". Gulnara vastasi, että hänen nuorempi sisarensa - joka on Uzbekistanin suurlähettiläs YK:n kulttuurijärjestö Unescossa - oli "velhojen ystävä". Oppositiosivusto Uznews kertoi, että Gulnara oli myös ilmaissut huolensa siitä, että hänen äitinsä suoritti "outoja rituaaleja". Tämän lisäksi hän syytti hakkereita siitä, että hänen tavallisesti hyvin aktiivinen Twitter-tilinsä, jolla on lähes 40 000 seuraajaa, katosi neljäksi päiväksi. Aiemmin hän oli syyttänyt "kateellisia" ihmisiä siitä, että he tekivät sen saavuttamattomaksi. Toimittaja Farrux Yusufi kertoi News Asia -lehdelle, että lähetystoiminnan sulkeminen voisi olla rangaistus hänen kommenteistaan, ja lisäsi, että hänen toimintansa "ylittää presidentin kumppaneiden edut". Karimova on saanut paljon julkisuutta Fund Forum -hyväntekeväisyysjärjestönsä kautta, jonka kerrotaan auttavan sairaaloita, kouluja ja vähävaraisia perheitä. Forum TV on lähes kokonaan omistautunut sen toiminnasta raportoimiseen. Kanavan tiedottaja kertoi Kun.uz-sivustolle, että se oli poistunut lähetyksestä huoltotöiden vuoksi. Suunnitellusta keskeytyksestä ei kuitenkaan ollut varoitettu, ja jotkut Uznews-lähteet arvelevat, että lähetystoiminnan katoaminen merkitsee "poliittisen kamppailun kärjistymistä" pääministeri Shavkat Mirziyojevin ja varapresidentti Rustam Azimovin kanssa. Kolme kanavaa oli "jatkuvasti pyörittänyt... mainoksia" Gulnaran ylellisestä Style.uz-taideviikkotapahtumasta Taškentissa "katsojien harmiksi", Uznews kertoo. Sen mukaan puheluihin ei ole vastattu tai turvamiehet ovat vastanneet niihin, ja yhden tv-kanavan turvamies sanoi, että ylemmältä taholta on annettu käsky "siivota asiansa". Samaan aikaan valtion televisio on alkanut sivuuttaa taideviikon kokonaan. Karimovan murheita pahentaa vielä se, että laulaja Lara Fabian, joka oli varattu maailmanlaajuiseksi tähdeksi taidefestivaalin esiripun avajaisiin, perui esiintymisensä ja sanoi, ettei hän halua olla "näyteikkuna" hallinnolle, jota syytetään ihmisoikeusrikkomuksista. Käytä #NewsfromElsewhere -nimeä pysyäksesi ajan tasalla Twitterin kautta.</w:t>
      </w:r>
    </w:p>
    <w:p>
      <w:r>
        <w:rPr>
          <w:b/>
        </w:rPr>
        <w:t xml:space="preserve">Tulos</w:t>
      </w:r>
    </w:p>
    <w:p>
      <w:r>
        <w:t xml:space="preserve">Neljä uzbekistanilaista televisiokanavaa katkaisi lähetyksensä ilman varoitusta tällä viikolla, mikä herätti huhuja siitä, että maan lumoava "ensimmäinen tytär" olisi joutunut valtataisteluun.</w:t>
      </w:r>
    </w:p>
    <w:p>
      <w:r>
        <w:rPr>
          <w:b/>
        </w:rPr>
        <w:t xml:space="preserve">Esimerkki 1.4443</w:t>
      </w:r>
    </w:p>
    <w:p>
      <w:r>
        <w:t xml:space="preserve">Paul HeaneyBBC News Jeff Cuthbert sanoi, että poliisin maksuosuutta, joka kerätään kunnallisveron kanssa, todennäköisesti korotetaan joka vuosi sisäministeriön leikkausten vuoksi. Muut Walesin poliisivoimat ovat tai aikovat olla vastaavalla tasolla. Sisäministeriö sanoi, että poliisin rahoitusratkaisu vuosiksi 2016/17 oli "hyvä sopimus". Cuthbert sanoi, että hänellä oli "vähän valinnanvaraa", jos Yhdistyneen kuningaskunnan hallitus tekisi uusia leikkauksia. "Kukaan ei halua maksaa enempää, olipa kyse sitten kunnallisverosta tai poliisin ennakkomaksusta - ymmärrämme sen täysin", hän sanoi. "Mutta jos Yhdistyneen kuningaskunnan hallitus jatkaa säästöohjelmaansa ja vähentää edelleen meille myönnettävää keskusavustusta, meillä ei ole juuri muuta vaihtoehtoa kuin kääntyä paikallisväestön puoleen." Hän sanoi, että hän ei voi tehdä muuta kuin kääntyä paikallisväestön puoleen. Poliisitoiminnan maksaminen Gwentin poliisin alueella kunnallisveron suuruudeksi vahvistettiin 220,06 puntaa D-luokan kiinteistölle vuosina 2016-17. Etelä-Walesin poliisivoimien alueella se on 207,85 puntaa, Dyfed-Powysissa 200,07 puntaa ja Pohjois-Walesin poliisivoimien alueella 240,12 puntaa. Gwentin poliisi on vähentänyt henkilöstöä 16 prosenttia vuosina 2012-2015, mikä on toiseksi suurin vähennys Walesissa ja Englannissa. Cuthbert sanoi, että jos sisäministeriön ennustamat 2 prosentin leikkaukset jatkuvat viiden vuoden kuluttua, noin 50 prosenttia Gwentin poliisin budjetista olisi saatava ennakkomaksuista, kun se vuonna 2008 oli noin 30 prosenttia. Hän sanoi, että korotuksia ei tehtäisi ilman selitystä tai kuulemista. Dyfed-Powysin poliisi ennustaa myös, että lähes puolet sen budjetista - noin 47 miljoonaa puntaa - tulee asukkailta vuoteen 2019 mennessä, ja loput 49 miljoonaa puntaa tulee Yhdistyneen kuningaskunnan hallitukselta. Pohjois-Walesin poliisi kerää jo nyt 50 prosenttia tuloistaan poliisin ennakkomaksusta. Etelä-Walesin poliisi- ja rikoskomissaari Alun Michael sanoi, että myös häntä "työnnetään siihen suuntaan", että 50 prosenttia poliisin budjetista kerättäisiin suoraan veronmaksajilta. Hän sanoi: "Sisäministeriön leikkaukset ovat käytännössä vero paikallisilta veronmaksajilta - olemme leikanneet jokaista toimintamme osaa." Michael sanoi, että poliisimaksujen korotukset käytettäisiin palvelujen ylläpitämiseen ja poliisien määrän nostamiseen takaisin noin 3 000:een, kun viime vuosina on vähennetty noin 600 virkaa. "Hyvä sopimus" Poliisivoimat on aiemmin sanonut, että ne joutuvat kohtaamaan 58 miljoonan punnan rahoitusvajeen vuoteen 2020 mennessä, ellei säästöjä tehdä ja maksuja koroteta. Sisäministeriön tiedottaja sanoi: "Poliisin rahoitusta koskeva sopimus vuosiksi 2016/17 on hyvä sopimus, ja poliisin kokonaismenot on suojattu reaalisesti. "Ratkaisulla varmistetaan, että yksikään poliisi- ja rikoskomissaari ei vähennä tänä vuonna käteisrahoitustaan edellisvuoteen verrattuna, kunhan se korottaa paikallisen poliisiviranomaisen veromaksua." Heidän mukaansa on "PCC:iden asia" päättää, minkä suuruisia maksuosuuksia käytetään paikallisen poliisitoiminnan ensisijaisten tavoitteiden tukemiseen ja kansalaisten suojelemiseen.</w:t>
      </w:r>
    </w:p>
    <w:p>
      <w:r>
        <w:rPr>
          <w:b/>
        </w:rPr>
        <w:t xml:space="preserve">Tulos</w:t>
      </w:r>
    </w:p>
    <w:p>
      <w:r>
        <w:t xml:space="preserve">Gwentin uusi poliisi- ja rikoskomissaari on varoittanut, että puolet poliisivoimien 119 miljoonan punnan budjetista on kerättävä paikallisesti vuoteen 2021 mennessä.</w:t>
      </w:r>
    </w:p>
    <w:p>
      <w:r>
        <w:rPr>
          <w:b/>
        </w:rPr>
        <w:t xml:space="preserve">Esimerkki 1.4444</w:t>
      </w:r>
    </w:p>
    <w:p>
      <w:r>
        <w:t xml:space="preserve">Iranin mukaan alus rikkoi saastuttamissääntöjä, minkä sen operaattorit kiistävät. Etelä-Korean sota-alus, jolla on merirosvouksen vastainen yksikkö, on puolestaan siirtynyt lähelle Hormuzin salmea. Välikohtaus sattui keskellä jännitteitä, jotka liittyvät Iranin varoihin, jotka on jäädytetty eteläkorealaisiin pankkeihin Yhdysvaltojen pakotteiden vuoksi. "Valtuuskunta lähetetään Iraniin mahdollisimman pian, jotta asia voitaisiin ratkaista kahdenvälisillä neuvotteluilla", ulkoministeriön edustaja Choi Young-sam kertoi toimittajille. Hän lisäsi, että varapuolustusministeri Choi Jong-kunin aiemmin sovittu vierailu Iraniin jatkuu edelleen ensi viikon alussa. MT Hankuk Chemillä on 20 hengen miehistö, johon kuuluu kansalaisia Indonesiasta, Myanmarista, Etelä-Koreasta ja Vietnamista. Ulkoministeri Kang Kyung-wha kieltäytyi spekuloimasta raporteilla, joiden mukaan Iran olisi takavarikoinut aluksen yrittäessään painostaa Soulia vapauttamaan iranilaisia varoja. "Meidän on ensin tarkistettava tosiasiat ja varmistettava miehistömme turvallisuus", hän sanoi toimittajille. "Teemme diplomaattisia ponnisteluja pikaisen vapauttamisen puolesta." Tiistaina Etelä-Korean puolustusministeriö kertoi, että merirosvouksen vastaisen yksikön hävittäjä oli vesillä lähellä Hormuzin salmea - kapea laivareitti Persianlahden alueella lähellä paikkaa, jossa tankkeri takavarikoitiin - "varmistaakseen" Etelä-Korean kansalaisten turvallisuuden. Sota-alus on ollut Somalian edustan vesillä viime vuoden lopusta lähtien torjumassa merirosvouksen hyökkäyksiä Adeninlahdella ja Hormuzin salmessa, uutistoimisto Yonhap kertoi. Iranin ulkoministeriön tiedottaja sanoi lausunnossaan, että tankkerin takavarikointi johtui "puhtaasti teknisestä asiasta ja meren saastumisesta". Aluksen operaattori on kiistänyt, että alus olisi saastuttanut vesiä. Iranin hallituksen tiedottaja kiisti jyrkästi kaikki vihjaukset, joiden mukaan takavarikko olisi eräänlainen "panttivanginotto", joka liittyisi Etelä-Korean hallussa oleviin iranilaisiin varoihin. "Olemme tottuneet tällaisiin väitteisiin ... mutta jos kyseessä on panttivangin ottaminen, Korean hallitus pitää hallussaan 7 miljardia dollaria (5 miljardia puntaa), jotka kuuluvat meille", Ali Rabiei sanoi toimittajille lehdistötilaisuudessa. Kyseessä on ensimmäinen iranilaisen suuraluksen kaappaus yli vuoteen. Saatat olla kiinnostunut katsomaan:</w:t>
      </w:r>
    </w:p>
    <w:p>
      <w:r>
        <w:rPr>
          <w:b/>
        </w:rPr>
        <w:t xml:space="preserve">Tulos</w:t>
      </w:r>
    </w:p>
    <w:p>
      <w:r>
        <w:t xml:space="preserve">Etelä-Korea sanoo lähettävänsä valtuuskunnan Iraniin "mahdollisimman pian" neuvottelemaan Iranin vallankumouskaartin maanantaina takavarikoiman öljytankkerin vapauttamisesta.</w:t>
      </w:r>
    </w:p>
    <w:p>
      <w:r>
        <w:rPr>
          <w:b/>
        </w:rPr>
        <w:t xml:space="preserve">Esimerkki 1.4445</w:t>
      </w:r>
    </w:p>
    <w:p>
      <w:r>
        <w:t xml:space="preserve">Vain 51 prosenttia käyttää Facebookia, mikä on 20 prosenttiyksikön pudotus vuodesta 2015, jolloin yhdysvaltalainen Pew Research Center tutki viimeksi teinien sosiaalisen median tottumuksia. Suurin osa 13-17-vuotiaista omistaa älypuhelimen tai käyttää sitä, ja 45 prosenttia heistä on lähes jatkuvasti verkossa. YouTube on varastanut Facebookin entisen valta-aseman teini-ikäisten keskuudessa, sillä 85 prosenttia heistä suosii videonjakoalustaa. Toiseksi ja kolmanneksi suosituimmat sosiaaliset mediapalvelut teinien keskuudessa ovat nyt Instagram (72 %) ja Snapchat (69 %). Twitteriä (32 %) ja Tumblria (14 %) käyttävien teini-ikäisten määrä on pitkälti ennallaan vuoden 2015 tuloksiin verrattuna. Vaikka Facebook on saattanut menettää valtansa teini-ikäisten keskuudessa Googlen omistamalle YouTubelle, se on omistanut nousevan suosikin Instagramin, valokuvien ja videoiden jakamiseen tarkoitetun verkkopalvelun, vuodesta 2012 lähtien. Pew-tutkimuksessa, jossa tutkittiin lähes 750 teini-ikäistä yhden kuukauden aikana aiemmin tänä vuonna, todettiin, että älypuhelimen omistuksen lisääntymisellä on suuri merkitys teini-ikäisten elämässä. Nykyinen 95 prosenttia on 22 prosenttiyksikköä enemmän kuin kolme vuotta sitten 73 prosenttia teineistä. Tutkimuksessa havaittiin myös aiempien tutkimusten mukaisesti, että vaikka useimmat teinit käyttivät samoja sosiaalisen median alustoja kuin ikätoverinsa, pienituloiset teinit suosivat todennäköisemmin Facebookia kuin korkeamman tulotason kotitalouksista tulevat teinit. Pew-tutkimuksessa ei löytynyt selvää yksimielisyyttä teinien keskuudessa sosiaalisen median vaikutuksista heidän elämäänsä. Lähes kolmannes kuvaili vaikutuksia enimmäkseen myönteisiksi ja neljännes enimmäkseen kielteisiksi. Suurin ryhmä, 45 prosenttia, sanoi, että vaikutus ei ole myönteinen eikä kielteinen.</w:t>
      </w:r>
    </w:p>
    <w:p>
      <w:r>
        <w:rPr>
          <w:b/>
        </w:rPr>
        <w:t xml:space="preserve">Tulos</w:t>
      </w:r>
    </w:p>
    <w:p>
      <w:r>
        <w:t xml:space="preserve">Yhdysvaltalaiset teini-ikäiset hylkäävät Facebookin ja suosivat YouTuben, Instagramin ja Snapchatin kaltaisia alustoja, kertoo tutkimus.</w:t>
      </w:r>
    </w:p>
    <w:p>
      <w:r>
        <w:rPr>
          <w:b/>
        </w:rPr>
        <w:t xml:space="preserve">Esimerkki 1.4446</w:t>
      </w:r>
    </w:p>
    <w:p>
      <w:r>
        <w:t xml:space="preserve">Alana MacInnes Uistilta ja Caitlin McNeill Colonsayltä kysyivät netissä, oliko alkuperäinen mekko kulta-valkoinen vai sinimusta. Twitterissä hashtag #TheDress oli suosituin trenditunniste, ja myös verkkotarinoita jaettiin miljoonia kertoja. Kertakäyttöisen mekon osti tšekkiläinen liikemies Tomas Petru. Hän maksoi 1 356 puntaa eBay-huutokaupassa, ja alkuperäisen mekon valmistanut Birminghamin Erdingtonissa sijaitseva yritys Roman Originals vastasi tarjoukseen. Julkkikset, kuten tosi-tv-tähti Kim Kardashian, hänen räppärimiehensä Kanye West ja laulaja Taylor Swift, olivat niiden joukossa, jotka twiittasivat mielipiteensä mekon väristä.</w:t>
      </w:r>
    </w:p>
    <w:p>
      <w:r>
        <w:rPr>
          <w:b/>
        </w:rPr>
        <w:t xml:space="preserve">Tulos</w:t>
      </w:r>
    </w:p>
    <w:p>
      <w:r>
        <w:t xml:space="preserve">Maailmanlaajuisen verkkokeskustelun herättäneen mekon valkoinen ja kultainen versio on kerännyt yli 2700 puntaa Comic Relief -järjestölle.</w:t>
      </w:r>
    </w:p>
    <w:p>
      <w:r>
        <w:rPr>
          <w:b/>
        </w:rPr>
        <w:t xml:space="preserve">Esimerkki 1.4447</w:t>
      </w:r>
    </w:p>
    <w:p>
      <w:r>
        <w:t xml:space="preserve">Chris SandysBBC News "Kaikki on vähän synkkää", sanoi Heather Venn, Curry Moorin ja West Sedgemoorin alueella toimiva karjankasvattaja. Hän ei paljastanut taloudellisia kustannuksia, mutta myönsi, että perhe oli joutunut järjestelemään lainojaan uudelleen "merkittävästi" pysyäkseen toiminnassa. "Se on meille valtava asia", hän sanoi. "Meillä on merkittävä ylivelka." Syy on ilmeinen maakunnassa asuville. Tällä hetkellä noin 11 500 hehtaaria Somerset Levelsin tasankoja tulvii noin 65 miljoonaa kuutiometriä vettä. Kukaan ei kiistä sitä, että tasankojen pitäisi tulvia, mutta veden pitäisi myös vetäytyä. Rouva Vennin ja hänen miehensä Geraldin nurmikko on kuitenkin ollut tulvan alla viime vuoden lopusta lähtien. "Se on ollut veden alla niin kauan, millainen siitä tulee, kun vesi lähtee", hän sanoo. "Voiko sitä viljellä vai ei? Kyse ei ole nyt vain maanviljelystä, vaan muustakin kuin maanviljelystä. Viljelysmaan tuhoutumisesta." Barry Bryer, maidon- ja maissinviljelijä, jolla on 400 hehtaaria maata King's Sedgemoorin ympäristössä, josta 50 prosenttia oli veden alla kaksi viikkoa sitten, kokee saman tilanteen. Vuonna 2012 lähes neljäsosa hänen maastaan muuttui turvesuoksi, hän sanoi, ja ystävänsä mukaan tulvat olivat viimeksi näin pahoja vuonna 1929. "Sateet on saatava pois, jos niitä on satanut. On kaksi pääväylää - Parrett-joki ja Parrettin kevennyskanava", hän sanoi. "Vertaan sitä omaan sydämeen. Jos verisuonet tukkeutuvat, tehdään ohitusleikkaus - meille se oli ohituskanava - mutta jos ne jäävät tukkeutumaan, jotain on korjattava. "Realistisesti ajatellen joet on puhdistettava. Parrett-jokea ei ole ruopattu kunnolla 30 vuoteen. Ruoppaus on ainoa keino, jonka tiedän. "Tällä hetkellä kanavat toimivat vain 60-prosenttisesti." Visit Somerset -matkailuelimen mukaan Somersetin tasoilla on paljon kulttuuriperintökohteita ja historiallisia kaupunkeja, ne ovat täynnä villieläimiä ja niissä asuu vilkas maatalousyhteisö. Yhteisö tarvitsee kuitenkin kipeästi apua. "Täydellinen epätoivo", kuten Lounais-Suomen kansallinen maanviljelijäliitto (NFU) asian ilmaisee. Sen mukaan hallitukseen ei luoteta, ja ongelma voidaan ratkaista vain "avaamalla valtimot". NFU:n aluejohtaja Melanie Squires sanoi: "Ympäristöviraston (EA) on Defra-ministerien tukemana ryhdyttävä pikaisesti toimiin riittävien resurssien osoittamiseksi, tai tilanne ei ole peruuttamaton pelkästään maalle ja omaisuudelle aiheutuneiden vahinkojen osalta vaan myös luottamuksen kannalta keskushallintoon ja sen virastoihin." EA on kuitenkin vakuuttunut siitä, että ruoppausten lisääminen Somersetissa ei olisi estänyt laajoja tulvia. "Teemme kaikkemme pumpataksemme veden pois Somerset Levelsistä niin nopeasti kuin joki- ja vuorovesitasot sallivat", sanoi viraston edustaja. "Tämä on suurin yksittäinen pumppausoperaatio, joka Somersetissä on koskaan tehty." Viraston mukaan viime varainhoitovuonna käytettiin valtakunnallisesti 45 miljoonaa puntaa jokien parantamiseen, kuten ruoppaamiseen ja ruovikon poistamiseen. Ympäristöministeri Owen Paterson sanoi kreivikunnassa vieraillessaan, että näyttää siltä, että kaksi jokea on ruopattava osana paljon laajempaa tulvapakettia. Mutta maanomistajille, kodinomistajille, liikkeenomistajille ja maanviljelijöille, joita seisova tulvavesi ympäröi, ainoa vaihtoehto on ottaa asiat päivä kerrallaan. "Ruoppaus ei ole ainoa asia, mutta jos sitä ei tehdä, me kaikki joudumme veden alle", rouva Venn sanoi. "Jos viemäreitä ei tyhjennetä, vesi ei lähde pois." Ja Somersetissä on satoja ihmisiä, jotka haluavat vain, että vesi valuu pois.</w:t>
      </w:r>
    </w:p>
    <w:p>
      <w:r>
        <w:rPr>
          <w:b/>
        </w:rPr>
        <w:t xml:space="preserve">Tulos</w:t>
      </w:r>
    </w:p>
    <w:p>
      <w:r>
        <w:t xml:space="preserve">Hallitus on tilannut "konkreettisen suunnitelman" Somersetin tasankojen jatkuvien tulvien torjumiseksi. Maanviljelijät syyttävät ympäristövirastoa siitä, että se ei ole tehnyt tarpeeksi. Erään maanviljelijän todellisuus on se, että jopa 90 prosenttia 300 hehtaarin maa-alueesta on jatkuvasti veden alla, kun viha jatkaa nousuaan.</w:t>
      </w:r>
    </w:p>
    <w:p>
      <w:r>
        <w:rPr>
          <w:b/>
        </w:rPr>
        <w:t xml:space="preserve">Esimerkki 1.4448</w:t>
      </w:r>
    </w:p>
    <w:p>
      <w:r>
        <w:t xml:space="preserve">Vuoden 2015 ensimmäisessä suuressa puheessaan Farage sanoi uskovansa, ettei yksikään puolue saa enemmistöä toukokuun äänestyksen jälkeen. UKIP ei kuitenkaan "pönkittäisi" toisen puolueen johtamaa hallitusta, ellei se tarjoaisi "välitöntä" EU-kansanäänestystä. UKIP:n johtaja väitti myös, että hänen puolueensa on nyt ainoa "aidosti kansallinen poliittinen puolue" Yhdistyneessä kuningaskunnassa. Hän piti konservatiiveja "Etelä-Englannin aluepuolueena" ja työväenpuoluetta Pohjois-Englannin vastaavana puolueena ja sanoi, että UKIP on sen sijaan "haastaja lähes jokaisella parlamenttipaikalla Birminghamista Hadrian's Wallille asti". Hän sanoi, että UKIP oli myös "alkanut nyt kaivaa melko syvälle etnisten yhteisöjen äänistä". "Pieni mies" Puhuessaan elokuvateatterissa Canvey Islandilla Essexissä hän sanoi, ettei UKIP ryhdy "likaiseen politiikkaan", koska sen vastustajat "muuttuivat ilkeiksi" vaalikampanjan aikana. Analyysi, poliittinen kirjeenvaihtaja Robin Brant Tämä oli hiljainen kampanjan avaus, mutta Nigel Faragen puhe oli tärkeä. Se oli retorisesti raskas, eikä siinä yritetty peitellä sitä, että UKIP on puolue, joka vetää sydämen säikeitä ja joka on kenties ottanut oppia tunteiden voimasta Skotlannin (lopulta epäonnistuneesta) Kyllä-kampanjasta. Faragen lyhyessä puheessa toistui kymmeniä kertoja sana "usko": usko Britanniaan, usko muutokseen. Se ei kuitenkaan sisältänyt kovin painavaa politiikkaa. Kaikki, mitä puhujakorokkeella, Thamesin suiston rannalla sijaitsevassa elokuvateatterissa, mainittiin, on jo ilmoitettu, ja kyse oli lähinnä matalan tason "vähittäiskaupan" politiikasta, kuten NHS:n sairaaloiden pysäköintimaksujen lopettamisesta. Nigel Farage toisti kaksi keskeistä asiaa: UKIP ei aio liittoutua minkään puolueen kanssa 7. toukokuuta pidettävien parlamenttivaalien jälkeen, jos se saa lisää kansanedustajia, ja sen suuri neuvotteluvaatimus - ainoa vaatimus - on "välitön" EU-kansanäänestys. Suzanne Evans, joka laatii puolueen ohjelmaa, kieltäytyi kuitenkin vastaamasta kysymykseeni puolueen alijäämän vähentämissuunnitelmasta. UKIP:lle yhä tärkeämmäksi käyvästä NHS:stä Farage ei suostunut sanomaan, uskooko hän, että nykyinen tapa rahoittaa terveydenhuoltopalveluja on kestävää. Hän sanoi vain, että leikkauksia ei saa tehdä. Myös David Cameron, Ed Miliband ja Nick Clegg järjestävät kampanjatilaisuuksia torstaina, joka on viimeinen päivä ennen parlamentin 10 päivän taukoa. Farage, joka toivoo, että hänet valitaan Westminsteriin South Thanetin kansanedustajaksi, totesi, että kaksi suurinta puoluetta eivät ole onnistuneet saamaan kansalaisten mielipiteitä "läpi". "Westminsterin ulkopuolella pienyrittäjät, maan selkäranka, ovat joutuneet modernin korporatismin uhreiksi. "Me olemme ainoa puolue, joka puolustaa pientä ihmistä." Daily Telegraph -lehdessä Farage toteaa, että tämän vuoden kampanjointi on ollut "uskomattoman tylsää tähän mennessä", sillä Labourin keskittyminen NHS:ään ja konservatiivien talouden asettaminen etusijalle on "melko ennalta arvattavaa". UKIP-puolueen johtaja on sanonut, että hänen puolueensa päälinjat, kuten EU:sta eroaminen, kaikkien minimipalkkaa saavien vapauttaminen veroista, HS2:n hylkääminen ja lukukausimaksujen poistaminen luonnontieteiden, matematiikan, lääketieteen ja insinöörin tutkinnoista, vetoavat laajasti koko maahan. UKIP:n NHS-politiikkaa käsitellessään Farage sanoo, että UKIP lisäisi terveydenhuoltopalveluun 3 miljardia puntaa, mutta muuttaisi laitoksen toimintatapaa asettamalla tutkimuksen ja innovoinnin keskijohdon sijaan etusijalle, "jotta se toimisi sitä tarvitsevien hyväksi". Hänen kommenttinsa liittyvät puolueessa käytävään keskusteluun siitä, miten vastata terveydenhuollon kasvavaan kysyntään, kun julkinen talous on jatkuvasti tiukoilla. Työväenpuolue syytti UKIP:tä siitä, että se noudattaa konservatiivien NHS- ja talouspoliittista ohjelmaa. Varjo-terveysministeri Jon Trickett sanoi: "Mikään yksittäinen puhe ei voi peittää UKIP:n ja Nigel Faragen pitkäaikaisia näkemyksiä NHS:n yksityistämisen lisäämisestä ja verohelpotusten lisäämisestä huipulla oleville. "Totuus on, että UKIP on konservatiivien, konservatiivien politiikan ja konservatiivien rahan puolue: se on konservatiivisempi kuin konservatiivit."</w:t>
      </w:r>
    </w:p>
    <w:p>
      <w:r>
        <w:rPr>
          <w:b/>
        </w:rPr>
        <w:t xml:space="preserve">Tulos</w:t>
      </w:r>
    </w:p>
    <w:p>
      <w:r>
        <w:t xml:space="preserve">Nigel Farage on sanonut, että sekä konservatiivit että työväenpuolue "pelkäävät" UKIP:n läpimurtoa toukokuun parlamenttivaaleissa, jolloin se saisi vallan.</w:t>
      </w:r>
    </w:p>
    <w:p>
      <w:r>
        <w:rPr>
          <w:b/>
        </w:rPr>
        <w:t xml:space="preserve">Esimerkki 1.4449</w:t>
      </w:r>
    </w:p>
    <w:p>
      <w:r>
        <w:t xml:space="preserve">Ensimmäisessä haastattelussaan Susan Greener sanoi, että hän "ajattelee" veljeään Richardia edelleen joka päivä. 21-vuotias oli yksi kahdeksasta sotilaasta, jotka kuolivat IRA:n pommissa Tyronen kreivikunnassa elokuussa 1988. Greener sanoi, että hän oli "jo maksanut siitä, että pääsi pois armeijasta", kun hänet tapettiin. Puhuessaan BBC Radio Ulsterin The Sunday News -ohjelmalle Greener kuvaili veljeään "hyvin hauskaksi, hyvin rakastavaksi ja niin rennoksi". 'Kuulin isäni itkevän' Hän sanoi, ettei isä "ollut huolissaan tai järkyttynyt" siitä, että hänet lähetettiin Pohjois-Irlantiin. "Jos äitini sanoisi jotain, hän sanoisi: 'Siitä minulle maksetaan, olen siellä pitämässä heistä huolta'". Hänellä ei ollut ennakkoluuloja. Hän oli itse asiassa seurustelemassa katolisen tytön kanssa", hän sanoi. Sunnuntaina järjestettiin muistotilaisuus uhrien muistoksi lähellä hyökkäyspaikkaa Ballygawleyn ja Omaghin välillä. Kolme vuosikymmentä myöhemmin Greener muisteli hetkeä, jolloin hän kuuli uutisen, että hänen veljensä oli surmattu. "Olin talossa. Vanhin tyttäreni oli tuolloin viiden kuukauden ikäinen, ja äitini ja isäni olivat hoitaneet häntä, ja he soittivat meille, koska olivat nähneet asian uutisissa", hän sanoi. Lehdistö "leiriytyi ulos" "Menin ulos ja olin itse asiassa vaihtamassa vauvan vaippaa, kun puolustusministeriö (MOD) ilmestyi paikalle. "Kuulin vain isäni itkevän, mitä en ollut koskaan ennen kuullut elämässäni. Lehdistö oli leiriytynyt ulos, joten yritin suojella heitä (äitiä ja isää) siltä. Rehellisesti sanottuna en muista paljonkaan tuosta päivästä sen jälkeen." Greener paljasti, että hänen veljensä oli suunnitellut jättävänsä armeijan kuukausia hyökkäyksen jälkeen. "Hänen oli tarkoitus tulla pois armeijasta sinä jouluna, hän ja hänen ystävänsä olivat perustamassa yritystä kattotyötä varten, joten hän oli itse asiassa jo maksanut päästäkseen pois armeijasta, kun hänet tapettiin." Greener muisteli tuntemuksiaan ennen ensimmäistä vierailuaan tapahtumapaikalle viisi vuotta sitten 25-vuotispäivänä ja sanoi, ettei hän "halunnut tulla ensimmäisellä kerralla". "Se on helpompaa joka kerta, kun tulen tänne. Kaikki ovat niin mukavia ja vieraanvaraisia. Se ei ole sitä, mitä ajattelin", hän sanoi. "En usko, että olen vieläkään surrut kunnolla. Se siirtyi tuonnemmaksi. Nyt on vain jatkettava eteenpäin. Ajattelen häntä edelleen joka päivä."</w:t>
      </w:r>
    </w:p>
    <w:p>
      <w:r>
        <w:rPr>
          <w:b/>
        </w:rPr>
        <w:t xml:space="preserve">Tulos</w:t>
      </w:r>
    </w:p>
    <w:p>
      <w:r>
        <w:t xml:space="preserve">Ballygawleyn bussipommi-iskussa kuolleen sotilaan sisar on kertonut, että hänen veljensä oli määrä jättää armeija vain kuukausia iskun jälkeen.</w:t>
      </w:r>
    </w:p>
    <w:p>
      <w:r>
        <w:rPr>
          <w:b/>
        </w:rPr>
        <w:t xml:space="preserve">Esimerkki 1.4450</w:t>
      </w:r>
    </w:p>
    <w:p>
      <w:r>
        <w:t xml:space="preserve">Mark SavageBBC:n musiikkitoimittaja Itse asiassa yhtye soitti pisimmän keikkansa sitten vuoden 2006: 27 kappaletta ja kaksi encorea Tel Avivin Yarkon Parkissa. Mielenosoittajat ja aktivistit olivat toistuvasti vaatineet yhtyettä luopumaan keikasta vastalauseena Israelin palestiinalaisiin kohdistuvalle politiikalle. "Tästä puhuttiin paljon, mutta lopulta soitimme musiikkia", keulahahmo Thom Yorke kertoi loppuunmyydylle yleisölle. Keikalla olleet fanit vaikuttivat olevan kiitollisia siitä, ettei bändi ollut taipunut painostuksen edessä ja perunut konserttia. "Kaikki täällä yleisössä eivät äänestäneet [Israelin pääministeriä] Binyamin Netanyahua. He soittavat kansalle, eivät hallitukselle", 35-vuotias muusikko Sarai Givaty sanoi Israel National Newsille. "Mikä uskomaton, mieletön show", kirjoitti toinen fani Redditissä. "Mikä tunteikas kyyti nämä pari viime viikkoa ovatkaan olleet. Saimme täydellisen settilistan." Bändi syventyi 47 000 fanille soittaessaan vanhaan katalogiinsa ja esitti harvinaisen Like Spinning Plates -kappaleen yhdessä klassikoiden, kuten The Bendsin, Creepin, Karma Policen ja Pyramid Songin kanssa. "Tulimme tänne asti", Yorke totesi konsertin loppupuolella. "Me soitamme sormemme irti." "Yksinkertainen valinta" Huhtikuussa Artists For Palestine esitti Radioheadille vetoomuksen, jossa se pyysi heitä harkitsemaan uudelleen esiintymistä maassa, "jossa Palestiinan kansaan on kohdistettu apartheid-järjestelmä". Israel on vihaisesti torjunut vertailut Etelä-Afrikan entiseen apartheid-järjestelmään ja pitänyt niitä karkeana osana sitä vastaan suunnattua delegitimointikampanjaa. Viime viikolla brittiläinen elokuvaohjaaja Ken Loach kirjoitti yhtyeelle avoimen kirjeen, jossa hän kehotti yhtyettä perumaan keikan. Loach on korkean profiilin kannattaja, joka kannattaa Israelin kulttuuriboikottia, joka on yksi palestiinalaismielisen Boycott, Divestment and Sanctions (BDS) -liikkeen keskeisistä tavoitteista. "Radioheadin on päätettävä, seisovatko he sorrettujen vai sortajan puolella. Valinta on yksinkertainen", hän kirjoitti The Independent -lehdessä. Yorke vastasi lausunnossaan: "Soittaminen jossakin maassa ei ole sama asia kuin sen hallituksen tukeminen. "Musiikissa, taiteessa ja akateemisessa elämässä on kyse rajojen ylittämisestä, ei niiden rakentamisesta, avoimista mielistä, ei suljetuista, jaetusta ihmisyydestä, vuoropuhelusta ja sananvapaudesta." Tel Avivin keikka päätti Radioheadin maailmankiertueen, jolla se tuki kriitikoiden ylistämää A Moon Shaped Pool -albumiaan. Kitaristi Ed O'Brien kertoi hiljattain BBC:lle, että bändi suunnittelee pienempää, hillittyä kiertuetta ensi vuodeksi. Seuraa meitä Facebookissa, Twitterissä @BBCNewsEnts tai Instagramissa bbcnewsents. Jos sinulla on juttuehdotus, lähetä sähköpostia osoitteeseen entertainment.news@bbc.co.uk.</w:t>
      </w:r>
    </w:p>
    <w:p>
      <w:r>
        <w:rPr>
          <w:b/>
        </w:rPr>
        <w:t xml:space="preserve">Tulos</w:t>
      </w:r>
    </w:p>
    <w:p>
      <w:r>
        <w:t xml:space="preserve">Radiohead on uhmannut kriitikoita ja kulttuuriboikotin kannattajia ja soittaa keikan Israelissa keskiviikkona.</w:t>
      </w:r>
    </w:p>
    <w:p>
      <w:r>
        <w:rPr>
          <w:b/>
        </w:rPr>
        <w:t xml:space="preserve">Esimerkki 1.4451</w:t>
      </w:r>
    </w:p>
    <w:p>
      <w:r>
        <w:t xml:space="preserve">Wolverhamptonista kotoisin oleva 38-vuotias Anthony Brown kuoli A493-tiellä Bryncrugin ja Tywynin välillä hieman ennen kello 21.45 BST lauantaina. Hän oli "kaikkien rakastama", ja häntä "kaivataan suunnattomasti", hänen perheensä sanoi lausunnossaan. Pohjois-Walesin poliisi pyysi silminnäkijöitä tai henkilöitä, joilla on kojelautakameran tai valvontakameran kuvaa, ottamaan yhteyttä heihin. Perheen mukaan hän oli jäänyt Pohjois-Walesiin saavuttuaan sinne junalla. "Tiedämme, että hän oli nauttinut illasta Tywynissä perjantai-iltana ja odotti innolla loppuviikonloppua", he sanoivat. Poliisin mukaan kyseessä oli harmaa Mercedes Vito. Vanhempi tutkija ylikonstaapeli Raymond Williams sanoi, että poliisin ajatukset ovat Brownin perheen ja ystävien luona.</w:t>
      </w:r>
    </w:p>
    <w:p>
      <w:r>
        <w:rPr>
          <w:b/>
        </w:rPr>
        <w:t xml:space="preserve">Tulos</w:t>
      </w:r>
    </w:p>
    <w:p>
      <w:r>
        <w:t xml:space="preserve">Perhe on osoittanut kunnioitusta pakettiauton alle jääneelle miehelle, joka sai surmansa, ja sanonut, että häntä tullaan "kaipaamaan suunnattomasti".</w:t>
      </w:r>
    </w:p>
    <w:p>
      <w:r>
        <w:rPr>
          <w:b/>
        </w:rPr>
        <w:t xml:space="preserve">Esimerkki 1.4452</w:t>
      </w:r>
    </w:p>
    <w:p>
      <w:r>
        <w:t xml:space="preserve">Owain ClarkeBBC Walesin terveyskirjeenvaihtaja Oppositiopuolueiden mukaan NHS-hammaslääkäreiden saatavuuden parantamiseksi olisi tehtävä enemmän. Walesin hallitus kuitenkin vakuuttaa, että viime vuosina on tapahtunut todellisia parannuksia. Sen mukaan 34 000 potilasta enemmän kävi hammaslääkärillä viime vuoden lopussa kuin kaksi vuotta aiemmin. Luvut osoittavat, että 52 prosenttia walesilaisista aikuisista kävi hammaslääkärissä viime vuoden joulukuun 31. päivää edeltäneiden 24 kuukauden aikana. Plaid Cymru sanoi kuitenkin, että se, että lähes puolet aikuisista ei ollut saanut hoitoa, osoitti, että käytettävissä olevien NHS-hammaslääkäreiden määrä on ongelma. Terveydenhuollon tiedottaja Elin Jones sanoi: "Kun otetaan huomioon niiden ihmisten määrä, jotka eivät vieläkään löydä NHS-hammaslääkäriä edes lapsille, on selvää, että meidän on lisättävä NHS:n kapasiteettia entisestään." Liberaalidemokraattien edustajakokousedustaja Eluned Parrott lisäsi: "Tämä Walesin työväenpuolueen hallitus on jättänyt täysin huomiotta Walesin hammaslääkäripalvelut. "Pelkkä toteamus siitä, että kaikilla pitäisi olla mahdollisuus päästä hammaslääkärille, ei riitä - on myös toimittava." Miten saadaan riittävästi hammaslääkäreitä vastaamaan kysyntään? Cardiffin yliopiston hammaslääketieteen laitoksella on tärkeä rooli sekä tulevien hammaslääkäreiden kouluttamisessa että niiden ihmisten auttamisessa, joilla on vaikeuksia päästä vastaanotolle NHS:n kautta. Opiskelijat vierailevat Mountain Ashissa, Rhondda Cynon Tafissa sijaitsevalla neuvolaklinikalla - alueella, jolla hammassairauksien määrä on yksi Yhdistyneen kuningaskunnan korkeimmista. Kun klinikka avattiin kaksi vuotta sitten, yli 1 000 potilasta yritti ilmoittautua sinne viikossa. Opiskelijat hyötyvät siitä, että he pystyvät hoitamaan valvotusti monimutkaisia tapauksia, joihin he eivät ehkä olisi törmänneet Cardiffissa Potilaat saavat ilmaista hammashoitoa alueella, jossa hammaslääkäreistä on edelleen pulaa. Cardiffin yliopiston hammaslääketieteellisen tiedekunnan dekaani Mike Lewis sanoi uskovansa, että hammaslääkäreitä on nyt riittävästi kysyntään nähden. "Päivät, jolloin ihmiset jonottivat vastaanoton ulkopuolella, ovat ohi", hän sanoi. "Uskon, että työvoimaa on todella riittävästi. Uskon, että jos joku haluaa hammashoitoa, hän saa sitä tällä hetkellä", hän totesi. Brian Webber, joka auttaa uusien hammaslääkäreiden kouluttamisessa, sanoi, että heille ei ole riittävästi paikkoja. "Ennen saattoi valmistua ja mennä minne tahansa, mutta nyt on mentävä sinne, missä on sopimus", hän sanoi. "Ja jos paikallisella terveyslautakunnalla ei ole sopimusta, hammaslääkärit eivät voi työskennellä siellä. "He voisivat mennä yksityisvastaanotolle, mutta sitä ei aina ole saatavilla kaikkialla, varsinkaan Walesissa. "Meillä ei ole valtavasti rahaa, joten meidän on hallinnoitava saamiamme resursseja tehokkaasti", hän jatkaa. Walesin hallituksen mukaan Walesissa työskentelee nyt enemmän hammaslääkäreitä NHS:ssä - 1 392 hammaslääkäriä, kun vastaava luku oli 1 186 hammaslääkäriä vuosina 2006-2007. Se totesi, että hammaslääkäripalvelujen saatavuus paranee edelleen, ja viime syyskuussa 1,7 miljoonaa potilasta kävi säännöllisesti NHS-hammaslääkärin vastaanotolla - yli 34 000 enemmän kuin syyskuussa 2011. "Ensimmäistä kertaa jokaisella Walesin terveyslautakunnalla on oma paikallinen suun terveydenhuoltosuunnitelma, jolla mitataan hammaslääkäripalvelujen tehokasta tarjontaa ja hyvän suun terveyden edistämistä seuraavien viiden vuoden aikana", Walesin hallitus lisäsi.</w:t>
      </w:r>
    </w:p>
    <w:p>
      <w:r>
        <w:rPr>
          <w:b/>
        </w:rPr>
        <w:t xml:space="preserve">Tulos</w:t>
      </w:r>
    </w:p>
    <w:p>
      <w:r>
        <w:t xml:space="preserve">Lähes puolet walesilaisista aikuisista ei ole käynyt hammaslääkärillä kahden viime vuoden aikana, ilmenee Walesin hallituksen tuoreimmista tilastoista.</w:t>
      </w:r>
    </w:p>
    <w:p>
      <w:r>
        <w:rPr>
          <w:b/>
        </w:rPr>
        <w:t xml:space="preserve">Esimerkki 1.4453</w:t>
      </w:r>
    </w:p>
    <w:p>
      <w:r>
        <w:t xml:space="preserve">Epstein, jonka oli määrä joutua oikeuteen seksikaupasta ja salaliitosta syytettynä, tappoi itsensä vankilasellissään New Yorkissa, kertoivat vankilaviranomaiset. Häntä syytettiin alaikäisten tyttöjen "laajan verkoston" pyörittämisestä seksiä varten, ja hän myönsi viime kuussa syyttömyytensä syytteisiin. 66-vuotias tunnettiin kuuluisien ystävien ja tuttavien hovissa. Presidentti Donald Trumpilla, entisellä presidentillä Bill Clintonilla ja Britannian prinssi Andrew'lla oli yhteyksiä häneen. Jotkut hänen vaikutusvaltaisista yhteistyökumppaneistaan ovat sotkeutuneet häntä vastaan esitettyihin syytöksiin, mikä on vain ruokkinut salaliittoteorioita ja väärää tietoa. Monet huhut ovat keskittyneet siihen, mitä poliitikot ovat saattaneet tietää Epsteinin väitetyistä rikoksista ja ovatko jotkut saattaneet haluta hänet hengiltä. Ei ole mitään todisteita, jotka viittaisivat siihen, että näin olisi ollut. Silti hashtag #EpsteinMurder oli lauantaina maailmanlaajuinen trendi. Vitsikuvia ja meemejä - joissa vihjattiin kaikkeen lavastetusta itsemurhasta järjestettyyn palkkamurhaan - jaettiin tuhansia kertoja päivän mittaan. Facebookissa, Twitterissä ja YouTubessa liikkui perusteettomia teorioita siitä, mitä rahoittajalle on voinut tapahtua. Nämä villit spekulaatiot eivät rajoittuneet marginaalivähemmistöön - kaukana siitä. Myös poliitikot ja korkean profiilin toimittajat lietsoivat spekulaatioita samaan aikaan, kun julkisesti saatavilla oli vain vähän tietoa. MSNBC:n juontaja Joe Scarborough twiittasi: New Yorkin pormestari Bill de Blasio sanoi, että oli "aivan liian kätevää", ettei Epstein voinut enää syyttää muita. "Monet meistä haluavat tietää, mitä hän tiesi", hän sanoi toimittajille. "Kuinka moni muu miljonääri ja miljardööri oli mukana siinä laittomassa toiminnassa, johon hän osallistui?" Tällaiset kysymykset viittasivat ilman todisteita pahantahtoiseen salaliittoon ja ruokki kuumeista spekulaatiota sosiaalisessa mediassa. Huhut keskittyivät myös siihen, miten mies, joka löydettiin puoliksi tajuttomana ja jolla oli vammoja kaulassaan vain viikkoja aiemmin, pystyi riistämään itseltään hengen. Alkuperäisten raporttien mukaan Epstein asetettiin itsemurhavahdin piiriin heinäkuussa sattuneen tapauksen jälkeen, mikä sai monet ihmiset kysymään, miten hän saattoi kuolla, vaikka häntä seurattiin niin tarkasti. "Mitä sana watch tarkoittaa lauseessa itsemurhavahti?", twiittasi presidentti Trumpin henkilökohtainen asianajaja Rudy Giuliani. "Kuka vahti?" Hän sanoi sitten, että oli "käsittämätöntä", että Epstein olisi voinut riistää itseltään hengen noissa olosuhteissa. Mutta vankilan virkamiehet sanoivat myöhemmin, että Epstein oli itse asiassa poistettu itsemurhavahdista ennen kuolemaansa. Se, miksi näin tapahtui, on yksi niistä monista aiheellisista kysymyksistä, joita Epsteinin kuolemasta on esitetty, ilman että ryhdytään laatimaan outoja salaliittoteorioita. Vastaamattomia kysymyksiä: Mutta villit spekulaatiot keskittyivät siihen, miksi tämä itsemurhavahtia koskeva päätös tehtiin, eikä niinkään siihen, miten hän pystyi riistämään itseltään hengen. Ehkä kaikkein kaukaa haetuimmat salaliittoteoriat liitettiin hashtageihin #ClintonBodyCount ja #TrumpBodyCount, jotka molemmat olivat trendejä Twitterissä viikonlopun aikana. Ensimmäistä käyttivät lähinnä konservatiivit vihjaillakseen, että entinen "ykköspariskunta" Bill ja Hillary Clinton liittyisivät Epsteinin kuolemaan. Jälkimmäistä käyttivät, ehkä odotetusti, liberaalit, jotka arvelivat Trumpin olevan jotenkin osallisena. Kummallakaan puolella ei ollut mitään todisteita käytettävissään. Perusteeton teoria Clintoneiden osallisuudesta juontaa juurensa 1990-luvulla alkunsa saaneeseen pitkäaikaiseen salaliittoon, jossa väitetään, että pariskunta tappaa salaa vihollisiaan. Faktantarkistussivusto Snopes kumosi tämän aikanaan jyrkästi ja järjestelmällisesti. "Ei ole mitään todisteita siitä, että ulkopuolinen henkilö olisi tilannut Epsteinin kuoleman, eikä varsinkaan mitään todisteita siitä, että Bill Clinton olisi ollut se henkilö", Dylan Matthews kirjoitti Voxissa tällä viikolla. "[Clinton] ei tiedä mitään niistä kauheista rikoksista, joihin Jeffrey Epstein tunnusti syyllisyytensä Floridassa muutama vuosi sitten, tai niistä, joista häntä on äskettäin syytetty New Yorkissa", hänen tiedottajansa Angel Ureña sanoi. Trump oli kuitenkin nopea kaatamaan polttoainetta liekkeihin. Hän jakoi koomikon ja Trumpin kannattajan Terrence Williamsin twiitin, jossa väitettiin, että Epsteinilla "oli tietoja Bill Clintonista &amp; nyt hän on kuollut". Mitään todisteita tämän tueksi ei ole, mutta twiittiä on sittemmin jaettu yli 55 000 kertaa. Muut teoriat ja väärästä informaatiosta kertovat pätkät on ollut helpompi kumota. Esimerkiksi valokuva, jossa Trump näytti näyttävän tyttärensä Ivanka-tyttären päätä suutelevan Epsteinin vieressä seisoessaan, on paljastunut väärennökseksi. "Vuoden 1993 valokuvaa... on manipuloitu niin, että siinä on Epstein", Associated Press kertoi viime kuussa. Vastaavasti Epsteinin pidätyksen jälkeen 6. heinäkuuta jotkut sosiaalisen median käyttäjät jakoivat väärän väitteen, jonka mukaan syyttäjät olisivat tehneet rahoittajan kanssa salaisen tunnustussopimuksen presidentti Barack Obaman hallinnon aikana suojellakseen demokraattien kollegaansa Clintonia. Tämä teoria nousi uudelleen esiin lauantaina. Sopimus, jonka ansiosta Epstein saattoi tunnustaa syyllisyytensä lievempiin syytteisiin, tehtiin kuitenkin jo ennen Obaman virkaanastumista presidentti George W. Bushin hallinnon aikana. Työministeri Alex Acosta erosi viime kuussa, koska hänellä oli osuutensa sopimuksessa. Jotkut poliitikot ja toimittajat ovat kehottaneet ihmisiä varovaisuuteen, koska verkossa on paljon väärää tietoa. "Välitön kiire levittää salaliittoteorioita jostakin henkilöstä, joka on puoluerajojen "toisella puolella", osoittaa, miksi yhteiskuntamme on niin haavoittuvainen ulkomaiselle disinformaatiolle", republikaanisenaattori Marco Rubio twiittasi. CNN:n juontaja Jim Sciutto muisteli Lähi-idässä työskentelyään: "Muistakaa, että tässä on kyse... puoluepolitiikasta. Kun olin [siellä]... ihmiset eivät luottaneet viranomaisiin, joten he olettivat jokaisen tapahtuman takana olevan juonen."</w:t>
      </w:r>
    </w:p>
    <w:p>
      <w:r>
        <w:rPr>
          <w:b/>
        </w:rPr>
        <w:t xml:space="preserve">Tulos</w:t>
      </w:r>
    </w:p>
    <w:p>
      <w:r>
        <w:t xml:space="preserve">Vain muutama tunti sen jälkeen, kun korkean profiilin rahoittaja Jeffrey Epstein löydettiin lauantaina kuolleena, hänen kuolemaansa koskevat teoriat alkoivat saada kannatusta verkossa.</w:t>
      </w:r>
    </w:p>
    <w:p>
      <w:r>
        <w:rPr>
          <w:b/>
        </w:rPr>
        <w:t xml:space="preserve">Esimerkki 1.4454</w:t>
      </w:r>
    </w:p>
    <w:p>
      <w:r>
        <w:t xml:space="preserve">Nuorisojärjestö aloittaa työt talossa, jota aiemmin käytti Glan-llyn-keskuksen johtaja lähellä Balaa Gwyneddissä. Laajennetusta talosta tulee uusi itsenäinen keskus, jossa yhdistyvät majoitus- ja opetustilat. 18 kuukautta kestävään hankkeeseen kuuluu myös uusi vesiurheilukeskus Glan-llyniin ja Ceredigionissa sijaitsevan Llangrannogin keskuksen osien nykyaikaistaminen. Urdd-järjestön toimitusjohtaja Siân Lewis totesi, että kyseessä on "Urdd-järjestölle merkittävän ja tärkeän hankkeen alku". "Yli 50 prosenttia kaikista walesilaisista kouluista käy Urdd-keskusten kursseilla, ja viimeisten kolmen vuoden aikana käyneistä 26 prosenttia oli kotoisin Walesin 20 prosentista köyhimmistä yhteisöistä", hän sanoi. Urdd kertoi, että Llangrannogissa ja Glan-llynissä käy vuosittain 47 000 kävijää, joiden liikevaihto on 5 miljoonaa puntaa. Keskusten kävijämäärän kasvun odotetaan tuovan Urddille 1,3 miljoonan punnan lisäliikevaihdon ja lisäävän henkilöstön määrää. Investointi koostuu Welsh Governmentin avustuksesta ja Urdd:n myöntämästä vastinrahoituksesta.</w:t>
      </w:r>
    </w:p>
    <w:p>
      <w:r>
        <w:rPr>
          <w:b/>
        </w:rPr>
        <w:t xml:space="preserve">Tulos</w:t>
      </w:r>
    </w:p>
    <w:p>
      <w:r>
        <w:t xml:space="preserve">Urdd Gobaith Cymru aloittaa 6,5 miljoonan punnan hankkeen ulkoilukeskustensa kehittämiseksi.</w:t>
      </w:r>
    </w:p>
    <w:p>
      <w:r>
        <w:rPr>
          <w:b/>
        </w:rPr>
        <w:t xml:space="preserve">Esimerkki 1.4455</w:t>
      </w:r>
    </w:p>
    <w:p>
      <w:r>
        <w:t xml:space="preserve">He tapaavat elintarvike- ja maaseutuasioiden ministeriön, joka toivottavasti vie suojatun alkuperänimityksen (SAN) aseman EU:lle. Jos devonilainen kermatee saa suojatun alkuperänimityksen, se liittyy cornwallilaiseen hyytelökerman ja cornwallilaisen sardiinin joukkoon. Suojatun alkuperänimityksen myötä teen on oltava tuotettu, jalostettu tai valmistettu Devonissa. Hakemus, joka käynnistettiin BBC Radio Devonille tehtyjen puhelujen jälkeen, sai alkunsa huolestuneisuudesta kermalla ja hillolla täytettyjen leivonnaisten ja teen huonolaatuisista versioista. Jos hakemus hyväksytään, devonilainen kermatee liittyy muiden suojattujen nimien, kuten Stilton-juuston, Jersey Royal -perunoiden ja Melton Mowbray Pork Piesin, joukkoon. Langage Farmin toimitusjohtaja Paul Winterton kertoi BBC Newsille: "Olemme hyvin luottavaisia, että onnistumme tässä. "Olemme työskennelleet tämän parissa jo muutaman kuukauden ajan, joten meillä on suurin osa todisteista. "Uskon, että prosessin pitäisi olla melko suoraviivainen."</w:t>
      </w:r>
    </w:p>
    <w:p>
      <w:r>
        <w:rPr>
          <w:b/>
        </w:rPr>
        <w:t xml:space="preserve">Tulos</w:t>
      </w:r>
    </w:p>
    <w:p>
      <w:r>
        <w:t xml:space="preserve">Kampanjoijat matkustavat Lontooseen taistellakseen devonilaisten kermateiden nimen puolesta.</w:t>
      </w:r>
    </w:p>
    <w:p>
      <w:r>
        <w:rPr>
          <w:b/>
        </w:rPr>
        <w:t xml:space="preserve">Esimerkki 1.4456</w:t>
      </w:r>
    </w:p>
    <w:p>
      <w:r>
        <w:t xml:space="preserve">Entisen Eastenders-näyttelijän Richard Blackwoodin tähdittämä Typical keskittyy Christopher Alderin elämään ja kuolemaan. Alder, 37, tukehtui käsiraudoissa Hullin poliisiasemalla vuonna 1998. Ohjaaja Anastasia Osei-Kuffour sanoi, että tämä tarina on saatava kiireesti suuren yleisön tietoisuuteen. Alder, entinen laskuvarjojääkärirykmentin sotilas, kuoli Queens Gardensin poliisiasemalla käsiraudoissa ja makasi kasvot alaspäin ja tajuttomana verilammikossa. Valvontakameran kuvamateriaalissa poliisit nauroivat ja vitsailivat. Kesti yli 10 minuuttia, ennen kuin poliisi tuli apuun. Kuolemansyyntutkinnassa todettiin, että hänet oli tapettu laittomasti. Viittä Humbersiden poliisia vastaan nostettiin syytteet virkavirheestä ja taposta, mutta heidät vapautettiin syytteistä vuonna 2002. Poliisin valvontaelimen vuonna 2006 laatimassa raportissa todettiin, että neljä Alderin kuollessa säilöönottoyksikössä olleista poliiseista oli syyllistynyt "vakavimpaan virkavelvollisuuden laiminlyöntiin" ja "tahattomaan rasismiin". Poliisi on pyytänyt anteeksi sitä, että se ei kohdellut Christopheria riittävän myötätuntoisesti. "Sydäntäsärkevä" Osei-Kuffour sanoi, että hänen elokuvansa keskittyy järjestelmälliseen rasismiin. "Se kertoo kokemuksista, joita monet mustat ihmiset kohtaavat, ja sitten se kertoo myös Christopher Alderista ja hänen inhimillisyydestään brittiläisenä entisenä sotilaana. "Siinä on komediallisia hetkiä. Nautit ajasta hänen kanssaan, mutta sitten on hetkiä, jolloin siitä tulee sydäntäsärkevää." Verkossa julkaistu elokuva perustuu Ryan Calais Cameronin kirjoittamaan näytelmään, jota esitettiin Lontoon Soho Theaterissa vuonna 2019. Osei-Kuffour, joka myös ohjasi näytelmän, sanoi, että teatterin reaktio sai hänet ajattelemaan, että se pitäisi kuvata, jotta se saataisiin laajemman yleisön ulottuville. "Ihmiset itkivät, ihmiset olivat todella liikuttuneita", hän sanoi. "Ihmiset vaikenivat jopa siksi, että he eivät voineet uskoa katsomaansa. He eivät voineet uskoa, että se oli tositarina." Alderin sisko Janet on yli 20 vuoden ajan vaatinut vastauksia veljensä kuolemaan. Seuraa BBC East Yorkshire ja Lincolnshire -kanavaa Facebookissa, Twitterissä ja Instagramissa. Lähetä juttuideoita osoitteeseen yorkslincs.news@bbc.co.uk. Aiheeseen liittyvät Internet-linkit Soho Theatre</w:t>
      </w:r>
    </w:p>
    <w:p>
      <w:r>
        <w:rPr>
          <w:b/>
        </w:rPr>
        <w:t xml:space="preserve">Tulos</w:t>
      </w:r>
    </w:p>
    <w:p>
      <w:r>
        <w:t xml:space="preserve">Poliisin huostassa kuolleesta miehestä kertovan elokuvan ohjaaja sanoo toivovansa, että se rohkaisee keskustelemaan rasismista.</w:t>
      </w:r>
    </w:p>
    <w:p>
      <w:r>
        <w:rPr>
          <w:b/>
        </w:rPr>
        <w:t xml:space="preserve">Esimerkki 1.4457</w:t>
      </w:r>
    </w:p>
    <w:p>
      <w:r>
        <w:t xml:space="preserve">Pankin mukaan ongelma johti joidenkin korttitapahtumien epäonnistumiseen, mutta se on nyt korjattu. Asiakkaat ovat ilmoittaneet, että he ovat jääneet jumiin eivätkä ole voineet maksaa ostoksiaan supermarketissa. Pankki ilmoitti, että se koki myös puheluiden määrän kasvaneen ja pyrki lyhentämään odotusaikoja mahdollisimman nopeasti. Asiakkaat esittivät valituksiaan sosiaalisessa mediassa, ja jotkut kertoivat, että kortteja ei hyväksytty pankkiautomaateissa ja kaupoissa. Pankki oli suorittanut sunnuntaiaamuna varhain aamulla huoltotöitä, joiden vuoksi verkko-, puhelin- ja mobiilipankkitoiminta oli suljettu. Pankin tiedottajan mukaan viimeisin ongelma johtui ohjelmisto-ongelmasta, joka ei liittynyt huoltotöihin. Hän sanoi, että ongelmat kestivät alle tunnin ja että konttoreihin ei kohdistunut vaikutuksia. Hän pahoitteli asiakkaille aiheutuneita haittoja.</w:t>
      </w:r>
    </w:p>
    <w:p>
      <w:r>
        <w:rPr>
          <w:b/>
        </w:rPr>
        <w:t xml:space="preserve">Tulos</w:t>
      </w:r>
    </w:p>
    <w:p>
      <w:r>
        <w:t xml:space="preserve">Pankkijätti Barclaysin asiakkailta evättiin pankkikortit myymälöissä ja pankkiautomaateissa maanantaina tilapäisen teknisen ongelman vuoksi.</w:t>
      </w:r>
    </w:p>
    <w:p>
      <w:r>
        <w:rPr>
          <w:b/>
        </w:rPr>
        <w:t xml:space="preserve">Esimerkki 1.4458</w:t>
      </w:r>
    </w:p>
    <w:p>
      <w:r>
        <w:t xml:space="preserve">Parikymppinen nainen, jonka nimeä ei mainita, kertoi BBC:lle, että hänestä tuntuu, että häntä "petetään jatkuvasti". Bristolissa sijaitseva, raiskauksen uhreja tukeva hyväntekeväisyysjärjestö Safe Link kertoi, että tapausten vieminen oikeuteen kestää nyt ylimääräisen vuoden. Oikeusministeriö sanoi, että se "asettaa kiireellisimmät tapaukset etusijalle". Hallituksen tilastojen mukaan Englannissa ja Walesissa on nyt 42 000 rikosasiaa, jotka odottavat oikeuteen pääsyä. Nainen sanoi, että hän "haluaa vain jatkaa elämäänsä" odotettuaan yli kolme vuotta tapauksensa käsittelyä tuomioistuimessa, kunnes se lykkääntyi jälleen aiemmin tänä vuonna. Hän sanoi, että jatkuvat peruutukset olivat "pyöröovi, josta ei koskaan pääse ulos" ja joka on aiheuttanut hänelle "uskomatonta tuskaa". Hän kertoi BBC:lle, että myös hänen mielenterveytensä kärsi oikeusjutun lykkäämisestä. "Minun on taas otettava masennuslääkkeitä ja muuta sellaista vain voidakseni vähän paremmin... Haluan vain, että se on ohi ja ohi." Safe Link -palvelun johtaja Sarah O'Leary sanoi: "Jo ennen Covidia oikeuteen pääseminen kesti yhä kauemmin ja kauemmin. Nyt aikaa kuluu kahdesta kolmeen vuotta. "Nyt kun Covid-järjestelmä on ruuhkauttanut asian käsittelyn, siihen tulee vielä yksi vuosi lisää, eli kolmesta neljään vuotta. "Yhä useammat uhrit sanovat, etteivät halua jatkaa tapausta. Vaikutus on syvällinen." Avon ja Somersetin poliisi- ja rikoskomissaari Sue Mountstevens kuvaili tilannetta "kriisiksi", johon on löydettävä "radikaali" ratkaisu. Hän sanoi: "Meidän on saatava oikeudenkäynneissä aikaan todellista liikehdintää, koska muuten petämme todella uhrit ja todistajat." Hallitus on luvannut HM Courts and Tribunals Service -yksikölle 80 miljoonan punnan lisätuen, jotta se voi vastata pandemian aiheuttamaan ennennäkemättömään haasteeseen. Oikeusministeriön tiedottaja sanoi: "Lisäämme kapasiteettia koko alueella avaamalla lisää Nightingale-tuomioistuimia ja testaamalla pidennettyjä aukioloaikoja samalla, kun kiireellisimmät tapaukset asetetaan etusijalle."</w:t>
      </w:r>
    </w:p>
    <w:p>
      <w:r>
        <w:rPr>
          <w:b/>
        </w:rPr>
        <w:t xml:space="preserve">Tulos</w:t>
      </w:r>
    </w:p>
    <w:p>
      <w:r>
        <w:t xml:space="preserve">Nainen, jonka väitetyn raiskaajan oikeudenkäyntiä lykättiin Covid-pandemian vuoksi, sanoo, että se sai hänet "toivomaan, etten olisi tehnyt rikosilmoitusta alun perin".</w:t>
      </w:r>
    </w:p>
    <w:p>
      <w:r>
        <w:rPr>
          <w:b/>
        </w:rPr>
        <w:t xml:space="preserve">Esimerkki 1.4459</w:t>
      </w:r>
    </w:p>
    <w:p>
      <w:r>
        <w:t xml:space="preserve">Luvut osoittavat, että kokonaiskustannukset voisivat olla 3,5 miljardia puntaa, mutta 1,1 miljardin punnan säästöt kompensoisivat tämän osittain. Viranomaiset arvioivat, että toimenpiteet vähentävät nettomuuttoa 230 000:lla nykyisen parlamentin loppuun mennessä. Sisäministeriön tiedottajan mukaan toimenpiteillä pyritään vähentämään valeopiskelijoiden harjoittamaa maahanmuuton väärinkäyttöä. Yksityiskohtaisissa luvuissa suunnitelman vaikutuksista sisäministeriön virkamiehet arvioivat, että suunnitelmat voivat maksaa taloudelle 2,2-4,8 miljardia puntaa ennen säästöjen huomioon ottamista. Heidän mukaansa paras arvio nettovaikutuksesta on 2,4 miljardia puntaa. Suurimmat kustannukset olisivat arviolta 3,2 miljardin punnan tappiot, jotka johtuisivat siitä, että vähemmän opiskelijoita saapuisi ja työskentelisi Yhdistyneessä kuningaskunnassa joko kurssin aikana tai sen jälkeen, ja lisäksi 170 miljoonan punnan tappiot oppilaitosten maksujen muodossa. Säästöihin sisältyisi arviolta 840 miljoonan punnan säästöt julkisille palveluille, kuten NHS:lle, koska maahanmuuttajien määrä vähenisi, ja 150 miljoonan punnan säästöt Yhdistyneen kuningaskunnan rajavalvontavirastolle. Määrän rajoittaminen Aiemmin tänä vuonna ministerit ilmoittivat, että he aikovat vähentää opiskelijaviisumien määrää valvomalla tarkemmin yksityisiä korkeakouluja ja kursseja sekä tiukentamalla englannin kielen kokeita. Lisäksi rajoitetaan sitä, milloin opiskelijat ja heidän huollettavansa voivat työskennellä. Ehdotusten odotetaan lopulta vähentävän opiskelijoiden määrää 75 000:lla vuodessa, kun se nykyisin on noin 250 000 vuodessa. Viranomaisten mukaan luvut perustuvat pahimpaan mahdolliseen skenaarioon, ja olisi kohtuullista olettaa, että brittiläiset työntekijät ottaisivat työpaikkoja, joita ulkomaalaiset opiskelijat eivät hoida. Maahanmuuttoministeri Damian Green sanoi: "Uudistamme maahanmuuttojärjestelmää perusteellisesti, jotta voimme puuttua väärinkäytöksiin ja saada nettomaahanmuuton kestävälle tasolle. "Opiskelijaviisumijärjestelmän muutoksilla luodaan järjestelmä, jossa jokainen Yhdistyneeseen kuningaskuntaan tuleva opiskelija osallistuu lailliselle kurssille laillisessa oppilaitoksessa. "Ne toimivat yhdessä muiden työnhakureittiä koskevien uudistusten sekä asettautumis- ja perhereittejä varten suunniteltujen muutosten kanssa." Uusia yliopistoja edustavan Million+-ajatushautomon toimitusjohtaja Pam Tatlow totesi kuitenkin, ettei hallituksen tarvitse lyödä järjestelmää moukarilla, vaikka se onkin tarpeen valeyliopistojen tukahduttamiseksi. Hän sanoi, että yliopistojen johtajat olivat varoittaneet "kuukausia" viisumimuutosten todennäköisistä kustannuksista. "Taloudellisten vaikeuksien aikana meidän ei pitäisi ottaa käyttöön uudistuksia, jotka vahingoittavat Yhdistynyttä kuningaskuntaa tai estävät meitä houkuttelemasta lahjakkuuksia ja taitoja, joita tarvitsemme taloutemme jälleenrakentamiseen", hän sanoi. Varjoasisäministeri Shabana Mahmood sanoi, että hallituksen maahanmuuttopolitiikka on "sekaisin". Hän sanoi, että hallitus oli "onnistunut vahingoittamaan Yhdistyneen kuningaskunnan yliopistojen mainetta" eikä antanut Yhdistyneen kuningaskunnan rajavalvontavirastolle riittävästi resursseja. "Toryjen maahanmuuttopolitiikan ytimessä on kaaos, sekavuus ja epäonnistuminen sekä Yhdistyneen kuningaskunnan rajojen että talouden suojelussa", hän sanoi. Hallitus julkaisi maanantaina myös luvut, joiden mukaan se oli toukokuun 2010 jälkeen peruuttanut 33 koulutuksen järjestäjän toimiluvan, koska ne eivät olleet noudattaneet hallituksen vaatimuksia. Näihin kuului myös Torquayn Rockfield College, joka sisäministeriön mukaan oli väittänyt tarjoavansa Lontoon yliopiston tutkintoja, mutta ei pystynyt esittämään mitään todisteita siitä - vaikka opiston entinen rehtori Martin Beech kertoi BBC:lle, että väitteet eivät pitäneet paikkaansa ja että toimilupa oli myönnetty vain kaksi viikkoa ennen sen peruuttamista. Toisessa tapauksessa toimilupa peruutettiin St Georges College UK Ltd:ltä, joka sisäministeriön mukaan ei pystynyt antamaan selvitystä "suuresta osasta" opiskelijoista, jotka olivat hakeneet viisumia opiskelua varten, ja Waterloo School of English -koululta, joka sen mukaan "toimi ilman tiloja". Kumpaakaan organisaatiota ei tavoitettu kommenttia varten julkaisuhetkellä. Lupien voimassaolo on keskeytetty 32 muun palveluntarjoajan osalta. Greenin mukaan luvut osoittavat, että hallitus ei epäröi ryhtyä toimenpiteisiin sellaisia koulutuksen tarjoajia vastaan, jotka eivät noudata sääntöjämme. Hallitus on jo pitkään yrittänyt torjua niin sanottuja valekouluja, jotka on perustettu kiertämään viisumisääntöjä ja jotka tarjoavat kursseja.</w:t>
      </w:r>
    </w:p>
    <w:p>
      <w:r>
        <w:rPr>
          <w:b/>
        </w:rPr>
        <w:t xml:space="preserve">Tulos</w:t>
      </w:r>
    </w:p>
    <w:p>
      <w:r>
        <w:t xml:space="preserve">Sisäministeriön arvioiden mukaan suunnitelmat vähentää Britanniaan saapuvien ulkomaalaisten opiskelijoiden määrää voivat maksaa 2,4 miljardia puntaa enemmän kuin säästää.</w:t>
      </w:r>
    </w:p>
    <w:p>
      <w:r>
        <w:rPr>
          <w:b/>
        </w:rPr>
        <w:t xml:space="preserve">Esimerkki 1.4460</w:t>
      </w:r>
    </w:p>
    <w:p>
      <w:r>
        <w:t xml:space="preserve">Tulipalo havaittiin lauantaina noin kello 16:00 BST Bournemouthin Holdenhurst Roadilla sijaitsevassa kiinteistössä. Dorset &amp; Wiltshire Fire and Rescue Service sanoi, että 12 miehistöä, jotka puuttuivat liekkeihin, kohtasivat "vaikeat sammutusolosuhteet" kuumuuden ja katon rakenteen vuoksi. Kukaan ei loukkaantunut, ja syyn uskotaan olevan onnettomuus, se lisäsi. Palo levisi tyhjillään olleesta asunnosta mansardikaton sisällä oleviin tyhjiin tiloihin, joihin oli vaikea päästä käsiksi, palvelu sanoi. Stephen Young, joka seurasi sammutustöitä viereisestä kerrostaloasunnosta, kertoi, että liekkejä lietsoi tuuli. Miehistöt pysyivät paikalla yön yli estääkseen palon syttymisen uudelleen. Kayla Restaurant, joka asuu rakennuksen pohjakerroksessa, kirjoitti Facebookissa: "Tulipalo alkoi yhdestä yläpuolellamme olevasta asunnosta ja on levinnyt kaikkialle katon romahtaessa." Alapuolella olevat kerrokset kärsivät savu- ja vesivahinkoja, palokunta kertoi.</w:t>
      </w:r>
    </w:p>
    <w:p>
      <w:r>
        <w:rPr>
          <w:b/>
        </w:rPr>
        <w:t xml:space="preserve">Tulos</w:t>
      </w:r>
    </w:p>
    <w:p>
      <w:r>
        <w:t xml:space="preserve">Kolmikerroksisen rakennuksen katto on tuhoutunut ylimmän kerroksen asunnossa syttyneessä tulipalossa.</w:t>
      </w:r>
    </w:p>
    <w:p>
      <w:r>
        <w:rPr>
          <w:b/>
        </w:rPr>
        <w:t xml:space="preserve">Esimerkki 1.4461</w:t>
      </w:r>
    </w:p>
    <w:p>
      <w:r>
        <w:t xml:space="preserve">Chris JohnstonYritystoimittaja, BBC News Ensimmäinen Zip by Premier Inn -hotelli avataan Cardiffin Roathin alueelle ensi vuoden alussa, ja siinä on 138 huonetta, joiden koko on 8,5 neliömetriä kylpyhuoneineen. Whitbreadin mukaan asiakkaat ovat valmiita uhraamaan huoneen koon ja keskeisen sijainnin edulliseen hintaan. Huoneet on suunnitellut PriestmanGoode, joka suunnittelee lentokoneiden ensimmäisen luokan hyttejä. Huoneissa on kaksi erillistä sänkyä, jotka voidaan työntää yhteen parivuoteeksi, sekä ilmastointi, taulu-tv ja WiFi. Whitbreadin mukaan pienemmän huoneen ansiosta se voi käyttää useampia rakennuksia eri puolilla Yhdistynyttä kuningaskuntaa. Whitbread on saanut Southamptoniin toisen toimipisteen, jossa on 140 huonetta, ja etsii parhaillaan lisää paikkoja. Whitbreadin toimitusjohtaja Alison Brittain sanoi, että Zipin avulla yritys voi tavoittaa laajemman asiakaskunnan, mukaan lukien ne, joilla on erityisen tiukka budjetti mutta jotka silti odottavat ja ansaitsevat perusasiat erinomaisesti hoidettuina. Shore Capitalin analyytikko Greg Johnson sanoi, että Zipin avulla Whitbread voisi avata hotelleja paikkakunnille, joilla ei ole tavallista Premier Inniä. Hän lisäsi, että pääketjulla on jo 800 hotellia, joissa on noin 80 000 huonetta, ja että sen osuus on pian yksi joka kahdeksannesta hotelliyöpymisestä Yhdistyneessä kuningaskunnassa, mikä viittaa siihen, että tämä markkinasegmentti on lähellä kyllästymistä. Huhtikuussa Whitbread kertoi, että se luopuu Costa-kahvilaketjusta aktivistisijoittajien painostuksen vuoksi, ja paljasti sitten elokuun lopussa, että ketju myydään 3,9 miljardin punnan arvosta Coca-Colalle. FTSE 100 -yritys on testannut uutta hotellimuotoa, jossa kuusi Zip-huonetta on ollut myynnissä useita kuukausia eräässä määrittelemättömässä Premier Inn -hotellissa. Yhdistyneessä kuningaskunnassa on yli 800 Premier Inn -hotellia sekä 10 Hub by Premier Inn -hotellia keskeisillä paikoilla Lontoossa ja Edinburghissa. Hubia kuvataan "design-vetoiseksi", ja sen 11 neliömetrin huoneet maksavat enemmän kuin pääketjun 57 punnan keskihinta. Whitbread aikoo edelleen avata lisää Premier Inn -hotelleja sekä uusia Hub- ja Zip-hotelleja. Yotel-ketju tarjoaa myös kompakteja pod-tyylisiä huoneita New Yorkin, Bostonin ja Singaporen keskustoissa sekä Gatwickin, Heathrow'n, Charles de Gaullen ja Schipholin lentokentillä huomattavasti korkeampaan hintaan. Kapselihotellit, joiden huoneet ovat tuskin yhden hengen sänkyä suurempia, tulivat ensimmäisen kerran käyttöön Japanissa, ja ne olivat suosittuja "palkansaajien" keskuudessa, jotka myöhästyivät viimeisestä junasta kotiin liian monen drinkin jälkeen.</w:t>
      </w:r>
    </w:p>
    <w:p>
      <w:r>
        <w:rPr>
          <w:b/>
        </w:rPr>
        <w:t xml:space="preserve">Tulos</w:t>
      </w:r>
    </w:p>
    <w:p>
      <w:r>
        <w:t xml:space="preserve">Yöpyisitkö kapselissa, joka on alle puolet normaalia Premier Inn -huonetta pienempi? Whitbread-ketju lyö vetoa, että vastaus on kyllä, sillä hinnat ovat vain 19 puntaa.</w:t>
      </w:r>
    </w:p>
    <w:p>
      <w:r>
        <w:rPr>
          <w:b/>
        </w:rPr>
        <w:t xml:space="preserve">Esimerkki 1.4462</w:t>
      </w:r>
    </w:p>
    <w:p>
      <w:r>
        <w:t xml:space="preserve">Elokuvassa nähdään muun muassa Ralph Fiennes, Bill Murray, Edward Norton, Tilda Swinton ja Jude Law. Se sijoittuu kuuluisaan eurooppalaiseen hotelliin sotien välisenä aikana, kertoo varastetusta korvaamattomasta maalauksesta ja kuvattiin osittain Saksassa. Andersonin Moonrise Kingdom avasi Cannesin elokuvajuhlat vuonna 2012. "Tämä Wes Andersonin erehtymättömällä charmilla varustettu komedia lupaa potkaista hommat käyntiin kunnolla", sanoi Berlinalen festivaalijohtaja Dieter Kosslick Andersonin uudesta elokuvasta. Sen maailmanensi-ilta käynnistää 6. helmikuuta Berliinissä järjestettävän 11-päiväisen tapahtuman, joka on vuoden ensimmäinen suuri eurooppalainen elokuvafestivaali. Kolminkertaisella Oscar-ehdokkaalla Andersonilla on suuri kulttimaine muun muassa elokuvien The Royal Tenenbaums, The Life Aquatic with Steve Zissou ja Roald Dahlin samannimiseen kirjaan perustuvan stop motion -animaation Fantastic Mr Fox ansiosta. Brittiläis-saksalaisen yhteistuotannon pääosissa nähdään myös Mathieu Amalric, Adrien Brody, Owen Wilson, Willem Dafoe, Jeff Goldblum, Harvey Keitel, Saoirse Ronan ja Jason Schwartzman. Outo tarina seuraa Fiennesin esittämän legendaarisen hotellivahtimestarin ja hänen luotettavimmaksi ystäväkseen nousevan portsarin seikkailuja. Elokuvan ensimmäinen traileri esiteltiin verkossa viime kuussa. Berliinin elokuvajuhlat ovat käynnissä 6.-16. helmikuuta 2014.</w:t>
      </w:r>
    </w:p>
    <w:p>
      <w:r>
        <w:rPr>
          <w:b/>
        </w:rPr>
        <w:t xml:space="preserve">Tulos</w:t>
      </w:r>
    </w:p>
    <w:p>
      <w:r>
        <w:t xml:space="preserve">Yhdysvaltalaisen käsikirjoittajan ja ohjaajan Wes Andersonin uusin elokuva The Grand Budapest Hotel avaa vuoden 2014 Berlinale-elokuvafestivaalin helmikuussa.</w:t>
      </w:r>
    </w:p>
    <w:p>
      <w:r>
        <w:rPr>
          <w:b/>
        </w:rPr>
        <w:t xml:space="preserve">Esimerkki 1.4463</w:t>
      </w:r>
    </w:p>
    <w:p>
      <w:r>
        <w:t xml:space="preserve">Jake Neate, 37, hyökkäsi Suzanne Brownin, 34, kimppuun 15. joulukuuta 2017 heidän asunnossaan Braintreen kaupungissa Essexissä. Vainoharhainen skitsofreenikko Neate todettiin Chelmsford Crown Courtissa oikeudenkäyntikelvottomaksi, mutta tosiseikkoja käsittelevä oikeudenkäynti päätti, että hän tappoi Brownin. Tuomari Charles Gratwicke sanoi, että Neate muodosti "vakavan riskin" yleisölle. Brownin sisko Rebecca Foskett kertoi oikeudelle, että murha oli järkyttänyt heidän perhettään. Hän sanoi: "Pyydän tuomioistuinta ryhtymään toimenpiteisiin, jotta yksikään muu perhe ei joudu kokemaan samaa kuin me olemme kokeneet." Oikeudenkäynnissä kuultiin, että Neate, joka oli ollut suhteessa Brownin kanssa yli 10 vuotta, oli lopettanut psykoosilääkityksen lokakuussa ennen hyökkäystä. Hänen äitinsä lausunnon mukaan tämä aiheutti hänen terveydentilansa heikkenemisen. Kun poliisi vastasi äidin varoitukseen murhapäivänä, he löysivät neiti Brownin ruumiin pariskunnan yhteisestä asunnosta Mountbatten Courtissa. Herra Neate, jolla oli yllään vain bokserit ja sukat, oli veressä ja kertoi poliiseille tappaneensa naisen. Tosiseikkoja koskeva oikeudenkäynti järjestetään tapauksissa, joissa vastaaja ei ole kykenevä antamaan tunnustusta.</w:t>
      </w:r>
    </w:p>
    <w:p>
      <w:r>
        <w:rPr>
          <w:b/>
        </w:rPr>
        <w:t xml:space="preserve">Tulos</w:t>
      </w:r>
    </w:p>
    <w:p>
      <w:r>
        <w:t xml:space="preserve">Mies, joka tappoi kumppaninsa "hurjassa hyökkäyksessä", jossa tätä puukotettiin 173 kertaa, on määrätty toistaiseksi sairaalaan.</w:t>
      </w:r>
    </w:p>
    <w:p>
      <w:r>
        <w:rPr>
          <w:b/>
        </w:rPr>
        <w:t xml:space="preserve">Esimerkki 1.4464</w:t>
      </w:r>
    </w:p>
    <w:p>
      <w:r>
        <w:t xml:space="preserve">Ruotsalainen koomikko Olaf Falafel on voittanut Daven "Fringe-tapahtuman hauskin vitsi" -palkinnon kapealla kulinaarisella sanaleikillä. Hän vei tittelin vitsillä: "Huudan jatkuvasti satunnaisesti 'parsakaalia' ja 'kukkakaalia' - luulen, että minulla saattaa olla kukkasia". Se on Falafelin esityksestä It's One Giant Leek For Mankind at the Pear Tree. Palkinto, joka on järjestyksessään 12. kerran, palkitsee hauskimman festivaalien tapahtumapaikoilla esiintyneen yhden lauseen ja juhlistaa Fringe-tapahtuman tarjoamaa lahjakkuutta. Tavoitteena oli löytää nokkelimmat yksiviivaiset, ja se oli 10 hengen asiantuntijaraadin tehtävä, joka koostui Yhdistyneen kuningaskunnan johtavista komediakriitikoista. Tutkittuaan satoja Edinburghin Fringe-festivaalin tapahtumapaikkoja ja esityksiä raati esitti kuusi suosikkivitsiään. Nimeämättä kunkin vitsin takana olevia koomikkoja 2 000 brittiläistä yleisöä pyydettiin valitsemaan hauskin. Falafelin vitsi sai 41 prosenttia äänistä. Olaf Falafel väittää olevansa "Ruotsin kahdeksanneksi hauskin" koomikko. Hän on surrealistinen koomikko ja kuvittaja ja toimii myös lastenkirjojen kirjoittajana. Hän on esittänyt tänä vuonna Edinburghissa kaksi esitystä, joista ensimmäinen oli It's One Giant Leek for Mankind. Hänen toinen esityksensä on nimeltään Knitting with Maracas. Falafel sanoi, että hänen vitsinsä vei ykköspaikan: "Tämä on fantastinen kunnia, mutta kuten olen aina sanonut, vitsit valkoisesta sokerista ovat harvinaisia, vitsit ruskeasta sokerista... demerara." Touretten oireyhtymää sairastavien hyväntekeväisyysjärjestö on kuitenkin pyytänyt koomikkoa pyytämään anteeksi palkittua vitsiään. Tourettes Action sanoi olevansa "niin pettynyt" Falafelin vitsiin. Vuoden 2019 ehdokaslistalle pääsi kymmenen vitsiä. Tässä ovat yhdeksän seuraavaa: Täydennä iskulause... Muistatko Dave's Funniest Joke Of The Fringe -kilpailun voittajavitsit viime vuosikymmeneltä? 'A good laugh' Aikaisempia himoitun palkinnon voittajia ovat muun muassa Ken Cheng, Masai Graham, Tim Vine, Rob Auton, Stewart Francis, Zoe Lyons ja Nick Helm. Dave-kanavan johtaja Luke Hales sanoi: "Mikä vuosi onkaan ollut ajankohtaisten asioiden ja brittiläisen eksentrisyyden kannalta. "Komedian mahdollisuudet olla luova ovat loputtomat, ja ennen kaikkea me kaikki olemme tarvinneet kunnon naurua vuonna 2019. "Olemme todella nauttineet tänä vuonna lähetetyistä upeista anekdooteista ja one-linereistä, emmekä voisi olla onnellisempia kruunatessamme Olaf Falafelin tämän vuoden Dave's Funniest Joke of the Fringe -palkinnon voittajaksi." Edinburgh Festival Fringe on laajalti tunnustettu maailman suurimmaksi taidefestivaaliksi, ja se järjestetään joka elokuu kolmen viikon ajan Skotlannin pääkaupungissa.</w:t>
      </w:r>
    </w:p>
    <w:p>
      <w:r>
        <w:rPr>
          <w:b/>
        </w:rPr>
        <w:t xml:space="preserve">Tulos</w:t>
      </w:r>
    </w:p>
    <w:p>
      <w:r>
        <w:t xml:space="preserve">Vihanneksia käsittelevä vitsi on päässyt Edinburgh Fringe -festivaalin tämän vuoden hauskimmaksi vitsiksi.</w:t>
      </w:r>
    </w:p>
    <w:p>
      <w:r>
        <w:rPr>
          <w:b/>
        </w:rPr>
        <w:t xml:space="preserve">Esimerkki 1.4465</w:t>
      </w:r>
    </w:p>
    <w:p>
      <w:r>
        <w:t xml:space="preserve">Sydneystä kotoisin oleva Myuran Sukumaran oli yksi yhdeksästä australialaisesta, jotka pidätettiin Balilla huhtikuussa 2005 yli 8,3 kilon heroiinin kanssa. Sukumaran ja Andrew Chan nimettiin ryhmän johtajiksi ja tuomittiin kuolemaan vuonna 2006. Indonesian presidentti Joko Widodo on sanonut, ettei hän armahda ketään kuolemaantuomittujen 64 huumeiden salakuljettajan joukosta. Bali Nine -ryhmän kahdeksan miestä ja yksi nainen olivat pidätyshetkellä 18-28-vuotiaita. Eri valitusten jälkeen seitsemän muuta istuu nyt joko elinkautista tai 20 vuoden vankeusrangaistusta. Abbottin toiveet Australian tietojen mukaan hallituksen virkamies toimitti keskiviikkona Kerobokanin vankilaan Balilla kirjeen, jossa Sukumaranin armahdus hylättiin. Kirje oli painettu "Presiden Republik Indonesian" kirjelomakkeelle, ja sen alle oli painettu presidentti Widodon nimi, kertoi Fairfax Media. Hänen odotetaan nyt joutuvan teloitettavaksi ampumalla. Ei ole selvää, onko Chan saanut samanlaisen armahdusluvan hylkäämisen. Australia vastustaa kuolemanrangaistusta, ja pääministeri Tony Abbott kertoi toimittajille, että hallitus aikoo jatkossakin toimia niiden australialaisten puolesta, joita odottaa teloitus ulkomailla. Abbott sanoi kuitenkin, ettei hän halua vahingoittaa suhteita Indonesiaan, joka on sekä merkittävä kauppaliittolainen että avainasemassa Australian pyrkimyksissä vähentää turvapaikanhakijoiden määrää. "Toivon, että näitä teloituksia ei toteuteta", hän sanoi. "En kuitenkaan aio vaarantaa suhteitamme Indonesiaan. Se olisi typerää." Sukumaranin perhe ja lakimiehet olivat toivoneet, että presidentti armahtaisi hänet, jos hän käyttäytyisi hyvin vankilassa. Hän kertoi Fairfax Medialle, että hän ja Chan olivat muuttuneet viime vuosikymmenen aikana. "Emme ansaitse tulla teloitetuiksi. Perheidemme ei pitäisi joutua kärsimään näin", hän sanoi välikäden välityksellä. "Äitini on lattialla, itkee, itkee eikä pysty puhumaan. Siskoni itkee eikä voi puhua. Veljeni on niin järkyttynyt, ettei hän edes tiennyt, mitä sanoa. Olen kävellyt ympäriinsä ja tuntenut, että joku on lyönyt minua vatsaan. Indonesia aloitti teloitukset uudelleen vuonna 2013 neljän vuoden epävirallisen moratorion jälkeen. Vuonna 2014 teloituksia ei toteutettu, mutta Widodon kerrotaan antaneen joulukuussa luvan teloittaa viisi vankia, minkä oikeusryhmät tuomitsivat.</w:t>
      </w:r>
    </w:p>
    <w:p>
      <w:r>
        <w:rPr>
          <w:b/>
        </w:rPr>
        <w:t xml:space="preserve">Tulos</w:t>
      </w:r>
    </w:p>
    <w:p>
      <w:r>
        <w:t xml:space="preserve">Yksi "Bali Nine" -ryhmän australialaisista huumeiden salakuljettajista on hävinnyt viimeisen yrityksensä paeta teloitusta Indonesiassa.</w:t>
      </w:r>
    </w:p>
    <w:p>
      <w:r>
        <w:rPr>
          <w:b/>
        </w:rPr>
        <w:t xml:space="preserve">Esimerkki 1.4466</w:t>
      </w:r>
    </w:p>
    <w:p>
      <w:r>
        <w:t xml:space="preserve">The Bala Bakery -leipomossa sijaitsevan The Cake Crew (TCC) -yrityksen johto kertoo, että supermarkettien tilaukset ovat lisääntyneet. TCC perustettiin vuonna 2011 ostamaan entisen Berwynin leipomon liiketoiminta ja omaisuus. Elokuussa 2012 yritys koki takaiskun, kun silloinen vuokranantaja sulki 100 työntekijää ulos leipomosta. "Olemme iloisia siitä, että kansallisten supermarkettien vähittäismyyjien tilaukset kuppikakkuvalikoimastamme ovat kasvaneet", yhtiö totesi lausunnossaan. "Haluamme kiittää Balan työntekijöitä erinomaisesta suorituksesta, jonka ansiosta he ovat saaneet lisää liiketoimintaa. "Heidän omistautumisensa Walesissa valmistetun laatutuotteen tuottamiselle tuottaa selvästi tulosta lisäliiketoiminnan saamisen muodossa." Balan Gwyneddin kunnanvaltuutettu Dilwyn Morgan oli tyytyväinen työpaikkailmoitukseen. "Jokainen työpaikka Balan kaltaisella alueella on tärkeä, koska jokainen työpaikka merkitsee palkansaajaa perheelle, ja 25 uutta työpaikkaa samaan aikaan on rohkaiseva uutinen alueelle", hän sanoi. Yrityksen mukaan TCC:n sijoittajat olivat ostaneet kiinteistön sen jälkeen, kun leipomo suljettiin viime vuonna, estääkseen tilanteen toistumisen. Aiheeseen liittyvät Internet-linkit The Cake Crew</w:t>
      </w:r>
    </w:p>
    <w:p>
      <w:r>
        <w:rPr>
          <w:b/>
        </w:rPr>
        <w:t xml:space="preserve">Tulos</w:t>
      </w:r>
    </w:p>
    <w:p>
      <w:r>
        <w:t xml:space="preserve">Gwyneddissä toimiva leipomo kertoo, että se luo 25 uutta työpaikkaa vastatakseen kuppikakkujensa kysyntään.</w:t>
      </w:r>
    </w:p>
    <w:p>
      <w:r>
        <w:rPr>
          <w:b/>
        </w:rPr>
        <w:t xml:space="preserve">Esimerkki 1.4467</w:t>
      </w:r>
    </w:p>
    <w:p>
      <w:r>
        <w:t xml:space="preserve">Alison HoltSosiaalialan kirjeenvaihtaja, BBC News Paikallishallintoyhdistys pelkää, että tällainen taloudellinen epävakaus voi vaarantaa haavoittuvassa asemassa olevien lasten hoidon. Jotkut kunnat kertovat, että niillä on vaikeuksia löytää sopivia paikkoja haavoittuvassa asemassa oleville lapsille läheltä heidän perheitään. Independent Children's Homes Association syytti rahoitusleikkauksia lastenkotien ahdingosta. 1990-luvulla suurin osa lastenkodeista oli julkisella sektorilla, mutta nyt noin 80 prosenttia on yksityisen tai vapaaehtoissektorin omistuksessa, minkä uskottiin tarjoavan parempaa vastinetta rahalle. Kustannusten nousu ja vaikeudet löytää lähistöllä olevia paikkoja ovat kuitenkin johtaneet siihen, että jotkut kunnat ovat avaamassa omia lastenkotejaan uudelleen. Robyn (nimi on muutettu hänen henkilöllisyytensä suojaamiseksi) oli 12-vuotias, kun hänet otettiin huostaan oman turvallisuutensa vuoksi. Lähin lastenkoti, joka olisi voinut tarjota hänelle paikan, oli kuitenkin lähes kahden tunnin ajomatkan päässä. Eräänä yönä sosiaalityöntekijä tuli ja vei hänet pois perheensä luota asuntolaan. "En tiennyt edes kaupungin nimeä tai katua", hän sanoo. Hänen tarinansa on aivan liian yleinen lastenhoitojärjestelmässä, joka neuvoston mukaan kamppailee kasvavan kysynnän ja kasvavien kustannusten kanssa. Hän lisää: "Olin todella lähellä kaikkia opettajiani ja kouluani. "Tunsin itseni todella eristetyksi - minulla ei ollut ketään, jolle puhua, ei ystäviä. "Istuin päiväkausia huoneessani katsomassa televisiota, eikä minulla ollut mitään koulutehtäviä tehtävänä - se on vaikeaa." Lopulta hänet siirrettiin sijaisperheeseen kotikaupunkiinsa Liverpooliin, mutta se kesti yli vuoden. Liverpoolin kaupunginvaltuuston mukaan paikallisen sijaishuoltopaikan löytämisen vaikeus on yksi osoitus hoitojärjestelmän suurista ongelmista. Valtuutettu Barry Kushner, joka on neuvoston lasten palveluista vastaava kabinettijäsen, väittää, että jotkut suuret palveluntarjoajat täyttävät paikan sen perusteella, kuinka paljon kunta maksaa, eikä sen perusteella, onko paikka paikallinen lapsen kannalta. "Laitoshoidon kustannukset ovat nousseet kolmen viime vuoden aikana noin 30 prosenttia", hän sanoo, ja pelkästään Robynin sijoituspaikka maksaa noin 3 500 puntaa viikossa. Hän myöntää, että osa kustannuksista kasvaa lasten monimutkaisten tarpeiden vuoksi, mutta on myös huolissaan siitä, miten paljon velkaa joillakin suurilla yrityksillä on. "Olen eri mieltä siitä, että lisäkustannukset peritään neuvostolta näiden organisaatioiden sisäisen rahoituksen vuoksi, koska ne ovat niiden omistajia tai niihin investoivia tahoja. "Valtuustojen ei todellakaan pitäisi maksaa siitä laskua." Monimutkaisia tarpeita omaava Liverpool on useiden muiden viranomaisten tavoin nyt avaamassa uudelleen joitakin omia, lähes kymmenen vuotta sitten suljettuja lastenkotejaan, joita hallinnoi hyväntekeväisyysjärjestö Barnardo's. LGA:n raportti osoittaa, että suurimmalla osalla suurimmista hoitopalvelujen tarjoajista on enemmän velkoja ja velkoja kuin varoja. Monet suurista yrityksistä ovat pääomarahoitteisia, mikä tarkoittaa usein sitä, että yrityksen ostamiseen on käytetty lainoja, joiden tarkoituksena on saada voittoa, kun se myydään eteenpäin. Neuvostot ovat havainneet, että lapsen sijoittaminen laitos- tai sijaishuoltopaikkaan on kallistunut huomattavasti, mikä johtuu osittain siitä, että monien lasten tarpeet ovat yhä monimutkaisempia. Raportissa todetaan kuitenkin myös, että kuusi suurinta riippumatonta yritystä teki viime vuonna 215 miljoonan punnan voiton, ja jotkut niistä tekivät yli 20 prosentin voiton tuloistaan. LGA haluaa lisää avoimuutta kustannusten osalta ja suurten yritysten taloudellisen terveyden seurantaa, jotta vältetään samanlainen tilanne kuin aikuisten hoitokotien tarjoajan Southern Crossin romahdus vuonna 2011. LGA:n lasten ja nuorten lautakunnan puheenjohtaja Judith Blake sanoo, että suurimman osan suurimpien palveluntarjoajien kasvusta "on saanut alkunsa valtavista lainoista, jotka on jossain vaiheessa maksettava takaisin, mutta tämä tutkimus osoittaa, että monilla niistä ei ole siihen varaa". Hän lisäsi: "Hoidossa olevien lasten vakaus on ensiarvoisen tärkeää, ja tarvitaan valvontajärjestelmä, jonka avulla palveluntarjoajat saadaan kiinni ennen kuin ne kaatuvat ja jolla varmistetaan, että yritysmuutokset eivät vaaranna palvelun laatua. "Palveluntarjoajien ei myöskään pitäisi tehdä liiallisia voittoja lasten sijoituspaikkojen tarjoamisesta. Hän haluaa, että hallituksen luvatussa lastenhoitoa koskevassa tarkistuksessa pohditaan, miten sisäistä tarjoamista ja pienempiä palveluntarjoajia voitaisiin tukea paremmin. Independent Children's Homes Association edustaa sekä suuria että pieniä yksityisiä hoivayrityksiä ja vapaaehtoissektorin koteja. Sen mukaan raportissa ei tarkastella monien itsenäisten hoivayritysten tarjoaman hoidon vastinetta rahalle tai laatua. Liiton toimitusjohtaja Peter Sandiford sanoo olevansa huolissaan, jos joidenkin yritysten velkamäärät kasvavat, mutta todennäköisyys, että jokin näistä yrityksistä menee konkurssiin, on "tällä hetkellä luultavasti hyvin pieni". Hän uskoo myös, että sen sijaan, että hoivayritykset tekisivät suuria voittoja, monet pienemmät palveluntarjoajat kamppailevat paikallisviranomaisten maksamien maksujen varassa. Koska tukea tarvitsevien lasten määrä kasvaa, hän haluaa, että riippumattomat hoitopalvelujen tarjoajat ja kunnat tekevät tiiviimpää yhteistyötä suunnitellakseen, mitä tarvitaan. "Tarkoituksemme on kasvattaa alaa ja saada lisää koteja, joissa voidaan huolehtia hyvin haavoittuvassa asemassa olevista lapsista. "Mielestäni meillä ei ole varaa sanoa, että yksi asia ei ole oikea, koska tarvitsemme koko kirjon (koteja)", hän sanoo. Opetusministeriön tiedottaja sanoi, että aikuisten ja lasten sosiaalihuoltoon myönnetään miljardi puntaa uutta rahoitusta, ja lisäsi: "Lapsen huostaanoton turvallisuus ja sopivuus on ehdoton prioriteettimme, ja siksi tarkistamme järjestelmää, jotta lapset saavat parasta mahdollista hoitoa."</w:t>
      </w:r>
    </w:p>
    <w:p>
      <w:r>
        <w:rPr>
          <w:b/>
        </w:rPr>
        <w:t xml:space="preserve">Tulos</w:t>
      </w:r>
    </w:p>
    <w:p>
      <w:r>
        <w:t xml:space="preserve">Kuusi kymmenestä suurimmasta lastenkotien ja sijaishuoltopaikkojen tarjoajasta on valtavan velkainen, ilmenee Englannin valtuustoille tarkoitetusta raportista.</w:t>
      </w:r>
    </w:p>
    <w:p>
      <w:r>
        <w:rPr>
          <w:b/>
        </w:rPr>
        <w:t xml:space="preserve">Esimerkki 1.4468</w:t>
      </w:r>
    </w:p>
    <w:p>
      <w:r>
        <w:t xml:space="preserve">Fay Rayward, joka oli pyytänyt ystäviltään apua Facebookissa, sai hampaan kuitenkin vain "heilumaan". Shropshiren Telfordista kotoisin oleva Rayward sai hampaan lopulta poistettua kiireellisessä hammashoitokeskuksessa (UDC), mutta hän sanoi, että nykyinen järjestelmä "ei toimi". Hallituksen mukaan keskukset auttavat kiireellistä hoitoa tarvitsevia. Paikallisia vastaanottoja kehotettiin keskeyttämään rutiinipalvelut 25. maaliskuuta koronaviruksen leviämisen hidastamiseksi ja paikallisten keskusten perustamiseksi. Rayward sanoi, että suuren täytteen poistamisen jälkeen "hammas halkeili kahtia, ja silloin kipu alkoi todella tuntua". "Kipu oli minulle pahempaa kuin synnytys. En ole koskaan kokenut vastaavaa kipua, se kirveli kasvojeni läpi. Se oli aivan kamalaa", hän sanoi. Hän sanoi, että hänen oma hammaslääkärinsä oli "myötätuntoinen" ja neuvoi häntä kivunlievityksessä, mutta kertoi, että UDC:t olivat hätätapauksia, kuten tulehduksia varten. Toinen hammaslääkäri tarjosi antibiootteja, mutta kipu ei hellittänyt, joten hän yritti poistaa hampaan itse. "Luulen, että liikutin sitä luultavasti melko paljon, mutta en niin paljon, että kipu olisi helpottanut", hän sanoi. Seuraavana päivänä hän soitti useille hammaslääkäreille, ja lopulta hänet otettiin vastaan UDC:ssä, jossa hammas poistettiin, mikä toi "välitöntä" helpotusta. Britannian hammaslääkäriliiton hammaslääkärikomitean puheenjohtaja David Cottam sanoi, että järjestelmä toimi lukitussa tilassa "paremmin kuin ennen", mutta hoito keskuksissa oli "hyvin, hyvin rajallista", mikä tarkoitti sitä, että joitakin hampaita poistettiin sen sijaan, että ne olisi säästetty. Terveysministeri Matt Hancock kertoi maanantaina alahuoneessa, että "kaikkien kiireellistä hammashoitoa tarvitsevien" pitäisi voida mennä johonkin keskukseen, ja lisäsi, että hallitus pyrkii "saamaan hammashoidon turvallisesti toimimaan, kun se on mahdollista". Seuraa BBC West Midlandsia Facebookissa, Twitterissä ja Instagramissa. Lähetä juttuideasi osoitteeseen: newsonline.westmidlands@bbc.co.uk</w:t>
      </w:r>
    </w:p>
    <w:p>
      <w:r>
        <w:rPr>
          <w:b/>
        </w:rPr>
        <w:t xml:space="preserve">Tulos</w:t>
      </w:r>
    </w:p>
    <w:p>
      <w:r>
        <w:t xml:space="preserve">"Valtavasta" hammassärystä kärsivä nainen yritti vetää hampaansa ulos pihdeillä, koska hän ei ollut saanut hammaslääkärille ajanvarausta lukituksen aikana.</w:t>
      </w:r>
    </w:p>
    <w:p>
      <w:r>
        <w:rPr>
          <w:b/>
        </w:rPr>
        <w:t xml:space="preserve">Esimerkki 1.4469</w:t>
      </w:r>
    </w:p>
    <w:p>
      <w:r>
        <w:t xml:space="preserve">Taloussyyttäjänvirasto ilmoitti tarkastavansa, oliko Kohler rikkonut virkamiehiä koskevia sääntöjä käsitellessään Välimeren laivayhtiöön (MSC) liittyviä asioita. Hän on kiistänyt väärinkäytökset. Hänen perheellään on yhteyksiä italialais-sveitsiläiseen MSC:hen. Hän ja Macron opiskelivat molemmat Sciences Po:ssa ja ENA:ssa. Kohler, 45, on yksi presidentin läheisimmistä avustajista. Elysée-palatsi torjui Kohleria vastaan esitetyt syytökset "täysin perusteettomina". Ranskan korruptionvastainen valvontaviranomainen Anticor teki häntä vastaan rikosilmoituksen. MSC sai useita valtion sopimuksia Kohlerin ollessa talousministeriön korkeana virkamiehenä. Vuonna 2016 Kohler siirtyi MSC:n talousjohtajaksi, mutta jatkoi työskentelyä Macronin presidenttiehdokkuuden parissa. Hänet palkittiin toukokuussa 2017 Elysée-palatsin ylimmän henkilökunnan viralla. Anticor sanoi, että sen valitus perustui ranskalaisen uutissivusto Mediapartin tekemään tutkimukseen. Kohleria on kuvailtu ainoaksi läheiseksi kollegaksi, jota Macron todella kuuntelee, ja juuri Kohler ilmoitti Edouard Philippen valinnasta pääministeriksi.</w:t>
      </w:r>
    </w:p>
    <w:p>
      <w:r>
        <w:rPr>
          <w:b/>
        </w:rPr>
        <w:t xml:space="preserve">Tulos</w:t>
      </w:r>
    </w:p>
    <w:p>
      <w:r>
        <w:t xml:space="preserve">Ranskan presidentin Emmanuel Macronin kabinettipäällikkö Alexis Kohleria tutkitaan väitetyn vaikutusvallan väärinkäytön ja eturistiriidan vuoksi.</w:t>
      </w:r>
    </w:p>
    <w:p>
      <w:r>
        <w:rPr>
          <w:b/>
        </w:rPr>
        <w:t xml:space="preserve">Esimerkki 1.4470</w:t>
      </w:r>
    </w:p>
    <w:p>
      <w:r>
        <w:t xml:space="preserve">Stanley James, 89-vuotias, June Hamer, 71-vuotias, Stanley Bradford, 76-vuotias, Edith Evans, 85-vuotias, Evelyn Jones, 87-vuotias, ja William Hickman, 71-vuotias, kuolivat vuosina 2003-2005. He asuivat Brithdirin hoitokodissa New Tredegarissa, Caerphillyssä. Newportin tutkinta on jatkoa operaatio Jasminelle, joka on 11,6 miljoonan punnan tutkimus, jossa tutkitaan kuuden hoitokodin väitettyä laiminlyöntiä. Se on yksi Walesin suurimmista tutkimuksista, ja se käynnistettiin Caerphillyn Newbridgessä sijaitsevassa hoitokodissa kuolleen 84-vuotiaan potilaan kuoleman jälkeen. Gwentin apulaiskuolemansyyntutkija Geraint Williams sanoi, että poliisi aloitti tutkimukset vuonna 2005 sen jälkeen, kun 84-vuotias "henkisesti heikkokuntoinen" nainen oli kuollut toisessa Newbridgen hoitokodissa. Williams sanoi, että poliisit paljastivat "huolenaiheita, jotka liittyivät muihin kuolemantapauksiin muissa hoitokodeissa". Brithdirin tutkimuksesta Williams sanoi: "Operaatio Jasmine paljasti todisteita, jotka viittasivat asukkaiden huonoon hoitoon, mukaan lukien väitteet painehaavojen ja peg-ruokinnan huonosta hoidosta, aliravitsemuksesta ja asukkaiden pitkäaikaisten tarpeiden yleisestä laiminlyönnistä sekä puutteellisista hoitostandardeista ja hoitokäytännöistä". Tutkinnassa kuultiin, että dementiaa sairastavalle ja huonosti liikkuvalle Jamesille kehittyi useita painehaavoja 18 kuukauden aikana ennen hänen kuolemaansa elokuussa 2003. Skitsofreniaa sairastava Bradford otettiin useaan otteeseen Merthyr Tydfilissä sijaitsevaan Prince Charles Hospitaliin "nestehukan, rinta- ja virtsatulehdusten" vuoksi. Ennen kuolemaansa elokuussa 2005 lääkärit olivat havainneet, että hän oli vakavasti aliravittu. Dementiapotilas rouva Evans otettiin samaan sairaalaan syyskuussa 2005, jossa hoitajat havaitsivat, että hänen syöttöletkunsa ympärillä oleva alue oli "tulehtunut", hänen pakarastaan löytyi rikkinäistä ihoa ja hän vaikutti "hoitamattomalta ja likaiselta, hänen suunsa ja huulensa olivat kuivat ja hänen kielensä oli paksu". Tohtori Prana Das, joka omisti ja johti hoitokotia sekä useita muita laitoksia Walesissa, joutui vastaamaan lukuisiin syytteisiin hoitovirheistä. Hän sai aivovamman kotonaan vuonna 2012 tapahtuneen murtovarkauden aikana, ja hänet todettiin lääketieteellisesti kelpaamattomaksi oikeudenkäyntiin. Tohtori Das kuoli tammikuussa 2020 73-vuotiaana, mutta hänen leskensä ja kodin toinen omistaja, tohtori Nishebita Das, jonka ei sanota osallistuneen kodin johtamiseen, antaa todistajanlausuntoja tutkinnassa. Williams kertoi, että jo ennen kuin pariskunta osti kotitalon huhtikuussa 2002 Puretruce Health Care Limited -yhtiönsä nimissä, valtion viranomaiset olivat esittäneet "vakavia huolenaiheita" painehaavoista kärsivien asukkaiden määrästä. "Nämä ongelmat jatkuivat myös sen jälkeen, kun tohtori Das otti kodin omistukseensa", hän sanoi. Williams sanoi, että tutkinnassa tarkastellaan kodin hoitajien ja hoivaajien toimia, sillä "monet heistä tulivat maahan ulkomailta töihin ja ovat sittemmin palanneet sinne, eivätkä ole nyt käytettävissä tutkinnassa". Tutkinnan on määrä kestää maaliskuuhun asti. Seitsemännen asukkaan, Matthew Higginsin, 86, kuolemaa koskeva kuuleminen järjestetään tämän tutkinnan päätyttyä.</w:t>
      </w:r>
    </w:p>
    <w:p>
      <w:r>
        <w:rPr>
          <w:b/>
        </w:rPr>
        <w:t xml:space="preserve">Tulos</w:t>
      </w:r>
    </w:p>
    <w:p>
      <w:r>
        <w:t xml:space="preserve">Kuusi hoivakodin asukasta kuoli kärsittyään nestehukasta ja aliravitsemuksesta väitetyn laiminlyönnin vuoksi, on kerrottu tutkinnassa.</w:t>
      </w:r>
    </w:p>
    <w:p>
      <w:r>
        <w:rPr>
          <w:b/>
        </w:rPr>
        <w:t xml:space="preserve">Esimerkki 1.4471</w:t>
      </w:r>
    </w:p>
    <w:p>
      <w:r>
        <w:t xml:space="preserve">Kaksipyöräiset ajoneuvot, joiden nopeus voi olla yli 50 kilometriä tunnissa, ovat olleet osallisina sadoissa onnettomuuksissa, joissa on kuollut useita ihmisiä. Saksan liikenneviranomaisten mukaan Saksa pyrkii nyt panemaan täytäntöön "selkeät" ja "sitovat" lait. Sääntelyviranomaisten on päätettävä, ovatko skootterit tarkoitettu jalkakäytäville, pyöräteille vai teille. Koska ajoneuvoissa on pienet sähkömoottorit, on hankalaa määrittää turvallisimmat paikat sekä käyttäjille että sivullisille. Skootterit, joita on nyt saatavilla yli 100 kaupungissa eri puolilla maailmaa, ovat tulvineet kaduille sen jälkeen, kun viime vuosina otettiin käyttöön pyöränvuokraushankkeiden kaltaisia yhteiskäyttöjärjestelmiä. Esimerkiksi Ranskan pääkaupungin Pariisin kaduilla on vuokrattavana yli 15 000 skootteria. Saksalaisessa Kölnin kaupungissa viranomaiset odottavat jopa 40 000 käyttäjää vuoden loppuun mennessä, kertoo Deutsche Welle. Ajoneuvojen suosio kasvaa myös siksi, että niiden ympäristövaikutukset ovat muihin liikennemuotoihin verrattuna vähäiset. Kuinka vaarallisia ne ovat? Moottoriskoottereiden suosion räjähdysmäinen kasvu näyttää yllättäneen viranomaiset, eikä skoottereita valmistavilta ja toimittavilta yrityksiltä vaadita tällä hetkellä tiettyjä turvallisuusominaisuuksia - joissakin skoottereissa on vain yksi jarru, ja niitä voi olla vaikea pysäyttää, kun ne kulkevat kovaa vauhtia. Tammikuun 2018 jälkeen ainakin 11 kuolemantapausta on yhdistetty skoottereihin muun muassa Pariisissa, Brysselissä, Barcelonassa, Tukholmassa ja Lontoossa. Sadat ihmiset ovat loukkaantuneet tieliikenneonnettomuuksissa, joissa on ollut osallisena näitä ajoneuvoja: Mitkä ovat nykyiset lait Euroopan kaupungeissa? Sähköskoottereiden käyttö julkisilla paikoilla on sallittua monissa Euroopan maissa, kuten Saksassa, Ranskassa, Itävallassa ja Sveitsissä. Yhdistyneessä kuningaskunnassa ja Irlannissa lait kuitenkin kieltävät niiden käytön jalkakäytävillä ja teillä - niillä saa ajaa vain yksityisellä maalla maanomistajan luvalla. Yhdistyneessä kuningaskunnassa ratsastajat, jotka jäävät kiinni niiden käytöstä julkisilla paikoilla, joutuvat maksamaan 300 punnan kiinteän sakon ja kuusi pistettä ajokorttiinsa. Ruotsi on kieltänyt yli 20 kilometrin tuntinopeuteen kykenevien moottoroitujen skoottereiden käytön kaupunkiensa pyöräkaistoilla. Pariisissa otettiin hiljattain käyttöön 135 euron (151 dollarin; 116 punnan) sakot sähkömopojen ajamisesta jalkakäytävillä, ja 35 euron rangaistus annetaan käyttäjille, jotka pysäköivät ajoneuvoja oviaukkoihin tai tukkivat jalkakäytäviä. Ranskan odotetaan myös antavan kaupungeille enemmän valtaa säännellä skootterien käyttöä myöhemmin tänä vuonna, vaikka ei olekaan selvää, mitä toimenpiteitä toteutetaan. Belgiassa on otettu käyttöön ajoneuvojen nopeusrajoitus, ja siellä 18 vuotta täyttäneet voivat ajaa niillä samojen lakien mukaisesti kuin polkupyörillä, vaikka maa korotti hiljattain nopeusrajoituksen 18 kilometristä tunnissa 25 kilometriin tunnissa. Tanskan pääkaupungissa Kööpenhaminassa harkitaan uusia sääntöjä, joilla rajoitetaan skoottereiden määrää, jotka voidaan pysäköidä tietyille kaupungin alueille, The Local -lehti kertoi.</w:t>
      </w:r>
    </w:p>
    <w:p>
      <w:r>
        <w:rPr>
          <w:b/>
        </w:rPr>
        <w:t xml:space="preserve">Tulos</w:t>
      </w:r>
    </w:p>
    <w:p>
      <w:r>
        <w:t xml:space="preserve">Kun sähköskootterit ovat yhä suositumpia Euroopassa, kaupungit kamppailevat niiden käytön sääntelystä onnettomuuksien jälkeen.</w:t>
      </w:r>
    </w:p>
    <w:p>
      <w:r>
        <w:rPr>
          <w:b/>
        </w:rPr>
        <w:t xml:space="preserve">Esimerkki 1.4472</w:t>
      </w:r>
    </w:p>
    <w:p>
      <w:r>
        <w:t xml:space="preserve">Kaupungin entinen talousjohtaja Young menetti paikkansa toukokuussa pidetyissä kunnallisvaaleissa. Hänet valtuutti lordiluutnantti, lordiprovosti Barney Crockett. Tiistaina järjestetyssä seremoniassa apulaisluutnanttien joukkoon liittyi myös Isabel McIntyre, St Machar -akatemian entinen rehtori.</w:t>
      </w:r>
    </w:p>
    <w:p>
      <w:r>
        <w:rPr>
          <w:b/>
        </w:rPr>
        <w:t xml:space="preserve">Tulos</w:t>
      </w:r>
    </w:p>
    <w:p>
      <w:r>
        <w:t xml:space="preserve">Entisestä Aberdeenin työväenpuolueen kaupunginvaltuutetusta Willie Youngista on tullut kaupungin apulaisluutnantti.</w:t>
      </w:r>
    </w:p>
    <w:p>
      <w:r>
        <w:rPr>
          <w:b/>
        </w:rPr>
        <w:t xml:space="preserve">Esimerkki 1.4473</w:t>
      </w:r>
    </w:p>
    <w:p>
      <w:r>
        <w:t xml:space="preserve">Martin BarberBBC News, Norfolk Ludhamista kotoisin oleva Kieron Williamson, jonka uusin näyttely avattiin Holtissa perjantaina, on myynyt yli 30 näyttelyssä olevaa teosta lähes 450 000 punnalla. Ensimmäiset 23 ostajille luovutettua teosta myytiin 242 095 punnalla alle 20 minuutissa. Gallerian tiedottajan mukaan Williamsonin "raaka lahjakkuus" oli "vertaansa vailla". Kieron aloitti maalaamisen viisivuotiaana, kun hän pyysi vanhempiaan ostamaan hänelle piirtoalustan ollessaan lomalla Cornwallissa. Hän esitteli töitään julkisesti ensimmäistä kertaa vuonna 2010, kun hän oli vain seitsemänvuotias, ja näyttely myytiin loppuun muutamassa minuutissa 150 000 punnan hintaan. "Kuuluisia maalareita" Kieron sai lempinimensä ranskalaisen impressionistin Claude Monet'n mukaan, ja keräilijät ympäri maailmaa ovat nykyään erittäin haluttuja Kieronin töiden perään, ja joitakin teoksia on kuninkaallisessa kokoelmassa. Adrian Hill Picturecraft Gallerysta sanoi, että maalaukset olivat "impressionistisia olematta abstrakteja", mikä loi "luonnollisen tasapainon hänen töihinsä". Hillin mukaan Kieron seurasi Picasson ja Giotton kaltaisten suurten maalareiden jalanjälkiä. "Picasso oli yhdeksänvuotias, kun hänellä oli ensimmäinen näyttely, ja Giotton löysi kauppias, kun hän oli 11-vuotias ja piirsi mutaan, ja hänestä tuli yksi kaikkien aikojen kuuluisimmista renessanssimaalareista. "Näillä kavereilla oli raaka luonnonlahjakkuus, he osasivat sekoittaa värejä, he osasivat piirtää perspektiiviä ja mittasuhteita - Kieronilla on kyky yhdistää nämä asiat hyvin luonnollisella tavalla." Kieronilla on myös kyky yhdistää nämä asiat hyvin luonnollisella tavalla. Kieronin äiti Michelle Williamson sanoi, että keräilijät tutkivat ensimmäistä kertaa nuoren taiteilijan "sijoituspotentiaalia". "Kieron ei vedä vertoja muille 10-vuotiaille taiteilijoille maailmassa, ja hänen tukensa on valtavaa", hän sanoi. "Ennen ihmiset olisivat olleet tyytyväisiä vain yhteen hänen teokseensa, mutta nyt näyttää siltä, että keräilijät ostavat useita hänen teoksiaan kerrallaan niiden sijoituspotentiaalin vuoksi."</w:t>
      </w:r>
    </w:p>
    <w:p>
      <w:r>
        <w:rPr>
          <w:b/>
        </w:rPr>
        <w:t xml:space="preserve">Tulos</w:t>
      </w:r>
    </w:p>
    <w:p>
      <w:r>
        <w:t xml:space="preserve">Norfolkilainen 10-vuotias maisemataiteilija, jota kutsutaan "mini-Monetiksi", on kasvattanut töidensä myyntitulot lähes 2 miljoonaan puntaan.</w:t>
      </w:r>
    </w:p>
    <w:p>
      <w:r>
        <w:rPr>
          <w:b/>
        </w:rPr>
        <w:t xml:space="preserve">Esimerkki 1.4474</w:t>
      </w:r>
    </w:p>
    <w:p>
      <w:r>
        <w:t xml:space="preserve">Katia MoskvitchTeknologiatoimittaja, BBC News Jos hän havaitsisi vihollisen siellä alhaalla tai missä tahansa lähellä lentokonetta, hänen ei tarvitsisi suunnata konetta kohti kohdetta. Hän vain katselisi sitä - koneen kiinteän rungon läpi - varmistaisi, että kypärän visiirissä näkyvä pieni symboli olisi samassa linjassa kohteen kanssa, painaisi nappia ja ampuisi. Lentäjällä on yllään BAE Systemsin Striker HMSS -kypärä, joka on brittiläisen puolustusyhtiön uusin kehitys. Videopeleissä käytetyn lisätyn todellisuusteknologian soveltaminen sotilaskäyttöön on kypärävalmistajien uusin tavoite eri puolilla maailmaa. Ympäri lentokonetta olevat kamerat on yhdistetty langattomasti BAE:n kypärään; järjestelmä tarkistaa, mihin suuntaan lentäjä katsoo, ja näyttää sitten tarkan näkymän visiirissä reaaliajassa. Strikerissa on kypärään asennettava näyttö (HMD), joka on suunniteltu auttamaan lentäjää kommunikoimaan lentokoneen kanssa. HMD on edistysaskel niin sanotuista head-up-näytöistä (HUD) - lentäjän edessä olevista läpinäkyvistä näytöistä, jotka ilmestyivät ensimmäisen kerran 1970-luvulla. Ne näyttävät keskeiset tiedot, kuten korkeuden, nopeuden ja suunnan, jolloin lentäjät voivat pitää katseensa edessä olevassa näkymässä sen sijaan, että katsoisivat jatkuvasti alaspäin tarkistaakseen mittareitaan. HUD-näytöt näyttävät myös kohteet - mutta tähdätäkseen lentäjän on ohjattava lentokonetta sen mukaisesti. Sotilaat ympäri maailmaa alkoivat käyttää HMD-laitteita 1990-luvulla, ja nykyään ne ovat yhä kehittyneempiä. "Jos lentäjä käyttää Striker-kypärää, joka on periaatteessa kypärä, jossa on integroitu näyttö, hän voi vain kääntää päätään, laittaa symbolin kiinnostavaan kohtaan, painaa nappia, ja järjestelmä laskee kohteen koordinaatit, sanoo Alan Jowett BAE Systemsistä. "Ilma-alus voi sitten kääntää sensorit, kamerat tai aseet siihen suuntaan, joten se mahdollistaa vuoropuhelun suoraan koneen ja lentäjän välillä." Useiden maiden lentäjät käyttävät Striker HMSS:ää rutiininomaisesti harjoituksissa, mutta sitä ei ole vielä käytetty taistelussa. BAE Systemsin mukaan sen kypärä on maailman kehittynein, mutta muutkin yritykset voivat vaatia tätä titteliä. Kalifornialainen Vision Systems International (VSI) on luonut kypärään asennettavan näytön nimeltä HMDS Gen II, joka on suunniteltu erityisesti kehitteillä olevaan F-35 Joint Strike Fighter -hävittäjään. Kone on suunniteltu ilman head-up-näyttöä, joten oikean HMD-näytön valinta on ensiarvoisen tärkeää. Kuten Striker, HMDS Gen II yhdistää infrapunakuvauksen, yönäkymän ja virtuaalisen HUD:n, joka näyttää tiedot suoraan lentäjän silmien edessä. "Lentokoneen kaikki anturit sekä suihkukoneen ulkopinnoille asennetut kamerat syöttävät järjestelmää, joka antaa lentäjälle röntgenkuvan kaltaisen kuvan", sanoo David Cenciotti, sotilasilmailun toimittaja ja entinen Italian ilmavoimien upseeri. "Hän näkee kaikkiin suuntiin ja minkä tahansa pinnan läpi, ja visiiriin heijastetaan kaikki koneen ohjaamiseen ja aseiden käyttämiseen tarvittavat tiedot." "Maailman käytetyin kypäränäyttö on JHMCS, jonka valmistaja on myös VSI." Pelaa peliä Tulevaisuudessa kypäränäytölliset kypärät voivat johtaa miehittämättömien lennokkien käyttöön taivaalta, sanoo Peter Robbie, eurooppalaisen ilmailu-, avaruus- ja puolustusalan yrityksen EADS:n liiketoiminnan kehittämisestä vastaava varatoimitusjohtaja. "Jos lennät hävittäjäkoneella, jossa on kypäränäyttö, voisit itse asiassa ohjata aseilla varustettua miehittämätöntä ilma-alusta suihkukoneesta käsin", hän sanoo. "UAV olisi ylimääräinen asekantaja, ja lentäjä voisi välittää sille kohdentamistietoja. "Jos hän näkee kohteen, siitä tulisi miehittämättömän ajoneuvon kohde painamalla nappia. Ohjaaja voisi antaa sille luvan pudottaa ohjuksen ja seurata kypäränsä kautta, mihin se menee. "Tällaista seurantaa tapahtuu jo nyt - lentäjä osoittaa laserilla kohteeseen, ja ase menee sen perään. Jos hän näkee viime hetkellä esimerkiksi ambulanssin ilmestyvän paikalle, hän voi saada aseen ampumaan ohi kohteen." Tällainen kehitys yhdessä nykyaikaisen lentokoneen ohjusten täsmällisen tarkkuuden kanssa voisi auttaa pelastamaan ihmishenkiä vähentämällä sivullisia vahinkoja. Eräs eläkkeellä oleva RAF:n lentäjä sanoo kuitenkin, että liiallinen teknologian käyttöönotto huolestuttaa häntä. "Minun aikanani, 1970- ja 1980-luvuilla, suurin tietokone oli ihmisen aivot. Nyt ihmisaivojen tehtävänä on hallita kaikkea sitä dataa, jota lentokone syöttää sille", sanoo Andrew Brookes, entinen siiven komentaja. "Sinä et lennä - tietokone hoitaa lentämisen. Sinä vain istut niin sanotusti nojatuolissa ja hallitset taistelutilaa, hallitset kaikkia syötteitä, joita tulee kilometrien päästä, ja suuri osa niistä on sulautunut kypärän näytön alle silmiesi eteen. "Ja vaikka tarkkuusvoima on mahtava ja tiedustelukyky on mahtava, sinusta tulee kaiken näkevä olento taivaalla. "Se on pelottavaa, kun sitä ajattelee - kun kaikki muuttuu teknologisemmaksi, ihmisen lentävä elementti jää yhä vähemmälle, ja jotkut ihmiset eivät ehkä tajua, että he ovat siirtymässä olohuoneen videopelistä isoon videopeliin konfliktissa." "Se on pelottavaa, kun sitä ajattelee. "Ja tosielämässä ei yksinkertaisesti ole reset-nappia."</w:t>
      </w:r>
    </w:p>
    <w:p>
      <w:r>
        <w:rPr>
          <w:b/>
        </w:rPr>
        <w:t xml:space="preserve">Tulos</w:t>
      </w:r>
    </w:p>
    <w:p>
      <w:r>
        <w:t xml:space="preserve">Kun Eurofighter Typhoon -lentokoneen lentäjä vilkaisee alas, hän ei näe teräksisen harmaata lattiaa. Sen sijaan hän näkee pilviä ja ehkä lampaita ja lehmiä alla olevilla vihreillä pelloilla.</w:t>
      </w:r>
    </w:p>
    <w:p>
      <w:r>
        <w:rPr>
          <w:b/>
        </w:rPr>
        <w:t xml:space="preserve">Esimerkki 1.4475</w:t>
      </w:r>
    </w:p>
    <w:p>
      <w:r>
        <w:t xml:space="preserve">Joe KentTuottaja, Sinä ja Sinun Marraskuussa 2011 Lee Beaumont maksoi 10 puntaa plus arvonlisävero henkilökohtaisen 0871-linjansa perustamisesta - joten soittaminen hänelle maksaa nyt 10 penniä, josta hän saa 7 penniä. Leedsin liikemies kertoi BBC Radio 4:n You and Yours -ohjelmassa, että linja on tähän mennessä tuottanut 300 puntaa. Maksullisia numeroita sääntelevä Phone Pay Plus sanoi, että se kehottaa ihmisiä luopumaan ajatuksesta. Beaumont keksi suunnitelman, kun hän kyllästyi puheluihin, joissa tarjottiin apua maksusuojavakuutuksen (PPI) takaisinperinnässä tai aurinkopaneelien asentamisessa. Hän sanoi: "En käytä normaalia Leedsin numeroani muille kuin ystävilleni ja perheelleni." Hän sanoi: "En käytä normaalia Leedsin numeroani kenellekään muulle kuin ystävilleni ja perheelleni." Kun hän oli perustanut 0871-linjan, hän antoi sen yhteystietonumerokseen aina, kun pankki, kaasu- tai sähköntoimittaja pyysi hänen tietojaan verkossa. Hän lisäsi olevansa "hyvin rehellinen", ja yritykset kysyivät, miksi hänellä oli tällainen numero. Hän kertoi ohjelmassa vastanneensa: "Koska PPI-puhelut ärsyttävät minua, kun yritän katsoa Coronation Streetiä, joten mieluummin tienaan 10 penniä minuutissa." Hän vastasi: "Koska PPI-puhelut ärsyttävät minua, kun yritän katsoa Coronation Streetiä." Hän sanoi, että lähes kaikki yritykset, joiden kanssa hän oli tekemisissä, käyttivät sitä mielellään, ja jos ne kieltäytyivät, hän pyysi niitä lähettämään sähköpostia. Varoitus Beaumontin vastaanottamien puheluiden määrä on laskenut 20-30 puhelun kuukausittaisesta määrästä vain 13 puheluun viime kuussa. Koska Beaumont työskentelee kotoa käsin, hän on pystynyt kasvattamaan tulojaan pitämällä kylmäsoittajat puhelimessa ja pyytämällä lisätietoja palveluistaan. Hän myönsi, että järjestelmä oli muuttanut hänen asenteensa, ja sanoi: "Haluan kylmäsoittoja", ja että hän oli siirtynyt rohkaisemaan yrityksiä ottamaan yhteyttä. Kun hänen verkkokaupassaan oli äskettäin ilmennyt ongelma, hän kieltäytyi soittamasta 0845-numeroon, mutta julkaisi numeronsa Twitterissä tietäen, että markkinointiyritykset voivat ottaa numeron vastaan. Maksullisia numeroita valvovan Phone Pay Plus -järjestön mukaan yleisön pitäisi kuitenkin miettiä kahdesti, ennen kuin perustaa omia linjojaan. Heidän mukaansa puhelinlinjojen tarjoajien on täytettävä kuluttajansuojastandardit, joihin kuuluvat avoimuus, oikeudenmukaisuus ja valitusten käsittely, mikä tarkoittaisi sitä, että jokaisen puhelun kustannukset olisi ilmoitettava selkeästi kaikille soittaneille organisaatioille. He kertoivat You and Yours -lehdelle: "Maksullisia puhelinnumeroita ei ole suunniteltu käytettäväksi tällä tavoin, ja kehotamme kuulijoita voimakkaasti luopumaan tästä ajatuksesta, sillä ne ovat säännöstömme mukaan vastuussa kaikista rikkomuksista ja niistä aiheutuvista sakoista." Hyväntekeväisyysjärjestö Citizens Advicen teettämässä tutkimuksessa todettiin, että kaksi kolmasosaa kyselyyn vastanneista oli saanut ei-toivottuja puheluita, tekstiviestejä, sähköposteja tai kirjeitä PPI:n vääränlaisesta myynnistä. Yli puolet ilmoitti, että heihin oli otettu yhteyttä yli 10 kertaa viime vuoden aikana.</w:t>
      </w:r>
    </w:p>
    <w:p>
      <w:r>
        <w:rPr>
          <w:b/>
        </w:rPr>
        <w:t xml:space="preserve">Tulos</w:t>
      </w:r>
    </w:p>
    <w:p>
      <w:r>
        <w:t xml:space="preserve">Markkinointiyhtiöiden kohteeksi joutunut mies tienaa rahaa kylmillä puheluilla omalla, korkeampihintaisella puhelinnumerollaan.</w:t>
      </w:r>
    </w:p>
    <w:p>
      <w:r>
        <w:rPr>
          <w:b/>
        </w:rPr>
        <w:t xml:space="preserve">Esimerkki 1.4476</w:t>
      </w:r>
    </w:p>
    <w:p>
      <w:r>
        <w:t xml:space="preserve">Bombe, jota käytettiin Enigma-koodin murtamiseen, kehitettiin Bletchley Parkissa Buckinghamshiressä. Eräässä postimerkin mallissa on kone toiminnassa. Toinen kuvaa Alan Turingia, laitteen takana ollutta matemaatikkoa. Postimerkit julkaistaan Bletchley Parkin postitoimistossa lauantaina. Terry Mitchell Bletchley Parkista sanoi: "Royal Mail antaa meille erikoistuneille tuottajille mahdollisuuden julkaista rajoitettuja painoksia. "Niitä voidaan käyttää tavallisina postimerkkeinä, mutta vain harvoja käytetään tällä tavoin, koska ihmiset haluavat pitää niitä koko 20 arkin kokoelmissa keräilyä varten." Koodinmurtolaite päihitti yliäänilentokone Concorde -lentokoneen ja sijoittui toiseksi Insinöörien instituutin (Institution of Mechanical Engineers, IME) viime kuussa järjestämässä äänestyksessä, jossa etsittiin insinööritaidon huippuyksilöä. Rajoitetun painoksen postimerkit ovat Liverpoolissa asuvan taiteilijan Steve Williamsin ja Milton Keynesissä asuvan Daniel J Rogersin tilaamia taideteoksia. "Vaikka ihmiset käyttävät nykyään paljon vähemmän postimerkkejä, ne kiehtovat edelleen, ja monet ovat keräilykelpoisia", Mitchell sanoi. Bletchley Parkissa toimi sota-aikana hallituksen koodaus- ja salakirjoituskoulu, joka mursi saksalaisten salattujen viestien lähettämiseen käyttämän Enigma-koneen tuottamat koodit. John Wood IME:stä sanoi: "Bombesilla... oli ratkaiseva rooli liittoutuneiden menestyksessä sodassa. "Arvioiden mukaan ne olisivat voineet lyhentää sodan kestoa jopa kahdella vuodella, mikä olisi säästänyt lukemattomia ihmishenkiä."</w:t>
      </w:r>
    </w:p>
    <w:p>
      <w:r>
        <w:rPr>
          <w:b/>
        </w:rPr>
        <w:t xml:space="preserve">Tulos</w:t>
      </w:r>
    </w:p>
    <w:p>
      <w:r>
        <w:t xml:space="preserve">Insinöörien äänestyksen perusteella on julkaistu kaksi uutta rajoitetun painoksen postimerkkiä toisen maailmansodan aikaisen koodinmurtokoneen kunniaksi.</w:t>
      </w:r>
    </w:p>
    <w:p>
      <w:r>
        <w:rPr>
          <w:b/>
        </w:rPr>
        <w:t xml:space="preserve">Esimerkki 1.4477</w:t>
      </w:r>
    </w:p>
    <w:p>
      <w:r>
        <w:t xml:space="preserve">Ione WellsBBC Wales Westminsterin kirjeenvaihtaja Pembrokeshiressä sijaitsevan asuinalueen asukkaat kuuluvat niihin, joita asia koskee, ja he sanovat, että ilmoitukset ovat aiheuttaneet heille "unettomia öitä". Preseli Pembrokeshiren konservatiivinen kansanedustaja Stephen Crabb sanoi, että päätös on kauhistuttava. Puolustusministeriön mukaan vuokralaisille oli annettu 12 kuukauden irtisanomisaika. Sen mukaan sillä oli velvollisuus luopua kiinteistöistä, joita ei tarvita tulevan palvelushenkilöstön tarpeisiin. Maan omistaja kuitenkin sanoo, että puolustusministeriö voisi sen sijaan myydä 11 000 tyhjää kiinteistöä. Haverfordwestissä sijaitsevalla Cashfield Estate -alueella asuvat perheet, jotka ovat vuokranneet asuntoja puolustusministeriöltä, ovat niiden joukossa, joille on annettu häätöilmoitus, jonka mukaan heidän on lähdettävä maaliskuuhun 2021 mennessä. Puolustusministeriö vuokrasi asunnot siviilivuokralaisille yksityiseltä Annington Homes Ltd. -yhtiöltä. Vuokralaisille kerrottiin, että häätöilmoituksen syynä oli se, että asunnot luovutettiin takaisin puolustusministeriöltä Annington Homesille. Myöhemmin puolustusministeriö antoi asukkaille viestin, jossa se ilmoitti, että "vaikeissa tapauksissa" vuokrasopimuksia voitaisiin jatkaa syyskuuhun 2021 asti "tapauskohtaisesti". Annington Homes sanoi, että vaikka se oli kiinteistöjen omistaja, päätös vuokrasopimusten irtisanomisesta oli "yksinomaan puolustusministeriön päätös, eikä meitä kuultu siitä etukäteen". Tiedottaja lisäsi: "Olemme yhteydessä puolustusministeriön kanssa ymmärtääkseen näiden ilmoitusten taustoja ja tukeaksemme vuokralaisia, joita asia koskee." "Entä jos joudumme takaisin lukitukseen? Aden Cotterill, joka on asunut Cashfield Estate -alueella kolme vuotta, sanoi, että päätös oli "vastenmielinen". "Kyse on yli neljänkymmenen kodin tuhoamisesta", hän sanoi. "On uskomatonta, että se tapahtuu näinä aikoina, maailmanlaajuisen pandemian aikana ja taantuman aikana, jolloin kaikilla ei ole rahaa." Hän sanoi, että "se on uskomatonta". Cotterill sanoi, että hänen suurin huolenaiheensa on uuden kodin löytäminen. "Toinen puoliskoni on vammainen, joten hänen ei ole helppo lähteä liikkeelle. Tällä alueella ei ole tällä hetkellä paljon asuntoja vuokrattavana. "Entä jos meidät suljetaan uudelleen?", kysyy hän. Silloin tulot vähenevät entisestään. Sallivatko he edes muuttaa taloon? "Naapurini on huolissaan siitä, että hän saattaa jäädä kodittomaksi. "Osa naapureistani on menettänyt työpaikkansa ja on tällä hetkellä työttömänä, osa naapureistani on sairastunut koronavirukseen, ja muutto on viimeinen asia, joka heillä on mielessä." Hän sanoi, että kun he vuokrasivat kiinteistön ensimmäisen kerran, heille kerrottiin, että puolustusministeriö vuokrasi sen Annington Homesilta ja että "ainoa kerta, jolloin meidän odotettaisiin muuttavan pois, olisi se, jos he haluaisivat siirtää armeijan takaisin tänne, mutta he sanoivat, että se on erittäin epätodennäköistä." "Ihanteellisessa maailmassa haluaisimme, että Annington Homes antaisi talot takaisin, kun niissä on jo istuvia vuokralaisia - vaikka he nostaisivat vuokraa, mikä tahansa olisi parempi kuin meidän potkiminen ulos." "Se olisi hyvä asia." BBC Walesin näkemässä kirjeessä, jonka Annington Homes lähetti puolustusministeri Jeremy Quinille, yhtiö sanoi, että häädöt ovat koskeneet "lähes 350 perhettä" Yhdistyneessä kuningaskunnassa. Kirjeessä sanottiin, ettei puolustusministeriöllä ollut mitään velvollisuutta palauttaa näitä kiinteistöjä Annington Homesille, eivätkä he "voi käsittää" puolustusministeriön päätöksen taustalla olevia perusteita. Kirjeessä lisättiin myös, että Anningtonin omistuksessa on 11 000 tyhjää kiinteistöä, jotka puolustusministeriö on vuokrannut ja jotka puolustusministeriö voisi heidän mielestään palauttaa niiden satojen kiinteistöjen sijaan, joissa asuu vuokralaisia. Preseli Pembrokeshiren parlamentin jäsen Crabb sanoi olevansa "kauhistunut kuullessaan, että puolustusministeriö on antanut näitä häätöilmoituksia perheille vaalipiirissäni. "Pembrokeshiressä on muutenkin pulaa kunnollisista ja kohtuuhintaisista vuokra-asunnoista. "Mutta kun otetaan huomioon, että olemme keskellä pandemiaa, joka myös kasvattaa kiinteistömarkkinoita, kun ihmiset muuttavat alueelle ulkopuolelta ja ostavat vapaita asuntoja, on huonoin mahdollinen hetki saada häätöilmoitus." Hän sanoi, että "se on pahin mahdollinen hetki saada häätöilmoitus". Hän kehotti puolustusministeriötä peruuttamaan ilmoitukset ja puolustusministeriä "tulemaan parlamenttiin ja selittämään, mitä on tekeillä". Mitä puolustusministeriö on sanonut? Puolustusministeriön tiedottaja sanoi: "Siviilivuokralaiset, jotka vuokraavat näitä asuntoja, sitoutuvat kahden kuukauden irtisanomisaikaan. "Koska vuokralaiset ovat kuitenkin joutuneet poikkeuksellisiin olosuhteisiin Covid-19-pandemian aikana, olemme pidentäneet irtisanomisaikaa 12 kuukauteen." Näin ollen vuokralaiset voivat irtisanoutua kahdesti. "Tämä antaa puolustusministeriölle jopa vuoden aikaa tehdä yhteistyötä Annington Homesin kanssa, jolle talot palautetaan. "Haluaisimme mahdollistaa asuntojen siirtämisen Anningtonille istuvien vuokralaisten kanssa, mutta tämä edellyttäisi heidän tukeaan. Olemme sitoutuneet työskentelemään heidän kanssaan tämän tavoitteen saavuttamiseksi".</w:t>
      </w:r>
    </w:p>
    <w:p>
      <w:r>
        <w:rPr>
          <w:b/>
        </w:rPr>
        <w:t xml:space="preserve">Tulos</w:t>
      </w:r>
    </w:p>
    <w:p>
      <w:r>
        <w:t xml:space="preserve">BBC Walesin näkemän kirjeen mukaan puolustusministeriö on lähettänyt sadoille perheille häätöilmoituksen.</w:t>
      </w:r>
    </w:p>
    <w:p>
      <w:r>
        <w:rPr>
          <w:b/>
        </w:rPr>
        <w:t xml:space="preserve">Esimerkki 1.4478</w:t>
      </w:r>
    </w:p>
    <w:p>
      <w:r>
        <w:t xml:space="preserve">Ympäristöviraston mukaan vedenkorkeus oli saavuttanut huippunsa useimmilla alueilla. Joelle annettiin maakunnassa yhteensä 11 varoitusta. Kempsey Yacht Clubin vedenpinta laskee hitaasti saavutettuaan huippunsa 6,65 metrissä joulupäivänä, ympäristövirasto kertoi. Kanoottiurheilijat hyödynsivät Worcesterin kilparadalla lauantaina esiintyneitä tulvia. Met Office ennustaa lauantaiksi Länsi-Midlandsin alueelle valoisaa ja aurinkoista aikaa, mutta myös muutama sadekuuro on todennäköinen.</w:t>
      </w:r>
    </w:p>
    <w:p>
      <w:r>
        <w:rPr>
          <w:b/>
        </w:rPr>
        <w:t xml:space="preserve">Tulos</w:t>
      </w:r>
    </w:p>
    <w:p>
      <w:r>
        <w:t xml:space="preserve">Severn-joen varrella Worcestershiressä on edelleen voimassa kaksi tulvavaroitusta.</w:t>
      </w:r>
    </w:p>
    <w:p>
      <w:r>
        <w:rPr>
          <w:b/>
        </w:rPr>
        <w:t xml:space="preserve">Esimerkki 1.4479</w:t>
      </w:r>
    </w:p>
    <w:p>
      <w:r>
        <w:t xml:space="preserve">Doverin lähellä Kentin osavaltiossa sijaitsevassa Waldersharessa toimiva David Noakes valmisti ja jakeli GcMAF-valmistetta laittomasti Yhdistyneestä kuningaskunnasta käsin maailmanlaajuisesti. Hänen yrityksensä Immuno Biotech tienasi miljoonia myymällä ainetta verkossa, kuultiin Southwark Crown Courtissa. 65-vuotias mies oli aiemmin tunnustanut syyllisyytensä rahanpesuun ja luvattoman lääkkeen valmistamiseen, toimittamiseen ja myyntiin. Tuomari Nicholas Lorraine-Smith sanoi tuomion antamisen yhteydessä: "Oikeudenkäynti ei koske GcMAF:ia". Hänen mukaansa Noakes uskoi "vakaasti", että GcMAF oli auttanut ja auttaisi ihmisiä, mutta hän oli osoittanut "piittaamattomuutta sääntelyjärjestelmästä". Hän oli myynyt lääkettä "erittäin haavoittuville ihmisille", ja se, että se oli vapaasti myynnissä internetissä, oli "kauhistuttavaa", tuomari lisäsi. Tuomari Lorraine-Smith sanoi Noakesille, että todisteet viittasivat "hyvin vahvasti siihen, että henkilökohtaisesta hyödystä tuli motiivi liiketoimintasi kehittyessä", ja hänellä ei ollut "epäilystäkään siitä, että tiesit melkein alusta alkaen, että toimintasi oli laitonta". Guernseyllä toimiva Immuno Biotech myi lisensoimatonta ihmisverituotetta verkkosivustonsa kautta arviolta 10 000 ihmiselle, Noakes kertoi oikeudelle viime viikolla. Tarjonta paljastui, kun Medicines and Healthcare Products Regulatory Agency (MHRA) teki tammikuussa 2015 ratsian Cambridgen laboratorioon ja varoitti yleisöä, että GcMAF voi aiheuttaa merkittävän riskin ihmisten terveydelle. Vuoden 2011 ja MHRA:n ratsian välisenä aikana Immuno Biotech tienasi tuotteiden myynnistä 7,9 miljoonaa puntaa, ja Noakes käytti siitä lähes miljoona puntaa lentokoneisiin, Southwark Crown Court kuuli. Tuotetta markkinoitiin autismin, HIV:n ja syövän parannuskeinona, vaikka Noakes myönsi, että hän jatkuvasti "lievensi" väitteitä eikä enää sanonut, että GcMAF olisi syöpälääke. Cancer Research UK ja National Autistic Society ovat olleet niiden joukossa, jotka ovat ilmaisseet huolensa tuotteesta, ja Guernseyn hallitus kielsi sen maahantuonnin helmikuussa 2015. Noakes tuomittiin 12 kuukauden vankeusrangaistukseen jokaisesta neljästä lisensoimattomaan lääkkeeseen liittyvästä rikoksesta, jotka on suoritettava samanaikaisesti, ja lisäksi kolmen kuukauden vankeusrangaistukseen rahanpesusta. Häneltä evättiin myös oikeus toimia yrityksen johtajana kahdeksan vuoden ajan. Immuno Biotechin tutkija, tohtori Rodney Smith, 55, Huntingdonista, Cambridgeshirestä, sai kahdeksan kuukauden vankeusrangaistuksen myönnettyään viisi syytettä, jotka liittyivät luvattoman lääkkeen valmistamiseen, hallussapitoon, myyntiin ja toimittamiseen. Toinen tutkija, Emma Ward, 44, niin ikään Huntingdonista, tuomittiin kahdeksaksi kuukaudeksi vankeuteen, joka on ehdollinen kahdeksi vuodeksi, ja hänet määrättiin suorittamaan 150 tuntia palkatonta työtä tunnustettuaan syyllisyytensä viiteen syytteeseen, jotka liittyivät luvattomaan lääkkeenantoon. Lorraine Noakes, 58, Ringwoodista, Hampshiresta, sai kuuden kuukauden ehdollisen vankeusrangaistuksen, joka oli ehdollinen kahdeksi vuodeksi molemmista syytekohdista, ja hänet määrättiin suorittamaan 150 tuntia palkatonta työtä sen jälkeen, kun hän oli aiemmassa käsittelyssä myöntänyt kaksi syytekohtaa luvattoman aineen myynnistä ja toimittamisesta. Noakesin vieraantunut vaimo levitti GcMAF:ia pakkaamalla sitä pullopulloihin, jotka oli ostettu kotitaloustavaroiden vähittäismyyjältä Wilkolta. Guernseyn terveysvaliokunnan lausunnossa sanottiin, että "tämän lisensoimattoman ja testaamattoman tuotteen maahantuonnin kieltämistä koskevan päätöksen vuoksi sekä henkilökunta että poliitikot joutuivat sellaisten väärinkäytösten ja syytösten kohteeksi, jollaisia emme ole koskaan ennen nähneet ja toivomme vilpittömästi, ettemme enää koskaan näe". Se sanoi, että poliitikkoja ja virkamiehiä "syytettiin julkisesti korruptoitumisesta ja ihmisten tappamisesta", mutta he toteuttivat "yleistä tavoitettaan suojella yhteisöä".</w:t>
      </w:r>
    </w:p>
    <w:p>
      <w:r>
        <w:rPr>
          <w:b/>
        </w:rPr>
        <w:t xml:space="preserve">Tulos</w:t>
      </w:r>
    </w:p>
    <w:p>
      <w:r>
        <w:t xml:space="preserve">Niin sanottua syöpälääkettä myyvän yrityksen perustaja on vangittu 15 kuukaudeksi.</w:t>
      </w:r>
    </w:p>
    <w:p>
      <w:r>
        <w:rPr>
          <w:b/>
        </w:rPr>
        <w:t xml:space="preserve">Esimerkki 1.4480</w:t>
      </w:r>
    </w:p>
    <w:p>
      <w:r>
        <w:t xml:space="preserve">Rory Cellan-JonesTeknologian kirjeenvaihtaja@BBCRoryCJon Twitter Aiemmin järkevän Tim Cookin miljardien tuhlaaminen muotimerkkiin kuin hiphop-artisti, joka tilaa Cristal-samppanjaa klubilla, ei tunnu luonteeltaan sopivalta. Kun tarkastellaan Applen viimeaikaisia yritysostoja, ne eivät voisi olla erilaisempia kuin Beats. Ne ovat enimmäkseen pieniä teknologiayrityksiä, jotka on hankittu sekä henkilöstönsä älykkyyden että niiden uusiin Applen tuotteisiin mahdollisesti tuomien mahdollisuuksien vuoksi. Lukuun ottamatta Siriä, ohjelmistoyritystä, joka on ostettu Applen ääniohjattavan digitaalisen avustajan käyttämiseksi, ostettujen yritysten nimiä ei koskaan kuule sen jälkeen, kun ne ovat kadonneet Cupertinon kampukselle. Kun katsot Applen tuotevalikoimaa, kaikki on merkitty tutulla logolla. Beats on kuitenkin brändinä varmasti arvokkain - ja monet vannoutuneet audiofanit kertovat, että b-logon takana kuulokkeiden laatu jättää toivomisen varaa. Olisi siis outoa käyttää 3 miljardia dollaria vain siihen, että kuulokkeiden päälle laitettaisiin Applen symboli. Kuulokkeet tai tuotemerkki eivät kuitenkaan todennäköisesti ole Applen tärkein vetovoimatekijä, vaan tarve vahvistaa musiikkitarjontaansa. Yhdysvalloissa aiemmin tänä vuonna lanseerattu Beats Music on suoratoistopalvelu, joka näyttää olevan ensimmäinen vakava uhka Spotifylle. Vuosikymmenen ajan Apple oli iPodin ja iTunesin ansiosta digitaalisen musiikin suurin toimija, mutta se tapahtui latausajanjakson aikana. Nyt kaikki musiikkialan tulojen kasvu tulee suoratoistopalveluista - ja vaikka iTunes Radio lanseerattiin hiljattain, yhtiö näyttää jäävän tässä asiassa jälkeen. Pääomasijoittajaksi ryhtynyt analyytikko Benedict Evans twiittasi tänä aamuna mielenkiintoisen kaavion iTunesin, Beatsin ja Spotifyn Google-hauista Yhdysvalloissa. iTunes on kaukana kärjessä, mutta suuntaus on kääntynyt laskuun, kun taas Spotify ja Beats ovat molemmat nousussa. Jos sopimus toteutuu, Applelta on siis odotettavissa paljon kattavampi musiikin suoratoistopalvelu, vaikka musiikkijulkaisijat saattavat haluta tarkistaa Beatsin kanssa tekemänsä lisenssisopimuksen ehtoja. Tämä voi olla uhka Spotifylle, joka saattaa katua, ettei se hankkinut varoja osakemyynnillä aiemmin - tai se saattaa nyt joutua ostokohteeksi. Apple - kuten aina - ei sano mitään, mutta yksi mies ei ole hiljaa. Facebookissa julkaistulla videolla Dre juhlii kovaan ääneen ja kiroillen sitä, että hänestä on tullut "miljardöörien poikakerhon" jäsen. "Forbesin lista muuttui juuri... heidän täytyy päivittää Forbesin lista." Se, onko Applen PR-tiimi hyväksynyt tämän viestin, ei ole selvää, mutta jos hip hopin ensimmäinen miljardööri todella liittyy Piilaakson salaisimpaan yritykseen, kulttuurien yhteentörmäys tulee tarjoamaan loputtomasti viihdettä.</w:t>
      </w:r>
    </w:p>
    <w:p>
      <w:r>
        <w:rPr>
          <w:b/>
        </w:rPr>
        <w:t xml:space="preserve">Tulos</w:t>
      </w:r>
    </w:p>
    <w:p>
      <w:r>
        <w:t xml:space="preserve">Ensimmäinen reaktioni uutiseen, jonka mukaan Apple saattaa olla tekemässä kaikkien aikojen suurinta ostoaan ostamalla Dr. Dre:n Beats-kuulokeliiketoiminnan, oli... miksi?</w:t>
      </w:r>
    </w:p>
    <w:p>
      <w:r>
        <w:rPr>
          <w:b/>
        </w:rPr>
        <w:t xml:space="preserve">Esimerkki 1.4481</w:t>
      </w:r>
    </w:p>
    <w:p>
      <w:r>
        <w:t xml:space="preserve">Fox suunnittelee elokuvasovitusta The Guernsey Literary and Potato Peel Pie Society -romaanista. Paula Mazur sanoi, että hän haluaisi kuvata Guernseyssä, mutta Yhdistynyt kuningaskunta on todennäköisempi, koska se tarjoaa erilaisia kannustimia. Hänen mukaansa Kate Winslett on yksi niistä, jotka ovat osoittaneet kiinnostusta elokuvan rooliin. Mazur sanoi: Luovalla puolella ei ole ketään, joka ei haluaisi, että tämä elokuva tehtäisiin saarella," sanoi Mazur: "Ne brittituottajat, joiden kanssa olemme keskustelleet, ja minä haluaisimme kaikki kuvata sen Guernseylla. Ongelmana on se, että Iso-Britannia tarjoaa kannustimia, joista saa muistaakseni 20 prosentin alennuksen, jos kuvaukset tehdään mantereella, ja toivomme, että Guernsey löytää keinon kilpailla sen kanssa, vaikka kyse olisi vain tästä elokuvasta." Hän totesi, että Guernsey ei ole ainoa, joka ei ole samaa mieltä. "Studion tehtävänä on löytää halvin tapa tehdä jotain, jotta he tienaavat siitä eniten rahaa, ja heillä on paljon paineita löytää kuvauspaikkoja, jotka voivat toimia Guernseyn kuvauspaikkoina, olivatpa ne sitten täydellisiä tai eivät." "Normanilainen vaikutus" Mazur sanoi, että muita mahdollisia sijainteja ovat muun muassa Englannin eteläosat. "Monia juttuja on kuvattu Mansaarella, enkä halua tehdä niin, sillä tunsin todella normannien vaikutuksen tavassa, jolla kadut on suunniteltu, väreissä ja rakennustyypeissä, ja siellä [Guernseyssä] on niin kaunista, että sinne vain rakastuu". "Tiedän, että voimme vangita sen visuaalisesti valkokankaalle, joten taistelen kovasti päästäkseni Guernseyyn", hän sanoi. "Luulen, että kuvaamme siellä ainakin joitakin ulkokuvia, mutta haluaisin todella kuvata siellä paljon", hän sanoi. Mazur sanoi, että elokuva, joka perustuu kirjassa kerrottuun tarinaan elämästä saarella toisen maailmansodan saksalaismiehityksen aikana kirjeitse ilmaistuna, vauhdittaisi Guernseyn taloutta. "Kun elokuva tehdään jossakin paikassa, se tuo miljoonia ja taas miljoonia dollareita, joten tämä on luultavasti 20-25 miljoonan dollarin elokuva, ja nämä rahat pumpataan kuvauspaikan talouteen. "Toivomme siis, että Guernseyn hallitus keksii jotain, joka voi olla houkutteleva Foxille." Hän kertoi, että käsikirjoitus on kirjoitettu ja että parhaillaan etsitään ohjaajaa. Kuvausten odotetaan alkavan vuoden 2012 alkupuolella.</w:t>
      </w:r>
    </w:p>
    <w:p>
      <w:r>
        <w:rPr>
          <w:b/>
        </w:rPr>
        <w:t xml:space="preserve">Tulos</w:t>
      </w:r>
    </w:p>
    <w:p>
      <w:r>
        <w:t xml:space="preserve">Guernseyn luovan tuottajan mukaan Guernseyn on tarjottava taloudellisia kannustimia, jos se haluaa Hollywoodin menestyselokuvan tulevan saarelle.</w:t>
      </w:r>
    </w:p>
    <w:p>
      <w:r>
        <w:rPr>
          <w:b/>
        </w:rPr>
        <w:t xml:space="preserve">Esimerkki 1.4482</w:t>
      </w:r>
    </w:p>
    <w:p>
      <w:r>
        <w:t xml:space="preserve">Ben WrightPoliittinen kirjeenvaihtaja, BBC News Julkkikset jättävät tänä vuonna juhlat väliin, mutta Yhdysvaltain pääkaupunki heiluu silti lasien kilinän ja korkkien paukahduksen tahdissa. Eri puolilla maata juhlivat Trumpin kannattajat kohottavat maljan Trumpin virkavalan vannomiselle juomalla, kun taas toiset turruttavat hermonsa viinalla. Ympäri maailmaa alkoholi auttaa tässä historiallisessa siirtymävaiheessa. Esimerkiksi Pohjois-Lontoossa Old Queens Head -pubissa järjestetään Armageddon-aiheiset juhlat Donald Trumpin presidenttikauden alkamisen kunniaksi. Mies itse ei kuitenkaan juo ensimmäisiä tuntejaan maailman vaikutusvaltaisimpana poliitikkona. Itse asiassa hän ei koske pisaraakaan alkoholiin perjantai-iltana tai muuna päivänä presidenttikautensa aikana. "En ole koskaan juonut yhtään drinkkiä", Donald Trump kertoi Fox Newsille viime marraskuussa tapahtuneen valintansa jälkeen. Toisin kuin George W. Bush, joka oli virassaan raittiina lopetettuaan viinan juomisen 40-vuotispäivänään, Trump on vältellyt alkoholia koko elämänsä ajan, mikä tekee hänestä ensimmäisen nykyaikaisista Yhdysvaltain presidenteistä. Trumpin raittius johtuu siitä, että hänen palvottu isoveljensä Freddie kuoli alkoholismista johtuvaan sairauteen 42-vuotiaana. "Se oli hyvin rankka ajanjakso", hän sanoi, joka sai hänet vakuuttuneeksi siitä, ettei hän koskaan juo. "Jos et aloita, sinulla ei koskaan tule olemaan ongelmaa. Jos aloitat, sinulla saattaa olla ongelma. Ja se on vaikea ongelma lopettaa", Trump sanoi Foxille. Kiehtovaa on hänen näkemyksensä siitä, että yksi ryyppy voi johtaa riippuvuuteen. Hän puhui pelostaan, että hänellä saattaisi olla geeni, joka tekisi kohtuullisen juomisen mahdottomaksi. Hänen suhtautumisensa alkoholiin on myös ikkuna persoonallisuuteen, joka näyttää kaipaavan muiden hallintaa. Trump määräsi lapsensa seuraamaan hänen esimerkkiään. Joka päivä hän rummutti heille viestin: Ei huumeita, ei alkoholia, ei savukkeita. "Olen ollut hyvin ankara lapsilleni juomisen suhteen", hän sanoi. Millaisia ovat siis raittiit presidentit verrattuna niihin, jotka nauttivat juomisen iloista? George W. Bush jäi kuiville vuosien rankan ryyppäämisen jälkeen ja vaihtoi juomisen pakkomielteen kuntoilun pakkomielteeseen. George W:n ulkopoliittinen ura, joka muistetaan lähinnä Irakin hyökkäyksestä, ei ehkä ole paras mainos juomatta vietetylle presidenttikaudelle. Samoin ei ehkä myöskään Jimmy Carterin idealistista mutta sekavaa ulkopolitiikkaa, joka oli toinen teetättömin presidentti. Elämä Carterin Valkoisessa talossa oli ikävän kuivaa ja vaivalloista sen seurallisemmille vieraille. Senaattori Ted Kennedy muisteli kuivia iltoja, joissa keskusteltiin vakavasti. "Saavuit paikalle noin kello 18.00 tai 18.30, ja ensimmäinen asia, josta sinua muistutettiin, jos tarvitsit muistutusta, oli se, että hän ja Rosalynn olivat poistaneet kaiken viinan Valkoisesta talosta. Jimmy Carterin kaudella ei koskaan tarjoiltu alkoholia. Hän ei halunnut ylellisyyttä eikä mitään merkkejä maallisesta elämästä", Kennedy kirjoitti. Maltilliset juojat pärjäävät paremmin. Franklin D. Roosevelt on usein Amerikan suurimpien presidenttien listan kärjessä. Hän oli ylipäällikkö, joka kukisti suuren laman ja johti Yhdysvallat toisen maailmansodan läpi. Näinä myrskyisinä vuosina Roosevelt piti martinin aina käden ulottuvilla ja piti arvossa cocktail-tunnin rituaaleja, jolloin hän sekoitti jäykkiä drinkkejä ystävilleen Valkoisen talon työpöydällään. Cocktail-tunnin viihtyisyys auttoi epäilemättä FDR:ää rentoutumaan ja helpotti hetkeksi hänen valtavia paineitaan. John F. Kennedy siemaili toisinaan daiquiria, mutta piti naisia parempana kuin viiniä ja piti päänsä kylmänä Kuuban ohjuskriisin aikana. Muut presidentit olivat kuitenkin holtittomampia juomisen suhteen. Lyndon Johnson tunnettiin Washingtonissa siitä, että hän pystyi senaatin demokraattisen enemmistön johtajana nauttimaan Cutty Sark -viskiä ja soodaa, ja hän otti tämän tavan mukaan Valkoiseen taloon. Johnson, joka kertoi lääkärilleen sydänkohtauksen jälkeen, että ainoat asiat, joista hän nautti elämässä, olivat "viski, auringonpaiste ja seksi", viihtyi mielellään teksasilaisella maatilallaan, jossa viina virtasi. LBJ:n sisäasioiden erityisavustaja Joseph A Califano muisteli ajelua ympäri ranchia presidentin kanssa: "Kun ajelimme ympäriinsä, meitä seurasi auto ja farmariauto, joissa oli salaisen palvelun agentteja. Presidentti joi Cutty Sark -viskiä ja soodaa suuresta, valkoisesta, vaahtomuovisesta vaahtomuovimukista. "Ajoittain Johnson hidasti vauhtia ja piti vasenta kättään auton ulkopuolella ravistellen kuppia ja jäätä. Salaisen palvelun agentti juoksi auton luo, otti kupin ja palasi takaisin farmariautoon. Siellä toinen agentti täyttäisi kupin uudelleen jäällä, viskillä ja soodalla, kun ensimmäinen agentti ravasi vaunun perässä." Kaikkein huolestuttavimman kuvan presidentin juomisesta antaa kuitenkin Richard Nixon, mies, jolla oli taipumusta alakuloiseen itsesääliin ja joka lääkitsi mielialaansa viinalla. Hänen ulkoministerinsä Henry Kissingerin mukaan Nixonin ongelmana oli se, että jo pieni määrä juomaa sai hänet raivostumaan, ja myöhään illalla uhkailtiin sotilaallisilla toimilla, kun presidentti oli huonossa kunnossa. Kun Pohjois-Korea ampui huhtikuussa 1969 alas yhdysvaltalaisen vakoilukoneen, raivostuneen Nixonin väitetään määränneen taktisen ydiniskun ja käskeneen liittovaltion komentajia suosittelemaan kohteita. Historioitsija Anthony Summersin mukaan, joka siteeraa CIA:n silloista Vietnamin huippuasiantuntijaa George Carveria, Henry Kissinger puhui sotilasjohtajien kanssa puhelimessa ja sopi, ettei tehdä mitään ennen kuin Nixon raitistuu aamulla. 1970-luvun alkuun mennessä Watergate alkoi tukahduttaa Nixonin presidenttikautta, ja presidentti turvautui yhä enemmän juomiseen ja unilääkkeisiin selviytyäkseen paineista. Lokakuun 11. päivän iltana 1973 hän oli kykenemätön puhumaan puhelimessa Britannian pääministerin Edward Heathin kanssa. Heath halusi keskustella arabien ja Israelin sodan viimeisimmistä tapahtumista, mutta Henry Kissingerin ja hänen avustajansa Brent Scowcroftin välisen keskustelun pöytäkirjasta kävi ilmi, että presidentti oli liian humalassa puhuakseen pääministerin kanssa. Richard Nixon varoitti tulevia presidenttejä vaarasta, joka liittyy ylimielisyyden ja juopottelun yhdistämiseen. Hän on myös muistutus siitä, miten mahtava toimeenpanovalta Yhdysvaltain presidentillä on ulkosuhteiden hoitamisessa. Donald Trumpilla ei ole aiempaa poliittista tai sotilaallista kokemusta, joten hän on erilainen kuin kukaan muu tuleva presidentti. Hänen ylimielisyytensä on kaikille selvää, ja hänen (selvin päin) kiihdyttävien twiittiensä virta todistaa hänen kiihkeästä temperamentistaan. Nixonin esimerkki saattaa tehdä meidät kiitollisiksi siitä, ettei viinakaan ole mukana. Mutta jotkut menestyneimmistä presidenteistä löysivät arvokasta perspektiiviä ja tasapainoa lasin pohjalta.</w:t>
      </w:r>
    </w:p>
    <w:p>
      <w:r>
        <w:rPr>
          <w:b/>
        </w:rPr>
        <w:t xml:space="preserve">Tulos</w:t>
      </w:r>
    </w:p>
    <w:p>
      <w:r>
        <w:t xml:space="preserve">Kun Donald Trumpista tulee perjantaina Yhdysvaltain presidentti, monet tarttuvat juomaan. Washington DC:ssä on juhlien, gaalojen ja tanssiaisten pyörre.</w:t>
      </w:r>
    </w:p>
    <w:p>
      <w:r>
        <w:rPr>
          <w:b/>
        </w:rPr>
        <w:t xml:space="preserve">Esimerkki 1.4483</w:t>
      </w:r>
    </w:p>
    <w:p>
      <w:r>
        <w:t xml:space="preserve">Derbystä kotoisin oleva 24-vuotias Angelina Jolien sotaelokuvassa Unbroken näyttelevä Gugu Mbatha-Raw ja Belle-näyttelijä Gugu Mbatha-Raw ovat mukana ehdokaslistalla. Whiplash-tähti Miles Teller, The Fault in Our Stars -elokuvasta tuttu Shailene Woodley ja The Wolf of Wall Streetistä tuttu Margot Robbie ovat myös ehdolla. Voittaja julkistetaan Bafta Film Awards -tapahtumassa 8. helmikuuta. Yleisöäänestyksellä päätettävä palkinto ei ole tarkoitettu vain uusille tulokkaille, vaan sen voivat saada myös näyttelijät, jotka ovat jo esiintyneet useissa elokuvissa. O'Connell, joka nähtiin vuonna 2014 myös vankiladraamassa Starred Up ja Belfastiin sijoittuvassa trillerissä '71, sanoi olevansa "otettu, että hänet on otettu huomioon... näin lahjakkaan joukon joukossa". Mbatha-Raw, joka esitti Belle-elokuvassa karibialaisen orjan tytärtä, joka kasvoi aristokraattina 1700-luvun Englannissa, sanoi olevansa "iloinen... siitä, että hänet tunnustetaan kasvavasta työstään". Australialaissyntyinen Robbie näytteli Donna Freedmania Neighbours-sarjassa ja hänellä oli päärooli lyhytikäisessä yhdysvaltalaisessa Pan Am -sarjassa. Myöhemmin hänet valittiin Leonardo DiCaprion vaimoksi Martin Scorsesen The Wolf of Wall Street -elokuvaan, joka kertoo pahamaineisesta newyorkilaisesta pörssimeklarista Jordan Belfortista. Teller esittää kunnianhimoista muusikkoa elokuvassa Whiplash ja nähdään pian Reed Richardsina eli herra Fantasticina supersankariseikkailussa Fantastic Four. Woodley nähtiin aiemmin George Clooneyn tyttärenä elokuvassa The Descendants ja näytteli viime vuonna dystooppisessa fantasiaelokuvassa Divergent, jossa myös Teller esiintyi. Brittinäyttelijä Will Poulter voitti viime vuonna Rising Star -palkinnon, ja hän seurasi James McAvoyn, Tom Hardyn ja Shia LaBeoufin kaltaisten edellisten saajien jalanjälkiä. Toinen aiempi palkinnon saaja, Kidulthood-tähti Adam Deacon, pidätettiin tällä viikolla, koska hän ei ollut saapunut oikeuteen vastaamaan syytteeseen, jonka mukaan hän oli syyllistynyt ahdisteluun, joka koski näyttelijää ja ohjaajaa Noel Clarkea, aiempaa palkinnon saajaa. Näyttelijä Alice Eve, elokuvakriitikko James King ja ohjaaja Dexter Fletcher olivat tämän vuoden ehdokkaiden valitsijoiden joukossa.</w:t>
      </w:r>
    </w:p>
    <w:p>
      <w:r>
        <w:rPr>
          <w:b/>
        </w:rPr>
        <w:t xml:space="preserve">Tulos</w:t>
      </w:r>
    </w:p>
    <w:p>
      <w:r>
        <w:t xml:space="preserve">Entinen Skins-näyttelijä Jack O'Connell on yksi viidestä nuoresta näyttelijästä, jotka ovat ehdolla tämän vuoden EE Bafta Rising Star -palkinnon saajaksi.</w:t>
      </w:r>
    </w:p>
    <w:p>
      <w:r>
        <w:rPr>
          <w:b/>
        </w:rPr>
        <w:t xml:space="preserve">Esimerkki 1.4484</w:t>
      </w:r>
    </w:p>
    <w:p>
      <w:r>
        <w:t xml:space="preserve">Bob Neill puhui sen jälkeen, kun ministerit olivat väittäneet, että siirrosta on käyty "armotonta vääristely- ja puolitotuuskampanjaa". Muutokset tulevat voimaan 1. huhtikuuta hallituksen suorittaman toimitilojen uudelleenarvioinnin seurauksena. Yritysryhmät ja eräät konservatiivien kansanedustajat ovat varoittaneet kauppojen sulkemisesta. Hallituksen tekemän uudelleenarvioinnin tuloksena ministerit sanovat, että kolmen neljäsosan yrityksistä verot joko laskevat tai pysyvät ennallaan - mutta ministerit ovat joutuneet vastakkain kehotusten kanssa, jotka vaativat harkitsemaan asiaa uudelleen, sillä joillakin alueilla vähittäiskauppiaiden väitetään joutuvan maksamaan jopa 400 prosentin korotuksia. Paikallishallintoministeri Sajid Javid ja valtiovarainministeri David Gauke sanoivat konservatiivien kansanedustajille lähettämässään kirjeessä: "Tämänvuotista uudelleenarviointia on edeltänyt joukko raportteja, joissa väitetään, että verot nousevat, että muutoksenhaku kielletään ja että sadattuhannet yritykset joutuvat sulkemaan ovensa. "Tällaiset väitteet eivät yksinkertaisesti pidä paikkaansa." Yritysverot selitetään Ministerit sanoivat, että vuosina 2017-18 yritysveroja leikataan enemmän kuin koskaan aikaisemmin ja että kolme neljäsosaa kaikista yrityksistä koko maassa saa veronsa joko laskemaan tai pysymään ennallaan. Ministerit totesivat, että "uutisissa leviävän väärän tiedon" vuoksi on "ymmärrettävää, että yritysten omistajat ja etujärjestöt ovat herättäneet huolta monissa teistä", mutta he korostivat, että huhtikuussa voimaan tulevat muutokset eivät ole "mikään pelättävä asia". BBC Radio 4:n The World at One -ohjelmassa puhunut konservatiivien kansanedustaja Neill, joka edustaa Bromleyn ja Chislehurstin vaalipiiriä Etelä-Lontoossa, sanoi kuitenkin, että hallitus oli "niellyt" veromuutoksiin liittyviä kiinteistöjen arviointeja hoitavan Valuation Office Agencyn sanoja, jotka olivat "täysin pielessä". Hän sanoi, että Lontoon ja Kaakkois-Lontoon katukaupat kärsisivät erityisen pahasti, ja lisäsi: "Mielestäni huoli on aito, ja hallitus voi tehdä järkeviä asioita asian ratkaisemiseksi." Hän totesi, että "tämä huoli on todellinen ja että hallitus voi tehdä järkeviä asioita asian ratkaisemiseksi". Neill sanoi, että "jyrkkäreunainen" järjestelmä olisi korvattava liukuvalla asteikolla ja että yrityksille olisi annettava enemmän aikaa sopeutua.</w:t>
      </w:r>
    </w:p>
    <w:p>
      <w:r>
        <w:rPr>
          <w:b/>
        </w:rPr>
        <w:t xml:space="preserve">Tulos</w:t>
      </w:r>
    </w:p>
    <w:p>
      <w:r>
        <w:t xml:space="preserve">Entisen paikallishallintoministerin mukaan hallituksen kaavailemien yritysveromuutosten arvostelijat ovat "aidosti" huolissaan.</w:t>
      </w:r>
    </w:p>
    <w:p>
      <w:r>
        <w:rPr>
          <w:b/>
        </w:rPr>
        <w:t xml:space="preserve">Esimerkki 1.4485</w:t>
      </w:r>
    </w:p>
    <w:p>
      <w:r>
        <w:t xml:space="preserve">Paul MartinBBC Wales Live TV Narendran kertoi intialaiselle Money Control -liiketoimintasivustolle, että sen Ison-Britannian toiminnot ovat "näköpiirissä", jotta ne olisivat itsenäisiä. Tämä tapahtui sen jälkeen, kun yhtiön entinen strategiapäällikkö oli sanonut, että Tatan on "löydettävä tie ulos" Yhdistyneen kuningaskunnan terästoiminnastaan. Yhdistyneen kuningaskunnan hallitus sanoi jatkavansa yhteistyötä Tatan kanssa. Intialainen teräsjätti aikoo myydä Alankomaissa sijaitsevan toimintansa, mikä herätti huolta Port Talbotin ja muiden brittiläisten tehtaiden tulevaisuudesta. Narendran sanoi: "Tata Steel Europe on viimeisen puolen vuoden aikana ollut kassapositiivinen ja neutraali, eikä se ole saanut tukea Intiasta. "Yhdistyneen kuningaskunnan toiminnot ovat saavuttamassa tavoitteen, jonka mukaan ne ovat omavaraisia. Toimeksiantona on toimia ilman Intian tukea." Hän sanoi myös, että vaikka Yhdistyneen kuningaskunnan hallitus on jo antanut jonkin verran Covidiin liittyvää rahoitustukea, se ei riitä "pitkällä aikavälillä". "Etsimämme tuki on hieman merkittävämpää ja pysyvämpää, joka auttaa meitä alentamaan tuotantokustannuksia ja lisäämään lisäarvoa tuotevalikoimaan. "Tai auttaa meitä tietyn ajan kuluessa siirtymään ympäristöystävällisempään tuotantolaitokseen." Yhdistyneen kuningaskunnan hallitus totesi, että se "on edelleen sitoutunut tukemaan teräksen valmistuksen kestävää ja pitkäaikaista tulevaisuutta Yhdistyneessä kuningaskunnassa". "Toivoa, ei strategiaa" Tatan entinen strategiajohtaja Nirmalya Kumar sanoi kuitenkin, että yritys ei voi jatkaa 100 miljoonan euron tappioiden tekemistä loputtomiin sen jälkeen, kun yritys oli ilmoittanut, että sen oli tarkoitus tehdä Yhdistyneen kuningaskunnan liiketoiminnastaan "itsekannattavaa". Kumar sanoi, että Tatan ajatus "itsekannattavuudesta" oli "toive, ei strategia". Tata Steel sanoi aikovansa myydä Euroopan liiketoimintansa ja pitää Yhdistyneen kuningaskunnan liiketoiminnan, joka sijaitsee pääasiassa Etelä-Walesissa, toiminnassa ilman Intian rahoitustukea. Maaliskuuhun 2020 päättyneen vuoden aikana Tata Steel UK teki 654 miljoonan punnan tappion ennen veroja - ennen kuin coronavirus-pandemia iski teräksen kysyntään. Yhtiö työllistää Yhdistyneessä kuningaskunnassa noin 8 000 työntekijää, joista noin puolet Port Talbotissa ja suurin osa Walesissa. Tata on ilmoittanut käyvänsä vuoropuhelua Yhdistyneen kuningaskunnan hallituksen kanssa "mahdollisista toimenpiteistä Tata Steel UK:n pitkän aikavälin tulevaisuuden turvaamiseksi". Kumar uskoo, että Tata on nyt "kärsimätön" Yhdistyneen kuningaskunnan terästoiminnan ongelman ratkaisemiseksi. "Epäilen, että kunnes Tata Groupilla ei ole varaa tappioihin, he jatkavat tätä", Kumar sanoi BBC Wales Live -ohjelmalle. "Ennemmin tai myöhemmin heidän on kuitenkin löydettävä tie ulos, koska yli sadan miljoonan tappiot eivät voi jatkua ikuisesti. "Jos minulta kysyttäisiin puhtaasti akateemisena, kiihkottomana, sanoisin, että lopettakaa se. "Mutta siinä ei oteta huomioon yhteisöä, ei oteta huomioon Tatan tuotemerkin maineeseen kohdistuvaa iskua, ei oteta huomioon niiden ihmisten elämää, joihin se vaikuttaa." Kumar, joka lähti, kun edellinen puheenjohtaja Cyrus Mistry syrjäytettiin vuonna 2016, sanoi, että Port Talbotin tehtaan sulkemisesta ei keskusteltu hänen ollessaan Tatassa. "Tata-konserni on hyvässä ja pahassa konservatiivinen konserni", hän sanoi. "He välittävät loppujen lopuksi paljon yhteisöistä, joita he palvelevat. Emme siis koskaan puhuneet tehtaan sulkemisesta." Kumar uskoo, että yhtiöllä on kolme vaihtoehtoa: jatkaa nykytilannetta, myydä liiketoiminta tai ryhtyä kumppaniksi Yhdistyneen kuningaskunnan hallituksen kanssa. Yhdistyneen kuningaskunnan liiketoiminnan myyminen saattaisi edellyttää, että yritys maksaisi siitä jollekin yritykselle, kun otetaan huomioon sen tappiot. Jos Tata kuitenkin päättää "jatkaa tappioiden kantamista" ja käyttää muualta konsernista saatuja voittoja, Kumar sanoi, että monet osakkeenomistajat kysyvät: "Miksi pelastamme nämä Walesissa asuvat ihmiset, en ole koskaan käynyt Walesissa?". Sitä vastoin hän sanoi, että osittaisen kansallistamisen ongelmana on se, että Yhdistyneen kuningaskunnan veronmaksajat kysyisivät: "Miksi pelastatte rikkaan intialaisen yrityksen?". Yhteistyö hallituksen kanssa voisi kuitenkin olla ainoa "pitkän aikavälin vaihtoehto" tehtaan pitämiseksi auki. Kumar sanoi, että hänen aikanaan yhtiö halusi tehdä yhteistyötä Yhdistyneen kuningaskunnan hallituksen kanssa energiakustannusten ja verojen mahdollisista helpotuksista sekä mahdollisista investoinneista, joilla tehdas saataisiin elinkelpoiseksi työvoiman koon vuoksi. "Kävimme monia keskusteluja hallitusten kanssa, ja neuvottelut etenivät jonkin verran, mutta ne eivät koskaan johtaneet mihinkään millään tasolla." Kumar uskoo, että Tatan johto on nyt "kärsimätön ongelman ratkaisemiseksi". Tata ilmoitti perjantaina, että ruotsalainen SSAB on aloittanut neuvottelut sen Alankomaissa sijaitsevien toimintojen ostamisesta. Muutos erottaisi toisistaan Tatan liiketoiminnan brittiläisen ja hollantilaisen osan, jotka yhdistyivät jo vuonna 1999 silloisina British Steelinä ja Koninklijke Hoogovensina. Walesin talousministerin mukaan uutinen oli "erittäin huolestuttava" Tatan 8 000 työntekijän kannalta eri puolilla Yhdistynyttä kuningaskuntaa. Ken Skatesin mukaan Tata Steel Europen toimitusjohtaja Henrik Adam on kertonut, että yhtiö on päättänyt löytää Yhdistyneessä kuningaskunnassa sijaitseville toiminnoille kestävän tulevaisuuden ja turvata työvoiman. Plaid Cymru katsoo, että Walesin hallituksen pitäisi ottaa osakkuus Port Talbotin tehtaasta ja auttaa sitä muuttumaan osuuskunnaksi. Skates on kehottanut Yhdistyneen kuningaskunnan hallitusta tarjoamaan Tatalle "merkittävää" tukea. Yhtiön ja Yhdistyneen kuningaskunnan hallituksen väliset keskustelut pelastuspaketista ovat jatkuneet kuukausia. Yhdistyneen kuningaskunnan hallitus on sanonut, että se on sitoutunut tukemaan "kestävää, pitkän aikavälin tulevaisuutta teräksenvalmistukselle Yhdistyneessä kuningaskunnassa" ja "jatkaa yhteistyötä Tata Steelin ja muiden sidosryhmien kanssa, kun yhtiö muotoilee liiketoimintastrategiaansa tulevaisuutta varten".</w:t>
      </w:r>
    </w:p>
    <w:p>
      <w:r>
        <w:rPr>
          <w:b/>
        </w:rPr>
        <w:t xml:space="preserve">Tulos</w:t>
      </w:r>
    </w:p>
    <w:p>
      <w:r>
        <w:t xml:space="preserve">Tata Steel tarvitsee "merkittävää ja pysyvää" rahoitustukea pitääkseen Yhdistyneen kuningaskunnan toimintansa käynnissä, sen pomo on sanonut.</w:t>
      </w:r>
    </w:p>
    <w:p>
      <w:r>
        <w:rPr>
          <w:b/>
        </w:rPr>
        <w:t xml:space="preserve">Esimerkki 1.4486</w:t>
      </w:r>
    </w:p>
    <w:p>
      <w:r>
        <w:t xml:space="preserve">Ehdotukset merkitsisivät konsulttijohtoisten ympärivuorokautisten palvelujen lopettamista Royal Glamorgan Hospitalin A&amp;E:ssä. Cwm Taf Morgannwg University Health Board keskustelee vaihtoehdoista 30. tammikuuta lautakunnalle annettavassa raportissa. Alentaminen oli osa sopimusta joidenkin Etelä-Walesin terveyspalvelujen keskittämisestä vuonna 2014. Etelä-Walesin ohjelmaksi kutsutusta suunnitelmasta järjestettyyn julkiseen kuulemiseen vastasi yli 53 000 ihmistä vuonna 2013. Suunnitelman muut osat ovat toteutuneet, mutta A&amp;E-osastoihin ehdotettuja muutoksia ei ole toteutettu. Väliaikaisen toimitusjohtajan Sharon Hopkinsin mukaan palvelu- ja henkilöstöpaineet merkitsevät, että nykyinen järjestelmä on "yhä kestämättömämpi". Hän sanoi, että henkilökunta on tehnyt "poikkeuksellisen paljon töitä" tarjotakseen päivystyspalveluja kolmessa paikassa - Royal Glamorgan Hospitalissa, Princess of Wales Hospitalissa Bridgendissä ja Prince Charles Hospitalissa Merthyr Tydfilissä. Tohtori Hopkins lisäsi kuitenkin lausunnossaan: "Jatkuvat ja kasvavat palvelu- ja henkilöstöpaineet ovat merkinneet sitä, että tilanne on muuttumassa yhä kestämättömämmäksi... eikä turvallisia palveluja voida ylläpitää lyhyellä aikavälillä ilman, että potilasturvallisuuteen kohdistuu kohtuuttomia riskejä". Raportissa todetaan, että nykyisen järjestelmän jatkaminen olisi hylättävä ja sen sijaan suositellaan kahta vaihtoehtoa. Toisessa vaihtoehdossa konsulttijohtoinen palvelu lopetettaisiin ja korvattaisiin sairaanhoitajien ylläpitämällä lievien vammojen yksiköllä. Toisessa vaihtoehdossa konsultit jatkaisivat Royal Glamorgan Hospitalissa päivisin, ja sairaanhoitajien johtama lievien vammojen yksikkö toimisi yön yli. Paikallisille poliitikoille, jotka osallistuivat perjantaina terveyslautakunnan kanssa pidettyyn kokoukseen, kerrottiin, että Royal Glamorgan Hospitalin viimeinen kokopäiväinen A&amp;E-konsultti lähtee maaliskuun lopussa, mikä tarkoittaa, että huhtikuusta alkaen palveluja tarjoaisivat sijaiset. "Kauhea uutinen" Rhonddan parlamentin jäsenen Leanne Woodin Facebookissa julkaisemassa lausunnossa sanottiin, että tilanne oli "täysin mahdoton hyväksyä". Entinen Plaid Cymru -puolueen johtaja lisäsi: "Peräkkäisten työväenpuolueen terveysministerien huono työvoimasuunnittelu tarkoittaa, että Walesissa on yksi Euroopan alhaisimmista lääkäri-väestö-suhteista". Rhonddan työväenpuolueen kansanedustaja Chris Bryant sanoi, että kumpi tahansa ehdotetuista vaihtoehdoista olisi "kauhea uutinen" alueen asukkaille. Hänen mukaansa monilla ei olisi muuta vaihtoehtoa kuin käyttää julkista liikennettä ja vuoristoteitä, jotka ovat talvella epäluotettavia. Pontypriddin työväenpuolueen parlamentin jäsen Mick Antoniw ja parlamentin jäsen Alex Davies-Jones sanoivat yhteisessä lausunnossaan, että ehdotus "huolestuttaa monia". He sanoivat: "Vastustamme jyrkästi kaikkia sellaisia uudelleenjärjestelyjä, jotka johtavat Royal Glamorganin päivystyspalvelujen merkittävään heikentymiseen." Walesin konservatiivien terveystiedottaja Angela Burns sanoi: "Juuri tällä viikolla meillä on ollut Welshin NHS:n huonoimmat A&amp;E-tulokset, ja silti Welshin työväenpuolueen hallitus sallii tämän huononemisen. "Walesin hallituksen pitäisi varmasti tutkia vaihtoehtoja, joilla voitaisiin vähentää yli 6 000 ihmisen määrää, jotka odottavat 12 tuntia tai enemmän hoitoa A&amp;E:ssä Walesissa." Walesin hallitus totesi: "Odotamme, että terveyslautakunta työskentelee kumppaneidensa kanssa vaihtoehtojen harkitsemiseksi ja kestävän hoitomallin sopimiseksi tulevaisuutta varten."</w:t>
      </w:r>
    </w:p>
    <w:p>
      <w:r>
        <w:rPr>
          <w:b/>
        </w:rPr>
        <w:t xml:space="preserve">Tulos</w:t>
      </w:r>
    </w:p>
    <w:p>
      <w:r>
        <w:t xml:space="preserve">Terveydenhuollon päälliköt harkitsevat suunnitelmia, joiden mukaan Etelä-Walesin sairaalan päivystysosastoa saatettaisiin huonontaa.</w:t>
      </w:r>
    </w:p>
    <w:p>
      <w:r>
        <w:rPr>
          <w:b/>
        </w:rPr>
        <w:t xml:space="preserve">Esimerkki 1.4487</w:t>
      </w:r>
    </w:p>
    <w:p>
      <w:r>
        <w:t xml:space="preserve">Ali GordonBBC News NI Neljävuotias labradorinnoutaja, joka asuu Bangorissa, Downin kreivikunnassa, on korkeasti koulutettu ilmahaun etsintäkoira. Max löysi hiljattain haavoittuvaisen naisen, joka oli ollut kateissa lähes kaksi päivää pakkasessa. Siihen kului vain kahdeksan minuuttia. "Sen palkintona on pallo, muuta se ei ole kiinnostunut", Maxin ohjaaja Ryan Gray kertoi BBC News NI:lle. "Sillä ei ole aavistustakaan siitä, että se on juuri pelastanut naisen hengen ja tulee pelastamaan lisää henkiä ympäri Pohjois-Irlantia." Max auttaa säännöllisesti myös HM Coast Guard -joukkoja pelastustehtävissä, mutta laki ei suojele sitä, jos sen kimppuun hyökätään virkatehtävissä. Viime kuussa annettiin kuninkaallinen hyväksyntä Finn's Law -lainsäädännölle, joka antaa suojelua palveluskoirille ja hevosille. Uusi lainsäädäntö tarkoittaa, että tarpeettoman kärsimyksen aiheuttaminen palveluseläimelle on nyt rikos Englannissa ja Walesissa. Tämä tapahtui pian sen jälkeen, kun Skotlannin pääministeri Nicola Sturgeon oli ilmoittanut, että Finn's Law otetaan käyttöön Skotlannissa. Se ei kuitenkaan ulotu Pohjois-Irlantiin, mikä tarkoittaa, että Maxin kimppuun hyökkäämistä pidettäisiin todennäköisesti rikosoikeudellisena vahingontekona, kuten ikkunan rikkomista. Nyt yli 30 000 ihmistä on liittynyt kampanjaan, jonka tarkoituksena on muuttaa tämä. Finn's Law -lain innoittajana toimi saksanpaimenkoira Finn, jota puukotettiin, kun hän yritti pidättää miestä Stevenagessa, Hertfordshiren osavaltiossa vuonna 2016. Koiraa puukotettiin rintaan ja päähän, kun se suojeli ohjaajaansa, poliisi Dave Wardellia, eikä se päästänyt hyökkääjää irti ennen kuin apujoukot saapuivat. Mutta vaikka 16-vuotiasta epäiltyä syytettiin PC Wardellin haavoittamisesta, hän sai Finnin vammoista vain vahingontekosyytteen, mikä herätti vaatimuksen muuttaa vuoden 2006 eläinten hyvinvointilakia (Animal Welfare Act 2006). Finn ja poliisi Wardell saivat Britain's Got Talent -tuomari Simon Cowellin liikuttumaan kyyneliin viime kuussa, kun he esiintyivät tosi-tv-ohjelmassa. Ryan Gray, joka työskentelee HM Coastguardissa, toivoo, että ylimääräinen mediahuomio auttaa saamaan Finnin lain läpi Pohjois-Irlannissa. "Koirat joutuvat jo tarpeeksi vaaraan jokapäiväisessä työssään ilman, että niitä suojelee mikään laki tai lainsäädäntö, jos joku haluaa satuttaa niitä tai hyökätä niiden kimppuun", hän sanoi. "Jos tietäisin, että tämä laki tukee meitä, koiraa ja sen tekemää työtä, mieleni olisi rauhallisempi, kun tiedän, että lähetän sen etsimään jotakuta, joka voisi mahdollisesti olla väkivaltainen Maxia kohtaan." Jos Finnin laki otettaisiin käyttöön Pohjois-Irlannissa, se kattaisi hyökkäykset kaikkia palveluskoiria vastaan, myös opas- ja avustajakoiria vastaan. "Finnin laissa ei ole kyse politiikasta. Kyse on nykyisen lainsäädännön epäkohdan korjaamisesta, jota ei voida hyväksyä", sanoo Finn's Law Northern Ireland -järjestön tiedottaja. "On moraalitonta, että laki ei suojele niitä eläimiä, joille asetamme niin paljon vaatimuksia ja vastuuta. Nämä eläimet palvelevat niin uskollisesti ja omistautuneesti pitääkseen meidät turvassa. "Palveluseläimemme ovat olennainen tuki yhteisölle."</w:t>
      </w:r>
    </w:p>
    <w:p>
      <w:r>
        <w:rPr>
          <w:b/>
        </w:rPr>
        <w:t xml:space="preserve">Tulos</w:t>
      </w:r>
    </w:p>
    <w:p>
      <w:r>
        <w:t xml:space="preserve">Tutustu Maxiin - pelastuskoiraan, joka nyt etsii kadonneita ihmisiä eri puolilla Pohjois-Irlantia.</w:t>
      </w:r>
    </w:p>
    <w:p>
      <w:r>
        <w:rPr>
          <w:b/>
        </w:rPr>
        <w:t xml:space="preserve">Esimerkki 1.4488</w:t>
      </w:r>
    </w:p>
    <w:p>
      <w:r>
        <w:t xml:space="preserve">Puolustus: Päällisin puolin näyttää siltä, että Jeremy Corbyn ei ole puolustuksen ystävä. Hän on pasifisti, joka on suurimman osan urastaan vastustanut Britannian sotilaallista väliintuloa Pohjois-Irlannissa, Irakissa ja Afganistanissa. Hän oli viime aikoihin asti Stop the War Coalition -järjestön puheenjohtaja. Työväenpuolueen johtajana hänen on nyt kuitenkin mukautettava muiden näkemyksiä ja jopa lievennettävä omia näkemyksiään; hän sanoo nyt pitävänsä muistosunnuntaina punaista unikkoa valkoisen unikon sijasta. Keskeisissä puolustuspoliittisissa kysymyksissä hän on kuitenkin edelleen eri mieltä suuren osan puolueestaan kanssa. Hän ei kannata Nato-liittoa eikä nykyistä sotilaallista strategiaa niin sanotun islamilaisen valtion kukistamiseksi. Hän on ehdottanut, ettei hän kannata Yhdistyneen kuningaskunnan sotilaallisten ilmaiskujen laajentamista Syyriaan. Molemmissa näissä kysymyksissä näyttää olevan tilaa kompromissille. Työväenpuolueen johtaja ei toistaiseksi määrää tahtoaan muille. Tämä osoittautuu vaikeammaksi, kun ensi vuonna äänestetään Britannian ydinpelotteen uusimisesta. Jeremy Corbyn, CND:n entinen johtohahmo, vastustaa periaatteessa Tridentin korvaamista. Monet hänen puolueessaan pelkäävät, että tämä kanta koituu heidän kohtalokseen - aivan kuten se koitui Michael Footille vuonna 1983. Ympäristö: BBC:n ympäristöanalyytikko Roger Harrabin Parta, sandaalit, pasifismi, kasvissyönti... Jeremy Corbyn olisi kuin kotonaan vihreässä puolueessa. Itse asiassa hän sanoo suoraan, että työväenpuolueen on houkuteltava ympäristöaktivisteja, jotta se pääsisi takaisin Downing Streetille. Corbynin näkemykset sopivat hyvin yhteen sen kanssa, mitä ennen kutsuttiin punavihreäksi politiikaksi. Hän suhtautuu epäluuloisesti ydinvoimaan. Hän inhoaa vaistomaisesti suuryrityksiä, pelkää transatlanttista kauppa- ja investointikumppanuutta (Yhdysvaltojen ja EU:n väliset kauppaneuvottelut) ja sanoo, että konservatiivit ovat sallineet luonnonvarojen ja ihmisten kestämättömän hyväksikäytön suojelemalla harvojen rikkaiden etuja. Hän kaipaa energiajärjestelmää, joka perustuu uusiutuviin energialähteisiin, jotka ovat yhteisöjen omistuksessa, kuten monet Saksassa. Hän kieltäisi murtoleikkauksen. Hän haluaa laajamittaisen kotien eristysohjelman polttoaineköyhyyden poistamiseksi ja sanoo, että uusien asuntojen pitäisi pystyä tuottamaan omaa sähköä. Hän haluaa, että lapset ovat yhteydessä maaseutuun. Ed Milibandin johdolla työväenpuolue näytti joskus suhtautuvan varauksellisesti voimakkaaseen ympäristölinjaan, mutta tämä on jo muuttumassa. Corbynin tiimiin kuuluvat Lisa Nandy (energia) ja Kerry McCarthy (ympäristö), ja molemmat ovat pitäneet voimakkaita ilmastopuheita. Yksi suuri kysymys on, kuinka pitkälle vihreä rakkaussuhde ulottuu. Jotkut vihreät haluaisivat vaalisopimuksen. Se olisi todella suuri siirto molemmille puolueille. Asuminen: BBC:n kotitoimittaja Mark Easton: Työväenpuolue pitää asuntopolitiikkaa "tärkeimpänä sisäpolitiikkanaan", ja koska hallituksen kiistanalaisesta asuntolakiehdotuksesta keskustellaan myöhemmin tänä vuonna, puoluejohto sanoo, että asia on myös sen "tärkein lainsäädännöllinen prioriteetti". Työväenpuolueella ei ole vielä virallista poliittista kantaa asuntopolitiikkaan, mutta sekä Jeremy Corbynin että hänen varjoasuntoministerinsä John Healeyn tiedetään kannattavan suurta valtion rahoittamaa rakennusohjelmaa. On puhuttu 100 000:sta "kunnallistalosta" vuodessa vuoteen 2020 mennessä, mikä merkitsisi paluuta valtion asuntorakentamisen tasolle, jota ei ole nähty sitten 1950- ja 60-lukujen. Työväenpuolueen lähteet kertovat minulle, että lisäämällä sosiaalisten asuntojen tarjontaa, joiden vuokrataso on alhaisempi kuin "kohtuuhintaisten asuntojen" ja yksityisen vuokrasektorin vuokrataso, rakennuskustannukset voidaan kattaa asumistukilaskusta saatavista säästöistä. Se pitää asuntopolitiikkaa alana, jolla se voi omaksua konservatiiveista radikaalisti poikkeavan lähestymistavan. Vaikka konservatiivit nauttivat Labour-puoluetta paljon suurempaa kannatusta vanhempien asunnonomistajien keskuudessa, Corbynin oppositio näyttää kosiskelevan Generation Rentiä. Terveys: BBC:n terveyskirjeenvaihtaja Nick Triggle Työväenpuolueen johtajan lähestymistapa NHS:ään saattaa olla joihinkin aloihin verrattuna vähemmän radikaali. Kyseessä on sentään kansallistettu ala, joka jo nyt saa huomattavan paljon julkista rahoitusta. Tästä huolimatta sitä pidetään puolueessa laajalti hallituksen heikkona kohtana. Huolimatta lupauksista kasvattaa budjettia kysyntä kasvaa niin nopeasti, että suorituskyky kärsii monissa NHS:n osissa - joten Corbyn ja hänen varjoylilääkärinsä yrittävät varmaan tehdä tästä poliittista pääomaa. Hän on jo vastustanut yksityisen sektorin osallistumista NHS:ään ja esittänyt ajatusta, että olisi tarpeen pelastaa säätiöitä, jotka kamppailevat maksamaan PFI-laskujaan (jotka ovat kertyneet yksityisen rahan käyttämisestä sairaalarakennusten saneeraukseen). Otsikoihin nousee todennäköisesti myös - ja on jo noussut - hänen suhtautumisestaan homeopatiaan, jota on vain harvoin saatavilla NHS:ssä, koska sen toimivuudesta ei ole näyttöä. Koulutus: BBC:n koulutuskirjeenvaihtaja Sean Coughlanin mukaan Jeremy Corbynin koulutuspolitiikan odotetaan olevan enemmän vanhan koulukunnan kuin uuden työväenpuolueen politiikkaa. On ollut merkkejä siitä, että Blairin aikana perustetut ja koalitiohallituksen aikana nopeasti laajentuneet akatemiat palautettaisiin Englannin paikallisviranomaisten koulutusjärjestelmiin. Se olisi symbolinen irtiotto kahden vuosikymmenen ajan työväenpuolueen modernisoijista. Ed Milibandin työväenpuolue lupasi leikata lukukausimaksut 6 000 puntaan, mutta Corbyn menisi pidemmälle ja poistaisi ne kokonaan ja ottaisi uudelleen käyttöön ylläpitokorvaukset. Corbyn on myös ehdottanut kansallista koulutuspalvelua, joka voi auttaa ihmisiä parantamaan taitojaan koko elämänsä ajan. Uudistuvalla vasemmistolla on pitkä ostoslista odotuksia muun muassa vapaakouluista, kielikouluista, itsenäisistä kouluista, testeistä, akatemiarahastoista, sisäänpääsystä, koulujen autonomiasta, ranking-taulukoista, opettajien palkoista ja Ofstedista. Mutta tuleeko todella paluu vanhaan työväenpuolueeseen ja vanhoihin taisteluihin? Vai haluaako Corbyn uudenlaista koulutuspolitiikkaa uuteen politiikkaan? Liikenne: BBC:n liikennekirjeenvaihtaja Russell Hotten Liikenne on keskeisellä sijalla Labourin poliittisessa ohjelmassa. Jeremy Corbyn haluaa käyttää sitä "talouden elvyttämiseen lisäämällä investointeja uusiin suurnopeusjuniin, luomalla työpaikkoja ja yhdistämällä lisää kaupunkeja". Hän aikoo kansallistaa rautatiet uudelleen "rata kerrallaan", ja tämä ehdotus näyttää saavan jonkin verran kannatusta maassa. Yksityiskohtia uudelleenkansallistamisesta, korvauksista ja investoinneista ei kuitenkaan ole vielä selvitetty. Tämä on Labour-puolueen uuden varjoliikenneministerin Lilian Greenwoodin tehtävä. Entinen varjojunaministeri on arvostellut voimakkaasti hallituksen rautatiepolitiikkaa, ja hänen odotetaan tukevan toimia, joilla liikennettä koskevaa toimivaltaa hajautetaan enemmän alueille. Miten käy valtavan suurnopeusjunahankkeen HS2:n, joka yhdistää Lontoon Keski- ja Pohjois-Englannin kanssa? Corbyn ja varjo-oikeuskansleri John McDonnell äänestivät rataa valmistelevaa lainsäädäntöä vastaan, mutta nyt pohditaan, jatketaanko vai katkaistaanko rautatieyhteys. Toisesta suuresta infrastruktuurihankkeesta, Heathrow'n lentokentän kolmannesta kiitoradasta, työväenpuolueen johtaja oli melko selväsanainen Financial Times -lehdessä viime kuussa: Hän sanoi: "Äänestän sitä vastaan tässä parlamentissa." On kuitenkin paljon työväenpuolueen kansanedustajia, jotka kannattavat Heathrow'n laajennusta. Corbyn on myös luvannut kannustaa pyöräilyä; hän on innokas kaksipyöräilijä ja ylistää pyöräilyn etuja terveydelle ja ympäristölle. Etuudet ja verot: Jeremy Corbyn ja hänen varjonsa John McDonnell, varakansleri, lähtevät tähän konferenssiin selvin aikomuksin taistella sosiaaliturvaleikkauksia vastaan ja siirtää enemmän taakkaa alijäämän hoitamisesta yrityksille ja rikkaille. Uusi johto on vastustanut tiukasti etuuksien ylärajaa, kun taas toiset varjoesimiehet sanovat, että puolueen pitäisi pikemminkin vastustaa ylärajan alentamista 20 000 puntaan vuodessa kotitaloutta kohti (23 000 puntaan Lontoossa) kuin kampanjoida ylärajan periaatetta vastaan. Corbynin työväenpuolue korottaisi varakkaiden tuloveroa - ei kuitenkaan 60 prosenttiin, kuten nyt näyttää, mutta keskustelua käydään vielä siitä, olisiko paluu 50 prosenttiin oikein. Sitten on vielä Cityn verotus. Uusi johtaja kannattaa vakaasti eurooppalaista finanssitransaktioveroa, niin sanottua Robin Hood -veroa. Työväenpuolueen Lontoon pormestariehdokas Sadiq Khan vastustaa kuitenkin yritysten lisäveroja. Yhdestä asiasta he voivat olla iloisesti samaa mieltä: veronkiertäjät olisi saatava maksamaan. John McDonnell uskoo, että näin voidaan voittaa 120 miljardia puntaa. Jos se saadaan, muut ongelmat saattavat kuihtua pois. Ulkopolitiikka ja Eurooppa: BBC:n kirjeenvaihtaja Bridget Kendall Kaikki työväenpuolueen varjoesikunnan jäsenet eivät ole samaa mieltä uuden johtajansa kannoista, ja Corbyn on joissakin asioissa epäselvä. Yleisesti ottaen hän kuitenkin sanoo, että maa tarvitsee "radikaalisti erilaista ulkopolitiikkaa". Hänen kantansa siihen, pitäisikö Euroopassa pysyä vai lähteä, ei ollut aluksi selvä. Hän sanoi, että hänen tunteensa olivat ristiriitaiset, mutta myöhemmin hän selvensi, että hän kampanjoisi "mukana"-äänestyksen puolesta. Hän vastustaa EU:n ja Yhdysvaltojen suunniteltua TTIP-kauppasopimusta ja sanoo, että Britannian pitäisi ajaa parempia työ- ja sosiaalisia oloja. Corbyn vastustaa periaatteessa sotilaallisia väliintuloja, kuten Irakin hyökkäystä vuonna 2003, joka oli "katastrofi". Hän sanoo vastustavansa uutta äänestystä parlamentissa ilmaiskuista Syyriaan. Sotilaallisten vaihtoehtojen sijaan Yhdistyneen kuningaskunnan olisi hänen mukaansa käytettävä poliittisia välineitä ja keskityttävä eriarvoisuuden vähentämiseen. Siksi hän vastustaa Nato-jäsenyyttä tai puolustusmenojen lisäämistä ja kehottaa "puhumaan kaikkien kanssa", myös väkivaltaan valmiiden ryhmien, kuten Hamasin ja Hizbollahin, kanssa. Työväenpuolueen johtajan mukaan Nato laajenee itään, mikä on myös syyllinen Ukrainan kriisiin ja siihen, että Venäjä on loukannut ukrainalaisten itsemääräämisoikeutta valtaamalla Krimin. Argentiina on suhtautunut myönteisesti hänen ehdotukseensa, jonka mukaan Yhdistyneen kuningaskunnan olisi harkittava Falklandin saarten suvereniteetin jakamista. Toisin kuin aiemmat työväenpuolueen johtajat, hän tukee ajatusta yhdistyneestä Irlannista, mitä unionistit pitävät "hyödyttömänä".</w:t>
      </w:r>
    </w:p>
    <w:p>
      <w:r>
        <w:rPr>
          <w:b/>
        </w:rPr>
        <w:t xml:space="preserve">Tulos</w:t>
      </w:r>
    </w:p>
    <w:p>
      <w:r>
        <w:t xml:space="preserve">Mihin suuntaan Jeremy Corbynin työväenpuolue lähtee? BBC:n asiantuntijat tarkastelevat uuden johtajan nykyisiä ajatuksia joistakin tärkeistä politiikan aloista.</w:t>
      </w:r>
    </w:p>
    <w:p>
      <w:r>
        <w:rPr>
          <w:b/>
        </w:rPr>
        <w:t xml:space="preserve">Esimerkki 1.4489</w:t>
      </w:r>
    </w:p>
    <w:p>
      <w:r>
        <w:t xml:space="preserve">23-vuotias uhri oli Kingston Centre -kauppakeskuksessa Milton Keynesissä noin kello 07.00 GMT, kun pahoinpitely tapahtui. Hän sai sairaalahoitoa ja on sittemmin kotiutunut. Poliisi kertoi etsivänsä 1,8 metriä pitkää laihaa mustaa miestä, jolla oli yllään musta hupparitoppi ja mustat verryttelyhousut. Poliisi vetosi myös valvontakameran tai kojelautakameran kuvamateriaalin saamiseksi. Ylikonstaapeli Luke Grove Thames Valleyn poliisista sanoi: "Onneksi uhrin vammat eivät olleet vakavia... mutta se ei vähennä tapauksen luonnetta." Etsi BBC News: East of England Facebookissa, Instagramissa ja Twitterissä. Jos sinulla on juttuehdotuksia, lähetä sähköpostia osoitteeseen eastofenglandnews@bbc.co.uk.</w:t>
      </w:r>
    </w:p>
    <w:p>
      <w:r>
        <w:rPr>
          <w:b/>
        </w:rPr>
        <w:t xml:space="preserve">Tulos</w:t>
      </w:r>
    </w:p>
    <w:p>
      <w:r>
        <w:t xml:space="preserve">Miehen päähän ja vartaloon on tullut useita pistohaavoja sen jälkeen, kun tuntematon mies puukotti häntä bussipysäkillä.</w:t>
      </w:r>
    </w:p>
    <w:p>
      <w:r>
        <w:rPr>
          <w:b/>
        </w:rPr>
        <w:t xml:space="preserve">Esimerkki 1.4490</w:t>
      </w:r>
    </w:p>
    <w:p>
      <w:r>
        <w:t xml:space="preserve">Blairvadachin ulkoilmakoulutuskeskuksen henkilökunnalle kerrottiin 20. helmikuuta, että laitos suljetaan Glasgow'n kaupunginvaltuuston budjetin säästöjen vuoksi. Vetoomus keskuksen pelastamiseksi ylitti nopeasti 10 000 allekirjoituksen rajan. Valtuusto sanoi keskittyvänsä Blairvadachin "vaihtoehtoiseen tulevaisuuden malliin". Keskus pelastettiin Skotlannin hallituksen ja Skotlannin vihreän puolueen kanssa tekemän budjettisopimuksen seurauksena, mikä tarkoittaa, että paikallisviranomaisille annetaan 95 miljoonaa puntaa lisää. Chris Cunningham, valtuuston koulutusasioiden päällikkö, sanoi, että valtuuston 10,6 miljoonan punnan osuus näistä varoista tarkoittaa, että Argyllin ja Buten osavaltiossa sijaitsevaa Blairvadachia ei tarvitse enää sulkea. Hänen mukaansa keskuksen tulevaisuus ei kuitenkaan ole "kestävällä pohjalla nykyisillä järjestelyillä". "Blairvadachin pelkkä pelastaminen vuodeksi eteenpäin ei sinänsä riitä", hän sanoi. "Sen ikä alkaa näkyä, ja se on kärsinyt vuosia ali-investoinneista. Alue vaatii merkittäviä miljoonien punnan investointeja, jotta se voisi olla kestävä ja elinkelpoinen tulevaisuudessa. "Meillä on nyt aikaa ja tilaa tutkia vaihtoehtoja nykyisille järjestelyille. Meidän on selvitettävä, mitä ne ovat, mutta tutkimme jo nyt, mitkä vaihtoehdot ovat parhaita, jotta Blairvadach voisi toteuttaa investoinnit, joita se tarvitsee sekä asuin- että ulkoilmaopetukseen." Sulkemisesta ilmoittamisen jälkeen neuvosto sanoi, että se haluaa keskittyä "Glasgow'hun perustuvaan malliin" ja käyttää kaupungin puistoja ja ulkotiloja ulkoilmaoppimiseen asuinkeskusten sijaan. Päätös herätti kuitenkin vastareaktion keskuksen aiemmilta käyttäjiltä ja ulkoilmaopetuksen asiantuntijoilta, jotka sanoivat, että malli ei tarjoaisi samaa oppimiskokemusta. Blairvadach avattiin vuonna 1974, ja se tarjoaa Glasgow'n oppilaille viikon mittaisia kursseja, joilla he voivat kokeilla esimerkiksi purjehdusta, maastopyöräilyä, kiipeilyä ja rotkovaellusta. Kursseja tuetaan voimakkaasti, jotta kaikki oppilaat voivat osallistua niihin. Skotlannissa on jäljellä enää seitsemän valtion ylläpitämää ulkoilukeskusta, kun vuonna 1982 niitä oli noin 70. North Lanarkshire Councilin Kilbowien ulkoilukeskus Obanissa on määrä sulkea tänä vuonna budjettileikkausten vuoksi. Valtuusto totesi, että se tunnusti oppilaiden siellä saamat "hienot kokemukset", mutta sen ylläpitäminen oli kallista ja että tulobudjetin leikkaukset merkitsivät sitä, että valtuuston tuki lasten osallistumiselle keskukseen ei ollut enää kestävää.</w:t>
      </w:r>
    </w:p>
    <w:p>
      <w:r>
        <w:rPr>
          <w:b/>
        </w:rPr>
        <w:t xml:space="preserve">Tulos</w:t>
      </w:r>
    </w:p>
    <w:p>
      <w:r>
        <w:t xml:space="preserve">Yksi Skotlannin suurimmista kunnallisista ulkoilukeskuksista on pelastettu sulkemiselta, kun kaupunginvaltuutetut kumosivat päätöksen sen rahoituksen leikkaamisesta.</w:t>
      </w:r>
    </w:p>
    <w:p>
      <w:r>
        <w:rPr>
          <w:b/>
        </w:rPr>
        <w:t xml:space="preserve">Esimerkki 1.4491</w:t>
      </w:r>
    </w:p>
    <w:p>
      <w:r>
        <w:t xml:space="preserve">Judith BurnsKoulutustoimittaja Se on jatkoa liittokansleri Philip Hammondin viime kuussa tekemälle ilmoitukselle ilmaisten saniteettituotteiden rahoittamisesta toisen asteen kouluissa ja korkeakouluissa. #FreePeriods-kampanjan perustaja Amika George kutsui viimeisintä siirtoa "fantastiseksi uutiseksi". Lasten ja perheiden ministeri Nadhim Zahawi sanoi: "Ketään ei pitäisi estää saavuttamasta mahdollisuuksiaan". Kun Hammond teki alkuperäisen ilmoituksen viime kuun kevätkokouksessaan, kampanjoijat väittivät, että sen pitäisi koskea myös peruskouluja. "Olemme iloisia, että hallitus on laajentanut lupauksen koskemaan myös peruskouluja", sanoi 19-vuotias George, joka opiskelee Cambridgen yliopistossa. "Ajanjakson köyhyys ei saisi koskaan olla esteenä koulutukselle." Seuraava tamponi Hän sanoi, että se tarkoittaa, että jokainen oppilas voi mennä kouluun "murehtimatta, mistä hänen seuraava tamponinsa tai tamponinsa tulee", ja että hän voi "osallistua täysimääräisesti oppitunneille ja keskittyä tunneilla". George aloitti kampanjoinnin kaksi vuotta sitten, kun hän oli vielä koulussa, luettuaan uutisista kuukautiskriisistä. Hän kuvaili tuolloin olleensa "järkyttynyt" kuullessaan, että tytöt jäivät koulusta pois, koska heillä ei ollut hygieniatuotteita. Kampanja alkoi vetoomuksella ja mielenosoituksella Downing Streetin ulkopuolella, ja tänä vuonna George auttoi johtamaan oikeudellista kampanjaa yhdessä Red Box Projectin ja The Pink Protestin kanssa. Girlguidingin omien tutkimusten mukaan lähes kolmannes 11-21-vuotiaista tytöistä ja nuorista naisista on jäänyt pois koulusta tai yliopistosta kuukautistensa vuoksi. Isla, joka on myös 19-vuotias ja Girlguidingin puolestapuhujapaneelin jäsen, kutsui lukuja "mahdottomiksi hyväksyä" ja lisäsi, että "peruskoulun tyttöjen saaminen tamponien ja tyynyjen käyttöön auttaa murtamaan kuukautisiin liittyvän tabun jo nuoresta iästä lähtien". Opetusministeriön tiedottajan mukaan virkamiehet alkavat keskustella koulujen ja oppilaitosten johtajien kanssa ensi vuoden alusta lähtien tarvittavista hygieniatuotteiden määristä ja siitä, miten niitä voidaan parhaiten toimittaa. Hän sanoi, että tuotteet ostetaan todennäköisesti irtotavarana ja jaetaan paikallisesti. Zahawi lisäsi: "Keskusteltuamme vanhempien, opettajien ja oppilaiden kanssa olemme nyt laajentamassa tätä toimintaa yli 20 000 peruskouluun, jotta jokainen nuori kaikissa kouluissa ja oppilaitoksissa saa tarvitsemansa tuen."</w:t>
      </w:r>
    </w:p>
    <w:p>
      <w:r>
        <w:rPr>
          <w:b/>
        </w:rPr>
        <w:t xml:space="preserve">Tulos</w:t>
      </w:r>
    </w:p>
    <w:p>
      <w:r>
        <w:t xml:space="preserve">Kaikissa Englannin peruskouluissa tarjotaan tytöille ilmaisia hygieniatuotteita vuoden 2020 alusta alkaen.</w:t>
      </w:r>
    </w:p>
    <w:p>
      <w:r>
        <w:rPr>
          <w:b/>
        </w:rPr>
        <w:t xml:space="preserve">Esimerkki 1.4492</w:t>
      </w:r>
    </w:p>
    <w:p>
      <w:r>
        <w:t xml:space="preserve">Nina PorzuckiPRI's The World Vaikka yhdysvaltalaiset televisiokanavat ostavat ja muokkaavat toisinaan ulkomaisia tv-sarjoja amerikkalaiselle yleisölle - Homeland ja In Treatment tuotettiin alun perin Israelissa, kun taas Ugly Betty aloitti kolumbialaisena saippuaoopperana - myös monet amerikkalaiset komediasarjat ja draamat muokataan kansainväliselle yleisölle. Televisiotoiminnan johtaja James Kramer on matkustanut ympäri maailmaa viemään amerikkalaisia formaatteja. Hän sai uransa alkusysäyksen työskennellessään johtajien ja käsikirjoittajien kanssa Neuvostoliiton jälkeisellä Venäjällä Sony Pictures Televisionille. "Venäläisillä oli suurta intoa, mutta ei kokemusta", Kramer sanoo. "Niinpä he toivat tänne useita ihmisiä, minut mukaan lukien, antamaan amerikkalaista teknologiaa - sekä laitteita että niiden käyttöä - ja luovaa teknologiaa, joka liittyy televisiokirjoittajien ja tuotantokeskuksen rakentamiseen." Kun Kramer saapui Venäjälle, televisio-ohjelmat olivat yleensä melodramaattisia saippuasarjoja ja latinalaisamerikkalaisia "telenoveloita". Amerikkalainen saippuaooppera Santa Barbara oli erityisen suosittu. "Olin itse asiassa työskennellyt [Santa Barbarassa], Kramer sanoo. "Oli sarjoja, joissa olin työskennellyt, kuten St Elsewhere ja Moonlighting, ja sellaisia, jotka olivat voittaneet palkintoja täällä, mutta he eivät tunteneet niitä. Mutta Santa Barbarassa sanottiin: 'Voi luoja! Suurin mahdollinen kunnioitus!"" Sony Pictures palkkasi Kramerin vetämään kahden viikon tv-kirjoituskurssia venäläisille tv-käsikirjoittajille. "Kahdesta viikosta tuli lopulta kuusi vuotta, koska minua pyydettiin johtamaan Sonyn tuotantotoimistoa Venäjällä", Kramer sanoo. Välillä hän on myös löytänyt itsensä pieneltä ruudulta näyttelemästä amerikkalaista roistoa venäläisessä draamassa. Kramer auttoi muun muassa käynnistämään venäjänkielisiä sarjoja, kuten Ugly Bettyn ja The Nannyn versiot, joihin Kramerin kahden viikon kurssin käsikirjoittajat päätyivät töihin. Hän sanoo, että Ugly Betty oli haastava sovittaa venäläisyleisölle. Alkuperäisen kolumbialaisen sarjan keskiössä oli kaksi veljestä, jotka kamppailivat useiden sukupolvien ajan suvussaan olleen muotisuunnitteluyrityksen johtamisesta. "Mutta Venäjällä ei ollut perheyritysten historiaa, koska siellä oli ollut Neuvostoliitto", hän sanoo. Niinpä tarinaa oli muokattava venäläistä kokemusta varten. Venäläiset kirjailijat tekivät veljeksistä vanhempia ja antoivat heille univormuja ja hääpukuja valmistavan yrityksen - jotka olivat sallittuja neuvostojärjestelmässä - josta he tekivät yksityisen yrityksen 1990-luvulla. "Meidän oli annettava tunne ylpeydestä ja isänmaallisuudesta, ihmisistä, jotka olivat ottaneet jotain neuvostoajalta ja kehittäneet sitä", Kramer sanoo. Kuuntele lisää Kuuntele alkuperäinen radiolähetys PRI:n The World -ohjelmasta, joka on yhteistuotanto BBC:n kanssa. Oli tärkeää tehdä näin "eikä luoda uutta liiketoimintaa, koska Venäjällä oletetaan, että kaikki, joilla oli rahaa, saivat sitä pimein keinoin". On monia tarinoita siitä, miten Ugly Betty - tai Ne Rodis Krasivoy, eli Älä synny kauniina - sarjan jaksoja muokattiin venäläisempään muotoon. Erään jakson aikana päähenkilölle, joka on epätoivoisesti etsinyt työtä, tarjotaan vihdoin työpaikka. Amerikkalaisessa versiossa hän hyppii ylös ja alas ja huudahtaa ilosta - venäläisessä sarjassa Betty purskahtaa itkuun. "Eräs amerikkalainen Sonyn johtaja näki tuon hetken ja sanoi: 'Voi luoja, tämä on hänen elämänsä onnellisin päivä, miksi hän itkee? Venäläiset sanoivat: 'Ei, ei, ette ymmärrä. Venäjällä ihmiset eivät kohoa ylös ja alas ja juhli onnellisuutta. Onnellisuus on syy itkuun", Kramer muistelee. Mutta jotkut asiat eivät vain käänny, vaikka mitä tekisi. Kehittäessään The Nannyn venäläisversiota Kramer yritti ottaa käyttöön suoran studioyleisön käsitteen. Kramer kutsui noin 40 ihmistä ääninäyttämölle ja ohjeisti venäläisiä näyttelijöitä harjoitusten aikana, että heidän pitäisi pitää kiinni naurusta. "Näyttelijät tulivat ensimmäiseen vitsiin, ja kuollut hiljaisuus. Ja sitten seuraava vitsi: Kuollut hiljaisuus", Kramer kertoo. "Katselimme yleisön ympärille, ja nämä ihmiset olivat enimmäkseen vanhempia, eikä heillä ollut minkäänlaista kontekstia tai kokemusta siitä, mitä heidän piti tehdä." Nannystä tuli yksi suosituimmista venäläisistä komediasarjoista - mutta ilman elävää naurua: "Lopulta päädyimme käyttämään naurupurkkeja, kuten täällä tehtiin 50- ja 60-luvuilla, ja se toimi", Kramer sanoo. Tilaa BBC News Magazinen sähköpostiuutiskirje ja saat artikkelit sähköpostiisi.</w:t>
      </w:r>
    </w:p>
    <w:p>
      <w:r>
        <w:rPr>
          <w:b/>
        </w:rPr>
        <w:t xml:space="preserve">Tulos</w:t>
      </w:r>
    </w:p>
    <w:p>
      <w:r>
        <w:t xml:space="preserve">Amerikkalainen tv-johtaja on käyttänyt vuosia yhdysvaltalaisten televisio-ohjelmien mukauttamiseen venäläisille katsojille.</w:t>
      </w:r>
    </w:p>
    <w:p>
      <w:r>
        <w:rPr>
          <w:b/>
        </w:rPr>
        <w:t xml:space="preserve">Esimerkki 1.4493</w:t>
      </w:r>
    </w:p>
    <w:p>
      <w:r>
        <w:t xml:space="preserve">Marie-Louise ConnollyBBC News NI:n terveystoimittaja Lähes 25 000 annosta saapui Belfastiin perjantaina - toivottavasti se on ensimmäinen useista toimituksista tässä kuussa. Terveysministeri Robin Swann sanoi, että ensi viikolla vahvistetaan, mitkä ryhmät saavat rokotteen ensin. Eri paikoissa tehdään koeajoja, mutta on vahvistettu, että rokote annetaan ensimmäisen kerran tiistaiaamuna. Swann sanoi, että edessä on pitkä matka, mutta voimme olla optimistisia. Hän lisäsi: "Rokottajat saavat rokotteen ensimmäisinä, ja sen jälkeen tulevat nopeasti ensisijaiset ryhmät. "Rokotuksia ja rokotuksia käsittelevä yhteinen komitea ohjaa meitä priorisoinnissa. "Se on määritellyt ensisijaisiksi ryhmiksi hoitokotien asukkaat ja henkilökunnan sekä terveydenhuollon ja sosiaalihuollon työntekijät." Rokotteen jakelu olisi "valtava logistinen haaste", erityisesti sen levittäminen hoitokoteihin, lisäsi terveysministeri. Pohjois-Irlannissa on kuollut kuusi muuta ihmistä, jotka ovat saaneet positiivisen testituloksen koronaviruksesta, ja terveysministeriön tilastoimien kuolemantapausten kokonaismäärä on nyt 1 032. Lisäksi 449 ihmistä on testattu positiivisesti viruksen suhteen. Irlannin tasavallassa kirjattiin kuusi Covid-19-virukseen liittyvää kuolemantapausta lisää, ja maan kokonaiskuolleisuusluku on nyt 2 086. Irlannin terveysviranomaiset ilmoittivat myös, että 265 ihmistä on saanut positiivisen testituloksen. Pfizer-BioNTechin rokotteen saapuminen Pohjois-Irlantiin on valtava rasti ruutuun. Se ei kuitenkaan taikoa virusta pois, ja jotkut saattavat pitää rokotetta tekosyynä unohtaa rajoitukset. Kun otetaan huomioon nykyinen kahden viikon mittainen sulku, viranomaiset odottavat, että uusien tartuntojen määrä vähenee hieman tai pysyy vakaana hieman ennen joulua. Mutta kun meitä on enemmän liikkeellä ja sekaantumassa, ne nousevat varmasti jälleen. On selvää, että jos niin sanottu R-luku voidaan pitää 1,6:ssa tai sen alapuolella, toimenpiteitä ei tarvita ennen joulukuun loppua tai tammikuun alkua. Jos se kuitenkin nousee jopa 1,8:aan, interventio olisi tarpeen mahdollisesti joulukuun lopussa. Kaikki tämä riippuu käyttäytymisestämme ja siitä, miten tarkasti noudatamme Covid-19-ohjeita. Pohjois-Irlannin hoitokotien asukkaiden rokottamiseen tarvitaan 12 000 rokoteannosta. Rokotusohjelman käyttöönotosta vastaavien tahojen ongelmana on, miten se voidaan toimittaa hoitokoteihin turvallisesti ja tehokkaasti. Rokotteen levittämiseen lähistöllä sijaitseviin hoitokoteihin ajatellaan käytettävän seitsemää rokotuskeskusta, joihin kuuluu vapaa-ajankeskuksia ja sairaaloita. Rokote on säilytettävä noin -70 °C:ssa, ja se kuljetetaan kuivajäähän pakatuissa erityislaatikoissa. Kun rokote on toimitettu, sitä voidaan säilyttää jääkaapissa enintään viisi päivää. Keskiviikkona Yhdistyneen kuningaskunnan sääntelyviranomainen Medicines and Healthcare products Regulatory Agency (MHRA) totesi, että rokote, joka antaa jopa 95 prosentin suojan Covid-19-tautia vastaan, on turvallinen. Pohjois-Irlannin uskotaan saavan yhteensä noin 1,5 miljoonaa annosta. Yhdistynyt kuningaskunta on ensimmäinen maa maailmassa, joka on hyväksynyt Pfizer-BioNTechin rokotteen laajamittaiseen käyttöön. Rokotteen levittämisohjelmaa Pohjois-Irlannissa johtava Patricia Donnelly sanoi, että koska Pfizer-BioNTech-rokotetta oli säilytettävä hyvin alhaisessa lämpötilassa ja se oli pakattu suuriin pakkauksiin, oli käytännöllisempää viedä rokotteen saajat suurempiin keskuksiin. "Toivomme, että aloitamme sen käyttöönoton ensi viikolla - pyrimme alkuviikkoon, mutta emme voi vahvistaa sitä ennen kuin kaikki lopulliset järjestelyt on tehty", hän sanoi BBC Radio Ulsterin Evening Extra -ohjelmassa. "Koska meillä ei ole rajattomasti rokotetta, tarkastelemme myös sitä, mitkä ovat ensisijaiset tavoitteemme tässä asiassa. "Ensi viikolla meillä on varma suunnitelma rokottajien rokottamisesta." Muissa koronavirukseen liittyvissä tapahtumissa:</w:t>
      </w:r>
    </w:p>
    <w:p>
      <w:r>
        <w:rPr>
          <w:b/>
        </w:rPr>
        <w:t xml:space="preserve">Tulos</w:t>
      </w:r>
    </w:p>
    <w:p>
      <w:r>
        <w:t xml:space="preserve">Ensimmäiset annokset Pfizer-BioNTech Covid-19-rokotetta ovat saapuneet Pohjois-Irlantiin.</w:t>
      </w:r>
    </w:p>
    <w:p>
      <w:r>
        <w:rPr>
          <w:b/>
        </w:rPr>
        <w:t xml:space="preserve">Esimerkki 1.4494</w:t>
      </w:r>
    </w:p>
    <w:p>
      <w:r>
        <w:t xml:space="preserve">BBC:n pitäisi "tehdä enemmän tarjotakseen paikallisuutisia, jotka palvelevat asianmukaisesti kaikkia Yhdistyneen kuningaskunnan osia", todetaan raportissa The Future of News. Raportin mukaan sen pitäisi myös kääntää suuntaus, jonka mukaan World Servicen kielitoimintoja suljetaan. Tähän voisi kuulua uusien asemien avaaminen Pohjois-Korean kaltaisille maille. BBC Newsin johtaja James Harding sanoi, että BBC:n on pidettävä yleisö ajan tasalla "jännittävällä, epätasaisella ja meluisalla internet-aikakaudella" ja että sen tarve on "suurempi kuin koskaan". "BBC:n on mietittävä, miten se voi täyttää tiedotustehtävänsä yleisradiotoiminnan lisäksi", hän sanoi. "BBC:llä on ainutlaatuinen vastuu tarjota korkealaatuista maailmanlaajuista uutislähetystyötä brittiläisille ja sitä kipeästi tarvitseville yleisöille ympäri maailmaa." Hänen mukaansa paikallisuutiset kärsivät alueellisten lehtien vähenemisestä samaan aikaan, kun valta on siirtymässä pois Westminsteristä. "BBC:n on pohdittava, miten se voi paremmin palvella ihmisiä kaupungeissa, alueilla ja neljässä kansakunnassa koko Yhdistyneessä kuningaskunnassa", Harding sanoi. Future of News -raportissa pyrittiin esittämään, miten BBC News vastaisi tulevaisuuden haasteisiin. Raportin mukaan yhtiön on otettava huomioon sukupolvi, joka ei katso, kuuntele tai lue uutisia perinteisillä tavoilla, ja sen on päästävä läpi verkon "melusta". "Internet ei pidä kaikkia ajan tasalla, eikä tule pitämään", sanottiin raportissa. "Se itse asiassa lisää informaation epätasa-arvoisuutta, väärää tietoa, polarisaatiota ja sitoutumattomuutta. Meidän tehtävämme on pitää kaikki ajan tasalla." Internet on pakottanut monet suuret uutisorganisaatiot tekemään leikkauksia, mikä tarkoittaa, että "laajoja alueita nykyelämästä jää yhä useammin uutisoimatta tai uutisoidaan liian vähän", se lisäsi. "Epäonnistunut" journalismi Tämä koskee myös paikallisuutisia Yhdistyneessä kuningaskunnassa. "Voidaan väittää, että journalismi epäonnistuu siellä, missä sillä on eniten merkitystä, nimittäin siellä, missä ihmiset asuvat ja työskentelevät", raportissa todetaan. "Joistakin osista maata ei raportoida kunnolla, ja toisissa osissa julkisia palveluja ja vallanpitäjiä ei pidetä tehokkaasti tilivelvollisina." Tämän seurauksena raportti jatkoi: "BBC:n on hyödynnettävä digitaalisia palveluja radion ja television ohella varmistaakseen, että ihmiset saavat tarvitsemansa tiedot siellä, missä he asuvat ja työskentelevät." Kustantajat kiistivät kuitenkin väitteen, jonka mukaan paikallisjournalismi olisi jäänyt jälkeen. "Paikallinen journalismi ei ole epäonnistunut", sanoi Santha Rasaiah News Media Associationista, joka edustaa uutiskustantajia eri puolilla Yhdistynyttä kuningaskuntaa. Hänen mukaansa paikallislehdet ja niiden verkkosivut tavoittavat 73 prosenttia väestöstä - "suurempi yleisö kuin koskaan aiemmin" - ja ne ovat "paikallisyhteisöjensä ytimessä, puolustavat lukijoitaan, kampanjoivat heidän etujensa puolesta ja muuttavat lakeja". Hän lisäsi: "Alan toimijat ovat useiden vuosien ajan toistuvasti korostaneet, että lupamaksuilla rahoitettava BBC ei saa tehdä mitään sellaista, mikä voisi vahingoittaa kaupallista riippumatonta uutismediaa ja sen kykyä hoitaa tätä elintärkeää tehtävää". Hän sanoi, että BBC ei ole vielä lunastanut lupauksiaan harkita tapoja tehdä yhteistyötä paikallisten kustantajien kanssa, kuten BBC:n ostamaa paikallista mediasisältöä. BBC:n raportin mukaan World Service joutuu puolestaan valitsemaan taantuman ja kasvun välillä. Viisi World Servicen kielitoimintaa suljettiin vuonna 2011. BBC otti World Servicen kustannukset ulkoministeriöltä viime huhtikuussa. "Jos Yhdistynyt kuningaskunta haluaa, että BBC pysyy arvostettuna ja kunnioitettuna, Britannian arvojen lähettiläänä ja pehmeän vallan välittäjänä maailmassa, BBC:n on sitouduttava kasvattamaan World Service -palvelua, ja myös hallituksen on tunnustettava tämä", raportissa todetaan. "Se tarkoittaa, että kielipalvelujen sulkemissuuntaus on käännettävä ja että uusia palveluja on avattava, ottaen huomioon niitä tarvitsevien yleisöjen tarpeet." Sen lisäksi, että World World -järjestö "tarkastelee, miten voimme kehittää palvelua, joka voisi toimia Pohjois-Koreassa", se myös "pohtii yhä enemmän tiedotusvälineiden asemaa Venäjällä ja Turkissa", raportissa sanottiin. Raportissa lisättiin: "Monissa osissa maailmaa ei ole enemmän vapaata ilmaisua vaan vähemmän". Viime heinäkuussa Harding ilmoitti suunnitelmista vähentää 415 työpaikkaa BBC:n uutistoimistosta osana 800 miljoonan punnan säästöjä sen jälkeen, kun lupamaksut jäädytettiin vuonna 2010.</w:t>
      </w:r>
    </w:p>
    <w:p>
      <w:r>
        <w:rPr>
          <w:b/>
        </w:rPr>
        <w:t xml:space="preserve">Tulos</w:t>
      </w:r>
    </w:p>
    <w:p>
      <w:r>
        <w:t xml:space="preserve">BBC Newsin pitäisi lisätä sekä paikallista että maailmanlaajuista kattavuuttaan ja parantaa digitaalisia palvelujaan, jos se haluaa pysyä merkityksellisenä, yhtiö on sanonut.</w:t>
      </w:r>
    </w:p>
    <w:p>
      <w:r>
        <w:rPr>
          <w:b/>
        </w:rPr>
        <w:t xml:space="preserve">Esimerkki 1.4495</w:t>
      </w:r>
    </w:p>
    <w:p>
      <w:r>
        <w:t xml:space="preserve">Paul RinconTiedetoimittaja, BBC:n uutissivusto Koirat ovat planeetan monimuotoisin eläin - se on perintö tuhansien vuosien valikoivasta ihmisjalostuksesta. Ne ovat kuitenkin peräisin villeistä susista, jotka kesytettiin vähitellen ja otettiin mukaan ihmisten metsästysryhmiin - kenties Mongolian tai Nepalin lähistöllä. Tulokset perustuvat tuhansien koirien DNA:n analyysiin, ja ne on julkaistu PNAS-lehdessä. Cornellin yliopiston tohtori Adam Boyko ja hänen kollegansa tutkivat 4 676 puhdasrotuista, tunnustetuista roduista peräisin olevaa koiraa sekä 549 "kyläkoiraa" - vapaasti liikkuvia eläimiä, jotka elävät ihmisasutusten ympärillä. Viimeksi mainittua ryhmää on tutkittu vähiten, mutta se on tärkeä osa nykyajan koirien monimuotoisuuden kuvausta. "Koska tarkastelimme niin monia kyläkoiria niin monilta eri alueilta, pystyimme rajaamaan näiden alkuperäiskoirien monimuotoisuuden mallit", tohtori Boyko kertoi BBC Newsille. Koirien kesyttäminen on tapahtuma, joka on voinut tapahtua itsenäisesti eri puolilla maapalloa. Nykyaikaisten koirien DNA ei kuitenkaan tue tätä ajatusta. "Tutkimme yksinomaan sitä, onko todisteita useista kesyttämistapahtumista. Ja kuten kaikki muutkin ryhmät, jotka ovat etsineet sitä, emme löytäneet siitä todisteita", tohtori Boyko sanoo. "Näyttää siltä, että on olemassa yksi ainoa alkuperä, vaikka on selvästi tilanteita, joissa on ollut... hieman geenivirtaa susien ja koirien välillä domestikaation jälkeen." Hämmentävä kuva Tutkijat tutkivat koirien kromosomeissa lähellä toisiaan sijaitsevia geenejä. Näiden läheisesti toisiinsa liittyvien geneettisten merkkiaineiden kuvioiden avulla tutkimusryhmä pystyi paikantamaan kesyyntymistapahtuman Keski-Aasiaan. Useat muut tutkimusryhmät ovat kuitenkin käsitelleet samaa ongelmaa ja päätyneet hyvin erilaisiin tuloksiin. Aiemmat tutkimukset ovat viitanneet koirien alkuperään Lähi-idässä - ehkäpä varhaiskasvattajien ruokajätteiden haaskaamisen kautta - Itä-Aasiassa ja Euroopassa. Viimeisimmät tulokset eivät todennäköisesti ratkaise kiistaa, mutta tohtori Boyko sanoi, että koirien alkuperän paikallistaminen voisi kannustaa lisätutkimuksiin. Yksi näistä jatkotutkimuslinjoista voisi olla arkeologisista paikoista löydettyjen koirien jäännösten muinaisen DNA:n analysointi. Tämä työkalu voisi auttaa tukemaan tai kumoamaan hypoteeseja Keski-Aasian ja muiden alueiden roolista "ihmisen parhaan ystävän" kesyttämisessä. Ruotsin kuninkaallisen teknillisen korkeakoulun KTH:n apulaisprofessori Peter Savolainen totesi, että tutkimus on osoittanut, että on mahdollista löytää kaukaisia koirapopulaatioita, joihin ei ole vaikuttanut eurooppalaisten lajikkeiden sekoittuminen - siirtomaavallan aikakauden perintö. Hän kuitenkin epäilee, että kesyttämisen alkuperä on Itä-Aasiassa, ehkä Etelä-Kiinassa. "Mongolia on teknisesti Itä-Aasiassa ja Nepal Etelä-Aasiassa... vain tuhannen kilometrin päässä Etelä-Kiinasta", hän sanoi BBC Newsille. "Olemme siis yksimielisiä siitä, että alkuperä on jossakin tällä alueella". Yksi tärkeä asia on kuitenkin se, että heillä ei ole näytettä Kiinasta, joten jos heillä olisi ollut, mitä se olisi osoittanut?" Useimmat tutkijat ovat yhtä mieltä siitä, että koiria on ollut olemassa ainakin 15 000 vuotta. Mutta syyt niiden syntyyn ovat edelleen hämärän peitossa. "Ei ole epäilystäkään siitä, etteivätkö ne roikkuisi [metsästys]leirien ympärillä ja sopeutuisi vähitellen paremmin ihmisten elämään. Kysymys kuuluu, mikä oli ensimmäinen askel, miksi näin tapahtui", tohtori Boyko sanoo. "On houkuttelevaa kysyä, liittyikö se jotenkin metsästykseen. Minusta on selvää, että susien ihmisten [suurten nisäkkäiden] tappamien eläinten haaskaaminen on voinut olla liikkeellepaneva voima. Hän lisäsi, että susien geneettiset muutokset, jotka johtivat kesyyntymiseen, pieneen ruumiin kokoon ja varhaiseen ensimmäiseen lisääntymisikään, olisivat voineet aloittaa eläinten evoluution, joka ei ollut yhtä sopiva metsästävän elämäntavan kanssa. "Ne kytkeytyivät meihin, mikä osoittautui melko hyväksi uhkapeliksi, sillä maailmassa on nykyään noin miljardi koiraa ja luultavasti ei edes 10 miljoonaa sutta." Seuraa Paulia Twitterissä.</w:t>
      </w:r>
    </w:p>
    <w:p>
      <w:r>
        <w:rPr>
          <w:b/>
        </w:rPr>
        <w:t xml:space="preserve">Tulos</w:t>
      </w:r>
    </w:p>
    <w:p>
      <w:r>
        <w:t xml:space="preserve">Yhden tähän mennessä kattavimman geneettisen tutkimuksen mukaan nykyiset koirat ovat peräisin Keski-Aasiasta.</w:t>
      </w:r>
    </w:p>
    <w:p>
      <w:r>
        <w:rPr>
          <w:b/>
        </w:rPr>
        <w:t xml:space="preserve">Esimerkki 1.4496</w:t>
      </w:r>
    </w:p>
    <w:p>
      <w:r>
        <w:t xml:space="preserve">"En nuku muutenkaan kovin hyvin, mutta Grenfellin hirvittävien kohtausten jälkeen makasin sängyssä ja ajattelin sitä aika paljon", hän sanoi. "Kyllä, [verhouksen] vaihtaminen olisi valtava kustannus. Mutta kumpi on tärkeämpää, raha vai ihmishenget?" Hän sanoi. Ainakin 80 ihmisen uskotaan kuolleen Grenfell Towerin valtavan tulipalon sytyttyä Länsi-Lontoossa 14. kesäkuuta. Rakennukseen vuonna 2015 asennetun verhouksen epäillään levittäneen Pohjois-Kensingtonissa sijaitsevan 24-kerroksisen kerrostalon tulipaloa, joka sai alkunsa jääkaapista. Pian tulipalon jälkeen hallitus määräsi testejä kaikkien tornitalojen verhouksille Yhdistyneessä kuningaskunnassa. Useat kerrostalot muun muassa Cambridgeshiressä, Lontoossa, Newcastlessa, Sheffieldissä, Sunderlandissa, Manchesterissa ja Salfordissa eivät läpäisseet testejä. Näihin kuului myös Canon Hussey Court. Nolan muistaa nähneensä Grenfellin "hirvittävät tapahtumat" televisiosta ollessaan lomalla Turkissa. "Ajattelin heti asuntoani ja sitä, mitä tulevaisuus tuo minulle tullessani takaisin Yhdistyneeseen kuningaskuntaan. "Kun pääsin kotiin, soitin Salixille, kotipalvelun tarjoajalle, ja he yrittivät vakuuttaa minulle, että kaikki mahdollinen tehtäisiin mahdollisimman pian." Hän sanoi, että hän ei voi tehdä mitään. Grenfell Towerin tulipaloa seuranneiden viikkojen aikana Salix Homes alkoi poistaa verhoilua kerrostaloistaan, myös Canon Husseyn asunnoista. Asunto-osakeyhtiö kuitenkin keskeytti työt heinäkuussa vedoten "epäselviin hallituksen neuvoihin". "Se on pelottavaa" Kolme kuukautta myöhemmin Nolan ja hänen naapurinsa odottavat yhä, että toimiin ryhdytään. "Luulin, että he aikoivat ottaa kaiken pois tuolloin, mutta on selvää, etteivät he voi tehdä sitä, kun alla on eristettä", hän sanoi. "Kukaan ei tiedä, onko [verhous] irti puolen vuoden vai kuuden vuoden kuluttua, meillä ei ole aavistustakaan. "Olemme siis epävarmassa tilanteessa, ja se on pelottava tilanne." Hän sanoi, että "se on pelottavaa". Toinen Canon Husseyn asukas, joka ei halua tulla mainituksi, kertoi kärsivänsä ahdistuskohtauksista ja pelkää, ettei pääse ulos tulipalon sattuessa. "Suurin huolenaiheeni on, ettei minua löydettäisi koskaan, kuten niitä ihmisparkoja, jotka menehtyivät. "Olemme jumissa tässä, ja se on pelottavaa, se pelottaa minua". "Tämä verhous on todella saatava pois. En ymmärrä, mikseivät he ota sitä pois, koska muut organisaatiot ottavat. Miksi nämä eivät tee sitä?" Salfordin kaupunginvaltuusto on yksi näistä muista organisaatioista. Se omistaa yhdeksän Salfordissa sijaitsevaa rakennusta, jotka eivät läpäisseet turvallisuustestejä, ja on jo aloittanut verhouksen uusimisen, jonka kustannukset ovat jopa 25 miljoonaa puntaa. Monet yksityiset asunto-osakeyhtiöt eivät kuitenkaan ole vielä suunnitelleet samaa. Salix Homes sanoi, että se on nyt saamassa "jonkinlaista selvyyttä" hallituksen testeistä, jotka koskevat "turvallisimpia ja sopivimpia" järjestelmiä, joilla verhous voidaan korvata. Yhtiö sanoi, että se ottaa neuvoja "teknisiltä asiantuntijoilta" ja suorittaa työt "mahdollisimman nopeasti", mutta "ei voi antaa selkeitä aikatauluja". Ympärivuorokautinen vartiointi, lisävartiointi ja uudet palohälyttimet oli jo otettu käyttöön, ja turvallisuus oli "etusijalla", yhtiö lisäsi. Salfordin 32 tornitaloa on katsottu testien jälkeen vaarallisiksi, samoin 30 Manchesterissa, kaksi Oldhamissa, kolme Stockportissa ja kuusi Traffordissa. Salfordin pormestari ja Greater Manchester High Rise Task Force -työryhmän johtaja Paul Dennett kritisoi hallituksen vastausta ja sanoi, että se "potkaisi asioita pitkälle ruohikkoon" odottamalla Grenfellin julkisen tutkinnan tuloksia. "Asukkaat eivät voi odottaa sitä, he haluavat ratkaisuja nyt, he haluavat ratkaisuja eilen... hallituksen on tarjottava väliaikaisia ratkaisuja kerrostaloihin, jotka ovat epäonnistuneet koko maassa", hän sanoi. DCLG:n (Department for Communities and Local Government) tiedottaja sanoi, että yleinen turvallisuus on "ensiarvoisen tärkeää", minkä vuoksi se on teettänyt paloturvallisuustestejä ja julkaissut ohjeita. Valtiosihteeri Sajid Javid kertoi kesäkuussa parlamentin alahuoneessa, että hallitus yrittäisi auttaa paikallisia neuvostoja ja asunto-osakeyhtiöitä, joilla ei ole varaa poistaa epäonnistuneita verhouksia tornitaloista. DCLG:n tiedottajan mukaan paikallisviranomaiset voivat hakea apua, mutta rakennusten omistajien vastuulla on varmistaa, että niiden kiinteistöt ovat turvallisia, ja paloturvallisuustoimenpiteiden rahoittaminen on heidän vastuullaan. Nolan sanoi tuntevansa olonsa turvalliseksi vasta, kun verhous on vaihdettu. "Rakastan Salfordin... Minulla on vihdoin 15 vuoden ajan ollut koti, josta olen ylpeä, joten en halua muuttaa, haluan vain tuntea oloni turvalliseksi." Inside Out North West esitetään BBC One -kanavalla maanantaina 23. lokakuuta klo 19.30 BST ja myöhemmin BBC iPlayerissä 30 päivän ajan.</w:t>
      </w:r>
    </w:p>
    <w:p>
      <w:r>
        <w:rPr>
          <w:b/>
        </w:rPr>
        <w:t xml:space="preserve">Tulos</w:t>
      </w:r>
    </w:p>
    <w:p>
      <w:r>
        <w:t xml:space="preserve">Tom Nolan on 70-vuotias ja asuu Salfordissa sijaitsevan kerrostalon kahdeksannessa kerroksessa. Canon Hussey Courtissa on samanlainen verhous kuin Grenfell Towerissa, mutta sen poistamisesta ei ole varmoja suunnitelmia. Sen vuoksi Tom ja muut asukkaat elävät "pelottavassa epävarmuudessa".</w:t>
      </w:r>
    </w:p>
    <w:p>
      <w:r>
        <w:rPr>
          <w:b/>
        </w:rPr>
        <w:t xml:space="preserve">Esimerkki 1.4497</w:t>
      </w:r>
    </w:p>
    <w:p>
      <w:r>
        <w:t xml:space="preserve">Brian MeechanBBC Walesin talouskirjeenvaihtaja TV Asahi kertoo, että rakennuskustannusten nousuennusteet huolestuttavat, sillä Horizon-hankkeesta on määrä keskustella hallituksen kokouksessa tiistaina. Hitachi sanoi, ettei se kommentoi "huhuja tai spekulaatioita". Noin 9 000 työntekijää osallistuisi kahden ydinreaktorin rakentamiseen Angleseylle, jos hankkeelle annetaan lupa. Reaktorin tuotantokapasiteetti olisi 2900 MW 2020-luvun puoliväliin mennessä, ja sen käyttöikä olisi 60 vuotta. Voimalan vaikutuksia ei ole tutkittu riittävästi Wylfa: Mitä tapahtuu seuraavaksi? Onko Anglesey valmis hyötymään Wylfasta? Toimitusketjun työpaikat "voivat valua pois" Alkuperäinen Wylfan ydinvoimala Cemaesin lähellä suljettiin vuonna 2015 yli 40 vuoden käytön jälkeen. Hitachi-Horizonin tiedottajan mukaan se on käynyt kesäkuusta lähtien virallisia neuvotteluja Yhdistyneen kuningaskunnan hallituksen kanssa Wylfa Newydd -hankkeen rahoituksesta "tavalla, joka sopii sekä sijoittajille että Yhdistyneen kuningaskunnan sähköasiakkaille". Mahdollinen rahoitussopimus Yhdistyneen kuningaskunnan ja Japanin hallitusten kanssa merkitsisi todennäköisesti sitä, että ne ottaisivat osuuden Hitachin hankkeesta investointien vastineeksi. Työt ovat jo alkaneet, vaikka Hitachin omistaman Horizon Nuclear Powerin on vielä saatava rakennuslupa ja meriluvat. On epäselvää, missä määrin tämä viimeisin kehitys on Hitachin todellista huolestumista sen sitoutumisesta Wylfa Newyddiin vai onko kyseessä yhtiön yritys saada parempi sopimus Yhdistyneen kuningaskunnan ja Japanin hallituksilta. "Tämä on yksi hankkeen kehitysvaiheen osa-alueista, joka on saatava päätökseen ennen kuin Wylfa Newyddin rakentaminen voidaan aloittaa, mutta keskustelut ovat liikesalaisuuden piiriin kuuluvia", Hitachi-Horizonin virkamiehet sanoivat.</w:t>
      </w:r>
    </w:p>
    <w:p>
      <w:r>
        <w:rPr>
          <w:b/>
        </w:rPr>
        <w:t xml:space="preserve">Tulos</w:t>
      </w:r>
    </w:p>
    <w:p>
      <w:r>
        <w:t xml:space="preserve">Japanissa on raportoitu, että Hitachi harkitsee 12 miljardin punnan arvoisista Wylfa Newyddin ydinvoimalasuunnitelmistaan luopumista.</w:t>
      </w:r>
    </w:p>
    <w:p>
      <w:r>
        <w:rPr>
          <w:b/>
        </w:rPr>
        <w:t xml:space="preserve">Esimerkki 1.4498</w:t>
      </w:r>
    </w:p>
    <w:p>
      <w:r>
        <w:t xml:space="preserve">Caroline Jones sanoi torstaina, että ryhmän enemmistö kannatti häntä Hamiltonin sijasta viiden hengen ryhmän johtoon. Entinen konservatiivien kansanedustaja sanoi kuitenkin, että hänet oli väijytetty, eikä virallista äänestystä ollut. Jones oli sanonut, että päätös oli "sovinnollinen", mutta Hamilton myönsi, että hänellä oli "vaikeuksia" ymmärtää, miksi hänen ryhmänsä päätti erottaa hänet, ja kutsui asiaa "mysteeriksi". Torstaina pidettäväksi ilmoitetusta äänestyksestä ei ole vahvistettu pöytäkirjaa - tiedetään kuitenkin, että David Rowlands ja Michelle Brown olivat tukeneet Jonesia. Äänestys tapahtui sen jälkeen, kun oli raportoitu keskiviikkoiltana alkaneista kokouksista ja kiivasta riitelystä ryhmän keskuudessa. "Se tehtiin tehokkaasti väijytyksen avulla", Hamilton sanoi BBC Radio Walesille. "Meillä ei oikeastaan ollut virallista äänestystä. "Meidän oli tarkoitus keskustella maanantaina normaalissa ryhmäkokouksessamme kolmen jäsenen, jotka halusivat muutosta, erilaisista huolenaiheista. "Meillä oli kokous, jossa asiasta sovittiin. Sitten muutamaa tuntia myöhemmin sain tekstiviestin, jossa kerrottiin, että nämä kolme olivat päättäneet, että Caroline olisi johtaja." Hamilton sanoi, että hänellä oli "hieman vaikeuksia ymmärtää, mistä oli kyse". "Koska oli litania valituksia, joista suurin osa oli vanhaa hattua, ja keskustelimme aiemmin ja joilla ei ole suurta merkitystä ulkomaailmalle", hän sanoi. "Joitakin uusia valituksia esitettiin Gareth Bennettistä eikä minusta." "Caroline teki minulle tekstiviestin muodossa selväksi, että hänellä ei oikeastaan ollut mitään vaikeuksia minun kanssani ryhmän johtajana. "Ihmiset ovat ymmällään siitä, miksi näin on tapahtunut, miten näin on tapahtunut - se on mysteeri ulkopuoliselle maailmalle. Minulle se on mysteeri." Arwyn Jonesin analyysi, BBC Walesin poliittinen kirjeenvaihtaja Neil Hamilton on toki tullut taistelemaan antaen hyvin erilaisen version tapahtumista kuin mitä Caroline Jones sanoi perjantaiaamuna. Hän kuitenkin vakuuttaa olevansa enemmän kuin tyytyväinen voidessaan jatkaa yhteistyötä Caroline Jonesin kanssa, jota hän pitää ystävänä. No, voitte ihmetellä - tällaisten ystävien kanssa... Hän keskittyy yrittämään tavoittaa uusia äänestäjiä, houkutella kannatusta ja pysyä merkityksellisenä Brexitin jälkeen. Mutta puolueen sisäiset erimielisyydet eivät vain häviä. Kysyttäessä, olisiko Jones valmis taistelemaan pääministeri Carwyn Jonesia vastaan, Hamilton sanoi: Hamilton vastasi: "Saa nähdä". Hän sanoi, ettei hänellä ole hänen kokemustaan poliitikkona. "Tällaisista keskustelutilanteista ei ole helppo selviytyä", hän sanoi: "Tietysti toivotan hänelle kaikkea hyvää." Hän lisäsi, että oli "hämmentävää", että hän pysyi UKIP Walesin johtajana - tehtävässä, jonka puolueen johto nimittää Britannian tasolla, vaikka hän ei enää ollut ryhmänjohtaja. "Mikään muu puolue ei toimi näin", hän sanoi. "On mietittävä uudelleen, miten Walesin johto valitaan."</w:t>
      </w:r>
    </w:p>
    <w:p>
      <w:r>
        <w:rPr>
          <w:b/>
        </w:rPr>
        <w:t xml:space="preserve">Tulos</w:t>
      </w:r>
    </w:p>
    <w:p>
      <w:r>
        <w:t xml:space="preserve">Neil Hamilton on kertonut, että hänelle kerrottiin tekstiviestillä, että hän menetti työnsä UKIP:n edustajistoryhmän johtajana.</w:t>
      </w:r>
    </w:p>
    <w:p>
      <w:r>
        <w:rPr>
          <w:b/>
        </w:rPr>
        <w:t xml:space="preserve">Esimerkki 1.4499</w:t>
      </w:r>
    </w:p>
    <w:p>
      <w:r>
        <w:t xml:space="preserve">Yhdysvaltalainen rockyhtye aloittaa konsertit Nottinghamissa 19. toukokuuta. Sen jälkeen he soittavat Liverpoolissa, Newcastlessa, Glasgow'ssa, Birminghamissa ja Manchesterissa ennen kuin he päättävät keikkansa Lontoon O2-areenalla 31. toukokuuta. Guns N' Rosesin alkuperäisten jäsenten on määrä esiintyä yhdessä samalla lavalla huhtikuussa, kun yhtye vihitään Yhdysvaltain Rock and Roll Hall Of Fameen. Guns N' Rosesin muodostavat laulaja Axl Rose, kosketinsoittajat Dizzy Reed ja Chris Pitman, basisti Tommy Stinson, rytmikitaristi Richard Fortus, rumpali Frank Ferrer sekä kitaristit Ron "Bumblefoot" Thal ja DJ Ashba. Entisiä jäseniä ovat muun muassa Slash, Steven Adler, Izzy Stradlin, Duff McKagan ja Matt Sorum. Muita Rock and Roll Hall Of Fameen 14. huhtikuuta Clevelandissa Ohiossa vihittäviä yhtyeitä ovat Red Hot Chili Peppers ja Beastie Boys. Guns N' Roses esiintyi viimeksi yhdessä Britanniassa vuonna 2010. Heidät pullotettiin pois lavalta Dublinin konsertissa heidän saavuttuaan lavalle lähes tunnin myöhässä, ja heidän settinsä katkaistiin lyhyeen heidän soitettuaan kotiintuloaikansa jälkeen Readingin konsertissa samana vuonna. Yhtye kertoo työstävänsä parhaillaan uutta materiaalia. Heidän edellinen albuminsa, vuoden 2008 Chinese Democracy, nousi Britannian albumilistan kakkoseksi. Britannian kiertuepäivät ovat seuraavat: Nottingham Capital FM Arena - 19. toukokuuta Liverpool Echo Arena - 20. toukokuuta Newcastle Metro Radio Arena - 23. toukokuuta Glasgow SECC - 25. toukokuuta Birmingham LG Arena - 26. toukokuuta Manchester Evening News Arena - 29. toukokuuta Lontoo O2 Arena - 31. toukokuuta Liput kiertueelle tulevat myyntiin perjantaina 3. maaliskuuta kello 9.00.</w:t>
      </w:r>
    </w:p>
    <w:p>
      <w:r>
        <w:rPr>
          <w:b/>
        </w:rPr>
        <w:t xml:space="preserve">Tulos</w:t>
      </w:r>
    </w:p>
    <w:p>
      <w:r>
        <w:t xml:space="preserve">Guns N' Roses on ilmoittanut seitsemän päivän areenakiertueesta Isossa-Britanniassa.</w:t>
      </w:r>
    </w:p>
    <w:p>
      <w:r>
        <w:rPr>
          <w:b/>
        </w:rPr>
        <w:t xml:space="preserve">Esimerkki 1.4500</w:t>
      </w:r>
    </w:p>
    <w:p>
      <w:r>
        <w:t xml:space="preserve">Poliisi löysi useita tietoteknisiä laitteita, joihin oli tallennettu säädyttömiä valokuvia, videoita ja sarjakuvia, kun he tekivät kotietsinnän Cristian Bogdanin kotiin. Congletonista kotoisin oleva 42-vuotias mies myönsi rikokset Chester Crown Courtissa torstaina. Bogdan on erotettu Royal Stoken sairaalasta, ja häntä koskee GMC:n hyllytys. Cheshiren poliisin pedofiili- ja kybertutkintaryhmän poliisit pidättivät sydän- ja rintakehätautien erikoislääkärin kotonaan joulukuussa 2017. Hänen kotietsinnässään löydettiin tuhansia still-kuvia ja sarjakuvia sekä kaksi videota, joissa kuvataan lasten seksuaalista hyväksikäyttöä, kertoi Crown Prosecution Service (CPS). Lisätutkimukset osoittivat, että hän oli aktiivisesti etsinyt kuvia. Bogdania syytettiin kolmesta epäsiveellisten valokuvien ottamisesta lapsista, yhdestä epäsiveellisten valokuvien hallussapidosta lapsista ja yhdestä kiellettyjen kuvien hallussapidosta lapsista. Damion Lloyd Mersey Cheshiren syyttäjälaitokselta sanoi: "Haastattelussa hän yritti vähätellä hallussaan olevien kuvien määrää väittäen ladanneensa ne irtolatauksena ja poistaneensa suurimman osan niistä, mutta oli selvää, että hän etsi jatkuvasti aktiivisesti näitä hirvittäviä hyväksikäyttökuvia. "Hänellä ei ollut aiempia tuomioita, ja hänellä oli vastuullinen työ, mutta hän vaaransi kaiken sen näiden rikosten tekemiseen." Royal Stoken sairaalaa ylläpitävän University Hospitals of North Midlands NHS Trustin lääketieteellinen johtaja sanoi, että kirurgin työhön ei kuulunut lasten hoitoa. Tohtori John Oxtoby sanoi: "Bogdan on tällä hetkellä erotettu Trustista, ja hän on GMC:n hyllytyksen ja meneillään olevan menettelyn alainen." Bogdanin on määrä saada tuomio 24. toukokuuta. Seuraa BBC West Midlandsia Facebookissa ja Twitterissä ja tilaa paikalliset uutispäivitykset suoraan puhelimeesi. Aiheeseen liittyvät Internet-linkit Crown Prosecution Service University Hospitals of North Midlands (North Midlandsin yliopistolliset sairaalat)</w:t>
      </w:r>
    </w:p>
    <w:p>
      <w:r>
        <w:rPr>
          <w:b/>
        </w:rPr>
        <w:t xml:space="preserve">Tulos</w:t>
      </w:r>
    </w:p>
    <w:p>
      <w:r>
        <w:t xml:space="preserve">Kirurgi on tunnustanut syyllisyytensä tuhansien siveettömien lastenkuvien valmistamiseen, lataamiseen ja hallussapitoon.</w:t>
      </w:r>
    </w:p>
    <w:p>
      <w:r>
        <w:rPr>
          <w:b/>
        </w:rPr>
        <w:t xml:space="preserve">Esimerkki 1.4501</w:t>
      </w:r>
    </w:p>
    <w:p>
      <w:r>
        <w:t xml:space="preserve">Ministerit sanovat, että 25 miljoonan punnan arvoisen ohjelman ansiosta jopa 450 asunnon rakentaminen voitaisiin aloittaa ensi vuoden aikana. Westminsterin rahoitustapahtumien rahoituksesta saatavia varoja voidaan käyttää vain lainoina ja pääomasijoituksina. Skotlannin hallitus on kuitenkin ollut edelläkävijä tavassa, jolla hyväntekeväisyysjärjestöille voidaan myöntää kertaluonteisia avustuksia kohtuuhintaisen asumisen tukemiseksi. Sosiaaliasioista vastaava ministeri Alex Neil sanoi, että rahoituksen avulla saadaan yli 125 sosiaalista vuokra-asuntoa, ja 17,7 miljoonan punnan lainarahoitus auttaa asuntoyhtiöitä rakentamaan yli 300 sosiaalista asuntoa Skotlantiin. Investoinnit ovat osa Skotlannin hallituksen ensi vuoden asuntotuotantobudjetin 200 miljoonan punnan lisäystä, jolla voitaisiin tukea vähintään 6 500 työpaikkaa, Neil sanoi: "Oikeudenmukaisessa ja sosiaalisesti oikeudenmukaisessa yhteiskunnassa haluamme varmistaa, että kaikilla skotlantilaisilla on mahdollisuus saada laadukkaita ja heidän tarpeitaan vastaavia asuntoja. "Hyväntekeväisyyslainat edustavat uudenlaista ajattelua, joka auttaa lisäämään kohtuuhintaisten asuntojen tarjontaa ja tukee rakennusteollisuuttamme." Hän lisäsi: "Valtuustojen ja asuntoyhdistysten kumppaniemme kautta olemme nyt toimittaneet yli 21 000 kohtuuhintaista asuntoa ja olemme saavuttaneet kaksi kolmasosaa tavoitteestamme, joka on 30 000 asuntoa. "Olemme lisänneet asuntotuotantobudjettia investoimalla 1,7 miljardia puntaa kohtuuhintaisiin asuntoihin tämän parlamentin aikana. Asuntojen rakentamisasteemme asukasta kohti on edelleen parempi kuin muualla Yhdistyneessä kuningaskunnassa." Castle Rock Edinvar Housing Association sai viime vuonna hyväntekeväisyyslainasijoituksen Edinburghissa sijaitsevaan rakennuskohteeseen. Tiedottaja Heather Macnaughton sanoi: "Olemme iloisia siitä, että Skotlannissa on saatavilla lisärahoitusta hyväntekeväisyyslainamallin käytön kehittämiseksi ja kohtuuhintaisen asumisen rahoituksen lisäämiseksi. "Alan rahoitusinnovaatioita on jatkettava, jotta Skotlannin hallituksen investoinneista saataisiin mahdollisimman suuri tuotto ja jotta kaikille kohtuuhintaisia asuntoja voitaisiin tarjota." Skotlannin liberaalidemokraatit kertoivat alun perin esittäneensä ajatuksen ennen talousarvioesityksen käsittelyä vuosi sitten. Puolueen asuntoasioista vastaava edustaja Jim Hume sanoi: "Olen iloinen, että SNP:n hallitus on vuoden kuluttua kuunnellut järkeviä ja innovatiivisia ehdotuksiamme kohtuuhintaisten asuntojen lisäämiseksi. "Liberaalidemokraattien ja Skotlannin hallituksen välisen vuoropuhelun tuloksena sadat useammat kotitaloudet Skotlannissa saavat mahdollisuuden päästä elämässä eteenpäin."</w:t>
      </w:r>
    </w:p>
    <w:p>
      <w:r>
        <w:rPr>
          <w:b/>
        </w:rPr>
        <w:t xml:space="preserve">Tulos</w:t>
      </w:r>
    </w:p>
    <w:p>
      <w:r>
        <w:t xml:space="preserve">Skotlannin hallitus on julkistanut suunnitelmat kohtuuhintaisten asuntojen "kroonisen puutteen" ratkaisemiseksi.</w:t>
      </w:r>
    </w:p>
    <w:p>
      <w:r>
        <w:rPr>
          <w:b/>
        </w:rPr>
        <w:t xml:space="preserve">Esimerkki 1.4502</w:t>
      </w:r>
    </w:p>
    <w:p>
      <w:r>
        <w:t xml:space="preserve">Cain Hargreaves, 21, pidätettiin kotonaan Carltonissa, Nottinghamshiren osavaltiossa epäiltynä rattijuopumuksesta 5. tammikuuta sen jälkeen, kun hänen autonsa oli ollut kolarissa. Hän sai matkalla poliisiasemalle kohtauksen, jonka tutkinnassa todettiin liittyvän huumeisiin. Riippumaton poliisin käyttäytymistä valvova toimisto ei löytänyt mitään, mikä viittaisi siihen, että poliisit olisivat vaikuttaneet hänen kuolemaansa. Ambulanssia odotellessaan poliisit antoivat ensiapua tienvarressa ja elvyttivät Hargreavesia, kun hänen tilansa heikkeni. Hänet todettiin kuitenkin kuolleeksi sairaalassa. IOPC:n toukokuussa valmistuneessa, mutta juuri julkaistussa tutkimuksessa todettiin, että "ei ollut mitään todisteita siitä, että olisi tarvittu lääketieteellisiä toimenpiteitä" ennen kuin poliisit ottivat Hargreavesin säilöön. Perjantaina päättyneessä tutkinnassa todettiin, että kuolemaan vaikutti aivojen kehityshäiriö. Seuraa BBC East Midlandsia Facebookissa, Twitterissä tai Instagramissa. Lähetä juttuideoita osoitteeseen eastmidsnews@bbc.co.uk. Aiheeseen liittyvät Internet-linkit Independent Office for Police Conduct Nottinghamshiren poliisi</w:t>
      </w:r>
    </w:p>
    <w:p>
      <w:r>
        <w:rPr>
          <w:b/>
        </w:rPr>
        <w:t xml:space="preserve">Tulos</w:t>
      </w:r>
    </w:p>
    <w:p>
      <w:r>
        <w:t xml:space="preserve">Poliisit toimivat asianmukaisesti pidättäessään miehen, joka sitten romahti ja kuoli, todetaan raportissa.</w:t>
      </w:r>
    </w:p>
    <w:p>
      <w:r>
        <w:rPr>
          <w:b/>
        </w:rPr>
        <w:t xml:space="preserve">Esimerkki 1.4503</w:t>
      </w:r>
    </w:p>
    <w:p>
      <w:r>
        <w:t xml:space="preserve">Poliisit kutsuttiin Commonside Eastiin Mitchamissa, Etelä-Lontoossa, hieman kello 06:10 BST jälkeen. Met ilmoitti, että kuolemantapausta pidetään "selittämättömänä" ja että murharyhmä tutkii asiaa. Tutkimukset miehen henkilöllisyyden selvittämiseksi ovat käynnissä, ja ruumiinavaus tehdään "aikanaan", poliisi lisäsi. Aiheeseen liittyvät Internet-linkit Met Police</w:t>
      </w:r>
    </w:p>
    <w:p>
      <w:r>
        <w:rPr>
          <w:b/>
        </w:rPr>
        <w:t xml:space="preserve">Tulos</w:t>
      </w:r>
    </w:p>
    <w:p>
      <w:r>
        <w:t xml:space="preserve">Poliisit löysivät miehen kuolleena, kun he vastasivat ilmoitukseen, että hän oli tulessa, kertoo Metropolitan Police.</w:t>
      </w:r>
    </w:p>
    <w:p>
      <w:r>
        <w:rPr>
          <w:b/>
        </w:rPr>
        <w:t xml:space="preserve">Esimerkki 1.4504</w:t>
      </w:r>
    </w:p>
    <w:p>
      <w:r>
        <w:t xml:space="preserve">Adoptio- ja erityishuoltajuusasioiden johtoryhmän viimeisimmät luvut osoittavat, että 4 140 lasta on suositeltu adoptoitavaksi. Vertailun vuoksi mainittakoon, että noin 1 700 adoptioperhettä on hyväksytty adoptoitavaksi ja odottaa, että heille löydetään sopiva lapsi. Hallitus sanoo keskittyvänsä löytämään adoptiolapsia kaikista yhteisöistä. Adoptiota odottavista: "Adoptoidut lapset ovat yhteiskunnan monimutkaisimpia ja haavoittuvimpia, koska he ovat usein kärsineet vakavasta laiminlyönnistä tai hyväksikäytöstä varhaiselämässään", Adoption UK:n toimitusjohtaja Sue Armstrong Brown sanoi. "Adoptiolla voi kuitenkin olla muuttava vaikutus näihin lapsiin, ja adoptiovanhempien todistukset ovat todiste siitä, että vaikeammin sijoitettaviksi katsottujen lasten vanhemmuus onnistuu, jos on olemassa oikea tuki." Koulutusministeriön tiedottaja sanoi: "Varmistaaksemme, että niille lapsille, jotka tarvitsevat rakastavan ja vakaan kodin, löytyy riittävästi adoptiovanhempia, olemme tehneet tiivistä yhteistyötä alueellisten adoptiotoimistojen kanssa ja pyrkineet löytämään adoptiovanhempia eri yhteisöistä ja taustoista, erityisesti niille lapsille, joita on joskus vaikeampi sijoittaa."</w:t>
      </w:r>
    </w:p>
    <w:p>
      <w:r>
        <w:rPr>
          <w:b/>
        </w:rPr>
        <w:t xml:space="preserve">Tulos</w:t>
      </w:r>
    </w:p>
    <w:p>
      <w:r>
        <w:t xml:space="preserve">Kampanjoijat varoittavat, että Englannissa on yli kaksi kertaa enemmän lapsia, jotka odottavat adoptiota, kuin on adoptioperheitä, jotka ovat halukkaita adoptoimaan.</w:t>
      </w:r>
    </w:p>
    <w:p>
      <w:r>
        <w:rPr>
          <w:b/>
        </w:rPr>
        <w:t xml:space="preserve">Esimerkki 1.4505</w:t>
      </w:r>
    </w:p>
    <w:p>
      <w:r>
        <w:t xml:space="preserve">"Olemme laskeneet, että suljettuna olo on aiheuttanut meille luultavasti 1 000 punnan velan päivässä", hän sanoi. Hän on mukana kampanjassa, jossa hallitusta kehotetaan leikkaamaan arvonlisäveroa, jotta hius- ja kauneusalan talous saataisiin kuntoon. Salongin omistajille tehdyn tutkimuksen mukaan 56 prosenttia heistä harkitsee sulkemista. Save our Salons -kampanjaryhmä arvioi myös, että lähes neljä viidestä kampaamosta ei palkkaa oppisopimuskoulutettavia tänä vuonna. Sulkemiset vahingoittaisivat eniten naisten taloutta, sillä lähes 90 prosenttia kampaamotyöntekijöistä on naisia. Ryhmän mukaan 45 000 kampaamoa tarjoaa työtä lähes 300 000 ihmiselle. Taitojen menettäminen Kampaamot ja kynsisalongit avataan uudelleen 12. huhtikuuta alkaen monien muiden vähittäiskauppojen ohella. Pitkään jatkunut sulkemisaika on kuitenkin merkinnyt sitä, että ne ovat monien muiden yritysten tavoin keränneet velkoja. Kampanjoijat sanovat, että heidän liiketoimintansa voittomarginaali on pieni, 2-5 prosenttia. "Tarvitsemme kiireellisesti arvonlisäveron alentamista 5 prosenttiin, joka on sama arvonlisäveron alennus, josta ravintolat ja baarit ovat nauttineet viime vuoden heinäkuusta lähtien", hän sanoi BBC:n Today-ohjelmassa. Ilman apua taloutensa tervehdyttämiseen yritykset saattavat hänen mukaansa katsoa paremmaksi sulkea ovensa. "Työllistämme niin paljon harjoittelijoita - missä olemme viiden vuoden kuluttua, jos menetämme nämä taidot?" hän sanoi. Kuten monet muutkin kauneudenhoitoalan yritykset, myös hänen yrityksensä on saanut valtion apua, erityisesti lomautusjärjestelmän muodossa, josta on maksettu monille työntekijöille palkkaa, kun ihmiset ovat olleet työttömänä. "Lomautus on ollut loistava asia, mutta se ei ole ilmaista", Ward sanoi. Työnantajien on edelleen maksettava kansanvakuutusmaksuja. Monet kauneudenhoitoalan yritykset ovat maksaneet täyden vuokran työsulun aikana, vaikka tulot ovat olleet vähäisiä tai olemattomia. Suurin osa myynnistä tulee hoidoista eikä tuotteista, hän sanoi. Suuret salongit, joilla on paljon työntekijöitä, suuret vuokrat ja korkeat maksut, ovat olleet erityisen vaikeuksissa, sanoo Gina Conway, joka omistaa kolme hius- ja kauneushoitolaa Lontoossa. Hän avasi ensimmäisen 20 vuotta sitten. Hänen kampaamonsa ovat olleet suljettuina 238 päivää ensimmäisen lukituksen jälkeisenä vuonna. "Koska kampaajat eivät voi tehdä nouto- tai kotikäyntejä tai nettikampauksia, meillä kaikilla on todella vaikeuksia kattaa kulujamme", hän sanoi BBC:lle. Hänen on edelleen maksettava vuokraa, vakuutuksia ja sähkölaskuja. Hänen vuokranantajansa tuki on ollut vaihtelevaa. Yksi on tarjonnut alennusta lukituksen ajaksi, toinen ei ole vastannut hänen pyyntöihinsä ja kolmas ei suostu muuttamaan kantaansa. "Minulla on menestyvä yritys ja aion jatkaa kasvuani, odotan vain, mitä hallitus voi tehdä auttaakseen", hän sanoo.</w:t>
      </w:r>
    </w:p>
    <w:p>
      <w:r>
        <w:rPr>
          <w:b/>
        </w:rPr>
        <w:t xml:space="preserve">Tulos</w:t>
      </w:r>
    </w:p>
    <w:p>
      <w:r>
        <w:t xml:space="preserve">Richard Ward -kauneushoitolaketjun toinen perustaja Hellen Ward sanoo, että hänen velkansa ovat kasvaneet, kun hänen hoitolansa ovat olleet suljettuina Covidin rajoitusten vuoksi.</w:t>
      </w:r>
    </w:p>
    <w:p>
      <w:r>
        <w:rPr>
          <w:b/>
        </w:rPr>
        <w:t xml:space="preserve">Esimerkki 1.4506</w:t>
      </w:r>
    </w:p>
    <w:p>
      <w:r>
        <w:t xml:space="preserve">Powysin valtuusto on varannut varoja varoistaan ensi keväänä alkavaa tutkimusta varten. Powys haluaa kuitenkin apua Walesin hallitukselta, koska se sanoo, että Powysin piirikunnassa käsitellään enemmän tuulipuistohankkeita kuin useimmissa kunnissa. Walesin hallitus ilmoitti antaneensa Powysille yli 130 000 puntaa, jotta se voisi käsitellä tuulipuistohakemuksia vuodesta 2010 lähtien. Neuvosto vahvisti saaneensa hallituksen rahat, mutta sanoi, että ne eivät ole tarkoitettu julkisten tutkimusten rahoittamiseen. Se sanoi, että suunnittelututkimuskustannukset olivat huomattavat ja että ne olisivat lisärasitus sen budjetille aikana, jolloin se oli "valtavien taloudellisten paineiden alla". Tuulivoimaloiden vastustus on kasvanut Powysissa sen jälkeen, kun suunnitelmat sähköaseman rakentamisesta maakuntaan julkistettiin. Cefn Coch, lähellä Llanfair Caereinionia sijaitseva Cefn Coch valittiin heinäkuussa sähköaseman ensisijaiseksi sijoituspaikaksi. Noin 1 500 kampanjoijaa kokoontui viime vuoden toukokuussa Seneddiin Cardiffin lahdelle vastustamaan suunnitelmia, joihin sisältyy 10 suunnitellun tuulipuiston pylväiden käytävä. Viisi julkista kuulemista ovat seurausta siitä, että neuvosto on hylännyt Llaithdun, Carnedd Wenin, Llanbadarn Fynyddin ja Llandinamin suurten tuulivoimaloiden hakemukset sekä National Grid -verkkoyhteyden Llandinamista. Neuvoston suunnittelusta ja elvyttämisestä vastaava kabinettijäsen Graham Brown totesi, että Powysin osuus tuulipuistohakemuksista on suurempi kuin muiden Walesin viranomaisten, mikä johtuu Walesin hallituksen Tan 8 -politiikasta. Tekninen ohjeistus (Tan 8) otettiin käyttöön vuonna 2005 tuulipuistoja koskevana ohjeistuksena. Sen mukaan valtuustot voivat päättää enintään 50 megawatin kokoisista tuulipuistoista. Brown sanoi, että viranomainen oli joutunut "varaamaan 2,8 miljoonaa puntaa oikeustoimien rahoittamiseen maakuntaneuvoston etujen puolustamiseksi". Hän lisäsi: "Vetoamme sekä Cardiffin että Westminsterin nykyisiin hallituksiin, jotta ne tunnustaisivat tämän epäoikeudenmukaisen tilanteen ja antaisivat lisäresursseja Powysin kaltaisille valtuustoille, jotka ovat joutuneet tähän erittäin vaikeaan tilanteeseen." Neuvoston mukaan yli 12 muuta tuulipuistohakemusta on vireillä, joten julkisia tutkimuksia voi tulla lisää. Aiemmin tällä viikolla se hylkäsi suunnitelmat kahdesta tuulipuistosta Pentre Tumpissa lähellä New Radnoria ja Mynydd-y-Cemmaesissa lähellä Llanbrynmairia. "Lisärahaa" Walesin hallituksen tiedottaja sanoi: "Olemme antaneet Powysin kreivikunnanvaltuustolle ylimääräistä rahaa, jotta se voi käsitellä tuulipuistohakemuksia Tan 8 -alueella sen piirissä. "Tämä tuki koskee niitä hankkeita, joista Yhdistyneen kuningaskunnan hallitus on päättänyt. "Yhdistyneen kuningaskunnan hallitus ei tarjoa lisäresursseja Englannin kaavoitusviranomaisille, joten Powys saa enemmän taloudellista tukea kuin useimmat muut kaupungit". "On muistettava, että päätös vastustaa mainittuja tuulipuistohakemuksia on täysin Powysin kreivikunnanvaltuuston päätettävissä. "Ne olivat tietoisia taloudellisista vaikutuksista, kun ne päättivät vastustaa näitä suunnitelmia."</w:t>
      </w:r>
    </w:p>
    <w:p>
      <w:r>
        <w:rPr>
          <w:b/>
        </w:rPr>
        <w:t xml:space="preserve">Tulos</w:t>
      </w:r>
    </w:p>
    <w:p>
      <w:r>
        <w:t xml:space="preserve">Neuvosto on pyytänyt lisäapua, sillä se joutuu maksamaan 2,8 miljoonaa puntaa voidakseen kiistää ensi vuonna viisi tuulipuistohakemusta koskevan suuren julkisen tutkimuksen.</w:t>
      </w:r>
    </w:p>
    <w:p>
      <w:r>
        <w:rPr>
          <w:b/>
        </w:rPr>
        <w:t xml:space="preserve">Esimerkki 1.4507</w:t>
      </w:r>
    </w:p>
    <w:p>
      <w:r>
        <w:t xml:space="preserve">Yksi on niin pieni, että se mahtuu kynänkärkeen - mutta kameleontista, joka on yksi Afrikan pienimmistä matelijalajeista, ei tiedetä paljon. Ne voivat vaihtaa väriä ja sulautua täydellisesti ympäristönsä lehtiin, ja niitä esiintyy vain Tansanian rannikkometsissä. Chesterin eläintarhan asiantuntijat toivovat nyt voivansa perustaa lajille uuden suojelukasvatusohjelman. Kolmen poikasen menestys eläintarhassa on seurausta työstä, jonka tarkoituksena on selvittää lisätietoja eläimistä, jotka kasvavat vain 7,62 senttimetrin pituisiksi. Ben Baker, eläintarhan matelijaryhmän johtaja, sanoi, että "parrakas kääpiökameleontista tiedetään hyvin vähän", mutta ryhmänä kameleontit ovat yksi Afrikan "uhanalaisimmista matelijoista". "Uudella pesueella on tärkeä rooli uuden kasvatusohjelman perustamisessa", hän sanoi. "Sen avulla voimme luoda kestävän populaation ja kerätä lajista uutta tietoa, jota emme ole aiemmin saaneet, mikä auttaa meitä toimimaan keskeisessä roolissa kameleonttien ja muiden matelijoiden sukupuuttoon kuolemisen estämisessä tulevaisuudessa." Partaiset kääpiökameleontit, jotka ovat syntyneet 70 päivän haudonta-ajan jälkeen, hoidetaan eläintarhan erityisessä, kulissien takana sijaitsevassa kasvatuslaitoksessa.</w:t>
      </w:r>
    </w:p>
    <w:p>
      <w:r>
        <w:rPr>
          <w:b/>
        </w:rPr>
        <w:t xml:space="preserve">Tulos</w:t>
      </w:r>
    </w:p>
    <w:p>
      <w:r>
        <w:t xml:space="preserve">Chesterin eläintarhassa on kuoriutunut kolme "sormenpään kokoista" parrakas kääpiökameleonia.</w:t>
      </w:r>
    </w:p>
    <w:p>
      <w:r>
        <w:rPr>
          <w:b/>
        </w:rPr>
        <w:t xml:space="preserve">Esimerkki 1.4508</w:t>
      </w:r>
    </w:p>
    <w:p>
      <w:r>
        <w:t xml:space="preserve">Kausitasoitettu rakennustuotanto kasvoi huhtikuussa 4,6 prosenttia maaliskuuhun verrattuna ja tasaantui sitten toukokuussa, ONS kertoo. Luvut tekevät todennäköisemmäksi, että Yhdistyneen kuningaskunnan talous kasvaa vuoden 2013 kolmen ensimmäisen kuukauden 0,3 prosentin kasvun jälkeen toisella vuosineljänneksellä. Toukokuun tuotanto oli kuitenkin edelleen 4,8 prosenttia pienempi kuin viime vuoden vastaavana kuukautena. Tämä on ensimmäinen kerta, kun ONS julkaisee kuukausittaiset kausitasoitetut luvut alalta. Rakentaminen, joka on palvelujen ja teollisuuden ohella yksi kolmesta tärkeimmästä taloudellisen tuotannon mittarista, on pitkään ollut huonoimmin menestynyt ala sen jälkeen, kun taantuma alkoi vuonna 2008. Rakentamisen tuotanto on laskenut 18,9 prosenttia, kun taas bruttokansantuote (BKT) on laskenut 3,9 prosenttia samana aikana. Rakentamisen volyymi laski 23,7 miljardiin puntaan vuoden 2013 ensimmäisellä neljänneksellä, mikä on alhaisin taso sitten vuoden 1999, kertoo ONS. IHS Global Insightin Yhdistyneen kuningaskunnan ja Euroopan pääekonomisti Howard Archer sanoi: "Myönteinen vaikutus": "Näyttää erittäin todennäköiseltä, että rakennustuotanto vaikutti viime aikoina liian harvoin positiivisesti bruttokansantuotteen kasvuun toisella neljänneksellä ja auttoi siten kasvua vahvistumaan ja laajenemaan ensimmäisestä neljänneksestä." Barratt ilmoitti hiljattain, että sen myynti kasvoi 17,9 prosenttia vuoden 2013 ensimmäisten kuuden kuukauden aikana ja 34,7 prosenttia sen jälkeen, kun järjestelmä käynnistettiin huhtikuussa. Myös asuntojen hinnat ovat osoittaneet merkkejä kestävästä elpymisestä, ja brittiläisen kauppakamarin tuoreen tutkimuksen mukaan yritysten luottamus oli kuuden vuoden korkeimmillaan. "Rakennusalan myönteinen vaikutus toisella vuosineljänneksellä tuntuisi bonukselta Yhdistyneen kuningaskunnan taloudelle, kun otetaan huomioon alan pitkäaikainen kamppailu", Archer sanoi. Kansainvälisen valuuttarahaston mukaan Yhdistyneen kuningaskunnan talouden ennustetaan kasvavan 0,9 prosenttia vuonna 2013.</w:t>
      </w:r>
    </w:p>
    <w:p>
      <w:r>
        <w:rPr>
          <w:b/>
        </w:rPr>
        <w:t xml:space="preserve">Tulos</w:t>
      </w:r>
    </w:p>
    <w:p>
      <w:r>
        <w:t xml:space="preserve">Rakentamisen elpyminen on vauhdittanut Yhdistyneen kuningaskunnan rakennusalaa, kertoo kansallinen tilastokeskus.</w:t>
      </w:r>
    </w:p>
    <w:p>
      <w:r>
        <w:rPr>
          <w:b/>
        </w:rPr>
        <w:t xml:space="preserve">Esimerkki 1.4509</w:t>
      </w:r>
    </w:p>
    <w:p>
      <w:r>
        <w:t xml:space="preserve">Iain WatsonPoliittinen kirjeenvaihtaja, BBC News Syyskuussa järjestetään siis konferenssi, jossa päätetään pelisäännöistä. Viime kuukausien aikana Jeremy Corbynin työväenpuolueessa on ollut jännitteitä siitä, kuka käyttää valtaa. Puolue on kiistatta siirtynyt vasemmalle - sekä politiikassaan että johtohenkilöissään. Monet vasemmiston edustajat - kuten Jon Lansman, Corbynia tukevan Momentum-kampanjaryhmän perustaja - ovat tukeneet prosessia, jossa valtaa siirretään vaaleilla valituilta poliitikoilta ruohonjuuritason jäsenille. Jännitteitä on kuitenkin syntynyt siitä, kuinka paljon valtaa pitäisi edelleen olla puolueen suurilla rahoittajilla eli ammattiliitoilla. Lansman itse harkitsi asettumista ehdolle puolueen korkeimman virkamiehen eli pääsihteerin virkaan. Hän vastusti maan suurimman ammattiliiton Uniten ehdokasta. Myöhemmin hän vetäytyi ja kertoi BBC:lle, että hän halusi vain varmistaa, että prosessi on "kunnollinen". Tämä tulkittiin koodiksi, jolla pyrittiin välttämään "huijausta". Ammattiyhdistysten edustajat olivat itse erimielisiä siitä, ketä kannattaisivat Labourin johtokunnan varapuheenjohtajaksi vasta viime kuussa. Kytevät jännitteet kiehuivat Walesissa huhtikuussa. Vasemmistolaisempi ehdokas varapuheenjohtajaksi - Julie Morgan, Walesin entisen pääministerin Rhodrin leski - hävisi puolueen kevätkokouksessa Carolyn Harrisille. Valintatapa oli "vaalikollegio", jonka mukaan liitot ja valitut poliitikot saivat kaksi kolmasosaa äänistä, kun taas ruohonjuuritason jäsenillä oli yksi kolmasosa. Vaikka Morgan sai yhteensä enemmän ääniä kuin kilpailijansa, hän hävisi. Vaikka hän hyväksyi kilpailusäännöt, "yksi jäsen, yksi ääni" -vaali (OMOV) olisi varmistanut voiton. Yhdistyneen kuningaskunnan Labour-puolueen johtajan valintaa koskevat säännöt muutettiin entisen johtajan Ed Milibandin aikana vaalilautakuntajärjestelmästä OMOV-järjestelmään, mutta Skotlannin ja Walesin kansallisten puolueiden päätettäväksi jäi, seuraisivatko ne tätä käytäntöä. Nykyinen johtaja ja Walesin pääministeri Carwyn Jones, joka ilmoitti hiljattain luopuvansa tehtävästään syksyllä, näyttää olevan vakuuttunut siitä, että puolueen sääntöjä on muutettava, jotta ne heijastaisivat sitä, että puolue on nyt hänen sanojensa mukaan "massajäsenpuolue". Monet vasemmiston edustajat ovat vaatineet, että kaikki valta olisi oltava rivijäsenistön käsissä. Nyt keskustellaan useista eri vaihtoehdoista, vaikka kansanedustajien ja Walesin parlamentin jäsenten vaikutusvalta todennäköisesti vähenee. Neljä suurta ammattiliittoa - Unitea lukuun ottamatta - taistelee kuitenkin ankarasti säilyttääkseen sananvaltansa. Tulevassa Radio 4:n dokumenttisarjassa - The Long March of Corbyn's Labour - tarkastelemme sekä mahdollisuuksia että haasteita, joita työväenpuolueelle tarjoaa paljon laajentunut jäsenistö - kaksi ja puoli kertaa suurempi kuin vuonna 2015. Sarjaa varten antamassaan haastattelussa Mike Payne Walesin GMB-liitosta varoitti, että ammattiliittojen äänen heikentämisellä tulevassa johtajakilpailussa voi olla tahattomia seurauksia. "Ammattiliitot ovat aina olleet puolueessa se johdonmukainen elin, joka pitää puolueen vakaana", hän sanoi. "Jos järjestäytyneen työväenpuolueen ääni viedään pois, puolue joutuu kilometrien päähän työväestöstä päivittäin ja muuttuu etäiseksi." Puolueen oikeistopuolueet ovat huolissaan siitä, että sääntömuutokset tekevät Carwyn Jonesin seuraajasta entistä todennäköisemmin "corbynistisen". Darren Williams, joka on vasemmistolainen jäsen sekä Labour-puolueen kansallisessa että walesilaisessa johtokunnassa, vaatii, että muutoksissa on kyse muustakin kuin ryhmittymien välisestä taistelusta. Hän sanoi tulevaa dokumenttia varten antamassaan haastattelussa: "Osa Walesin One Member One Vote -kilpailun vastustuksesta tulee ihmisiltä, jotka olettavat, että OMOV-järjestelmä suosii todennäköisemmin vasemmistolaista, Corbynia kannattavaa ehdokasta, mutta mielestäni on olemassa argumentteja, jotka perustuvat vain siihen, mikä on demokraattisempi järjestelmä." Tämänpäiväinen päätös järjestää johtajuussääntöjen muutoksia käsittelevä ylimääräinen konferenssi osana laajempaa "demokratiatarkastelua" on siis osittain merkki siitä, että puolue on muuttumassa. Puolueessa on syntymässä uusia ja erilaisia jännitteitä. Työväenpuolue toivoo, että puolue kokoontuu uuden johtajansa ympärille Walesissa. Yksimielisyyttä ei kuitenkaan ole siitä, miten tämä johtaja pitäisi valita. Kolmiosainen sarja - Corbynin työväenpuolueen pitkä marssi - alkaa Radio 4:llä maanantaina 11. kesäkuuta klo 20.00 BST.</w:t>
      </w:r>
    </w:p>
    <w:p>
      <w:r>
        <w:rPr>
          <w:b/>
        </w:rPr>
        <w:t xml:space="preserve">Tulos</w:t>
      </w:r>
    </w:p>
    <w:p>
      <w:r>
        <w:t xml:space="preserve">Ilmoitus erityiskonferenssin järjestämisestä työväenpuolueen johtajan valitsemiseksi ei ole mikään uusi asia, mutta Walesissa kiista koskee sitä, miten uusi johtaja valitaan, ei sitä, kuka valitaan.</w:t>
      </w:r>
    </w:p>
    <w:p>
      <w:r>
        <w:rPr>
          <w:b/>
        </w:rPr>
        <w:t xml:space="preserve">Esimerkki 1.4510</w:t>
      </w:r>
    </w:p>
    <w:p>
      <w:r>
        <w:t xml:space="preserve">Epäilty ratsasti 6. syyskuuta Streatham Roadilla sijaitsevaan Co-Opiin, varasti laatikollisen Lucozadea ja ratsasti jälleen ulos. Omaree Lindsay, Cecil Road, Croydon, sai syytteen varkaudesta, oikeuden määräyksen noudattamatta jättämisestä ja ajoneuvon kuljettamisesta jalkakäytävällä. Hänet vapautettiin takuita vastaan saapumaan Wimbledon Magistrates' Courtiin myöhemmin tässä kuussa.</w:t>
      </w:r>
    </w:p>
    <w:p>
      <w:r>
        <w:rPr>
          <w:b/>
        </w:rPr>
        <w:t xml:space="preserve">Tulos</w:t>
      </w:r>
    </w:p>
    <w:p>
      <w:r>
        <w:t xml:space="preserve">19-vuotiasta miestä vastaan on nostettu syyte varkaudesta, jossa epäilty käytti ratsastettavaa tai leijulautaa päästäkseen sisään ja poistuakseen kaupasta Mitchamissa, Etelä-Lontoossa.</w:t>
      </w:r>
    </w:p>
    <w:p>
      <w:r>
        <w:rPr>
          <w:b/>
        </w:rPr>
        <w:t xml:space="preserve">Esimerkki 1.4511</w:t>
      </w:r>
    </w:p>
    <w:p>
      <w:r>
        <w:t xml:space="preserve">Riippumaton poliisin menettelytapavirasto (Independent Office for Police Conduct, IOPC) tutkii Clevelandin poliisin käyttämää tutkintavaltuuksia koskevaa lakia (Regulation of Investigatory Powers Act, RIPA). Poliisi ilmoitti, että se "jatkaa valvontaelimen avustamista". Viimeisimmän ilmoituksen myötä IOPC:n tutkimusten määrä nousee yhdeksään. Toinen kahdesta poliisista on jäänyt eläkkeelle, ja toinen palvelee nyt Northamptonshiren poliisissa. Apulaispoliisipäällikkö Simon Nickless nimitettiin joulukuussa sen jälkeen, kun hän oli siirtynyt poliisiopistoon Clevelandin poliisin apulaispoliisipäällikön tehtävästä. Northamptonshiren poliisipäällikkö Nick Adderley totesi lausunnossaan, että Nickless "oli täysin avoin tämän asian suhteen ennen hakemustaan Northamptonshiren poliisin palvelukseen, ja hän pysyy virassaan". "Tämä on edelleen käynnissä oleva IOPC:n tutkimus, joten tässä vaiheessa ei ole aiheellista kommentoida asiaa enempää", hän sanoi. Kolmiosainen tutkinta Vuonna 2017 tutkintavaltuuksia käsittelevä tuomioistuin päätti, että Clevelandin poliisi toimi lainvastaisesti käyttäessään RIPA:ta. Tammikuussa 2018 käynnistettiin operaatio Forbes, jonka tehtävänä oli tutkia asiaa ja kahta muuta poliisissa esiintyvää asiaa tarkemmin. Toinen koski entistä PC Nadeem Saddiquea, jolle myönnettiin 457 664 punnan korvaus sen jälkeen, kun työtuomioistuin oli vuonna 2015 todennut, että häntä oli syrjitty rodullisesti. IOPC ilmoitti, että sen lopullinen raportti lähetetään Clevelandin poliisille harkittavaksi. Operaatio Forbesissa tarkastellaan myös sitä, miten Clevelandin poliisi toteutti vuonna 2011 tasa-arvotarkastuksen, jossa tutkittiin mustien ja etnisten vähemmistöjen edustajien väitteitä, joiden mukaan heitä ei ylennetty ja heitä rangaistiin kurinpidollisesti ankarammin kuin valkoisia kollegoja. IOPC:n mukaan väärinkäytösilmoituksia ei ollut annettu eikä kyseessä ollut rikostutkinta. Clevelandin poliisin tiedottajan mukaan on tärkeää, että nämä tutkimukset saadaan päätökseen.</w:t>
      </w:r>
    </w:p>
    <w:p>
      <w:r>
        <w:rPr>
          <w:b/>
        </w:rPr>
        <w:t xml:space="preserve">Tulos</w:t>
      </w:r>
    </w:p>
    <w:p>
      <w:r>
        <w:t xml:space="preserve">Kahta muuta poliisiviranomaista tutkitaan törkeästä virkavirheestä osana tutkimusta siitä, miten terrorisminvastaista lainsäädäntöä käytettiin entisten työntekijöiden ja toimittajien vakoiluun.</w:t>
      </w:r>
    </w:p>
    <w:p>
      <w:r>
        <w:rPr>
          <w:b/>
        </w:rPr>
        <w:t xml:space="preserve">Esimerkki 1.4512</w:t>
      </w:r>
    </w:p>
    <w:p>
      <w:r>
        <w:t xml:space="preserve">Kevin ConnollyBBC News, Kairo Omassani jotkut olivat fatalistisia, toiset hermostuneen pragmaattisia - eräs matkustaja kertoi minulle, ettei hänellä ollut varaa muuttaa kalliita, pitkään tehtyjä matkasuunnitelmia, vaikka uutiset olisivat olleet kuinka synkkiä. Jotkut olivat avoimemmin huolestuneita. Egypti pitää itseään alueellisena voimana etulinjassa sodassa maailmanlaajuista jihadismia vastaan, ja sen vahva presidentti Abdul Fattah al-Sisi pitää itseään poliittisen islamismin vasarana kotimaassaan. Yksityisesti monet egyptiläiset näyttävät olevan huolissaan siitä, että tämä saattaa tehdä heidän maastaan ilmeisen kohteen jihadisteille - pelkona on, että Siinain niemimaalla pitkään jatkunut islamistinen kapina saattaa laajentua muualle Egyptiin. Näitä pelkoja ei näy valtavirran tiedotusvälineissä, jotka näkevät roolinsa Sisin Egyptissä siten, että ne kannustavat valtiota mahdollisuuksien mukaan ja vähättelevät kritiikkiä tarvittaessa. Pelot ovat kuitenkin todellisia - useimmat egyptiläiset kannattavat vakaasti ajatusta, että heidän maansa pitäisi olla vahva alueellinen suurvalta, mutta he ovat aidosti huolissaan siitä, millainen hinta tällaisella roolilla voi lopulta olla. Tuskallinen odotus Kairon hotelliin kokoontuneiden kadonneiden omaisten on lähes sietämätöntä odottaa konkreettisten tietojen puuttumista. Heillä on nyt edessään hyvin henkilökohtainen ja tuskallinen vastausten etsintä, joka ei voi oikeastaan alkaa ennen kuin suurimman osan kadonneesta hylystä etsinnät tuottavat tuloksia. Egyptin ilmavoimat on nyt ilmoittanut löytäneensä jäänteitä Välimereltä jostain 200 kilometrin ja 185 kilometrin väliltä Alexandriasta pohjoiseen. Tämä on alku, mutta pelastustehtävä on edelleen valtava - tässä etsitään paitsi todisteita onnettomuuden syistä myös siinä kuolleiden ruumiita. Egyptin asevoimien ja tiedustelupalvelujen toimintaa tarkastellaan tarkasti. Jos lennon MS804 menetys osoittautuu terrori-iskuksi, kuten useimmat egyptiläiset nyt olettavat, se herättää lisää kysymyksiä EgyptAirin toimintaa ympäröivän turvallisuuden laadusta. Pätevä ja tehokas prosessi, jossa nopeasti selvitetään, kuka sen teki ja miten, voi auttaa jonkin verran maineen vahingoittumisen korjaamisessa. Kansallisen surun tunnelman ja sen tunteen lisäksi, että matkustajien perheiden suru jaetaan täällä laajalti, vallitsee myös tunne siitä, että Egypti on jälleen kerran vihamielisen ulkomaisen tarkkailun kohteena, ja osa tiedotusvälineiden reaktioista heijastaa syvää kaunaa kaikkea kritiikkiä kohtaan. Tämä on näkynyt osittain sosiaalisessa mediassa, jossa luotiin arabiankielinen hashtag "I will only fly EgyptAir" (lennän vain EgyptAirilla) tunteja sen jälkeen, kun kone oli ilmoitettu kadonneeksi. Puolustavaan sävyyn otti kantaa myös eräs televisiojuontaja, joka esiintyi EgyptAirin lentäjän univormuun pukeutuneena ruudussa tuomiten lentoyhtiön arvostelun. Hän lisäsi kuitenkin varovasti, ettei hän halunnut antaa ymmärtää, että kritiikki olisi "salaliittoa". Egyptin kriisiaikoina salaliittoteorioita on runsaasti, ja ne kukoistavat erityisesti silloin, kun spekulaatioiden ja konkreettisten virallisten tietojen välillä on viive. Mikään tapahtuma ei luo näitä olosuhteita selvemmin kuin lentokoneen katoaminen merellä, kun internetissä leviävien spekulaatioiden ja tulkintojen ja kovien, virallisten tietojen puutteen välillä on viive. Nyt on merkkejä siitä, että ensimmäiset todisteet on saatu talteen, mutta kaikki riippuu siitä, löydetäänkö lentokoneen mustan laatikon lennonrekisteröintilaitteet, joiden pitäisi sisältää yksityiskohtia koneen viimeisistä, kohtalokkaista hetkistä. Näitä todisteita ei odoteta missään niin kiihkeästi kuin täällä Egyptissä. Täällä suhtaudutaan herkästi ulkopuoliseen kritiikkiin, mutta yhteinen järkytys ja suru ovat sitä huomattavasti tärkeämpiä.</w:t>
      </w:r>
    </w:p>
    <w:p>
      <w:r>
        <w:rPr>
          <w:b/>
        </w:rPr>
        <w:t xml:space="preserve">Tulos</w:t>
      </w:r>
    </w:p>
    <w:p>
      <w:r>
        <w:t xml:space="preserve">EgyptAirin lennoilla, jotka saapuvat Kairoon sen jälkeen, kun lento MS804 katosi tutkan näytöltä itäisen Välimeren yllä, on ollut monenlaisia asenteita.</w:t>
      </w:r>
    </w:p>
    <w:p>
      <w:r>
        <w:rPr>
          <w:b/>
        </w:rPr>
        <w:t xml:space="preserve">Esimerkki 1.4513</w:t>
      </w:r>
    </w:p>
    <w:p>
      <w:r>
        <w:t xml:space="preserve">Valvontaviranomainen vahvisti, että se tutkii, rikkoiko ohjelma loukkaavaa sisältöä koskevia sääntöjämme. Pallett lähti Celebrity Big Brother -talosta 1. syyskuuta väitettyään, että talon asukas Thomas "löi" häntä. Myöhemmin hän pyysi Thomasilta anteeksi ja sanoi "ylireagoineensa" "leikkimieliseen" tekoon. Thomas sai muodollisen varoituksen sen jälkeen, kun hän oli näyttänyt käyttävän nyrkkiään Pallettin vartaloon. Entinen Coronation Street -tähti voitti tv-tosi-tv-ohjelman finaalin. Channel 5 vahvisti aiemmin tässä kuussa, että ohjelman viimeisin sarja on sen viimeinen ja että myös Big Brother päättyy, kun nykyinen sarja on päättynyt. Ofcom kertoi saaneensa 21 500 valitusta alkuperäisestä tapauksesta, joka esitettiin ohjelmassa elokuun lopussa. Sen mukaan se sai sen jälkeen vielä 3 747 valitusta, joten valitusten kokonaismäärä oli 25 247. Pallett lopetti työnsä Yorkissa sijaitsevalla Minster FM -radioasemalla kohdattuaan valtavan julkisen vastareaktion. Entinen Emmerdale-tähti vetäytyi myös Tuhkimon roolista Chesterfieldin pantomiimissa. Ofcom on myös käynnistänyt tutkimuksen Loose Women -ohjelmasta Kim Woodburnin esiintymisen vuoksi ITV:n ohjelmassa 29. elokuuta. Valvontaviranomainen kertoi saaneensa 7 900 valitusta sen jälkeen, kun Woodburnin nähtiin riitelevän panelisti Coleen Nolanin kanssa ja lähtevän sitten itkien pois kuvauksista. Woodburn, joka tunnetaan parhaiten How Clean Is Your House? -ohjelman juontajana, ja Nolan riitaantuivat, kun he molemmat esiintyivät Celebrity Big Brother -ohjelmassa viime vuonna. Ofcomin tiedottaja sanoi, että se tutkii, oliko ohjelma "yleisesti hyväksyttyjen standardien vastainen". Seuraa meitä Facebookissa, Twitterissä @BBCNewsEnts tai Instagramissa bbcnewsents. Jos sinulla on juttuehdotus, lähetä sähköpostia osoitteeseen entertainment.news@bbc.co.uk.</w:t>
      </w:r>
    </w:p>
    <w:p>
      <w:r>
        <w:rPr>
          <w:b/>
        </w:rPr>
        <w:t xml:space="preserve">Tulos</w:t>
      </w:r>
    </w:p>
    <w:p>
      <w:r>
        <w:t xml:space="preserve">Ofcom aikoo käynnistää tutkimuksen Celebrity Big Brotherista saatuaan yli 25 000 valitusta Roxanne Pallettin väitteestä, jonka mukaan Ryan Thomas pahoinpiteli häntä fyysisesti.</w:t>
      </w:r>
    </w:p>
    <w:p>
      <w:r>
        <w:rPr>
          <w:b/>
        </w:rPr>
        <w:t xml:space="preserve">Esimerkki 1.4514</w:t>
      </w:r>
    </w:p>
    <w:p>
      <w:r>
        <w:t xml:space="preserve">Beji Caid Essebsi sanoi hallitsevan Nidaa Tounes -puolueensa kokouksessa, että jonkun nuoremman pitäisi ottaa johto. Essebsi voitti maan ensimmäisen vapaan presidentinvaalin vuonna 2014. Entinen johtaja Zine el-Abedine Ben Ali syrjäytettiin vuonna 2011 23 vuoden virassaolon jälkeen koko aluetta koetelleiden arabikevään kansannousujen aikana. Tunisiaa on ylistetty ainoana demokratiana, joka on selvinnyt vallankumouksista. Viime vuosina maa on kuitenkin kärsinyt islamistien hyökkäyksistä ja talousongelmista, joista työttömyys on jatkuva ongelma. Essebsin puolue on kehottanut häntä asettumaan ehdolle, sillä perustuslain mukaan hänellä on oikeus asettua ehdolle toiselle kaudelle. Johtaja sanoi kuitenkin, ettei usko asettuvansa ehdolle, ja sanoi, että on aika "avata ovi nuorille". Hän kehotti myös puoluettaan lopettamaan riitansa pääministeri Youssef Chahedin kanssa, joka erosi hallituksesta ja perusti oman puolueen. Presidentinvaalit on määrä pitää 17. marraskuuta, mutta yksikään suurimmista poliittisista puolueista ei ole vielä ilmoittanut ehdokkaastaan. Essebsi ilmoitti, ettei aio asettua ehdolle, muutama päivä sen jälkeen, kun naapurimaa Algerian 82-vuotias presidentti Abdelaziz Bouteflika oli eronnut viikkoja kestäneiden valtavien katumielenosoitusten jälkeen. Algerialaiset mielenosoittajat ovat vannoneet, etteivät lopeta ennen kuin koko hallitus on syrjäytetty.</w:t>
      </w:r>
    </w:p>
    <w:p>
      <w:r>
        <w:rPr>
          <w:b/>
        </w:rPr>
        <w:t xml:space="preserve">Tulos</w:t>
      </w:r>
    </w:p>
    <w:p>
      <w:r>
        <w:t xml:space="preserve">Tunisian 92-vuotias presidentti on ilmoittanut, ettei aio asettua ehdolle marraskuussa pidettävissä vaaleissa, vaikka häntä on kehotettu asettumaan ehdolle.</w:t>
      </w:r>
    </w:p>
    <w:p>
      <w:r>
        <w:rPr>
          <w:b/>
        </w:rPr>
        <w:t xml:space="preserve">Esimerkki 1.4515</w:t>
      </w:r>
    </w:p>
    <w:p>
      <w:r>
        <w:t xml:space="preserve">Pitkäaikaista ystävää, kulttijohtajan tytärtä, syytetään epäasiallisesta vaikutusvallasta presidenttiin. Choi Soon-silin väitetään painostaneen yrityksiä lahjoittamaan miljoonia dollareita hänen valvomilleen säätiöille, auttaneen presidentin avustajien valinnassa ja jopa valinneen presidentin vaatteet. Park pyysi perjantaina anteeksi televisiossa. Park oli lähellä kyyneleitä puhuessaan kansakunnalle ja sanoi, että skandaali, johon hänen luottamusmiehensä Choi oli osallisena, oli "kaikki minun syytäni". Presidentti myönsi antaneensa Choin muokata puheitaan. Choi pidätettiin torstaina, ja häntä syytettiin petoksesta ja vallan väärinkäytöstä. Etelä-Korean Park "särkynyt" skandaalista Voisiko ystävyys kaataa presidentin? Joukko mielenosoittajia kerääntyi lauantaina Gwanghwamunin aukiolle Soulin keskustassa, ja he lauloivat, lauloivat ja pitelivät banderolleja, joissa luki "Park Geun-hye ulos" ja "Salaisen hallituksen maanpetos". Poliisi arvioi väkijoukon kooksi noin 45 000, vaikka mielenosoitusten järjestäjät arvioivat määrän olevan lähempänä 200 000:ta. Paikalle oli lähetetty noin 20 000 poliisia, jotka tukkivat joitakin reittejä busseilla ja kuorma-autoilla. Mielenosoittaja Choi Kyung-ha kertoi Associated Pressille: "Tulin tänään ulos, koska tämä ei ole maa, jonka haluan jättää lasteni perinnöksi. Lapseni ovat kysyneet minulta, kuka Choi Soon-sil on ja onko hän oikea presidentti, enkä osannut vastata." Pienempiä mielenosoituksia järjestettiin muissa kaupungeissa, kuten eteläisessä Gwangjun kaupungissa, jonne kokoontui 3 000 ihmistä. Presidentti on kiistänyt tiedotusvälineiden spekulaatiot, joiden mukaan hän olisi osallistunut "shamanistisiin rituaaleihin" Sinisessä talossa, ja luvannut hyväksyä toimiaan koskevan tutkimuksen. Parkin suosio on tapauksen vuoksi vain viisi prosenttia, mikä on alhaisin koskaan Etelä-Korean istuvan presidentin suosio. Oppositio on vaatinut Parkia joko eroamaan tai hyväksymään parlamentin valitseman pääministerin kakkoseksi.</w:t>
      </w:r>
    </w:p>
    <w:p>
      <w:r>
        <w:rPr>
          <w:b/>
        </w:rPr>
        <w:t xml:space="preserve">Tulos</w:t>
      </w:r>
    </w:p>
    <w:p>
      <w:r>
        <w:t xml:space="preserve">Kymmenettuhannet eteläkorealaiset ovat osoittaneet mieltään pääkaupungissa Soulissa vaatien presidentti Park Geun-hyen eroa korruptiokohun vuoksi.</w:t>
      </w:r>
    </w:p>
    <w:p>
      <w:r>
        <w:rPr>
          <w:b/>
        </w:rPr>
        <w:t xml:space="preserve">Esimerkki 1.4516</w:t>
      </w:r>
    </w:p>
    <w:p>
      <w:r>
        <w:t xml:space="preserve">Emery Downin kyläläiset ovat muuttaneet laatikon tyhjän tilan sijasta sen yhteisön kioskiksi. Käytöstä poistetussa puhelinkopissa on nyt kirjojen ja DVD-levyjen vaihtokirjasto, vihanneksia ja paikallistietoa. Yhteisö otti Silver Streetillä sijaitsevan puhelinkopin haltuunsa 1 punnalla BT:n "Adopt a Kiosk" -ohjelman kautta. Kioskissa on kyläläisten lahjoittamia hedelmiä ja vihanneksia sekä rehellinen laatikko. "Keskipiste" Kyläläiset kunnostivat kioskin ulkopuolista ilmettä viimeisten kolmen kuukauden aikana sen jälkeen, kun puhelinlaitteet oli poistettu ja hyllyjä lisätty. Maaseutuyhteisön, ohikulkijoiden ja kävelijöiden toivotaan ostavan kioskista vihanneksia, käyttävän sen kirja- ja DVD-vaihtokirjastoa tai tutustuvan alueen historiaan. Asukas Peter Power sanoi: "Puhelin oli aikoinaan koko kylän ainoa puhelin. Se oli monta vuotta yhteisön keskipiste, joka oli yhteydessä vastapäätä sijaitsevaan postitoimistoon. "Ennen vanhaan oli pyydettävä tien toisella puolella asuvaa ja työskentelevää postin emäntää yhdistämään puhelu, ennen kuin sai soittaa minne tahansa."</w:t>
      </w:r>
    </w:p>
    <w:p>
      <w:r>
        <w:rPr>
          <w:b/>
        </w:rPr>
        <w:t xml:space="preserve">Tulos</w:t>
      </w:r>
    </w:p>
    <w:p>
      <w:r>
        <w:t xml:space="preserve">New Forestin kylän asukkaat ovat keksineet uudenlaisen idean käytöstä poistetulle punaiselle puhelinkopille.</w:t>
      </w:r>
    </w:p>
    <w:p>
      <w:r>
        <w:rPr>
          <w:b/>
        </w:rPr>
        <w:t xml:space="preserve">Esimerkki 1.4517</w:t>
      </w:r>
    </w:p>
    <w:p>
      <w:r>
        <w:t xml:space="preserve">Oireilevat työntekijät ja oireilevien ihmisten kanssa elävät työntekijät tarkastetaan - alkaen sadoista tehohoidon lääkäreistä ja sairaanhoitajista. Seuraavaksi testataan ensiapupoliklinikan henkilökuntaa, ensihoitajia ja yleislääkäreitä, ja myöhemmin testataan myös sosiaalihuollon henkilökuntaa. Virukseen kuolleiden ihmisten määrä Yhdistyneessä kuningaskunnassa nousi lauantaina 260:llä 1 019:ään. Hallituksen viimeisimmät luvut osoittavat, että Yhdistyneessä kuningaskunnassa on nyt 17 089 vahvistettua tapausta. Walesissa ja Skotlannissa testataan jo terveydenhuollon työntekijöitä, ja Pohjois-Irlannissa testaus alkaa maanantaina. Tähän asti vain englantilaisissa sairaaloissa flunssan kaltaisia oireita sairastavat potilaat testattiin rutiininomaisesti, mutta tämä oli aiheuttanut huolta siitä, että ilman testejä monet terveydenhuollon ja hoitotyön työntekijät eivät tietäisi, voivatko he palata turvallisesti töihin. Samaan aikaan skotlantilainen ministeri Alister Jack on viimeisin poliitikko, joka on ilmoittanut eristävänsä itsensä lievien oireiden jälkeen. Pääministeri Boris Johnson, terveysministeri Matt Hancock ja Englannin ylilääkäri, professori Chris Whitty ovat kaikki eristäneet itsensä testattuaan viruksen positiivisesti. Jack puhui Commonsissa keskiviikkona ja istui lähellä pääministeriä ja Hancockia, vaikka he näyttivät noudattavan sosiaalisia etäisyyssääntöjä ja pitivät penkkien välissä tilaa. Entinen kabinettiministeri Gus O'Donnell sanoi, että poliitikkojen olisi "noudatettava omia sääntöjään paljon tiukemmin" sosiaalisen etäisyyden pitämisessä. "Heidän on otettava tästä opikseen", hän sanoi BBC Radio 4:n Today-ohjelmassa kysyttäessä alahuoneessa aiemmin tällä viikolla otetuista kuvista, joissa useat kabinetin jäsenet olivat tungeksimassa puhemiehen tuolin lähellä. Suur-Manchesterin pormestari ja entinen terveysministeri Andy Burnham ilmaisi huolensa poliitikkojen turvallisuudesta ja sanoi, että Westminsterissä työskentelevien on "hyvin vaikeaa" pitää turvalliset etäisyydet. Tällä hetkellä päivittäin testataan noin 6 000 ihmistä, ja hallitus haluaa lisätä testien määrää 10 000:een päivässä maaliskuun loppuun mennessä ja 25 000:een päivässä huhtikuun puoliväliin mennessä. Walesissa NHS:n etulinjan henkilökunta on jo seulottu viruksen varalta, ja Skotlannissa osa NHS:n henkilökunnasta on jo testattu, mutta testejä aiotaan lisätä. Pohjois-Irlannissa testaaminen rajoittuu potilaisiin ja joihinkin terveydenhuollon työntekijöihin, mutta se aikoo lisätä testejä 1 000:een päivässä ensi viikosta alkaen. Britannian lääkäriliiton mukaan siirtyminen NHS:n henkilökunnan testaamiseen Englannissa oli "jo kauan myöhässä". "Jokaista tervettä henkilökunnan jäsentä kohden, joka kotona eristää itsensä tarpeettomasti, vaikka hänellä ei ole virusta, NHS:stä puuttuu joku, joka voisi tarjota elintärkeää hoitoa potilaille etulinjassa", BMA:n puheenjohtaja tohtori Chaand Nagpaul sanoi. Mitä testejä koronaviruksen varalta tehdään? Koronavirustestejä, joista on hyötyä epidemian torjunnassa, on kahta päätyyppiä: Antigeenitesti eli "onko minulla nyt koronavirus?" -testi kertoo, onko joku saanut tartunnan ja onko hänellä riski levittää sitä muihin. Tätä testiä käytetään hyvin sairaiden potilaiden tarkistamiseen sairaaloissa, ja nyt se ulotetaan myös NHS:n henkilökuntaan. Vasta-ainetesti eli "onko minulla äskettäin ollut koronavirus" -testi ei ole vielä yleisön saatavilla, mutta Public Health England tilaa sitä miljoonittain ja jakaa sitä heti, kun se on varma sen tarkkuudesta. Se auttaisi kertomaan, kuinka moni sairastui koronavirukseen ilman mitään tai vain lieviä oireita. Molemmat ovat elintärkeitä, jotta voidaan saada parempi käsitys siitä, miten tämän tappavan taudin leviäminen voidaan pysäyttää. Ensimmäisen kolmesta uudesta testauslaboratoriosta odotetaan aloittavan toimintansa viikonloppuna, ja hallituksen mukaan se käsittelee aluksi noin 800 näytettä, ja muut laboratoriot avataan pian. Näytteitä otetaan eri puolilta maata, ja aluksi keskitytään Lontoon kaltaisiin koronaviruksen levinneisyysalueisiin. Kymmenet yliopistot, tutkimuslaitokset ja yritykset lainaavat laitteita laboratorioihin. Analyysien mukaan tartuntojen määrä Yhdistyneessä kuningaskunnassa on kaksinkertaistunut joka kolmas tai neljäs päivä, hallitus sanoi perjantaina. Asiantuntijat ennustavat, että määrä kasvaa edelleen seuraavien kahden tai kolmen viikon aikana, ennen kuin sosiaalisten etäisyystoimien ja arkielämän rajoitusten vaikutukset alkavat vaikuttaa. Hallitus päivitti viikonloppua edeltäviä ohjeita liikunnan harrastamiseen kotoa poistumisesta ja kehotti ihmisiä käyttämään mahdollisuuksien mukaan kodin lähellä sijaitsevia "avoimia paikkoja" ja välttämään tarpeetonta matkustamista. Samaan aikaan terveydenhoitohenkilöstölle annettavia henkilökohtaisia suojavarusteita koskevia ohjeita odotetaan päivitettävän lähipäivinä, koska niihin on vaadittu lisää selkeyttä. Mike Adams Royal College of Nursingista sanoi, että hän "saa edelleen runsaasti viestejä" henkilökunnalta, joka on havainnut, että henkilönsuojaimia ei ole saatavilla tai niitä on niukasti saatavilla tai että niiden käyttöajankohdasta on epäjohdonmukaista tietoa. Muut tapahtumat:</w:t>
      </w:r>
    </w:p>
    <w:p>
      <w:r>
        <w:rPr>
          <w:b/>
        </w:rPr>
        <w:t xml:space="preserve">Tulos</w:t>
      </w:r>
    </w:p>
    <w:p>
      <w:r>
        <w:t xml:space="preserve">Sairaaloiden etulinjan henkilökuntaa Englannissa aletaan testata sen selvittämiseksi, onko heillä koronavirusta.</w:t>
      </w:r>
    </w:p>
    <w:p>
      <w:r>
        <w:rPr>
          <w:b/>
        </w:rPr>
        <w:t xml:space="preserve">Esimerkki 1.4518</w:t>
      </w:r>
    </w:p>
    <w:p>
      <w:r>
        <w:t xml:space="preserve">Pitkän aikavälin suunnitelmaan sisältyy kaikkien palvelujen, kuten sairaaloiden, yleislääkärin vastaanoton ja sosiaalihuollon, uudelleenorganisointi. NHS England sanoi, että miljoonien punnan rahoitus ei välttämättä ole käytettävissä, ja pyysi tarkistetun suunnitelman toimittamista. Kestävyys- ja muutossuunnitelmaa johtava Simon Wright sanoi, että suunnitelma ei ole vielä valmis. Lisää tästä ja muista Shropshiren jutuista BBC:n näkemä NHS Englandin kirje lähetettiin Wrightille sen jälkeen, kun Shropshiren neuvoston ja Telfordin ja Wrekinin neuvoston pomot ovat kritisoineet ehdotusta. North Midlands NHS:n kahden johtajan kirjoittamassa kirjeessä sanotaan, että suunnitelmissa ei otettu huomioon alueen kliinisen tilaajaryhmän (CCG) "alijäämäistä tilannetta" ja että sairaalan ulkopuolisen hoidon malli ja rahoitussuunnitelma "eivät muodosta uskottavaa pohjaa operatiiviselle suunnittelulle". Se on myös huolissaan siitä, että tarvitaan 271 miljoonaa puntaa ulkopuolista rahoitusta, ja toteaa, että on mahdollista, että "tämäntasoista pääomarahoitusta ei ole saatavilla". Kirjoittajien mukaan STP:tä on tarkistettava ja toimitettava uudelleen 23. joulukuuta mennessä. Wrightin mukaan suunnitelmat ovat "työasiakirja", ja niihin lisätään yksityiskohtia eri työvaiheiden edetessä. "Tähän kuuluu myös työ alijäämätasojen korjaamiseksi koko järjestelmässä", hän lisäsi. Telford &amp; Wrekinin neuvoston johtaja Shaun Davies sanoi: "Nämä viimeisimmät kommentit eivät ole yllättäviä, kun otetaan huomioon epärealistiset aikataulut, joita NHS England on asettanut STP:n hallitukselle. "NHS Englandin huolenaiheet vastaavat molempien neuvostojen esittämiä huolenaiheita, erityisesti rahoitusmallin osalta, joka ei juurikaan vastaa todellisuutta." Shropshiren neuvoston toimitusjohtaja Clive Wright varoitti aiemmin, että suunnitelmia terveydenhuollon uudelleenjärjestelystä maakunnassa "kiirehditään". Shropshiren terveydenhuoltoon kohdistuvien muutosten yhteydessä Future Fit -lautakunta on ehdottanut naisten ja lasten palvelujen siirtämistä Shrewsburyyn ja Telfordin A+E-osaston mahdollista heikentämistä.</w:t>
      </w:r>
    </w:p>
    <w:p>
      <w:r>
        <w:rPr>
          <w:b/>
        </w:rPr>
        <w:t xml:space="preserve">Tulos</w:t>
      </w:r>
    </w:p>
    <w:p>
      <w:r>
        <w:t xml:space="preserve">NHS-pomoilla on "vähän luottamusta" ehdotuksiin, jotka koskevat Shropshiren terveyspalvelujen uudistamista, ilmenee vuodetusta kirjeestä.</w:t>
      </w:r>
    </w:p>
    <w:p>
      <w:r>
        <w:rPr>
          <w:b/>
        </w:rPr>
        <w:t xml:space="preserve">Esimerkki 1.4519</w:t>
      </w:r>
    </w:p>
    <w:p>
      <w:r>
        <w:t xml:space="preserve">Se hyväksyttiin kädennostolla puoluekokouksessa Liverpoolissa. Valtaosa kannatti esitystä, ja vain pieni osa vastusti sitä. Johtaja Jeremy Corbyn - joka on aiemmin sulkenut pois toisen EU-kansanäänestyksen - on sanonut kunnioittavansa äänestystulosta. Sir Keir Starmer sanoi aiemmin, että vaihtoehto EU:ssa pysymisestä on äänestyslipukkeessa kaikissa tulevissa kansanäänestyksissä, jos Labour saa tahtonsa läpi. Puoluekokouspuheessaan varjo brexit-ministeri sanoi, että kaikki vaihtoehdot, myös niin sanottu kansanäänestys, olisi pidettävä pöydällä, jotta "tuhoisan konservatiivisen brexitin pysäyttäminen" voitaisiin estää. Eräs korkea-arvoinen Unite-virkamies sanoi kuitenkin, että uusi äänestys "avaisi Brexitin haavat uudelleen", ei parantaisi niitä. Työväenpuolueen politiikkana oli ollut pakottaa vaalit, jos kansanedustajat ajautuvat umpikujaan brexitin suhteen, mutta jäsenet saivat konferenssin asialistalle keskustelun uuden kansanäänestyksen järjestämisestä. Sir Keir sanoi Labour-aktivisteille, että jos parlamenttivaalit eivät ole mahdollisia, "on pidettävä muut vaihtoehdot avoimina". "Tähän kuuluu myös kampanjointi kansanäänestyksen puolesta", hän sanoi. "On oikein, että parlamentilla on ensimmäinen puheenvuoro, mutta jos meidän on päästävä umpikujasta, meidän on kampanjoitava kansanäänestyksen puolesta, eikä kukaan sulje pois mahdollisuutta jäädä." Päivitä selaimesi Your guide to Brexit jargon Maanantaina syntyi epäselvyyttä siitä, pitäisikö johtajien mielestä mahdollisen uuden kansanäänestyksen sisältää EU:ssa pysyminen yhtenä vaihtoehtona. Varjakansleri John McDonnell sanoi, että hänen mielestään äänestyksen pitäisi koskea brexit-sopimuksen ehtoja eikä EU:ssa pysymistä. Myöhemmin hän kuitenkin sanoi, että "kaikki vaihtoehdot" ovat pöydällä, ja Sir Keir vahvisti tätä. Työväenpuolue, joka haluaa Yhdistyneen kuningaskunnan pysyvän tulliliitossa mutta ei sisämarkkinoilla, ei ole sulkenut pois mahdollisuutta äänestää minkä tahansa sopimuksen puolesta, jonka May tuo mukanaan Brysselistä ennen Yhdistyneen kuningaskunnan 29. maaliskuuta olevaa lähtöpäivää. Sir Keir sanoi kuitenkin, että hänen puolueensa asettamia kuutta testiä - muun muassa takeita työntekijöiden oikeuksista ja nykyisten markkinajärjestelyjen taloudellisten etujen säilyttämisestä - ei todennäköisesti täytetä. "Jotkut ovat sanoneet, että työväenpuolue voisi äänestää minkä tahansa sopimuksen puolesta, johon konservatiivit pääsevät. Jotkut ovat sanoneet, että voimme pidättäytyä äänestämästä. Jotkut ovat sanoneet, että voimme äänestää epämääräisen sopimuksen puolesta", hän sanoi. "Haluan siis tehdä asian hyvin selväksi - tässä ja nyt: jos Theresa May tuo takaisin sopimuksen, joka ei täytä testejämme - ja se näyttää yhä todennäköisemmältä - Labour äänestää sitä vastaan. Ei jos, ei mutta. "Ja jos pääministeri luulee, että hyväksymme epämääräisen sopimuksen, jossa meitä pyydetään hyppäämään silmät sidottuina tuntemattomaan, hän voi miettiä asiaa uudelleen." "Jatketaan eteenpäin" Mutta Uniten apulaispääsihteeri Steve Turner sanoi, että Brexit-neuvottelujen tulosta koskeva äänestys ei voi olla vuoden 2016 in-out-kansanäänestyksen uusinta. "Huolimatta siitä, mitä Keir sanoi aiemmin, kyseessä on julkinen äänestys lähtömme ehdoista", hän sanoi. "Tarvitsemme kipeästi parempaa ja oikeudenmukaisempaa yhteiskuntaa - meidän on parannettava Brexitin haavat, ei avattava niitä uudelleen, ja vain liikkeemme, joka on yhdistynyt ylpeän sosialistihallituksen kanssa, pystyy siihen." Labourin Leave-kampanjaryhmä, joka kannatti Brexitiä vuoden 2016 kansanäänestyksessä, sanoi Sir Keirin "leikkivän tulella" ja puheet kansanäänestyksestä saivat Labourin näyttämään "jäämisen puolueelta". "Vahingoitamme työväenpuolueen brändiä ja vieraannutamme kannattajamme", sanoi sen pääsihteeri Brendan Chilton. "Yhdistyneen kuningaskunnan EU-jäsenyydestä on jo äänestetty, se on jo tehty. Työväenpuolueen ja sen jäsenten on hyväksyttävä tämä ja jatkettava eteenpäin." EU:n johtajat ja monet pääministerin omat kansanedustajat ovat arvostelleet pääministerin Chequers-suunnitelmaa, jonka mukaan Yhdistynyt kuningaskunta pysyisi tiiviisti EU:n jäsenenä joillakin aloilla, kuten tavarakaupassa. Konservatiivit syyttivät työväenpuoluetta "poliittisten pelien pelaamisesta". "Työväenpuolue näyttää päättäneen viedä meidät kaikki takaisin lähtöruutuun hylkäämällä sopimuksen suoralta kädeltä ja yrittämällä sitten viivyttää Brexitiä ja järjestää kansanäänestyksen uudelleen", sanoi Brexit-ministeri Robin Walker.</w:t>
      </w:r>
    </w:p>
    <w:p>
      <w:r>
        <w:rPr>
          <w:b/>
        </w:rPr>
        <w:t xml:space="preserve">Tulos</w:t>
      </w:r>
    </w:p>
    <w:p>
      <w:r>
        <w:t xml:space="preserve">Työväenpuolueen edustajat ovat hyväksyneet esityksen, jonka mukaan kaikki vaihtoehdot - uusi kansanäänestys mukaan lukien - pysyisivät pöydällä, jos kansanedustajat ajautuvat umpikujaan Brexitin suhteen.</w:t>
      </w:r>
    </w:p>
    <w:p>
      <w:r>
        <w:rPr>
          <w:b/>
        </w:rPr>
        <w:t xml:space="preserve">Esimerkki 1.4520</w:t>
      </w:r>
    </w:p>
    <w:p>
      <w:r>
        <w:t xml:space="preserve">Protestiin liittyy verkkovetoomus, jossa vaaditaan Bristolin "hengittämään puhdasta ilmaa". Toukokuussa Maailman terveysjärjestö nimesi Bristolin yhdeksi 40:stä Yhdistyneessä kuningaskunnassa ja Irlannissa sijaitsevasta kaupungista, joissa ilmansaasteiden turvallisuustaso on ylittynyt. Kaupunginvaltuuston on määrä käsitellä asiaa. Suojanaamarit on nähty muun muassa Cary Grantilla, kuningatar Victorialla ja Ram Mohan Roylla. Kampanjoija Deb Joffe sanoi: "Korostamme sitä, että Bristol saa hengittää. "Puhdas ilma ei ole ylellisyyttä, se on ihmisen perustarve." Mielenosoittajien mukaan saasteet ylittävät lakisääteiset ja turvalliset raja-arvot, ja niitä on kiireellisesti vähennettävä. He ovat pyytäneet Bristolin pormestaria Marvin Reesiä seuraamaan Lontoon kaltaisten kaupunkien esimerkkiä, joilla on suunnitelmia erittäin vähäpäästöisestä vyöhykkeestä, ja perustamaan Bristolin oman "puhtaan ilman vyöhykkeen". Vihreän puolueen valtuutetut ovat jättäneet kiireellisen esityksen neuvoston käsiteltäväksi. Southvillen vihreä valtuutettu Charlie Bolton sanoi: "Kaikkialla kaupungin keskustassa ihmiset asuvat, työskentelevät ja vierailevat Bristolissa hengittäen vaarallisia ja laittomia ilmansaasteita. "Tällä on vakavia vaikutuksia terveyteemme. "Tämä temppu muistuttaa ihmisiä leikkimielisesti siitä, että asia on vakava ja että neuvoston on pidettävä lupauksensa ja puhdistettava kaupunkimme ilmaa." Neuvosto sanoi antavansa lausunnon kokouksen päätyttyä.</w:t>
      </w:r>
    </w:p>
    <w:p>
      <w:r>
        <w:rPr>
          <w:b/>
        </w:rPr>
        <w:t xml:space="preserve">Tulos</w:t>
      </w:r>
    </w:p>
    <w:p>
      <w:r>
        <w:t xml:space="preserve">Saasteiden vastustajat ovat asettaneet kaasu- ja pölynaamarit patsaisiin protestoidakseen Bristolin huonoa ilmanlaatua vastaan.</w:t>
      </w:r>
    </w:p>
    <w:p>
      <w:r>
        <w:rPr>
          <w:b/>
        </w:rPr>
        <w:t xml:space="preserve">Esimerkki 1.4521</w:t>
      </w:r>
    </w:p>
    <w:p>
      <w:r>
        <w:t xml:space="preserve">Glenfield on yksi kolmesta yksiköstä, joita uhkaa sulkeminen uudelleentarkastelun jälkeen. Keskiviikkona tuomari päätti, että Leedsin palveluja koskeva kuuleminen oli "huonosti harkittu", mutta korosti, että tämä koski vain Leedsiä. Glenfieldissä hoidettujen lasten perheet pitivät uutista myönteisenä, ja sairaalan johtokunta kokoontuu myöhemmin keskustelemaan sen vaikutuksista. JCPCT:n (Joint Committee of Primary Care Trusts) heinäkuussa tekemä tarkastelu, joka koski 10:tä Englannissa ja Walesissa sijaitsevaa yksikköä, suositteli Leeds General Infirmaryn, Glenfieldin sairaalan ja Lontoon Royal Bromptonin keskusten sulkemista. JCPCT:n mukaan hoitoa voitaisiin parantaa keskittämällä resurssit ja asiantuntemus harvempiin ja suurempiin keskuksiin. Adam Tansey, jonka poika leikattiin Glenfieldin sairaalassa hengenpelastavalla leikkauksella, sanoi: "(Tuomio) vahvistaa sen, mitä me kaikki ajattelimme, että prosessi oli parhaimmillaan epälooginen ja pahimmillaan lainvastainen. "Se vain vahvistaa sen, mitä epäilimme." Glenfieldin lasten sydänkirurgian johtaja Giles Peek piti uutista erittäin merkittävänä. "Kaikkiin keskuksiin sovellettiin täsmälleen samaa päätöstä ja logiikkaa, joten vaikka (tuomari) ei pohtinutkaan, miten se koski Glenfieldiä, he käyttivät täsmälleen samaa menetelmää. "Joten jos se oli lainvastainen Leedsin osalta, se oli lainvastainen myös meidän kohdallamme, mutta emme ole käynnistäneet oikeudellista haastetta, koska luotamme kliiniseen tapaukseemme." Riippumattoman uudelleenjärjestelypaneelin, jonka terveysministeri Jeremy Hunt tilasi tarkastelemaan JCPCT:n työtä, on määrä raportoida huhtikuussa.</w:t>
      </w:r>
    </w:p>
    <w:p>
      <w:r>
        <w:rPr>
          <w:b/>
        </w:rPr>
        <w:t xml:space="preserve">Tulos</w:t>
      </w:r>
    </w:p>
    <w:p>
      <w:r>
        <w:t xml:space="preserve">Lasten sydänleikkausten säilyttämistä Leicesterissä ajavat kampanjoijat ovat olleet tyytyväisiä korkeimman oikeuden päätökseen.</w:t>
      </w:r>
    </w:p>
    <w:p>
      <w:r>
        <w:rPr>
          <w:b/>
        </w:rPr>
        <w:t xml:space="preserve">Esimerkki 1.4522</w:t>
      </w:r>
    </w:p>
    <w:p>
      <w:r>
        <w:t xml:space="preserve">Justin HarperBBC News Vaikka Jeffrey Broer nauttii kotoa käsin työskentelystä, sillä hän voi viettää enemmän aikaa nuoren tyttärensä Danshan kanssa, se alkaa vaatia veronsa. Itsenäisenä sijoitusneuvojana ja Hongkongin yliopiston luennoitsijana työskentelevä Broer on työskennellyt kotoa käsin täysipäiväisesti kuun uudenvuoden juhlapyhän jälkeen, kun yritykset ryhtyvät toimenpiteisiin koronaviruksen leviämisen estämiseksi. Vaikka hän on pitänyt videokeskusteluja opiskelijoidensa kanssa kotitoimistostaan käsin, hän kaipaa henkilökohtaisia kontakteja ja verkostoitumista. "Se on nyt lähes mahdotonta. Ikkunalaudat ovat ystäväni", hän sanoo. Aluksi hän ei kaivannut 20 minuutin työmatkaa joka päivä, mutta hänen asenteensa on muuttunut. "Odotan sitä taas innolla, vaikka se saattaa johtua siitä, että mökkikuume puhuu", hän vitsailee. Miljoonat ihmiset ovat työskennelleet kotoa käsin eri puolilla Kiinaa ja kauempanakin, kun hallitus on ryhtynyt lisätoimenpiteisiin tappavan viruksen hillitsemiseksi. Monet nauttivat tilaisuudesta viettää aikaa perheensä kanssa tai tavata vanhoja ystäviä verkossa, ja jotkut pitävät sitä tuottavampana tapana työskennellä. Shanghaissa asuva Henry Chang on kotoa käsin työskentelyn suuri fani, ja hän käyttää videoneuvotteluvälineitä, kuten Zoomia ja Google Meetiä, tehdäkseen yhteistyötä Yhdistyneessä kuningaskunnassa asuvien kollegojensa kanssa. "Se on itse asiassa aika hyvä", sanoo Lingumin kieltenopiskelusivuston Kiinan markkinajohtaja. "Ilman kollegoita, joiden kanssa voi jutella, työhön keskittymiseen kuluu itse asiassa enemmän aikaa, jos tietää selvästi, mitä pitää tehdä." Myös hänen kollegansa Fan Yi nauttii työskentelystä kotoa käsin kaupungissa, mutta hän tuntee myötätuntoa niitä kohtaan, jotka eivät ole yhtä onnekkaita. "Olen enemmän huolissani ihmisistä, joihin tämä virus vaikuttaa, erityisesti Wuhanin asukkaista, kun luin uutiset. Tunnen itseni onnekkaaksi, kun olen vain jumissa sisätiloissa, verrattuna heidän paniikkiinsa ja siihen, mistä he kärsivät", hän sanoo. Työ- ja yksityiselämän tasapaino Rajashree Basu, joka työskentelee kielikoulussa Wuxissa, noin 135 kilometrin päässä Shanghaista, kamppaili aluksi sen kanssa, että hän ei saanut yhteyttä oppilaisiinsa. Mutta hänkin on siirtynyt videoneuvotteluvälineisiin ja sanoo niiden toimivan hyvin. "Aluksi se oli haastavaa, mutta nyt ajan myötä kaikki ovat innostuneet, kun he näkevät, että digitaaliset alustat toimivat ja tuottavat samanlaisia tuloksia kuin kasvokkain tapahtuva opetus. "Joskus minusta tuntuu, että saan enemmän aikaan tässä tilassa ja voin antaa enemmän tukea oppilaille ja opettajille." Basu on tällä hetkellä jumissa kotikaupungissaan Kolkatassa Intiassa palattuaan kiinalaisen uudenvuoden tauon aikana. Hänen suurimmat ongelmansa ovat olleet internetin käyttö, yhteydet ja aikaerojen selvittäminen kollegoille soitettaessa. "Työ- ja yksityiselämän tasapainon löytäminen kotoa käsin työskennellessä on joskus myös haastavaa", hän lisää. Kiinan viranomaiset ovat käskeneet koulujen avautua uudelleen vasta maaliskuussa, vaikka Basu pelkääkin, että "se voi kestää vielä noin kuukauden". Alvin Foo työskentelee Shanghaissa sijaitsevasta asunnostaan käsin ja nauttii siitä vapaudesta, jonka se hänelle antaa. "Lähes mitä tahansa voi tehdä etänä, kysymys on vain tehokkuudesta", sanoo mainostoimisto IPG Mediabrands Reprisen toimitusjohtaja. Teknologialla on suuri merkitys, sillä se auttaa häntä pitämään yhteyttä tiimiinsä, jotta he voivat edelleen pitää kokouksia etänä. "Positiivista tässä kotona työskentelykokeilussa on se, että se auttaa meitä tekemään parempaa yhteistyötä ja kehittämään tulevia strategioita, joiden avulla voimme työskennellä missä tahansa yrityksen puolesta", hän sanoo. "Nopeamman internetin yleistyessä 5G:n avulla se muuttaa työnteon tulevaisuutta." Toinen myönteinen asia, jonka hän näkee kotona työskentelyssä, on mahdollisuus viettää laatuaikaa läheisten kanssa. "Perheeni lisäksi pidän itseni kiireisenä lukemalla ja pitämällä yhteyttä vanhoihin ystäviin, joihin en ole pitänyt yhteyttä vuosiin. "Lisäaika on ehdottomasti antanut perheille mahdollisuuden olla lähempänä toisiaan ja ottaa kiinni menetettyä aikaa."</w:t>
      </w:r>
    </w:p>
    <w:p>
      <w:r>
        <w:rPr>
          <w:b/>
        </w:rPr>
        <w:t xml:space="preserve">Tulos</w:t>
      </w:r>
    </w:p>
    <w:p>
      <w:r>
        <w:t xml:space="preserve">"Joskus minulla on mökkikuume, mutta olen jo kävellyt paloportaita ylös ja alas, ja täällä on 43 kerrosta."</w:t>
      </w:r>
    </w:p>
    <w:p>
      <w:r>
        <w:rPr>
          <w:b/>
        </w:rPr>
        <w:t xml:space="preserve">Esimerkki 1.4523</w:t>
      </w:r>
    </w:p>
    <w:p>
      <w:r>
        <w:t xml:space="preserve">Heidän oli määrä soittaa ensimmäinen kolmesta keikasta SSE Arenalla tiistaina. Peruutusilmoitus annettiin noin kello 21.00 BST, jolloin suurin osa yleisöstä oli jo sisällä. Pettyneet fanit buuasivat, kun henkilökunta kehotti heitä poistumaan paikalta, ja erään silminnäkijän mukaan "sadat" tytöt ja naiset olivat jääneet itkemään. Konsertin promoottori Aiken PR sanoi: "Konsertin järjestäjät ovat olleet todella pahoillaan: "Tämän illan keikka on peruttu, koska Liam on sairastunut, eikä hän pysty esiintymään tänään, vaikka se ei olekaan vakava." Faneja on pyydetty säilyttämään lippunsa ja odottamaan lisätietoja, ja lausuntoa odotetaan keskiviikkoaamuna. Yhtye, joka on viimeisellä kiertueella ennen ensi vuoden ensimmäistä taukoa sitten X Factorissa vuonna 2010 tapahtuneen perustamisensa, pyysi lausunnossaan anteeksi faneiltaan. Harry Styles kirjoitti Twitter-tilillään: "Syvimmät pahoittelut kaikille tänään Belfastissa pidetyssä keikassa. Erittäin pettynyt, mutta valitettavasti näitä asioita tapahtuu. Olemme hyvin pahoillamme." Bänditoveri Louis Tomlinson twiittasi: "Olemme niin kovin pahoillamme siitä, mitä tänä iltana tapahtui, se ei ollut meidän hallinnassamme! Paljon rakkautta Liamille ja kiitos, että olette niin ymmärtäväisiä!" Yleisö oli jo kerääntynyt konserttipaikan sisälle ja kuunnellut bändin esitystä ennen kuin peruutusilmoitus tehtiin. Jotkut ilmaisivat suuttumuksensa ajoituksesta. Michael Green, joka vei kuusivuotiaan tyttärensä keikalle, kertoi BBC:lle olevansa "ällöttynyt" siitä, miten faneja oli kohdeltu. Hän kuvaili, kuinka hänen täytyi poistua areenalta satojen ja taas satojen itkevien nuorten tyttöjen ja naisten ohi. Colerainen kaupungissa Londonderryn kreivikunnassa asuva Green kertoi käyttäneensä 140 puntaa kahteen lippuun ja vielä enemmän rahaa tapahtumapaikalla ostettuihin tuotteisiin ja ruokaan. Dundonaldista Belfastin ulkopuolelta kotoisin oleva Sarah Stevenson osallistui konserttiin siskonsa kanssa, ja he olivat myös käyttäneet 140 puntaa "kalleimpiin" lippuihin. Hän julkaisi YouTube-tilillään videon peruutusilmoituksesta, jonka aikana fanien voi kuulla buuanneen ja huutelevan. Stevenson sanoi, että hän oli aluksi luullut peruutusta "vitsiksi" ja että hän oli hyvin pettynyt ja yllättynyt siitä, että keikka peruttiin "näin lyhyellä varoitusajalla". Hän sanoi, että monet nuoremmat fanit olivat jonottaneet tapahtumapaikalle aamusta lähtien. Peruttu keikka oli ensimmäinen kolmesta loppuunmyydystä One Directionin konsertista, jotka oli varattu Belfastin keikkapaikalle peräkkäisinä iltoina.</w:t>
      </w:r>
    </w:p>
    <w:p>
      <w:r>
        <w:rPr>
          <w:b/>
        </w:rPr>
        <w:t xml:space="preserve">Tulos</w:t>
      </w:r>
    </w:p>
    <w:p>
      <w:r>
        <w:t xml:space="preserve">One Direction on perunut Belfastin konsertin viime hetkellä sen jälkeen, kun bändin jäsen Liam Payne sairastui eikä pystynyt nousemaan lavalle.</w:t>
      </w:r>
    </w:p>
    <w:p>
      <w:r>
        <w:rPr>
          <w:b/>
        </w:rPr>
        <w:t xml:space="preserve">Esimerkki 1.4524</w:t>
      </w:r>
    </w:p>
    <w:p>
      <w:r>
        <w:t xml:space="preserve">Leikkauksista ilmoitettiin, kun neuvoston pomot ilmoittivat, että viranomaisen on supistettava budjettiaan 63 miljoonalla punnalla vuoteen 2015 mennessä. Kaupunginvaltuuston johtaja Paul Bayliss sanoi, että se tutkii myös muita keinoja säästöjen aikaansaamiseksi, mukaan lukien palveluleikkaukset. Neuvoston henkilöstölle on tarjottu vapaaehtoista irtisanomista vuoden loppuun mennessä, mutta sen jälkeen heitä odottaa pakollinen irtisanominen. Työväenpuolueeseen kuuluva Bayliss sanoi, ettei kaupunginvaltuustolle ole annettu muuta vaihtoehtoa kuin vähentää työpaikkoja ja palveluja. Hän sanoi: "Meidän on tehtävä nämä leikkaukset, koska hallitus on vähentänyt rahoitustamme. Olemme yrittäneet tehdä leikkauksia sellaisilta aloilta, jotka aiheuttavat vähiten haittaa Derbyn kaupungille ja palveluille, joita ihmiset odottavat kaupungin tarjoavan, ja olemme mielestämme tehneet kohtuullisen ehdotuksen". "Valitettavasti se tarkoittaa, että on tarkasteltava, mitä palveluja voimme leikata ja mitä voimme edelleen tarjota, ja se tarkoittaa myös leikkauksia omistautuneeseen työvoimaan." Bayliss sanoi, että neuvosto aikoo sulkea joitakin rakennuksia säästöjen aikaansaamiseksi, lopettaa keilahallien ja krikettikenttien palvelut eri puolilla kaupunkia sekä lopettaa lasten palvelut. Se oli myös harkinnut muutoksia jätteiden keräykseen perimällä asukkailta maksuja ruskean jätteen keräyksestä ja ottamalla käyttöön joitakin pysäköintimaksuja. Suuria hankkeita, kuten Council House -rakennuksen kunnostusta ja uuden velodromin rakentamista, jatketaan kuitenkin edelleen. Bayliss lisäsi: "Vapaa-ajan hankkeet, kuten velodromi ja uima-altaat, on tarkoitus säilyttää, koska uusien tilojen rakentaminen on halvempaa kuin vanhojen ylläpitäminen, joten säästämme rahaa". Opposition edustaja ei ollut heti tavoitettavissa kommentoimaan asiaa. Roger Young Unison-ammattiliitosta sanoi, että lisäleikkauksia oli odotettavissa. "Olemme huolissamme siitä, miten tämä vaikuttaa henkilöstöön ja heidän perheisiinsä sekä palveluihin, mutta on vielä liian aikaista nähdä, mihin osastoihin ja palveluihin tämä vaikuttaa", hän sanoi. "Ei näin montaa työpaikkaa voi menettää kolmen vuoden aikana ilman, että sillä on vaikutusta, ja se tuntuu selvästi neuvostossa." Yleisöllä on 4. tammikuuta asti aikaa esittää mielipiteensä ehdotetuista muutoksista, ja lopullisesta raportista keskustellaan neuvoston kokouksessa 30. tammikuuta.</w:t>
      </w:r>
    </w:p>
    <w:p>
      <w:r>
        <w:rPr>
          <w:b/>
        </w:rPr>
        <w:t xml:space="preserve">Tulos</w:t>
      </w:r>
    </w:p>
    <w:p>
      <w:r>
        <w:t xml:space="preserve">Derbyn kaupunginvaltuustossa on tarkoitus lakkauttaa 350 työpaikkaa, joten leikkausten kokonaismäärä nousee 1 000:een kolmen vuoden aikana.</w:t>
      </w:r>
    </w:p>
    <w:p>
      <w:r>
        <w:rPr>
          <w:b/>
        </w:rPr>
        <w:t xml:space="preserve">Esimerkki 1.4525</w:t>
      </w:r>
    </w:p>
    <w:p>
      <w:r>
        <w:t xml:space="preserve">Cecilia Malmström tapasi Brysselissä Yhdysvaltain kauppavaltuutetun Robert Lighthizerin ja Japanin kauppaministerin Hiroshige Sekon. Hän sanoi, että keskusteluja jatketaan ensi viikolla. Seko vaati, että kiistassa on toimittava rauhallisesti. EU:n mukaan sen vienti olisi jätettävä toimenpiteiden ulkopuolelle. Trumpin ilmoitus 25 prosentin tuontitulleista teräkselle ja 10 prosentin tuontitulleista alumiinille on herättänyt pelkoa kauppasodasta. EU on uhannut vastatulleilla yhdysvaltalaisille tuotteille, joihin kuuluu ikonisia tuotteita, kuten bourbonia ja farkkuja. Kanada ja Meksiko on aluksi vapautettu tulleista, ja Australia on optimistinen, että myös se saa vapautuksen. Trump on yhdistänyt tämän uuteen turvallisuussopimukseen Yhdysvaltojen ja Australian välillä, joilla on jo nyt läheiset sotilaalliset siteet. UK Steelin mukaan 7 prosenttia sen teräsviennistä suuntautuu Yhdysvaltoihin, ja sen arvo on 360 miljoonaa puntaa. Trump allekirjoitti toimenpiteet torstaina Valkoisessa talossa järjestetyssä seremoniassa, johon teräs- ja alumiinityöntekijät osallistuivat. Trumpin republikaanit, jotka perinteisesti kannattavat vapaakauppaa, ovat vastustaneet niitä voimakkaasti. Saksan liittokansleri Angela Merkel on varoittanut, että kukaan ei voita "kilpajuoksua pohjalle", ja sanoi, että tullit uhkaavat "vahingoittaa kaikkia". Trump sanoo, että toimenpiteet "suojelevat amerikkalaista työntekijää" ja täyttävät kampanjalupauksen.</w:t>
      </w:r>
    </w:p>
    <w:p>
      <w:r>
        <w:rPr>
          <w:b/>
        </w:rPr>
        <w:t xml:space="preserve">Tulos</w:t>
      </w:r>
    </w:p>
    <w:p>
      <w:r>
        <w:t xml:space="preserve">EU:n kauppakomissaari sanoo, että Yhdysvallat ei ole saanut "välitöntä selvyyttä" siitä, miten blokki voi saada vapautuksen presidentti Trumpin asettamista uusista teräs- ja alumiinituontitulleista.</w:t>
      </w:r>
    </w:p>
    <w:p>
      <w:r>
        <w:rPr>
          <w:b/>
        </w:rPr>
        <w:t xml:space="preserve">Esimerkki 1.4526</w:t>
      </w:r>
    </w:p>
    <w:p>
      <w:r>
        <w:t xml:space="preserve">Jo aiemmin tiedettiin, että "omenan" muotoisuus, toisin kuin "päärynän" muotoisuus, lisäsi sydän- ja verisuoniongelmien riskiä. Tässä Journal of the American Society of Nephrology -lehdessä julkaistussa tutkimuksessa havaittiin merkkejä munuaisongelmista jopa muuten terveillä omenanmuotoisilla ihmisillä. Britannian asiantuntijoiden mukaan ihmisten olisi pidettävä enemmän huolta munuaisterveydestään. Alankomaissa sijaitsevan Groningenin yliopiston lääketieteellisen keskuksen tutkimusryhmä tutki yli 300 henkilöä, joilla oli joko terve paino tai jotka olivat ylipainoisia. He havaitsivat, että korkeampi vyötärön ja lantion suhde - joka oli nähtävissä omenamaisemmilla henkilöillä - oli yhteydessä heikompaan munuaisten toimintaan, munuaisten verenkierron vähenemiseen ja korkeampaan verenpaineeseen munuaisissa. Näin oli myös niillä, jotka olivat muuten terveitä. "Kasvava ongelma" Tutkimusta johtanut Arjan Kwakernaak sanoi: "Huomasimme, että omenanmuotoisilla henkilöillä - vaikka he olisivat täysin terveitä ja heillä olisi normaali verenpaine - on kohonnut verenpaine munuaisissa. "Kun he ovat myös ylipainoisia tai lihavia, tilanne on vielä pahempi." Tulokset viittaavat siihen, että nämä henkilöt voivat hyötyä hoidoista, jotka alentavat munuaisten verenpainetta - kuten suolan vähentäminen ja kohdennetut lääkehoidot. Kidney Research UK:n tiedottaja sanoi: "Ymmärrämme jo nyt, että keskushermostoon - "omenaan" - liittyvään lihavuuteen liittyy suurempi sydän- ja verisuoniriski kuin perifeeriseen - "päärynään" - liittyvään lihavuuteen. "Tämä osoittaa, että sama pätee myös munuaissairauksiin." Hän lisäsi: "Tämä on uusi todiste siitä, että lihavuuden ja munuaissairauksien kasvavan ongelman välillä on yhteys ja että on tehtävä enemmän, jotta ihmiset tiedostaisivat munuaistoiminnan suojelun tärkeyden."</w:t>
      </w:r>
    </w:p>
    <w:p>
      <w:r>
        <w:rPr>
          <w:b/>
        </w:rPr>
        <w:t xml:space="preserve">Tulos</w:t>
      </w:r>
    </w:p>
    <w:p>
      <w:r>
        <w:t xml:space="preserve">Ylipainon kantaminen vatsan ympärillä on tutkimuksen mukaan yhteydessä lisääntyneeseen munuaissairauksien riskiin.</w:t>
      </w:r>
    </w:p>
    <w:p>
      <w:r>
        <w:rPr>
          <w:b/>
        </w:rPr>
        <w:t xml:space="preserve">Esimerkki 1.4527</w:t>
      </w:r>
    </w:p>
    <w:p>
      <w:r>
        <w:t xml:space="preserve">Energiaministeri Fergus Ewing ilmoitti asiasta parlamentin jäsenille antamassaan lausunnossa. Skotlannin hallitus aikoo perustaa Wave Energy Scotlandin edistämään alan innovointia. Ewingin mukaan se kokoaa yhteen parhaat insinöörit ja akateemiset asiantuntijat, jotka työskentelevät aaltoteknologian edistämiseksi. Edinburghissa toimiva Pelamis, joka oli testannut aaltoenergiamuuntimiaan Euroopan merienergiakeskuksessa (EMEC) Orkneysaarilla, meni viime viikolla konkurssiin, koska se ei saanut riittävästi rahoitusta teknologiansa kehittämiseen. "Parhaat aivot" Ewing sanoi Holyroodissa puhuessaan: "Olen tietoinen siitä, että Pelamisin työntekijät ovat kaikkein edistyneimpiä aaltoenergia-alan teknisten ratkaisujen osalta. "Wave Energy Scotland pystyy tarjoamaan työllistymismahdollisuuksia joillekin alan asiantuntijoista. "Wave Energy Scotlandin ei ole mahdollista työllistää Pelamisin henkilöstömäärän verran työntekijöitä. "Toivomme kuitenkin pyrkivämme pitämään Skotlannin parhaat aivot palveluksessamme." Ewingin kommentit tulivat opposition kansanedustajien kehottaessa Skotlannin hallitusta tekemään kaikkensa yrityksen auttamiseksi. "Erinomainen perusta" Orkney Lib Dem -puolueen kansanedustaja Liam McArthur oli tyytyväinen Ewingin ilmoitukseen uuden elimen perustamisesta. Hän sanoi: "En ole koskaan nähnyt, että se olisi voinut olla niin suuri asia, että se olisi ollut mahdollista: "Kun otetaan huomioon parlamentille tänään iltapäivällä esitetyt yksityiskohdat, näyttää siltä, että Pelamis tarjoaa erinomaisen perustan tälle uudelle aloitteelle. "Vaikka monet parlamentin jäsenet painostivat häntä, ministeri ei kuitenkaan antanut mitään varmoja sitoumuksia Pelamisille annettavasta tuesta. "Tämä on pettymys erityisesti niiden työntekijöiden kannalta, joita asia suoraan koskee, sekä laajemmin koko alan kannalta." "Maailmanlaajuinen edelläkävijä" Aiemmin Lothianin vihreiden kansanedustaja Alison Johnstone kehotti Skotlannin hallitusta puuttumaan asiaan Pelamisin tulevaisuuden turvaamiseksi. Hän sanoi kansanedustajille: "Pelamis on ollut aaltoteknologian maailmanlaajuinen edelläkävijä ja johtava Edinburghin yritys, jota meillä ei ole varaa menettää. "Kuulemme niin paljon Skotlannin uusiutuvan energian mahdollisuuksista, mutta emme pääse hyötymään niistä ilman tukea, jolla tutkimustyö muutetaan kaupallisesti käyttökelpoiseksi teknologiaksi." "Pelamis ei voi jäädä ilman tukea." Wave Energy Scotlandin toiminnasta aiheutuvia kustannuksia ei ole vielä hahmoteltu, mutta Skotlannin hallitus totesi, että se "tunnustaa, että uudelta yksiköltä odotettavissa olevien hyötyjen toteuttaminen edellyttää merkittävää budjettia pitkällä aikavälillä". Se rahoitetaan Skotlannin energiabudjetista.</w:t>
      </w:r>
    </w:p>
    <w:p>
      <w:r>
        <w:rPr>
          <w:b/>
        </w:rPr>
        <w:t xml:space="preserve">Tulos</w:t>
      </w:r>
    </w:p>
    <w:p>
      <w:r>
        <w:t xml:space="preserve">Osalle romahtaneen aaltovoimayhtiö Pelamisin 56 työntekijästä tarjotaan työpaikkoja Skotlannin hallituksen perustamassa uudessa teknologian kehittämislaitoksessa,</w:t>
      </w:r>
    </w:p>
    <w:p>
      <w:r>
        <w:rPr>
          <w:b/>
        </w:rPr>
        <w:t xml:space="preserve">Esimerkki 1.4528</w:t>
      </w:r>
    </w:p>
    <w:p>
      <w:r>
        <w:t xml:space="preserve">University and College Union (UCU) ilmoitti, että se on tehnyt päätöksensä vastauksena suunnitelmiin tarkistaa 145 virkaa Leicesterin yliopistossa. Unionin jäsenet ovat myös aloittaneet merkintä- ja arviointiboikotin. Leicesterin yliopiston tiedottaja sanoi, että toimet ovat "valitettavia", ja lisäsi, että pomot "yrittävät edelleen keskustella" henkilöstön kanssa. Työpaikkojen vähentämissuunnitelmat paljastettiin aiemmin tänä vuonna sen jälkeen, kun joidenkin oppiaineiden kysyntä oli vähentynyt. Yliopiston mukaan irtisanomisuhan alaisena oli 145 henkilöä, ja nettovähennysennuste oli jopa 60 työpaikkaa. "Suojelkaa työpaikat" Leicesterin UCU:n puheenjohtaja Sarah Seaton sanoi: "Leicesterin UCU:n jäsenet kieltäytyvät merkitsemästä töitä tai osallistumasta arviointeihin tietäen, että liittomme on kehottanut akateemista yhteisöä tukemaan meitä maailmanlaajuisella boikotilla. "Kukaan ei suhtaudu tähän toimintaan kevyesti, mutta meidän on suojeltava työpaikkoja ja opiskelijoiden opiskeluolosuhteita." UCU pyytää myös muita ammattilaisia tukemaan heitä jättämällä hakematta mitään Leicesterin ilmoitettuja työpaikkoja, jättämällä puhumatta Leicesterin konferensseissa ja jättämällä kirjoittamatta mihinkään Leicesterin tuottamaan akateemiseen lehteen. UCU:n pääsihteeri Jo Grady sanoi: "On harvinaista, että UCU vaatii maailmanlaajuista akateemista boikottia, ja tämä kuvastaa tilanteen vakavuutta. "Yliopiston on poistettava uhkauksensa pakollisista irtisanomisista, jos se haluaa lopettaa tämän kiistan." "Yliopiston on poistettava uhkauksensa pakollisista irtisanomisista, jos se haluaa lopettaa tämän kiistan." Leicesterin yliopiston tiedottaja sanoi: "On valitettavaa, että UCU-liitto on päättänyt ryhtyä toimiin ja vaatinut maailmanlaajuista boikottia. "Ensisijaisena tavoitteenamme on varmistaa, että nykyiset opiskelijamme voivat suorittaa tämän lukuvuoden arvioinnit ja että loppututkinnon suorittaneet opiskelijat voivat valmistua ja ottaa seuraavat askeleet elämässään. "Olemme pyytäneet UCU:ta tapaamaan meitä useaan otteeseen, mutta tähän mennessä he ovat kieltäytyneet. Pyrimme kuitenkin jatkossakin olemaan yhteydessä heihin." Seuraa BBC East Midlandsia Facebookissa, Twitterissä tai Instagramissa. Lähetä juttuideoita osoitteeseen eastmidsnews@bbc.co.uk. Aiheeseen liittyvät Internet-linkit UCU Leicesterin yliopisto</w:t>
      </w:r>
    </w:p>
    <w:p>
      <w:r>
        <w:rPr>
          <w:b/>
        </w:rPr>
        <w:t xml:space="preserve">Tulos</w:t>
      </w:r>
    </w:p>
    <w:p>
      <w:r>
        <w:t xml:space="preserve">Erään yliopiston henkilökunta on liittynyt kehotuksiin boikotoida laitosta maailmanlaajuisesti osana työpaikkojen vähentämistä koskevaa kiistaa.</w:t>
      </w:r>
    </w:p>
    <w:p>
      <w:r>
        <w:rPr>
          <w:b/>
        </w:rPr>
        <w:t xml:space="preserve">Esimerkki 1.4529</w:t>
      </w:r>
    </w:p>
    <w:p>
      <w:r>
        <w:t xml:space="preserve">Kanada ei nimennyt yrityksiä, mutta on spekuloitu, että siirto voi kohdistua kiinalaiseen Huawei-yritykseen. On esitetty kysymyksiä Huawein yhteyksistä Kiinan armeijaan, minkä yritys kiistää. Maanantaina yhdysvaltalainen paneeli totesi, että Huawei muodostaa turvallisuusuhan maalle. Paneeli suositteli myös, että Huawein ja toisen kiinalaisen televiestintälaitevalmistaja ZTE:n valmistamia laitteita tai osia ei saisi käyttää hallituksen alihankkijoiden toimesta. Kanadan päätöksen taustalla on pelko siitä, että arkaluonteisia viestintäverkkoja voitaisiin käyttää niiden välittämien tietojen keräämiseen. "Hallitus aikoo valita huolellisesti tämän verkon rakentamisessa, ja se on vedonnut kansallisen turvallisuuden poikkeukseen tämän verkon rakentamisessa", sanoi Kanadan pääministerin tiedottaja Andrew MacDougall. "Jätän sen teille, jos olette sitä mieltä, että... Huawein pitäisi olla osa Kanadan hallituksen turvallisuusjärjestelmää", MacDougall sanoi uutistoimisto Reutersin mukaan. Maailmanlaajuinen vaikutus Huawei on yksi maailman suurimmista tietoliikenneverkkolaitteiden valmistajista, ja sillä on toimintaa lähes 150 maassa. Se on käyttänyt alkuviikon reagoidakseen Yhdysvaltain väitteisiin ja syytöksiin ja yrittänyt rajoittaa raportin vaikutusta sen maailmanlaajuiseen liiketoimintaan. Huawei Technologies Canada Co Ltd:n tiedottaja Scott Bradley sanoi, että Kanadan hallituksen viimeisin toimenpide ei todennäköisesti aiheuta sille ongelmia. "Kansallista turvallisuutta koskeva poikkeus koskee vain ulkomaisia yrityksiä", uutistoimisto Reuters siteerasi häntä. "Huawei on täysin rekisteröity Kanadaan, ja se toimii Kanadan tytäryhtiönä. Jo pelkästään tämän ansiosta voimme tehokkaasti tehdä tarjouksia kaikista mahdollisista hankintamahdollisuuksista."</w:t>
      </w:r>
    </w:p>
    <w:p>
      <w:r>
        <w:rPr>
          <w:b/>
        </w:rPr>
        <w:t xml:space="preserve">Tulos</w:t>
      </w:r>
    </w:p>
    <w:p>
      <w:r>
        <w:t xml:space="preserve">Kanada on vedonnut "kansallista turvallisuutta koskevaan poikkeukseen" palkatessaan yrityksiä rakentamaan suojattua viestintäverkkoa, jolloin se voi estää turvallisuusriskiksi katsottujen yritysten toiminnan.</w:t>
      </w:r>
    </w:p>
    <w:p>
      <w:r>
        <w:rPr>
          <w:b/>
        </w:rPr>
        <w:t xml:space="preserve">Esimerkki 1.4530</w:t>
      </w:r>
    </w:p>
    <w:p>
      <w:r>
        <w:t xml:space="preserve">Hollie Kerrell, 28, nähtiin viimeksi sunnuntaina kotonaan Knightonissa. Dyfed-Powysin poliisi jatkaa etsintöjä ja on perustanut Llandrindod Wellsin poliisiasemalle tapahtumahuoneen. Ylikomisario Jon Cummins sanoi: "Vaikka tässä tutkinnassa on tapahtunut merkittävää kehitystä pidätyksen suhteen, tarvitsemme edelleen yleisön apua tässä tutkinnassa." Poliisit yrittävät jäljittää neiti Kerrellin liikkeitä ja haluavat keskustella kaikkien kanssa, jotka ovat nähneet hänet lauantaina kello 17.00 BST jälkeen. Hän on 1,65 metriä pitkä, keskivartaloinen, hänellä on tummanruskeat hiukset ja siniset silmät. Hänellä on viimeksi nähty yllään musta hame ja pitkä musta villatakki.</w:t>
      </w:r>
    </w:p>
    <w:p>
      <w:r>
        <w:rPr>
          <w:b/>
        </w:rPr>
        <w:t xml:space="preserve">Tulos</w:t>
      </w:r>
    </w:p>
    <w:p>
      <w:r>
        <w:t xml:space="preserve">35-vuotias mies on pidätetty epäiltynä murhasta Powysissa tapahtuneen naisen katoamisen yhteydessä.</w:t>
      </w:r>
    </w:p>
    <w:p>
      <w:r>
        <w:rPr>
          <w:b/>
        </w:rPr>
        <w:t xml:space="preserve">Esimerkki 1.4531</w:t>
      </w:r>
    </w:p>
    <w:p>
      <w:r>
        <w:t xml:space="preserve">Priti Patel sanoi ymmärtävänsä yleisön suuttumuksen 33-vuotiaan murhasta, mutta kehotti ihmisiä olemaan osoittamatta mieltään Covidin rajoitusten ollessa voimassa. Patel kertoi myös aloittaneensa selvityksen, joka koskee aiempaa Lontoon tapahtumaa Everardin muistoksi. Poliisit kahlitsivat ja poistivat useita naisia lauantain muistotilaisuudesta Claphamissa. BBC:n koti- ja oikeuskirjeenvaihtaja Dominic Casciani kertoi maanantaina Parliament Squarella järjestetystä tapahtumasta, että poliiseja oli "paljon vähemmän" kuin lauantain mielenosoituksessa, ja lisäsi, että poliisit olivat suhtautuneet asiaan "varovaisesti" samaan tapaan kuin Black Lives Matter -mielenosoituksissa viime kesänä. Met joutui laajalti arvostelun kohteeksi Claphamin mielenosoituksen käsittelystä, mutta poliisivoimien komissaari Dame Cressida Dick on torjunut vetoomuksen erosta. Neljä ihmistä pidätettiin lauantaina järjestys- ja Covid-rikoksista sen jälkeen, kun väkijoukko oli kokoontunut Clapham Commoniin laskemaan kukkia ja osoittamaan kunnioitustaan Everardille, joka katosi kävellessään kotiin ystävänsä luota 3. maaliskuuta. Hänen ruumiinsa löydettiin myöhemmin metsästä Kentistä, ja Metropolitan Police -poliisin poliisi Wayne Couzens, 48, on saanut syytteen markkinointijohtajan sieppauksesta ja murhasta. Maanantai-iltana poliisi alkoi lähestyä mielenosoittajia Lontoon keskustassa kehotettuaan väkijoukkoja "poistumaan välittömästi" tai kohtaamaan "täytäntöönpanotoimia". Mielenosoittajat olivat marssineet Parliament Squarelta Sohon alueen läpi huutaen ja banderolleja heiluttaen. Mielenosoittajien kuultiin kehottavan muita juoksemaan ja "pysymään liikkeellä", ja liikenne ympäröivillä alueilla pysähtyi. Mielenosoittajia seurasi suuri joukko poliiseja sekä poliisiautoja ja moottoripyöriä. Protesteja ja muistotilaisuuksia on järjestetty viime päivinä myös useissa muissa Yhdistyneen kuningaskunnan kaupungeissa, kuten Cardiffissa, Edinburghissa, Leedsissä, Brightonissa ja Liverpoolissa. Patel sanoi alahuoneessa puhuessaan: "Arvoisa puhemies, haluaisin käyttää hetken ja todeta, miksi Sarahin kuolema on järkyttänyt niin monia. "Minun ja muiden sydänsuru voidaan tiivistää vain viiteen sanaan: 'Hän vain käveli kotiin.'" Sisäministeri vahvisti myös, että hän oli antanut poliisin valvontaelimelle, Her Majesty's Inspectorate of Constabularylle, tehtäväksi tarkastella lauantain valvojaisten järjestyksenvalvontaa. Hän sanoi, että Everardin surma oli "oikeutetusti herättänyt vihaa, jota tunnen yhtä vahvasti kuin muutkin, koska petomiehet ovat vaaraksi naisille". Hän kuitenkin kehotti ihmisiä olemaan osallistumatta suuriin kokoontumisiin tai mielenosoituksiin ja sanoi, että vaikka oikeus mielenosoituksiin on "demokratiamme kulmakivi", hallituksen velvollisuutena on edelleen estää uusien ihmishenkien menettäminen pandemian aikana. Hän korosti, että hallitus on toteuttanut toimenpiteitä, joilla varmistetaan, että naiset ja tytöt tuntevat olonsa turvalliseksi, muun muassa puuttumalla perheväkivaltaan, naisten sukupuolielinten silpomiseen ja ylähameisiin. Perheväkivaltaa koskeva lakiehdotus on saamassa kuninkaallisen hyväksynnän huhtikuun loppuun mennessä, hän sanoi ja lisäsi, että se "muuttaisi kollektiivisen vastauksemme tähän kammottavaan rikokseen". Labourin varasisäasiainministeri Nick Thomas-Symonds sanoi vastauksessaan: "Haluan tehdä selväksi, että naisten ei pitäisi muuttaa käyttäytymistään, vaan miesten ja yhteiskunnan on muututtava. Tällaisina aikoina on tärkeää, että ihmiset saavat äänensä kuuluviin, tietenkin laillisella ja Covid-varmaotteisella tavalla". Silti tänä viikonloppuna Claphamissa asiat menivät selvästi pieleen, ja jaan poliisiväkivaltaan ja näkemäämme kohtaukseen kohdistuvan vihan." Hän syytti myös hallitusta "kroonisesta epäonnistumisesta" naisiin ja tyttöihin kohdistuvan väkivallan käsittelyssä ja lisäsi, että "kokoukset ja tutkimusten uudelleen avaaminen eivät riitä". Poliisi suhtautui rauhallisesti päämielenosoitukseen parlamentin aukiolla aiemmin tänä iltana. Sen jälkeen muutama sata mielenosoittajaa siirtyi pois ja alkoi satunnaisesti kulkea reittiä Westminsterin läpi kohti Lontoon West Endiä. Aluksi he yrittivät istua alas ja miehittää teitä - muun muassa Scotland Yardin edustalla - mutta aina kun he pysähtyivät, poliisi kertoi heille, että heidän oli jatkettava matkaa Covid-säännösten vuoksi. Niinpä Parliament Squarelta alkaneesta valvomisesta tuli hieman kaoottinen paraati Theatrelandin ja hiljaisten, lukittujen Lontoon katujen läpi. Lopulta poliisiryhmät alkoivat yrittää poimia jäljelle jääneitä ja käskivät heitä lähtemään kotiin lukitussääntöjen mukaisesti - tai heitä uhkasivat sakot. Jotkut lähtivät, jotkut näyttivät saavan sakkoja. He halusivat saada äänensä kuuluviin näitä ehdotettuja poliisin valtuuksia vastaan, joilla rajoitetaan mielenosoituksia. Heidän toimintatapansa tänä iltana on kuitenkin juuri sellainen häiriötilanne, joka voi tulevaisuudessa olla mielenosoitusten kohteena. Hallituksen rikosoikeustyöryhmän maanantai-iltana pidetyn kokouksen jälkeen Downing Street ilmoitti ryhtyvänsä "välittömiin toimenpiteisiin", jotta naiset ja tytöt saisivat "lisää varmuutta" Everardin kuoleman jälkeen. No 10 ilmoitti kaksinkertaistavansa Safer Streets -rahaston, josta rahoitetaan paikallisia toimenpiteitä, kuten parempaa valaistusta ja kameravalvontaa, 45 miljoonaan puntaan. Koko maassa käynnistetään niin sanotun Project Vigilant -hankkeen pilottihankkeita, joissa virkapukuiset ja peitetehtäviin osallistuvat poliisit pyrkivät tunnistamaan saalistavia ja epäilyttäviä rikoksentekijöitä yöaikaan klubeilla ja baareissa. Kokouksen puheenjohtajana toiminut pääministeri Boris Johnson sanoi, että hallitus on tuomassa "käänteentekevää lainsäädäntöä" tuomioiden koventamiseksi ja poliisien lisäämiseksi kaduille. Hän sanoi: Johnson sanoi: "Meidän on viime kädessä kitkettävä naisiin ja tyttöihin kohdistuva väkivalta ja saatava rikosoikeusjärjestelmän jokainen osa toimimaan niin, että heitä voidaan suojella ja puolustaa paremmin." Työväenpuoluetta edustava Thomas-Symonds sanoi, että "pienen murto-osan korvaaminen niistä leikkauksista, joita [konservatiivit] ovat tehneet paikallisiin palveluihin, ei ole läheskään tarpeeksi hyvä". Mielenosoituksen alun perin järjestäneen Reclaim These Streets -ryhmän tiedottaja totesi, että se suhtautuu myönteisesti lisärahoitukseen, mutta ei usko, että pelkkä rahoitus yksinään saisi aikaan "niin tärkeitä" rakenteellisia muutoksia. "Naiset eivät voi luottaa siihen, että he ovat turvassa, ennen kuin naisvihaan ja rasismiin puututaan institutionaalisella tasolla hallituksessa, poliisissa ja rikosoikeusjärjestelmässä", hän sanoi. Mitkä ovat kokoontumisia koskevat säännöt Englannissa? Maanantaina Reclaim These Streets sanoi menettäneensä luottamuksen Dame Cressidaan keskusteltuaan hänen kanssaan aiemmin ja väitti tämän poistuneen 15 minuutin jälkeen. Anna Birley ryhmästä kertoi BBC Newsille: "Cressida Dick on rehellisesti sanottuna menettänyt meidän ja pääkaupungin naisten luottamuksen. Emme halunneet vaatia häntä eroamaan, ennen kuin olimme ainakin tavanneet hänet ja antaneet hänelle mahdollisuuden sitoutua. "Meillä ei ole suurta luottamusta Met Police -poliisin halukkuuteen tehdä yhteistyötä kanssamme, ellei sitä ole pakko tehdä." Reclaim These Streets perui lauantain vigilian sanomalla, että poliisi ei ollut onnistunut "rakentavasti keskustelemaan" siitä, miten se voitaisiin järjestää Covid-turvallisella tavalla. Kun ihmiset kuitenkin kokoontuivat, ryhmä huomautti, että he tekivät sen ilman alun perin ehdotettuja järjestyksenvalvojia ja muita turvatoimia. Sunnuntaina mielenosoituksia järjestettiin Met Police -poliisin päämajan ulkopuolella New Scotland Yardissa, Downing Streetillä ja Parliament Squarella.</w:t>
      </w:r>
    </w:p>
    <w:p>
      <w:r>
        <w:rPr>
          <w:b/>
        </w:rPr>
        <w:t xml:space="preserve">Tulos</w:t>
      </w:r>
    </w:p>
    <w:p>
      <w:r>
        <w:t xml:space="preserve">Sadat ihmiset osallistuivat maanantaina uuteen Sarah Everardin muistotilaisuuteen, vaikka sisäministeri varoitti tällaisista kokoontumisista.</w:t>
      </w:r>
    </w:p>
    <w:p>
      <w:r>
        <w:rPr>
          <w:b/>
        </w:rPr>
        <w:t xml:space="preserve">Esimerkki 1.4532</w:t>
      </w:r>
    </w:p>
    <w:p>
      <w:r>
        <w:t xml:space="preserve">Dwight Hammond, 73, ja hänen poikansa Steven, 46, tuomittiin tuhopoltosta vuonna 2012, mutta tuomioistuin päätti, että heidän alkuperäiset tuomionsa olivat liian lyhyet. Hammondien asianajaja on CBS Newsin mukaan sanonut, että perhe ei halua mielenosoittajien tukea. Tapaus on suututtanut oikeisto-aktivistit, jotka paheksuvat hallituksen puuttumista asiaan. He sanoivat sytyttäneensä tulipaloja liittovaltion maalla torjuakseen vieraslajeja ja suojellakseen maataan maastopaloilta. Burnsissa sijaitsevan Malheur National Wildlife Refuge -keskuksen miehittäjät sanovat, että he aikovat pysyä siellä vuosia ja saattavat käyttää väkivaltaa, jos poliisi yrittää häätää heidät. Paikallisen poliisin mukaan "ulkopuoliset militantit" ovat ottaneet rakennuksen haltuunsa ja useat virastot työskentelevät ratkaisun löytämiseksi, Oregonian-lehti kertoi. 'Vaihtoehtoisia motiiveja' Paikalla on muun muassa Ammon Bundy, jonka isä Cliven joutui vuonna 2014 pattitilanteeseen hallituksen kanssa laidunoikeuksista. CNN:lle puhuessaan Ammon Bundy ei esittänyt erityisiä vaatimuksia, mutta sanoi, että toiminnan tarkoituksena oli auttaa paikallisia "vaatimaan takaisin maansa ja resurssinsa". Hänen mukaansa villieläinten suojelualue oli laajentunut karjankasvattajien ja kaivostyöläisten kustannuksella. Välikohtaus on osa vuosikymmeniä kestänyttä konfliktia karjankasvattajien ja liittovaltion hallituksen välillä julkisen maan käytöstä. Liittovaltion hallituksen arvostelijoiden mukaan se ylittää usein toimivaltansa maankäytön suhteen. Paikalla: James Cook, BBC News Lauantaina tuntematon määrä miehiä otti haltuunsa lintujen suojelualueen lumisella aavikkotasangolla Oregonissa. Poliiseja ei näy, eikä väkivaltaisuuksia tai neuvotteluja ole käyty. Kompleksin vallanneet miliisimiehet sanovat olevansa valmiita jäämään sinne vuosiksi. He ovat kehottaneet kannattajiaan tarttumaan aseisiin ja liittymään heihin puolustaakseen Amerikan länsiosan karjatilallisten oikeuksia, joita heidän mukaansa liittovaltion hallitus, joka on ylittänyt toimivaltansa, on polkenut. FBI sanoi olevansa tietoinen valtauksesta, ja sheriffi on kehottanut ihmisiä pysymään poissa rakennuksesta ja sanonut, että useat virastot työskentelevät ratkaisun löytämiseksi. Uutistoimisto Associated Pressin haastattelussa Ammon Bundyn veli Ryan Bundy sanoi, että mielenosoittajien perimmäinen tavoite on luovuttaa maa-alue paikallisille viranomaisille, jotta ihmiset voivat käyttää sitä ilman liittovaltion valvontaa. "Ymmärrän, että maata on käytettävä viisaasti, mutta se on se, mitä meidän on tehtävä edunvalvojina. Karjatilallinen huolehtii omasta tilastaan", hän lisäsi. Protesteista huolimatta Dwight Hammond sanoo, että hän ja hänen poikansa aikovat ilmoittautua maanantaina rauhanomaisesti vankilaan. Hänen asianajajansa kertoivat Associated Pressille, että "Ammon Bundy tai kukaan hänen ryhmässään/organisaatiossaan ei puhu Hammondin perheen puolesta". Harneyn piirikunnan seriffi Dave Ward arvosteli mielenosoittajia ja heidän motiivejaan. "Nämä miehet tulivat Harneyn piirikuntaan väittäen kuuluvansa paikallisia karjatilallisia tukeviin miliisiryhmiin, vaikka todellisuudessa näillä miehillä oli vaihtoehtoisia motiiveja yrittää kaataa piirikunnan ja liittovaltion hallitus siinä toivossa, että he saisivat aikaan liikehdinnän kaikkialla Yhdysvalloissa", Ward sanoi lausunnossaan. Oletko sinä alueella? Kerro meille kokemuksistasi. Lähetä tarinasi sähköpostitse osoitteeseen haveyoursay@bbc.co.uk. Ilmoita myös yhteystietosi, jos olet valmis puhumaan BBC:n toimittajalle. Voit ottaa meihin yhteyttä myös seuraavilla tavoilla:</w:t>
      </w:r>
    </w:p>
    <w:p>
      <w:r>
        <w:rPr>
          <w:b/>
        </w:rPr>
        <w:t xml:space="preserve">Tulos</w:t>
      </w:r>
    </w:p>
    <w:p>
      <w:r>
        <w:t xml:space="preserve">Aseistautuneet mielenosoittajat ovat vallanneet Yhdysvaltain hallituksen rakennuksen Oregonissa tukeakseen isä ja poika -tilallisia, jotka on määrätty palaamaan vankilaan.</w:t>
      </w:r>
    </w:p>
    <w:p>
      <w:r>
        <w:rPr>
          <w:b/>
        </w:rPr>
        <w:t xml:space="preserve">Esimerkki 1.4533</w:t>
      </w:r>
    </w:p>
    <w:p>
      <w:r>
        <w:t xml:space="preserve">Teresa Colvin, 45, kuoli Southamptonin yleissairaalassa 26. huhtikuuta 2012 sen jälkeen, kun hänet löydettiin tajuttomana Woodhavenin aikuisten mielenterveyssairaalasta. Health and Safety Executive (HSE) on syyttänyt Southern Health NHS Foundation Trustia työterveys- ja työturvallisuuslain rikkomisesta. Trustin on määrä saapua Oxfordin tuomaristuomioistuimeen 20. marraskuuta.</w:t>
      </w:r>
    </w:p>
    <w:p>
      <w:r>
        <w:rPr>
          <w:b/>
        </w:rPr>
        <w:t xml:space="preserve">Tulos</w:t>
      </w:r>
    </w:p>
    <w:p>
      <w:r>
        <w:t xml:space="preserve">NHS-luottokuntaa syytetään Southamptonin mielisairaalassa hoidossa olleen naisen kuolemasta.</w:t>
      </w:r>
    </w:p>
    <w:p>
      <w:r>
        <w:rPr>
          <w:b/>
        </w:rPr>
        <w:t xml:space="preserve">Esimerkki 1.4534</w:t>
      </w:r>
    </w:p>
    <w:p>
      <w:r>
        <w:t xml:space="preserve">Bob ja Jani Bergdahl sanoivat olevansa turhautuneita neuvottelujen tahtiin poikansa, kersantti Bowe Bergdahlin, palauttamiseksi. Hänet vangittiin kesäkuussa 2009, ja hänen uskotaan olevan Taleban-liittolaisen hallussa Luoteis-Pakistanissa. 26-vuotiaan vapauttaminen on osa Yhdysvaltojen ja Talebanin välisiä neuvotteluja, jotka ovat olleet pysähdyksissä tammikuusta lähtien. Bergdahlit puhuivat Idaho Mountain Expressille lähes kolmen vuoden hiljaiselon jälkeen. Yhdysvaltain armeijan uskotaan kannustaneen perhettä pitämään matalaa profiilia, jotta neuvottelut eivät häiriintyisi. Kun sotavankiryhmä pyysi Bob Bergdahlia puhumaan Washingtonissa Yhdysvaltain muistopäivänä, perhe päätti mennä julkisuuteen saadakseen enemmän huomiota poikansa vankeuteen. "Aluksi yritimme rohkaista talebaneja pitämään huolta pojastamme", hän kertoi Expressille. "Nyt olemme huolissamme siitä, että hallitus ei ole tarpeeksi huolissaan saadakseen hänet [neuvottelupöytään]." Hän kertoi New York Timesille: "Emme usko siihen, että Yhdysvaltain hallitus pystyy sovittelemaan tämän asian." Yhdysvaltain viranomaisten mukaan ulkoministeriön neuvottelijat olivat yrittäneet siirtää viisi taleban-volvasta Guantanamosta kotiarestiin Qatariin vastineeksi kersantti Bergdahlista. Talebanit kuitenkin jättäytyivät pois neuvotteluista maaliskuussa, ja sopimus, joka olisi kohdannut kovaa poliittista vastustusta Yhdysvalloissa, on ollut siitä lähtien epävarmassa tilassa. Pentagonin tiedottaja antoi harvinaisen lausunnon kersantti Bergdahlista ja sanoi, että Yhdysvallat pyrkii löytämään ja vapauttamaan amerikkalaissotilaan kaikin tarvittavin keinoin. "En sulje pois mitään mahdollisuutta", eversti Dave Lapan sanoi toimittajille.</w:t>
      </w:r>
    </w:p>
    <w:p>
      <w:r>
        <w:rPr>
          <w:b/>
        </w:rPr>
        <w:t xml:space="preserve">Tulos</w:t>
      </w:r>
    </w:p>
    <w:p>
      <w:r>
        <w:t xml:space="preserve">Talebanien hallussaan pitämän ainoan yhdysvaltalaissotilaan vanhemmat ovat rikkoneet hiljaisuutensa ja vaatineet, että hänet vaihdetaan Guantanamon vankien kanssa.</w:t>
      </w:r>
    </w:p>
    <w:p>
      <w:r>
        <w:rPr>
          <w:b/>
        </w:rPr>
        <w:t xml:space="preserve">Esimerkki 1.4535</w:t>
      </w:r>
    </w:p>
    <w:p>
      <w:r>
        <w:t xml:space="preserve">20 miljoonan punnan lentokenttähanke on osa Northern Hub -hanketta, jonka tavoitteena on sähköistää radat ja parantaa verkkoa Manchesterissa ja sen ympäristössä vuoteen 2019 mennessä. Northern Hubin odotetaan lisäävän matkustajakapasiteettia 44 miljoonalla vuodessa ja luovan 20 000 työpaikkaa. Liittokansleri George Osborne sanoi, että hubin avulla "varmistetaan, että kasvu ei keskity mihinkään yhteen paikkaan". Tattonin konservatiivien kansanedustaja Osborne sanoi, että tarkoituksena on "pitää Britannia yhteydessä toisiinsa ja luoda tuhansia paikallisia työpaikkoja, mikä luo valoisampaa taloudellista tulevaisuutta koko maalle". Osana Northern Hub -suunnitelmia Manchester Piccadillylle rakennetaan kaksi uutta laituria, ja Oxford Roadin aseman raiteiden leventäminen mahdollistaa pidemmät ja tiheämmät junavuorot. Kapasiteetin lisääminen Ordsall Chord -nimisen viaduktin tarkoituksena on yhdistää Piccadillyn, Oxford Roadin ja Victorian asemat ja mahdollistaa useampien junien kulku Manchesterin keskustan läpi. Bradfordista, Halifaxista ja Rochdalesta otetaan käyttöön suorat yhteydet Manchesterin lentoasemalle. Suunnitelmien mukaan Liverpoolin ja Manchesterin välillä liikennöi joulukuuhun 2016 mennessä kaksi ylimääräistä junaa tunnissa. Tavoitteena on myös lisätä Manchesterin ja Leedsin välisten tuntijunien määrää ja lyhentää matka-aikoja näiden kahden kaupungin välillä kymmenellä minuutilla. Se merkitsee myös nopeampia matka-aikoja Sheffieldiin ja East Midlandsiin, Chesteriin, Bradfordiin, Halifaxiin, Hulliin, Newcastleen ja Koillismaahan. Manchesterin lentoaseman lisälaiturin tavoitteena on lisätä kapasiteettia ja mahdollistaa yrityksille ja matkustajille yhteydet Airport Cityn kehityshankkeeseen. Yritysalueelle tulee toimistoja, hotelleja, teollisuusyrityksiä, logistiikkaa ja varastoja. Network Railin aluejohtaja Martin Frobisher sanoi: "Northern Hub ja sähköistysohjelma on suurin investointi Pohjois-Englannin rautateihin sukupolveen, ja se muuttaa miljoonien matkustajien junamatkustamista joka vuosi. "Nopeamman, säännöllisemmän ja luotettavamman rautatieliikenteen tarjoaminen Pohjois-Englannin keskeisten kaupunkien välillä hyödyttää matkustajia merkittävästi ja edistää taloutta, koska työ- ja vapaa-ajanmatkat ovat nopeampia ja helpompia".</w:t>
      </w:r>
    </w:p>
    <w:p>
      <w:r>
        <w:rPr>
          <w:b/>
        </w:rPr>
        <w:t xml:space="preserve">Tulos</w:t>
      </w:r>
    </w:p>
    <w:p>
      <w:r>
        <w:t xml:space="preserve">Pohjoisen rautatieverkon 600 miljoonan punnan suuruinen parannus on alkanut Manchesterin lentoaseman neljännen laiturin rakentamisella.</w:t>
      </w:r>
    </w:p>
    <w:p>
      <w:r>
        <w:rPr>
          <w:b/>
        </w:rPr>
        <w:t xml:space="preserve">Esimerkki 1.4536</w:t>
      </w:r>
    </w:p>
    <w:p>
      <w:r>
        <w:t xml:space="preserve">15-vuotias ammuttiin koulubussissa Pakistanissa lokakuussa. Hän on nyt toipunut Birminghamin Queen Elizabeth -sairaalassa saadun hoidon jälkeen. Hän kuvaili aloittamista Edgbastonin tyttöjen lukiossa "elämänsä tärkeimmäksi päiväksi". Hän sanoi: Tämä on unelmani, että kaikkien lasten pitäisi voida käydä koulua, koska se on heidän perusoikeutensa." Hän sanoi: "Tämä on onnellisin hetki, kun pääsen takaisin kouluun. "Olen niin ylpeä voidessani käyttää koulupukua, koska se osoittaa, että olen oppilas ja että elän elämääni ja opin." Malala on yhdeksännellä luokalla ja aloittaa GCSE-opinnot ensi vuonna. Hän sanoi odottavansa innolla, että pääsee oppimaan politiikasta ja lainsäädännöstä. "Normaali teini" Rehtori Ruth Weekes sanoi uskovansa, että Malala tarvitsee koulunkäynnin vakautta. Hän sanoi: "Hän haluaa olla normaali teinityttö ja saada tukea muilta tytöiltä. "Kun puhuin hänen kanssaan, tiedän, että hän kaipasi sitä sairaalassa ollessaan." Malala asuu Yhdistyneessä kuningaskunnassa sen jälkeen, kun hänen isänsä Ziauddin Yousafzai nimitettiin koulutusattaseaksi Pakistanin konsulaattiin Birminghamiin. Pakistanissa kirurgit poistivat luodin Malalan päästä sen jälkeen, kun häntä ammuttiin 9. lokakuuta, kun hän oli palaamassa kotiin koulusta Swatin laaksossa. Hänet lennätettiin Birminghamin Queen Elizabeth -sairaalaan erikoishoitoon. Teini-ikäiselle asennettiin titaanilevy ja sisäkorvaistute, ja hänet kotiutettiin sairaalasta helmikuussa, jotta hän voisi jatkaa kuntoutumistaan. Pakistanin Taleban on uhannut sekä Yousafzain että Malalan henkeä ampumisen jälkeen. Hän on saanut tukea ympäri maailmaa, ja kymmenet tuhannet ihmiset ovat allekirjoittaneet verkossa vetoomuksen, jossa vaaditaan häntä ehdolle Nobelin rauhanpalkinnon saajaksi.</w:t>
      </w:r>
    </w:p>
    <w:p>
      <w:r>
        <w:rPr>
          <w:b/>
        </w:rPr>
        <w:t xml:space="preserve">Tulos</w:t>
      </w:r>
    </w:p>
    <w:p>
      <w:r>
        <w:t xml:space="preserve">Pakistanilainen koulutyttö Malala Yousafzai, jota talebanit ampuivat päähän sen jälkeen, kun hän oli kampanjoinut tyttöjen koulutusoikeuksien puolesta, on käynyt ensimmäistä kertaa koulua Yhdistyneessä kuningaskunnassa.</w:t>
      </w:r>
    </w:p>
    <w:p>
      <w:r>
        <w:rPr>
          <w:b/>
        </w:rPr>
        <w:t xml:space="preserve">Esimerkki 1.4537</w:t>
      </w:r>
    </w:p>
    <w:p>
      <w:r>
        <w:t xml:space="preserve">Cardiffin yliopiston asiantuntijat analysoivat 250 walesilaisen mehiläispesän mehiläisten tuottamaa hunajaa löytääkseen kasveja, joilla oli runsaasti antimikrobisia ominaisuuksia. He löysivät Gwyneddistä hunajaa, joka on yhtä tehokasta kuin Uuden-Seelannin kuuluisa Manuka. Ryhmä on nyt perustamassa kaupunkihunajan valmistusohjelmaa nähdäkseen, voidaanko hunaja saattaa markkinoille. Yliopiston farmasian ja farmaseuttisten tieteiden laitoksen professori Les Baillie sanoi, että yhteinen tutkimus Walesin kansallisen kasvitieteellisen puutarhan kanssa oli herättänyt enemmän jännitystä kuin mikään muu hänen kolmen vuosikymmenen aikana tieteessä. "Se on yksi niistä hankkeista, jotka ovat hämmästyttäneet meitä, kun olemme käyneet niitä läpi. Aina kun käännymme ympäri, löydämme jotain muuta hienoa", hän lisäsi. Ryhmä löysi Cardigan Bayn Tywynissä asuvan harrastajamehiläishoitaja Chris Hickmanin puutarhasta kaksi mehiläispesää, jotka tuottivat hunajaa, jolla oli yhtä paljon antibakteerista tehoa kuin manukapuun nektarilla. "Kaksi mehiläispesää ei koskaan pysty toistamaan Uuden-Seelannin tuhansia tonneja manukahunajaa vuodessa", professori Baillie sanoi. Tunnistamalla Tywynin mehiläisten käyttämät kasvit, kuten metsälauha, ryhmä voi kuitenkin pystyä lisäämään tuotantoa toteutettavissa olevaan mittakaavaan. "Aiomme kasvattaa näitä kasveja eri puolilla Cardiffia, kuten St David's -ostoskeskuksen katolla, jossa on jo omat mehiläispesät", hän selitti. Yliopisto etsii opiskelijaryhmiä tuottamaan ja markkinoimaan tuotetta. Sairaanhoitajana työskentelevällä Hickmanilla, 55, on kuitenkin vähemmän tieteellinen teoria siitä, mikä teki hänen hunajastaan niin voimakasta. "Henkilökohtainen mielipiteeni on, että se johtui vähäisestä puuttumisesta (mehiläishoitoon). "En saa hunajaa kuin pari kertaa vuodessa, en sanele mehiläisten toimintaa enkä puutu mehiläispesiin, kuten monet nykyaikaiset mehiläishoitajat tekevät." Hickman sanoi, että hän on hyvin kiinnostunut mehiläisistä. Antibakteerisia ominaisuuksia Yliopiston hankkeessa etsittiin kasviperäisiä lähteitä lääkkeille, jotka pystyvät torjumaan antibiooteille vastustuskykyisiä infektioita, ja pyydettiin mehiläishoitajia eri puolilta Walesia lähettämään näytteitä. Hunajaa on käytetty tuhansia vuosia kurkkukipujen, haavojen ja infektioiden hoitoon sen bakteereja tappavien yhdisteiden ansiosta. Minkä tahansa hunajan antimikrobinen aktiivisuus riippuu kuitenkin niiden kasvien ominaisuuksista, joissa sitä valmistaneet mehiläiset ovat käyneet. Cardiffin yliopisto ja Walesin kansallinen kasvitieteellinen puutarha (National Botanic Garden of Wales, Llanarthne, Carmarthenshire) sekvensoivat näytteitä 20:stä antibakteerisesti tehokkaimmasta hunajasta ja tunnistivat ne kasvit, jotka vaikuttivat asiaan. Professori Baillie sanoi, että tämä oli mahdollista vain siksi, että Wales oli ensimmäisten maiden joukossa, jotka olivat DNA-viivakoodanneet kaikki kotoperäiset kukkivat kasvit, joita oli 1143. Ryhmä toivoo nyt, että mikrobilääkkeitä voidaan sekä uuttaa näistä kasveista että syntetisoida laboratorioissa. Niistä valmistettuja lääkkeitä voitaisiin käyttää MRSA:n kaltaisten superbakteerien torjuntaan sekä haavojen ja infektioiden hoitoon.</w:t>
      </w:r>
    </w:p>
    <w:p>
      <w:r>
        <w:rPr>
          <w:b/>
        </w:rPr>
        <w:t xml:space="preserve">Tulos</w:t>
      </w:r>
    </w:p>
    <w:p>
      <w:r>
        <w:t xml:space="preserve">Tutkijat, jotka käyttivät mehiläisiä apuna etsiessään kasviperäisiä antibakteerisia lääkkeitä, ovat löytäneet "walesilaisen manukahunajan".</w:t>
      </w:r>
    </w:p>
    <w:p>
      <w:r>
        <w:rPr>
          <w:b/>
        </w:rPr>
        <w:t xml:space="preserve">Esimerkki 1.4538</w:t>
      </w:r>
    </w:p>
    <w:p>
      <w:r>
        <w:t xml:space="preserve">St Edmundsburyn ja Ipswichin piispa Nigel Stock kiitti vapaaehtoisia Beryl Watersia, Mary Carteria ja Mike Arbonia. "Olemme erittäin riippuvaisia, olemme vapaaehtoisjärjestö", hän sanoi. "Kyse on uskonilmaisusta, joka monille merkitsee toisten palvelemista ja toisista ihmisistä välittämistä." Piispan kanssa nautittu tee oli osa vapaaehtoisten viikkoa, ja kolmikko sai kutsun saatuaan nimityksen muilta kirkkojensa jäseniltä. Järjestäjä.... Yhdeksänkymmenvuotias Beryl Waters jäi hiljattain eläkkeelle Rickinghallin kirkkoherrana. "Teini-ikäisenä olin pyhäkoulunopettaja, siitä kaikki alkoi", hän sanoi. Hän on toiminut myös urkurina Rickinghallissa ja soittaa kahdessa Redgraven kirkossa, Botesdale Chapel of Ease ja Hinderclay. "Olen aina ollut urkuri, olen itseoppinut. Olen soittanut täällä 50-60 vuotta." Maallikkolukija Mary Carter on eläkkeellä oleva opettaja Flowtonista. Hänen moniin tehtäviinsä kuuluu varainhankinta ja kukkien järjestäminen. "Sitä vain jatkaa, nautin siitä", hän sanoi. "Minut kasvatettiin perheessä, jossa kaikki tekivät vapaaehtoistyötä. "Olemme onnekkaita kylässämme, sillä jos puhut ihmisille, he sanovat: 'kyllä, tulen tekemään mitä tahansa, mutta meidän on kerättävä varoja joka vuosi, jotta voimme maksaa elantomme ja pitää kirkon kauniina'." Mike Arbon on ollut mukana keräämässä yli miljoona puntaa Stowmarketin Pyhän Pietarin ja Pyhän Marian kirkon kunnostushankkeisiin 1970-luvulta lähtien. "Koko joukko ihmisiä auttaa ja tukee minua, se on tiimityötä", hän sanoi. "Perustimme Stowmarketiin restaurointikomitean vuonna 1983. "Ryhdyimme erilaisiin hankkeisiin, se oli itäikkuna, ja tietenkin kaikki, mitä aloittaa, tulee kalliimmaksi. 30 000 punnan hankkeesta tulee 60 000 punnan hanke. "Sitten siirryimme torniin ja torniosaan!" Arbon soittaa myös urkuja ja johtaa ekumeenista Stowmarket Combined Churches Choir -kuoroa, ja tänä kesänä hän isännöi pariskuntaa kirkkojen yhteyshiippakunnasta Kagerasta Tansaniasta. Vapaaehtoisten viikko sai alkunsa vuonna 1984, ja sitä hallinnoi nykyään Volunteering England, riippumaton hyväntekeväisyysjärjestö, joka tuo yhteen ihmisiä ja ideoita monilla eri aloilla, kuten terveydenhuollossa ja sosiaalihuollossa, koulutuksessa, taiteessa, urheilussa ja paikallisissa yhteisöprojekteissa.</w:t>
      </w:r>
    </w:p>
    <w:p>
      <w:r>
        <w:rPr>
          <w:b/>
        </w:rPr>
        <w:t xml:space="preserve">Tulos</w:t>
      </w:r>
    </w:p>
    <w:p>
      <w:r>
        <w:t xml:space="preserve">Kolme Suffolkin laulamatonta sankaria on saanut kunnianosoituksen omistautumisestaan kirkon toiminnalle nauttimalla teetä piispan luona.</w:t>
      </w:r>
    </w:p>
    <w:p>
      <w:r>
        <w:rPr>
          <w:b/>
        </w:rPr>
        <w:t xml:space="preserve">Esimerkki 1.4539</w:t>
      </w:r>
    </w:p>
    <w:p>
      <w:r>
        <w:t xml:space="preserve">Nicholas Holgaten mukaan paikallishallintoministeri Sajid Javid pyysi häntä lähtemään - hallitus kiistää tämän. Holgate sanoi, että viime viikolla Pohjois-Kensingtonissa sattunut tulipalo, jossa kuoli ainakin 79 ihmistä, oli "sydäntä särkevä", mutta hänen läsnäolonsa olisi "häiriötekijä". Asukkaat olivat tuominneet ensimmäiset avustustoimet "täydelliseksi kaaokseksi". Holgate, joka on ollut tehtävässään vuodesta 2014 lähtien, sanoi keskiviikkona antamassaan lausunnossa, että palosta kärsineiden perheiden auttaminen on neuvoston "ensisijainen tavoite". Hän sanoi, että yhteisö- ja paikallishallintoministeri oli tiistaina "vaatinut neuvoston johtajaa pyytämään eronpyyntöäni". Yhteisö- ja paikallishallintoministeriön tiedottaja kuitenkin kiisti osallisuuden ja sanoi: "Johtajien nimittäminen on täysin paikallisviranomaisten vastuulla." Holgate sanoi: "Huolimatta siitä, että olen halunnut jatkaa erittäin haastavissa olosuhteissa valtuuston toimeenpanovastuiden hoitamista, olen päättänyt, että on parempi luopua tehtävästäni, kun asianmukainen seuraaja on nimitetty. "Palon uhrien hyväksi on vielä valtavasti tehtävää, ja se vaatii tämän neuvoston ja monien muiden tahojen täyden huomion. Jos jäisin tehtävääni, läsnäoloni häiritsisi." Hän lisäsi: "Vaikka julkinen tutkinta ja muut tutkimukset selvittävät totuuden tämän tragedian syistä ja sen jälkiseurausten hallinnasta, uskon vahvasti, että valtuutetut ja virkamiehet ovat aina pyrkineet pitämään asukkaidemme etua silmällä ja tekevät niin jatkossakin." Valtuuston johtaja Nicholas Paget-Brown sanoi "pahoittelevansa", että hän oli hyväksynyt Holgaten eronpyynnön. Hän sanoi: "Grenfell Towerin tulipalon aiheuttama tragedia on järkyttänyt neuvostoa, ja se on pyrkinyt tarjoamaan uhreille mahdollisimman paljon tukea. "Se on valtava haaste, ja Nicholas on johtanut eturintamassa pyrkimystä tähän." Varjoasuntoministeri John Healey sanoi BBC:n aamiaistilaisuudessa, että Holgate oli "oikeassa lähtiessään". Hän lisäsi: "Hänen oli lähdettävä. Hänen neuvostonsa katosi tämän hirvittävän tulipalon jälkeisinä päivinä - aikana, jolloin uhrit, eloonjääneet ja kadonneita perheenjäseniään yhä etsivät perheet tarvitsivat apua paikan päällä ja ennen kaikkea jonkun, joka rauhoittaisi heitä ja koordinoisi avustus- ja avustustoimia. "Neuvostoa ei näkynyt missään, kun olin siellä palon jälkeisenä päivänä - hänellä ei ollut vaihtoehtoa, ja hän oli oikeassa mennessään." "Ei vaihtoehtoa" 14. kesäkuuta tapahtuneen tulipalon jälkeen osa Grenfell Towerin perheistä on asunut hotelleissa ja B&amp;B-hotelleissa, ja oli huolta siitä, että pysyvämpiä asuntoja tarjottaisiin maan muissa osissa. Asukkaat ovat sanoneet, että Kensingtonin ja Chelsean kaupunginvaltuusto tarjosi vain vähän tukea tai tietoa. Hallituksen henkilöstöä ja muita Lontoon kaupunginosia kutsuttiin auttamaan palon jälkeisissä avustustoimissa, ja humanitaarista apua tarjosi Länsi-Lontoon Ealingin kaupunginosa. Justice4Grenfell-kampanjaryhmä oli tyytyväinen Holgaten eroon. Ryhmän tiedottaja Yvette Williams kertoi Press Associationille: "Hänelle ei jäänyt mitään vaihtoehtoa, mielestäni se oli oikea ratkaisu, sillä paikallisviranomainen oli hylännyt yhteisön täysin." Tornin 8,6 miljoonan punnan kunnostus on myös herättänyt kysymyksiä, ja on esitetty, että kunnostuksen aikana asennettu uusi verhous olisi voinut pahentaa tulipaloa. Kunnostus on yksi asia, jota tarkastellaan paloa koskevassa julkisessa tutkimuksessa, jonka Theresa May määräsi viime viikolla. Pääministeri, joka on joutunut arvostelun kohteeksi sen jälkeen, kun hän ei tavannut eloonjääneitä heti palon jälkeen, on pyytänyt anteeksi "valtion" epäonnistumisia tulipalon jälkeen. Hänen odotetaan antavan torstaina alahuoneessa lausunnon palosta. Hän kertoi parlamentin jäsenille keskiviikkona: "Ihmiset jäivät ilman omaisuutta, ilman kattoa päänsä päällä, ilman edes perustietoja siitä, mitä oli tapahtunut, mitä heidän pitäisi tehdä ja mistä he voisivat hakea apua." Hallitus ilmoitti, että 68 sosiaalista asuntoa Kensington Row'ssa, noin 1,5 kilometrin päässä Grenfell Towerista, annetaan eloonjääneiden käyttöön. Keskiviikkona pidettiin myös 23-vuotiaan syyrialaisen pakolaisen Mohammed Alhajalin hautajaiset, joka oli ensimmäisten palon uhrien joukossa, jotka nimettiin. Hänen perheensä, joka saapui sodan runtelemasta Syyriasta, ja Lontoon pormestari Sadiq Khan osallistuivat Janazatiksi kutsuttuun seremoniaan itä-lontoolaisessa moskeijassa. Samaan aikaan on aloitettu useita tutkimuksia, joita on lykätty, ja kuolinsyyntutkija on todennut: Oletko Grenfell Towerin asukas? Jaa näkemyksesi ja kokemuksesi lähettämällä sähköpostia osoitteeseen haveyoursay@bbc.co.uk. Ilmoita myös yhteystietosi, jos olet valmis puhumaan BBC:n toimittajan kanssa. Voit ottaa meihin yhteyttä myös seuraavilla tavoilla:</w:t>
      </w:r>
    </w:p>
    <w:p>
      <w:r>
        <w:rPr>
          <w:b/>
        </w:rPr>
        <w:t xml:space="preserve">Tulos</w:t>
      </w:r>
    </w:p>
    <w:p>
      <w:r>
        <w:t xml:space="preserve">Kensingtonin ja Chelsean valtuuston pääjohtaja on eronnut, kun kaupunginosaa on arvosteltu Grenfell Towerin tulipalon johdosta.</w:t>
      </w:r>
    </w:p>
    <w:p>
      <w:r>
        <w:rPr>
          <w:b/>
        </w:rPr>
        <w:t xml:space="preserve">Esimerkki 1.4540</w:t>
      </w:r>
    </w:p>
    <w:p>
      <w:r>
        <w:t xml:space="preserve">Comingsoon kertoi Las Vegasissa järjestetyssä CinemaCon-tapahtumassa tehdystä ilmoituksesta. Star Trek -ohjaaja JJ Abrams aloittaa uuden elokuvasarjan Episode VII:llä, jonka käsikirjoituksesta vastaa Little Miss Sunshine -käsikirjoittaja Michael Arndt. Star Warsin luoja George Lucas myi elokuvatuotantoyhtiönsä Lucasfilmin Disneylle viime vuonna 4,05 miljardilla dollarilla (2,5 miljardilla punnalla). Viimeisimmän ilmoituksen teki Walt Disney Co:n puheenjohtaja Alan Horn vuosittaisessa CinemaCon-elokuvateatterikokouksessa Las Vegasissa. Helmikuussa Disney ilmoitti, että uuden trilogian ohella kehitteillä on sarja elokuvia, jotka rakentuvat Star Wars -universumin nykyisten hahmojen ympärille. Huhujen mukaan ensimmäinen itsenäinen elokuva voisi keskittyä pienikokoiseen jedimestari Yodaan. Spinoff-elokuvien käsikirjoituksesta vastaavat Lawrence Kasdan ja Simon Kinberg. Kasdan työskenteli ensimmäisen Star Wars -trilogian toisen ja kolmannen osan, The Empire Strikes Backin ja Return of the Jedin käsikirjoitusten parissa, kun taas Kinberg tunnetaan parhaiten työstään X-Men: The Last Stand -elokuvan ja Guy Ritchien menestyksekkään Sherlock Holmes -elokuvan rebootin parissa, jota tähdittää Robert Downey Jr. "Huono fiilis" Fanien reaktiot Disneyn ilmoitukseen sosiaalisissa verkostoissa ja elokuvasivustoilla ovat olleet ristiriitaisia. "Naurettavaa", twiittasi The Mail Man, "Minulla on paha tunne tästä", huomautti Kurt Brookes käyttäen yhtä elokuvan kuuluisista repliikeistä. "Uusi Star Wars joka vuosi? Lapseni ovat riemuissaan", sanoi Bryan Hitch. Forbes-lehteen kirjoittanut Carol Pinchefsky sanoi: "Twitterissä ollaan jo nyt huolissaan siitä, että Star Wars -elokuvat tulevat ylikuormittaviksi ja että elokuvia "pakotetaan" ulos niin nopeasti kuin Disney pystyy niitä tekemään. "Disney ei yleensä ole tunnettu siitä, että se pumppaa franchising-sarjan osia näin nopeasti (Karibian merirosvot ei kuitenkaan ole)." Alkuperäisessä Star Wars -elokuvassa, joka julkaistiin Isossa-Britanniassa vuonna 1977, Mark Hamill, Carrie Fisher ja Harrison Ford ottivat yhteen pahan Imperiumin kanssa "kaukaisessa galaksissa". George Lucas vihjasi hiljattain antamassaan haastattelussa näyttelijöiden jälleennäkemisestä ja paljasti, että kolmikko oli "neuvottelujen loppuvaiheessa".</w:t>
      </w:r>
    </w:p>
    <w:p>
      <w:r>
        <w:rPr>
          <w:b/>
        </w:rPr>
        <w:t xml:space="preserve">Tulos</w:t>
      </w:r>
    </w:p>
    <w:p>
      <w:r>
        <w:t xml:space="preserve">Disney on kertonut, että uusi Star Wars -elokuva ilmestyy vuosittain vuodesta 2015 alkaen, ja siinä vuorottelevat avaruussaagan uudet jaksot ja spinoff-hahmoelokuvat.</w:t>
      </w:r>
    </w:p>
    <w:p>
      <w:r>
        <w:rPr>
          <w:b/>
        </w:rPr>
        <w:t xml:space="preserve">Esimerkki 1.4541</w:t>
      </w:r>
    </w:p>
    <w:p>
      <w:r>
        <w:t xml:space="preserve">Tim IredalePoliittinen toimittaja, Yorkshire &amp; Lincolnshire 6. huhtikuuta alkaen staattisista asuntovaunuista peritään 5 prosentin arvonlisävero. Niin sanottu "asuntovaunuvero" aiheutti kiistaa, kun se esiteltiin ensimmäisen kerran vuoden 2012 talousarviossa 20 prosentin verokannalla. Valtiovarainministeriön virkamiesten mukaan toimenpiteen tarkoituksena oli korjata "veropoikkeama", joka tarkoitti sitä, että arvonlisäveroa kannettiin matkailuvaunuista, mutta ei staattisista asuntovaunuista. Matkailuvaunuteollisuus lobbasi staattisiin malleihin sovellettavan arvonlisäveron käyttöönottoa vastaan, ja lopulta verokanta alennettiin 20 prosentista 5 prosenttiin. Arvonlisäveron vaikutus Andrew Percy oli yksi monista konservatiivikansanedustajista, jotka vastustivat "asuntovaunuveroa". Briggin ja Goolen kansanedustaja sanoi: "Olisi tietysti parempi, jos vero olisi 0 prosenttia, mutta alalle oli tuolloin täysin selvää, että 5 prosentilla olisi vain vähäinen vaikutus, jos sitä olisi lainkaan". Britannian asuntovaunuteollisuus keskittyy Hulliin ja East Riding of Yorkshireen, jossa 95 prosenttia malleista valmistetaan. Victory Leisure Homes -yhtiön toimitusjohtaja Peter Nevitt väitti, että valmistajien olisi vaikea kattaa arvonlisäveron käyttöönotosta aiheutuvia lisäkustannuksia. Nevitt sanoi: "Kaikkea, mikä nostaa asuntovaunujen vähittäismyyntihintaa, on vaikea kestää. Viiden prosentin arvonlisävero on asia, jota emme olisi tarvinneet." Lomapuistomyynti Tuhansia kiinteitä asuntovaunuja ostetaan ja myydään Yhdistyneen kuningaskunnan rannikkokaupunkien lomapuistoissa. Puistopomot pelkäävät, että arvonlisäveron käyttöönotto voisi estää monia asuntovaunujen omistajia luopumasta vanhoista malleistaan. Skegness Water Leisure Parkin johtaja John Chappell sanoi: "Jos ostat uuden asuntovaunun ja päätät myöhemmin, että haluat myydä sen, arvonlisäveroa on maksettava käytetystä asuntovaunusta samoin kuin uusien asuntovaunujen myynnistä." Matkailuvaunuala toivoi viime hetken myynnin piristyvän ennen arvonlisäveron käyttöönottoa. Monet lomapuistot väittävät kuitenkin, että kevään pakkassää sai mahdolliset ostajat luopumaan uusien asuntovaunujen ostamisesta pääsiäisen aikana.</w:t>
      </w:r>
    </w:p>
    <w:p>
      <w:r>
        <w:rPr>
          <w:b/>
        </w:rPr>
        <w:t xml:space="preserve">Tulos</w:t>
      </w:r>
    </w:p>
    <w:p>
      <w:r>
        <w:t xml:space="preserve">Asuntovaunuvalmistajat toivovat, että asuntovaunujen arvonlisäveron käyttöönotto ei johda myynnin laskuun.</w:t>
      </w:r>
    </w:p>
    <w:p>
      <w:r>
        <w:rPr>
          <w:b/>
        </w:rPr>
        <w:t xml:space="preserve">Esimerkki 1.4542</w:t>
      </w:r>
    </w:p>
    <w:p>
      <w:r>
        <w:t xml:space="preserve">Sunnuntaina Gazasta ammuttiin Etelä-Israeliin yli 20 rakettia, jotka aiheuttivat jonkin verran vahinkoa. Israelin armeija iski yöllä PIJ:n "terrorikohteiksi" kutsumiinsa kohteisiin, mukaan lukien aseiden kehittämis- ja koulutustiloihin Damaskoksen lähellä. PIJ kertoi, että kaksi taistelijaa oli saanut surmansa Syyriassa, ja vannoi kostavansa heidän kuolemansa. Gazan terveysministeriö ilmoitti, että neljä palestiinalaista haavoittui alueella. Israelin armeija teki maanantaina lisää ilmaiskuja PIJ:n kohteisiin Gazassa sen jälkeen, kun alueelta oli ammuttu ainakin 14 rakettia Etelä-Israeliin. Vihollisuudet kiihtyivät sunnuntaiaamuna, kun Israelin puolustusvoimat (IDF) kertoi tappaneensa PIJ:n taistelijan lähellä Israelin ja Gazan kaistan välistä raja-aitaa. IDF:n mukaan joukot tunnistivat kaksi miestä, jotka yrittivät asentaa räjähdyslaitteen aidalle, ja avasivat tulen heitä kohti. Sosiaalisessa mediassa laajalti jaetulla videolla näkyy, kuinka israelilainen puskutraktori kaivaa miehen ruumiin ylös, mikä herätti suuttumusta palestiinalaisten keskuudessa. IDF sanoi, että se poisti ruumiin tavalla, joka esti lisävaaran sen joukoille. Jotkut palestiinalaiset vaativat kuitenkin kostoa, ja tunteja myöhemmin Gazasta ammuttiin useita rakettisarjoja Etelä-Israeliin. IDF:n mukaan raketteja laukaistiin 26 kappaletta, joista Rautakupoli-ohjuspuolustusjärjestelmä pysäytti 13. Israelilaiset tiedotusvälineet kertoivat, että yksi koti ja yksi auto vaurioituivat ja että kahta siviiliä hoidettiin lievien vammojen vuoksi Ashkelonissa: yksi nainen kompastui ja löi päänsä juostessaan suojaan ja toinen nainen kärsi sokista. PIJ ilmoitti olevansa vastuussa rakettitulituksesta ja kutsui sitä vastaukseksi sen taistelijan tappamiseen raja-aidalla. Sunnuntai-iltana Israelin hävittäjät tekivät kostoiskuja PIJ:n kohteisiin. IDF:n mukaan kohteisiin Gazassa kuului ryhmän päämaja eteläisessä Khan Younisin kaupungissa ja varastoja naapurikaupungissa Rafahissa. Syyriassa iskettiin IDF:n mukaan tukikohtaan, jota PIJ käyttää uusien aseiden kehittämiseen ja kymmenien kilojen rakettipolttoaineen tuottamiseen kuukausittain. IDF kertoi myös iskeneensä PIJ:n ryhmään, joka valmistautui ampumaan raketteja Gazan pohjoisosasta. Syyrian valtiolliset tiedotusvälineet siteerasivat sotilaslähdettä, jonka mukaan Syyrian ilmapuolustus pysäytti suurimman osan Damaskoksen ympäristöön ammutuista israelilaisohjuksista hieman ennen puoltayötä sunnuntaina. Lähde ei maininnut uhreja. PIJ vahvisti kuitenkin myöhemmin lausunnossaan, että Syyrian ilmaiskuissa kuoli kaksi sen jäsentä, jotka olivat Salim Salim ja Ziad Mansour. Ryhmä sanoi, että heidän "kuolemansa kostetaan" ja että isku oli "todiste siitä, että Israel ei ole kyennyt käsittelemään Islamilaisen Jihadin taistelijoita taistelukentällä". Yhdistyneessä kuningaskunnassa toimiva Syrian Observatory for Human Rights -seurantaryhmä kertoi, että Israelin iskuissa Syyriassa kuoli myös neljä Iranin tukeman puolisotilaallisen järjestön jäsentä. Maanantaiaamuna Israeliin ammuttiin vielä 14 rakettia. IDF:n mukaan 12 rakettia torjuttiin, mutta yksi osui lasten leikkipuistoon Etelä-Israelin Sderotin kaupungissa. Vastauksena Israelin joukot iskivät useampiin PIJ:n kohteisiin Gazassa, muun muassa Khan Younisissa sijaitsevaan tukikohtaan, jota käytetään koulutukseen ja aseiden varastointiin ja jossa on maanalainen infrastruktuuri. Israelin pääministeri Benjamin Netanjahu varoitti Gazaa hallitsevaa Hamas-järjestöä lopettamaan rakettitulituksen tai joutumaan laajempaan konfliktiin. "Jos ette ammu heitä, me ammumme teidät. Puhun sodasta", hän sanoi armeijan radiolle. "Menen sotaan vain viimeisenä vaihtoehtona, mutta olemme valmistelleet jotain, mitä ette voi edes kuvitella." Myös YK:n Lähi-idän rauhanprosessin erityiskoordinaattori Nickolay Mladenov vaati rakettien ampumisen lopettamista ja varoitti, että se "uhkaa vain vetää Gazan uuteen tuhoisaan vihollisuuksien kierrokseen, jonka loppua ei ole näkyvissä". PIJ ilmoitti sittemmin yksipuolisesta tulitauosta. Ryhmän lausunnossa sanottiin, että se oli saanut päätökseen Israelin iskujen "kostotoimet", mutta vastaisi kaikkiin uusiin "hyökkäyksiin". PIJ, jota Iran tukee, on yksi Gazan vahvimmista taistelijaryhmistä. Marraskuussa Israelin ilmaisku tappoi PIJ:n johtavan komentajan, joka IDF:n mukaan oli heikentänyt pyrkimyksiä välittää tulitauko Israelin ja Hamasin välille.</w:t>
      </w:r>
    </w:p>
    <w:p>
      <w:r>
        <w:rPr>
          <w:b/>
        </w:rPr>
        <w:t xml:space="preserve">Tulos</w:t>
      </w:r>
    </w:p>
    <w:p>
      <w:r>
        <w:t xml:space="preserve">Israelin armeija on tehnyt ilmaiskuja Palestiinan islamilaista jihadia (PIJ) vastaan Gazassa ja Syyriassa vastauksena rakettitulitukseen.</w:t>
      </w:r>
    </w:p>
    <w:p>
      <w:r>
        <w:rPr>
          <w:b/>
        </w:rPr>
        <w:t xml:space="preserve">Esimerkki 1.4543</w:t>
      </w:r>
    </w:p>
    <w:p>
      <w:r>
        <w:t xml:space="preserve">Sähköpostiviestissään hän sanoi lähtevänsä, koska ENO oli "kehittymässä joksikin, jota en tunnista". Yritys, joka on ollut myllerryksessä, ilmoitti, että hän lähtee "kuluvan kauden lopussa". "Hän jatkaa sopimusvelvoitteidensa täyttämistä kapellimestarina ja odottaa innolla, että pääsee jatkossakin työskentelemään ENO:n upeiden muusikoiden kanssa." Wigglesworth julkistettiin yhtiön uudeksi musiikkijohtajaksi vuonna 2014. Hän sanoi tuolloin pitävänsä nimitystään "valtavana etuoikeutena". Myöhemmin hän sanoi, että yhtiö jatkaisi riskien ottamista ja seikkailunhaluista työskentelyä rahoitusleikkauksista huolimatta. Kollegoille lähettämässään sähköpostiviestissä 51-vuotias sanoi, että ENO:n "hallitus ja toimitusjohtaja ovat aina tienneet, etten voi tukea ENO:n tulevaisuudensuunnitelmaa". "Niin kovasti kuin olen yrittänyt puolustaa identiteettimme peruspilareiksi katsomiemme asioiden säilyttämistä, en ole onnistunut vakuuttamaan muita tästä tarpeesta", hän sanoi. "Uskon tehokkuuteen, joka lisää vastinetta rahoillemme eikä menetä mahdollisuutta tarjota mahdollisimman monille ihmisille mahdollisimman laadukasta oopperaa." Wigglesworth on ollut Proms-festivaalin vakiokapellimestari vuodesta 1991 lähtien ja johtanut muun muassa Olivier Messiaenin ja Richard Wagnerin teoksia. ENO:n ongelmat Hänen lähtönsä tulee Englannin kansallisoopperan ongelmien jälkeen. Viime vuoden helmikuussa Englannin taideneuvosto leikkasi ENO:n perusrahoitusta 5 miljoonalla punnalla, kun se poisti ENO:n vuosien 2015-18 kansallisista organisaatioista. Kaksi kuukautta myöhemmin ENO ilmoitti alentavansa lippujen hintoja yrittäessään turvata taloudellista tulevaisuuttaan. Aiemmin tänä vuonna yhtiö pyysi kuoron jäseniä siirtymään 12 kuukauden sopimuksesta yhdeksän kuukauden sopimukseen. Ehdotus johti siihen, että ENO:n kuorolaiset äänestivät lakosta muutosten vuoksi, jotka heidän mukaansa merkitsivät palkkojen leikkausta. Kuoro ilmoitti, että se ei esiintyisi osassa Lontoon Coliseumissa esitettävää Akhnaten-esitystä osana lakkotoimia. ENO väitti tuolloin, että se oli vaarassa joutua konkurssiin, jos ehdotettuja muutoksia ei toteuteta. Palkkakiista saatiin myöhemmin ratkaistua ja lakkotoimet peruttiin.</w:t>
      </w:r>
    </w:p>
    <w:p>
      <w:r>
        <w:rPr>
          <w:b/>
        </w:rPr>
        <w:t xml:space="preserve">Tulos</w:t>
      </w:r>
    </w:p>
    <w:p>
      <w:r>
        <w:t xml:space="preserve">Mark Wigglesworth on eronnut Englannin kansallisoopperan musiikkijohtajan tehtävästä.</w:t>
      </w:r>
    </w:p>
    <w:p>
      <w:r>
        <w:rPr>
          <w:b/>
        </w:rPr>
        <w:t xml:space="preserve">Esimerkki 1.4544</w:t>
      </w:r>
    </w:p>
    <w:p>
      <w:r>
        <w:t xml:space="preserve">"No Man's Land" esittelee kuvia naisista, jotka työskentelivät sairaanhoitajina, kuljettajina ja valokuvaajina - usein tulituksessa. Nykyvalokuvaaja Alison Baskerville, jonka töitä on myös mukana, sanoi, että kuvat ovat "raakoja ja voimakkaita". Hän kuvaili ensimmäisen maailmansodan valokuvaajia "inspiroiviksi ja kiehtoviksi". Näyttelyssä on esillä Olive Edisin töitä, jonka uskotaan olleen Yhdistyneen kuningaskunnan ensimmäinen virallinen naispuolinen sotavalokuvaaja, joka lähetettiin sota-alueelle. Hän otti suuren studiokameransa mukaan matkalle ja kehitti levyjä usein sairaaloiden röntgenlaitteissa olevissa tilapäisissä pimiöissä. Näyttelyssä esitellään myös Mairi Chisholmin työtä. Moottoripyöräilijästä ambulanssinkuljettajaksi muuttunut Chisholm käytti tilannekuvakameroita tallentaakseen elämää tulituksen alla Belgiassa, vain metrien päässä juoksuhaudoista. Ms Baskerville sanoi: "Sadan vuoden etäisyydestä huolimatta heidän kuvansa ovat yhä niin raakoja ja voimakkaita. "Afganistanissa palvelleena tiedän, millaisia haasteita on olla nainen sota-alueella, ja tiedän, miten tärkeää on jakaa tarinoita." Näyttely Bishop Aucklandin kaupungintalolla on avoinna 6. huhtikuuta asti.</w:t>
      </w:r>
    </w:p>
    <w:p>
      <w:r>
        <w:rPr>
          <w:b/>
        </w:rPr>
        <w:t xml:space="preserve">Tulos</w:t>
      </w:r>
    </w:p>
    <w:p>
      <w:r>
        <w:t xml:space="preserve">Ensimmäisen maailmansodan rintamalla olleiden naisten ottamat harvoin nähdyt valokuvat ovat nousseet valokeilaan.</w:t>
      </w:r>
    </w:p>
    <w:p>
      <w:r>
        <w:rPr>
          <w:b/>
        </w:rPr>
        <w:t xml:space="preserve">Esimerkki 1.4545</w:t>
      </w:r>
    </w:p>
    <w:p>
      <w:r>
        <w:t xml:space="preserve">Joukkovelkakirjakaupan tuottojen 26 prosentin lasku oli kuitenkin odotettua pienempi, kun ne olivat romahtaneet 40 prosenttia toisella neljänneksellä. Goldmanin neljänneksen nettotulos laski 3 % vuotta aiemmasta ja oli 2,04 miljardia dollaria (1,55 miljardia puntaa). Kilpailija Morgan Stanleyn tulos kasvoi odotettua enemmän. Nettotulos nousi 11 prosenttia 1,69 miljardiin dollariin kolmannella neljänneksellä, mihin vaikuttivat sen varallisuudenhoito-osaston ennätystulot, jotka tasoittivat kaupankäynnin laskua. "Kolmannen neljänneksen tuloksemme heijastivat vakautta, jota varainhoito-, investointipankki- ja sijoituspankkitoimintamme tuovat mukanaan, kun myynti- ja kaupankäyntiliiketoimintamme toimintaympäristö on vaimea", Morgan Stanleyn toimitusjohtaja James Gorman sanoi. 'Ei niin huonosti' Goldmanin joukkovelkakirjakauppaosasto on ollut kolme peräkkäistä vuosineljännestä laskussa, mikä johtuu korkotulo-, hyödyke- ja valuuttakaupan markkinoiden alhaisesta volatiliteetista. Oppenheimerin analyytikko Chris Kotowski kuitenkin sanoi: "Goldmanin 26 prosentin lasku ei näyttänyt niin pahalta, kun Wall Streetin joukkovelkakirjakauppa-arviot olivat jääneet pahasti kaksi vuosineljännestä peräkkäin. "Vaikka emme nähneetkään (joukkovelkakirjojen) kaupankäynnissä jyrkkää nousua, voidaan vähintäänkin sanoa, että Goldman näytti tällä neljänneksellä aika lailla samalta kuin kaikki muutkin." Goldmanin joukkovelkakirjakaupan tulokset olivat erityisen kiinnostavia, koska se on kilpailijoita riippuvaisempi kaupankäynnistä eikä sillä ole merkittävää vähittäiskaupan toimintaa, joka voisi kompensoida viimeaikaista laskua. Pankin odotettua parempaa kokonaistulosta vauhditti myös sen tulos pääomasijoituksissa ja korkeammat palkkiot, joita se sai kauppojen tekemisestä.</w:t>
      </w:r>
    </w:p>
    <w:p>
      <w:r>
        <w:rPr>
          <w:b/>
        </w:rPr>
        <w:t xml:space="preserve">Tulos</w:t>
      </w:r>
    </w:p>
    <w:p>
      <w:r>
        <w:t xml:space="preserve">Yhdysvaltalainen pankkijätti Goldman Sachs on raportoinut kolmannen neljänneksen voittojensa laskusta joukkovelkakirjakaupan tulojen laskettua edelleen.</w:t>
      </w:r>
    </w:p>
    <w:p>
      <w:r>
        <w:rPr>
          <w:b/>
        </w:rPr>
        <w:t xml:space="preserve">Esimerkki 1.4546</w:t>
      </w:r>
    </w:p>
    <w:p>
      <w:r>
        <w:t xml:space="preserve">Chris Wood oli UKIP:n ryhmänjohtaja Hampshiren kreivikunnanvaltuustossa, mutta hän sanoi, että puolueesta oli tullut "läpikotaisin nolo". Hän sanoi, että hänen päätöksensä seurasi UKIP:n johtajan Diane Jamesin eroa. UKIP on vaatinut häntä eroamaan virallisesti paikastaan ja mahdollistamaan täytevaalit. Wood, joka on myös Farehamin kaupunginvaltuutettu, sanoi, että hänen loikkaamiseensa oli johtanut myös UKIP:n Euroopan parlamentin jäsenten Mike Hookhamin ja Steven Woolfen välinen riita, jonka seurauksena Woolfe joutui sairaalaan viime viikolla. Hän lisäsi, että UKIP oli myös "myrkytetty viimeisten 18 kuukauden aikana HIV:tä ja aidsia koskevien kommenttien vuoksi". "Siitä on tullut perin noloa, enkä voi enää puolustaa sitä", hän sanoi. "Meille paikallishallinnossa työskenteleville - jotka liityimme puolueeseen erottuaksemme Euroopan unionista ja auttaaksemme paikallisia asukkaitamme - mikä on enää sen tarkoitus? "En tee oppositiota opposition vuoksi. Theresa May onnistuu Brexitin suhteen, ja konservatiivipuolue investoi paikallisesti valtavasti paikallisalueelleni, esimerkiksi Stubbingtonin ohitustiehen. Hän sanoi olevansa "enemmän kuin iloinen" liittyessään konservatiiveihin - puolueeseen, jonka jäsen hän oli aiemmin noin kuusi vuotta sitten. Farehamin kaupunginvaltuuston johtaja Sean Woodward sanoi olevansa "iloinen" toivottaessaan Woodin tervetulleeksi takaisin konservatiivipuolueeseen. UKIP:n edustaja sanoi, että puolue on "surullinen" Woodin päätöksestä. "Uskomme, että entisenä UKIP:n valtuutettuna ja henkilönä, joka on aiemmin kannattanut Recall-käsitettä, hänen pitäisi virallisesti luopua paikastaan ja tarjota itsensä äänestäjilleen täytevaaleissa", sanoi Wood. "Hänet valittiin UKIP:n valtuutetuksi todennäköisesti puoluekantaansa eikä niinkään hänen kiistattomiin kykyihinsä perustuen".</w:t>
      </w:r>
    </w:p>
    <w:p>
      <w:r>
        <w:rPr>
          <w:b/>
        </w:rPr>
        <w:t xml:space="preserve">Tulos</w:t>
      </w:r>
    </w:p>
    <w:p>
      <w:r>
        <w:t xml:space="preserve">UKIP:n kaupunginvaltuutettu ja entinen parlamenttiehdokas on ilmoittanut siirtyvänsä konservatiivipuolueeseen.</w:t>
      </w:r>
    </w:p>
    <w:p>
      <w:r>
        <w:rPr>
          <w:b/>
        </w:rPr>
        <w:t xml:space="preserve">Esimerkki 1.4547</w:t>
      </w:r>
    </w:p>
    <w:p>
      <w:r>
        <w:t xml:space="preserve">Riisipellot ovat tuhoutuneet, kun viljelysmaata on tulvinut - muinaiset keinotekoiset järvet ovat puhjenneet penkereensä, ja maantiet näyttävät joilta. Sateet ovat koetelleet Amparaa maan kaakkoiskulmassa ja Batticaloaa idässä. Joitakin rautatielinjoja on lähes metrin verran veden alla. "Olosuhteet ovat tällä hetkellä erittäin huonot", katastrofivalvontakomitean edustaja Pradeep Kodipply sanoi BBC Sinhalalle. "[Maanantaina] satoi yli 160 millimetriä sadetta itä- ja pohjoiskeskiosissa... 1 128 taloa on tuhoutunut täysin ja 10 480 taloa on vaurioitunut." BBC:n Charles Haviland Colombossa kertoo, että Mutturin kaupunki on katkaistu maayhteyksiltä. Hallituksen mukaan olosuhteet ovat niin kovat, että meritse alueelle pääsy oli mahdotonta, joten ilmavoimat pudottivat kaupunkiin ruokatarvikkeita. Eri puolilla Sri Lankan itä- ja keskiosissa kouluja on suljettu, ja monet niistä ovat muuttuneet hätäapuleireiksi. Paljon suurempi osa ihmisistä on joutunut jättämään kotinsa, ja monet heistä asuvat perheensä tai ystäviensä luona. Kirjeenvaihtajamme kertoo, että osa kuolemantapauksista johtui kukkuloilla tapahtuneista maanvyöryistä, ja monet ihmiset on evakuoitu varotoimena kodeistaan. Hallitus, Sri Lankan Punainen Risti, Maailman elintarvikeohjelma ja muut tahot lähettävät puhdasta vettä, ruoka-annoksia ja muita avustustarvikkeita. Niiden jakaminen ei kuitenkaan ole helppoa, sillä jotkut tiet ovat katkenneet kahtia. Tulvat tuovat mukanaan tautiriskin, mukaan lukien hyttysten levittämä denguekuume, joka on maassa vakava ongelma normaaleinakin aikoina. Terveysministeriö ja avustusjärjestöt yrittävät toimittaa hygieniapakkauksia ja lisätä ihmisten tietoisuutta terveysriskeistä.</w:t>
      </w:r>
    </w:p>
    <w:p>
      <w:r>
        <w:rPr>
          <w:b/>
        </w:rPr>
        <w:t xml:space="preserve">Tulos</w:t>
      </w:r>
    </w:p>
    <w:p>
      <w:r>
        <w:t xml:space="preserve">Rankkasateet ovat aiheuttaneet Sri Lankassa vakavia tulvia, jotka ovat pakottaneet 180 000 ihmistä kodeistaan ja tappaneet 16 ihmistä maan keski- ja itäosissa.</w:t>
      </w:r>
    </w:p>
    <w:p>
      <w:r>
        <w:rPr>
          <w:b/>
        </w:rPr>
        <w:t xml:space="preserve">Esimerkki 1.4548</w:t>
      </w:r>
    </w:p>
    <w:p>
      <w:r>
        <w:t xml:space="preserve">Maan bruttokansantuote (BKT) kasvoi 0,6 prosenttia edellisestä neljänneksestä ja 2,3 prosenttia edellisvuodesta. Useimmat analyytikot olivat ennustaneet noin 0,7 prosentin neljännesvuosikasvua ja lähes 2,6 prosentin vuosikasvua. Myös Australian taloutta on koetellut maailmanlaajuinen hidastuminen, jonka vuoksi Australian kaivostoiminnan noususuhdanne on viime aikoina hiipunut. "Näyttää siltä, että kotitalouksien kulutus on luultavasti ollut suurin pettymys tällä vuosineljänneksellä", sanoi RBC Capital Marketsin ekonomisti Su-Lin Ong. "Se vahvistaa hyvin vahvasti ajatusta taloudesta, joka toimii trendin alapuolella ja jolla on monia haasteita, hän lisäsi. "Ei tarpeeksi hyvä" Australian talouskasvu on viime vuosina perustunut kaivosalan menestykseen. Kiinan ja Intian kaltaisten nousevien markkinoiden vilkas kysyntä auttoi maata selviytymään maailmanlaajuisesta finanssikriisistä. Näiden talouksien kasvun viimeaikainen hidastuminen on kuitenkin vaikuttanut alaan ja sen seurauksena Australian yleiseen talouskasvuun. Samaan aikaan poliittisten päättäjien ponnisteluista huolimatta talouden muut kuin kaivosteollisuuden alat eivät ole kasvaneet tarpeeksi nopeasti kompensoidakseen kaivosteollisuuden hidastumista. Valtiovarainministeri Joe Hockey sanoi, että viimeisimmät kasvuluvut eivät ole tarpeeksi hyviä, jotta ne tarjoaisivat ihmisten toivomia työpaikkoja. Commonwealth Bank of Australian pääekonomisti Michael Blythe sanoi: "Talous näyttää olevan edelleen jumissa ykkösvaihteella." "Kaivosinvestoinnit ovat vähenemässä, ehkä ei niin nopeasti kuin ihmiset ovat olleet huolissaan, mutta kasvun siirtyminen, muiden kuin kaivostoiminnan alojen piristyminen, on edelleen ristiriitaista", hän lisäsi. Kasvun vauhdittaminen? Luvut tulivat vain päivä sen jälkeen, kun Australian keskuspankki jätti ohjauskorkonsa ennätyksellisen alhaiseen 2,75 prosenttiin. Australian keskuspankki (Reserve Bank of Australia, RBA) laski korkoa viimeksi elokuussa, jolloin se alensi lainakustannuksia 0,25 prosenttia. Tiistaina pankki totesi, että "näiden päätösten kaikki vaikutukset ovat vasta tulossa". Jotkut analyytikot ehdottivat, että jos kasvu jatkuu heikkona, pankki voi joutua alentamaan korkoja lisää talouden elvyttämiseksi. "RBA on tietysti haluton leikkaamaan korkoja lisää, mutta jos kasvu on alle trendin ja inflaatio on hyvin käyttäytynyt, on oltava vielä liikkumavaraa, jos se on tarpeen", sanoi Ong RBC Capital Marketsista.</w:t>
      </w:r>
    </w:p>
    <w:p>
      <w:r>
        <w:rPr>
          <w:b/>
        </w:rPr>
        <w:t xml:space="preserve">Tulos</w:t>
      </w:r>
    </w:p>
    <w:p>
      <w:r>
        <w:t xml:space="preserve">Australian talouskasvu heinä-syyskuussa jäi odotettua heikommaksi osittain kotimaisen kysynnän hidastumisen vuoksi.</w:t>
      </w:r>
    </w:p>
    <w:p>
      <w:r>
        <w:rPr>
          <w:b/>
        </w:rPr>
        <w:t xml:space="preserve">Esimerkki 1.4549</w:t>
      </w:r>
    </w:p>
    <w:p>
      <w:r>
        <w:t xml:space="preserve">Kun vanhin tyttäreni syntyi vuonna 2005, minusta tuli ensimmäinen tapaamani lesbovanhempi. Tämä oli Amerikan keskilännessä, ja ainoat lesbot, joista olin kuullut ja joilla oli lapsia, olivat yleensä synnyttäneet heidät aiemmassa heteroseksuaalisessa suhteessa. Tyttöystäväni ja minä olimme kuitenkin joutuneet aloittamaan tyhjästä. Olimme tapaamisestamme lähtien haaveilleet yhteisistä lapsista. Päätimme neljästä ja valitsimme yhdessä heidän nimensä. Seuraava vaihe oli vaikeampi. Tyttöystäväni ehdotti, että hänen lankonsa voisi auttaa. Hän oli vastaanottavainen, mutta kävin yliopistoni oikeustieteellisen korkeakoulun tarjoaman homojen ja lesbojen oikeuskurssin ja luovuin nopeasti ajatuksesta tunnetusta luovuttajasta. Tuomioistuimet olivat tunnetusti antaneet heille huoltajuusoikeudet, koska heidän spermalahjansa oli katsottu vanhemmuuden tekemiseksi. Kun synnyttävät äidit kuolivat, lapset vietiin heidän kodeistaan ja sijoitettiin miehille, joita he tuskin tunsivat. Onneksi löysimme spermapankin, joka toimitti suoraan kotiimme, jossa nimettömät luovuttajat allekirjoittivat paperit, jotka laillisesti estivät heitä koskaan hakemasta huoltajuutta lapsista, joiden luomisessa he olivat mukana. Koska kirjoitin kotona väitöskirjaa, minä synnytin ensimmäisen lapsen. Valitsimme luovuttajan ja kumppanini - joka oli nyt vaimoni - kumppaniksi keskipituisen ja keskipainoisen henkilön, joka oli opiskellut kirjallisuutta, jolla oli ruskeat aaltoilevat hiukset ja joka piti urheilusta. Luovuttaja ilmoitti ammatikseen kirjailijan, muusikon ja taksinkuljettajan. Vaimoni ja minä kuvittelimme romanttisesti, että hän kieltäytyi hankkimasta toimistotyöpaikkaa, mutta sen sijaan hän keräsi taksissa kyytiin ottamiensa ihmisten tarinoita valmistautuen kirjoittamaan Suuren amerikkalaisen romaanin. Lue lisää Jessica Share puhui Outlookille BBC:n World Service -ohjelmassa Voit kuunnella uudelleen täällä Luovuttajasta oli vain vähän lisätietoja, mutta luovuttajien täyttämä alkeellinen terveystieto vakuutti meidät siitä, että tiesimme paljon enemmän kuin olisimme koskaan saaneet satunnaiselta poikaystävältä. Emme koskaan nähneet kuvaa. Raskaaksi tuleminen kotona oli kiehtovaa - kotitieteellinen kokeilu, jonka otin vakavasti. Ostajille toimitettu sperma ylittää harvoin puolen huulivoidekorkin verran nestettä, ja se tulee 3 jalkaa korkeassa nestetyppisäiliössä, jossa on yön yli palautusetiketti. Pieni muovipullo, joka on ensin tiskipöydällä ja lämpiää sitten kädessä ruumiinlämpöiseksi, on otettava esiin hansikkain. Paikallinen apteekkari voi toimittaa pienen ruiskun siemennystä varten. Koska pakastetut esineet eivät ole yhtä kestäviä kuin tuoreet, elvytetyt siittiöt elävät vain yhden päivän. Jos munasolu ei odota niitä, ne kuolevat. Viimeisenkin siittiön saamisesta mahdollisimman lähelle munasolua tuli juhlallinen kuukausittainen rituaali. Siemennän kahdesti, jotta munasolu voisi odottaa koko mahdollisen ajan. Loppujen lopuksi kestää viisi kokonaista tuntia edes uida kohdun pituuden verran. Opin tämän sekä kaikki mahdolliset faktat, jotka liittyivät siittiöiden käyttämiseen raskaaksi tulemiseen. Seitsemän kuukautta myöhemmin olin raskaana ensimmäisellä lapsellamme, ja vaimoni ja minä olimme riemuissamme. Kerroin isovanhemmilleni, että odotimme lasta. Isoäitini puuskahti: "Voi, se syntyy kesäkuussa!" ja isoisäni kysyi uteliaana keinohedelmöityksestä. Tuskin ajattelimme lainkaan luovuttajaa, jota emme oletettavasti koskaan tapaisi. Vaimoni suhtautui erityisen vihamielisesti ajatukseen siitä, että lapsemme saisivat koskaan tutustua häneen - hänen mielestään rakkaus teki perheen, ja olin samaa mieltä. Osoitimme kuitenkin kunnioitusta hänen kirjallisille geeneilleen lukemalla tuhansia kirjoja raskaana olevalle lukutoukalle. Kun Alice syntyi, hän oli täydellinen. Kaikki ajatukset siitä, että DNA:n erityispiirteillä ei olisi merkitystä, menivät ikkunasta ulos. Sovimme, että meidän pitäisi kloonata tämä uskomaton olento, jonka olimme luoneet rakkaudellamme. Tilasimme spermaa samalta luovuttajalta ja toistimme koko prosessin, ja vaimoni synnytti toisen tyttäremme, kun Alice oli 18 kuukauden ikäinen. Molemmilla tytöillä oli paljon yhteisiä piirteitä. Koska tiesimme, miltä vaimoni ja minä näytimme lapsina, oli hauskaa poimia piirteitä, jotka vain tytöillä oli yhteisiä: he olivat molemmat poikkeuksellisen pitkiä, eivät keskipitkiä, kuten luovuttaja väitti. Molemmilla oli pitkä, ohut suu, pieni nenä, sähköiset silmät, jotka näyttävät smaragdeilta veden alla, ja moitteeton sanavarasto. Mutta kun tytöt olivat yhden ja kolmen vuoden ikäisiä, vaimoni ilmoitti lopettavansa suhteemme. Perheessämme ei ollut ollut mitään ristiriitoja, joten olin järkyttynyt ja sydämeni murtunut. Hän sanoi, ettei halua puhua asiasta, enkä voinut tehdä mitään avioliittomme korjaamiseksi. Jatkoin sisarusten vanhemmuutta viitenä päivänä viikossa muutaman vuoden ajan. Mutta kun Alice oli 10-vuotias, ex-kumppanini esti Alicen puhelimessa, katkaisi kaiken yhteydenpidon häneen ja kieltäytyi palauttamasta nuorempaa siskoaan loman jälkeen. Näin on edelleen. Ex-vaimoni puolelta Alicen isovanhemmat, tädit, sedät ja serkut eivät ole lähettäneet hänelle syntymäpäiväonnitteluja kahteen vuoteen. Alice viettää päivänsä haaveillen siskosta, jonka kanssa hän kasvoi ja jota hän pelkää, ettei näe enää koskaan. Alice tietää useimpia lapsia syvällisemmin, että perhettä ei synny geneettisesti eikä se synny pelkästään vanhemmuuden kautta. Vanhemmuus ei saanut hänen äitiään jäämään. Ja vaikka genetiikka oli vuosikymmenen ajan pieni osa sitä, miltä hänen perheensä näytti, se tuntui myös merkityksettömältä osalta sitä, kuka hän oli. Liisa kuitenkin ihmetteli, mistä hänen esi-isänsä olivat kotoisin. Äiti oli usein kertonut tarinoita perheen cornwallilaisesta perinnöstä kaikille, jotka kuuntelivat. Koska Alice halusi tietää, mikä oli hänen geneettinen perimänsä, hän pyysi isoäidiltään joululahjaksi DNA-testipakkauksen, kun hän oli 11-vuotias. Tulokset tulivat takaisin noin kahdeksan viikkoa myöhemmin. Napsautin sivuston DNA-sukulaiset-osiota, enkä uskonut, että siitä seuraisi mitään. Mutta ensimmäinen asia, jonka luin, oli: "Aaron Long: 50 prosenttia. Isä." "Bryce Gallo: 25 %. Velipuoli" oli heti perässä. Olin tietysti tiennyt, että näin voisi käydä, mutta se ei ollut tuntunut todennäköiseltä. Ennen kuin kirjoitin viestin sivustolle, etsin Aaronia netistä nähdäkseni, mitä saisin selville. Maailmassa on paljon Aaron Longeja, joten ryhdyin etsimään "sitä oikeaa". Etsin vihjeitä ammatillisesta sosiaalisesta verkostosta. Siristellen silmiäni jokaiselle Aaron Longille mietin, tunnistaisinko luovuttajan heti. Yhdessä spermapullossa oli mainittu luovutuspäivä (1994), mikä auttoi rajaamaan syntymä- ja valmistumisvuosia. Oikeassa ikäluokassa oli vain yksi kirjallisuuden maisterin tutkinnon suorittanut mies, jonka nimi oli Aaron Long. Hänen valokuvassaan hänellä oli oliivinvihreä silkkiturbaani ja hän puhalsi pasuunaa. Hänen profiilinsa kertoi hänen työskentelevän "viestintäasiantuntijana" ja sijoitti hänet Seattleen. Kirjailija ja muusikko. Toiselta sosiaalisen median sivustolta löysin seattlelaisen nimeltä Aaron Long, jolla oli oikea työpaikka ja kuvat jokaisesta hänen koulumuotokuvastaan vuosien varrella. Siitä ei ollut epäilystäkään. Tyttäreni tekevät tuon typerän ilmeen. Kirjoitin hänelle nopeasti viestin DNA-testisivustolle. Siinä luki: Hei Aaron, minulla on itse asiassa kaksi tytärtä, jotka sopisivat sinuun (exäni on nuorin tyttäreni; hän ei ole DNA-testisivustolla). Jos olet kiinnostunut vaihtamaan perhekuvia jne., olemme käytettävissä. Käytin "uteliaisuuskoukkua", koska ajattelin, että hänen pitäisi kirjoittaa takaisin nähdäkseen kuvia nuorimmasta tyttärestäni. Aaron kirjoitti heti takaisin ja kertoi yksityiskohtia, jotka tiesin jo tutkimusteni perusteella. Hän kysyi, oliko minulla kysyttävää häneltä, ja kysyin, oliko hän perheensä lyhin henkilö. Tiesin jo vastauksen. Hän oli. Sovimme ystävystyvämme sosiaalisessa verkostossa, ja Aaron lähetti 50-sivuisen elämänhistorian, jonka ahmin. Hän oli viettänyt useita vuosia bändissä kaupungissa, jossa asuimme. Montako kertaa olimme kävelleet hänen ohitseen supermarketissa, mietin. Kirjoitin myös Brycelle, joka oli juuri valmistunut yliopistosta. Hän kertoi löytäneensä Madin, 19-vuotiaan sisarpuolikkaan, ja oli ollut yhteydessä myös muihin vanhempiin. Hän sanoi, että Aaronilta oli yhteensä kuusi lasta, ja että minun lapseni olivat numero seitsemän ja kahdeksan. Bryce kertoi minulle, että hänet oli kasvatettu pikkusiskon kanssa, mutta ehkä Madi, ainoa lapsi, olisi kiinnostunut kehittämään suhdetta Alicen kanssa? Alicea piti suostutella kirjoittamaan elämäntarinansa Aaronille, ja DNA-sukulaisiin tutustuminen on hänestä vain lievästi jännittävää. Hän suree siskonsa menetystä. Yritän kertoa hänelle, että hänellä on erityinen tehtävä vartioida näitä ihmisiä, tutustua heihin ja säilyttää heidät siskoaan varten, kun tämä voi tavata heidät. Hän haluaisi kuitenkin mieluummin saada siskonsa. Muutamaa kuukautta myöhemmin Bryce ja Madi tekivät suunnitelmia käydä Aaronin luona Seattlessa. Alice oli kiinnostunut näkemään, muistuttavatko sisarukset ja Aaron häntä. Suostuin antamaan hänen osallistua. Aaron järjesti juhlat, joihin hän kutsui useita kämppiksiä, ystäviä peruskoulusta, lukiosta ja yliopistosta. Kaikki hänen entiset tyttöystävänsä ja heidän uudet kumppaninsa ja lapsensa oli kutsuttu. He kaikki leiriytyisivät katolle ja juhlisivat hänen biologisten lastensa tapaamista. Opin nopeasti, että Aaronilla ei ole yhtään ystävää, jota hän ei toivottaisi tervetulleeksi takaisin. Kävimme paikallisessa veistospuutarhassa, pelasimme "luonto vai kasvatus" -leikkiä, joka toi esiin joitakin järkyttäviä yhtäläisyyksiä, ja teimme automatkan taidefestivaaleille. Brycen alun vastalauseista huolimatta hän ja Madi kilpailivat Alicen kiintymyksestä. Lomalla, kun he tapasivat, kaikki kolme menivät ulos syömään. Alice palasi toiselta jäätelön ja toiselta pizzan kanssa. Myöhemmin Bryce lähetti hänelle postitse Davidin tähden. Madi lähetti ametistin. Molemmat ovat symboleja erilaisista asioista, joita hänellä on molempien kanssa yhteistä. Olin seurustellut muutaman vuoden ajan miehen kanssa, joka on myös nimeltään Aaron David ja jolla on samanlainen sukunimi. Lomallamme lahjoittaja Aaron ehdotti flirttailevasti, että poikaystävien toimistossa oli tapahtunut sekaannus. Hymyilin ja väitin vastaan. Olin jo parisuhteessa ja olin tietoinen siitä, että luovuttaja Aaron oli tärkeä henkilö lapsilleni, mutta ei sellainen, jonka pitäisi välttämättä olla osa omaa elämääni. En halunnut pilata sitä heille. Kun suhteeni vanhaan Aaroniin päättyi, huomasin miettiväni, voisiko lasteni henkilö olla myös minun henkilö, ja olisiko Seattle paikka, johon voisimme laskeutua, kun selvitämme asiaa. Aaronin ystävällisyys ja jatkuva yhteys entisiinsä saivat minut vakuuttuneeksi siitä, että olisi turvallista antaa sille mahdollisuus. Eräänä iltana kävelimme naapurustossa ja istuimme paikallisella hautausmaalla, puhuimme DNA:sta, siitä, millaisia lapset olivat ja millaisia unelmamme olivat. Kun heteroseksuaaliset ihmiset tapaavat ja seurustelevat ja menevät naimisiin, he katsovat usein hartaasti toisiaan ja ajattelevat, että olisi ihanaa saada pieniä ihmisiä, jotka muistuttavat heitä molempia. Olin viettänyt jo vuosikymmenen noiden pikkuihmisten kanssa. Vietin ensimmäiset treffini Aaronin kanssa kertomalla hänelle heidän elämästään. Tunsin hänet jo ja tiesin, että hän oli aivan kuin nämä ihmiset, joita rakastan enemmän kuin ketään muuta maailmassa. Hän oli jo tavallaan perheeni. Hänen hymynsä ja värinsä ovat nuorimman tyttäreni hymyjä. Hänen empatiakykynsä ja sosialisminsa? Vanhin lapseni. On vaikea sanoa, oliko DNA:lla merkitystä suhteessamme. Tiedän, että tunnen vetoa Aaroniin kaikista niistä syistä, jotka tuntuivat ihanilta, kun vuosia sitten etsin häntä spermanluovuttajakuvastosta. Hän on ajattelevainen, sinnikäs ja akateemisesti ajatteleva. Hän on sanojen lumoissa. Hän on empaattinen, perehtynyt tarinoihin ihmisistä ja heidän joskus tekemistään oudoista asioista. Hän ei juuri välitä siitä, mitä häneltä odotetaan. Hän soittaa usein omaa musiikkiaan. Oman rumpunsa tahtiin. Joskus turbaani päässä. Kuinka moni pitää taksia ajavaa muusikkoa ja kirjailijaa ihanteellisena geeniperimänä? Alice ja minä muutimme Aaronin asuntoon kesällä 2017. Talo on niin iso, että sinne mahtui vielä yksi Aaronin biolapsi. Itärannikolta kotoisin oleva Madi löysi Aaronin (ja Seattlen) oikea-älyisen vasemmistolaisen persoonallisuuden hellyyttäväksi ja muutti tänä keväänä asumaan meidän kaikkien kanssa. Olemme jopa liittyneet partiotyttöjoukkoon Aaronin toisen biologisen lapsen kanssa, joka on nuorimman tyttäreni ikäinen ja asuu noin tunnin matkan päässä. Huomasin nopeasti, että äitinä ottaisin mielelläni kenet tahansa uusista sisaruspuolikkaistamme suoraan sisälle, tekisin heille lounasta, pesisin heidän pyykkinsä ja huolehtisin heistä ikuisesti. He ovat lasteni sisaruksia, lastenlasteni geneettisiä tätejä ja enoja. En ole heidän vanhempansa, mutta tunnen selittämätöntä vetoa heidän ruokkimiseensa. Jotkut ovat Liisan perikuva. Toiset muistuttavat nuorinta tytärtäni. He eivät kaikki näytä Aaronilta, mutta he muistuttavat kiistatta toisiaan. Aaronin ikääntyvä äiti on myös muuttanut tänne kissansa Billin kanssa. Käytävän päässä Alice ja minä saimme kissanpennun. Kun olen vuosien varrella muodostanut perheen kaikilla näillä uusilla tavoilla, olen oppinut enemmän siitä, mitä perhe tarkoittaa, kuin kukaan haluaisi. DNA:sta on tullut paljon tärkeämpi kuin silloin, kun ensimmäisen kerran valitsin luovuttajan sivulta. Se ei kuitenkaan ole korvannut sitä totuutta, että perheet perustuvat rakkauteen, eivät geeneihin. Avoimuus tuolle rakkaudelle on se, mikä viime kädessä tekee perheestä perheen. Jokainen voi olla tervetullut ja pysyä perheessä. Monenlaisille suhteille on tilaa. Kuka tietää, kuinka monta Aaronin biologista lasta on vielä jäljellä - hän on arvioinut, että heitä voi olla jopa 67. Rakennus saattaa lopulta lakata mahtumasta kaikkiin heihin, mutta minulla on voileivät, ja ovi on auki. Kaikki kuvat on toimittanut Jessica Share. Elokuvantekijät Matt Isaac ja Craig Downing tekevät Aaron Longista ja hänen biologisista lapsistaan dokumenttielokuvaa nimeltä Forty Dollars a Pop. Katso traileri täältä. Aaron Long kirjoitti New York Timesiin siitä, miten hän tapasi Jessican. Lue hänen tarinansa täältä. Saatat olla myös kiinnostunut: Kolmekymppinen Jessica halusi innokkaasti tulla raskaaksi. Useat suhteet olivat epäonnistuneet, joten hän kokeili radikaalisti uutta lähestymistapaa - hän laittoi ilmoituksen nettiin. Lopputulos osoittautui paljon paremmaksi kuin hän oli toivonut. Mainostin miestä, joka saisi minut raskaaksi - sitten rakastuin Liity keskusteluun - löydä meidät Facebookista, Instagramista, YouTubesta ja Twitteristä.</w:t>
      </w:r>
    </w:p>
    <w:p>
      <w:r>
        <w:rPr>
          <w:b/>
        </w:rPr>
        <w:t xml:space="preserve">Tulos</w:t>
      </w:r>
    </w:p>
    <w:p>
      <w:r>
        <w:t xml:space="preserve">Kun Jessica Share osti siemennestettä spermapankista perheen perustamiseksi, hän ei osannut kuvitellakaan, että yli kymmenen vuotta myöhemmin hän tapaisi luovuttajan - ja tuntisi vahvaa vetovoimaa tätä kohtaan.</w:t>
      </w:r>
    </w:p>
    <w:p>
      <w:r>
        <w:rPr>
          <w:b/>
        </w:rPr>
        <w:t xml:space="preserve">Esimerkki 1.4550</w:t>
      </w:r>
    </w:p>
    <w:p>
      <w:r>
        <w:t xml:space="preserve">Judith BurnsKoulutus- ja perhetoimittaja BBC News Sukupolvien välisen oikeudenmukaisuusindeksin mukaan nuorempien ihmisten tulevaisuudennäkymät ovat romahtaneet finanssikriisin alettua vuonna 2008. Indeksissä vertaillaan virallisten tilastojen avulla eri sukupolvien asemaa keskeisillä aloilla tuloista ja työllisyydestä asumiseen, eläkkeisiin ja koulutukseen. Indeksin toinen laatija Angus Hanton sanoi, että nuorempien sukupolvien ahdinko on selvä. "Indeksi osoittaa, että köyhemmät nuoret rahoittavat rikkaampia vanhoja ihmisiä, kun yhteiskuntamme kamppailee väestörakenteen muutoksen ja lisääntyvän eliniän kanssa." Hantonin perustaman Intergenerational Foundation -säätiön kirjoittajat keskittyvät yhdeksään indikaattoriin, joiden he uskovat vaikuttavan eniten nuorten elämään ja tulevaisuudennäkymiin: työttömyys, tulot, asuminen, eläkkeet, terveydenhuolto, koulutus, valtion velkaantuminen, ympäristö ja osallistuminen demokratiaan. Heidän tavoitteenaan on osoittaa, "missä määrin nuoret ihmiset ovat yhteiskunnassamme etu- tai haittapuolella" ja miten paljon "nykyiset elämäntapamme vaikuttavat tuleviin sukupolviin". He käyttivät virallisia tietoja vuosilta 1990-2011, jättivät inflaation ja väestönkasvun vaikutukset huomiotta ja vertasivat, kuinka paljon eri sukupolvet panostivat ja mitä he saavat. "Nopea heikkeneminen" He käyttivät lukuja luodakseen yhteenvedon siitä, miten sukupolvien välinen tasapaino on muuttunut viimeisten 20 vuoden aikana. Heidän mukaansa tilanne on huonontunut 28 prosenttiyksikköä vuosina 2000-2011, ja erityisen nopeasti se on heikentynyt vuodesta 2008 lähtien. Joissakin toimenpiteissä tilanne on parantunut. Esimerkiksi vuonna 2010 koulutukseen käytettiin suurempi osuus kansantulosta kuin kertaakaan sitten 1970-luvun puolivälin, mutta kirjoittajien mukaan nuorten näkymät ovat kaiken kaikkiaan huonot. Raportissa todetaan: "Vaikka valtion lainanotto ja eläkevelka ovat lisääntyneet tasaisesti, myös koulutusmaksujen nousu, nuorisotyöttömyyden kasvu ja korkeat asumiskustannukset ovat siirtyneet yhä enemmän vanhemman sukupolven hyväksi. "Tämä indeksi korostaa... kasvavaa ongelmaa, jossa köyhemmät nuoret rahoittavat rikkaampia vanhempia ihmisiä." Kirjoittajien mukaan hallituksen viimeaikaiset muutokset esimerkiksi korkeakoulutuksen rahoitukseen Englannissa ovat omiaan siirtämään tasapainoa entisestään pois nuoremmilta ihmisiltä. Angus Hanton sanoi: "Heillä on nyt keskimäärin 42 000 punnan velat yliopistosta, pitkäaikaistyöttömyys, ennätysmäiset vuokravaatimukset ja nyt asumistuen lakkauttaminen." Hän vaati, että etuuksia leikattaisiin oikeudenmukaisesti sukupolvien välillä: "Puhutaan niistä etuuksista, jotka kuuluvat kaikille yli 60-vuotiaille varallisuudesta riippumatta - talviavustuksesta, ilmaisista bussikorteista ja ilmaisista resepteistä." Paul Johnson, Institute for Fiscal Studiesin johtaja, sanoi: "Yleinen väite, jonka mukaan nuoret ovat olleet huonommassa asemassa taantuman aikana, pitää paikkansa monin tavoin. Alle 25-vuotiaiden työttömyysasteet ovat nousseet jyrkästi, kun taas yli 30-vuotiaiden työttömyysasteet eivät ole nousseet. "Yli 40-vuotiaat ovat pystyneet jatkamaan rahankäyttöä entiseen tapaan, mutta alle 30-vuotiaiden ostovoima on romahtanut, kun heidän tulonsa ovat laskeneet ja he yrittävät säästää asuntoja ostaakseen. "Alle 25-vuotiaiden köyhyys lisääntyy edelleen, eivätkä köyhimmät ole nyt yhtään paremmassa asemassa kuin 40 vuotta sitten... Pahiten ovat kärsineet köyhistä oloista tulevat matalan koulutustason omaavat henkilöt, joita vanhempi sukupolvi ei tule tukemaan." Liam Burns, National Union of Studentsin puheenjohtaja sanoi: "Nuoriin nykyään vaikuttavat ongelmat vaikuttavat jo nyt myös moniin köyhempiin vanhempiin ihmisiin. "Vanhempien ajaminen köyhyyteen vaikuttaa suhteettomasti nuoriin, joista he huolehtivat, ja jos vanhemmilta sukupolvilta evätään pääsy koulutukseen, se katkaisee toiveita herättävän yhteyden, joka kannustaa heidän lapsiaan jatkamaan opiskelua. "Sukupolvien välisen tasapainon palauttaminen edellyttää, että yhteiskuntamme valtavaa ja kasvavaa sosioekonomista eriarvoisuutta ymmärretään eikä peitellä. "Meidän pitäisi pyrkiä löytämään sukupolvien välisiä yhteisiä asioita, eikä kannustaa kilpajuoksua kohti pohjaa, jossa köyhät, niin nuoret kuin vanhatkin, jäävät edelleen alakynteen." Hallituksen tiedottaja sanoi: "Haluamme, että jokainen nuori saa erinomaiset lähtökohdat elämään. Koulutus on varmin tie ulos köyhyydestä, ja uudistuksemme ansiosta yhä useammat lapset saavat ansaitsemaansa maailmanluokan opetusta. "Nuorisotyöttömyyden torjuminen on edelleen yksi tärkeimmistä tavoitteistamme. Olemme käynnistäneet miljardin punnan arvoisen nuorisosopimuksen, johon sisältyy palkkakannustin työnantajille, jotka palkkaavat nuoria, ja 250 000 uutta työkokeilupaikkaa seuraavien kolmen vuoden aikana. "Autamme myös nuoria parantamaan taitojaan työllistymistä edeltävän koulutuksen avulla laajentamalla oppisopimusohjelmaa."</w:t>
      </w:r>
    </w:p>
    <w:p>
      <w:r>
        <w:rPr>
          <w:b/>
        </w:rPr>
        <w:t xml:space="preserve">Tulos</w:t>
      </w:r>
    </w:p>
    <w:p>
      <w:r>
        <w:t xml:space="preserve">Raportin mukaan Yhdistyneen kuningaskunnan nuoremmat ihmiset häviävät taloudellisesti ja poliittisesti vanhemmille sukupolville.</w:t>
      </w:r>
    </w:p>
    <w:p>
      <w:r>
        <w:rPr>
          <w:b/>
        </w:rPr>
        <w:t xml:space="preserve">Esimerkki 1.4551</w:t>
      </w:r>
    </w:p>
    <w:p>
      <w:r>
        <w:t xml:space="preserve">Saksalaisen taiteilijan Katharina Fritschin suunnittelema kukkopoikanen, joka symboloi uudistumista, heräämistä ja voimaa, on jalustalla vuodesta 2013 alkaen. Se seuraa Elmgreenin ja Dragsetin pronssiveistosta, joka esittää keinuhevosella istuvaa poikaa ja joka paljastetaan ensi vuonna. Teos korvaa Yinka Shonibaren suurikokoisen Nelsonin laiva pullossa -teoksen. Lontoon pormestari Boris Johnson paljasti voittajasuunnitelmat aiemmin. "Kaikki ehdolla olevat taiteilijat osoittavat, miten poikkeuksellinen sulatusuuni Fourth Plinth on nykytaiteelle", hän sanoi. "Se herättää edelleen mielikuvitusta, ja yleisö on reagoinut valtavasti." Fritschin idea ultramariinin sinisestä valtavasta kukosta pyrkii tuomaan aukiolle väriä. "Arvostetut taiteilijat" Keinuhevosella istuvan pojan - nimeltään Powerless Structures, kuva 101 - on tarkoitus kuvata toivoa tulevaisuudesta, kuten sen luoneet tanskalainen taiteilija Michael Elmgreen ja norjalainen Ingar Dragset sanovat. He sanovat, että heidän teoksensa kyseenalaistaa myös suurten sotilasmonumenttien perinteen. Muita merkittäviä teoksia, jotka ovat olleet sokkelissa, on ollut muun muassa Antony Gormleyn teos One &amp; Other, jossa 2 400 ihmistä otti tilan haltuunsa tunnin ajaksi, ja jotkut seisoivat alasti. Viimeisimmät kaksi teosta, jotka tehtiin kuuden teoksen ehdokaslistalta, valitsivat Fourth Plinth Commissioning Groupin jäsenet, joihin kuuluvat muun muassa lähetystoimittaja Jon Snow ja taiteilija Grayson Perry. Ryhmän puheenjohtaja Ekow Eshun sanoi: "Elmgreen ja Dragset sekä Katharina Fritsch ovat arvostettuja taiteilijoita, joilla on suuri kansainvälinen maine."</w:t>
      </w:r>
    </w:p>
    <w:p>
      <w:r>
        <w:rPr>
          <w:b/>
        </w:rPr>
        <w:t xml:space="preserve">Tulos</w:t>
      </w:r>
    </w:p>
    <w:p>
      <w:r>
        <w:t xml:space="preserve">Kirkkaansininen kukko ja pronssiveistos, joka esittää poikaa keinuhevosen selässä, saavat paikkansa Lontoon Trafalgar Square -aukion neljännellä sokkelilla.</w:t>
      </w:r>
    </w:p>
    <w:p>
      <w:r>
        <w:rPr>
          <w:b/>
        </w:rPr>
        <w:t xml:space="preserve">Esimerkki 1.4552</w:t>
      </w:r>
    </w:p>
    <w:p>
      <w:r>
        <w:t xml:space="preserve">Bharat BhushanAnalyytikko Yhdysvaltain ulkoministerit eivät tunnetusti tuhlaa aikaansa sisaruuden edistämiseen, ellei se palvele Yhdysvaltain etuja. Heinäkuussa 2011 rouva Clinton vieraili vastaavalla vierailulla Tamil Nadun pääministerin J Jayalalithaan luona. Molemmilla kerroilla asialistalla olivat ratkaisevat ulkopoliittiset kysymykset. Banerjee on väittänyt, että Clinton ei ottanut tapaamisessa esille kysymystä Teesta-joen veden jakamisesta Intian ja Bangladeshin välillä tai suorista ulkomaisista investoinneista monimerkkikaupan alalla. Yhdysvaltain ulkoministeri oli kuitenkin ilmaissut näkemyksensä kaksoiskysymyksistä hyvin selvästi televisiohaastattelussa Kalkutassa päivää aiemmin. Hän ei ollut tietämätön siitä, että Länsi-Bengalin pääministeri oli tyrmännyt Delhin hallituksen kaksi aloitetta. Banerjee johtaa myös Trinamool Congress -puoluetta, joka on pääministeri Manmohan Singhin koalition keskeinen liittolainen. Heikko keskusta Tamil Nadun pääministerin kanssa Clinton oli viime heinäkuussa keskustellut myös ulkopoliittisesta kysymyksestä - keinoista painostaa Colomboa Sri Lankan tamilitiikereitä vastaan käydyn sodan vuoksi siirtymään joutuneiden srilankalaisten tamilien kuntouttamiseksi. Amerikkalaiset näyttävät ymmärtäneen, että tiettyjä ulkopoliittisia kysymyksiä ei voida ajaa yksin Delhin heikon keskushallituksen avulla. He näkevät, että Intian ulkopolitiikkaan vaikuttavat sisäpoliittiset pakotteet, ja joskus ne saattavat vaatia alueellisten satraappien egojen hieromista, jotta sitä voidaan viedä haluttuun suuntaan. On muitakin esimerkkejä siitä, miten ulkopoliittisia kysymyksiä muokkaavat tiettyjen osavaltioiden tai alueellisten poliittisten johtajien paikalliset agendat. Tamil Nadun kabinetti hyväksyi päätöslauselman, jossa vastustettiin ydinvoimaa vastustaneiden mielenosoittajien pysäyttämän Koodankulamin ydinvoimalan töiden aloittamista uudelleen, koska se tiesi hyvin, että se vaikuttaisi Intian ja Venäjän suhteisiin. Myöhemmin pääministeri Jayalalithaa suostuteltiin muuttamaan kantaansa. Hänen uskotaan saaneen hinnaksi sen, että Intia äänesti Sri Lankaa vastaan YK:n ihmisoikeuskomissiossa tamilien oikeuksia koskevassa kysymyksessä. Alueellinen tamilipuolue DMK, joka on keskushallituksen koalitiokumppani, painosti Delhiä äänestämään Yhdysvaltain kanssa Sri Lankan päätöslauselmasta - vaikka Intia oli siihen asti aina pyrkinyt siihen, ettei se äänestänyt mistään maakohtaisesta YK:n päätöslauselmasta. Pohjoisempana Intian hallinnoiman Jammun ja Kašmirin osavaltion lakiasäätävässä elimessä keskustellaan toisinaan Pakistanin kanssa tehdyn Indus-vesisopimuksen purkamisesta, koska jotkut kašmirilaiset pitävät sitä epäoikeudenmukaisena sopimuksena. Nämä ovat tapauksia, joissa osavaltiot on jouduttu ottamaan mukaan asioihin, jotka vaikuttavat Intian suhteisiin ulkomaiden kanssa. Vielä vuosikymmen sitten nämä asiat olisivat kuuluneet tiukasti keskushallinnon toimivaltaan. Intian perustuslain mukaan ulkoasiat - jotka määritellään "kaikiksi asioiksi, jotka saattavat unionin suhteisiin minkä tahansa vieraan maan kanssa" - kuuluvat unionin luetteloon, mikä tarkoittaa, että osavaltioilla ei ole valtaa niihin. Näin ei näytä enää olevan. "USA:n kinkkinen käsi" Ei voida tehdä yksiselitteistä johtopäätöstä siitä, että osavaltiot olisivat jarruttaneet kaikkea ulkopolitiikkaa, sillä keskushallinto harjoittaa edelleen suurta osaa ulkopolitiikasta ilman osavaltioiden vastustusta. Yhtä totta on kuitenkin se, että kun ulkopoliittinen kysymys vaikuttaa jonkin valtion etuihin, erityisesti jos se heikentää vallassa olevan alueellisen puolueen vahvoja ideologisia kantoja, keskustalla ei ole enää varaa sivuuttaa sen näkemyksiä. Mitä tapahtuu kuitenkin silloin, kun ulkomaiset vallanpitäjät alkavat varovaisesti lähestyä suoraan alueellisia johtajia? Teestan vedenjakosopimus ja suorat suorat sijoitukset monimerkkikaupan alalla eivät ole asioita, jotka liittyvät erityisesti Yhdysvaltojen etuihin. Suorat suorat sijoitukset monimerkkiseen vähittäiskauppaan eivät ole pelkästään Intian ja Yhdysvaltojen välinen asia - myös monet Euroopan maat odottavat politiikan muutosta. Jos Walmartin tai Carrefourin johtaja tapaisi Intian teollisuuden keskusliiton (Confederation of Indian Industry, CII) tai Intian kauppa- ja teollisuuskamarien liiton (Federation of Indian Chambers of Commerce and Industry, FICCI) virkamiehiä, kukaan ei vastustaisi asiaa. Jos Yhdysvaltain ulkoministeri kuitenkin alkaa käyttää painoarvoaan saadakseen suorat ulkomaiset suorat sijoitukset monimerkkikaupan vähittäismyyntiin, jopa ne, jotka pitävät sitä todella hyvänä ajatuksena, lakkaavat suosimasta sitä. Yhdysvaltain kinkkinen diplomatia on tässä tapauksessa todennäköisesti haitaksi. Jos amerikkalaiset ajavat räikeästi Länsi-Bengalin kanssa esityslistaansa suorista sijoituksista monimerkkiseen vähittäiskauppa-alaan, on vaarana, että heidän katsotaan myös jättävän huomiotta Intian perustuslaillisen vallanjaon keskustan ja osavaltioiden välillä ja heikentävän Intian pääministerin asemaa. Pääministerin tehtävänä on ajaa oman hallituksensa politiikkaa eikä toisen maan ulkoministerin. Keskustan kyvyttömyys ajaa ulkopoliittisia tai taloudellisia ohjelmiaan heijastaa sen kyvyttömyyttä käsitellä liittolaisiaan ja muita alueellisia osapuolia. Tämä on kuitenkin sisäinen asia, eikä se oikeuta sietämään ulkomaiden tunkeutumista Intian sisäisiin asioihin - vaikka niillä olisikin ulkopoliittisia vaikutuksia.</w:t>
      </w:r>
    </w:p>
    <w:p>
      <w:r>
        <w:rPr>
          <w:b/>
        </w:rPr>
        <w:t xml:space="preserve">Tulos</w:t>
      </w:r>
    </w:p>
    <w:p>
      <w:r>
        <w:t xml:space="preserve">Yhdysvaltain ulkoministerin Hillary Clintonin vierailu Kalkuttassa Länsi-Bengalin pääministerin Mamata Banerjeen luona ei ollut pelkkä kohteliaisuusvierailu yhden Time-lehden Power List -listalla menestyneen naispoliitikon luona.</w:t>
      </w:r>
    </w:p>
    <w:p>
      <w:r>
        <w:rPr>
          <w:b/>
        </w:rPr>
        <w:t xml:space="preserve">Esimerkki 1.4553</w:t>
      </w:r>
    </w:p>
    <w:p>
      <w:r>
        <w:t xml:space="preserve">Regent Circus -rakennuksen lähellä asuvat asukkaat väittävät, että heidän koteihinsa on tullut vajoamisia ja halkeamia huhtikuussa 2013 alkaneiden rakennustöiden jälkeen. Prospect Hillillä sijaitseva baptistikappeli on suljettu seiniin ja kattoon ilmestyneiden halkeamien jälkeen. Julkisessa kokouksessa rakennuttaja ISG sanoi, että kaikki vahingot korjattaisiin. Peter Green Back Garden Groupista, joka edustaa Rolleston Streetin ja Cross Streetin asukkaita, sanoi saaneensa ISG:ltä "rauhoittavia" sanoja ja että se oli "osoittanut" hyvää tahtoa. "Tulevaisuuden seuraukset" Etelä-Swindonin kansanedustaja Robert Buckland sanoi: "Kuulin urakoitsijoiden sanovan, että he korjaavat kaikki vahingot. "Minun mielestäni se tarkoittaa, että jos halkeamia ja siitä aiheutuvia vahinkoja on, urakoitsija korjaa ne - piste." Hän sanoi, että hän on valmis korjaamaan ne. Buckland lisäsi, että välittömien vahinkojen lisäksi on otettava huomioon myös "seuraukset tuleville vakuutuksille ja muille sellaisille asioille, joita kotitaloudet ja yritykset joutuvat miettimään". Regent Circus -rakennukseen tulee kuuden elokuvateatterin, supermarketin ja kahdeksan ravintolan rakennus, jonka odotetaan valmistuvan syksyyn mennessä.</w:t>
      </w:r>
    </w:p>
    <w:p>
      <w:r>
        <w:rPr>
          <w:b/>
        </w:rPr>
        <w:t xml:space="preserve">Tulos</w:t>
      </w:r>
    </w:p>
    <w:p>
      <w:r>
        <w:t xml:space="preserve">Swindonissa sijaitsevan 50 miljoonan punnan ostos- ja viihdekompleksin rakennuttajat sanoivat korjaavansa kaikki rakennustöistä kodeille aiheutuneet vahingot.</w:t>
      </w:r>
    </w:p>
    <w:p>
      <w:r>
        <w:rPr>
          <w:b/>
        </w:rPr>
        <w:t xml:space="preserve">Esimerkki 1.4554</w:t>
      </w:r>
    </w:p>
    <w:p>
      <w:r>
        <w:t xml:space="preserve">Perheenjäsenen Wokingham Borough Councililta pyytämät sosiaalipalvelujen asiakirjat katosivat sen jälkeen, kun jakelukuljettaja oli jättänyt ne pyytäjän kodin ulkopuolelle elokuussa 2013. Asiakirjat sisälsivät yksityiskohtaisia tietoja väitteistä, jotka koskivat pyynnön esittäjän entisen kumppanin laiminlyöntiä ja hyväksikäyttöä. Neuvosto on suostunut ryhtymään toimenpiteisiin. "Useita virheitä" Tutkinnan suorittanut Information Commissioner's Office (ICO) totesi, että kuljettajalle ei ollut kerrottu tietojen arkaluonteisuudesta eikä siitä, että toimitus edellytti allekirjoitusta tai että se oli palautettava neuvostolle, jos ketään ei ollut saatavilla. Neuvosto ei myöskään ollut sopinut pyynnön esittäjän kanssa sopivaa toimitusaikaa, lisäsi se. ICO:n täytäntöönpanotoimista vastaava johtaja Stephen Eckersley totesi, että neuvoston tekemien virheiden sarja johti siihen, että sosiaalipalvelujen tietue toimitettiin "ottamatta huomioon sen sisältöä". Neuvosto on luvannut varmistaa, että arkaluonteisia henkilötietoja sisältävät toimitukset tehdään jatkossa turvallisesti. Se sanoi myös varmistavansa, että sen henkilöstö saa säännöllisesti koulutusta tietosuojasta ja tietoturvasta.</w:t>
      </w:r>
    </w:p>
    <w:p>
      <w:r>
        <w:rPr>
          <w:b/>
        </w:rPr>
        <w:t xml:space="preserve">Tulos</w:t>
      </w:r>
    </w:p>
    <w:p>
      <w:r>
        <w:t xml:space="preserve">Valtuusto rikkoi tietosuojalakia sen jälkeen, kun pienen lapsen hoitoon liittyvät arkaluonteiset tiedot katosivat, kuten tutkimuksessa on todettu.</w:t>
      </w:r>
    </w:p>
    <w:p>
      <w:r>
        <w:rPr>
          <w:b/>
        </w:rPr>
        <w:t xml:space="preserve">Esimerkki 1.4555</w:t>
      </w:r>
    </w:p>
    <w:p>
      <w:r>
        <w:t xml:space="preserve">Boeingin suurimpiin asiakkaisiinsa lukeutuvan Seniorin osakkeet laskivat jopa 9 prosenttia. Samaan aikaan Meggittin ja Melrosen osakkeet laskivat yli 1 %. Boeing vahvisti maanantai-iltana, että se keskeyttäisi lentokoneen tuotannon. Koneen valmistus keskeytettiin kahden turman jälkeen, joissa kuoli 346 ihmistä. Noin 400 737 Max -lentokonetta on toimitettu lentoyhtiöille ympäri maailmaa sen jälkeen, kun ensimmäinen kone rullasi tuotantolinjalta vuonna 2017. Boeingilla oli kuitenkin tilauksia yli 4 000 koneesta, joita ei voida toimittaa maailmanlaajuisen lentokieltoon asettamisen vuoksi. Boeing työllistää yli 2 500 ihmistä 65 toimipaikassa Britanniassa. Juuri viime vuonna lentokonevalmistaja avasi 40 miljoonan punnan tehtaan, jossa työskentelee 75 ihmistä ja jossa valmistetaan osia muun muassa 737 Max -lentokoneisiin. Boeing on ilmoittanut, että se antaa tilapäisesti muita tehtäviä omille työntekijöilleen, joita 737 Maxin tuotannon keskeyttäminen koskee. Tämä ei kuitenkaan välttämättä ole yhtä helppoa Boeingin suorille alihankkijoille, jotka työllistävät 21 000 ihmistä Yhdistyneessä kuningaskunnassa, jossa lentokonevalmistaja käytti 7,6 miljardia puntaa vuosina 2015-2018. Yksi näistä toimittajista on Aeromet International, joka valmistaa osia muun muassa 737 Max -lentokoneisiin. Yrityksen toimitusjohtaja Howard Kimberley kertoi BBC:lle, että yrityksellä on ollut "runsaasti aikaa" hidastaa tuotantoa sen jälkeen, kun sääntelyviranomaiset asettivat 737 Maxin lentokieltoon. "Olemme tällä hetkellä odottamassa ja katselemassa", hän sanoi. Hän sanoi kuitenkin, että tuotannon hidastuminen ei ole vaikuttanut Aerometin työvoimaan, ja hän odotti, että muut yritykset siirtävät työntekijöitä muille aloille. "Vaikka odotamme selvästi Boeing-yhtiön lisäuutisia ja -päivityksiä, en usko, että lyhyellä aikavälillä miehityksessä ja toimitusketjussa tapahtuu merkittäviä muutoksia." Peter Bruch, johtaja Midlands Aerospace Alliance -järjestössä, joka edustaa aluetta, jolla valmistetaan paljon lentokoneiden osia, sanoi Boeingin päätöksen aiheuttavan "shokkiaallon" Britannian ilmailu- ja avaruusteollisuuden alalla. Hänen mukaansa päätös keskeyttää koneen tuotanto tammikuussa johtaisi siihen, että osien kysyntä laskisi olemattomiin, ja alihankkijat saisivat vain vähän aikaa aikaa. Tällä olisi "hyvin dramaattinen" vaikutus kyseisten yritysten kassavirtaan, ja se voisi johtaa työpaikkojen menetyksiin. Hänen mukaansa irtisanotuilla työntekijöillä ei kuitenkaan olisi vaikeuksia löytää muuta työtä alalta, joka kamppailee pikemminkin liian suuren kuin liian vähäisen kysynnän kanssa. Senior totesi lausunnossaan, että se "jatkaa tiivistä yhteistyötä Boeingin ja sen muiden asiakkaiden kanssa".</w:t>
      </w:r>
    </w:p>
    <w:p>
      <w:r>
        <w:rPr>
          <w:b/>
        </w:rPr>
        <w:t xml:space="preserve">Tulos</w:t>
      </w:r>
    </w:p>
    <w:p>
      <w:r>
        <w:t xml:space="preserve">Boeingin tavarantoimittajien osakkeiden hinnat romahtivat tiistaina sen jälkeen, kun lentokonevalmistaja ilmoitti keskeyttävänsä 737 Max -lentokoneensa tuotannon.</w:t>
      </w:r>
    </w:p>
    <w:p>
      <w:r>
        <w:rPr>
          <w:b/>
        </w:rPr>
        <w:t xml:space="preserve">Esimerkki 1.4556</w:t>
      </w:r>
    </w:p>
    <w:p>
      <w:r>
        <w:t xml:space="preserve">Alkuperäinen mosaiikki 1800-luvun poliittisten kampanjoijien kunniaksi purettiin kiistanalaisesti vuonna 2013 ostoskeskuksen tieltä. Seinämaalauksessa kuvataan tarina vuoden 1839 Newportin kansannoususta, joka johti siihen, että joukot ampuivat 22 ihmistä kuoliaaksi. Lotterian rahoittama 20 000 punnan hanke rakennetaan Rogerstoneen, alkuperäisen protestimarssin reitille. Rogerstonen kunnanvaltuutettu Stephen Bowen, joka on johtanut hanketta, sanoi olevansa "iloinen" vihreän valon saamisesta. "Tämä toimii tärkeänä linkkinä marssijoiden lähtöpaikan ja kaupungissa tapahtuneiden tapahtumien välillä", hän kertoi paikallisessa demokratiaraportointipalvelussa. Paikalliset koululaiset kutsutaan tekemään oma chartistien peruskirjansa 2000-luvulle ja osallistumaan piknikille ja kävelyretkille seinämaalauksen luo, kun se on rakennettu. Seinämaalausta vasten sijoitetaan neljä näyttötaulua Cefn Roadin entisen käymälärakennuksen paikalle, ja kävijät voivat istua muistopenkillä. Sen rakentaa Oliver Budd, jonka isä Kenneth loi alkuperäisen seinämaalauksen 1970-luvulla. Se oli suosittu osa John Frost Squarea, joka on nimetty Newportin entisen pormestarin mukaan, josta tuli kartistien johtaja. Hän johti Monmouthshiren halki kulkenutta kampanjamarssia, jossa vaadittiin vaaliuudistusta, johon kuului kaikkien aikuisten äänioikeus, salainen äänestys, kansanedustajien palkkaus ja vuosittaiset parlamenttivaalit. Alkuperäinen seinämaalaus oli purettu Friars Walk -ostoskeskuksen rakennustöiden yhteydessä. Newportin kaupunginvaltuuston suunnittelukomitean jäsenet kannattivat yksimielisesti ehdotusta, ja valtuutettu Miqdad Al-Nuaimi sanoi, että vastustaminen olisi "mahdotonta". Valtuutettu Graham Berry lisäsi: "Sitä on kohdeltava kunnioittavasti."</w:t>
      </w:r>
    </w:p>
    <w:p>
      <w:r>
        <w:rPr>
          <w:b/>
        </w:rPr>
        <w:t xml:space="preserve">Tulos</w:t>
      </w:r>
    </w:p>
    <w:p>
      <w:r>
        <w:t xml:space="preserve">Newport saa uuden chartistisen seinämaalauksen kaupungin laitamille, kun kaupunginvaltuutetut tukivat suunnitelmia.</w:t>
      </w:r>
    </w:p>
    <w:p>
      <w:r>
        <w:rPr>
          <w:b/>
        </w:rPr>
        <w:t xml:space="preserve">Esimerkki 1.4557</w:t>
      </w:r>
    </w:p>
    <w:p>
      <w:r>
        <w:t xml:space="preserve">Kysymys kaikkien huulilla: Mitä seuraavaksi? Tämän haasteen BBC:n Newsnight-ohjelma on asettanut neljälle poliittiselle kommentaattorille. Jokaiselle on annettu erilainen vaalitulos, ja heitä on pyydetty miettimään, mitä tapahtuisi, jos tulokset toteutuisivat. Tässä he kuvittelevat, miten poliittinen maisema voisi muuttua tällaisten kuvitteellisten skenaarioiden perusteella: Rafael Behr, The Guardian Rafael Behrille annetun skenaarion mukaan työväenpuolue saa 20 paikkaa enemmän kuin konservatiivit, ja Lib Dems -puolue laskee 57 kansanedustajasta vuonna 2011 25:een vuonna 2015. Perjantaina 8. toukokuuta varhain näytti siltä, että David Cameron saattaisi vielä sinnitellä - onhan hänellä viranhaltijana oikeus yrittää ensimmäisenä koota hallitus. Mutta laskutoimitus oli häntä vastaan. Toryjen takapenkkiläiset puhuivat jo avoimesti UKIP:hen liittymisestä. Uxbridgen vastavalittu kansanedustaja Boris Johnson sanoi, että David Cameron oli "kastroitu tyhmien ja numeroiden takia". Ja se oli totta - päivän päätteeksi pääministeri oli eronnut. Vaali-illan ja sen hetken välillä, jolloin Ed Miliband astui Downing Street 10:n portaille, kului kaksi viikkoa. Hän oli neuvotellut niin sanotun "allianssin muutoksen puolesta" - ei virallista koalitiota, vaan liberaalidemokraattien, vihreiden ja skotlantilaisten kansallismielisten periaatesopimuksen "edistyksellisen hallituksen" tukemisesta tapauskohtaisesti. Sanomalehdet alkoivat kutsua tätä järjestelyä nimellä "ime sitä ja katso", ja Independent otsikoi "Vihreät siellä, tehnyt sen!", kun Brightonin vihreiden kansanedustajalle Caroline Lucasille tarjottiin ilmastoministerin tehtävää - ja hän ilmoitti välittömästä murtohiilivoiman käytön keskeyttämisestä. SNP:n puolesta Yhdistyneen kuningaskunnan ydinpelotteen, Tridentin, uusiminen pantiin jäihin. Jos liittouma pysyisi voimassa, Milibandilla olisi 29 jäsenen enemmistö. Mutta niin ei käynyt. Koska työväenpuolue sai vain 31 prosenttia äänistä - toiseksi eniten ääniä sai konservatiivit, jotka saivat 35 prosenttia - sanomalehdet alkoivat kutsua uutta hallitusta "luusereiden liitoksi". Pian järjestettiin mielenosoituksia, ja sosiaaliseen mediaan ilmestyi lappuja, joissa luki: "Me olemme 69 prosenttia" - eli niiden ihmisten osuus, jotka eivät olleet koskaan edes äänestäneet Milibandia. Nick Clegg luopui Lib Dem -demokraattien johtajan tehtävästä ja otti vastaan tehtävän uuden perustuslakikonventin puheenjohtajana, mutta hän joutui pian yhteentörmäykseen ulkoministeri Douglas Alexanderin kanssa, kun tämä vaati suhteita EU:hun osana uutta työtään. SNP:n johtaja Nicola Sturgeon uhkasi kieltäytyä tukemasta työväenpuolueen talousarviota, kun liittokansleri Ed Balls kieltäytyi kuulemasta häntä Skotlannin menoista. Vastavalittu konservatiivijohtaja Boris Johnson esitti epäluottamuslauseäänestystä ja kehotti kansanedustajia lopettamaan "morribundin matemaattisen hirviön Mili-minoriteetin". Libidemokraatit hajaantuivat, SNP pidättäytyi äänestämästä, ja lopulta 30 epätoivoista työväenpuolueen kapinallista kaatoi oman hallituksensa. Määräaikaista parlamenttia koskevan lain mukaan puolueilla on kaksi viikkoa aikaa neuvotella uudesta koalitiosta. Muussa tapauksessa edessä ovat toiset vaalit. Quentin Letts, Daily Mail Quentin Lettsille annetussa skenaariossa konservatiivit ja työväenpuolue ovat tasaväkisiä, ja SNP saa 45 paikkaa. Työväenpuolueen romahdus Skotlannissa oli kyllä ennustettu, mutta oli silti järkyttävää nähdä Alex Salmond seisomassa pääministeri Ed Milibandin rinnalla Downing Streetin puutarhassa toukokuun aamuna. Sopimus? Skotlannin itsenäisyyskansanäänestys SNP:lle. Ja työväenpuolueelle - valtaa. Varapääministeri Salmond - joka on nyt Edinburghin puolueensa Westminsterin johtaja - näytti hyvin vanhemmalta kumppanilta silmiä räpäyttävän ja änkyttävän Milibandin rinnalla. Ja tässä oli suuri kysymys, joka nyt hallitsee politiikkaa: Kuka johtaa Britanniaa - Englanti vai keltit? Minikoalitio Plaid Cymrun, SDLP:n ja Sinn Feinin kanssa teki SNP:stä kuninkaansäätäjän. He eivät olisi koskaan asettuneet konservatiivien puolelle. SNP:n päämääränä oli edelleen Yhdistyneen kuningaskunnan hajoaminen, mutta jotkut nationalistit pelkäsivät, että liittoutuminen työväenpuolueen kanssa heikentäisi heidän identiteettiään separatisteina. Salmondia lähellä oleva lähde kuvaili laajempaa tavoitetta - raivostuttaa englantilaiset niin paljon, että he haluavat lopettaa unionin. "Natsit ovat oikea tapa tehdä se", kirjoitti Scottish Sun. Salmond porskutteli täynnä uhmakkuutta Downing Streetille ja ilmoitti No 10:n oven ulkopuolella: "Jockit voittivat sen". Hän keskeytti Ed Milibandin lehdistötilaisuudessa ja sanoi: "Englantilaiset komensivat meitä 300 vuotta, nyt on meidän vuoromme." Wembleyn stadionilla järjestetyssä, ajoittain väkivaltaisessa mielenosoituksessa Theresa Mayn johtamat konservatiivit ja UKIP vaativat kansanäänestystä Englannin itsenäisyydestä. Kuningatar pyysi englantilaisia äänestäjiä "harkitsemaan hyvin tarkkaan" mahdollista irtautumista. Rahoitusmarkkinat olivat hermostuneita. Samaan aikaan Dover Housesta - uuden varapääministerimme Whitehallin asunnosta - kuului säkkipillien, skotlantilaisten kelien ja Alex Salmondin melodisen baritonin ääniä. Isabel Hardman, The Spectator Isabel Hardmanille esitetyn skenaarion mukaan UKIP saa 6 kansanedustajaa, kun taas konservatiivit saavat 17 kansanedustajaa enemmän kuin työväenpuolue. UKIP:n kyky saada kuusi paikkaa vihreiden penkiltä oli mahdoton saavutus vielä vähän aikaa sitten, ja tuon toukokuun aamun varhaisina tunteina vallitsi kaaos. Toryjen takapenkkiläiset eivät olleet tyytyväisiä, ja konservatiivien ja liberaalidemokraattien neuvottelujen pitkittyminen oli jättänyt David Cameronin kriitikoille runsaasti aikaa käynnistää omat kampanjansa häntä vastaan. Nick Cleggin vaatimus 50 prosentin edustuksesta Quadissa - hallituksen ylimmässä päätöksentekokomiteassa - vei pelkästään viisi kokonaista päivää hevoskauppaa. Kolmen viikon kuluttua meillä oli vihdoin hallitus. Cameron vaati, että kaikki hänen kabinettinsa jäsenet esiintyvät televisiossa antaakseen nimensä uudelle sopimukselle. Heitä auttoi Ed Milibandin verinen erottaminen työväenpuolueen surkean epäonnistumisen jälkeen. Uusi kuningas? Chuka Umunna. "Umunnan yli", luki The Mirrorin etusivulla. "Red Ed Dead", kirjoitti The Sun. Ja Guardianin gallupit osoittivat, että Nick Cleggin suosio ei ollut vieläkään paranemassa. Cleggille teroitettiin veitsiä, mutta selvittyään Vince Cablen epäonnistuneesta johtajuushakemuksesta hänestä tuli jälleen kerran varapääministeri, kun Lib Demsillä oli lopulta 10 ministeriä. Clegg johtaa edelleen kabinetin sisäasiainvaliokuntaa, jota hän käyttää estääkseen kaikki politiikat, joista hän ei pidä. Tämä ei kuitenkaan ole koalitio, joka hallitsee enemmistöllä. Kyseessä on vähemmistöhallitus, joka luottaa UKIP:hen talousarvioiden ja muiden tärkeiden äänten toimittamisessa. Mikä on hinta siitä? EU-kansanäänestys vuonna 2016. Kukaan ei odota, että se kestäisi kovin pitkään tai tuottaisi suuria uudistuksia. Mutta elleivät kaikki hallituspuolueet äänestä sen lopettamisen puolesta, määräaikaista parlamenttia koskeva laki tarkoittaa, että eloton Con-Lib-hallitus, jota kipparit tukevat, jatkaa toimintaansa. Mitä tämä outo uusi hallitus saa aikaan niin kauan kuin se kestää, sitä voi vain arvailla. Mutta jos luulitte, että edellinen hallitus johti zombieparlamenttia, niin odottakaa, kunnes näette tämän hallituksen. Helen Lewis, New Statesman Helen Lewisin esittämän skenaarion mukaan työväenpuolue johtaa konservatiiveja 23 paikalla, kun taas SNP saa neljä paikkaa enemmän kuin liberaalidemokraatit. Perjantaiaamuna 8. toukokuuta Ed Miliband tiesi, että joko liberaalidemokraatit tai SNP voisivat antaa hänelle tarpeeksi paikkoja talousarvion hyväksymiseksi. Pitäisikö hänen siis valita tartan vai keltainen? Alex Salmond ja Miliband yrittivät väistellä nälkäistä lehdistöä ja tapasivat M1-tien huoltoasemalla makkara- ja kananmuna-aterian äärellä sopiakseen asiasta. Mutta kun työväenpuolueen johtaja poistui tapaamisesta, oli selvää, että SNP:n johtaja Westminsterissä pyysi liikaa. Miliband ei suostunut luopumaan Tridentistä, eikä hän suostunut vahvistamaan kilpailijoitaan antamalla heille vielä enemmän verovaltuuksia Skotlannissa. Niinpä hän siirtyi illallistreffeille Nick Cleggin kanssa. Heidän puolueilleen riitti paljon sovittavaa - lordien uudistus, korkeampi kiinteistövero, äänioikeus 16-vuotiaana. Kiintopisteenä oli miesten kylmät henkilökohtaiset suhteet. Siihen oli vain yksi keino - Nick Clegg sinetöi Lib-Lab-koalition ja kaatui välittömästi miekkaansa. Tämä merkitsi melko jyrkkää nousua puolueen entiselle puheenjohtajalle Tim Farronille, joka nousi yhdellä iskulla takapenkkiläisestä Lib Demin johtajaksi ja varapääministeriksi. Toisaalla hävinneessä tohtoripuolueessa käytiin täyttä sotaa. Taustapenkkiläiset hyökkäsivät johtajansa kimppuun, ja varjokabinetti hajosi. "Eton Mess: Tories turn against one another", otsikoi Telegraph. Kun David Cameron palasi Oxfordshireen laittamaan kattilan päälle, Boris Johnson otti yhteen Theresa Mayn kanssa puolueen johtopaikasta. Raju taistelu johti siihen, että Boris voitti, mutta hänen valtakautensa Tory-puolueen johdossa kesti vain kuusi kuukautta, kunnes Mirror julkaisi hämmästyttävän jutun hänen valitettavasta tapauksestaan polkupyörän pumpun kanssa nunnaluostarissa. Ed ja Tim aloittivat jokseenkin tutun tuntuisen ohjelman, joka sisälsi laajoja muutoksia - toinen NHS:n uudelleenjärjestely, etuuksien peruuttaminen maahanmuuttajilta ja kovat leikkaukset alijäämän pienentämiseksi. Ja niinpä vuoden kuluttua vuoden 2015 vaaleista uusi konservatiivien johtaja George Osborne kohtasi Ed Milibandin vastassaan postiluukussa. Kun työväenpuolueen johtaja syytti uudesta talouskriisistä "perimäämme sotkua", äänestäjät ihmettelivät, oliko mikään todella muuttunut. Analyysi: George Osborne siteeraa mielellään Lyndon B. Johnsonin ensimmäistä poliittista sääntöä: Se on "harjoittajien on osattava laskea". Nykyään käyn Westminsterin Portcullis Housessa paljon keskusteluja, jotka menevät näin: "Torrit menettävät 30 paikkaa työväenpuolueelle, saavat 15 paikkaa Lib Demareilta ja menettävät yhden UKIP:lle - eli heillä on 290 paikkaa. Labour menettää yli 20 paikkaa SNP:lle. "Lib Demit saavat 30 paikkaa, menevät takaisin yhteen tooriksen kanssa - se tekee 320 paikkaa." "Lib Demit saavat 30 paikkaa, menevät takaisin tooriksen kanssa - se tekee 320 paikkaa. DUP:n 8 kansanedustajan kanssa he ovat yli maagisen 326:n [enemmistöön tarvittavan kansanedustajamäärän]." Seuraavassa keskustelussa numerot kulkevat aivan toisella tavalla: "Työväenpuolue voittaa 50 paikkaa tooreetikoilta ja 15 paikkaa liberaalidemokraateilta..." ja niin edelleen. Kaunis mieli se ei ole, mutta se on silti enemmän matematiikkaa kuin Marxia. On edelleen mahdollista, että tämän hetken ja parlamenttivaalien välissä - noin 100 päivän päässä - tapahtuu marssi takaisin valtavirtaan. Toinen kahdesta pääpuolueesta irtautuu toisesta, ja 40 prosenttia äänestäjistä aikoo äänestää sitä lähempänä kuin 30 prosenttia, kun kansalaiset alkavat muodostaa varmempaa käsitystä siitä, kumman he haluaisivat johtaa esitystä. Mutta emme ole vielä niin pitkällä. Mielipidetutkimusten mukaan Labour ja Tory-puolue etenevät vierekkäin - 32 prosentin, 33 prosentin ja 34 prosentin pohjalukemissa, ja kumpikin saa vain noin 290 paikkaa. Miten siis päästä yli 326 kansanedustajan - tai 323, jos otetaan huomioon, että tällä hetkellä viisi Sinn Feinin kansanedustajaa ei ota paikkaa? Mielipidemittaajat ovat yhtä mieltä siitä, että jos mielipidemittaukset pysyvät ennallaan, enemmistöhallituksen muodostamiseen saatetaan tarvita kolme puoluetta eikä vain kahta. Newsnight lähetetään maanantaista perjantaihin BBC Two -kanavalla kello 22.30 GMT.</w:t>
      </w:r>
    </w:p>
    <w:p>
      <w:r>
        <w:rPr>
          <w:b/>
        </w:rPr>
        <w:t xml:space="preserve">Tulos</w:t>
      </w:r>
    </w:p>
    <w:p>
      <w:r>
        <w:t xml:space="preserve">On perjantai 8. toukokuuta, päivä parlamenttivaalien jälkeen. Äänet on annettu ja laskettu, ja kuva on selvä: Yhdistyneelle kuningaskunnalle tulee toinen peräkkäinen parlamentti, jossa ei ole ääniä.</w:t>
      </w:r>
    </w:p>
    <w:p>
      <w:r>
        <w:rPr>
          <w:b/>
        </w:rPr>
        <w:t xml:space="preserve">Esimerkki 1.4558</w:t>
      </w:r>
    </w:p>
    <w:p>
      <w:r>
        <w:t xml:space="preserve">Hallitus väitti maaliskuussa saavuttaneensa "merkkipaalun", kun se voitti yhdeksän kymmenestä järjestelmää vastaan nostetusta kanteesta. HS2 Action Alliancen (HS2AA) ympäristövaikutuksia koskeva valitus käsitellään kuitenkin muutoksenhakutuomioistuimessa 10. kesäkuuta. Hallitus ilmoitti, että se "jatkaa puolustamista" tuomioistuimessa. HS2AA, joka edustaa yli 70:tä ryhmää, asukasyhdistystä ja golfkerhoa, väittää, että kuulemismenettelyssä ja suurnopeusyhteyden ympäristövaikutusten arvioinnissa on tehty virheitä. Sen väite oli yksi niistä yhdeksästä protestoijien esittämästä väitteestä, jotka tuomari Ousely hylkäsi maaliskuussa antamassaan tuomiossa. Ainoa menestyksekäs oikeudellinen haaste koski tapaa, jolla HS2:n kiinteistökorvauksia koskeva kuuleminen oli toteutettu. Tämä osa kuulemisesta järjestetään nyt uudelleen. Se koski 16,3 miljardin punnan arvoisen rautatiehankkeen ensimmäistä vaihetta. HS2AA on kerännyt tarvittavat 100 000 puntaa valittaakseen korkeimman oikeuden päätöksestä. Sen johtaja Hilary Wharf sanoi tänään: "Britannian kansalaiset ovat liittyneet NAO:n ja Major Projects Authorityn joukkoon ja panevat kovalla työllä ansaitut rahansa likoon saadakseen hallituksen vastuuseen tämän valkoisen elefantin epäpätevästä käsittelystä." HS2:n kannattajat sanovat, että siitä on tulevaisuudessa valtavasti hyötyä taloudelle, mutta kriitikot ovat väittäneet, että hyödyt on yliarvioitu. Liikenneministeriön edustaja sanoi: "Tuomari hylkäsi nämä haasteet päättäväisesti, ja hallitus puolustaa edelleen kaikkia haasteita muutoksenhakutuomioistuimessa. "On valitettavaa mutta väistämätöntä, että HS2:n vastustajat tekevät kaikkensa viivyttääkseen hallituksen suunnitelmia, mutta hallitus on edelleen sitoutunut toteuttamaan HS2:n mahdollisimman nopeasti." Oikeudenkäyntiä koskeva haaste on esitetty sen jälkeen, kun kabinettivirasto julkaisi suurhankkeita käsittelevän viranomaisensa vuosikertomuksen, josta kävi ilmi ministerien arviot korkean profiilin hankkeista. HS2-hanke oli yksi niistä 23 hankkeesta, jotka saivat keltaisen/punaisen statuksen, mikä osoittaa, että ministereillä oli epäilyksiä. Kansallisen tilintarkastusviraston (National Audit Office, NAO) hiljattain julkaisemassa raportissa kyseenalaistettiin myös HS2-hankkeen liiketoimintamahdollisuudet ja rahoitus.</w:t>
      </w:r>
    </w:p>
    <w:p>
      <w:r>
        <w:rPr>
          <w:b/>
        </w:rPr>
        <w:t xml:space="preserve">Tulos</w:t>
      </w:r>
    </w:p>
    <w:p>
      <w:r>
        <w:t xml:space="preserve">Protestiryhmä aikoo valittaa korkeimman oikeuden päätöksestä, jolla annettiin käytännössä vihreää valoa HS2-huippunopeusradan Lontoon ja Birminghamin väliselle osuudelle.</w:t>
      </w:r>
    </w:p>
    <w:p>
      <w:r>
        <w:rPr>
          <w:b/>
        </w:rPr>
        <w:t xml:space="preserve">Esimerkki 1.4559</w:t>
      </w:r>
    </w:p>
    <w:p>
      <w:r>
        <w:t xml:space="preserve">Michael McKenzie &amp; Mark SavageBBC London Trumpin kabinettiin kuuluu konservatiiveja, jotka vastustavat homojen oikeuksia, ja Gaga sanoi tekevänsä työtä suojellakseen LGBTQ-yhteisön saavutuksia. "[Me] aiomme tehdä kaikkemme suojellaksemme sosiaalista edistystä, jota olemme saavuttaneet viimeisten kahdeksan vuoden aikana", hän sanoi BBC Newsille. "Poliittista edistystä ei voi tapahtua ilman sosiaalista edistystä. "Voit luoda paljon työpaikkoja, voit luoda uutta politiikkaa - mutta nämä asiat eivät toimi, elleivät ihmiset pidä toisistaan ja ole ystävällisiä toisilleen. "Meidän on pysyttävä ystävällisinä ja meidän on pidettävä yhteyttä tänä aikana ja oltava mahdollisimman sopusointuisia ja älykkäitä tavassa, jolla lähestymme tätä asiaa." "Meidän on oltava ystävällisiä." Vaikka Trump on kutsunut itseään LGBTQ-yhteisön "todelliseksi ystäväksi", useat hänen nimityksistään ovat aiheuttaneet hälyä yhteisössä. Varhaisessa vaiheessa varapresidentiksi valittu Mike Pence vastusti samaa sukupuolta olevien avioliittoa ja näytti kannattavan valtion varojen ohjaamista pois HIV:n hoidosta homojen "käännytysterapian" hyväksi. Hänen tiedottajansa kiisti tämän hiljattain ja sanoi New York Timesille, ettei Pence "kannattanut tai kannattanut" käytäntöä. Hiljattain hän allekirjoitti kiistanalaisen uskonnonvapauden palauttamista koskevan lain. Arvostelijoiden mukaan laki syrjii LGBT-yhteisöä, koska se antaa yrityksille mahdollisuuden kieltäytyä palvelusta uskonnollisten vakaumusten perusteella. Kansallisen painostuksen alaisena hän allekirjoitti myöhemmin muutoksen, jonka mukaan yritykset eivät voi syrjiä homoja, mikä herätti kritiikkiä konservatiiveissa, jotka sanoivat tuntevansa tarkistuksen petetyksi. Myös Jeff Sessionsin nimittäminen oikeusministeriksi on herättänyt huolta. Alabaman senaattori vastusti avoimesti homoja armeijassa palvelevan kiellon poistamista ja äänesti samaa sukupuolta olevien avioliittojen kieltämisen puolesta. Roolimalli? Lady Gaga on jo pitkään ollut LGBTQ-yhteisön puolestapuhuja, ja hän vietti osan viime viikon kiitospäivälomasta vierailemalla asunnottomien LGBTQ-nuorten turvakodissa New Yorkissa. Tähti, joka kampanjoi vaalien aikana tiukasti Hillary Clintonin puolesta, myös protestoi Trump Towerin ulkopuolella, kun tulokset julkistettiin viime kuussa. Hän kuitenkin myönsi, etteivät kaikki pidä häntä sopivana Yhdysvaltain politiikan puolestapuhujana. "Olen tehnyt paljon urallani", hän sanoi. "Olen varma, että monet ihmiset sanoisivat: 'Lady Gaga ei ole roolimalli. Näitkö tämän esityksen? Näittekö tuon esityksen?' "Mutta totuus on se, että kun olin nuorempi... en oikein ymmärtänyt, kuinka paljon huomiota sain [tai] kuinka paljon ihmisiä kuunteli minua. "Olen nyt vanhempi ja olen tietoinen äänestäni maailmassa, ja haluan olla mahdollisimman suuri roolimalli sekä musiikillani että esiintymiselläni. "Joanne-albumillani oli tarkoitus keskittyä perheeseen ja ystävyyteen, ystävällisyyteen ja haavoittuvuuteen sekä kivun vapauttamiseen ja paljastamiseen. "Tämä albumi on minulle muistutus siitä, että on välitettävä toisistaan, huolehdittava perheestään ja parannettava sukupolvien välisen tragedian aiheuttamat haavat." Gaga puhui BBC:lle ennen 65 fanille järjestettyä salaista keikkaa Lontoossa. Hän esiintyi Westfield-ostoskeskuksen katolla sijaitsevan jättimäisen "lumipallon" sisältä soittaen akustisia versioita kappaleistaan Bad Romance, Joanne ja Million Reasons. "Se on hyvin lomamainen, lämmin kokemus", hän kertoi BBC:lle. "Rakastan lontoolaisia ja brittiläisiä fanejani niin paljon, ja uuden musiikkini esittäminen heille näin intiimissä ja näyttävässä paikassa oli täydellinen tapa juhlia lomaa." Seuraa meitä Facebookissa, Twitterissä @BBCNewsEnts tai Instagramissa bbcnewsents. Jos sinulla on juttuehdotus, lähetä sähköpostia osoitteeseen entertainment.news@bbc.co.uk.</w:t>
      </w:r>
    </w:p>
    <w:p>
      <w:r>
        <w:rPr>
          <w:b/>
        </w:rPr>
        <w:t xml:space="preserve">Tulos</w:t>
      </w:r>
    </w:p>
    <w:p>
      <w:r>
        <w:t xml:space="preserve">Poptähti Lady Gaga on vaatinut "harmonista" ja "älykästä" vastausta Donald Trumpin presidenttikauteen.</w:t>
      </w:r>
    </w:p>
    <w:p>
      <w:r>
        <w:rPr>
          <w:b/>
        </w:rPr>
        <w:t xml:space="preserve">Esimerkki 1.4560</w:t>
      </w:r>
    </w:p>
    <w:p>
      <w:r>
        <w:t xml:space="preserve">Selaa Instagramiani, ja se on täynnä kuvia minusta eri asuissa. Yksi asia, jonka huomaat, on se, että tyylini on ylisuuret pussimaiset sovitukset. Olen aina rakastanut tätä lookkia - se on jotain, joka on melko urheilullista mutta myös fiksua. Olen onnekas, että työskentelen muodin parissa - huolehdin sosiaalisen median toiminnasta Manchesterissa sijaitsevassa mallitoimistossa. Tällä alalla on kuitenkin kyse ulkonäöstä, ja joskus tuntuu, etten voi aina pukeutua niin kuin haluan. En ikinä pue päälleni mitään tiukkaa tai vartaloa myötäilevää. Sen sijaan päädyn käyttämään paljon kerroksia, koska piilotan jotain. Salaisuuteni paljasti, että minulla on geneettinen sairaus nimeltä neurofibromatoosi tyyppi 1 (NF1) - joka aiheuttaa kasvaimia, jotka kasvavat hermojani pitkin. Kun synnyin, minulla oli syntymämerkki vasemmalla kyljelläni, ja kun kasvoin, myös merkki kasvoi. Minusta tuntuu, että minulla on yksi normaali puoli kehostani, mutta toisella puolella, lonkkani kohdalla, on kasvaimia. Jotkut niistä tuntuvat painavilta ja kyhmy tuntuu kuin se olisi kuumennettu. Osa kasvaimista on kivikovia, mutta osa on todella pehmeitä. Ne eivät ole syöpäkasvaimia, mutta joskus ne aiheuttavat kipua nivelissäni ja selässäni, ja vartaloni vasen puoli sykkii. Käytän pussimaisia ylisuuria vaatteita peittääkseni kasvaimeni - ihmiset luulevat, että se on vain tyylini, mutta se ei pidä täysin paikkaansa. Sosiaalinen media on täynnä kuvia, joissa ihmiset näyttävät täydellisiltä. Haluanko todella olla se henkilö, joka korostaa, että minä en ole? Kasvaimeni ovat jarruttaneet minua Mallialalla on kyse hyvältä näyttämisestä, ja tällä alalla työskennellessä haluaa pukeutua hyvin. Minulta kestää kuitenkin kauemmin valita vaatteita, joita haluan käyttää, koska pelkään, että kasvaimeni näkyvät. Kesä on minulle luultavasti vaikein vuodenaika shoppailla tai pukeutua, koska käytän yleensä kerrospukeutumista. Haluan pikkuhiljaa oppia hyväksymään NF:ni ja ehkä käyttää istuvia vaatteita enkä häpeä sitä, mitä minulla on. Seurustelun suhteen kasvaimeni ovat estäneet minua. Kaikki ystäväni ovat parisuhteessa, yritän olla ajattelematta sitä, mutta olisi mukavaa tavata joku jonain päivänä. Olen kuitenkin huolissani. Miten kerrot seurustelukumppanillesi, että sinulla on geneettinen sairaus? Milloin on oikea aika? Se ei ole mikään pikkujuttu, se on iso asia, ja se tulee olemaan kanssani koko loppuelämäni. Adamin tapaaminen Äitini ja pikkusiskoni lisäksi en tunne ketään muuta NF-tautia sairastavaa. Newsbeatin dokumenttia My Tumor Made Me Trendy varten tapasin Adam Pearsonin, jolla myös on NF. Hän on näyttelijä ja juontaja ja esiintyi vuonna 2014 elokuvassa Under the Skin Scarlett Johanssonin kanssa. Adamin kasvaimet ovat enimmäkseen hänen kasvoillaan, ja se vaikuttaa myös hänen näkökykyynsä, eikä hän näe vasemmalla silmällään. Hän kertoi vihaavansa koulua, koska häntä kiusattiin ja kutsuttiin nimillä kuten "norsumies", "friikki" ja "Quasimodo". Hänen tapaamisensa toi asiat oikeaan perspektiiviin - hän ei voi piilottaa NF:ää säkkivaatteiden alle kuten minä. Hän on niin inspiroiva, hän on ollut elokuvassa Scarlett Johannssonin kanssa, mikä on niin siistiä. Olin ällikällä lyöty siitä, miten itsevarma hän oli, ja se todella inspiroi minua. Suuri paljastus Päätin, että minun pitäisi hyväksyä NF:ni ja kertoa siitä, että minulla on tämä sairaus Instagram-tarinassa. Olin aivan kauhuissani paljastaessani jotain, jota olin pitänyt salassa niin pitkään. Se oli minulle iso asia, koska en ole koskaan jakanut kehoani, saati sitten sairauttani, seuraajieni kanssa. Sain kuitenkin niin paljon tukiviestejä ja monet ihmiset jakoivat tarinani. Eräs äiti otti minuun yhteyttä ja kertoi, että hänen tyttärellään on sama sairaus ja että olin heille inspiraation lähde. Sen jälkeen minusta tuntui, että hartioiltani oli pudonnut paino, koska olen ollut niin epävarma tästä asiasta. Vaikka olen paljastanut sairauteni seuraajilleni, en tiedä, olenko siinä vaiheessa, että haluan jatkuvasti näyttää sen sopivilla vaatteilla. Minusta tuntuu kuitenkin, että ihmiset ymmärtävät nyt, miksi käytän roikkuvia vaatteita, ja tunnen olevani verkossa paljon enemmän todellinen ihminen. Arooj puhui Newsbeatin Gurvinder Gillille. Seuraa Newsbeatia Instagramissa, Facebookissa ja Twitterissä. Kuuntele Newsbeatia suorana lähetyksenä klo 12:45 ja 17:45 joka arkipäivä BBC Radio 1:llä ja 1Xtra:lla - jos menetät meidät, voit kuunnella uudelleen täällä.</w:t>
      </w:r>
    </w:p>
    <w:p>
      <w:r>
        <w:rPr>
          <w:b/>
        </w:rPr>
        <w:t xml:space="preserve">Tulos</w:t>
      </w:r>
    </w:p>
    <w:p>
      <w:r>
        <w:t xml:space="preserve">Arooj Aftab, 22, on vaikuttaja, joka tunnetaan pussimaisesta muotityylistään. Mutta mitä hänen 7500 Instagram-seuraajaansa eivät tiedä, on se, että hänellä on suuri syy siihen, miksi hän käyttää ylisuuria vaatteita - jonka hän on pitänyt salassa tähän asti.</w:t>
      </w:r>
    </w:p>
    <w:p>
      <w:r>
        <w:rPr>
          <w:b/>
        </w:rPr>
        <w:t xml:space="preserve">Esimerkki 1.4561</w:t>
      </w:r>
    </w:p>
    <w:p>
      <w:r>
        <w:t xml:space="preserve">Pääministeri ilmoitti tiistaina laajoista muutoksista kabinettinsa kokoonpanossa, ja Shona Robison ja Keith Brown ovat suurimpia nimiä, jotka jättävät kärkijoukkonsa. Muutokset jatkuivat keskiviikkona uusilla nuoremmilla ministereillä, joihin kuului seitsemän ensimmäistä kertaa vuonna 2016 valittua ministeriä. Kaikista uusista ministerinimityksistä äänestetään parlamentissa torstaina iltapäivällä. Tiistain kabinettimuutoksessa viisi uutta kabinettisihteeriä liittyi Sturgeonin huipputiimiin, joka laajeni 10 sihteeristä 12:een. Tärkeimpien siirtojen joukossa Jeane Freeman korvasi Robisonin terveysministerinä, Mike Russell palasi kabinettiin perustuslaillisista suhteista vastaavaksi ministeriksi ja Humza Yousaf ylennettiin oikeusministeriksi. Myös kolme nuorempaa ministeriä palasi tiistaina takapenkille, kun Sturgeon pyrki saamaan hallitukseensa "uusia kykyjä". Viisi muuta nuorempaa ministeriä - Joe Fitzpatrick, Kevin Stewart, Paul Wheelhouse, Jamie Hepburn ja Maree Todd - pysyivät mukana, mutta muut yhdeksän keskiviikkona julkistettua ministeriä ovat kaikki uusia, joista monet ovat vuoden 2016 kansanedustajien joukosta. Ketkä ovat uusia? Sturgeon sanoi: "Ministeritiimi edustaa vaalipiirejä Skotlannin eri puolilta, ja heillä on monenlaista ammatillista taustaa ja paljon todellista kokemusta tehtäviinsä. Esimerkiksi Claire Haughey tuo mielenterveysministerin tehtäviin laajan taustansa mielenterveyshoitajana, Kate Forbes tuo rahoitustaustansa mukaan tehtäväänsä, Gillian Martinilla on pitkä kokemus täydennyskoulutuksesta korkeakoulun luennoitsijana, ja Ivan McKee tuo kauppa- ja innovaatioministerin tehtäviin asiantuntemusta, jota hän on hankkinut menestyksekkäästä urastaan liike-elämän parissa", sanoi hän. "Kaikki uudet ministerit, jotka olen tänään nimittänyt, ovat jo osoittaneet toimivansa tehokkaina parlamentaarikkoina - ja tiedän, että he tekevät samoin ministerin virassa." Hallitus on Holyroodin historian suurin, ja siinä on enemmän hallituksen jäseniä ja nuorempia ministereitä kuin koskaan aiemmin. Skotlannin konservatiivit sanoivat, että Sturgeonin hallituksessa on "vaikeampi välttää ministerinvirkaa kuin saada sellainen". Varajohtaja Jackson Carlaw sanoi: "Niiden harvojen, jotka ovat jääneet ulkopuolelle, täytyy ihmetellä, mitä ihmettä he ovat tehneet väärin."</w:t>
      </w:r>
    </w:p>
    <w:p>
      <w:r>
        <w:rPr>
          <w:b/>
        </w:rPr>
        <w:t xml:space="preserve">Tulos</w:t>
      </w:r>
    </w:p>
    <w:p>
      <w:r>
        <w:t xml:space="preserve">Nicola Sturgeonin hallituksensa suuri uudelleenjärjestely on jatkunut, kun yhdeksän uutta nuorempaa ministeriä on valittu.</w:t>
      </w:r>
    </w:p>
    <w:p>
      <w:r>
        <w:rPr>
          <w:b/>
        </w:rPr>
        <w:t xml:space="preserve">Esimerkki 1.4562</w:t>
      </w:r>
    </w:p>
    <w:p>
      <w:r>
        <w:t xml:space="preserve">Edinburghin korkeimman oikeuden valamiehistö kuuli, miten hiustupsu löydettiin 16-vuotiaan ruumiin löytöpaikan läheltä. Entinen poliisin tutkija sanoi, että tapahtumapaikalta löydetty hiuskimppu "viittaa kamppailuun". John Docherty, 48, kiistää murhanneensa Elainen vuonna 1986. Todistajana Keith Eynon kertoi, kuinka hän oli Strathclyden poliisin rikosteknisen tukiyksikön päällikkö, kun hän auttoi keräämään rikosteknisiä todisteita paikasta, josta Elainen jäännökset löydettiin. 68-vuotias entinen poliisin rikostekninen tutkija kuvaili, miten hiusrypäs löytyi tapahtumapaikalta. Erityinen puolustus Dunoonissa, Argyllissa asuva Docherty väittää, että kun hänen väitetään kuristaneen Elainen, hän oli kotona vanhempiensa kanssa, jotka eivät enää ole elossa. Hän on myös esittänyt erityisen syyttämispyynnön, jossa hän väittää, että syyllinen saattaa olla 41 nimen luettelossa, joka on otettu poliisin väitettyä murhaa koskevan tutkinnan asiakirjoista. 48-vuotiasta syytetään siitä, että hän tarttui 2. kesäkuuta 1986 Greenockissa Ardgowan Streetin lähellä sijaitsevalla kujalla Elaineen hiuksista, löi häntä päähän ja joko riisui tai pakotti hänet riisumaan vaatteensa. Syytteessä väitetään edelleen, että Docherty pakotti Elainen maahan, laittoi sitomalaitteen hänen kaulansa ympärille ja kuristi hänet. Docherty kiistää myös varastaneensa käsilaukun Ardgowan Streetiltä samana päivänä. Lisäksi hän kiistää syytteen toisen naisen, Linda Hargien, kimppuun käymisestä useaan otteeseen vuosina 1990-1995 Greenockissa sijaitsevassa osoitteessa tarttumalla häneen ja tönimällä häntä päähän. Oikeudenkäynti, jota kuullaan lordi Stewartin edessä, jatkuu. Aiheeseen liittyvät Internet-linkit Skotlannin tuomioistuimet</w:t>
      </w:r>
    </w:p>
    <w:p>
      <w:r>
        <w:rPr>
          <w:b/>
        </w:rPr>
        <w:t xml:space="preserve">Tulos</w:t>
      </w:r>
    </w:p>
    <w:p>
      <w:r>
        <w:t xml:space="preserve">Elaine Doylen murhaoikeudenkäynnissä on kuultu, että rikospaikalta löydetyt todisteet viittaavat siihen, että hän oli ollut osallisena "kamppailussa" ennen kuolemaansa.</w:t>
      </w:r>
    </w:p>
    <w:p>
      <w:r>
        <w:rPr>
          <w:b/>
        </w:rPr>
        <w:t xml:space="preserve">Esimerkki 1.4563</w:t>
      </w:r>
    </w:p>
    <w:p>
      <w:r>
        <w:t xml:space="preserve">Chris Watson, joka työskenteli BBC:n Frozen Planet -ohjelmassa, on jäljittänyt säveltäjän kävelyreitit Aldeburghin ja Snapen ympäristössä. Linnunlaulun äänitteet ovat mukana In Britten's Footsteps -teoksessa, joka saa ensiesityksensä myöhemmin Britten Studio Snapessa. Luonnonääniä säestää Brittenin sooloselloteos. Watson, joka oli myös Sheffieldin Cabaret Voltaire -yhtyeen perustajajäsen, sanoi: "Ruovikkoalueilla on paljon villieläimiä, joita ei näe, mutta niillä on myös tämä hieno tunnusomainen ääni - se kaunis kuiskaava sihinä, jota tuulen hiertämät ruovikot päästävät aikaan. "Se inspiroi luovaan ajatteluun, ja siksi uskon, että Brittenille oli tärkeää olla tässä ympäristössä osana luovaa prosessiaan." "Merkittävää" linnunlaulua Aldeburgh Music tilasi teoksen osana Brittenin syntymävuotta 1913. Lowestoftissa syntynyt ja Aldeburghissa vuonna 1976 kuollut säveltäjä perusti kaupungin vuosittaisen musiikkifestivaalin vuonna 1948. Watson käytti 18 kuukautta äänien tallentamiseen 40-minuuttista teosta varten North Warrenin ja Snapen RSPB:n suojelualueilla ja niiden ympäristössä. Mukana oli mm. kirjosieppojen, ruovikoiden, lokkilintujen, mustarastaan ja tiaisten laulua sekä hyönteisten, kuten sirkkojen, laulua. "Brittenin Red Housen lähellä olevalla vanhalla rautatienpolulla nauhoitin yhden merkittävimmistä koskaan nauhoittamistani lauluista - yölaulun yksinlaulun, joka oli myös Brittenin lempilintu", hän sanoi. "Työskentelin etelä- ja pohjoisnavalla David Attenborough'lle, mutta on tärkeää muistaa, että ei tarvitse mennä maailman ääriin kuullakseen eräitä maapallon merkittävimpiä villieläinten ääniä." "Se oli myös hänen suosikkinsa." Esityksen sellisti on Oliver Coates, ja luonnon ääniä ohjaavat tietokoneella Watson ja Surreyn yliopiston ääniprofessori Tony Myatt.</w:t>
      </w:r>
    </w:p>
    <w:p>
      <w:r>
        <w:rPr>
          <w:b/>
        </w:rPr>
        <w:t xml:space="preserve">Tulos</w:t>
      </w:r>
    </w:p>
    <w:p>
      <w:r>
        <w:t xml:space="preserve">Äänimies on tehnyt Suffolkin rannikon luonnosta teoksen Benjamin Brittenin satavuotisjuhlavuoden kunniaksi.</w:t>
      </w:r>
    </w:p>
    <w:p>
      <w:r>
        <w:rPr>
          <w:b/>
        </w:rPr>
        <w:t xml:space="preserve">Esimerkki 1.4564</w:t>
      </w:r>
    </w:p>
    <w:p>
      <w:r>
        <w:t xml:space="preserve">Häntä syytetään siitä, että hän auttoi Epsteinia alaikäisten hyväksikäytössä auttamalla rekrytoimaan ja hoitamaan alaikäisiä uhreja. Hänet pidätettiin New Hampshiressä, ja hänet tuotiin oikeuteen, jossa hänet vangittiin New Yorkiin siirtämistä varten. Maxwell, 58, on aiemmin kiistänyt osallistuneensa Epsteinin väitettyihin seksuaalisiin väärinkäytöksiin tai tienneensä niistä. Epstein kuoli vankilassa 10. elokuuta, kun hän odotti ilman mahdollisuutta takuita oikeudenkäyntiä seksikauppasyytteistä. Hänet pidätettiin viime vuonna New Yorkissa sen jälkeen, kun häntä syytettiin siitä, että hän pyöritti verkostoa, jonka kautta alaikäiset tytöt - jotkut jopa 14-vuotiaita - saivat seksiä. Hänen kuolemansa todettiin itsemurhaksi. Syyttäjät väittävät, että vuosina 1994-1997 Maxwell auttoi Epsteinia hankkimaan jopa 14-vuotiaita tyttöjä. Syytteiden mukaan hän loi suhteita tyttöihin muun muassa viemällä heidät ostoksille tai elokuviin ja houkutteli heidät myöhemmin antamaan Epsteinille hierontoja, joiden aikana heitä käytettiin seksuaalisesti hyväksi. "Maxwell oli ratkaisevassa asemassa auttaessaan Epsteinia tunnistamaan, ystävystymään ja houkuttelemaan alaikäisiä uhreja hyväksikäyttöön", sanoi Audrey Strauss, New Yorkin eteläisen piirikunnan vt. syyttäjä. Viidestä kuudesta häntä vastaan nostetusta syytteestä voi saada viiden vuoden vankeusrangaistuksen, ja kuudennesta syytteestä - alaikäisen kuljettamisesta rikollista seksuaalista toimintaa varten - voi saada jopa 10 vuoden vankeusrangaistuksen. Mitkä ovat syytteiden yksityiskohdat? Neljä syytteistä liittyy vuosiin 1994-97, jolloin Maxwell oli syytteen mukaan Epsteinin läheisimpiä työtovereita ja myös "läheisessä suhteessa" Epsteinin kanssa. Kaksi muuta syytettä ovat syytöksiä väärästä valasta vuonna 2016. Syytteessä sanotaan, että Maxwell "avusti, helpotti ja edisti Jeffrey Epsteinin alaikäisten tyttöjen hyväksikäyttöä muun muassa auttamalla Epsteinia rekrytoimaan, hoitamaan ja lopulta hyväksikäyttämään uhreja, joiden Maxwell ja Epstein tiesivät olevan alle 18-vuotiaita". Häntä syytetään erityisesti seuraavista teoista: Häntä syytetään useiden alaikäisten tyttöjen houkuttelemisesta seksuaalisiin tekoihin Epsteinin kanssa. Hänen väitetään yrittäneen ystävystyä heidän kanssaan kyselemällä heidän elämästään ja perheistään, ja sitten hän ja Epstein rakensivat ystävyyssuhteita viemällä alaikäisiä uhreja elokuviin tai ostoksille. Rakennettuaan suhteen Maxwell "yritti normalisoida alaikäisen uhrin seksuaalisen hyväksikäytön keskustelemalla seksuaalisista aiheista, riisuutumalla uhrin edessä, olemalla läsnä, kun alaikäinen uhri riisuutui, ja/tai olemalla läsnä alaikäisen uhrin ja Epsteinin välisissä seksuaalisissa toimissa". "Maxwell ja Epstein työskentelivät yhdessä houkutellakseen nämä alaikäiset uhrit matkustamaan Epsteinin asunnoille - hänen asunnolleen New Yorkissa Upper East Sidella sekä Palm Beachille Floridassa ja Santa Feen New Mexicossa", Strauss kertoi toimittajille. "Osa hyväksikäytöstä tapahtui myös Maxwellin asunnossa Lontoossa, Englannissa." Väärää valaa koskevat syytteet liittyvät hänen New Yorkin tuomioistuimelle 22. huhtikuuta ja 22. heinäkuuta 2016 antamiinsa lausumiin. Syytekirjelmän mukaan hän "valehteli toistuvasti, kun häntä kuulusteltiin hänen käytöksestään, myös joidenkin alaikäisten uhrien osalta". "Maxwell valehteli, koska totuus, kuten väitettiin, oli lähes sanoinkuvaamaton", Strauss sanoi. Mikä on tausta? Epsteinia vastaan esitetyt syytökset olivat peräisin jo vuosien takaa, ennen kuin 14-vuotiaan tytön vanhemmat kertoivat Epsteinin ahdistelleen häntä vuonna 2005. Epstein vältti liittovaltion syytteet oikeudellisen sopimuksen ansiosta, ja vuodesta 2008 lähtien hän oli New Yorkin seksuaalirikollisten rekisterissä kolmostasolla. Hänet kuitenkin pidätettiin uudelleen New Yorkissa 6. heinäkuuta 2019, ja häntä syytettiin alaikäisten tyttöjen seksikaupasta useiden vuosien ajan. Jotkut Epsteinin väitetyistä uhreista ovat syyttäneet Maxwellia siitä, että hän toi heidät Epsteinin piiriin, jotta hän ja hänen ystävänsä käyttivät heitä seksuaalisesti hyväksi. Yksi kertoi BBC:n Panorama-ohjelmassa, että Maxwell "kontrolloi tyttöjä. Hän oli kuin rouva". Maxwell on kiistänyt kaikki väärinkäytökset. Brittiläinen seurapiirijulkkis joutuu oikeuden eteen Epsteinin rikoksista Nada Tawfik, BBC:n Pohjois-Amerikan toimittaja Ghislaine Maxwelliä vastaan nostetut syytteet eivät olleet yllätys, ja ne osoittavat, että seksuaalirikollisen Jeffrey Epsteinin tutkinta ei ole menettämässä vauhtia edes hänen kuolemansa jälkeen. Lukuisat uhrit olivat siviili- ja rikosoikeudellisissa tapauksissa tunnistaneet Maxwellin johtavaksi henkilöksi, joka oli valmistellut heitä ja toimittanut heidät Epsteinille. Itse asiassa hänen pidätyksensä jälkeen etsivät kiivaasti paitsi tutkijat myös tiedotusvälineet brittiläistä seurapiirikaunotarta, joka piiloutui nopeasti. Oikeusasiantuntijoiden mukaan Maxwell on syytettynä rikoskumppanina yhtä lailla vastuussa Epsteinin rikoksista, ja häntä odottaa sama mahdollinen rangaistus. Syyttäjillä on todennäköisesti lukuisia todistajia valmiina todistamaan - tyttöjä, jotka ovat nyt naisia, jotka elävät uudelleen traumoja siitä, mitä heille tapahtui vuosikymmeniä sitten, ja taistelevat oikeuden puolesta. Kaikkien mielessä pyörii kysymys siitä, keitä muita Epsteinin rikoksiin saattaisi liittyä ja antaako Maxwell viranomaisille uusia tietoja. Sen lisäksi, että hän yhdisti Epsteinin nuoriin tyttöihin, hän yhdisti hänet myös vaikutusvaltaiseen sosiaaliseen piiriinsä. Aiemmin tänä vuonna hän haastoi Epsteinin kuolinpesän oikeuteen ja vaati korvausta oikeudenkäyntikuluista ja turvakuluista. Hän "saa säännöllisesti uhkauksia henkeään ja turvallisuuttaan vastaan", todettiin tuon tapauksen oikeudenkäyntiasiakirjoissa. Toinen Epsteinin väitetyistä uhreista, Virginia Giuffre, on syyttänyt Maxwellia siitä, että hän värväsi hänet 15-vuotiaana hierojaksi rahoittajalle. Yksityiskohdat tästä Maxwellia vastaan esitetystä väitteestä ilmenivät asiakirjoista, jotka yhdysvaltalainen tuomari julkisti viime elokuussa vuoden 2015 kunnianloukkausjutussa, mutta ne eivät ole osa Maxwellia vastaan heinäkuussa 2020 esitettyjä syytteitä. Kuka on Ghislaine Maxwell? Maxwell on edesmenneen brittiläisen mediamoguli Robert Maxwellin tytär. Hänellä on hyvät suhteet seurapiiriin, ja hänen kerrotaan esitelleen Epsteinin monille varakkaille ja vaikutusvaltaisille ystävilleen, kuten Bill Clintonille ja Yorkin herttualle (jota syytettiin vuoden 2015 oikeudenkäyntipapereissa naisen koskettelusta Jeffrey Epsteinin asunnossa Yhdysvalloissa, vaikka tuomioistuin sittemmin poisti herttuan syytökset). Buckinghamin palatsi on sanonut, että "kaikki herttuan vihjaukset sopimattomuudesta alaikäisten alaikäisten kanssa" olivat "kategorisesti perättömiä". Maxwell on ollut enimmäkseen poissa julkisuudesta vuodesta 2016 lähtien. BBC:n haastattelussa viime vuonna Yorkin herttua kertoi tavanneensa neiti Maxwellin viime vuonna, ennen kuin Epstein pidätettiin ja häntä vastaan nostettiin syyte. He eivät kuitenkaan keskustelleet Epsteinista, hän sanoi. Viime kuussa yhdysvaltalainen syyttäjä sanoi, että prinssi Andrew oli "pyrkinyt valheellisesti esittämään itsensä" halukkaana tekemään yhteistyötä Epsteinia koskevan tutkinnan kanssa. Yhdysvaltain syyttäjä Geoffrey Berman sanoi, että prinssi Andrew oli "toistuvasti kieltäytynyt pyynnöstämme" järjestää haastattelu. Herttuan asianajajat ovat aiemmin torjuneet väitteet, joiden mukaan hän ei olisi tehnyt yhteistyötä, ja sanoneet, että hän oli tarjoutunut auttamaan kolme kertaa. Prinssi Andrew vetäytyi kuninkaallisista tehtävistä viime vuonna. Kysyttäessä prinssistä torstaina vt. asianajaja Strauss sanoi: "En aio kommentoida kenenkään asemaa tässä tutkinnassa, mutta sanon, että olisimme tyytyväisiä, jos prinssi Andrew tulisi puhumaan kanssamme, ja haluaisimme saada hänen lausuntonsa." Prinssi Andrew'n asianajajia lähellä oleva lähde kertoi BBC Newsille: "Herttuan tiimi on hämmentynyt DoJ:n [oikeusministeriön] aiemmin tänään antamista kommenteista, sillä olemme ottaneet heihin kahdesti yhteyttä viimeisen kuukauden aikana, emmekä ole saaneet vastausta." Prinssi Andrew ja Epstein-skandaali: The Newsnight Interview esitettiin BBC Two -kanavalla 16. marraskuuta 2019, ja se on nähtävissä BBC iPlayerissä Yhdistyneessä kuningaskunnassa, ja koko haastattelu on nähtävissä myös YouTubessa.</w:t>
      </w:r>
    </w:p>
    <w:p>
      <w:r>
        <w:rPr>
          <w:b/>
        </w:rPr>
        <w:t xml:space="preserve">Tulos</w:t>
      </w:r>
    </w:p>
    <w:p>
      <w:r>
        <w:t xml:space="preserve">Brittiläinen seurapiirijulkkis Ghislaine Maxwell, tuomitun pedofiilin Jeffrey Epsteinin entinen tyttöystävä, on saanut syytteen Yhdysvalloissa FBI:n pidätettyä hänet.</w:t>
      </w:r>
    </w:p>
    <w:p>
      <w:r>
        <w:rPr>
          <w:b/>
        </w:rPr>
        <w:t xml:space="preserve">Esimerkki 1.4565</w:t>
      </w:r>
    </w:p>
    <w:p>
      <w:r>
        <w:t xml:space="preserve">Marie-Louise ConnollyBBC News NI:n terveystoimittaja Yhteensä 550 000 ihmistä on saanut rokotteen 28. huhtikuuta mennessä. Luku on suhteessa muihin epäiltyihin tapauksiin eri puolilta Yhdistynyttä kuningaskuntaa, kuten Englannista (198), Skotlannista (18), Walesista (9) ja tuntemattomista (12). Terveysministeriö totesi lausunnossaan, että AstraZenecan rokote on jo pelastanut tuhansia ihmishenkiä Yhdistyneessä kuningaskunnassa ja muualla maailmassa. "Oxford-AstraZenecan ensimmäisen annoksen jälkeiset haittavaikutukset ovat erittäin harvinaisia", ministeriö jatkoi. "MHRA (Medicines and Healthcare products Regulatory Agency) korostaa, että suurimmalle osalle ihmisistä vakavan sairauden ja kuoleman estämisestä saatavat hyödyt ovat paljon suuremmat kuin riskit." Luvut sisältyvät hallituksen raporttiin, joka tarjoaa viikoittaisen yhteenvedon koronavirusrokotetilastoista. Se sisältää kaikki rokotteiden epäillyt haittavaikutukset, joista voi ilmoittaa niin sanotun Yellow Card -järjestelmän kautta. Gov.uk-sivuston mukaan keltaisen kortin raportoinnin luonne tarkoittaa, että raportoidut tapahtumat eivät aina ole todistettuja sivuvaikutuksia, sillä "jotkin tapahtumat olisivat voineet tapahtua joka tapauksessa rokotuksesta riippumatta". 28. huhtikuuta 2021 mennessä Yhdistyneessä kuningaskunnassa on raportoitu 54 139 keltaista korttia Pfizer/BioNTech-rokotteesta, 160 543 AstraZeneca-rokotteesta, 683 Moderna-rokotteesta ja 574 tapausta, joissa rokotteen merkkiä ei ole määritelty. Hyötysuhde Absoluuttinen riski kuolla veritulppaan AstraZeneca-rokotteen jälkeen on noin yksi miljoonasta. Terveysministeriö totesi myös, että monet ihmiset ovat "rokotteen ansiosta elossa ja voivat hyvin". "Se, että olemme nyt pääsemässä pois lukituksesta, on paljolti Astra Zenecan ja Pfizerin rokotteiden saatavuuden ansiota." Viimeisimmät Yhdistyneen kuningaskunnan laajuiset tiedot paljastavat, että 50-59-vuotiaiden ikäryhmässä (68) on ollut enemmän hyytymäepäilyjä. Epäiltyjä raportteja on ollut 38 40-49-vuotiaiden ryhmässä ja 31 30-39-vuotiaiden ryhmässä. Tilastoista kävi ilmi, että naisia sairastuu enemmän kuin miehiä. Kaikilla rokotteilla ja lääkkeillä on joitakin sivuvaikutuksia, ja terveysviranomaisten MHRA:n mukaan näitä sivuvaikutuksia on jatkuvasti tasapainotettava Covid-19:n aiheuttamien sairauksien ehkäisemisestä odotettavissa oleviin hyötyihin nähden.</w:t>
      </w:r>
    </w:p>
    <w:p>
      <w:r>
        <w:rPr>
          <w:b/>
        </w:rPr>
        <w:t xml:space="preserve">Tulos</w:t>
      </w:r>
    </w:p>
    <w:p>
      <w:r>
        <w:t xml:space="preserve">Pohjois-Irlannissa on ilmennyt viisi epäiltyä veritulppatapausta, jotka liittyvät AstraZeneca Covid-19 -rokotteeseen.</w:t>
      </w:r>
    </w:p>
    <w:p>
      <w:r>
        <w:rPr>
          <w:b/>
        </w:rPr>
        <w:t xml:space="preserve">Esimerkki 1.4566</w:t>
      </w:r>
    </w:p>
    <w:p>
      <w:r>
        <w:t xml:space="preserve">Snowdonian kansallispuiston suunnittelukomitean jäsenet kannattivat keskiviikkona hanketta Llanbedrin lentokentällä lähellä Harlechia. On kuitenkin käynyt ilmi, että lopullista päätöstä ei voida tehdä, koska Walesin hallitus harkitsee hakemusta. Puiston hyväntekeväisyysjärjestö Snowdonia Society sanoo, että suunnitelmat eivät sovi alueelle. Puistoviranomaiselle on kerrottu, että ympäristöministeri on määrännyt, että hakemusta ei voida allekirjoittaa tai hyväksyä ennen hallituksen päätöstä. Lentoasema työllisti 130 ihmistä, kun se suljettiin vuonna 2004. Decommissioning Llanbedr Airfield Estates sai aiemmin luvan käyttää aluetta miehittämättömien ilma-alusten testaamiseen entisellä sotilaslentotukikohdalla. Nyt se on hakenut suunnitteluviranomaisena puistolta lupaa käyttää lentokonehallit ja niihin liittyvät rakennukset uudelleen lentokoneiden huoltoon, mukaan luettuna lentokoneiden käytöstä poistaminen/purkaminen, osien talteenotto ja uudelleenasennus sekä insinöörikoulutus. Raportin mukaan ympäröivän alueen kunnallisneuvostot ovat antaneet tukensa suunnitelmille, jotka koskevat aluetta, joka työllistäisi jopa 50 ihmistä kolmen vuoden kuluessa, suunnitteluasiakirjan mukaan. Raportin mukaan kapearunkoisten liikennelentokoneiden, kuten Boeing 737:n, purkaminen kestäisi 28 päivää ja isompien Boeing 747:n purkaminen jopa 42 päivää. Snowdonia Society pyysi Walesin hallitusta nimittämään puistoviranomaisen sijasta suunnittelutarkastajan, joka järjestäisi hakemuksen käsittelyä varten julkisen kuulemisen. Snowdonia Society ry:n varapuheenjohtaja David Archer sanoi: "Lisätyöpaikat ja koulutusmahdollisuudet olisivat erittäin tervetulleita, mutta tällaisten ehdotusten ympäristövaikutukset on arvioitava asianmukaisesti ja niitä on säänneltävä asianmukaisesti. "Paitsi että tämä alue sijaitsee Walesin tärkeimmässä kansallispuistossa, osa kentästä on kansallinen luonnonsuojelualue, ja aivan sen vieressä on erityinen suojelualue, joka on EU:n lainsäädännön mukaan kaikkein tiukimmin suojeltu alue", hän sanoi. Puistoviranomainen piti keskiviikkona ylimääräisen kokouksen keskustellakseen suunnitelmista sen jälkeen, kun suunnittelukomitean jäsenet olivat käyneet paikalla. Raportissa suositeltiin hyväksyntää tietyin ehdoin, ja jäsenet äänestivät ylivoimaisesti sen puolesta. Lentokentän sulkemisen jälkeen Llanbedr Airfield Estates halusi käyttää maata yksityislentoihin ja vuokrata tyhjiä rakennuksia yrityskäyttöön. Snowdonian kansallispuiston viranomainen hylkäsi sen vuonna 2009 tekemän hakemuksen, joka koski lupaa lailliseen käyttöön. Joulukuussa 2010 Walesin hallitus kuitenkin haki lupaa, koska ministeriöistä tuli alueen vapaaherroja vuonna 2006, kun he ottivat haltuunsa vanhan Welsh Development Agencyn. Viime vuonna Walesin hallitukselle myönnettiin todistus laillisesta käytöstä, jonka ansiosta aluetta voidaan käyttää miehittämättömien ilma-alusten testaamiseen ja kehittämiseen.</w:t>
      </w:r>
    </w:p>
    <w:p>
      <w:r>
        <w:rPr>
          <w:b/>
        </w:rPr>
        <w:t xml:space="preserve">Tulos</w:t>
      </w:r>
    </w:p>
    <w:p>
      <w:r>
        <w:t xml:space="preserve">Suunnitelmat muuttaa Snowdoniassa sijaitseva entinen lentokenttä lentokoneiden purkukentäksi on keskeytetty.</w:t>
      </w:r>
    </w:p>
    <w:p>
      <w:r>
        <w:rPr>
          <w:b/>
        </w:rPr>
        <w:t xml:space="preserve">Esimerkki 1.4567</w:t>
      </w:r>
    </w:p>
    <w:p>
      <w:r>
        <w:t xml:space="preserve">Branwen JeffriesTerveystoimittaja, BBC News Kymmenen nykyistä viranomaista suunnittelee terveyspalveluja ja terveydenhuollon ammattilaisten koulutusta. Libidemokraattien manifestissa niitä kuvailtiin terveydenhuollon tehottomimmaksi osaksi ja luvattiin lakkauttaa ne. Koalitiohallitus on nyt vahvistanut NHS:n riippumattoman johtokunnan, joka asettaa painopisteet. Terveysministeriön tiedottaja sanoi: "Lautakunta yhdistää terveysministeriön ja strategisten terveysviranomaisten nykyisin hoitamat toiminnot ja toteuttaa ne paljon virtaviivaisemmalla tavalla. "SHA:iden toimenkuva siis muuttuu - lautakunta hoitaa tehtäviään aluetoimistojen kautta, jotka raportoivat suoraan toimitusjohtajalle." Sillä välin strategisilla terveysviranomaisilla on edelleen tärkeä rooli talouden valvonnassa ja suorituskyvyn parantamisessa sekä laadun ja tuottavuuden parantamisessa, hän sanoi. "Ne ovat avainasemassa luotaessa NHS:ää, joka pystyy keskittymään tuloksiin ja tuottamaan tuloksia vahvan tilaustoiminnan avulla. "Muutosprosessi alkaa SHA:ista itsestään, jossa tilaajan ja palveluntarjoajan vastuut jaetaan selkeämmin." Hän totesi, että muutosprosessi alkaa SHA:ista. Paikallistasolla yleislääkäreiden ryhmiä pyydetään ottamaan enemmän vastuuta hoidon järjestämisestä. Hallituksen odotetaan aloittavan neuvottelut British Medical Associationin kanssa, jotta tämä olisi mahdollista. Koalitio on luvannut Englannin terveydenhuoltopalvelulle reaaliaikaisia lisäyksiä sen budjettiin joka vuosi tämän parlamentin aikana. Poliittisena hintana tästä uskotaan olevan hyvin merkittävät leikkaukset Whitehallissa sijaitsevassa terveysministeriössä. NHS:n ylimmän tason johtajille on kerrottu, että muutoksia voi tapahtua seuraavien kahden vuoden aikana. Strategisista terveysviranomaisista, jotka suunnittelevat henkilöstön määrää ja palveluja alueellisella tasolla, tulisi uuden hallituksen etuvartioita. Unisonin terveysjohtajan Karen Jenningsin mukaan: "SHA:lla on tärkeä rooli sen varmistamisessa, että terveydenhuollon tarjonnassa ei ole puutteita tai aukkoja koko alueella ja kansallisesti, ja standardien valvonnassa." NHS:n paikallinen suunnittelu, jota nykyisin tekevät Primary Care Trustit, muuttuisi myös, jos perhelääkärit ottaisivat osan tästä työstä hoitaakseen. Primary Care Trustit perusti työväenpuolueen hallitus, ja niiden suhteellisen lyhyen historian aikana niitä on jo järjestelty uudelleen. Vuonna 2006 PCT:iden määrä puolitettiin 152:een, ja lääkärit kritisoivat tuolloin tätä prosessia siitä, että se johti levottomuuteen ja päättämättömyyteen. Kaikki suuret muutokset Englannin NHS:ssä tapahtuvat samaan aikaan, kun NHS:n on yritettävä löytää 15-20 miljardin punnan säästöt vuoteen 2014 mennessä. Konservatiivit ja liberaalidemokraatit ovat aiemmin sanoneet, että ne pyrkivät välttämään suuria rakenneuudistuksia.</w:t>
      </w:r>
    </w:p>
    <w:p>
      <w:r>
        <w:rPr>
          <w:b/>
        </w:rPr>
        <w:t xml:space="preserve">Tulos</w:t>
      </w:r>
    </w:p>
    <w:p>
      <w:r>
        <w:t xml:space="preserve">Hallitus on vahvistanut, että Englannin NHS-järjestelmä järjestetään uudelleen ja strategisia terveysviranomaisia alennetaan.</w:t>
      </w:r>
    </w:p>
    <w:p>
      <w:r>
        <w:rPr>
          <w:b/>
        </w:rPr>
        <w:t xml:space="preserve">Esimerkki 1.4568</w:t>
      </w:r>
    </w:p>
    <w:p>
      <w:r>
        <w:t xml:space="preserve">Owain ClarkeBBC Walesin terveyskirjeenvaihtaja Suurempi osa potilaista kuin koskaan aiemmin odotti kiireellisen hoidon yksiköissä, mukaan lukien päivystys ja ensiapu, yli neljän ja 12 tunnin tavoiteajan. Vain 75 prosenttia potilaista otettiin vastaan, siirrettiin tai kotiutettiin neljän tunnin kuluessa, kun tavoite on 95 prosenttia. Walesin hallituksen mukaan aiemmin vain talvella esiintynyt kasvava kysyntä on nyt "ympärivuotinen haaste". Viime kuussa 5 708 ihmistä - 6,2 prosenttia - vietti yli 12 tuntia kiireellisen hoidon osastoilla, mikä on suurin osuus sitten tietojen kirjaamisen aloittamisen. Tavoitteiden mukaan kenenkään ei pitäisi odottaa niin kauan. Walesin hallituksen mukaan tilanteen heikkeneminen heijastaa sitä, että tämä vuosi on ollut kiireellisimmän hoidon osalta kaikkien aikojen kiireisin, ja viime kuukausi oli kaikkien aikojen kiireisin syyskuu päivystysosastoilla ja sairaankuljetuspalveluissa. Tiedottaja sanoi: "Tästä huolimatta enemmän potilaita otettiin vastaan neljän tunnin tavoitteessa kuin viime syyskuussa, ja ambulanssipalvelu ylitti tavoitteensa 48. peräkkäisenä kuukautena. "Vastataksemme tähän lisäkysyntään investoimme 30 miljoonaa puntaa lisää terveydenhuolto- ja sosiaalihuoltopalvelujen tukemiseen loppuvuonna 2019-20, ja keskitymme erityisesti talveen." Terveysministeri Vaughan Gething pyysi anteeksi potilailta, jotka joutuvat odottamaan liian kauan, ja lisäsi: "Se on yksi niistä asioista, jotka todella häiritsevät ja huolestuttavat minua työssäni. Ihmiset kysyvät joskus 'mikä pitää sinut hereillä yöllä?'. Tämä on yksi niistä." Hän sanoi myös, että nykyisten A&amp;E-tavoitteiden ansioista käydään "jatkuvaa keskustelua", ja tarkempia tietoja odotetaan julkistettavan keväällä. Welsh NHS Confederationin johtaja Darren Hughes kehui henkilökuntaa poikkeuksellisen kysynnän aiheuttamaan haasteeseen vastaamisesta. Hän lisäsi: "Parhaillaan tehdään merkittävää työtä, jotta voimme muuttaa tapaa, jolla tarjoamme palveluitamme." Hän lisäsi: "Olemme tehneet paljon työtä, jotta voimme muuttaa tapaa, jolla tarjoamme palveluitamme." Hän sanoi, että tähän kuuluu keskittyminen varhaiseen puuttumiseen, ennaltaehkäisyyn ja hyvinvointiin. "Myös yleisöllä on tärkeä rooli. Tehkää yksinkertaisia asioita - hankkikaa uusintareseptinne ennen kuin ne loppuvat, käykää ensin paikallisessa apteekissa ja kysykää apua yskään ja vilustumiseen, korvasärkyyn, päänsärkyyn ja ruoansulatusongelmiin. Koko NHS:ssä kannustamme sinua tutustumaan Choose Well -sivustoon, jotta sinä ja perheesi saatte tarpeisiinne parhaiten sopivaa hoitoa." Walesin konservatiivien varjo-terveysministeri Angela Burns sanoi, että luvut osoittavat, että Walesin hallituksen lähestymistapa on "epäonnistunut". "Ahkerat terveydenhuollon ammattilaisemme käyvät häviävää taistelua hallituksen asettamien tavoitteiden saavuttamiseksi ilman, että heillä on käytettävissään kaikki välineet työnsä hoitamiseen." Viime viikolla paljastui, että kesä oli ollut pahin kaikkien aikojen odotusaikojen osalta Englannissa sen jälkeen, kun tavoitteet otettiin käyttöön. Jos sairaalat ylikuormittuvat kiireellisistä tapauksista, se voi vaikuttaa potilaisiin, joille on suunniteltu hoitoa, kuten monia lonkkaleikkauksia. NHS Wales tarjoaa reaaliaikaista tietoa odotusajoista päivystyspoliklinikoilla ja lievien vammojen yksiköissä.</w:t>
      </w:r>
    </w:p>
    <w:p>
      <w:r>
        <w:rPr>
          <w:b/>
        </w:rPr>
        <w:t xml:space="preserve">Tulos</w:t>
      </w:r>
    </w:p>
    <w:p>
      <w:r>
        <w:t xml:space="preserve">Viimeisimpien lukujen mukaan odotusajat Walesin A&amp;E-osastoilla olivat syyskuussa huonoimmat koskaan.</w:t>
      </w:r>
    </w:p>
    <w:p>
      <w:r>
        <w:rPr>
          <w:b/>
        </w:rPr>
        <w:t xml:space="preserve">Esimerkki 1.4569</w:t>
      </w:r>
    </w:p>
    <w:p>
      <w:r>
        <w:t xml:space="preserve">Eilinen Met-gaala ei ollut erilainen, erityisesti vuoden 2019 teeman, Campin, ansiosta: Notes on Fashion. Jotkut julkkikset onnistuivat täysin - Lady Gaga vaihtoi neljästi asua ja Katy Perry oli pukeutunut kattokruunuksi. Toiset eivät kuitenkaan tajunneet muistutusta - erityisesti Frank Ocean, jota arvosteltiin netissä siitä, että hän näytti pikemminkin vartijalta tavallisessa mustassa asussaan. Sen jälkeen kun hänestä alkoi tippua kuvia vaaleanpunaisella matolla, fanit alkoivat twiitata vitsejä hänen ponnisteluistaan tai niiden puutteesta. Yrittikö hän olla ironinen? Mahdollisesti. Mutta hän ei todellakaan ollut ainoa, joka jätti teeman huomiotta illan aikana. Myös Kanye West pukeutui yksinkertaiseen mustaan asuun, minkä vuoksi fanit tulvivat sosiaaliseen mediaan samanlaisia vitsejä siitä, että hän näytti Met-gaalan turvamieheltä. Myös monet muut miespuoliset tähdet eivät osallistuneet juhlapukeutumiseen, vaan pukeutuivat tylsiin mustiin pukuihin. Mukana olivat muun muassa Trevor Noah, Chiwetel Ejiofor, Jamie Foxx, Chris Rock, Michael B. Jordan, Liam Hemsworth, Rami Malek, Jimmy Fallon ja Alexander Skarsgård. Toiset pukeutuivat tavalliseen mustaan asuun, jossa camp-teema oli niin hillitty, että sitä tuskin huomasi - nimittäin Shawn Mendes, Richard Madden ja Justin Theroux. Met-gaala on tunnettu iloisen yliampuvana tapahtumana siitä lähtien, kun se perustettiin varainkeruutapahtumana vuonna 1948. Tämänvuotinen teema valittiin samaan aikaan Metissä järjestettävän tulevan näyttelyn kanssa, ja se sai inspiraationsa yhdysvaltalaisen kirjailijan ja poliittisen aktivistin Susan Sontagin vuonna 1964 ilmestyneestä esseestä Notes on Camp. Tämänvuotisten asujen, kuten näyttelynkin, oli tarkoitus perustua "ironiaan, huumoriin, parodiaan, pastissiin, teennäisyyteen, teatterillisuuteen ja liioitteluun". New Yorkissa Metropolitan Museum of Artin Costume Institute -museossa järjestettävässä juhlassa yön kuningattaren tittelin vie yleensä Rihanna. Viime vuonna hän herätti huomiota pukeutuessaan kuin paavi, ja hänen vuoden 2015 keltaiseen lookkiinsa kuului yksi pisimmistä junista, joita tapahtumassa on koskaan nähty. Tänä vuonna hän ei kuitenkaan tullut paikalle. Ei tiedetä, miksi hän ei osallistunut jatkamaan epävirallista valtakuntaansa. Muita tähtiä, jotka tavoittelivat tämän vuoden kruunua hänen poissa ollessaan, oli muun muassa Zendaya, joka pukeutui Tuhkimoksi savuineen ja kirjaimellisesti valaistuvine hameineen. Myös Cardi B antoi Rihannalle kyytiä valtavassa junassa, johon väitetään kuuluneen 30 000 höyheniä. Ja vaikka miespuolinen joukko olikin pelkkää mustaa, jotkut heittäytyivät teemaan. Jared Leto saapui paikalle kantaen kopiota omasta mestatusta päästään, kun taas Billy Porteria kantoi maton läpi kuusi yläosattomissa olevaa miestä, jotka kaikki olivat pukeutuneet kultaan. Ezra Miller saapui paikalle naamio mukanaan, jonka alta paljastui outo meikki, jonka alle oli maalattu kolme silmää. Harry Styles sai myös peukkua vaivannäöstä röyhelöpaidassaan ja korvakoruissaan, kun taas Idris Elba, James Corden ja Benedict Cumberbatch ainakin yrittivät nyökkäillä teeman mukaisesti. Ensi vuoden kekseliästä teemaa ei ole vielä julkistettu. Seuraa Newsbeatia Instagramissa, Facebookissa, Twitterissä ja YouTubessa. Kuuntele Newsbeatia suorana arkisin klo 12:45 ja 17:45 - tai kuuntele takaisin täällä.</w:t>
      </w:r>
    </w:p>
    <w:p>
      <w:r>
        <w:rPr>
          <w:b/>
        </w:rPr>
        <w:t xml:space="preserve">Tulos</w:t>
      </w:r>
    </w:p>
    <w:p>
      <w:r>
        <w:t xml:space="preserve">Se on muotikalenterin suurin tapahtuma, jossa kuuluisuudet voivat esitellä näyttäviä ja taidokkaita puoliaan.</w:t>
      </w:r>
    </w:p>
    <w:p>
      <w:r>
        <w:rPr>
          <w:b/>
        </w:rPr>
        <w:t xml:space="preserve">Esimerkki 1.4570</w:t>
      </w:r>
    </w:p>
    <w:p>
      <w:r>
        <w:t xml:space="preserve">Lauantaista alkaen sosiaalisesti etäiset ulkoilmakokoukset ovat sallittuja, ja ammattihenkilöt voivat palata töihin tietyin säännöin. Saarella aloitettiin toinen lukitus 7. tammikuuta tapausten lisääntymisen jälkeen. Howard Quayle sanoi, että saaren oli "astuttava varovasti", kun rajoituksia lievennettiin, mutta muutokset olivat alku "tielle takaisin normaaliin elämään". Hän lisäsi, että "mikäli uusia yhteisön tapauksia ei enää esiinny", jäljellä olevat rajoitukset voitaisiin poistaa "jo 1. helmikuuta". Saarella ei ole ollut uusia Covid-19-tapauksia kolmeen päivään, ja aktiivisten tapausten määrä on laskenut 48:aan. Muutosten mukaan ulkona työskentelevät rakennustyöntekijät saavat työskennellä, jos he ovat yksin tai sosiaalisesti etäällä, kun taas sisätiloissa työskentelevät ammattilaiset voivat toimia, jos he työskentelevät yksin tyhjässä kiinteistössä. Samaan aikaan eri kotitalouksiin kuuluvat ihmiset saavat tavata ulkona, kunhan sosiaalinen etäisyys säilyy. Tammikuun 26. päivästä alkaen saarelle pääsyä koskevia poikkeuslupahakemuksia tai työlupia aletaan jälleen tehdä sen jälkeen, kun ne keskeytettiin 23. joulukuuta Covid-19-viruksen Yhdistyneessä kuningaskunnassa levinneen, erittäin tarttuvan muunnoksen leviämisen vuoksi. Quayle sanoi, että rajatarkastuksia ei vielä kevennetä ja että Manxin asukkaiden ei pitäisi "matkustaa pois saarelta, ellei se ole ehdottoman välttämätöntä". Hän kehotti myös ihmisiä "käyttämään kasvosuojia niin paljon kuin mahdollista" toistaiseksi. Noin 432 ihmistä on saanut Mansaarella positiivisen testituloksen koronaviruksesta, ja heistä 25 on kuollut. Seuraa BBC:n Isle of Man -lehtiä Facebookissa ja Twitterissä. Voit myös lähettää juttuideoita osoitteeseen northwest.newsonline@bbc.co.uk Aiheeseen liittyvät Internet-linkit Mansaaren hallitus - Coronavirus.</w:t>
      </w:r>
    </w:p>
    <w:p>
      <w:r>
        <w:rPr>
          <w:b/>
        </w:rPr>
        <w:t xml:space="preserve">Tulos</w:t>
      </w:r>
    </w:p>
    <w:p>
      <w:r>
        <w:t xml:space="preserve">Mansaari aloittaa koronaviruksen aiheuttamien lukitusrajoitusten lieventämisen tänä viikonloppuna, on pääministeri kertonut.</w:t>
      </w:r>
    </w:p>
    <w:p>
      <w:r>
        <w:rPr>
          <w:b/>
        </w:rPr>
        <w:t xml:space="preserve">Esimerkki 1.4571</w:t>
      </w:r>
    </w:p>
    <w:p>
      <w:r>
        <w:t xml:space="preserve">David DulinBBC News Swansean päihteiden väärinkäytön vastaisen toimintaryhmän (Smat) puheenjohtaja Eddie Isles sanoo, että mefedroni näyttää olevan suurempi ongelma kuin muissa kaupungeissa. "Emme ehkä tahattomasti ole tarttuneet tähän uuteen huumeeseen niin nopeasti kuin olisimme halunneet", hän sanoi. Mefedroni, joka tunnetaan myös nimillä MCAT ja meow meow, säädettiin laittomaksi vuonna 2010. "Heroiini on historiallisesti ollut merkittävä ongelma", hän sanoi. "Olemme varovaisen optimistisia, että olemme päässeet aallon yli. "Olimme kuitenkin niin keskittyneitä tämän huumeen torjuntaan, ettemme ehkä tahattomasti päässeet käsiksi tähän uuteen huumeeseen niin nopeasti kuin olisimme halunneet. "Se on minun henkilökohtainen näkemykseni." Vaikka mefedroni luokiteltiin kaksi vuotta sitten uudelleen B-luokan huumausaineeksi, sitä esiintyy Walesissa yli kaksi kertaa enemmän kuin 12 kuukautta sitten, ilmenee BBC Walesin poliisin alueellisen tiedusteluyksikön raportista. Sitä on kuvailtu psykoaktiiviseksi huumeeksi, joka voi saada ihmiset menettämään estonsa väkivallan suhteen. Sen hinta Etelä-Walesissa on keskimäärin 10-20 puntaa diilistä (gramma), ja sitä on helposti saatavilla. Kokaiini maksaa 30-50 puntaa grammalta ja heroiini 40-50 puntaa grammalta. Heroiinin käyttäjien tiedetään myös käyttävän mefedronia, joka auttaa selviytymään A-luokan huumeiden sivuvaikutuksista. "Mefedronista on tullut nuorten keskuudessa houkutteleva, ja sitä on aiemmin pidetty laillisena huumeena", Isles lisäsi. "Voidaan uskoa, että jos se olisi laillista, siitä ei voi olla haittaa, koska jos siitä olisi haittaa, se olisi laitonta." Swansean Wind Street on Llanellin jälkeen Walesin toiseksi tärkein paikka mefedronin käytölle, mutta heroiini on edelleen kaupungin suurin ongelma. Ifor Glyn Swansean huumehankkeesta on samaa mieltä siitä, että mefedronin ilmaantuminen on ollut yllätys erityisesti heroiinin torjunnan aikana. "Sanoisin, että jossain määrin se on totta", hän sanoi, mutta lisäsi samalla, että heroiinin käyttö on edelleen ongelma. "Viimeisten yhdeksän kuukauden aikana aloimme kuulla mefedronin olemassaolosta, ja viimeisten kuuden kuukauden aikana se on vain räjähtänyt käsiin. En ole koskaan nähnyt mitään vastaavaa." Glynin mukaan kustannukset, saatavuus ja se, että Swanseassa on jo paljon ihmisiä, jotka ovat tottuneet käyttämään huumeita, eivät ole auttaneet asiaa. Hän uskoi, että heroiinia käyttävien ihmisten määrä on vähentynyt, vaikka hän lisäsi: "En kuitenkaan sanoisi, että mikään olisi hallinnassa. "Mutta mefedroni on ehdottomasti yksi suurimmista huolenaiheista tällä hetkellä, koska se on vielä suhteellisen tuntematon huume, emmekä tiedä, millaisia pitkän aikavälin vaikutuksia sillä on." Isles on huolissaan myös mefedronin saatavuudesta. Hän mainitsi erään esimerkin, jossa eräs nuori oli kertonut hänelle, että sitä tarjottiin koulujen ulkopuolella vain 10 pennillä. "Minulla ei ole mitään syytä epäillä sitä, mitä tuo henkilö minulle sanoo, mutta minulla ei ole todisteita, joiden perusteella voisin viedä asiaa eteenpäin."</w:t>
      </w:r>
    </w:p>
    <w:p>
      <w:r>
        <w:rPr>
          <w:b/>
        </w:rPr>
        <w:t xml:space="preserve">Tulos</w:t>
      </w:r>
    </w:p>
    <w:p>
      <w:r>
        <w:t xml:space="preserve">Swansean kaduilla esiintyvä mefedroni on saattanut jäädä huomaamatta, kun huumetyöntekijät puuttuivat kaupungin heroiiniongelmaan, väitetään.</w:t>
      </w:r>
    </w:p>
    <w:p>
      <w:r>
        <w:rPr>
          <w:b/>
        </w:rPr>
        <w:t xml:space="preserve">Esimerkki 1.4572</w:t>
      </w:r>
    </w:p>
    <w:p>
      <w:r>
        <w:t xml:space="preserve">Ruusumeri - vaaleanpunaisia, keltaisia, valkoisia ja punaisia ruusuja - symboloi monikulttuurista Lontoota. Ihmisten kasvot hehkuivat ilta-auringossa. Nämä ei-muslimit, jotka olivat enimmäkseen alueelta, tarjosivat ruusuja muslimipalvojille. Muslimien päähineeseen ja pitkään valkoiseen kaapuun pukeutunut mies otti vastaan kukkakimpun nuorelta lontoolaiselta, jolla oli shortsit ja hihaton toppi. Pysäytin mustaan hattuun pukeutuneen ortodoksijuutalaisen Hananja Fisherin ja kysyin häneltä, mikä toi hänet sinne. Hän osoitti silmiään. "Kyyneleeni. Tämä on meille juutalaisille aivan liian tuttua, tällaiset hyökkäykset." Olin saanut viestin, jossa kerrottiin ruusunjakotilaisuudesta naisrabbiltani Shulamit Ambalulta, kun olin keskustellut somalialaisen naapurin kanssa, joka oli ollut moskeijassa hyökkäyksen tapahtuessa. Muhubo Barre on aina vaikuttanut minusta poikkeukselliselta naiselta, joka kasvattaa 10 lasta Lontoossa ja jonka aviomies on usein työmatkalla Somaliassa. Hänen tyttönsä, joilla oli yllään pitkät muslimipuvut ja hijabit, kiersivät taloni ohi skoottereilla ja polkupyörillä matkalla kouluun. Muhubo oli ollut moskeijassa, kun hyökkäys tapahtui, ensimmäisen rukoushetken jälkeisellä tauolla. Ihmiset virtasivat ulos kadulle, mutta imaami - joka esti väkijoukkoa hakkaamasta väitettyä hyökkääjää - kehotti heitä palaamaan sisälle siltä varalta, että muita hyökkääjiä ilmestyisi. Hän meni sisään ja rukoili, että hänen vanhemmat poikansa, 24 ja 21-vuotiaat, olisivat turvassa. Hän kuuli, että Salah, perheen ystävä, jonka lapsi on ensimmäisellä luokalla paikallisessa peruskoulussa, jossa hänen nuoremmat lapsensa ovat oppilaita, oli vakavasti loukkaantuneiden joukossa. "Lopetimme toisen rukouksen hyvin nopeasti", hän sanoo. "Kävelin yksin kotiin kello 2.10 aamulla. Minua neuvottiin olemaan menemättä, mutta en pelännyt. Miksi minun olisi pitänyt pelätä? Hyökkääjällä ei ole yhteisöä, hän on yksinäinen hullu, kun taas minulla on." "Yhteisöllä" hän tarkoitti paitsi muslimitovereitaan myös minun kaltaisiani naapureita, brittiläistä bengalia, joka on naimisissa valkoisen brittimiehen kanssa. Muhubo saapui Yhdistyneeseen kuningaskuntaan 1990-luvulla Etelä-Somaliassa sijaitsevalta Jubalandin autonomiselta alueelta, joka ajautui sisällissotaan, joka jätti islamistiset militantit suurimmaksi osaksi valtaan. Hän myöntää, että Finsbury Parkin moskeija koki "vaikeita aikoja" radikaalin papin Abu Hamzan aikana vuosina 1997-2004, mutta sanoo jännitteiden haihtuneen viime vuosina. Lauantaina muslimien hyvinvointitalossa järjestettiin "Enemmän yhteistä" -tapahtuma kansanedustaja Jo Coxin kuoleman muistoksi. Hän sanoi neitsytpuheessaan parlamentille kuuluisasti Batleyn ja Spenin vaalipiiristään: "Olemme paljon yhtenäisempiä ja meillä on paljon enemmän yhteistä keskenämme kuin asiat, jotka erottavat meidät toisistamme." Tämä pätee yhtä hyvin Finsbury Parkiin. Viime viikonloppuna rabbi Shulamit oli moskeijan vieraana Iftar-juhlassa, joka on paaston katkaisu ramadanin aikana iltahämärän jälkeen. Hän huomasi, että hän pystyi yksinkertaisesti kävelemään sisään ilman turvatarkastuksia, jotka ovat nykyään rutiinia brittiläisissä synagogissa. Imaami oletti aluksi, että hän oli muslimi, ja pyysi häntä liittymään muiden naisten seuraan alakertaan - häntä huvitti, koska sama tapahtuisi missä tahansa ortodoksisessa synagogassa. Sitten hän tajusi erehdyksensä ja kutsui naisen mukaansa moniuskonnolliseen Iftariin. Kun hän lähti moskeijasta, hän käveli ulos lämpimään kesäyöhön, juuri kun suuri joukko rukoilijoita oli saapumassa rukoilemaan. "Tuntui kuin Jerusalemissa", hän sanoo. "Odotuksen tunne, pyhyys, juhlaillan jännitys. Tunne läheisyydestä ja myös eroista välillämme ja siitä, miten joskus juuri tämä samankaltaisuuden ja erilaisuuden risteys voi olla niin luova ja myös niin epävarma. Tunsin yksinkertaisesti oloni kotoisaksi." Muistan liiankin hyvin ajat, jolloin Finsbury Park oli uutisissa, jos ei Arsenalin stadionilta leviävän jalkapallohuliganismin, niin Abu Hamzan saarnaamien ääriliikkeiden vuoksi. Vuonna 1998 lähetin kevytmielisen kutsun juhliin kotiimme kahdelle Abu Hamzan kätyrille, joihin kuului myös Omar Bakri Mohammed, joka myöhemmin johti al-Qaidaan liittyvää al-Muhajiroun-ryhmää. En koskaan kuvitellut, että he soittaisivat ovikelloani. Avasin oven lyhyessä puvussani lasillinen samppanjaa mukanani, jota tarjosin miehille. Omar Bakri Mohammed kieltäytyi sekä samppanjasta että ojennetusta kädestäni. Juttelimme eteisessä. Miehet eivät koskaan uskaltautuneet olohuoneeseeni, ehkä siksi, että siellä tanssittiin. Kun he lähtivät noin 20 minuutin kuluttua, selitin, keitä nämä kaksi vierasta olivat olleet, ja lähetin shokkiaallon läpi juhlien. Asiat ovat kehittyneet niin pitkälle sen jälkeen. Kun kysyin Muhubo Barren vanhimmalta pojalta Ayubilta, 24, sunnuntai-illan hyökkäyksestä, hän sanoi, että häneltä oli kestänyt hetken ymmärtää, että hyökkäys saattoi olla rasistisesti tai uskonnollisesti motivoitunut. Ajatus tuntui niin oudolta. "Minusta ei tuntunut, että muslimina oleminen Finsbury Parkissa, Lontoossa, olisi koskaan ollut ongelma", hän sanoi. "Uskon, että yhteisönä selviämme tästä." Viimeaikaisista traagisista tapahtumista - Manchester, London Bridge, Finsbury Park - huolimatta lähdin ruususeremoniasta toiveikkaana. Liity keskusteluun - löydä meidät Facebookista, Instagramista, Snapchatista ja Twitteristä.</w:t>
      </w:r>
    </w:p>
    <w:p>
      <w:r>
        <w:rPr>
          <w:b/>
        </w:rPr>
        <w:t xml:space="preserve">Tulos</w:t>
      </w:r>
    </w:p>
    <w:p>
      <w:r>
        <w:t xml:space="preserve">Toimittaja Lipika Pelham asuu lähellä Finsbury Parkin moskeijaa, on paikallisen synagogan jäsen ja on tottunut näkemään hijabiin pukeutuneita tyttöjä, jotka esiintyvät hänen lastensa koulun alttarinäytelmässä. Maanantai-iltana, lähes 24 tuntia muutaman metrin päässä tapahtuneen pakettiautohyökkäyksen jälkeen, hän oli yksi sadoista, jotka ojensivat kukkia muslimiuskoville, kun nämä menivät moskeijaan rukoilemaan.</w:t>
      </w:r>
    </w:p>
    <w:p>
      <w:r>
        <w:rPr>
          <w:b/>
        </w:rPr>
        <w:t xml:space="preserve">Esimerkki 1.4573</w:t>
      </w:r>
    </w:p>
    <w:p>
      <w:r>
        <w:t xml:space="preserve">Tanya GuptaBBC News "Se on minun, mutta se ei ole minun" Hannah Sharma joutui viime vuonna sairaalaan rintatulehduksen takia, mutta huomasi, että hänellä oli sydämen vajaatoiminta. Siihen asti hän oli ollut hyväkuntoinen ja terve, mutta nyt uskotaan, että hänellä saattoi olla virusinfektio, jota kutsutaan dilatoivaksi kardiomyopatiaksi. East Sussexin Mayfieldistä kotoisin oleva Hannah oli useita kertoja sairaalassa, muun muassa tehohoidossa, kun hän taisteli infektioita vastaan, mutta lopulta hän sairastui niin pahasti, että tiesi valmistautua "pitkiin aikoihin". Kun hänen lääkärinsä mainitsi sydämensiirron, 29-vuotias sanoi sen olleen melkein helpotus. Hän odotti sairaalassa noin kuusi viikkoa, ja sinä aikana oli saatavilla kaksi sydäntä, mutta kumpikaan ei sopinut hänelle. Kun kolmas puhelu tuli, hermoja ei enää ollut, vain jännitystä. "Kuuntelimme lauluja ja tanssimme huoneessa", hän sanoi. Leikkaus kesti neljä ja puoli tuntia, ja hän toipui nukutuksesta seuraavana päivänä. "Muistan istuneeni sängyssäni ja kuulleeni sen, [ajattelin] kuulevani sydämeni. Se on niin kovaa. Se on minun, mutta se ei ole minun. En saa sitä koskaan päähäni." Vuorokauden kuluessa hän nousi sängystä ja istui tuolilla. Seuraavana päivänä fysioterapeutit saivat hänet marssimaan paikalleen. Viikko elinsiirron jälkeen hän toteutti pitkään vaalimansa toiveen ja lähetti siskonsa ostamaan itselleen koiran. Hän tapasi Huey-makkarakoiran FaceTimen välityksellä sairaalasängystään käsin, ja kaksi viikkoa elinsiirron jälkeen pari yhdistyi, kun hänet kotiutettiin. "Olin halunnut koiran jo hyvin pitkään. Äitini sanoi: 'Et voi ottaa koiraa', mutta minä sanoin: 'Minun on tehtävä se nyt. Elämä on nyt täällä." Sharma sanoi, että tulevaisuus on "hankala". Hän voi kärsiä lääkityksen sivuvaikutuksista, ja hänellä on hyviä ja väsyneitä päiviä - ja elimen hylkimisen riski on aina olemassa milloin tahansa. Hän sanoo, että toipumisen aikana hän vietti paljon aikaa ajatellen luovuttajaansa - 55-vuotiasta naista, jonka perheelle hän pian kirjoittaa. "Elämä on hyvin erilaista kuin millaisena minä sen näin, mutta yritän olla miettimättä niitä asioita ja elää niin paljon kuin voin, kun olen kunnossa ja terve", hän sanoo. "Jotkut ihmiset elävät 35 vuotta elinsiirron jälkeen, joten minulla voi olla vielä monta vuotta jäljellä. Se on pelottavaa, mutta se olisi voinut pysähtyä kokonaan viime vuonna... joten olen kiitollinen kaikesta saamastani ajasta." Faizan Awan syntyi munuaista tarvitsevana, eikä hän muista, että hänelle tehtiin ensimmäinen elinsiirto kolmevuotiaana, mutta hän muistaa huomanneensa jo nuorena, että hän oli erilainen kuin muut ikäisensä. Hän ei voinut harrastaa urheilua, ja kun hänen ystävänsä olivat elokuvissa, hän oli dialyysikoneen ääressä. 14-vuotiaana hänelle tehtiin toinen leikkaus, ja hän sai munuaisen isältään. NHS:n mukaan luovuttajamunuaisen keskimääräinen elinikä on 10-15 vuotta. 34-vuotias Awan on listalla jo kolmatta kertaa, vaikka hän ja hänen perheensä suhtautuvat asiaan asiallisesti, sillä he tietävät, mitä odottaa. "Siihen asti ei voi oikeastaan tehdä muuta kuin odottaa." Saatat olla myös kiinnostunut: Awan sanoi odottaneensa elintä viisi vuotta, koska etnisten vähemmistöjen keskuudessa on vähemmän luovuttajia. Hän toivoo, että lakimuutos parantaa hänen mahdollisuuksiaan ja rohkaisee eteläaasialaisia ja muslimiyhteisöjä puhumaan aiheesta avoimemmin. "Osittain kyse on sukupolvien välisestä ennakkoluulosta", hän sanoi. "Isovanhempani ja isoisovanhempani eivät [luovuttaneet] Pakistanissa - se on normi, kun perhe muuttaa ymmärtämättä täysin, että järjestelmä on täällä erilainen. "Islamissa on paljon tekstiä, joka voidaan kääntää elinsiirtojen puolesta tai niitä vastaan. Ei ole mitään kirjaimellista linjaa, joka sanoo 'kyllä se on sallittua' tai ei." Awan on nyt NHS:n elinluovutusten lähettiläs ja toimii vapaaehtoisena Lancashiren ja Etelä-Cumbrian munuaispotilasyhdistyksessä, jossa hän auttaa muita potilaita ja hoitajia selviytymään munuaissairauksista, dialyysistä ja elinsiirroista. "Se antaa ihmisille jonkinlaista lohtua, kun he tietävät, ettei se ole maailman pahin asia", hän sanoi. "Se ei ole hauskaa, mutta se voisi olla pahempaakin." Mikä muuttuu? Keskiviikosta alkaen kaikkien aikuisten Englannissa katsotaan antaneen suostumuksensa luovuttaa elimensä kuollessaan, elleivät he ole kieltäytyneet luovuttamasta elimiään tai kuulu pois suljettuun ryhmään. Uusi laki, joka tunnetaan nimellä Maxin ja Keiran laki, on nimetty kahden lapsen mukaan. Yhdeksänvuotias Keira Ball pelasti neljä henkeä, mukaan lukien myös yhdeksänvuotiaan Max Johnsonin hengen, kun hänen isänsä antoi lääkäreiden käyttää hänen elimiään elinsiirtoihin vuonna 2017 sattuneen auto-onnettomuuden jälkeen. On arvioitu, että lakimuutos johtaa 700 elinsiirron lisäykseen vuosittain vuoteen 2023 mennessä. Lähde: Kalifornian yliopisto: NHS "Elinluovutus on avoin keskustelu" Kaksi vuotta sitten Laura Beattie sai uutisen, jota hän oli odottanut jo jonkin aikaa - hän tarvitsisi keuhkonsiirron. 31-vuotias nainen oli syntynyt kystiseen fibroosiin, joka on elämää lyhentävä geneettinen sairaus, joka voi aiheuttaa kuolemaan johtavan keuhkovaurion. Vuonna 2016 hän alkoi hengästyä yhä enemmän ja hänen tilansa paheni, minkä vuoksi hän joutui testeihin siirtolistalle. Saatuaan tietää, että hän tarvitsisi elinsiirron, Beattie on viettänyt aikaa valmistautuen toimenpiteeseen NHS:n elinsiirtoryhmän asiantuntijoiden ja psykologien kanssa. "Olin luultavasti kieltämässä kaiken. Yritän parhaani kaikessa. Olin vain vihainen itselleni. Ja olin peloissani. Minulle ei ollut koskaan aikaisemmin tehty kunnon leikkausta. "Sitä kohti työskentelee. Sinulle tehdään kaikki mahdolliset testit, jotta he voivat sovittaa elimen ja sinut yhteen. On vain pysyttävä kiireisenä ja keskittyneenä ja yritettävä nähdä itsessäni parasta. "Ja tunteet ovat sekalaisia, ja ne voivat riippua siitä, miltä tuntuu joka päivä." Yksi häiriötekijä on hänen verkkomuotibisneksensä, joka sai alkunsa, koska hänellä oli vaikeuksia löytää sopivia mekkoja, koska hänen rintakehänsä on sairautensa vuoksi hieman suurempi. Hänen siskonsa Rachel, joka oli tuolloin 14-vuotias, keksi perustaa oman tuotemerkin, ja kymmenen vuotta myöhemmin he työskentelevät tiimien kanssa Manchesterissa, Italiassa ja Portugalissa. Beattie sanoi: Beattie sanoi: "Kyse on päättäväisyydestä ja siitä, ettei koskaan saa luovuttaa. Teen kovasti töitä hoitojeni eteen ja pidän itseni vakaana, ja sama pätee myös liiketoimintaan. "Kyse on siitä, ettei koskaan anna periksi. Kyse on siitä, että selviää vastoinkäymisistä ja tietää, että voi selvitä." Manchesterista kotoisin oleva Beattie toivoo, että lakimuutos parantaisi hänen mahdollisuuksiaan löytää kumppani, mutta myönsi, että hänen selviytymisensä on riippuvainen siitä, että joku menettää läheisensä. "Elinet tulevat joltakulta, joka on kuollut, ja siitä asiasta puhuminen on pelottavaa. Mutta uskon, että mitä enemmän [elinluovutuksesta] puhutaan, sitä avoimempi keskustelu siitä syntyy." "Hän pelasti elämän" Keith Astbury menetti kaksi vuotta sitten tyttärensä Pippan hetkessä tapahtuneeseen katastrofaaliseen aivoverenvuotoon. Tyttö laitettiin hengityskoneeseen, mutta hän tiesi jo silloin, ettei tilanne ollut toivoa antava. Useita tunteja myöhemmin hän huomasi, että hänen tyttärensä oli ilmoittautunut elinluovuttajaksi kolmen eri tiedotusvälineen kautta. "Ajattelimme, että jos Pippa halusi sitä, niin näin tulee tapahtumaan", sanoi 70-vuotias Traffordista, Suur-Manchesterista kotoisin oleva mies. Pippa kuoli vuonna 2018, ja sittemmin hänen perheensä on saanut hänen keuhkojensa vastaanottajalta - kolmen lapsen äidiltä, jonka elämän elinsiirto pelasti - kirjeen, jota he kuvailivat sekä "sydäntä lämmittäväksi" että "katkeransuloiseksi". Molemmat perheet vaihtoivat kirjeitä prosessissa, joka toi lohtua, sanoi Astbury, joka on nyt NHS:n elinluovutusten lähettiläs. Hän kuvaili tytärtään, joka olisi tänään täyttänyt 43 vuotta, äidiksi, joka eli pojalleen, ja "ihmisläheiseksi ihmiseksi", joka välitti kaikesta - niin paljon, että hän oli päättänyt kouluttautua uudelleen sosiaalityöntekijäksi. "Pippan elimet eivät menneet hukkaan", Astbury sanoi. "Hän pelasti elämän, ja meistä tuntuu, että osa Pippasta elää yhä ja on yhä kanssamme." "Hän on edelleen elossa."</w:t>
      </w:r>
    </w:p>
    <w:p>
      <w:r>
        <w:rPr>
          <w:b/>
        </w:rPr>
        <w:t xml:space="preserve">Tulos</w:t>
      </w:r>
    </w:p>
    <w:p>
      <w:r>
        <w:t xml:space="preserve">Englannissa elinluovutukset ovat nyt automaattisia, elleivät ihmiset toisin päätä. Uudet lait tulevat voimaan tänään, ja ne voivat pelastaa jopa 700 ihmishenkeä vuodessa. Neljä ihmistä, joiden elämää elinsiirtojärjestelmä on koskettanut, kertoo tarinansa.</w:t>
      </w:r>
    </w:p>
    <w:p>
      <w:r>
        <w:rPr>
          <w:b/>
        </w:rPr>
        <w:t xml:space="preserve">Esimerkki 1.4574</w:t>
      </w:r>
    </w:p>
    <w:p>
      <w:r>
        <w:t xml:space="preserve">Tobermoryn pelastusveneen miehistö löysi ruumiin Muckin eteläpuolelta Small Isles -saarilta keskiviikkoaamuna. RNLI:n mukaan ylösalaisin oleva 14-jalkainen alumiinivene näytti olleen vedessä jo jonkin aikaa. Tiedottajan mukaan siinä oli Yhdysvaltain rannikkovartioston sertifiointimerkinnät ja myös luodinreikiä. Tobermoryn pelastusveneen miehistön tiedottaja sanoi: "Tämänpäiväisessä huudossa oli transatlanttisen mysteerin tuntua. "Miehistö löysi Muckin eteläpuolelta ylösalaisin olevan 14-jalkaisen alumiiniveneen. "Jolli on saatu talteen Tobermoryyn, ja asiasta on ilmoitettu hylyn vastaanottajalle." Hylyn vastaanottaja yrittää löytää veneen omistajan. Haiseva lahti Maanantaina Mull-saarella toimiva miehistö löysi myös suuren punaisen esineen, joka muistutti merelle hinattuja ja armeijan käyttämiä maalitauluja. Skotlannin länsirannikkoa käytetään harjoitusalueena kaksi kertaa vuodessa järjestettävässä, Yhdistyneen kuningaskunnan johtamassa Naton Joint Warrior -harjoituksessa. Saarten pelastusveneiden miehistöt ovat aiemminkin törmänneet merellä outoihin näkyihin. Vuonna 2008 pelastusveneen miehistön oli pelastettava huvipurjehtija, jonka kannelle oli kiinnitetty tyhjä arkku, kun se oli eksynyt. RNLI:n vapaaehtoiset Barrasta Länsisaarilta kutsuttiin paikalle sen jälkeen, kun alus oli eksynyt matkalla Amerikasta Norjaan. Arkku oli matkalla baariin Norjan pääkaupungissa Oslossa. Saarten rannoille on myös toisinaan huuhtoutunut epätavallisia esineitä. Vuonna 2007 Western Islesin rannalle ilmestynyt kontti oli yksi kuudesta, jotka olivat pudonneet laidan yli laivasta Englannin kanaalin lähellä. Stornowayn rannikkovartioston mukaan 51 jalan säiliö, joka muistutti oluen käymiseen käytettäviä säiliöitä, katosi kanaalin lounaispuolella. Poliisin mukaan se oli kadonnut aluksesta kolme viikkoa ennen kuin se huuhtoutui Benbeculaan. Koiran ulkoiluttaja löysi säiliön Poll na Crannin rannalta lähellä Griminishiä - joka tunnetaan nimellä Stinky Bay - Benbeculan länsipuolella.</w:t>
      </w:r>
    </w:p>
    <w:p>
      <w:r>
        <w:rPr>
          <w:b/>
        </w:rPr>
        <w:t xml:space="preserve">Tulos</w:t>
      </w:r>
    </w:p>
    <w:p>
      <w:r>
        <w:t xml:space="preserve">Pelastusveneen miehistö on löytänyt pienen skotlantilaisen saaren edustalta Yhdysvaltain rannikkovartioston sertifioiman veneen, jossa on luodinreikiä.</w:t>
      </w:r>
    </w:p>
    <w:p>
      <w:r>
        <w:rPr>
          <w:b/>
        </w:rPr>
        <w:t xml:space="preserve">Esimerkki 1.4575</w:t>
      </w:r>
    </w:p>
    <w:p>
      <w:r>
        <w:t xml:space="preserve">Kaapelin avulla Guernsey saadaan takaisin Euroopan sähköverkkoon sen jälkeen, kun saari oli joutunut polttamaan öljyä yli vuoden ajan olemassa olevan infrastruktuurin vikojen vuoksi. Kun kaapeli on otettu käyttöön ensi kuussa, Guernseyn sähköverkosta 90 prosenttia tulee jälleen ranskalaisesta ydinvoimasta ja uusiutuvista energialähteistä. Guernsey Electricityn mukaan kaapeli lisää myös "energiavarmuutta". Ruotsissa sijaitseva 140-metrinen NKT Victoria -alus aloitti kaapelin laskemisen lauantaina ja joutui kamppailemaan saarten välisten voimakkaiden virtausten kanssa. Vanhassa, yli 20 vuotta sitten asennetussa kaapelissa oli vuosina 2012-2018 kolme vikaa, joiden korjaaminen maksoi 14 miljoonaa puntaa. Aiempaan kaapeliin kertyneiden vaurioiden vuoksi Guernsey Electricity päätti helmikuussa, että kaapelin lisäkorjaukset eivät ole kustannustehokkaita. Yhtiön toimitusjohtaja Alan Bates sanoi, että tavoitteena on myös asentaa kaapeli, joka yhdistää saaren Ranskaan 2020-luvun puoliväliin mennessä. Tämän toisen hankkeen arvioidaan maksavan 85 miljoonaa puntaa, ja sen toteuttaminen saattaa vaatia valtion tukea. Batesin mukaan yhtiö keskustelee parhaillaan Guernseyn osavaltion, joka on yhtiön pääasiallinen osakkeenomistaja, kanssa sen rahoittamisesta. Ympäristö- ja infrastruktuurivaliokunnan puheenjohtaja Barry Brehaut ilmoitti, että valtiot voisivat tukea suoran yhteyden rakentamista. Brehaut sanoi, että molempien hankkeiden tarkoituksena on varmistaa saaren sähköverkon toimitusvarmuus ja edistää hiilidioksidipäästöjen vähentämistä. "Jos olet yhteydessä eurooppalaiseen sähköverkkoon etkä polta raskasta polttoöljyä, se vähentää päästöjämme huomattavasti", hän lisäsi.</w:t>
      </w:r>
    </w:p>
    <w:p>
      <w:r>
        <w:rPr>
          <w:b/>
        </w:rPr>
        <w:t xml:space="preserve">Tulos</w:t>
      </w:r>
    </w:p>
    <w:p>
      <w:r>
        <w:t xml:space="preserve">Guernseyn ja Jerseyn yhdistävän 30 miljoonan punnan arvoisen merenalaisen sähkökaapelin asentaminen on saatu päätökseen.</w:t>
      </w:r>
    </w:p>
    <w:p>
      <w:r>
        <w:rPr>
          <w:b/>
        </w:rPr>
        <w:t xml:space="preserve">Esimerkki 1.4576</w:t>
      </w:r>
    </w:p>
    <w:p>
      <w:r>
        <w:t xml:space="preserve">Kuljettajien ammattiliitto ilmoitti, että lakkoja järjestetään nyt 10., 11. ja 13. tammikuuta, mutta ei muina päivinä ensi viikolla. Pääsihteeri Mick Whelan sanoi, että siirto ei tarkoita, että liitto olisi vetäytymässä, ja varoitti uusista lakoista. Aslef ilmoitti, että kuljettajat lakkoilevat myös 24., 25. ja 27. tammikuuta ja että ylityökielto jatkuu. Southernin emoyhtiö Govia Thameslink (GTR) kiistelee Aslefin ja RMT-liittojen kanssa vartijoiden roolista. Aslef edustaa lähes 1 000 Southernin kuljettajaa, ja RMT:n jäsenistä 12 osallistuu myös lakkoon. Whelan sanoi, että palvelut peruttiin: "Tarkastelemme tätä ammattikiistaa pidemmällä aikavälillä. "Yhtiö ei ole ollut valmis liikkumaan - se vain käy läpi kaikki muodollisuudet, ilmestyy Acasiin, kuten eilen, ja kertoo meille, että se aikoo määrätä [vain kuljettajien liikennöimät junat]. "Uskomme edelleen, että sopimus voidaan saada aikaan, mutta olemme tällä hetkellä kaukana siitä." Southernin edustaja kuvasi Aslefin ilmoitusta "kyyniseksi juoneksi, jolla pyritään minimoimaan kuljettajien palkkakustannuksia ja maksimoimaan matkustajien kärsimys, häiriöt ja vaikeudet". "Aslefin liike osoittaa silkkaa halveksuntaa matkustajia kohtaan, ja se aiheuttaa edelleen valtavia häiriöitä ensi viikolla. "Nämä lakot ovat turhia, ja heidän pitäisi perua koko juttu ja antaa terveen järjen voittaa", tiedottaja lisäsi. Mistä Southern Railin lakossa on kyse? Kuinka huonoksi Southernin rautatieliikenne on mennyt? Southernin junakiistan taustalla oleva politiikka Yhtiön mukaan 1. tammikuuta lähtien kuljettajat ovat valvoneet ovia hieman yli 70 prosentissa Southernin palveluista "junassa olevien valvojien" sijasta. Southern lisäsi, ettei tämän laajentamista ole suunnitteilla. Ammattiliitot vastustavat muutosta turvallisuussyistä ja pelkäävät, että muutos on pitkän aikavälin juoni toisen henkilön poistamiseksi asteittain liikenteestä. Whelan sanoi, että liiton johtokunta kokoontuu myöhemmin tässä kuussa ja että on "todennäköistä", että uusia lakkoja järjestetään. Hän lisäsi, että jäsenet olivat "uskomattoman vihaisia" siitä, että vain kuljettajille tarkoitettuja junia jatkettiin ilman sopimusta, ja matkustajille jaettaisiin ensi viikolla esitteitä, joissa näytetään "epäselviä ja tummia" kuvia laitureista kuljettajien näkökulmasta. Hän sanoi tuntevansa suurta myötätuntoa matkustajia kohtaan ja paljasti, että joitakin kuljettajia oli pahoinpidelty sanallisesti. Southernin ja Aslefin tiistaina Acasissa käymät "epäviralliset" neuvottelut päättyivät ilman sopimusta, eikä uusia tapaamisia ole tällä hetkellä suunnitteilla. Whelan sanoi, että Aslef on edelleen "sitoutunut neuvotteluratkaisuun... mutta on vaikea neuvotella sellaisten ihmisten kanssa, jotka eivät ole valmiita joustamaan". "Yrityksen on aika tehdä aito tarjous sen sijaan, että se jatkaa poseeraamista", hän sanoi. Matkustajat ovat kärsineet kuukausia häiriöistä työtaistelujen, henkilöstöpulan ja muiden ongelmien vuoksi. Aslefin jäsenet kieltävät tällä hetkellä ylityöt, mikä johtaa siihen, että vuoroja perutaan tai myöhästyy joka päivä. RMT-liitto, jonka jäseniä ovat pääasiassa konduktöörit, on ollut työtaistelussa viime huhtikuusta lähtien. Sen jäsenet pitivät kolmipäiväisen lakon uudenvuodenviikonloppuna. Rautatieliikenneministeri Paul Maynard sanoi, että lakkojen väheneminen aiheuttaisi edelleen "valtavia häiriöitä" matkustajille. "Kehotan Aslefia lopettamaan nämä täysin tarpeettomat lakot ja tulemaan neuvottelupöytään. "Tätä nykyaikaista tapaa ajaa junia on käytetty turvallisesti muualla Yhdistyneessä kuningaskunnassa 30 vuoden ajan. "Turvallisuusongelmaa ei ole; riippumaton rautatiealan sääntelyviranomainen on vahvistanut, että se on turvallista", hän sanoi. Southernin mukaan yksikään sen junavuoroista ei liikennöi ensi viikon kolmipäiväisen lakon aikana. Sen sijaan se ilmoitti, että 200 linja-autoa ja bussia liikennöi välttämättömien matkojen järjestämiseksi yhdeksän Southernin aseman ja naapurijunaverkkojen välillä, mutta varoitti, että matkustajien olisi matkustettava vain, jos se on välttämätöntä. Thameslinkin liikennettä jatketaan koko päivän, ja Gatwick Expressin liikennettä supistetaan.</w:t>
      </w:r>
    </w:p>
    <w:p>
      <w:r>
        <w:rPr>
          <w:b/>
        </w:rPr>
        <w:t xml:space="preserve">Tulos</w:t>
      </w:r>
    </w:p>
    <w:p>
      <w:r>
        <w:t xml:space="preserve">Aslef on ilmoittanut, että maanantaiksi suunniteltu kuuden päivän lakko on jaettu kahdeksi kolmipäiväiseksi pysähdykseksi.</w:t>
      </w:r>
    </w:p>
    <w:p>
      <w:r>
        <w:rPr>
          <w:b/>
        </w:rPr>
        <w:t xml:space="preserve">Esimerkki 1.4577</w:t>
      </w:r>
    </w:p>
    <w:p>
      <w:r>
        <w:t xml:space="preserve">He puhuivat pari päivää sitten julkisessa kokouksessa, jossa he tuomitsivat liittovaltion hallituksen aseavun antamisesta Lankan hallitukselle, joka heidän mukaansa tuhoaa tamileja siellä. Kaksikko oli varoittanut, että Tamil Nadu itse irtautuisi Intian liitosta, jos Lankan tamileihin kohdistuvat julmuudet jatkuisivat hillitsemättä. Vaiko pidätettiin osavaltion pääkaupungissa Chennaissa, kun taas hänen sijaisensa Kannappan otettiin kiinni kotikylässään osavaltion länsiosassa. Vaiko määrättiin myöhemmin tutkintavankeuteen 06. marraskuuta asti. Tiikerin kannattajien "yllyttäminen" Tamilinationalistiset ryhmittymät ovat viime viikkoina harjoittaneet kiivasta toimintaa osavaltiossa. Jopa hallitseva DMK on varoittanut, että jos keskus ei varmista tulitaukoa Lankassa, sen kansanedustajat eroavat parlamentista. DMK on Intian hallituskoalition keskeinen jäsen. Toinen mielenosoitus järjestettiin torstaina Chennaissa Viduthalai Chiruthaikal Katchi (VKC) -järjestön toimesta, jota johtaa Thol Thirumavalavan, joka on tamilitiikerikapinallisten vankka tukija. Viime viikolla Rameswaramissa järjestettiin elokuvaohjaajien ja taiteilijoiden mielenosoitus, jossa pidettiin joitakin jyrkkiä puheita. Vasta keskiviikkona Jayalalithaa, merkittävin oppositiojohtaja, oli tuominnut osavaltion hallituksen tiikerien kannattajien väitetystä yllyttämisestä ja kuvaillut heitä kansallisuudenvastaisiksi. Myös osavaltion kongressi, jonka tuki lainsäätäjissä on DMK:n hallitukselle ratkaisevan tärkeää, on ilmaissut tyytymättömyytensä tamilinationalististen elementtien kiivaaseen toimintaan.</w:t>
      </w:r>
    </w:p>
    <w:p>
      <w:r>
        <w:rPr>
          <w:b/>
        </w:rPr>
        <w:t xml:space="preserve">Tulos</w:t>
      </w:r>
    </w:p>
    <w:p>
      <w:r>
        <w:t xml:space="preserve">Osavaltion poliisi pidätti kaksi eteläisen Intian Tamil Nadun osavaltion tunnettua LTTE:tä kannattavaa johtajaa, MDMK:n pääsihteerin Vaikon ja puheenjohtajiston puheenjohtajan M Kannappanin, syytettynä kapinasta.</w:t>
      </w:r>
    </w:p>
    <w:p>
      <w:r>
        <w:rPr>
          <w:b/>
        </w:rPr>
        <w:t xml:space="preserve">Esimerkki 1.4578</w:t>
      </w:r>
    </w:p>
    <w:p>
      <w:r>
        <w:t xml:space="preserve">Genevieve HassanViihdetoimittaja, BBC News Perustaja Fabien Riggall kertoi BBC Newsin verkkosivuilla, ettei hän ollut pystynyt täyttämään teknisiä vaatimuksia, jotka olisivat tyydyttäneet paikallisia viranomaisia. Hän sanoi, että hän oli "taistellut" avautuakseen ajoissa ja että oli "sydäntä särkevää" tuottaa faneille pettymys. "Työskentelemme väsymättä saadaksemme show'n käyntiin", hän lisäsi. Riggall sanoi, että yhtiö työskentelee paikallisen neuvoston kanssa "rakentavasti" ymmärtääkseen immersiivisen kokemuksen monimutkaisuutta. Kokemukseen kuuluu myös kopion rakentaminen Hill Valleysta, kuvitteellisesta kaupungista, johon Paluu tulevaisuuteen sijoittuu. "Olemme rakentaneet kunnianhimoisen esityksen, emmekä pystyneet avaamaan sitä niin, että paikalliset viranomaiset olisivat olleet tyytyväisiä", hän sanoi ja lisäsi, että viime viikolla Lontoossa riehuneet ukkosmyrskyt olivat haitanneet ulkoilmatapahtuman tuotantoa. "Secret Cinema on hyvin erilainen kokemus kuin tavallinen konsertti tai show, ja on kestänyt pidempään osoittaa [viranomaisille], että he ovat tyytyväisiä". "Ymmärrän täysin ja täysin, kuinka vihaisilta ja turhautuneilta ihmisten täytyy tuntua. Tämä on ensimmäinen kerta 10 vuoden aikana, kun olemme tehneet näitä keikkoja, kun emme ole päässeet sinne." Päätös perua viikonlopun näytökset tehtiin sen jälkeen, kun kolme aiempaa tapahtumaa oli peruttu, ja katsojille oli annettu vain parin tunnin varoitus. Riggall tunnusti näiden peruutusten aiheuttaman suuttumuksen ja sanoi peruvansa viikonloppunäytökset etukäteen, jotta fanit eivät turhautuisi enempää. "He tulevat olemaan uskomattoman pettyneitä, ja pyydän sitä valtavasti anteeksi, mutta en voi odottaa, että yleisömme joutuu kokemaan samanlaista painetta ja turhautumista toisena päivänä." "Uskon, että voisimme avata elokuvan huomenna, mutta en halua antaa enää vääriä lupauksia", hän lisäsi ja kuulosti itkuiselta BBC:n kanssa käydyssä puhelinkeskustelussa. "En aio antaa tämän jatkua ja ihmisten olla niin järkyttyneitä." "Ihana näyttelijäkaarti" Riggall vastasi huoliin, että esitys ei ollut valmis keskiviikkona pidetyn ennakkonäytöksen peruuntumisen jälkeen, ja vahvisti, että kaksi täyttä pukuharjoitusta oli jo pidetty. "Taiteellisesta ja luovasta näkökulmasta olin niin innoissani siitä - mutta en ole enää innoissani. "Meillä on mitä ihanin näyttelijäkaarti. Meillä on 80 näyttelijää, lähes 80 lavastussuunnittelijaa ja puvustajaa, jotka ovat rakkaudella laittaneet koko kaupungin näyttämölle. "Olen järkyttynyt siitä, ettemme päässeet sinne, mutta se ei estä minua olemasta kunnianhimoinen. Se on opettanut meille hienolla tavalla sen, etten anna tämän tapahtua enää koskaan." Jopa 84 000 lippua on myyty tapahtumaan, jonka on määrä kestää koko elokuun. Secret Cinema on tarjonnut lipunmyyjille, jotka maksoivat 53,50 puntaa kappaleelta, mahdollisuuden osallistua toiseen esitykseen tai saada rahat takaisin. Ulkomailta tulleiden lipun hinnan ylittäviä lisäkorvauksia harkitaan tapauskohtaisesti. Lontoon Savoy-teatteri on puolestaan kertonut pettyneille lipunmyyjille, että he voivat tulla lippukassalle ja saada ilmaisen paikan Rufus Houndin ja Robert Lindsayn tähdittämästä elokuvasta Dirty Rotten Scoundrels. Riggall sanoi toivovansa, että esitykset jatkuvat torstaina 31. heinäkuuta. Lipunmyyjä Maeve O'Neill reagoi uutiseen sosiaalisessa mediassa Secret Cineman Facebook-sivulla: "Hienoa, Secret Cinema, vihdoin otatte vastuun lähettämällä sähköpostia katsojille ja peruuttamalla esitykset 31. heinäkuuta asti." David Mather twiittasi: "Nyt myös sunnuntaina!? Kippis @secretcinema! Täysin toimiva leijulauta hyväksytään osittaisena anteeksipyyntönä." Benjamin John kirjoitti pyydettyään hyvitystä: "Vaikka olen pettynyt siihen, etten pääse katsomaan elokuvaa suunnitellusti, olen iloinen, etten joudu hermostuneena seuraamaan Facebookia ja Twitteriä ilmoitusten ja päivitysten varalta."</w:t>
      </w:r>
    </w:p>
    <w:p>
      <w:r>
        <w:rPr>
          <w:b/>
        </w:rPr>
        <w:t xml:space="preserve">Tulos</w:t>
      </w:r>
    </w:p>
    <w:p>
      <w:r>
        <w:t xml:space="preserve">Secret Cineman järjestäjät ovat peruneet molemmat viikonlopun näytökset elokuvasta Takaisin tulevaisuuteen, koska immersiivisen elokuvatapahtuman järjestämisessä on ollut vaikeuksia.</w:t>
      </w:r>
    </w:p>
    <w:p>
      <w:r>
        <w:rPr>
          <w:b/>
        </w:rPr>
        <w:t xml:space="preserve">Esimerkki 1.4579</w:t>
      </w:r>
    </w:p>
    <w:p>
      <w:r>
        <w:t xml:space="preserve">Tulipalo syttyi Cafe Shoressa Shore Roadilla, joka on ainoa reitti sisään ja ulos eksklusiiviselta niemimaalta, noin kello 18:40 BST. Tie suljettiin, ja noin 45 palomiestä ja kahdeksan paloautoa oli paikalla yön yli. Kahvila, joka oli ollut täynnä asiakkaita, evakuoitiin turvallisesti, Dorsetin palo- ja pelastustoimi kertoi. Sandbanksin lautta, joka yhdistää niemimaan Studlandiin, Swanageen ja Purbecksiin, oli myös keskeytetty. Sandbanksissa asuva Katie Coleman kertoi, että hän ja muut asukkaat eivät päässeet kotiinsa tapahtuman vuoksi. Sandbanks on yksi Britannian hienoimmista osoitteista, ja siellä asuu jalkapallojohtajia, kuten Harry Redknapp ja Tony Pulis.</w:t>
      </w:r>
    </w:p>
    <w:p>
      <w:r>
        <w:rPr>
          <w:b/>
        </w:rPr>
        <w:t xml:space="preserve">Tulos</w:t>
      </w:r>
    </w:p>
    <w:p>
      <w:r>
        <w:t xml:space="preserve">Kahvilassa syttynyt tulipalo jätti Dorsetin Sandbanksin niemimaan väliaikaisesti eristyksiin muusta Poolesta.</w:t>
      </w:r>
    </w:p>
    <w:p>
      <w:r>
        <w:rPr>
          <w:b/>
        </w:rPr>
        <w:t xml:space="preserve">Esimerkki 1.4580</w:t>
      </w:r>
    </w:p>
    <w:p>
      <w:r>
        <w:t xml:space="preserve">Se on myös määrätty lopettamaan "supertunereiden" myynti, eli laitteiden, joiden avulla moottoripyörät voivat tuottaa tehoa, mutta jotka myös lisäävät kaasupäästöjä. Yhdysvaltain viranomaisten mukaan Harley on myynyt noin 340 000 superviritintä vuodesta 2008 lähtien. Yhtiö kiisti väitteet ja sanoi, että laitteita myytiin vain käytettäväksi maastokilpailuissa tai suljetuilla radoilla. Moottoripyörävalmistaja sanoi, että sovinto oli "hyvässä uskossa tehty kompromissi". Harleyn on lopetettava supertunereiden myynti ja tuhottava jäljellä olevat varastot jälleenmyyjillään tässä kuussa. Yhdysvaltain oikeusministeriö on myös määrännyt Harleyn käyttämään 3 miljoonaa dollaria paikalliseen ympäristöhankkeeseen, jonka tarkoituksena on vähentää ilmansaasteita. "Ottaen huomioon Harley-Davidsonin merkityksen alalla tämä on erittäin merkittävä askel kohti tavoitettamme lopettaa laittomien jälkimarkkinakäyttöön tarkoitettujen defektilaitteiden myynti, jotka aiheuttavat haitallista saastumista teillämme ja yhteisöissämme", oikeusministeriön apulaissyyttäjä John Cruden sanoi lausunnossaan. Yhdysvaltain ympäristönsuojeluvirasto on puuttunut yrityksiin, joiden uskotaan rikkovan liittovaltion puhdasta ilmaa koskevaa lakia. Päästöjä ja "estolaitteiden" käyttöä on tutkittu entistä tarkemmin sen jälkeen, kun autonvalmistaja Volkswagen myönsi käyttäneensä laitonta ohjelmistoa Yhdysvaltain säännösten kiertämiseksi.</w:t>
      </w:r>
    </w:p>
    <w:p>
      <w:r>
        <w:rPr>
          <w:b/>
        </w:rPr>
        <w:t xml:space="preserve">Tulos</w:t>
      </w:r>
    </w:p>
    <w:p>
      <w:r>
        <w:t xml:space="preserve">Harley-Davidson maksaa Yhdysvaltain viranomaisille 12 miljoonaa dollaria (9 miljoonaa puntaa) sopiakseen syytöksistä, joiden mukaan sen moottoripyörät saastuttavat ilmaa sallittua enemmän.</w:t>
      </w:r>
    </w:p>
    <w:p>
      <w:r>
        <w:rPr>
          <w:b/>
        </w:rPr>
        <w:t xml:space="preserve">Esimerkki 1.4581</w:t>
      </w:r>
    </w:p>
    <w:p>
      <w:r>
        <w:t xml:space="preserve">Toryjen ruoska on poistettu muun muassa kahdelta entiseltä kanslerilta ja useilta Theresa Mayn ja David Cameronin hallitusten johtohenkilöiltä. Jotkut ovat sanoneet luopuvansa tehtävästään seuraavissa vaaleissa, kun taas toiset ovat vannoneet taistelevansa yrityksiä vastaan, joilla heitä yritetään estää asettumasta uudelleen konservatiiviehdokkaiksi. Tämä tapahtuu sen jälkeen, kun kapinalliset liittoutuivat tiistaina opposition kanssa tukeakseen esitystä, joka valmistelee tietä laille, jolla pyritään lykkäämään Yhdistyneen kuningaskunnan eroamispäivää. Lainsäädäntö pakottaisi pääministerin lykkäämään brexitiä tammikuuhun 2020 asti, elleivät parlamentin jäsenet hyväksy joko uutta sopimusta tai sopimusta vailla olevaa eroa 19. lokakuuta mennessä. Keitä ovat siis pääministeriä vastaan kapinoineet tohtorikansanedustajat? Philip Hammond Entinen liittokansleri, joka on koordinoinut kapinallisten ponnisteluja, vakuutti, että siirto ei ole suunniteltu vain estämään sopimusta vailla olevaa eroa vaan myös antamaan parlamentille riittävästi aikaa tutkia ja panna täytäntöön sovittu uusi sopimus. 63-vuotias äänesti kolme kertaa Theresa Mayn brexit-sopimuksen puolesta, mutta hänestä on tullut monien toryjen brexitin kannattajien mörköhahmo. Heidän mielestään hän on jatkuvasti liioitellut brexitin taloudellisia riskejä ja pyrkinyt estämään suunnittelun ilman sopimusta ollessaan valtiovarainministeriön johdossa. Runnymeden ja Weybridgen kansanedustaja on sanonut, että hän aikoo kiistää tarmokkaasti kaikki yritykset poistaa hänet ehdokkaaksi seuraavissa vaaleissa, mahdollisesti oikeustoimin. Hänen vaalipiirijärjestönsä, joka hyväksyi hänet virallisesti uudelleen ehdokkaakseen maanantai-iltana, antoi kuitenkin Facebookissa lausunnon, jossa todettiin, että hän "ei ole enää oikeutettu asettumaan ehdokkaaksi", kun hän on menettänyt konservatiivien ruoskan. "Jäsenistö valitsee uuden konservatiiviehdokkaan aikanaan", siinä sanottiin. David Gauke Theresa Mayn entinen oikeusministeri on toinen avainhenkilö - niinkin tärkeä, että häntä ja hänen ei-neuvotteluja vastustavia kumppaneitaan on kutsuttu "Gaukeward-ryhmäksi". 48-vuotias entinen asianajaja - joka oli George Osbornen kakkosmies valtiovarainministeriössä ennen kansanäänestystä - on sanonut, että ero ilman sopimusta olisi "suuri virhe" Yhdistyneelle kuningaskunnalle eikä hän olisi "osallinen" johonkin sellaiseen, jonka seurauksena ihmiset menettäisivät työpaikkansa. Lounais-Hertfordshiren kansanedustaja joutui aiemmin tänä vuonna kohtaamaan vaalipiirinsä aktivistien kehotuksia luopua hänen valinnastaan. Nyt hän joutui kohtaamaan saman uhkauksen nro 10:n taholta ja sanoi olevansa valmis asettamaan kansallisen edun oman uranäkymänsä edelle äänestämällä hallitusta vastaan. Hän sanoi uskovansa, että Downing Street haluaa "puhdistaa" toisinajattelijoita. Dominic Grieve Toisin kuin Hammond ja Gauke, Grieve on ollut usein ja näkyvästi kapinallinen Brexitin suhteen viimeisten kahden vuoden aikana - hän vastusti Theresa Mayn erosopimusta kolme kertaa. Entinen oikeusministeri kannattaa voimakkaasti toista kansanäänestystä Yhdistyneen kuningaskunnan tulevaisuudesta Euroopassa, jossa olisi mahdollisuus jäädä. 63-vuotias sanoo pitävänsä sopimuksetonta eroa "mahdottomana hyväksyä" ja äänestävänsä aina sitä vastaan - vaikka hänen uransa kärsisi. Beaconsfieldin kansanedustaja on sanonut haluavansa taistella seuraavissa vaaleissa konservatiivien kannattajana, mutta hän on valmis maksamaan hylkäämisen hinnan. Hänen vaalipiirinsä puheenjohtaja Jackson Ng sanoi kehottaneensa Grieveä "luopumaan" kapinasta, mutta kiitti häntä "pitkästä palveluksesta". Aiemmin tänä vuonna Grieve hävisi paikallisten konservatiivien epäluottamuslauseäänestyksen Brexitistä käydyn "vankan keskustelun" jälkeen. Ken Clarke Toinen entinen liittokansleri Clarke on puolueensa vahvimmin eurofiilinen jäsen, ja hän on jo pitkään ollut eri linjoilla puolueen Eurooppa-kantojen kanssa. Hän vastusti vuoden 2016 Brexit-kansanäänestystä ja oli ainoa konservatiivien kansanedustaja, joka äänesti EU:sta eroamista koskevan 50 artiklan mukaisen prosessin käynnistämistä vastaan. Hän on mennyt niinkin pitkälle, että on ehdottanut äänestävänsä hallitusta vastaan epäluottamuslauseäänestyksessä estääkseen sopimuksettoman eron. 79-vuotias on aiemmin vihjannut, että hän saattaisi luopua Rushcliffen kansanedustajan paikasta seuraavissa vaaleissa. Hänen vaalipiirijärjestönsä sanoi olevansa surullinen hänen puoluekannatuksensa menettämisestä ja antoi tunnustusta hänen "kadehdittavalle ja vertaansa vailla olevalle" palvelukselleen siitä lähtien, kun hänet valittiin ensimmäisen kerran vuonna 1970. Liitto lisäsi, että "kaikki tuleva kirjeenvaihto on lähetettävä suoraan hänen alahuoneen toimistoonsa eikä Rushcliffen konservatiivien yhdistyksen toimistoon". Sir Oliver Letwin Entinen kabinettiministeri oli yksi johtajista, kun kansanedustajat yrittivät huhtikuussa saada aikaan brexit-kompromissin ottamalla parlamentin aikataulun hallintaansa. Hän johti myös puoluerajat ylittävää lakiesitystä, jonka tarkoituksena oli pakottaa Theresa May hakemaan Brexitin jatkoaikaa aiemmin tänä vuonna, ja hän oli se kansanedustaja, joka haki tiistaina hätäkeskustelua ja aloitti prosessin, joka johti Boris Johnsonin tappioon viimeisimmässä sopimuksettoman Brexitin lakiesityksessä. Westminsterin sisäpiiriin perehtyneenä hän on johtava "pehmeän brexitin" kannattaja, joka uskoo, että kansanäänestyksen tulosta on kunnioitettava, mutta Yhdistyneen kuningaskunnan olisi säilytettävä tiiviit taloudelliset yhteydet Eurooppaan. West Dorsetin kansanedustaja oli jo sanonut, ettei hän lähde mukaan seuraaviin parlamenttivaaleihin. Justine Greening Entinen opetusministeri ilmoitti tiistaina luopuvansa Lounais-Lontoossa sijaitsevan Putneyn vaalipiirin kansanedustajan tehtävästä, kun seuraavat vaalit pidetään. Hän varoitti, että "Brexit-myopia" vaarantaa parlamentin kyvyn toimia muutosvoimana erityisesti sosiaalisen liikkuvuuden parantamisessa. Hän äänesti kolme kertaa Theresa Mayn brexit-sopimusta vastaan sanoen, ettei se lunastanut Leave-äänestäjille annettuja lupauksia eikä antanut mitään nuoremmille Remain-äänestäjille. Hän varoitti, että hänen puolueensa oli muuttumassa Brexit-puolueeksi, ja sanoi tukevansa lainsäädäntöä, jolla kaikki Brexit-vaihtoehdot pidetään "pöydällä" ja jolla varmistetaan, että parlamentilla on todellinen sananvalta lopputulokseen. Rory Stewart Entinen kansainvälinen kehitysministeri sanoi, että väitteet, joiden mukaan ero ilman sopimusta olisi "puhdas ja helppo irtautuminen" EU:sta, olivat vilpillisiä, sillä todellisuudessa se johtaisi vuosien mittaiseen taloudelliseen ja poliittiseen epävarmuuteen. Stewart ehdotti, että tällainen lopputulos "muistettaisiin 40 vuoden ajan" ja että se vahingoittaisi pysyvästi puolueen mainetta. Vaikka Stewart menetti vaalipiirin johtopaikan, hän on sanonut, ettei hän "luovu" Cumbrian vaalipiiristään ja aikoo edelleen edustaa Penrithin ja Borderin asukkaita. Hän sanoo, että hänen paikallisyhdistyksensä pitäisi päättää, antaako se hänelle mahdollisuuden osallistua seuraaviin vaaleihin, ja hänen ja muiden kapinallisten "puhdistaminen" ehdokkaiksi ei ollut konservatiivien vastaus. Alistair Burt Entinen Lähi-idän ministeri, puolueen arvostettu hahmo, on sanonut, että hänellä on "perustavanlaatuinen ja ratkaisematon" erimielisyys puoluejohdon kanssa Brexitistä. Hän on sanonut, että hän aikoo erota North East Bedfordshiren kansanedustajan paikalta seuraavissa vaaleissa, sillä hän on ollut parlamentin alahuoneessa vuodesta 1983. Commonsissa puhuessaan hän sanoi hyväksyvänsä puolueen säännöt, mutta pyysi kollegoitaan pohtimaan kysymystä "jos meidät puhdistetaan nyt, kuka on seuraava?". Hän sanoi, että Brexitin aiheuttamat kouristukset hänen puolueessaan "ovat saattaneet rajoittaa tulevaisuuttani, mutta se ei riistä minulta sitä, mihin uskon, ja aion kävellä ulos täältä katsoen taivaalle, enkä kenkiäni alaspäin". Sir Nicholas Soames Winston Churchillin pojanpoika oli niiden joukossa, jotka tapasivat pääministerin tiistaina viimeisiä neuvotteluja varten, mutta kapinoivat todettuaan, että sopimusta ei voitu saada aikaan käytettävissä olevassa ajassa. Hän vitsaili Commonsissa puhuessaan, että häntä oli aiemmin "innoittanut pääministerin ja muiden nykyisen kabinetin jäsenten sarjamuotoinen epälojaalisuus" Brexitin suhteen. Hän lisäsi, että hänen "hartain toiveensa on, että tämä parlamentti löytäisi uudelleen kompromissihengen, nöyryyden ja ymmärryksen", jota tarvitaan Brexitin ratkaisemiseksi ja keskittyisi uudelleen kaikkiin muihin maan kohtaamiin haasteisiin. Koska häneltä on poistettu ruoska, hän on sanonut, ettei asetu ehdolle seuraavissa vaaleissa, mikä tarkoittaa, että hänen lähes 37 vuotta kestänyt uransa parlamentissa on päättymässä. Dame Caroline Spelman Meridenin veteraanikonservatiivinen kansanedustaja tuki hallitusta tiistain äänestyksessä siitä, pitäisikö parlamentin asioiden hallinta ottaa haltuun. Hän kuitenkin liittyi kapinallisten joukkoon, kun lakiesityksestä, joka tasoittaa tietä Brexitin lykkäämiselle entisestään, jos sopimusta ei saada aikaan, äänestettiin ensimmäisen kerran. Toisin kuin tiistaina kapinoineet, häneltä ei ole peruttu ruoskaa - mutta hän on sanonut, ettei asetu ehdolle seuraavissa vaaleissa. Hän on entinen konservatiivipuolueen puheenjohtaja ja ympäristöministeri David Cameronin aikana, ja hänen Midlandsin vaalipiirissään toimii useita yrityksiä, jotka toimittavat osia Yhdistyneen kuningaskunnan autoteollisuudelle. 61-vuotias nainen on ilmaissut huolensa siitä, miten Brexit, josta ei päästä sopimukseen, vaikuttaa teollisuuteen. Muut kapinoineet kansanedustajat: Greg Clark: Entinen elinkeinoministeri oli yksi Theresa Mayn brexit-sopimuksen vahvimmista kannattajista. Hän on sanonut, että sopimuksen puuttuminen olisi "tuhoisaa". Sam Gyimah: Entinen yliopistoministeri sanoi, ettei ole "mitään valtuuksia" sopimuksettomalle irtautumiselle, joka olisi "vahingollista ja häiritsevää" hänen äänestäjilleen. Antoinette Sandbach: Eddisburyn kansanedustaja sanoi, että on "tärkeää toimia", jotta estetään kaikki mahdollisuudet sopimuksen puuttumiseen. Hän sanoi, ettei hän "kadu, että hän vaaransi työpaikkansa pelastaakseen äänestäjieni työpaikat". Stephen Hammond: Hän on syyttänyt konservatiivien brexitin kannattajia siitä, että he "luennoivat muille" lojaalisuudesta. Hän sanoi BBC:n World at One -ohjelmassa, että hän äänestäisi "vastahakoisesti" hallitusta vastaan. Margot James: Entinen digiministeri sanoi, että se oli vaikein päätös, jonka hän oli koskaan tehnyt politiikassa. Hänen Stourbridgen konservatiivien paikallisyhdistyksensä on aloittanut ehdokkaan valinnan seuraaviin vaaleihin, ja hän sanoi, että valinta on "jäsenten asia". Richard Harrington: 61-vuotias on aiemminkin kapinoinut brexitin puolesta ja ilmoitti hiljattain luopuvansa Watfordin kansanedustajan paikasta seuraavissa vaaleissa. Guto Bebb: Aberconwyn kansanedustaja, joka niin ikään eroaa seuraavissa vaaleissa, sanoo, että ääni sopimusta vastaan on "oikeampi konservatiivisille perinteille kuin kukaan, joka kulkee lobbaajien läpi pelosta, opportunismista tai yksinkertaisesti ajattelemattomasta lojaalisuudesta". Caroline Nokes: Romseyn ja Southampton Northin kansanedustaja sanoi, että hänen äänestäjänsä joutuisivat huonompaan asemaan, jos brexit ei toteutuisi. Hän sanoi keskustelevansa vaalipiirinsä yhdistyksen kanssa, mutta ei sulje pois mahdollisuutta asettua ehdolle riippumattomana. Ed Vaizey: Ex-kulttuuriministeri on sanonut, että ero ilman sopimusta vahingoittaisi digitaalitaloutta, vaikka hän kertoi Buzzfeed Newsille, että hän ei ole vielä päättänyt, kumpi äänestäisi. Steve Brine: Entinen terveysministeri sanoi viime viikolla olevansa valmis pitämään pääministerin kiinni hänen väitteestään, jonka mukaan sopimuksettoman irtautumisen mahdollisuus on "miljoona yhtä vastaan". Anne Milton: Hän on pitänyt matalaa profiilia sen jälkeen, kun hän erosi ministerinä heinäkuussa, mutta osallistui aiemmin tiistaina tapaamiseen muiden todennäköisten kapinallisten kanssa Westminsterissä. Richard Benyon: Newburyn kansanedustaja on entinen kalastusministeri koalitiohallituksessa. Hän kertoi BBC:lle toivovansa palaavansa takaisin konservatiivien kansanedustajaksi ja lisäsi, että hän "heittäytyisi paikallisyhdistyksensä armoille". Mitä kysymyksiä sinulla on viimeisimmistä Brexit-kehityksistä? Käytä tätä lomaketta kysymyksesi esittämiseen: Jos luet tätä sivua BBC News -sovelluksella, sinun on käytävä BBC:n verkkosivujen mobiiliversiossa, jotta voit lähettää kysymyksesi tästä aiheesta.</w:t>
      </w:r>
    </w:p>
    <w:p>
      <w:r>
        <w:rPr>
          <w:b/>
        </w:rPr>
        <w:t xml:space="preserve">Tulos</w:t>
      </w:r>
    </w:p>
    <w:p>
      <w:r>
        <w:t xml:space="preserve">Boris Johnson on erottanut 21 kansanedustajaa parlamentin konservatiivipuolueesta sen jälkeen, kun he kapinoivat häntä vastaan pyrkiessään estämään Brexitin ilman sopimusta.</w:t>
      </w:r>
    </w:p>
    <w:p>
      <w:r>
        <w:rPr>
          <w:b/>
        </w:rPr>
        <w:t xml:space="preserve">Esimerkki 1.4582</w:t>
      </w:r>
    </w:p>
    <w:p>
      <w:r>
        <w:t xml:space="preserve">Stephen WalkerBBC News NI:n poliittinen kirjeenvaihtaja Myös Skotlannin ja Walesin johtajat osallistuvat ministerikomitean kokoukseen. Neuvottelut käydään kolme päivää sen jälkeen, kun Stormont hylkäsi pääministerin tarjouksen Pohjois-Irlannin toimeenpanevalle elimelle tarkoitetusta rahoituspaketista. Cameron lensi Belfastiin viime torstaina kaikkien puolueiden välisiin neuvotteluihin, mutta lähti perjantaiaamuna ilman sopimusta. Belfastin neuvottelujen tarkoituksena on ratkaista jäljellä olevat kiistat lipuista, paraateista, levottomuuksien perinnöstä ja hyvinvointiuudistuksesta. Maanantain kokous Downing Streetillä järjestettiin kauan ennen kuin pääministeri esitteli rahoituspakettinsa Stormontin puolueille. Cameron väitti, että hänen ehdotuksillaan voitaisiin vapauttaa miljardi puntaa käyttövaroja, mutta puolueet hylkäsivät hänen suunnitelmansa. Vaikka Pohjois-Irlannin neuvotteluprosessi ja rahoituspaketti eivät kuulu ministerivaliokunnan esityslistalle, on odotettavissa, että molemmat kysymykset otetaan esille. Pääministerin vieraina ovat Peter Robinson, Martin McGuinness, Skotlannin pääministeri Nicola Sturgeon ja Walesin pääministeri Carwyn Jones. Westminsterin hallituksen poliitikkoja ovat muun muassa sisäministeri Theresa May ja alahuoneen johtaja William Hague. Kokouksessa pohditaan perustuslaillisia kysymyksiä, taloutta, ääriliikkeiden torjuntaa ja suhteiden parantamista koko Yhdistyneessä kuningaskunnassa. Se on myös ensimmäinen kerta, kun Cameron tapaa Sturgeonin sen jälkeen, kun hänestä tuli Skotlannin ensimmäinen ministeri. Pohjois-Irlannin ministeri Theresa Villiers on pitänyt tätä viikkoa kriittisenä ajankohtana Belfastissa käytävissä puoluerajat ylittävissä neuvotteluissa, ja hän sanoi uskovansa, että sopimus ennen joulua on ratkaisevan tärkeä. Hän on huolissaan siitä, että ellei sopimuksesta päästä sopimukseen tällä viikolla, parlamentin alahuoneelta loppuu parlamentaarinen aika, jotta Pohjois-Irlannin toimeenpanevalle elimelle voitaisiin antaa yhteisöverovaltuudet ennen vuoden 2015 parlamenttivaaleja. Yhdistyneen kuningaskunnan ja Irlannin hallitusten sekä Pohjois-Irlannin puolueiden neuvottelut alkavat virallisesti uudelleen keskiviikkona.</w:t>
      </w:r>
    </w:p>
    <w:p>
      <w:r>
        <w:rPr>
          <w:b/>
        </w:rPr>
        <w:t xml:space="preserve">Tulos</w:t>
      </w:r>
    </w:p>
    <w:p>
      <w:r>
        <w:t xml:space="preserve">Pohjois-Irlannin pääministerin ja varapääministerin on määrä liittyä muiden Yhdistyneen kuningaskunnan johtajien joukkoon ja keskustella David Cameronin kanssa Downing Streetillä maanantaiaamuna.</w:t>
      </w:r>
    </w:p>
    <w:p>
      <w:r>
        <w:rPr>
          <w:b/>
        </w:rPr>
        <w:t xml:space="preserve">Esimerkki 1.4583</w:t>
      </w:r>
    </w:p>
    <w:p>
      <w:r>
        <w:t xml:space="preserve">Alex MorrisonBBC News Huhne valittiin ensimmäisen kerran Hampshiren kaupungin kansanedustajaksi tiukassa kamppailussa konservatiivien kanssa vuonna 2005, kun hän oli aiemmin toiminut Euroopan parlamentin jäsenenä kuusi vuotta. Hän säilytti paikkansa vuoden 2010 parlamenttivaaleissa saaden lähes 50 prosenttia äänistä ja lähes 4 000 jäsenen enemmistön. BBC News kävi hänen vaalipiirissään kysymässä ihmisiltä, mitä he ajattelevat hänen päätöksestään luopua tehtävästään. Eastleigh'n äänestäjä Pearl Blake, 72, sanoi: "Hän on pilannut asiat niille ihmisille, jotka äänestivät häntä. "En ole Lib Dem -puolue, enkä olisi koskaan äänestänyt häntä. "Tätä on jatkunut jo kauan. "Olen hyvin tyytyväinen, että hän on päättänyt erota." Dereck Spencer, 73, Chandler's Fordista Eastleigh'n läheltä: "Uskon, että tämä muuttaa mahdollisuuksiani äänestää Lib Demosia. "Mutta se ei ehkä muuta muiden ihmisten mielipiteitä. "Luottamusta tai uskoa ei voi nyt juurikaan olla. "Tätä tapahtuu koko parlamentin ajan, eikä tiedä, keneen voi luottaa." Terence Kingsbury, 72, Eastleigh'sta: "Hänen ei tietenkään olisi pitänyt rikkoa lakia. "[Mutta] me pidämme miehestä. "Libidemokraatit tuntuvat aina olevan niitä, jotka tekevät enemmän paikallisesti puolestasi ja kuuntelevat sinua. "Olen tavannut Chris Huhnen, kun hän tuli ovellemme, ja hän oli hyvin hurmaava." Carol Hoare, 59, Eastleighista: "En oikein tiedä, mitä sanoa. "En yleensä ole huolissani siitä, mitä he [poliitikot] tekevät, enkä ole häntä vastaan. "Äänestin häntä viime kerralla ja äänestäisin häntä uudelleen. "Hän on tehnyt paljon hyvää yhteisölle täällä, joten en halua haukkua häntä."</w:t>
      </w:r>
    </w:p>
    <w:p>
      <w:r>
        <w:rPr>
          <w:b/>
        </w:rPr>
        <w:t xml:space="preserve">Tulos</w:t>
      </w:r>
    </w:p>
    <w:p>
      <w:r>
        <w:t xml:space="preserve">Entinen kabinettiministeri Chris Huhne luopuu Eastleigh'n edustajapaikastaan tunnustettuaan syyllisyytensä oikeuden vääristämiseen, koska hänen ex-vaimonsa Vicky Pryce oli väittänyt ottaneensa ylinopeuspisteitä hänen puolestaan kymmenen vuotta sitten.</w:t>
      </w:r>
    </w:p>
    <w:p>
      <w:r>
        <w:rPr>
          <w:b/>
        </w:rPr>
        <w:t xml:space="preserve">Esimerkki 1.4584</w:t>
      </w:r>
    </w:p>
    <w:p>
      <w:r>
        <w:t xml:space="preserve">Luettelo, joka perustuu kolmeen viimeisimpään elokuvaan, joissa mainitut henkilöt näyttelivät ennen kesäkuuta, paljasti, että Depp palautti vain 1,20 dollaria (81 penniä) jokaista hänelle maksettua dollaria (67 penniä) kohden. Deppin komedia Mortdecai floppasi elokuvateattereissa, ja sen 60 miljoonan dollarin (40,5 miljoonan punnan) tuotantobudjetista saatiin takaisin vain 47,4 miljoonaa dollaria (32 miljoonaa puntaa). Näyttelijän vuonna 2014 tekemä scifi-trilleri Transcendence puolestaan sai juuri ja juuri takaisin kulut. Denzel Washington on listan toisella sijalla, sillä hän tuotti jokaisesta dollarista 6,50 dollaria (4,39 puntaa). Will Ferrell, joka oli listan kärjessä vuosina 2009 ja 2010, on tällä kertaa kolmantena tuotettuaan vain 6,80 dollaria (4,59 puntaa) jokaista häneen käytettyä dollaria kohden Anchorman 2: The Legend Continues- ja The Campaign -elokuvissa. Tämä oli vain hieman ennen Liam Neesonia, jonka neljäs sija johtuu siitä, että Taken 3 -elokuvan menestys kumosi Run All Night -elokuvan. Forbesin mukaan jälkimmäinen trilleri maksoi 50 miljoonaa dollaria (33,7 miljoonaa puntaa) ja tuotti takaisin 71,6 miljoonaa dollaria (48,3 miljoonaa puntaa). Adam Sandler, joka on valittu ylipalkatuimmaksi näyttelijäksi kahtena viime vuonna, ei ollut tänä vuonna tukikelpoinen allekirjoitettuaan neljän elokuvan sopimuksen suoratoistopalvelu Netflixin kanssa. Chris Evans oli Forbesin vuoden 2015 arvokkain näyttelijä, sillä Kapteeni Amerikka -näyttelijän elokuvat tuottivat keskimäärin 181,80 dollaria (123 puntaa) jokaista hänen maksamaansa dollaria kohden. Miten ranking toimii? Luetteloon lasketaan mukaan näyttelijän kaikki kolme suurta elokuvaa kesäkuuhun 2015 mennessä. Ainoat elokuvat, joita ei käytetä tutkimuksen perustana, ovat animaatioelokuvat, elokuvat, joissa näyttelijä on esiintynyt vain pienessä roolissa, tai elokuvat, jotka on julkaistu alle 2000 valkokankaalla. Forbes ottaa sitten arvioidun tuotantobudjetin pois kunkin elokuvan maailmanlaajuisista lipputuloista, jotta saadaan laskettua kunkin elokuvan toimintatulot. Tämä luku lisätään sitten kunkin tähden arvioituun kokonaispalkkioon kolmesta elokuvasta, jotta saadaan selville lopullinen sijoitetun pääoman tuottoa kuvaava luku. Neljä näyttelijätärtä täyttää neljä seuraavaa paikkaa parhaan vastineen listalla. Mila Kunis sijoittuu toiseksi 87,30 dollarin (59 punnan) tuotolla jokaiselle dollarille, kun taas Scarlett Johansson, jonka kolme viimeisintä suurta elokuvaa tuottivat yhteensä 2,58 miljardia dollaria (1,742 miljardia puntaa), on kolmas. Neljäntenä on Gwyneth Paltrow, jonka esiintyminen Iron Man 3 -elokuvassa korvasi enemmän kuin hyvin Mortdecai-elokuvassa tekemänsä työn. Viime vuoden voittaja Emma Stone on viidentenä, ja vuoden 2014 The Amazing Spider-Man 2 tasoitti Alohan pettymyksen.</w:t>
      </w:r>
    </w:p>
    <w:p>
      <w:r>
        <w:rPr>
          <w:b/>
        </w:rPr>
        <w:t xml:space="preserve">Tulos</w:t>
      </w:r>
    </w:p>
    <w:p>
      <w:r>
        <w:t xml:space="preserve">Forbes-lehti on nimennyt Johnny Deppin vuoden 2015 ylipalkatuimmaksi Hollywood-näyttelijäksi .</w:t>
      </w:r>
    </w:p>
    <w:p>
      <w:r>
        <w:rPr>
          <w:b/>
        </w:rPr>
        <w:t xml:space="preserve">Esimerkki 1.4585</w:t>
      </w:r>
    </w:p>
    <w:p>
      <w:r>
        <w:t xml:space="preserve">Mutta mitä hänen uuteen työhönsä oikeastaan kuuluu? Mitä pääministeri tekee? Pääministeri on hallituksen johtaja, ja kuningatar nimittää hänet. Tavallisesti hän on sen puolueen johtaja, joka voittaa parlamenttivaalit. Pääministerin tehtävänä on nimittää hallituksen jäseniä, joita kutsutaan ministereiksi. Vain pieni osa kansanedustajista todella saa nämä tehtävät. Kaikkein korkeimpia henkilöitä kutsutaan kabinettiministereiksi, ja he valvovat hallituksen ministeriöitä - kuten valtiovarainministeriötä ja sisäministeriötä. Pääministeri voi milloin tahansa palkata ja erottaa ministereitä. Hän voi myös lakkauttaa ministeriöitä tai perustaa kokonaan uusia. Kanslerin ohella pääministeri vastaa myös vero- ja menopolitiikasta. Pääministeri voi myös säätää uusia lakeja, kunhan ne saavat parlamentin tuen. Pääministeri on viime kädessä vastuussa kaikesta hallituksen politiikasta ja päätöksistä. Mitä muita valtuuksia pääministerillä on? Pääministerillä on yleinen määräysvalta virkamieskuntaan eli niihin henkilöihin ja yksiköihin, jotka toteuttavat hallituksen päätöksiä. Hän voi myöntää kunniamerkkejä, kuten ritarin ja patsaan arvonimiä. Hän voi myös myöntää kuninkaallisia arvonimiä. Hänellä on myös useita puolustukseen ja turvallisuuteen liittyviä tehtäviä. Heillä on esimerkiksi valta lähettää Yhdistyneen kuningaskunnan asevoimat toimintaan. Viimeaikaisen yleissopimuksen mukaan parlamentin on kuitenkin hyväksyttävä tällainen päätös. Pääministerin harteilla on myös useita erityisvastuita, kuten päätös kaapatun tai tunnistamattoman lentokoneen alasampumisesta. Hän voi myös antaa luvan käyttää Yhdistyneen kuningaskunnan ydinaseita. Miten pääministerit ovat tilivelvollisia? Näistä valtuuksista huolimatta pääministeri ei voi tehdä mitä tahansa päätöksiä. Pääministerien on säilytettävä useimpien kansanedustajien luottamus. Tämä johtuu siitä, että lait voidaan hyväksyä vain, jos parlamentin jäsenten enemmistö äänestää ne läpi. Jos hallitus menettää toistuvasti ääniä, kansanedustajat voivat esittää epäluottamuslauseen. Jos pääministeri häviää tällaisen äänestyksen, edessä ovat parlamenttivaalit. Jos pääministerin puolue häviää parlamenttivaalit, hänen on erottava, jotta voittajapuolueen johtaja voi ottaa paikan. Teoriassa kuningattarella on valtuudet erottaa pääministeri, jos hänen katsotaan toimivan maan edun vastaisesti. Se aiheuttaisi kuitenkin perustuslaillisen kriisin. Kuka saa valita pääministerin? Boris Johnson tarvitsi sekä konservatiivien kansanedustajien että tavallisten puolueen jäsenten tuen. Aluksi 10 konservatiivien kansanedustajaa nimettiin mahdollisiksi pääministereiksi. Konservatiivien kansanedustajien salaisissa äänestyksissä heistä valittiin kuitenkin vain kaksi - Boris Johnson ja Jeremy Hunt. Sekä Johnson että Hunt osallistuivat useisiin keskusteluihin, ennen kuin konservatiivipuolueen maksavat jäsenet äänestivät haluamastaan henkilöstä. Näin noin 160 000 ihmistä pystyi valitsemaan yli 65 miljoonan asukkaan maan johtajan. Boris Johnson sai 92 153 ääntä, kun taas Jeremy Hunt sai 46 656 ääntä. Suurin osa konservatiivipuolueen jäsenistä on yli 55-vuotiaita ja suuri enemmistö kuuluu ylimpään sosiaaliluokkaan. Miksi ei järjestetty parlamenttivaaleja? Uusi pääministeri ei välttämättä tarkoita, että parlamenttivaalit ovat väistämättömät. Koska konservatiivit ovat jo vallassa, niiden ei tarvitse järjestää niitä - niin kauan kuin Boris Johnson saa kansanedustajien enemmistön tuen. Jos hän päättää järjestää vaalit, pääministerin on saatava vähintään kaksi kolmasosaa kansanedustajista suostumaan niihin. Mihin tämä johtaa Brexitin suhteen? Theresa Mayn lähdöstä huolimatta brexit-ongelma ei ole läheskään ratkaistu. Sellaisen ratkaisun löytäminen, joka määrittelee Yhdistyneen kuningaskunnan tulevat suhteet eurooppalaisiin naapureihinsa, pitää Boris Johnsonin hyvin kiireisenä. Johnson on luvannut neuvotella uudelleen nykyisen sopimuksen - sen, jota rouva May ei onnistunut hyväksymään kolme kertaa. Mutta ei ole myöskään mitään takeita siitä, että tarkistetusta sopimuksesta voidaan sopia ennen brexitin määräaikaa. Johnson on kuitenkin vakuuttunut siitä, että Yhdistynyt kuningaskunta lähtee 31. lokakuuta "sopimus tai ei sopimus". Mitkä ovat edut? Pääministerin odotetaan asuvan ja työskentelevän Downing Street 10:ssä - pääministerin toimistossa vuodesta 1735 lähtien. On kuitenkin joitakin poikkeuksia. Tony Blair, jolla oli nuori perhe, päätti asua numerossa 11 vuonna 1997 - koska siellä oli suurempi asuintila. Lisäksi pääministerillä on virallinen maalaisasunto Chequers, jota hän voi käyttää milloin tahansa. Boris Johnsonin kyydissä on virallinen pääministerin auto. Tällä hetkellä se on erikoisvalmisteinen Jaguar XJ Sentinel. Mitä tulee palkkaan, pääministerille maksetaan tällä hetkellä 150 402 puntaa vuodessa.</w:t>
      </w:r>
    </w:p>
    <w:p>
      <w:r>
        <w:rPr>
          <w:b/>
        </w:rPr>
        <w:t xml:space="preserve">Tulos</w:t>
      </w:r>
    </w:p>
    <w:p>
      <w:r>
        <w:t xml:space="preserve">Boris Johnson on konservatiivipuolueen uusi johtaja. Hänestä tulee virallisesti pääministeri keskiviikkona Theresa Mayn virallisen eron jälkeen.</w:t>
      </w:r>
    </w:p>
    <w:p>
      <w:r>
        <w:rPr>
          <w:b/>
        </w:rPr>
        <w:t xml:space="preserve">Esimerkki 1.4586</w:t>
      </w:r>
    </w:p>
    <w:p>
      <w:r>
        <w:t xml:space="preserve">Rodrigo Borda, 39, ja Sergio Miranda, 45, kertoivat, että päivä oli iloinen ja tunteikas, mutta myös vastuullinen. Presidentti Jose Mujica allekirjoitti lain toukokuussa, mutta sen voimaantulo kesti 90 päivää. Uruguay on toinen Etelä-Amerikan valtio, joka on hyväksynyt homoavioliittolain. Borda ja Miranda kertoivat viettävänsä häitään syyskuussa. Siitä tulisi "hyvin julkinen tapahtuma", ei ainoastaan siksi, että he haluaisivat jakaa tämän hetken "koko maailman" kanssa, vaan myös siksi, että he halusivat "antaa esimerkin niille homopareille, jotka saattavat harkita avioitumista, mutta eivät uskalla", pariskunta lisäsi. Kolme vuotta sitten Argentiinasta tuli ensimmäinen maa Latinalaisessa Amerikassa, joka salli samaa sukupuolta olevien avioliitot. Uudistukset Sittemmin Brasilian korkein oikeus äänesti ylivoimaisella enemmistöllä sen puolesta, että samaa sukupuolta oleville pareille myönnetään samat lailliset oikeudet kuin naimisissa oleville heteroseksuaaleille, ja näin homoavioliitot hyväksyttiin. Kolumbiassa tuomari määräsi hiljattain notaarin allekirjoittamaan asiakirjan, joka ei ole avioliittotodistus, mutta antaa samaa sukupuolta oleville pareille samat oikeudet kuin heteroseksuaaleille. Meksikossa samaa sukupuolta olevien liittoja koskeva lainsäädäntö on yksittäisten osavaltioiden asia. Homoavioliitot ovat laillisia pääkaupungissa ja eteläisessä Quintana Roon osavaltiossa, ja Coahuilan ja Coliman osavaltioissa homoparit voivat solmia siviiliavioliittoja. Muualla maassa homoavioliitot ovat edelleen laittomia. Homoavioliittolaki on yksi presidentti Mujican tukemista liberaaleista uudistuksista Uruguayssa. Vasemmistopoliitikon tultua valtaan parlamentti on myös hyväksynyt lain, joka sallii abortin vain raiskauksen, insestin tai naisen terveyteen kohdistuvan uhan tapauksessa. Viime viikolla edustajainhuone äänesti lakiehdotuksen puolesta, joka senaatin hyväksymisen jälkeen laillistaa marihuanan ja siirtää sen tuotannon ja myynnin valtion vastuulle.</w:t>
      </w:r>
    </w:p>
    <w:p>
      <w:r>
        <w:rPr>
          <w:b/>
        </w:rPr>
        <w:t xml:space="preserve">Tulos</w:t>
      </w:r>
    </w:p>
    <w:p>
      <w:r>
        <w:t xml:space="preserve">Kaksi homomiestä, jotka ovat olleet pari jo 14 vuotta, ovat ensimmäisinä rekisteröityneet avioliittoon Uruguayssa tunteja sen jälkeen, kun maassa tuli voimaan laki, joka sallii samaa sukupuolta olevien avioliitot.</w:t>
      </w:r>
    </w:p>
    <w:p>
      <w:r>
        <w:rPr>
          <w:b/>
        </w:rPr>
        <w:t xml:space="preserve">Esimerkki 1.4587</w:t>
      </w:r>
    </w:p>
    <w:p>
      <w:r>
        <w:t xml:space="preserve">Kim GittlesonBBC:n toimittaja, New York Ghantasala on kotoisin Hyderabadista, Intiasta. Hän on juuri valmistunut Stevens Institute of Technology -korkeakoulusta Hobokenissa, New Jerseyssä, ja hän on aloittanut kokopäivätyönsä Provenir-yritysohjelmistoyrityksessä. Mutta ensi huhtikuussa hän joutuu muuttamaan takaisin Intiaan, jos hänelle ei myönnetä H-1B-viisumia, jonka avulla "korkeasti koulutetut" työntekijät voivat tulla Yhdysvaltoihin. Kilpailu viisumista on kuitenkin kovaa. Viime vuonna kiintiö täyttyi vain viidessä päivässä. "Olen nähnyt, että useimmat ystäväni on hylätty kahdesti", hän sanoo. "Sitä miettii, että 'voi luoja, mitä tapahtuu, jos en saa viisumia'. "Sitten minun on mentävä takaisin, enkä halua mennä takaisin." Kun ulkoministeri John Kerry vierailee tällä viikolla Intiassa Yhdysvaltojen ja Intian välisessä strategisessa vuoropuhelussa, kuuma keskustelunaihe on se, kuinka monta H-1B-viisumia olisi myönnettävä Yhdysvalloissa vuosittain - ja millainen prosessi työnantajien olisi käytävä läpi täyttääkseen teknologia-alan osaajatarpeensa. Tällä hetkellä työnantajien on sponsoroitava ulkomaisia työntekijöitä H-1B-arvontaan, joka maksaa usein useita tuhansia dollareita eikä takaa, että työntekijä valitaan. Ulkomaalaisille työntekijöille myönnetään vuosittain 65 000 H-1B-viisumia, ja lisäksi 20 000 viisumia tarjotaan korkeakoulututkinnon suorittaneille. Piilaakso on jo pitkään väittänyt, että viisumikatto on liian alhainen ja että jos lahjakkailta ulkomaalaisilta työntekijöiltä evätään viisumit, "innovaatiotalous", joka on johtanut Kalifornian ja New Yorkin kaltaisten alueiden kukoistavaan tietotekniikkateollisuuteen, kuihtuu. "Teknologiateollisuus elää koko Yhdysvalloissa suurta renessanssia", sanoo Andrew Rasiej, New York Tech Meetup -tapahtuman perustaja ja Personal Democracy Media -nimisen start-up-yrityksen perustaja. "Olemme muuttamassa maatamme 20. vuosisadalta 21. vuosisadalle, ja jotta voimme tehdä sen onnistuneesti, meillä on oltava lahjakkuuksia, jotka ymmärtävät teknologiateollisuutta." Tällä hetkellä Yhdysvalloissa ei yksinkertaisesti ole tarpeeksi ihmisiä, jotka ovat päteviä teknologia-alan tehtäviin", hän sanoo, ja toistaa tämän valituksen, joka on yleinen valituksen aihe niin startup-yrityksiltä kuin suurilta teknologiayrityksiltä, kuten Google ja Facebook. Tällaisten työntekijöiden saaminen on "elinehto teknologiateollisuudelle". Ratkaisuksi osa Yhdysvaltain senaatissa parhaillaan käsiteltävänä olevasta maahanmuuton uudistamista koskevasta lakiehdotuksesta ehdottaa, että vuosittain myönnettävien H-1B-viisumien määrää nostetaan 85 000:sta 110 000:een ja että lisäksi tehdään poikkeus "markkinaperusteisten tekijöiden" osalta, jotka voivat sallia useampien viisumien myöntämisen tiettynä vuonna. Ehdotetun laajennuksen kriitikot kuitenkin väittävät, että H-1B-viisumeita eivät tarvitse kipeästi lisää maailman tulevat Facebooks-yritykset, vaan ohjelmasta hyötyvät eniten suuret ulkoistamisyritykset, kuten iGate Technologies ja Cognizant. Monet ulkoistamisyritykset ovat luonnollisesti intialaisia, ja Intian hallitus on jo vastustanut lakiehdotuksen säännöksiä, joiden mukaan yrityksiä, joiden työvoimasta yli 50 prosenttia on H-1B-viisumin haltijoita, verotettaisiin. Näillä säännöksillä on tarkoitus rauhoitella Systems in Motionin toimitusjohtajan Neeraj Guptan kaltaisia arvostelijoita, jotka ovat itse entisiä H-1B-viisumin haltijoita, jotka aikoinaan myivät yrityksensä suurelle intialaiselle ulkoistamisyritykselle. Guptan mukaan viisumikattoa ei pitäisi nostaa, ellei ohjelmasta yleisesti esitetä vakavia kysymyksiä. "Ennen kuin avaamme numeroita, katsokaamme, miten niitä käytetään nykyään: yli 80 prosenttia H-1B-viisumeista menee ulkoistamisyrityksille", Gupta sanoo. "Lopetetaan näiden viisumien käyttö ulkoistamiseen, niin saadaan enemmän viisumeja innovaatiotalouden käyttöön." Gupta ja muut väittävät, että ulkomaalaiset työntekijät, jotka tulevat pääasiassa Intiasta, eivät välttämättä ole tulevaisuuden innovaattoreita vaan vain halvalla koulutettuja alemman tason insinöörejä. H-1B-ohjelman tiukkojen ehtojen vuoksi heille maksetaan vähemmän palkkaa kuin vastaaville amerikkalaisille työntekijöille - ja heillä on vähemmän neuvotteluvoimaa. "Jos työntekijä valittaisi palkastaan tai työolosuhteistaan, työnantaja voisi vain uhata irtisanoa hänet, ja jos näin tapahtuisi, työntekijän olisi lähdettävä maasta, sanoo Rochester Institute of Technologyn professori Ron Hira, joka on itse intialaista syntyperää ja monien ulkomaalaisten jatko-opiskelijoiden mentori. "Se on eräänlaista orjuutta." 24 tunnin työpäivä Kaikki ovat yhtä mieltä siitä, että niin kauan kuin teknologiayritykset kasvavat nopeammin kuin työntekijöitä voidaan kouluttaa, ulkomaiselle työvoimalle on jatkossakin kysyntää. KeepSkor on startup-yritys, jonka tavoitteena on auttaa tuotemerkkejä luomaan interaktiivisia pelejä, jotka auttavat lisäämään tuotetietoisuutta. Yrityksen perustaja Tristan Louis virittelee uusien pelien prototyyppejä toimistossaan Grindissä, joka on trendikäs työtila Manhattanin keskustassa. "Onko olemassa joystick-versiota, jossa voisi hypätä napauttamalla?" hän kysyy tuoteinsinööriltään, joka nyökkää nopeasti myöntävästi - edessä olevalle näytölle. Insinööri on nimittäin Puolassa - ainoassa paikassa, josta Louis löysi budjettiinsa sopivaa teknistä osaamista. "Olemme joutuneet ulkoistamaan sen sijaan, että olisimme palkanneet paikallisia osaajia", Louis sanoo. "Päivämme on oikeastaan vuorokauden mittainen." Louis sanoo, että vaikka hän ymmärtää palkkakysymyksiä ja ulkoistamista koskevat väitteet, todellisuudessa hän tarvitsee lahjakkaita työntekijöitä, joihin hänellä on varaa pienellä budjetilla - ja hän tarvitsee heitä nyt, missä tahansa he ovatkin. "Todellisuudessa käytän edelleen 80 000 dollaria (52 000 puntaa) vuodessa [insinöörin] palkkaamiseen, mutta lopputulos on, että työntekijä käyttää nämä rahat ulkomailla eikä täällä."</w:t>
      </w:r>
    </w:p>
    <w:p>
      <w:r>
        <w:rPr>
          <w:b/>
        </w:rPr>
        <w:t xml:space="preserve">Tulos</w:t>
      </w:r>
    </w:p>
    <w:p>
      <w:r>
        <w:t xml:space="preserve">Nikhilesh Ghantasalalle pääsy Yhdysvaltoihin opiskelemaan tietotekniikkaa oli helppoa. Ongelmana oli maassa pysyminen.</w:t>
      </w:r>
    </w:p>
    <w:p>
      <w:r>
        <w:rPr>
          <w:b/>
        </w:rPr>
        <w:t xml:space="preserve">Esimerkki 1.4588</w:t>
      </w:r>
    </w:p>
    <w:p>
      <w:r>
        <w:t xml:space="preserve">Se on myös äänestänyt tyhjien asuntojen verohelpotusten leikkaamisesta ja 150 prosentin maksun perimisestä vähintään kaksi vuotta tyhjillään olleista kiinteistöistä. Päätös menee nyt tarkastuskomitean ja koko valtuuston hyväksyttäväksi. Tämän toimenpiteen uskotaan tuovan viranomaiselle 4 miljoonaa puntaa vuodessa, ja jos se hyväksytään, se alkaisi huhtikuussa. Cornwallin neuvosto keskusteli ehdotuksista ottaa käyttöön veroseuraamus niille 3 000 kiinteistölle, jotka ovat tällä hetkellä käyttämättömiä. Mark Kaczmarek, asuntoasioista vastaava kabinettijäsen, sanoi: "Haluamme yrittää vähentää tyhjien asuntojen määrää Cornwallissa ja varmistaa, että toisen asunnon omistajat, joilla on samat edut kuin kaikilla muillakin, eivät saa alennusta. "Tasapuoliset toimintaedellytykset" "Se on radikaalia, mutta sen on jo aika." Hän sanoi, että pitkään tyhjillään olleet kiinteistöt houkuttelevat usein "vandalismia ja kärpäsjätteiden kaatamista ja laskevat niiden ympärillä olevien kiinteistöjen arvoa". Pohjois-Cornwallin kansanedustaja Dan Rogerson sanoi: "Kaikki muut maksavat kunnallisveronsa, ja heidän on vaikea ymmärtää, miksi toisen asunnon omistajien pitäisi saada alennusta. "Meillä on ihmisiä, jotka ovat tulleet Cornwalliin jo pitkään ja jotka ovat mukana paikallisissa hyväntekeväisyysjärjestöissä ja paikallisissa järjestöissä. "Se ei kuitenkaan tarkoita, että heidän pitäisi saada halvempaa veroa kuin heidän lähipiirinsä, joka tekee kovasti töitä ja antaa paljon enemmän panosta paikallisyhteisölle."</w:t>
      </w:r>
    </w:p>
    <w:p>
      <w:r>
        <w:rPr>
          <w:b/>
        </w:rPr>
        <w:t xml:space="preserve">Tulos</w:t>
      </w:r>
    </w:p>
    <w:p>
      <w:r>
        <w:t xml:space="preserve">Cornwallin neuvoston kabinetti on äänestänyt yksimielisesti 10 prosentin kunnallisveron alennuksen poistamisesta kakkosasunnoista.</w:t>
      </w:r>
    </w:p>
    <w:p>
      <w:r>
        <w:rPr>
          <w:b/>
        </w:rPr>
        <w:t xml:space="preserve">Esimerkki 1.4589</w:t>
      </w:r>
    </w:p>
    <w:p>
      <w:r>
        <w:t xml:space="preserve">Ban ilmaisi huolensa operaatio Sovereign Borders -operaatiosta Kaakkoisvaltioiden liiton (ASEAN) huippukokouksen yhteydessä. Australia lähettää turvapaikanhakijat offshore-varastokeskuksiin ja käännyttää heitä kuljettavat veneet. Turnbullin tiedottaja kieltäytyi kommentoimasta asiaa. YK:n lausunnon mukaan Ban ja Turnbull keskustelivat useista aiheista, kuten ilmastonmuutoksesta ja Syyriasta. Ban käsitteli pakolaiskysymystä hyvin suorasanaisesti ilmaisten "huolensa" ja pyytäen Turnbullia "harkitsemaan uudelleen" politiikkaa. "Huomauttaen Australian pitkäaikaisen sitoutumisen pakolaisten uudelleensijoittamiseen pääsihteeri vetosi pääministeriin, jotta tämä jakaisi vastuun", lausunnossa sanottiin. Australia turvapaikka: Miksi se on kiistanalainen? Miksi Australialla on siis tiukka turvapaikkapolitiikka? Kommentit seurasivat raportteja, joiden mukaan Australian laivasto pysäytti viime perjantaina epäillyn turvapaikanhakijaveneen lähellä Joulusaarta. Maahanmuuttovirasto ei kommentoinut tapausta. Viimeisin dokumentoitu turvapaikanhakijaveneen saapuminen Australiaan oli vuonna 2014, jolloin 157 tamilitaustaista turvapaikanhakijaa käsittänyt ryhmä pysäytettiin Joulusaaren pohjoispuolella.</w:t>
      </w:r>
    </w:p>
    <w:p>
      <w:r>
        <w:rPr>
          <w:b/>
        </w:rPr>
        <w:t xml:space="preserve">Tulos</w:t>
      </w:r>
    </w:p>
    <w:p>
      <w:r>
        <w:t xml:space="preserve">YK:n pääsihteeri Ban Ki-moon on pyytänyt Australian pääministeriä Malcolm Turnbullia miettimään uudelleen maan rajaturvallisuuspolitiikkaa.</w:t>
      </w:r>
    </w:p>
    <w:p>
      <w:r>
        <w:rPr>
          <w:b/>
        </w:rPr>
        <w:t xml:space="preserve">Esimerkki 1.4590</w:t>
      </w:r>
    </w:p>
    <w:p>
      <w:r>
        <w:t xml:space="preserve">David SternBBC News, Etelä-Ukraina Jännitteet Kiovan ja Moskovan välillä ovat jälleen kiihtymässä suhteellisen vakaan jakson jälkeen. Tuntemattomat henkilöt räjäyttivät viikonloppuna neljä pylvästä kahdessa paikassa Etelä-Ukrainassa, lähellä Kremlin viime vuonna liittämän Krimin niemimaan rajaa. Räjähdykset katkaisivat sähkönkulun Krimille ja syöksivät sen pimeyteen. Koulut suljettiin ja sairaalat toimivat varageneraattoreilla. Paikalliset viranomaiset julistivat hätätilan. Keskiviikkona Moskova ja Kiova ilmoittivat molemmat, että Ukraina ei enää vastaanota venäläisiä maakaasutoimituksia, vaikka oli epäselvää, kumpi osapuoli oikeastaan aloitti tämän katkaisun. Samaan aikaan Ukraina ilmoitti kieltävänsä kaikkia venäläisiä lentokoneita lentämästä ilmatilansa yli. Kaikki tämä tapahtuu samaan aikaan, kun taistelut kiihtyvät hallituksen joukkojen ja kapinallisten välillä, joita Moskova kaikesta päätellen tukee miehillä ja tulivoimalla. Syyskuussa solmittu tulitauko laski väkivaltaisuudet lähes nollaan, mutta kuolleiden ja haavoittuneiden määrä on jälleen kasvussa. Maiden väliset suhteet ovat lievästi sanottuna huonot. Silti toistaiseksi ei ole tapahtunut täydellistä romahdusta. Lisää tästä jutusta Ukraina kieltää venäläisten lentokoneiden lennot, kun kaasuvirta pysähtyy Krimillä on sähkökatkos ja kauppaboikotti Ukraina on virallisesti julistanut Venäjän "hyökkääväksi maaksi" ja taistelut idässä "terrorismin vastaiseksi operaatioksi". Kiova on kuitenkin pidättäytynyt kutsumasta sitä "sodaksi", ja maiden väliset suhteet ovat olemassa, mutta ne ovat vähentyneet huomattavasti. Jokainen konfliktin kärjistyminen tai maiden välinen sanasota herättää pelkoa siitä, että taistelut palaavat alkuvuoden massiiviseen verenvuodatukseen tai, jos niiden annetaan riistäytyä käsistä, täysimittaiseen konfliktiin. Tämä selittää huolen Etelä-Ukrainan mutaan roiskuneista sähkölaitteista. Kunnostustyöt ovat alkaneet yhdellä neljästä Krimille johtavasta runkolinjasta. Huoltotyöntekijät pystyttivät pylonin uudelleen tiistaina ja tekivät seuraavana päivänä valmisteluja sähkökaapeleiden nostamiseksi. Kaapeleita venytettiin ja joissakin paikoissa niitä nostettiin hieman, mutta työntekijät eivät nostaneet niitä kokonaan pylväisiin. Paikallisten raporttien mukaan tämä yksi johto palauttaisi jopa 40 prosenttia Krimin sähkönsaannista. Ei ole kuitenkaan tiedossa, milloin sähköt lopulta kytketään päälle. Räjähdykset tapahtuivat sen jälkeen, kun poliittiset aktivistit - enimmäkseen etnisiä Krimin tataareja ja oikeistosektorin äärinationalistiryhmän jäseniä - asettivat Krimin "saartoon" vastalauseena Krimin liittämiselle Venäjään ja raporteille laajalle levinneistä ihmisoikeusloukkauksista. Saarto koostui tarkastuspisteiden pystyttämisestä Krimin kahteen tärkeimpään maahantulopaikkaan ja kaikkien alueelle tavaroita kuljettavien autojen ja kuorma-autojen pysäyttämisestä. "Mielenosoitan, koska Krimillä ihmiset eivät voi elää rauhassa", sanoi Roman Ragozin, aktivisti, jolla oli yllään maastopuku ja Aidar-vapaaehtoisen sotilaspataljoonan tunnukset. "Heitä pahoinpidellään, ja heidät tutkitaan keskellä yötä - vain siksi, että he tukevat Ukrainaa." Kiovan virkamiehet sanoivat ymmärtävänsä mielenosoituksen syyt eivätkä tehneet mitään sen lopettamiseksi, vaikka protesti oli lainvastainen ja vaikka raporttien mukaan osa aktivisteista käytti pelottelua ja voimakeinoja autoilijoita vastaan. Kaatuneiden sähköpylväiden paikalla vallitsevan hiljaisuuden perusteella hallituksen suhtautuminen Krimin sähkökatkokseen näyttää olevan yhtä kaksijakoinen. Poliisi ja mielenosoittajat ottivat yhteen lauantaina. Viikon puoliväliin mennessä kaikki yritykset korjata jäljellä olevat kolme pylvästä näytti kuitenkin keskeytyneen toistaiseksi. Pieni joukko mielenosoittajia piti silmällä, etteivät viranomaiset aloittaisi mitään muita töitä kuin ensimmäisen pylvään korjaustyöt. Hallitus ei toistaiseksi pyrkinyt puolustamaan valtaansa. Kun alkoi sataa kevyttä, kylmää sadetta, aktivistit siirtyivät pystyttämäänsä sotilastelttaan ja kaatoivat kuumaa teetä. "Todennäköisesti päästään sopimukseen sähkön kytkemisestä takaisin päälle", Roman sanoi. "Mutta vastustan sitä, että noille separatisteille annetaan mitään."</w:t>
      </w:r>
    </w:p>
    <w:p>
      <w:r>
        <w:rPr>
          <w:b/>
        </w:rPr>
        <w:t xml:space="preserve">Tulos</w:t>
      </w:r>
    </w:p>
    <w:p>
      <w:r>
        <w:t xml:space="preserve">Sähköpylväät ja -kaapelit lojuvat mutameren keskellä pellolla eteläukrainalaisen Chaplynkan kaupungin ulkopuolella. Ne muistuttavat konkreettisesti Venäjän ja Ukrainan suhteiden hauraudesta.</w:t>
      </w:r>
    </w:p>
    <w:p>
      <w:r>
        <w:rPr>
          <w:b/>
        </w:rPr>
        <w:t xml:space="preserve">Esimerkki 1.4591</w:t>
      </w:r>
    </w:p>
    <w:p>
      <w:r>
        <w:t xml:space="preserve">Hän sanoi pääministerin kysymyksissä, että väitteet, joiden mukaan hän olisi kohdellut henkilökuntaa huonosti, tutkittaisiin "tietenkin". Hän kuitenkin kehui Patelia "erinomaiseksi" sisäministeriksi, joka "toteuttaa muutosta". Kabinettivirasto tutkii useita väitteitä Patelin käytöksestä, jonka hän kiistää. Johnsonin vieressä PMQ-kysymyksissä istunut sisäministeri ei ole kommentoinut syytöksiä julkisesti. Johnson vastasi työväenpuolueen kansanedustajan Matthew Pennycookin kysymykseen: "Sisäministeri tekee erinomaista työtä muutosten aikaansaamiseksi, poliisien lähettämiseksi kaduille, rikollisuuden vähentämiseksi ja uuden maahanmuuttojärjestelmän luomiseksi, ja minä tuen häntä". Työväenpuolueen johtaja Jeremy Corbyn syytti "osa-aikaista" pääministeriä "häpeämättömyydestä" ja toisti vaatimuksensa riippumattoman tutkinnan järjestämisestä Patelin käytöksestä. Hän vaati saada tietää, oliko Johnson tietoinen Patelin käyttäytymistä koskevista valituksista, kun hän nimitti hänet sisäministeriksi. Pääministeri iski takaisin leimaamalla Corbynin "kokopäiväiseksi marxistiksi, joka ei ole onnistunut kitkemään kiusaamista omassa puolueessaan". Työväenpuolueen kansanedustaja Thangam Debbonaire sanoi, että tämän hallituksen aikana näyttää siltä, että kiusaamista koskevien syytösten kohtaaminen "johtaa vain ylennykseen", kun taas kiusaamista vastustavat menettävät työpaikkansa. Johnson kertoi, että hän "inhoaa kiusaamista", mutta lisäsi, ettei hän ota oppia asiasta työväenpuolueelta, jota hän syyttää siitä, ettei se ole puuttunut "järjestelmälliseen kiusaamiseen", joka kohdistuu niihin, jotka "puolustavat juutalaisyhteisöä". Sisäministeriön korkein virkamies Sir Philip Rutnam erosi lauantaina, koska hän väitti Patelin käyttäytyneen henkilöstöä kohtaan muun muassa kiroilemalla, vähättelemällä ihmisiä ja esittämällä kohtuuttomia ja toistuvia vaatimuksia. Hän kertoi aikovansa ryhtyä oikeustoimiin sisäministeriötä vastaan rakentavan irtisanomisen perusteella ja väitti, että hänet oli pakotettu pois työstään. BBC kertoi maanantaina, että eräs työ- ja eläkeministeriön (DWP) virkamies sai 25 000 punnan korvauksen sen jälkeen, kun hän oli väittänyt, että Patel oli kiusannut häntä vuonna 2015 hänen ollessaan työministerinä. Tiistaina tuli esiin väitteitä Patelin käytöksestä kolmannessa ministeriössä. BBC:n Newsnight-ohjelmassa kerrottiin, että vuonna 2017 yksityisen toimistonsa virkamiesten väitetään syyttäneen Patelia - silloista kansainvälisen kehityksen ministeriä - siitä, että hän nöyryytti virkamiehiä muiden edessä, painosti kovasti sähköposteissa ja loi yleisen tunteen siitä, että "kaikki ovat toivottomia". Väitteiden kerrottiin tulleen kansainvälisen kehitysyhteistyöministeriön vanhemman virkamiehen tietoon sen jälkeen, kun Patel oli eronnut sen valtiosihteerinä vuonna 2017. Corbyn sanoi pääministerille, että "jos väitteet pitävät paikkansa", ne viittaavat "järkyttävään ja tuomittavaan käyttäytymismalliin kolmessa ministeriössä". Työväenpuolueen johtajan tiedottaja sanoi myöhemmin: "Hallituksen henkilökunta on ottanut suoraan yhteyttä toimistoomme ja esittänyt tietoja ja väitteitä Priti Patelin harjoittamasta kiusaamisesta sisäministeriössä." Syytökset koskevat Patelia ja toista entistä ministeriä, tiedottaja lisäsi. "Ne ovat hallituksen henkilöstön kiusaamis- ja häirintäväitteitä ja ne vain täydentävät sitä kuvaa, joka on jo viime päivinä kertynyt. "On aivan selvää, että kyseessä ei ole yhden henkilön yksittäinen väite yhdestä tapauksesta tai yhdestä tapahtumaryhmästä."</w:t>
      </w:r>
    </w:p>
    <w:p>
      <w:r>
        <w:rPr>
          <w:b/>
        </w:rPr>
        <w:t xml:space="preserve">Tulos</w:t>
      </w:r>
    </w:p>
    <w:p>
      <w:r>
        <w:t xml:space="preserve">Boris Johnson on kertonut kansanedustajille, että hän "pitää kiinni" sisäministeri Priti Patelista, koska häntä vastaan on esitetty uusia väitteitä kiusaamisesta.</w:t>
      </w:r>
    </w:p>
    <w:p>
      <w:r>
        <w:rPr>
          <w:b/>
        </w:rPr>
        <w:t xml:space="preserve">Esimerkki 1.4592</w:t>
      </w:r>
    </w:p>
    <w:p>
      <w:r>
        <w:t xml:space="preserve">Jasmine Ketibuah-FoleyLähetystoimittaja "Yleensä lainkuuliaisia kansalaisia" Mark oli vapaaehtoinen ensiapulainen ja joutui hoitamaan ja lähettämään suuren määrän mielenosoittajia sairaalaan. Hän sanoi: "Reagoiko poliisi mielenosoittajien väkivaltaisuuteen vai reagoivatko he väkivallalla keneen tahansa, riippumatta siitä, miten he osoittavat mieltään?", hän sanoi. "Bristolissa on tuhansia yleisesti ottaen lainkuuliaisia kansalaisia, jotka tukevat tätä asiaa. "Olen ollut täällä nuorisotyöntekijänä neljä vuotta. On hyvin epärehellistä pitää mielenosoittajia Bristolin ulkopuolelta tulevina huligaaneina. "Mielestäni Marvin (Bristolin pormestari) oli epäreilu lausunnossaan, jossa hän sanoi, ettemme edusta Bristolia ja että olemme poliittisesti lukutaidottomia. "Olimme siellä rinta rinnan joidenkin väkivaltaisten mielenosoittajien kanssa emmekä kaikki hyväksyneet heidän tekojaan." "Se tuntui kostolta" Tom osallistui mielenosoitukseen 23. maaliskuuta yhdessä muiden kanssa, jotka miehittivät College Greenin teltoissaan. Hän saapui paikalle aikomuksenaan vastustaa poliisi- ja rikoslakiehdotuksen tunkeutumista koskevia elementtejä, jotka voisivat vaikuttaa traveller-yhteisöjen elämäntapaan. Hänen mukaansa poliisi hyökkäsi heidän kimppuunsa ilman provokaatiota. "Näimme helikopterin ja mellakka-autojen pysäköivän ja kysyimme poliisilta, mitä oli tekeillä. "Näimme, että leirin kimppuun hyökättäisiin, ja kun palasimme takaisin, viheriön ympärille oli jonottamassa armeijan kokoinen joukko. "He vain vyöryivät sisään ja alkoivat hakata ihmisiä, tyhjensivät aukion ja hyökkäsivät ihmisten kimppuun kilvillään. "Ihmiset olivat niin ahkerasti rauhallisia, että oli järkyttävää nähdä poliisin reaktio. Se tuntui kostolta, kostohyökkäykseltä sunnuntain mielenosoituksesta." Kolmannen mielenosoituksen jälkeen ylikomisario Mark Runacres Avon ja Somersetin poliisista sanoi, että "kohtuullista voimaa oli käytettävä". "Emme koskaan halua tehdä tällaista, mutta velvollisuutenamme on noudattaa lakia, ehkäistä rikoksia ja suojella ihmisiä ja omaisuutta. "Poliisien on pystyttävä perustelemaan voimankäyttö, ja kaikki poliisille tehdyt valitukset tutkitaan." 'Kukaan ei tiennyt, minne mennä' Bristol Tab -lehden opiskelijatoimittaja ja uutistoimittaja Ben Bloch sanoi: "Sunnuntaina poliiseja oli liian vähän väkijoukkoon nähden, eivätkä he näyttäneet olevan valmistautuneita siihen. "Ihmisten vihan määrä poliisia kohtaan oli valtava. "Ihmiset olivat hyvin järkyttyneitä, ja jotkut huusivat heille yleisiä solvauksia, toiset huusivat Sarah Everardista, heistä tuntui, ettei poliisi pystynyt suojelemaan heitä, ja toiset olivat vain yleisesti ottaen vihaisia lukituksesta. "Poliisista on tullut mielenosoitusten keskipiste, ja ilman järjestäjiä kukaan ei tiedä, minne mennä." Bristol 24/7 -sivuston päätoimittaja Martin Booth osallistui kaikkiin kolmeen mielenosoitukseen, ja hänet pidätettiin erehdyksessä yhden mielenosoituksen jälkeen, koska hänellä ei ollut mukanaan lehdistötunnusta. Hän sanoi: "Sunnuntaina iltapäivällä oli karnevaalitunnelma, kun marssi kiemurteli kaupungin keskustan halki, kuten myös perjantain marssi. "Tunnelma oli todella myönteinen, kuten myös tiistaina, jolloin ihmiset olivat pystyttäneet telttoja. "Mutta kaikki tuntui muuttuvan, kun tuli pimeä. Se oli raja rauhanomaisen mielenosoituksen ja sen välillä, kun asiat muuttuivat kiihtyneemmiksi. "Sieltä, missä seisoin sunnuntaina, näytti siltä, että kun ensimmäiset ihmiset väkijoukossa alkoivat työntää poliisin linjaa, tunnelma alkoi muuttua." "Sunnuntai oli hyvin erilainen." "Raskas poliisi" Bristolin opiskelija Tuff, 23, syytti mielenosoitusten muuttumista väkivaltaisiksi järjestäytymisen puutteesta. Hän sanoi: "Se päättyi jatkuvasti poliisin ja mielenosoittajien väliseen pattitilanteeseen siitä, kuka pysyy siellä kauemmin. "Sunnuntai oli pelkkää kaaosta molemmilta puolilta. "Mutta tiistaina poliisi provosoi sitä. "Meillä oli mielenosoittajien viestijä, joka keskusteli poliisin kanssa. "Viimeksi näin, että he menivät poliisin luo, joka kertoi heille, että kaikki olisi hyvin ja että mielenosoittajat saivat jäädä sinne. "Kun hän palasi takaisin väkijoukon luo, mellakka-autot saapuivat, joten joko kyseessä oli suuri väärinkäsitys tai se oli valhe. "Ei heitelty pulloja, ei heitelty munia, ei juopuneita ihmisiä tai ihmisiä, jotka aiheuttivat kaaosta, vaan se oli sataprosenttisesti poliisi, joka tuli paikalle raskain ottein ja ennalta ilmoittamatta." Joidenkin kirjoittajien nimet on muutettu heidän henkilöllisyytensä suojaamiseksi.</w:t>
      </w:r>
    </w:p>
    <w:p>
      <w:r>
        <w:rPr>
          <w:b/>
        </w:rPr>
        <w:t xml:space="preserve">Tulos</w:t>
      </w:r>
    </w:p>
    <w:p>
      <w:r>
        <w:t xml:space="preserve">Yleisön reaktio Kill The Bill -protesteihin on ollut vaihteleva. Jotkut olivat järkyttyneitä näkemästään väkivallasta, ja toiset olivat pettyneitä siihen, ettei heidän ääntään kuultu. Kolmeen edelliseen mielenosoitukseen osallistuneet mielenosoittajat ovat kertoneet nimettöminä Bristolin kaduilla tapahtuneesta.</w:t>
      </w:r>
    </w:p>
    <w:p>
      <w:r>
        <w:rPr>
          <w:b/>
        </w:rPr>
        <w:t xml:space="preserve">Esimerkki 1.4593</w:t>
      </w:r>
    </w:p>
    <w:p>
      <w:r>
        <w:t xml:space="preserve">Syntymäpäiväänsä keskiviikkona viettävä prinssi Philip on ollut kuningattaren kanssa Windsorin linnassa suojautumassa sepelvaltimotautisulun aikana. Kuva on otettu linnan alueella aurinkoisella säällä viime viikolla. Kyseessä on ensimmäinen julkinen kuva herttualta sen jälkeen, kun hänet nähtiin lähtevän sairaalasta Lontoossa 24. joulukuuta viime vuonna. Prinssi Philip vietti neljä yötä yksityisessä King Edward VII:n sairaalassa "ennestään olevan sairauden" vuoksi. Press Associationin valokuvaajan ottamassa kuvassa herttualla on yllään Household Divisionin solmio. Kuningattarella on yllään sydämenmuotoinen 18,8 karaatin timanttirintakoru Cullinan V, jota hän on pitänyt useita kertoja, muun muassa lapsenlapsensa prinsessa Eugenien häissä ja Lontoon muotiviikoilla. Kuva seuraa toista viime viikolla otettua valokuvaa, jossa kuningatar, 94, ratsastaa Balmoral Fern -nimisellä ponilla Windsor Home Parkissa. Prinssi Philip, joka on ollut naimisissa kuningattaren kanssa 72 vuotta, on nähty harvoin julkisuudessa sen jälkeen, kun hän vetäytyi kuninkaallisista tehtävistä vuonna 2017. Hän on Britannian historian pitkäaikaisin puoliso ja vanhin hallitsevan monarkin puoliso. Herttua antoi huhtikuussa harvinaisen lausunnon, jossa hän kiitti keskeisiä työntekijöitä, jotka pitivät keskeiset palvelut käynnissä pandemian aikana. Se seurasi kuningattaren omaa televisioviestiä, jota seurasi noin 24 miljoonaa katsojaa. Samaan aikaan Cambridgen herttua sanoi olevansa huolissaan prinssi Philipistä ja kuningattaresta koronaviruksen puhkeamisen aikana, mutta sanoi isovanhempiensa tekevän kaikkensa varmistaakseen, että he ovat suojassa ja eristyksissä. "Ajattelen tietenkin hyvin tarkkaan isovanhempiani, jotka ovat heidän iässään - teemme kaikkemme varmistaaksemme, että he ovat eristyksissä ja suojassa tältä taudilta", prinssi William sanoi. Kuningatar keskeytti virkatehtävänsä koronaviruksen vuoksi maaliskuun puolivälissä. Sandringhamin kartanossa asunut prinssi Philip lennätettiin helikopterilla kuningattaren luo Windsorin linnaan. Hallitus määritteli lukitusta koskevissa säännöissä "kliinisesti haavoittuvien" ihmisten ryhmät, joiden olisi erityisesti huolehdittava siitä, että he eivät joudu kosketuksiin kotitaloutensa ulkopuolisten ihmisten kanssa. Näihin ryhmiin kuuluivat 70 vuotta täyttäneet henkilöt "terveydentilasta riippumatta". Majesty-lehden päätoimittaja Joe Little sanoi, että kuninkaallisen parin yhteinen lukitus oli heille "tilaisuus yhdistää itsensä uudelleen myöhemmällä iällään...". Se on täydellistä kuninkaallista koteloitumista". Hän lisäsi: "He tekevät hänestä keskiviikkona yhtä paljon meteliä kuin Edinburghin herttuan kanssa voi tehdä meteliä."</w:t>
      </w:r>
    </w:p>
    <w:p>
      <w:r>
        <w:rPr>
          <w:b/>
        </w:rPr>
        <w:t xml:space="preserve">Tulos</w:t>
      </w:r>
    </w:p>
    <w:p>
      <w:r>
        <w:t xml:space="preserve">Buckinghamin palatsi on julkaissut uuden kuvan kuningattaresta ja Edinburghin herttuan 99-vuotissyntymäpäivän kunniaksi.</w:t>
      </w:r>
    </w:p>
    <w:p>
      <w:r>
        <w:rPr>
          <w:b/>
        </w:rPr>
        <w:t xml:space="preserve">Esimerkki 1.4594</w:t>
      </w:r>
    </w:p>
    <w:p>
      <w:r>
        <w:t xml:space="preserve">Poliittista keskustelua on käyty kiivaasti, mutta monille potilaille on edelleen epäselvää, mitä se tarkoittaa. Seuraavassa tarkastelemme tärkeimpiä muutoksia. NHS on erittäin suuri ja monimutkainen organisaatio. Useimpiin osiin se vaikuttaa jollakin tavalla. Suurimmat muutokset koskevat kuitenkin sitä, kuka tekee päätöksiä ja kuka käyttää rahaa. Uusia organisaatioita perustetaan ja toisia lakkautetaan. Oikeudellinen vastuu suurimman osan NHS:n budjetin hallinnoinnista siirtyy huhtikuussa 2013 joillekin näistä uusista organisaatioista paikallisella ja kansallisella tasolla. Paikallisneuvostoille annetaan myös suurempi rooli terveyspalveluihin vaikuttamisessa. Pitkällä aikavälillä NHS voi näyttää hyvin erilaiselta, mutta tällä hetkellä potilaat, jotka menevät yleislääkärin vastaanotolle tai sairaalaan, eivät välttämättä näe juurikaan näkyviä eroja. Kuka suunnittelee ja ostaa potilaiden hoidon? Tällä hetkellä hammaslääkäreiden, sairaaloiden operaatioiden ja testien sekä lääkkeiden paikallisia menoja valvovat 152 elintä, joita kutsutaan Primary Care Trusts (PCT) - 80 prosenttia NHS:n menoista. Ne koostuvat enimmäkseen terveysjohtajista. Osa hoidosta voi olla yksityisten terveydenhuoltoyhtiöiden tai hyväntekeväisyysjärjestöjen tarjoamaa. Loppuosa, jota valvotaan kansallisesti, sisältää esimerkiksi erikoissairaanhoidon. Huhtikuusta 2013 alkaen PCT:t korvataan yli 200:lla yleislääkärin johtamalla organisaatiolla, joita kutsutaan Clinical Commissioning Groupeiksi (CCG). Ne ovat vastuussa lähes 60 prosentista NHS:n budjetista. Jokaisen yleislääkärin vastaanoton on kuuluttava CCG:hen, vaikka todellisuudessa vain pieni osa yleislääkäreistä on vastuussa siitä, mitä paikallisia palveluja rahoitetaan. Ministerit uskovat, että yleislääkärit pystyvät paremmin vastaamaan potilaiden tarpeisiin, koska he ovat päivittäin yhteydessä heihin. Teorian mukaan tämä tekee NHS:stä tehokkaamman ja parantaa hoidon laatua. Uudet organisaatiot voivat tarjota CCG:ille tukea terveyspalvelujen ostamisessa ja suunnittelussa. Kuka ohjaa rahoitusta? CCG:t päättävät, maksavatko ne sairaalahoidon, jota yleislääkäri katsoo tarvitsevansa, kuten PCT:t nykyäänkin. Hallituksen mukaan CCG:t pystyvät paremmin päättämään paikallisista painopisteistä, koska mukana on enemmän lääkäreitä ja sairaanhoitajia. Jotkut yleislääkärit ovat innokkaita osallistumaan enemmän näihin päätöksiin, mutta toiset pelkäävät, että kustannusten huomioon ottaminen vaarantaa lääkärin ja potilaan välisen suhteen. Suurimman osan hoidosta tarjoavat NHS-organisaatiot, mutta joitakin rutiinitoimenpiteitä tekevät yksityiset yritykset, mutta ne maksaa NHS. Uudessa järjestelmässä Monitor-nimiselle sääntelyviranomaiselle annetaan tehtäväksi varmistaa, että yksityiset yritykset ja hyväntekeväisyysjärjestöt voivat kilpailla NHS:n organisaatioiden kanssa tasavertaisten toimintaedellytysten vallitessa. Hallituksen mukaan Monitorin on myös varmistettava, että kilpailu ei vaikuta potilaiden saamaan palveluun. Miten NHS:ää johdetaan? Terveysministeri määrää NHS:n toimintalinjat, kuten odotusajat. Tällä hetkellä terveysministeriö antaa nämä suuntaviivat eteenpäin 10 strategisen terveysviranomaisen kautta ja sitten PCT:ille, joiden on varmistettava, että ne pannaan täytäntöön. Uudessa järjestelmässä terveysministeriö ottaa NHS:n valvonnasta vastatakseen kliinisen toimeksiannon lautakunnan. Sen sijaan prioriteetit annetaan uudelle NHS Commissioning Boardille, jonka toimipaikka on Leedsissä mutta jolla on neljä alueellista ja 50 paikallista toimistoa eri puolilla Englantia. Se valvoo merkittävää osaa kokonaisbudjetista, jotta se voi suunnitella ja ostaa erikoispalveluja, ja sen tehtävänä on myös varmistaa, että CCG:t eivät ylitä budjettiaan. Paikallisvaltuustoilla on tarkoitus olla enemmän roolia kansanterveysongelmien, kuten liikalihavuuden, ratkaisemisessa alueellaan, ja uudet terveys- ja hyvinvointilautakunnat auttavat yhdistämään tämän työn CCG:iden työhön. Perustetaan Healthwatch-niminen kansallinen elin, jossa on paikallisia ryhmiä, jotta potilaat voivat sanoa mielipiteensä NHS:stä. Uuden NHS:n yleinen rakenne Englannissa</w:t>
      </w:r>
    </w:p>
    <w:p>
      <w:r>
        <w:rPr>
          <w:b/>
        </w:rPr>
        <w:t xml:space="preserve">Tulos</w:t>
      </w:r>
    </w:p>
    <w:p>
      <w:r>
        <w:t xml:space="preserve">Englannin NHS on keskellä suurinta uudelleenjärjestelyä sitten perustamisensa.</w:t>
      </w:r>
    </w:p>
    <w:p>
      <w:r>
        <w:rPr>
          <w:b/>
        </w:rPr>
        <w:t xml:space="preserve">Esimerkki 1.4595</w:t>
      </w:r>
    </w:p>
    <w:p>
      <w:r>
        <w:t xml:space="preserve">Bouteflikan eron merkitystä ei voi vähätellä. Hän on ollut vallassa vuodesta 1999, joten lähes puolet maan nuoresta väestöstä on tuntenut hänet vain presidenttinä. Onko tämä siis tappio hallinnolle? Ei ole epäilystäkään siitä, että tämä on Bouteflikan loppu. Hallituspuolueen vanhempi puoluehahmo Hocine Kheldoun sanoi torstaina televisiohaastattelussa, että pitkäaikainen johtaja on "nyt historiaa". Monet algerialaiset kuitenkin uskovat, että kahdeksankymppisen miehen terveys on heikentynyt siinä määrin, että häntä käyttää vain julkisivuna hämärä joukko liikemiehiä, poliitikkoja ja sotilasvirkamiehiä, jotka tunnetaan nimellä "le pouvoir" (valta) ja jotka eivät halua luopua vaikutusvallastaan. Tämä ryhmä hallitsee Kansallista vapautusrintamaa (FLN), joka on hallinnut Algeriaa siitä lähtien, kun se itsenäistyi Ranskasta vuonna 1962. Mielenosoittajat pitävätkin myönnytyksiä juonena, jolla pyritään välttämään kauaskantoiset uudistukset. Uusi pääministeri Nouredine Bedoui, joka on Bouteflikan läheinen liittolainen, on saanut tehtäväkseen toteuttaa poliittisia uudistuksia, kunnes uudet presidentinvaalit järjestetään. Hänen hallituksensa odotetaan myös järjestävän kansallisen konferenssin, mutta vaaleille tai konferenssille ei ole annettu päivämääriä. Toistaiseksi Bouteflika pysyy virassaan. Yksi mielenosoittajien uusista iskulauseista on: "Halusimme vaalit ilman Bouteflikaa, saimme Bouteflikan ilman vaaleja." Onko Bouteflika yhä vallassa? Hänen kannattajiensa mukaan 82-vuotias johtaja on "henkisesti ja älyllisesti" kykenevä johtamaan maata. Vuonna 2013 saamansa aivohalvauksen jälkeen häntä on kuitenkin nähty harvoin julkisuudessa, eikä hän matkusta ympäri maata tai ulkomaille, paitsi sairaanhoitoa varten. Hänen avustajansa edustavat häntä tilaisuuksissa ja lukevat hänen viestejään yleisölle. Hän ei ollut fyysisesti läsnä perustuslakineuvostossa jättämässä papereitaan viidennelle kaudelleen, kuten laki edellyttää. Uutistenlukija luki hänen puolestaan valtakunnallisessa televisiossa ilmoituksen siitä, että hän ei asetu ehdolle. Jotkut sanovat, että hänen veljensä Saeed tekee keskeisiä päätöksiä hänen puolestaan, vaikka todellisuus on paljon monimutkaisempi. Saeed johtaa yhtä niistä ryhmistä, jotka muodostavat "le pouvoirin". Miksi on niin vaikea löytää toista ehdokasta? Algerian itsenäisyyssodan veteraani Bouteflikan yläluokkainen, länsimaistunut tyyli johti siihen, että häntä kutsuttiin joissakin piireissä "dandy-diplomaatiksi". Hän astui virkaan armeijan tukemana 1990-luvun sisällissodan jälkeen, ja häntä pidettiin pitkälti Algerian politiikan monien ryhmittymien yhdistäjänä. Toisin kuin jotkut alueen johtajat, hänen presidenttikautensa kesti arabikevään mielenosoitukset vuonna 2011 - tähän asti. Bouteflika on ollut "le pouvoirin" eli pienelle etuoikeutetulle ryhmälle vallan antavan hallintojärjestelmän luoman holhouksen keskipiste tai tasapaino. Hän on ollut avainasemassa tämän monimutkaisen ja ristiriitaisen järjestelmän toimivuuden kannalta. On epäselvää, mitä maassa tapahtuisi, jos viimeiset 20 vuotta toiminut ratas poistettaisiin. Ja siksi on ollut niin vaikea löytää vaihtoehtoa. Bouteflikan tärkeimmät päivämäärät: Miksi hallitus sitten perääntyi? Selvää on, että hallitus yllättyi mielenosoittajien suuresta määrästä, joka on virrannut kaduille viikkojen ajan, ja myös heidän peräänantamattomuudestaan tavoitteidensa saavuttamiseksi. Näyttää siltä, että hallitus oli aliarvioinut, miten epäsuosittu se oli tullut vuosien korruptoituneen ja sortohallinnon jälkeen. Alun perin nuorten johtamiin mielenosoituksiin liittyi myöhemmin myös asianajajia, tuomareita ja opettajia, mikä tekee siitä sukupolvien välisen muutoksen ajamisen. Jotkut vanhemmat ovat myös ottaneet pienet lapsensa mukaan marsseille. Julkiset yleisradioyhtiöt, jotka olivat aluksi jättäneet mielenosoitukset huomiotta, saivat myöhemmin luvan raportoida niistä. Mielenosoittajat ovat myös olleet suurelta osin rauhanomaisia ja noudattaneet käyttäytymissääntöjä, joita on jaettu laajalti sosiaalisessa mediassa, jotta yhteenotot turvallisuusjoukkojen kanssa vähenisivät. Itse asiassa mielenosoitusten rauhanomainen luonne sai kiitosta entiseltä pääministeriltä Ahmed Ouyahialta, joka erosi tällä viikolla sen jälkeen, kun presidentti Bouteflika luopui viidennen kautensa suunnitelmista. Turvallisuuspalvelut ovat myös osoittaneet mielenosoittajia kohtaan epätavallista itsehillintää, mikä saattaa viitata siihen, etteivät ne ole valmiita käyttämään voimakeinoja heitä vastaan. Hallitus ja kaikki algerialaiset ovat myös tietoisia siitä, että väkivaltaiset yhteenotot todennäköisesti eskaloituvat ja karkaavat käsistä maassa, jota repi vuosikymmenen kestänyt sisällissota 1990-luvulla. Ei ollut liioittelua, kun Ouyahia varoitti, että "myös Syyrian tilanne alkoi ruusuilla". Mitä oppositio haluaa? Tärkeimmät oppositiopuolueet ovat torjuneet hallituksen päätökset lykätä vaaleja ja järjestää kansallinen konferenssi. Algerin yliopiston valtiosääntöoikeuden asiantuntija Fatiha Benabou kertoi uutistoimisto AFP:lle, että Algerian perustuslaissa ei ole oikeusperustaa vaalien lykkäämiselle ja että Bouteflikan ilmoituksessa ei viitattu mihinkään lainsäädäntöön. Oppositiopuolue Adala-puolueen (Oikeudenmukaisuus ja kehitys) johtaja Abdallah Djaballah koordinoi parhaillaan neuvotteluja, joihin osallistuu HMS-puolue (Rauhanseura) ja poliittisia henkilöitä, kuten entiset pääministerit Ali Benflis ja Ahmed Benbitour sekä tunnettu ihmisoikeusasianajaja Mustafa Bouchachi. Ryhmään odotetaan liittyvän muitakin poliittisia puolueita, muun muassa sosialististen voimien rintama (Socialist Forces Front, FFS), joka on sosiaalidemokraattinen ja sekularistinen poliittinen puolue, joka on boikotoinut aiempia vaaleja väitettyjen petosten vuoksi. Opposition neuvotteluissa nähtiin myös Kamel Guemazi ja Ali Djeddi, jotka ovat kielletyn Islamilaisen pelastusrintaman (FIS) jäseniä. FIS voitti ensimmäiset monipuolueiden parlamenttivaalit vuonna 1991, mutta armeija peruutti ne myöhemmin, mikä johti sisällissotaan. Oppositio sanoo, että nykyinen hallinto ei voi jatkaa maan johtamista vastoin kansan tahtoa ja perustuslain puitteissa. Adala-puolueen kansanedustaja Ben Khallaf kertoi BBC:lle, että oppositio valmistautuu omaan kansalliseen konferenssiinsa, jossa laaditaan etenemissuunnitelma uudistuksille. Hän lisäsi, että mielenosoitukset jatkuvat, kunnes hallinto kunnioittaa kansan tahtoa. Kuinka vahva oppositio on? Ei ole viitteitä siitä, että oppositiopuolueilla olisi vaikutusvaltaa mielenosoituksiin, joita johtivat aaltoilevat nuoret, jotka eivät ole mukana puoluepolitiikassa. Oppositiopuolueet - jotka vaihtelevat sosialisteista islamisteihin - ovat tunnetusti syvästi jakautuneita, eivätkä ne ole useaan otteeseen onnistuneet kokoontumaan yhteen ja löytämään yhteistä pohjaa vastustaakseen hallintoa. Opposition ehdottama vaihtoehtoinen kansallinen konferenssi on kuitenkin vahva haaste hallitukselle. Heidän on kuitenkin otettava huomioon, että kansa lähti kaduille lopettamaan politiikan tavanomaisen harjoittamisen - ja tämä saattaa koskea myös perinteisiä oppositiopuolueita. Opposition näkyvä hahmo Mustapha Bouchach on kieltäytynyt puhumasta mielenosoittajien puolesta, kuten hänelle ehdotettiin sosiaalisessa mediassa. Hän sanoi paikallisessa televisio-ohjelmassa: "Näitä protesteja johtavat nuoret, jotka ovat kaduilla. He puhuvat omasta puolestaan, eikä kenelläkään ole oikeutta pilata heidän menestystään." Hän kehotti oppositiossa olevia poliittisia puolueita ja henkilöitä tukemaan mielenosoittajia eikä yrittämään ottaa heiltä ohjat käsiinsä. "Se olisi suuri virhe", hän lisäsi.</w:t>
      </w:r>
    </w:p>
    <w:p>
      <w:r>
        <w:rPr>
          <w:b/>
        </w:rPr>
        <w:t xml:space="preserve">Tulos</w:t>
      </w:r>
    </w:p>
    <w:p>
      <w:r>
        <w:t xml:space="preserve">Algeriassa viikkoja kestäneet mielenosoitukset ovat saaneet pitkäaikaisen johtajan Abdelaziz Bouteflikan luopumaan suunnitelmistaan pyrkiä viidennelle presidenttikaudelle. Hän on kuitenkin edelleen virassaan, ja mielenosoitukset ovat jatkuneet, ja häntä on vaadittu eroamaan välittömästi. BBC:n Ahmed Rouaba tarkastelee, mitä maassa tapahtuu seuraavaksi.</w:t>
      </w:r>
    </w:p>
    <w:p>
      <w:r>
        <w:rPr>
          <w:b/>
        </w:rPr>
        <w:t xml:space="preserve">Esimerkki 1.4596</w:t>
      </w:r>
    </w:p>
    <w:p>
      <w:r>
        <w:t xml:space="preserve">Se saa kilpailijakseen kaksi grime-albumia - Kanon Made In The Manor ja Skeptan Konnichiwa. Levyt, jotka käsittelevät kaikkea poliisin häirinnästä rikkinäisiin perheisiin, heijastavat molemmat genren kypsymistä. Radiohead saa ennätyksellisen viidennen ehdokkuuden koskettavasta ja tunteikkaasta albumistaan A Moon Shaped Pool. Yhdysvalloissa parhaillaan kiertueella oleva yhtye ei ole vielä voittanut vuoden albumin palkintoa. Muita 25 000 punnan palkinnon saajiksi ehdolla olevia artisteja ovat Laura Mvula, The 1975 ja Michael Kiwanuka. Ehdokkaiden täydellinen lista on: Lue lisää ehdokkaista Blackstar, joka sisältää repliikin: "Look up here, I'm in heaven" kappaleessa Lazarus, on kutsuttu Bowien "jäähyväislahjaksi". Vain kaksi päivää ennen hänen syöpäkuolemaansa julkaistu kappale nousi listaykköseksi Atlantin molemmin puolin. Ehdolla on myös entinen Mercury-palkinnon voittaja Antony and the Johnsons, joka nykyään esiintyy nimellä Anohni. Hänen albuminsa Hopelessness on viiltävä katsaus nykymaailmaan, joka raivoaa presidentti Obamaa, lennokkisotaa ja ekokatastrofia vastaan. Ehdokaslistan valitsi tuomaristo, johon kuuluvat muun muassa entinen voittaja Jarvis Cocker, Radio 1:n Annie Mac, poptuottaja Naughty Boy ja laulaja Jessie Ware. Huomionarvoisia poisjääntejä ovat Adelen 25 ja Coldplayn A Head Full Of Dreams, jotka olivat kaksi myydyintä albumia, jotka julkaistiin kelpoisuusaikana: 26. syyskuuta 2015-29. heinäkuuta 2016. Myös PJ Harvey, joka on ainoa kahdesti palkinnon voittanut artisti, ei ole ehdolla uusimmalla albumillaan The Hope Six Demolition Project. Ehdokaslista supistetaan kuuteen albumiin palkintojenjakoiltana, ja yksi näistä finalisteista valitaan yleisöäänestyksellä. Palkintoseremonia, jonka juontaa Lauren Laverne, lähetetään suorana BBC Four ja 6 Music -kanavilla 15. syyskuuta. Viime vuoden hiljaisen tapahtuman jälkeen palkinto jaetaan Lontoon Eventim Apollossa järjestettävässä gaalakonsertissa, kun Hyundai ryhtyi pääsponsoriksi. BBC:n musiikkitoimittaja Mark Savagen analyysi BBC Musicin tämänvuotisen Brits-gaalan moninaisuudesta syntyneiden riitojen jälkeen Mercury-listalla on naispuolinen rockyhtye, kaksi grime-mc:tä, musiikki-ikoni ja transsukupuolinen soihtulaulaja, jotka pyrkivät tasapainottamaan tilannetta. Monet ehdolla olevista albumeista ovat vankkumattoman poliittisia. Anohni syyttää presidentti Obamaa "teloittamisesta ilman oikeudenkäyntiä", kun taas Skepta välittää voimakkaan viestin instituutiolle: "Me emme kuuntele poliitikkoja". Kaikki levyt tuntuvat elinvoimaisilta ja innovatiivisilta - ja silti kyseessä on kaupallisin lista vuosiin, sillä yhtä lukuun ottamatta kaikki ehdokkaat ovat nousseet Britannian albumilistalle, ja neljä heistä on noussut listaykköseksi. Tämä johtuu uudesta tuomaristosta, joka painottaa muusikoita - kuten Jarvis Cockeria ja Naughty Boyta - rock-kriitikoiden ja alan "pukumiesten" sijaan. Palkintolautakunta on jopa tehnyt rohkean päätöksen jättää Adelen menestyslevy 25 pois. Ei sillä, että Adele pahastuisi: 25 000 punnan palkinto riittää juuri ja juuri yhden hänen konserttilippunsa ostamiseen jälkimarkkinoilta. Seuraa meitä Twitterissä @BBCNewsEnts, Instagramissa bbcnewsents tai lähetä sähköpostia osoitteeseen entertainment.news@bbc.co.uk.</w:t>
      </w:r>
    </w:p>
    <w:p>
      <w:r>
        <w:rPr>
          <w:b/>
        </w:rPr>
        <w:t xml:space="preserve">Tulos</w:t>
      </w:r>
    </w:p>
    <w:p>
      <w:r>
        <w:t xml:space="preserve">David Bowien viimeinen albumi Blackstar on ehdolla 25. Mercury Prize -palkinnon saajaksi.</w:t>
      </w:r>
    </w:p>
    <w:p>
      <w:r>
        <w:rPr>
          <w:b/>
        </w:rPr>
        <w:t xml:space="preserve">Esimerkki 1.4597</w:t>
      </w:r>
    </w:p>
    <w:p>
      <w:r>
        <w:t xml:space="preserve">Gordon CoreraTurvallisuuskirjeenvaihtaja, BBC News@gordoncorera Twitterissä Presidentti Trump oli aiemmin vihjannut, että Kiina olisi voinut olla hakkerin takana, vaikka muut hänen hallintonsa jäsenet olivat osoittaneet sormella Moskovaa. Tiedustelupalvelut sanovat yhteisessä lausunnossaan, että ne uskovat tällä hetkellä, että alle 10 Yhdysvaltain hallituksen virastoa näki tietonsa vaarantuneen, vaikka myös muut organisaatiot hallituksen ulkopuolella joutuivat hyökkäyksen kohteeksi. Ne sanovat, että työ on edelleen käynnissä sen ymmärtämiseksi, kuinka laajasta tapauksesta on kyse, jonka tarkoituksena on ilmeisesti ollut tiedustelutietojen kerääminen ja joka on niiden mukaan "jatkuva" kuukausi sen jälkeen, kun yksityiskohdat tulivat ensimmäisen kerran julki. Tutkinnan ajantasaistaminen tapahtui tapauksen käsittelemiseksi perustetun Cyber Unified Coordination Group -työryhmän lausunnossa. Siihen kuuluu tiedustelu- ja lainvalvontaviranomaisia, kuten FBI ja NSA. Ryhmä sanoi, että se työskentelee edelleen ymmärtääkseen tapahtumien laajuuden. Kahdeksantoista tuhatta Solar Winds -yhtiön Orion-tuotetta käyttänyttä asiakasta altistui tietomurrolle, mutta Yhdysvaltain tiedustelupalvelu uskoo, että paljon pienempi määrä asiakkaita joutui hakkerien jatkotoimien kohteeksi, joissa he varastivat tietoja. Yhdysvaltain valtiovarainministeriö oli yksi niistä, jotka aiemmin myönsivät joutuneensa hyökkäyksen kohteeksi. "Kyseessä on vakava tietoturvaloukkaus, jonka korjaaminen vaatii pitkäjänteistä ja määrätietoista työtä", lausunnossa sanottiin. Monet organisaatiot joutuvat tutkimaan järjestelmiään merkkien varalta, että niihin on mahdollisesti murtauduttu. Välikohtaus aiheutti shokkeja Yhdysvalloissa osittain siksi, että tietoturvaloukkausta ei havaittu kuukausiin ja että se saattoi vaikuttaa laajasti kaikkiin, joihin se saattoi vaikuttaa. Se myös osoitti, että Venäjän ulkomaantiedustelupalvelun SVR:n hakkerit olivat kehittyneitä ja salakavalia, mitä pidettiin yleisesti Venäjän ulkomaantiedustelupalvelun SVR:n hakkerien tavaramerkkinä. Pian tapauksen paljastumisen jälkeen presidentti Trump nosti esiin mahdollisuuden, että Kiina voisi olla vastuussa, mutta hänen oman hallintonsa jäsenet, kuten ulkoministeri ja oikeusministeri, osoittivat sormella Moskovaa. Viimeisimmästä lausunnosta käy ilmi, että Yhdysvaltain tiedustelupalveluiden arvio on, että Venäjä oli tapahtuman takana, vaikka se ei mene niin pitkälle, että se syyttäisi itse Venäjän valtiota, vaan sanoo vain, että tekijä oli "todennäköisesti venäläistä alkuperää". Moskova on kiistänyt osallisuutensa. Valittu presidentti Joe Biden on aiemmin sanonut, että on tärkeää ryhtyä "mielekkäisiin toimiin", jotta syylliset saadaan vastuuseen. Vielä ei kuitenkaan ole selvää, mitä se voisi tarkoittaa. Jotkut yhdysvaltalaiset poliitikot ehdottivat, että tietomurtoa voitaisiin verrata jopa "sotatoimiin", mutta useimmat kyberasiantuntijat kiistävät tämän, ja Yhdysvaltain tiedusteluyhteisö on nyt vähätellyt väitteitä siitä, että tietomurrolla olisi voinut olla tuhoisia vaikutuksia. "Tällä hetkellä uskomme, että kyseessä oli ja on edelleen tiedustelupyrkimys", viimeisimmässä lausunnossa sanotaan. Tämä on merkittävää, sillä sen mukaan ei ole löydetty todisteita siitä, että kyseessä olisi ollut järjestelmiä mahdollisesti sammuttavan tuhoisamman verkkohyökkäyksen valmistelu. Tämä saattaa rajoittaa Yhdysvaltojen vastatoimia, sillä vakoiluoperaatiot eivät riko kybernormeja, joita Yhdysvallat itse edistää (suurelta osin siksi, että myös se toteuttaa tällaisia tiedustelutiedonkeruuoperaatioita muita kansakuntia vastaan). Joulukuussa Yhdistyneen kuningaskunnan virkamiehet sanoivat uskovansa, että pieni määrä brittiläisiä organisaatioita on joutunut hyökkäyksen kohteeksi, mutta he sanoivat, etteivät usko niiden kuuluvan julkiselle sektorille.</w:t>
      </w:r>
    </w:p>
    <w:p>
      <w:r>
        <w:rPr>
          <w:b/>
        </w:rPr>
        <w:t xml:space="preserve">Tulos</w:t>
      </w:r>
    </w:p>
    <w:p>
      <w:r>
        <w:t xml:space="preserve">Yhdysvaltain tiedustelupalvelut ovat sanoneet uskovansa, että Venäjä oli joulukuussa paljastuneen "vakavan" kyberyhteyden vaarantamisen takana.</w:t>
      </w:r>
    </w:p>
    <w:p>
      <w:r>
        <w:rPr>
          <w:b/>
        </w:rPr>
        <w:t xml:space="preserve">Esimerkki 1.4598</w:t>
      </w:r>
    </w:p>
    <w:p>
      <w:r>
        <w:t xml:space="preserve">Rafael Ortiz Fábrega on ensimmäinen henkilö, joka vierailee Guernseyssä, ja keskustelut paikallisten yritysten ja teollisuuden edustajien kanssa perustuvat 150 vuotta sitten solmittuihin kauppasuhteisiin. Guernseyn kauppias William Le Lacheur aloitti suoran kahvikaupan Costa Rican kanssa 1840-luvulla. Hänen työnsä edisti Costa Rican taloutta, ja hänestä tuli kansallissankari. "Rikas historia" Fábrega sanoi, että "rikas historia" toimii "perustana" näiden kahden alueen välisten suhteiden tiivistämiselle. Suurlähettilään mukaan suunnitelmiin kuuluu myös yhteisiä ilmastonmuutosaloitteita, jotka ovat "tärkeitä sekä yhteisöillemme että planeetalle". Politiikka- ja resurssivaliokunnan puheenjohtaja, kansanedustaja Gavin St Pier ehdotti, että Guernsey voisi auttaa rahoittamaan Costa Rican nollapäästökampanjaa vuoteen 2050 mennessä. Keskustellessaan saaren ympäristövaikutuksista hän lisäsi: "Mahdollisuus tehdä yhteistyötä Costa Rican kaltaisen paikan kanssa hiilidioksidipäästöjen kompensointijärjestelmissä on itsestään selvä keskustelu, joka meidän pitäisi käydä". Suurlähettilään vierailu ajoittuu Costa Rican itsenäisyyden 200-vuotisjuhliin vuonna 2021.</w:t>
      </w:r>
    </w:p>
    <w:p>
      <w:r>
        <w:rPr>
          <w:b/>
        </w:rPr>
        <w:t xml:space="preserve">Tulos</w:t>
      </w:r>
    </w:p>
    <w:p>
      <w:r>
        <w:t xml:space="preserve">Costa Rican suurlähettiläs Yhdistyneessä kuningaskunnassa on käynyt Guernseyssä keskustelemassa kaupankäyntimahdollisuuksista saaren kanssa.</w:t>
      </w:r>
    </w:p>
    <w:p>
      <w:r>
        <w:rPr>
          <w:b/>
        </w:rPr>
        <w:t xml:space="preserve">Esimerkki 1.4599</w:t>
      </w:r>
    </w:p>
    <w:p>
      <w:r>
        <w:t xml:space="preserve">Mark KinverYmpäristötoimittaja, BBC News Cambridgen yliopiston työryhmä vaatii, että vakuutusuudistukset mainitaan nimenomaisesti YK:n tulevissa kestävän kehityksen tavoitteissa. He esittivät ehdotuksensa YK:ssa New Yorkissa järjestetyssä vakuutushuippukokouksessa. G7-maiden johtajat lupasivat hiljattain auttaa 400 miljoonaa ihmistä saamaan vakuutusturvan äärimmäisiä sääilmiöitä vastaan. Tutkijat laativat toimintapoliittisen selonteon, joka esiteltiin YK:n päämajassa pidetyssä maailmanlaajuisessa kokouksessa. "Tehtäväni oli tuoda esiin poliittisia vaikutuksia, joita sillä on, että vakuutus on keskeisellä sijalla vaatimuksissa, joilla suojellaan alttiita väestöryhmiä", selitti tiedotteen laatija Ana Gonzalez Peleaz, joka työskentelee Cambridgen kestävän kehityksen instituutin tutkijana (Cambridge Institute for Sustainability Leadership). "Tehokkaan vakuutussääntelyn puute on ongelma vakuutusten saatavuuden kannalta kaikissa yhteiskunnan osissa." Hän kertoi BBC Newsille, että esimerkiksi useat valtiot eivät salli keskinäisiä vakuutusyhtiöitä, jotka ovat kokonaan vakuutuksenottajien omistamia yhtiöitä, joiden ainoana tarkoituksena on tarjota vakuutusturvaa jäsenilleen ja vakuutuksenottajilleen. "Sääntelyn puutteella voi olla tuhoisia seurauksia asiakkaiden suojelulle, eivätkä vakuutusyhtiöt voi myöskään todella kasvaa, jos sääntely-ympäristö ei ole kannustava." YK:n tietoja lainaavassa poliittisessa selvityksessä todetaan, että kahden viime vuosikymmenen aikana luonnonkatastrofit ovat vaikuttaneet 4,4 miljardiin ihmiseen ja vaatineet 1,3 miljoonan ihmisen hengen. "Sekä teollisuus- että kehitysmaat kärsivät luonnonkatastrofeista ja niihin liittyvistä katastrofeista, joista 70-80 prosenttia johtuu ilmastoriskeistä", todetaan. Kriittinen vuosi Huippukokoukseen osallistui YK:n pääsihteeri Ban Ki-moon, joka kertoi, että vakuutusalalla voi ja sen on oltava vahva rooli kestävämmän tulevaisuuden luomisessa, ja kehotti sitä osoittamaan vahvaa johtajuutta. "Tämä on kriittinen toimintavuosi", Ban sanoi viitaten useisiin korkean tason kokouksiin, kuten syyskuussa pidettävään YK:n kestävän kehityksen huippukokoukseen ja joulukuussa pidettävään YK:n ilmastohuippukokoukseen. "Näissä tapahtumissa maailmalla on historiallinen tilaisuus hyväksyä uudet kestävän kehityksen tavoitteet ja saada maailma etenemään kohti pitkäaikaista, vähähiilistä ja ilmastokestävää kasvua." Banin kommentit tulivat muutama viikko sen jälkeen, kun G7-maiden huippukokouksessa Saksassa maailman johtavien talouksien johtajat sitoutuivat lisäämään 400 miljoonan ihmisen mahdollisuuksia saada vakuutuksia kaikkein haavoittuvimmissa maissa vuoteen 2020 mennessä. Gonzalez Peleaz totesi kuitenkin, että vaikka vakuutussektorin tärkeä rooli tunnustetaankin, YK:n kestävän kehityksen tavoitteisiin liittyvässä tekstissä ei ole nimenomaista viittausta osallistavaan vakuutussääntelyyn. Tavoitteet julkaistaan syyskuussa, ja ne seuraavat YK:n vuosituhattavoitteita. "Kestävän kehityksen tavoitteiden kaltaisia tavoitteita ei toisteta vielä 15 tai 20 vuoteen, joten jo se, että hallitukset tiedostaisivat asian, olisi valtava askel, jonka varaan rakentaa", hän sanoi. "Se on sukupolven tilaisuus. "Vielä on paljon tehtävää, mutta jos voisimme yhdistää voimamme tällä hetkellä ja rakentaa tämän vauhdin pohjalta sopimuksiin pääsemiseksi, se auttaa meitä rakentamaan turvallisemman ja kestävämmän maailman."</w:t>
      </w:r>
    </w:p>
    <w:p>
      <w:r>
        <w:rPr>
          <w:b/>
        </w:rPr>
        <w:t xml:space="preserve">Tulos</w:t>
      </w:r>
    </w:p>
    <w:p>
      <w:r>
        <w:t xml:space="preserve">Tutkijoiden mukaan poliittisilla päättäjillä on "kerran sukupolvessa" tilaisuus uudistaa vakuutuksia niin, että ne auttaisivat niitä, jotka ovat suurimmassa vaarassa joutua kärsimään ilmastonmuutoksen vaikutuksista.</w:t>
      </w:r>
    </w:p>
    <w:p>
      <w:r>
        <w:rPr>
          <w:b/>
        </w:rPr>
        <w:t xml:space="preserve">Esimerkki 1.4600</w:t>
      </w:r>
    </w:p>
    <w:p>
      <w:r>
        <w:t xml:space="preserve">Kun hän johti vuonna 1987 perustamaansa Renaissance Theatre Companya, häntä kutsuttiin vain ohjaajaksi, mutta hän on aina halunnut olla "taiteellinen johtaja", hän sanoi Radio 4:n Front Row -ohjelman haastattelussa. "Minulla on säälittävä halu jossain vaiheessa elämääni ottaa lompakkoni esiin ja vetää esiin pieni kortti, jossa lukee Kenneth Branagh, taiteellinen johtaja. "Se vastaisi johonkin lapsenomaiseen haluun saada se käyntikortti, jota minulla ei ole koskaan ollut." Hän sanoi, että hän haluaisi johtaa "ryhmää tai teatteria tai ehkä itse rakennusta, jonka taiteellista elämää voisin kirjaimellisesti johtaa". Kun häntä kuitenkin painostettiin kysymään, haluaisiko hän ottaa vastaan Nicholas Hytnerin paikan National Theatre -teatterissa, joka on vihjannut luopuvansa tehtävästään vuonna 2015, hän sanoi, että "sitä on mahdoton seurata". Hän näyttelee parhaillaan Rob Brydonin rinnalla ranskalaisen farssin The Painkiller adaptaatiota Belfastin uudelleenrakennetussa Lyric Theatre -teatterissa, joka on sovitettu Wallanderin kolmannen tv-sarjan kuvaustauon ajaksi. "Aion ottaa askeleen kerrallaan, ja tällä hetkellä kunnianhimoisen tavoitteeni huippu on nauttia The Painkiller -elokuvan loppuajasta", hän sanoi. Branagh on saanut ylistystä esittämällä väsyneen poliisitarkastaja Wallanderin BBC:n sovituksessa Henning Mankellin ruotsalaisista rikosromaaneista tehdyssä bestseller-sarjassa. Sarja on hyvin synkkä, ja Branagh sanoi, että hänellä oli vaikeuksia päästää irti kuvausten jälkeen: "Olen pakottanut itseni sammuttamaan, se ei ole helppoa". Hän kertoi, että viikonloppuisin kuvauspaikalta poistuminen oli hänen keinonsa selviytyä. "Palasin kotiin niin usein kuin pystyin, ja vaimoni kysyi: 'Mitä me teemme?' Olin viettänyt viikon etsien hirvittävän silvottuja ruumiita Ruotsin metsistä. "Sanoisin: 'Menemme Chelsean kukkanäyttelyyn, menemme johonkin kirkkaaseen ja eloisaan ja elämänmyönteiseen ja täynnä energiaa olevaan tapahtumaan'." Kahden sarjan jälkeen hän sanoi keksineensä keinoja, joilla hän voi häiritä itseään synkkyydestä. "Huomaan, että lukeminen, visuaaliset ärsykkeet ja musiikki ovat kaikki vastapainona jollekin, joka vain menee ihon alle. "(Kyse ei ole vain itse materiaalista, murhista, rikoksista ja niin edelleen, vaan Wallanderin avohaavaisesta suhteesta niihin. Hän tuntuu tuntevan kaiken, ja hän saa helposti mustelmia. "Ja heti kun sarja on päättynyt, käyn leikkauttamassa hiukseni, käyn suihkussa ja pääsen auringonpaisteeseen ja vuorille." Voit kuunnella Kenneth Branaghin koko Front Row -haastattelun BBC:n iPlayeristä.</w:t>
      </w:r>
    </w:p>
    <w:p>
      <w:r>
        <w:rPr>
          <w:b/>
        </w:rPr>
        <w:t xml:space="preserve">Tulos</w:t>
      </w:r>
    </w:p>
    <w:p>
      <w:r>
        <w:t xml:space="preserve">Vaikka Kenneth Branagh on saanut urallaan Oscar-ehdokkuuden näyttelemisestä, käsikirjoittamisesta ja ohjaamisesta, hän sanoo, että hänellä on vielä yksi tavoite täyttämättä.</w:t>
      </w:r>
    </w:p>
    <w:p>
      <w:r>
        <w:rPr>
          <w:b/>
        </w:rPr>
        <w:t xml:space="preserve">Esimerkki 1.4601</w:t>
      </w:r>
    </w:p>
    <w:p>
      <w:r>
        <w:t xml:space="preserve">Internet Corporation for Assigned Names and Numbers (Icann) aikoo lisätä huomattavasti verkkotunnusten määrää nykyisestä 22:sta. Internet-osoitteiden nimet voivat jatkossa päättyä lähes mihin tahansa sanaan ja olla millä tahansa kielellä. Icann alkaa ottaa vastaan hakemuksia ensi vuonna, ja yritysten ja kaupunkien odotetaan olevan ensimmäisten joukossa. "Icann on avannut internetin osoitejärjestelmän ihmisen mielikuvituksen rajattomille mahdollisuuksille", sanoo Rod Beckstrom, Icannin toimitusjohtaja. "Kukaan ei voi ennustaa, mihin tämä historiallinen päätös johtaa meidät." Uusia yleisiä aluetunnuksia (gTLD) tulee olemaan useita satoja, ja niihin voi kuulua esimerkiksi .google, .coke tai jopa .BBC. Tällä hetkellä on 22 gTLD-tunnusta sekä noin 250 maatason verkkotunnusta, kuten .uk tai .de. Kallis prosessi Lopputunnusten hakeminen maksaa 185 000 dollaria (114 000 puntaa), ja yritysten on osoitettava, että niillä on laillinen oikeus ostamaansa nimeen. Analyytikot sanovat, että globaalit jättiläiset saattavat olla valmiita maksamaan tämän hinnan maksimoidakseen Internet-esiintymisensä. Rahoilla katetaan Icannille uusien gTLD-tunnusten kehittämisestä ja asiantuntijoiden palkkaamisesta monien tuhansien odotettavissa olevien hakemusten tutkimiseen aiheutuvat kustannukset. Osa varataan mahdollisten oikeuskanteiden käsittelyyn, joita nostavat osapuolet, jotka eivät saa haluamiaan verkkotunnuksia. Äänestys päättää kuusi vuotta kestäneen neuvotteluprosessin, ja se on suurin muutos järjestelmään sitten .com-verkkotunnuksen käyttöönoton 26 vuotta sitten. Icann kertoi aloittavansa maailmanlaajuisen viestintäohjelman, jonka tarkoituksena on lisätä tietoisuutta uusista verkkotunnuksista. Hakemusten jättäminen alkaa 12. tammikuuta. Korkeat vaatimukset Yritysten ja organisaatioiden, jotka hakevat uutta gTLD-tunnusta, on täytettävä korkeat tekniset vaatimukset, toteaa verkkotunnusrekisteripalvelun Melbourne IT:n strategiajohtaja Bruce Tonkin. "Tietotekniikan on oltava vakaata ja teollis- ja tekijänoikeussuojaa on oltava enemmän kuin mitä dot com -alueella on saatavilla. "On oltava 24/7-väärinkäytöstyöryhmä. Tarvitaan mekanismeja, joiden avulla tavaramerkin haltijalla on etuoikeus saada nimensä", hän sanoi. Tonkinin mukaan korkeammat vaatimukset merkitsevät sitä, että hakuprosessi on erittäin tiukka. "Kiinteistöanalogiaa käyttäen se vastaisi suunnilleen sitä, että saisi luvan rakentaa taivaanrannan. "Kysymyksiä on noin 50, ja jokaisessa kysymyksessä on noin 2-3 sivua. Icann käyttää kunkin alan asiantuntijoita arvioimaan niitä. "Jotkut ihmiset ovat huolissaan siitä, että näiden rakennusten standardit ovat niin korkeat, ettei niitä koskaan rakenneta", sanoo hän. Siitä tulee liian kallista", hän sanoi.</w:t>
      </w:r>
    </w:p>
    <w:p>
      <w:r>
        <w:rPr>
          <w:b/>
        </w:rPr>
        <w:t xml:space="preserve">Tulos</w:t>
      </w:r>
    </w:p>
    <w:p>
      <w:r>
        <w:t xml:space="preserve">Maailmanlaajuinen internet-elin on äänestänyt uusien verkkotunnusten luomisen sallimisesta, mikä on suurin muutos verkkomaailmassa vuosiin.</w:t>
      </w:r>
    </w:p>
    <w:p>
      <w:r>
        <w:rPr>
          <w:b/>
        </w:rPr>
        <w:t xml:space="preserve">Esimerkki 1.4602</w:t>
      </w:r>
    </w:p>
    <w:p>
      <w:r>
        <w:t xml:space="preserve">Yhdysvaltain kansalainen Allison Blixt ja hänen italialainen vaimonsa Stefania Zaccari saivat kaksi lasta Lontoossa, Englannissa. Kumpikin puoliso synnytti yhden lapsen käyttäen omia munasolujaan ja tuntematonta siittiöiden luovuttajaa. Blixtin Massimiliano-pojalle myönnettiin Yhdysvaltain kansalaisuus, mutta Zaccarin pojalle ei, todetaan kanteessa. Yhdysvaltain ulkoministeriö ei ole kommentoinut syytöksiä. Viraston verkkosivujen mukaan "vähintään yhden biologisen vanhemman on täytynyt olla Yhdysvaltain kansalainen lapsen syntyessä", jotta lapsi voi saada syntymäkansalaisuuden. Blixt ja Zaccari on merkitty molempien lasten syntymätodistuksiin, ja Englannin laki tunnustaa heidät poikien vanhemmiksi Washington DC:ssä jätetyn kanteen mukaan. Oikeustiedoksiannon mukaan Yhdysvaltain konsulaatti kieltäytyi myöntämästä kansalaisuutta neiti Zaccarin nyt kaksivuotiaalle Lucas-lapselle sillä perusteella, että hän ei ollut verisukulainen ja että hän oli syntynyt "avioliiton ulkopuolella". Zaccarin ja Illinoisissa syntyneen Blixtin asianajajat sanovat kuitenkin, että he olivat laillisesti naimisissa adoptiokodissaan Englannissa ennen poikiensa syntymää. Kanteen mukaan Yhdysvaltain konsulaatissa "Stefanialta ja Allisonilta kysyttiin useita tungettelevia ja oikeudellisesti epäolennaisia kysymyksiä siitä, miten heidän lapsensa ovat saaneet alkunsa ja syntyneet". Päätös rikkoo maahanmuutto- ja kansalaisuuslakia, jonka mukaan "ulkomailla syntyneet lapset ovat syntyessään Yhdysvaltain kansalaisia, kun toinen lapsen vanhemmista on naimisissa oleva Yhdysvaltain kansalainen", oikeudenkäyntiasiakirjassa todetaan. Kun samaa sukupuolta olevien avioliittoa vastustava laki kumottiin Yhdysvalloissa vuonna 2013, samaa sukupuolta olevat pariskunnat saivat heteroparien tavoin tuoda ulkomaiset puolisonsa Amerikkaan. Sama päätös ei kuitenkaan koskenut samaa sukupuolta olevien parien lapsia, ja oikeusasiamiesten mukaan tämä on syrjivää. Blixt kertoi Washington Postille, että hän kieltäytyi tarjouksesta tulla poikansa lailliseksi äitipuoleksi ja tuoda hänet Yhdysvaltoihin maahanmuuttajana. Kanteen mukaan Yhdysvaltain ulkoministeriön "politiikka jättää perustuslain vastaisesti huomiotta samaa sukupuolta olevien avioliittojen arvokkuuden ja pyhyyden kieltäytymällä tunnustamasta samaa sukupuolta olevien avioparien lasten syntymäkansalaisuutta". Toinen samaa sukupuolta oleva pariskunta Kaliforniassa on tiettävästi nostanut samanlaisen kanteen, kertoo Immigration Equality -oikeusjärjestö. Los Angelesin kiinteistönvälittäjä Andrew Dvash-Banks sai israelilaisen miehensä Elad Dvash-Banksin kanssa kaksospojat sijaissynnyttäjän kautta, joka synnytti heidät Kanadassa. Toinen pojista sai alkunsa Andrew Dvash-Banksin siittiöistä, ja veli sai alkunsa aviomiehen geeniperimästä. Mutta vain Andrew Dvash-Banksin biologiselle pojalle on heidän kanteensa mukaan myönnetty Yhdysvaltain kansalaisuus.</w:t>
      </w:r>
    </w:p>
    <w:p>
      <w:r>
        <w:rPr>
          <w:b/>
        </w:rPr>
        <w:t xml:space="preserve">Tulos</w:t>
      </w:r>
    </w:p>
    <w:p>
      <w:r>
        <w:t xml:space="preserve">Samaa sukupuolta oleva pariskunta haastaa Yhdysvaltain hallituksen oikeuteen väittäen syrjintää, koska yhdelle heidän lapsistaan ei myönnetty Yhdysvaltain kansalaisuutta.</w:t>
      </w:r>
    </w:p>
    <w:p>
      <w:r>
        <w:rPr>
          <w:b/>
        </w:rPr>
        <w:t xml:space="preserve">Esimerkki 1.4603</w:t>
      </w:r>
    </w:p>
    <w:p>
      <w:r>
        <w:t xml:space="preserve">Sevenoaksissa sijaitsevaan Stag-teatteriin soittanut henkilö valitti, että "etnisten vähemmistöjen" määrä Ruususen unessa ei edustanut kaupunkia. Tuottaja Jamie Wilson vastasi ironisella avoimella kirjeellä, jossa sanottiin: "Ihonvärillä ei pitäisi olla merkitystä. Kuinka monta on liikaa?" "Ensimmäinen luonnokseni oli hieman vihaisempi", hän lisäsi. Wilson sanoi valinneensa näyttelijät - joihin kuuluu muun muassa EastEndersistä tuttu Ricky Norwood ja lauluryhmä Cleopatra - heidän kykyjensä ja sopivuutensa perusteella 2. joulukuuta-8. tammikuuta kestävään produktioon. Hän sanoi, että lippukassahenkilökunnan jäsen oli järkyttynyt ja turhautunut kyselystä ja kertoi soittajalle - jota hän kutsuu Smithiksi henkilöllisyyden suojaamiseksi - että noin 24 hengen näyttelijäkaartissa on myös valkoihoisia. Mutta "herra Smith" vastasi, että heitä oli "edelleen viisi", Wilson lisäsi. Hän päätti olla vastaamatta henkilökohtaisesti "herra Smithille", joka oli pyytänyt vastausta, mutta lähetti avoimen kirjeen Kent Live -lehdelle "saadakseen ihmiset pysähtymään ja ajattelemaan". "On järkyttävää, että joku on niin röyhkeä", hän sanoi. Hänen kirjeessään pilkataan valitusta ja annetaan ymmärtää, ettei hän löytänyt sopivia ehdokkaita Sevenoaksin hyvistä ihmisistä. "Kaikki keski-ikäiset pankkiirit ovat liian kiireisiä päivittäisten työmatkojensa kanssa ottaakseen viisi viikkoa vapaata näyttääkseen pantossa", hän kirjoitti. Ja Cleopatran laulajasta Cleo Higginsistä: "Tarkoitan, että hän on musta, mutta kai hän osaa vähän laulaa." Vuoden 2011 väestönlaskennan mukaan Sevenoaksin väestöstä 0,9 prosenttia on mustia, afrikkalaisia, karibialaisia tai mustia brittejä, kun vastaava luku Englannissa ja Walesissa on 3,3 prosenttia.</w:t>
      </w:r>
    </w:p>
    <w:p>
      <w:r>
        <w:rPr>
          <w:b/>
        </w:rPr>
        <w:t xml:space="preserve">Tulos</w:t>
      </w:r>
    </w:p>
    <w:p>
      <w:r>
        <w:t xml:space="preserve">Teatterin henkilökunta on tyrmistynyt syytöksistä, joiden mukaan heidän joulupantomiiminsa on "liian musta".</w:t>
      </w:r>
    </w:p>
    <w:p>
      <w:r>
        <w:rPr>
          <w:b/>
        </w:rPr>
        <w:t xml:space="preserve">Esimerkki 1.4604</w:t>
      </w:r>
    </w:p>
    <w:p>
      <w:r>
        <w:t xml:space="preserve">Gurinderjit Rain ruumis löydettiin 13. heinäkuuta autosta, joka oli pysäköity sivuraiteelle Shepherds Farm Lanella, Corhamptonissa, Hampshiressä. Poliisi uskoo, että 41-vuotias Eastleighista kotoisin oleva mies tapettiin kohdennetussa hyökkäyksessä. Etelä-Walesista kotoisin oleva 51-vuotias mies pidätettiin, ja hänet vapautettiin takuita vastaan jatkotutkimusten ajaksi. Yhteensä 12 ihmistä on pidätetty osana tutkintaa, Hampshire Constabulary sanoi.</w:t>
      </w:r>
    </w:p>
    <w:p>
      <w:r>
        <w:rPr>
          <w:b/>
        </w:rPr>
        <w:t xml:space="preserve">Tulos</w:t>
      </w:r>
    </w:p>
    <w:p>
      <w:r>
        <w:t xml:space="preserve">Mies on pidätetty epäiltynä salaliitosta murhaan sen jälkeen, kun isä löydettiin ammuttuna autosta.</w:t>
      </w:r>
    </w:p>
    <w:p>
      <w:r>
        <w:rPr>
          <w:b/>
        </w:rPr>
        <w:t xml:space="preserve">Esimerkki 1.4605</w:t>
      </w:r>
    </w:p>
    <w:p>
      <w:r>
        <w:t xml:space="preserve">Järjestelmä otettiin käyttöön 13 kilometrin pituisella moottoritieosuudella vuonna 2011. Heinäkuussa kävi ilmi, että yhtään ylinopeutta ajavaa kuljettajaa ei ollut asetettu syytteeseen tuona aikana. Maanantaista alkaen ylinopeudesta kiinni jääneille lähetetään 14 päivän ajan neuvoa-antavia huomautuksia, minkä jälkeen rajoituksia rikkoville lähetetään syytteeseenpanoa koskevat ilmoitukset. Muuttuva nopeusrajoitus koskee tieosuutta risteyksestä 24 (Coldra) risteykseen 28 (Tredegar Park). Infrastruktuuriministeri Ken Skates sanoi: "Järjestelmä on sen käyttöönoton jälkeen auttanut parantamaan liikenteen sujuvuutta ja vähentämään törmäyksiä tällä osuudella, ja suurin osa kuljettajista noudattaa rajoituksia. "Vähemmistö kuljettajista kuitenkin jatkaa rajoitusten noudattamatta jättämistä ja toimii ikään kuin rajoitukset eivät koskisi heitä." Muuttuvan nopeusrajoituksen valvonta on siirretty GoSafe-yhtiölle. Järjestön kumppanuuspäällikkö Chris Hume sanoi: "Tarvittaessa käsittelemme kuljettajia virallisesti syytteeseenpanoprosessin kautta, mutta pyrimme varmistamaan, että kaikki, jotka ovat ehkä tulleet itsetyytyväisiksi muuttuvien rajoitusten suhteen, ymmärtävät selvästi riskin, jonka he ottavat, ja oikeudelliset seuraukset."</w:t>
      </w:r>
    </w:p>
    <w:p>
      <w:r>
        <w:rPr>
          <w:b/>
        </w:rPr>
        <w:t xml:space="preserve">Tulos</w:t>
      </w:r>
    </w:p>
    <w:p>
      <w:r>
        <w:t xml:space="preserve">Autoilijat, jotka jäävät kiinni ylinopeudesta Newportin M4-tien vaihtuvalla rajoitusosuudella, joutuvat nyt syytteeseen.</w:t>
      </w:r>
    </w:p>
    <w:p>
      <w:r>
        <w:rPr>
          <w:b/>
        </w:rPr>
        <w:t xml:space="preserve">Esimerkki 1.4606</w:t>
      </w:r>
    </w:p>
    <w:p>
      <w:r>
        <w:t xml:space="preserve">Heidän kokemuksensa ovat tulleet sen jälkeen, kun on käynyt ilmi, että perheille on kolmen viime vuoden aikana määrätty 24 miljoonan punnan sakot, koska he eivät ole lähettäneet lapsia kouluun. Jotkut perheet sanovat ottavansa sakkojen kustannukset aktiivisesti huomioon loma-aikoja suunnitellessaan, kun taas toiset uskovat, että rangaistusjärjestelmä on "sotkuinen" ja kaipaa uudistusta. Tässä he kertovat kokemuksistaan. "Minun on otettava huomioon jokainen penni" "Olen yksinhuoltaja, ja minulla on kaksi neljävuotiasta ja 13-vuotiasta tytärtä koulussa", sanoo Heather Swain Lincolnshiren Bournesta. "Teen kovasti töitä ja yritän tarjota tyttärilleni hyvän elämäntason. Minulle ei ole muuta vaihtoehtoa kuin varata loma lukukaudeksi. "Minun on tehtävä tiliä jokaisesta pennistä, ja jos lähtisimme koulun loma-aikana, en pystyisi tarjoamaan esimerkiksi vaatteita, retkiä ja syntymäpäiväjuhlia. "Kävimme viime vuoden helmikuussa luvattomalla matkalla Disneyland Pariisissa pitkäksi viikonlopuksi. Matka maksoi 752 puntaa. Lukukauden ulkopuolella se olisi maksanut 2500 puntaa, emmekä yksinkertaisesti olisi voineet lähteä. "Mielestäni järjestelmä ei ole oikeudenmukainen, ja mielestäni erityisolosuhteiksi pitäisi katsoa se, ettei ole varaa rahoittaa lomaa lukukauden ulkopuolella." Jason Batty kertoo saaneensa sakon, kun hän vei Daniel-poikansa - nyt 14-vuotiaan - koulusta pois lukukauden aikana. "Hän oli lukion 8. luokalla, eikä hänen pitänyt osallistua kokeisiin tai jättää väliin mitään merkittävää työtä, joten päätimme lähteä. Noudatimme koulun käytäntöä ja täytimme lomakkeen, mutta se hylättiin pian. "Lähdimme Amerikkaan, matkustimme ympäri Floridaa ja kävimme mielenkiintoisissa paikoissa, kuten Nasassa, museoissa ja kilparadoilla. Tapasimme paljon erilaisia ihmisiä, jotka kertoivat mielellään elämästä Amerikassa, ja vietimme jopa kiitospäivää, mikä oli hauskaa. "Mikään koulu ei voi tarjota tällaista koulutusta. Muistavatko lapset Nasan rakettien kemialliset reaktiot tai luonnontieteiden opettajansa? "Laskimme sakot mukaan loman kustannuksiin, ja säästimme silti satoja puntia. Olemme tehneet näin nyt pari kertaa, mutta poikani on nyt 10. luokalla ja aloittaa GCSE-tutkintonsa, joten emme aio suunnitella lomia, koska se on hänelle tärkeää aikaa. "Koko sakkoasia on sekasotku ja sitä on harkittava vakavasti, jos lapsesi käy säännöllisesti koulua eikä hänellä ole tulossa merkittäviä tenttejä, sinun ei pitäisi joutua maksamaan sakkoa." Lukukausiloma: Mitkä ovat säännöt? Seikkailuja äitiyslomalla ja sen jälkeen Perinteisiä ammatteja ylläpitävät nuoret "Se on vero vanhemmille" "Perheeni on jakautunut Cumbrian, Bristolin, Devonin, Lancashiren ja Ayrshiren välille Skotlannissa", sanoo John Reekie Gosforthista, Cumbriasta. "Koulujen lukukausiajat ovat erilaiset, minkä vuoksi yhden tai useamman perheenjäsenen on otettava lapset pois koulusta. "Viimeisin esimerkki tästä oli, että pyysimme lupaa ottaa poikamme, 5 ja 7, pois peruskoulusta, jotta voisimme lähteä hiihtämään lankoni perheen kanssa, koska heidän GCSE-tutkintoa suorittavan tyttärensä oli tärkeämpää olla koulussa kuin meidän lastemme, koska he ovat niin nuoria. "Rangaistusjärjestelmän todellisuus on, että se merkitsee joko sitä, että meidän kaltaisemme perheet vähentävät yhteisten tapaamisten määrää vuodessa, tai sitä, että meidän on maksettava sakkoja, joita ei tähän mennessä ole peritty, koska olemme tarvittaessa esittäneet asiamme koululle. "Sakkojärjestelmä on periaatteessa vero vanhemmille, jotka monissa tapauksissa tekevät ylimääräistä työtä lastensa kanssa saadakseen heidät kiinni. Vaikka tunnen myötätuntoa opettajia kohtaan, todellisuudessa elämässä on paljon tärkeämpiäkin asioita kuin koulupäivän myöhästyminen. "Näyttää siltä, että tämä on kadonnut koulutusjärjestelmästämme, ja olemme sen vuoksi köyhempiä." Vastuullinen vanhemmuus? ''Mumsnetin käyttäjät ovat laajalti samaa mieltä siitä, että poissaolot häiritsevät opettajia ja muita lapsia. Siitä ollaan yksimielisiä, että yleisesti ottaen säännöllinen koulunkäynti on keskeinen osa vastuullista vanhemmuutta", sanoo blogin perustaja ja toimitusjohtaja Justine Roberts. Hän uskoo, että vanhemmat eivät halua lastensa jäävän paitsi oppimisesta, mutta he tuntevat usein, että heitä rangaistaan - "ja että he joutuvat hieman uhriksi" - kun lomakustannukset kaksinkertaistuvat tai jopa kolminkertaistuvat heti lukukauden päättyessä. "Vanhemmat tulevat hulluiksi joustamattomuudesta silloin, kun jokin asia on todella tärkeä: kerran elämässä tarjoutuva tilaisuus, todella merkittävä perhetapahtuma tai satunnaiset ruuhkahuippujen ulkopuoliset lomat lapsille, joilla on erityistarpeita ja jotka eivät pärjää ruuhkahuippujen tungoksessa ja melussa. "Tällaiset asiat vaativat harkittua harkintaa, jota rehtoreilla on vahva kannustin olla käyttämättä, koska Ofstedin raportteihin sisällytetään poissaolotilastoja. Järjestelmästä puuttuu turhauttavaa vivahteikkuutta, mikä saa jotkut vanhemmat heittämään kädet ilmaan ja tekemään sen, mikä heidän mielestään on parasta."</w:t>
      </w:r>
    </w:p>
    <w:p>
      <w:r>
        <w:rPr>
          <w:b/>
        </w:rPr>
        <w:t xml:space="preserve">Tulos</w:t>
      </w:r>
    </w:p>
    <w:p>
      <w:r>
        <w:t xml:space="preserve">Vanhemmat ovat ottaneet yhteyttä ja kertoneet tarinoita siitä, miten heitä on sakotettu siitä, että he ovat vieneet lapsensa lomalle lukukauden aikana.</w:t>
      </w:r>
    </w:p>
    <w:p>
      <w:r>
        <w:rPr>
          <w:b/>
        </w:rPr>
        <w:t xml:space="preserve">Esimerkki 1.4607</w:t>
      </w:r>
    </w:p>
    <w:p>
      <w:r>
        <w:t xml:space="preserve">Jotkut SNP:n valtuutetut loikkasivat liittyäkseen entisen pääministerin uuteen puolueeseen sen käynnistyttyä maaliskuussa. Vaikka Alba ei voittanut yhtään paikkaa Skotlannin parlamentin vaaleissa, Salmond sanoi Alban vakiinnuttaneen asemansa. Alballa on myös kaksi kansanedustajaa Westminsterissä sen jälkeen, kun Kenny MacAskill ja Neale Hanvey erosivat SNP:stä ja siirtyivät puolueeseen. Salmond sanoi: "Itsenäisyydelle on annettu mandaatti, ja meidän on nähtävä, että sitä käytetään. "Alba on nousemassa" "Tavoitteenamme on, koska emme ole tavallinen poliittinen puolue, auttaa turvaamaan maamme itsenäisyys. "Alballa on oma roolinsa, sillä on merkitystä, ja tämä rooli kehittyy, kasvaa ja kukoistaa seuraavien vuosien aikana. Alba on nousemassa." Alba sai 1,7 prosenttia äänistä koko Skotlannissa, kun kaikki Holyroodin vaalien äänestysliput laskettiin viikonloppuna. Salmond sanoi aiemmin, että Alba oli "saanut oikeutta" strategiassaan kannustaa äänestäjiä tukemaan puoluetta Skotlannin alueellisessa listaäänestyksessä.</w:t>
      </w:r>
    </w:p>
    <w:p>
      <w:r>
        <w:rPr>
          <w:b/>
        </w:rPr>
        <w:t xml:space="preserve">Tulos</w:t>
      </w:r>
    </w:p>
    <w:p>
      <w:r>
        <w:t xml:space="preserve">Alex Salmond on ilmoittanut, että hänen Alba-puolueensa osallistuu ensi vuoden paikallisvaaleihin Skotlannissa.</w:t>
      </w:r>
    </w:p>
    <w:p>
      <w:r>
        <w:rPr>
          <w:b/>
        </w:rPr>
        <w:t xml:space="preserve">Esimerkki 1.4608</w:t>
      </w:r>
    </w:p>
    <w:p>
      <w:r>
        <w:t xml:space="preserve">Simon JackBusiness editor@BBCSimonJackon Twitter Ota uusi transatlanttinen Barclays, jolla on suuri investointipankkitoiminta Yhdysvalloissa ja Euroopassa sekä erittäin kannattava vähittäis- ja luottokorttitoiminta Yhdistyneessä kuningaskunnassa, ja yhdistä se Standard Charteredin Aasian, Afrikan ja Lähi-idän kaupan asiantuntemukseen. Lisäksi Standard Charteredin suuri aasialainen talletuskanta olisi halvan pääoman lähde Barclaysin investointipankille. Voila - kaikki laulavat ja tanssivat pankki, jolla on todella maailmanlaajuinen jalansija. Ajatus on niin houkutteleva, että sitä pyöritellään muutaman vuoden välein, ja nyt sitä tehdään taas ymmärrettävistä syistä. Barclays on edistynyt hyvin joidenkin suurten avoimien kohtien selvittämisessä. Yhdysvaltain viranomaisten riskipitoisten asuntolainojen myynnistä määräämä sakko on selvitetty. Rikossyytteet, jotka koskivat tapaa, jolla se keräsi rahaa Qatarissa kriisin jälkeen: syytteistä luovuttiin. Pääjohtaja Jes Staleyn viime vuonna tekemän ilmiantotapauksen käsittelyä koskeva tutkinta on päättynyt, ja Cityn valvontaviranomainen on antanut sakon ja keltaisen kortin. Yhdistyneen kuningaskunnan vähittäispankin eristäminen: päätökseen. "Mielenkiintoinen sininen taivas" Kun kaikki tämä on saatu päätökseen, hallitus on nyt pyörittelemässä peukaloitaan, ja väistyvä puheenjohtaja John McFarlane saattaa haluta tehdä vielä yhden ison sopimuksen jäähyväislahjaksi. McFarlane - joka työskenteli aiemmin Standard Charteredillä - on harkinnut tätä jo aiemmin, kun hän tuli mukaan viisi vuotta sitten, mutta molemmilla pankeilla oli tärkeämpää tekemistä. Kun nämä kalat on nyt paistettu, on järkevää, että hän harkitsee ajatusta uudelleen. Varatoimitusjohtaja Gerry Grimstone on varmasti fani: hän kertoi minulle viime vuonna, että sopimus olisi "vain sinitaivasajattelua - mutta varsin mielenkiintoista sinitaivasta". Tuolloin kahden pankin välillä ei ollut käyty keskusteluja, ja minulle on kerrottu, että näin on edelleen. Toinen syy, miksi kieliä heilutetaan, on aktivistisijoittaja Edward Bramsonin tulo osakeluetteloon. Aktivistisijoittajat tulevat paikalle ja vaativat yleensä melko radikaaleja muutoksia, jotta osakkeenomistajat saisivat enemmän arvoa. Jotkut sanovat, että ehkä tämä kauppa voisi täyttää tämän tavoitteen. Molemmat johtajat - Barclaysin Staley ja Standard Charteredin Bill Winters - ovat torjuneet ajatuksen, kun olen esittänyt sen heille aiemmin. Staley on keskittynyt rakentamaan pankkia, jonka pääpaino on Lontoossa ja New Yorkissa, ja hän on juuri myynyt kymmeniä liiketoimintoja ja vetäytynyt Afrikasta, jossa pankki vietti ristiriitaisen vuosisadan. Hän ei halua harjoittaa liiketoimintaa siellä, missä Standard Chartered harjoittaa liiketoimintaansa. Standard Chartered on itse oppinut kantapään kautta, millaisia sudenkuoppia liiketoiminta Iranin kaltaisissa paikoissa tuo mukanaan - Yhdysvaltain sääntelyviranomaiset ovat antaneet sille mojovat sakot. Standard Chartered on keskittynyt rakentamaan pankkia, joka perustuu Aasian ja Afrikan kehittyneiden ja kehittyvien maiden kaupan helpottamiseen. Sillä ei ole juurikaan institutionaalista kiinnostusta tai asiantuntemusta investointipankkitoiminnasta - huolimatta siitä, että Bill Winters oli Staleyn pitkäaikainen kollega JP Morganin Yhdysvaltain investointipankissa. Aktivistinen osakkeenomistaja Bramson ei ole toistaiseksi ollut kovinkaan aktiivinen, ja jos ja kun tilanne muuttuu, on epätodennäköistä, että hän kiihdyttäisi tätä kauppaa. City-lähteiden mukaan hänen suunnitelmiinsa kuuluu todennäköisesti saada Barclays myymään osia investointipankistaan. Investointipankkitoiminta on riskialtista, ja sääntelyviranomaiset vaativat, että investointipankkien on varattava paljon enemmän häiriönsietokykyä tukevaa pääomaa, mikä on pelin hinta verrattuna oletettavasti vähemmän riskialttiiseen vähittäispankkitoimintaan. Investointipankin koon pienentäminen vapauttaisi paljon pääomaa, joka voitaisiin palauttaa Bramsonin kaltaisille osakkeenomistajille. Älä koskaan sano, ettei koskaan - mutta arvelen, että tämä kahden Yhdistyneen kuningaskunnan suurimman pankin satumainen avioliitto on tällä hetkellä juuri sitä.</w:t>
      </w:r>
    </w:p>
    <w:p>
      <w:r>
        <w:rPr>
          <w:b/>
        </w:rPr>
        <w:t xml:space="preserve">Tulos</w:t>
      </w:r>
    </w:p>
    <w:p>
      <w:r>
        <w:t xml:space="preserve">Barclaysin ja Standard Charteredin avioliitto on monin tavoin houkutteleva mahdollisuus.</w:t>
      </w:r>
    </w:p>
    <w:p>
      <w:r>
        <w:rPr>
          <w:b/>
        </w:rPr>
        <w:t xml:space="preserve">Esimerkki 1.4609</w:t>
      </w:r>
    </w:p>
    <w:p>
      <w:r>
        <w:t xml:space="preserve">Jorn MadslienBusiness-toimittaja, BBC News Jo ennen ilmoitusta uuden Invitation-auton valmistamisesta Nissanin Sunderlandin tehdas menestyi yllättävästi Qashqai-crossover-mallillaan, ja sen seuraajaksi on tullut myös menestyksekäs Juke, samanlainen mutta pienempi crossover-auto. Nissan myy Euroopassa joka neljättä crossoveria, joissa yhdistyvät maastoajoneuvojen korkeat ajo-ominaisuudet ja tavallisten henkilöautojen polttoainetaloudellisuus ja ajotyyli. Sen lisäksi, että Nissan on pystynyt toimittamaan oikeita malleja oikeaan aikaan, tehdas on hyötynyt myös historiallisen vahvasta jenistä suhteessa Englannin puntaan, mikä on tehnyt Yhdistyneessä kuningaskunnassa tuottamisesta houkuttelevampaa. Koska punta on ollut historiallisen heikko muihin keskeisiin valuuttoihin, erityisesti euroon, nähden, suuri osa Nissanin tuotannosta kuljetetaan ulkomaille. Niin paljon, että Nissan on nyt Yhdistyneen kuningaskunnan suurin autoviejä. "Laatu ja tehokkuus" Sunderlandin menestys emoyhtiön investointien houkuttelemisessa perustuu myös tehtaan maineeseen erityisen tehokkaana autotehtaana sekä sen läheisiin suhteisiin paikallisten toimittajien kanssa ja kykyyn tukea uusia toimittajia. Nissanin pääjohtaja Carlos Ghosn, joka on myös ranskalaisen autonvalmistaja Renaultin johtaja, on hyvin tietoinen siitä, että "Sunderlandin tehdas asettaa laadun ja tehokkuuden tärkeän vertailukohdan Euroopassa ja koko maailmassa". Siksi hän investoi noin 420 miljoonaa puntaa sähkökäyttöisen Leafin tuotantoon sekä litiumioniakkujen valmistukseen sekä Renaultille että Nissanille. Sunderlandista odotetaan myös tulevan merkittävä autojen toimittaja, kun Nissan jatkaa Euroopan jälleenmyyntiverkostonsa kasvattamista lisäämällä noin 1 000 uutta jälleenmyyntipaikkaa vuosina 2006-2014 pyrkiessään ohittamaan Toyotan. Hallitus on suhtautunut myönteisesti Nissanin investointeihin Koillismaalla, jotka ovat lisänneet työllisyyttä muutoin taloudellisesti heikossa asemassa olevalla alueella. Hallitus pitää autoteollisuuden panosta tärkeänä osana strategiaansa, jolla pyritään vahvistamaan teollisuutta ja siten tasapainottamaan Yhdistyneen kuningaskunnan taloutta. Investointien houkutteleminen Nissanin vahvuus ei ole suinkaan ainutlaatuinen Yhdistyneen kuningaskunnan nykyisessä autoteollisuudessa. "Yhdellätoista maailman suurimmalla valmistajalla on täällä tukikohtansa, ja lisäksi 19 maailman 20:stä suurimmasta tavarantoimittajasta on täällä", totesi elinkeinoministeri Vince Cable viime vuonna teollisuusjärjestö SMMT:n järjestämillä illallisilla. Pelkästään vuonna 2011: "Yhdistynyt kuningaskunta houkutteli tänä vuonna huomattavan paljon investointeja, kun maailmanlaajuiset ajoneuvovalmistajat sitoutuivat yli neljän miljardin punnan investointeihin tehtaisiin ja laitoksiin, mikä varmistaa tulevien mallien tuotannon ja työllisyyden", toteaa SMMT:n toimitusjohtaja Paul Everitt. "Euroalueen epävarmuudesta huolimatta Yhdistyneen kuningaskunnan valmistusteollisuuden tulevaisuuteen luotetaan aidosti. "Sen osuus viennistä, talouskasvusta ja työllisyydestä kasvaa tulevina vuosina."</w:t>
      </w:r>
    </w:p>
    <w:p>
      <w:r>
        <w:rPr>
          <w:b/>
        </w:rPr>
        <w:t xml:space="preserve">Tulos</w:t>
      </w:r>
    </w:p>
    <w:p>
      <w:r>
        <w:t xml:space="preserve">Japanilaisen autonvalmistaja Nissanin Yhdistyneessä kuningaskunnassa toimivalla osastolla on syytä iloon, sillä sen tuotanto kasvoi 14 prosenttia vuonna 2011 ja oli yli 480 000 autoa.</w:t>
      </w:r>
    </w:p>
    <w:p>
      <w:r>
        <w:rPr>
          <w:b/>
        </w:rPr>
        <w:t xml:space="preserve">Esimerkki 1.4610</w:t>
      </w:r>
    </w:p>
    <w:p>
      <w:r>
        <w:t xml:space="preserve">Transport Scotlandin mukaan sillan paisuntasaumoihin on tehtävä töitä, jotta sillan nopeus voi olla 70 km/h. Etelään suuntautuva liikenne ohjataan Forth Road Bridgen yli torstaina klo 22.00 alkavien töiden aikana. Nopeusrajoitus on 40 mph molemmilla silloilla töiden ajan. Töiden on määrä päättyä keskiviikkona 6. joulukuuta kello 06.00. Liikenneministeri Humza Yousaf sanoi: "Kun nämä korjaustyöt saadaan onnistuneesti päätökseen, Queensferryn risteys voi saavuttaa seuraavan merkittävän virstanpylväänsä ja toimia nopeusrajoituksella 70 km/h joulukuun loppuun mennessä. "Ongelmat ovat normaaleja kaikissa tämän mittakaavan ja monimutkaisuuden suurissa infrastruktuurihankkeissa. Olemme seuranneet siltaa tarkasti sen avaamisesta lähtien, ja urakoitsijamme ovat ilmoittaneet, että nämä työt ovat tarpeen sillan liikuntasaumojen ympärillä ennen kuin nopeusrajoitus on 70 km/h.", toteaa Sari. "Queensferry Crossingin asteittainen siirtyminen moottoritieasemaan on siitä hyvästä, että nämä välttämättömät työt voidaan tehdä mahdollisimman vähän häiriöitä aiheuttaen."</w:t>
      </w:r>
    </w:p>
    <w:p>
      <w:r>
        <w:rPr>
          <w:b/>
        </w:rPr>
        <w:t xml:space="preserve">Tulos</w:t>
      </w:r>
    </w:p>
    <w:p>
      <w:r>
        <w:t xml:space="preserve">Queensferryn risteys suljetaan osittain myöhemmin tällä viikolla, jotta korjaustyöt voidaan saattaa päätökseen.</w:t>
      </w:r>
    </w:p>
    <w:p>
      <w:r>
        <w:rPr>
          <w:b/>
        </w:rPr>
        <w:t xml:space="preserve">Esimerkki 1.4611</w:t>
      </w:r>
    </w:p>
    <w:p>
      <w:r>
        <w:t xml:space="preserve">Myöhemmin tänä vuonna esitettävässä seitsemänosaisessa sarjassa pyritään tuomaan esiin viimeaikaisia tieteellisiä löytöjä. Kuvausinnovaatioita ovat muun muassa valaiden selkään kiinnitetyt imukamerat. "Olen todella innoissani päästessäni mukaan tähän uuteen tutkimukseen vedenalaisista maailmoista, jotka peittävät suurimman osan planeetastamme, mutta ovat silti vähiten tunnettuja", Sir David sanoi. BBC:n Natural History Unit -yksikkö kuvasi Blue Planet II:ta varten neljä vuotta jokaisen mantereen edustalla ja jokaisessa valtameressä meritieteilijöiden tuella. Sarjan vastaava tuottaja James Honeyborne sanoi: "Valtameret ovat tällä hetkellä jännittävin paikka, koska uudet tieteelliset löydöt ovat antaneet meille uuden näkökulman elämään aaltojen alla. Blue Planet II ottaa mallia näistä läpimurroista ja paljastaa uskomattomia uusia paikkoja, uskomattomia uusia käyttäytymismalleja ja merkittäviä uusia olentoja", sanoo hän. Se esittää nykyaikaisen muotokuvan merielämästä ja muistuttaa ajoissa siitä, että tämä on kriittinen hetki maailman valtamerten terveyden kannalta." Tuoreiden löytöjen joukossa on muun muassa työkaluja käyttävä keihäskala ja uusi rapulaji, jolla on karvainen rintakehä ja joka on saanut lempinimen "Hoff-rapu" Baywatch-tähti David Hasselhoffin mukaan. Luonnonhistoriallisen yksikön uusiin kuvaustekniikoihin kuuluvat "hinauskamerat", joilla voidaan kuvata saaliskaloja ja delfiinejä suoraan päin, imukamerat, jotka kiinnittyvät valashaiden ja valaiden selkään ja antavat näin näkymän eläimen silmin, sekä luotaimen kamera, jolla voidaan kuvata pienikokoisia merieläimiä. BBC:n mukaan kuvausryhmä sai kameraan epätavallisia esimerkkejä merten käyttäytymisestä, kuten korallimerihummerin ja riuttakatkaravun, joilla on kehittyneitä metsästystekniikoita, jättiläismäisen trevally-kalan, joka pyydystää lintuja lennossa, sekä sukelluksen, jossa oli spermavalasemo vasoineen. Se kertoi, että sarjassa tutkittaisiin myös uusia maisemia Meksikonlahdella purkautuvista metaanitulivuorista Etelämantereen 1000 metrin syvyyteen, joita kuvattaisiin miehitetyillä sukellusaluksilla. Blue Planet -sarjaa katsoi yli 12 miljoonaa ihmistä vuonna 2001, ja se voitti Bafta- ja Emmy-palkintoja sekä kuvauksesta että musiikista. Jatko-osa esitetään BBC One -kanavalla myöhemmin tänä vuonna.</w:t>
      </w:r>
    </w:p>
    <w:p>
      <w:r>
        <w:rPr>
          <w:b/>
        </w:rPr>
        <w:t xml:space="preserve">Tulos</w:t>
      </w:r>
    </w:p>
    <w:p>
      <w:r>
        <w:t xml:space="preserve">Sir David Attenborough esittää jatko-osan vuonna 2001 ilmestyneelle Sininen planeetta -elokuvalle, BBC on ilmoittanut.</w:t>
      </w:r>
    </w:p>
    <w:p>
      <w:r>
        <w:rPr>
          <w:b/>
        </w:rPr>
        <w:t xml:space="preserve">Esimerkki 1.4612</w:t>
      </w:r>
    </w:p>
    <w:p>
      <w:r>
        <w:t xml:space="preserve">Tidal Lagoon Power (TLP) totesi lausunnoissaan, että vaikutus kaloihin on "todennäköisesti hyvin vähäinen". Fish Legal -järjestön mukaan yhtiön tiedot perustuvat oletuksiin ja ovat "liian optimistisia". Ryhmän huolenaiheet tulevat samaan aikaan, kun käynnistetään uusi yhteisön kampanja, jossa ihmisiä kehotetaan tukemaan hanketta. Love the Lagoon -kampanja väittää, että 1,3 miljardin punnan suuruinen hanke loisi ja tukisi noin 2 200 työpaikkaa ja lisäisi Walesin taloutta 316 miljoonalla punnalla rakentamisen aikana ja 76 miljoonalla punnalla 120 toimintavuoden aikana. Walesin rugby-pelaajat Jonathan Davies, Shane Williams ja Alun Wyn Jones sekä Bay Studiosin ja Swansean lentokentän omistaja Roy Thomas ovat luvanneet tukensa. Swansean valtuuston johtaja Rob Stewart varoitti, että hankkeen aikataulu oli jo kahdeksan kuukautta Charles Hendryn riippumattoman raportin julkaisemisen jälkeen. Fish Legal, joka edustaa useita Etelä-Walesin kalastusseuroja, on ilmaissut huolensa Natural Resources Walesille (NRW) osoitetussa kirjeessä. Sen mukaan TLP:n arvioinnissa "ei kerätty perustietoja Swansea Bayn kalojen käyttäytymisestä". Sen mukaan yhtiö oli olettanut "huonosti perustellen", että useimmat lohet "välttävät aktiivisesti turbiinien sisään virtaavaa vuorovettä". Se väitti myös, että TLP "ei soveltanut tieteellisistä tutkimuksista saatua tietoa" ja "väitti luottavansa siihen, että laguuni ei aiheuttaisi yhden tai useamman vesistön ekologisen tilan lainvastaista heikkenemistä". Angling Trustin ja Fish Legalin toimitusjohtaja Mark Lloyd sanoi, että TLP:n arvio oli "vähän enemmän kuin arvaus", ja hän odotti NRW:n hylkäävän sen. Hän lisäsi, että ei ole "mitään luotettavaa näyttöä" siitä, etteivät laguunit aiheuttaisi "erittäin merkittäviä ympäristövahinkoja" Swansea Baylle ja sen kalakannoille. "Tämä valkea norsuhanke, jonka teknologiaa ei ole vielä testattu, pitäisi hyllyttää, jotta kaloille ja muulle eläimistölle aiheutuva uhka voidaan poistaa", hän lisäsi. TLP:n tiedottaja sanoi, että he olivat käyneet "laajoja keskusteluja" NRW:n ja sen neuvonantajien kanssa. Hän sanoi, että arviointi oli tehty ja analyysi oli NRW:n neuvonantajien kanssa yhtä mieltä siitä, että vaikutukset sekä meri- että vaelluskaloihin olivat "todennäköisesti hyvin vähäisiä". "NRW:n tehtävänä on tehdä päätöksensä toimitettujen todisteiden perusteella", tiedottaja sanoi ja lisäsi, että yhtiö toivoo saavansa meriluvan hankkeelle vuoden 2018 alussa.</w:t>
      </w:r>
    </w:p>
    <w:p>
      <w:r>
        <w:rPr>
          <w:b/>
        </w:rPr>
        <w:t xml:space="preserve">Tulos</w:t>
      </w:r>
    </w:p>
    <w:p>
      <w:r>
        <w:t xml:space="preserve">Swansea Bayn vuorovesilaguunin vaikutuksia kaloihin koskevaa arviota on luonnehdittu "harhaanjohtavaksi ja liian itsevarmaksi".</w:t>
      </w:r>
    </w:p>
    <w:p>
      <w:r>
        <w:rPr>
          <w:b/>
        </w:rPr>
        <w:t xml:space="preserve">Esimerkki 1.4613</w:t>
      </w:r>
    </w:p>
    <w:p>
      <w:r>
        <w:t xml:space="preserve">Britannian hallituksen mukaan Venäjän valtio on vastuussa entisen vakoojan ja hänen tyttärensä myrkytyksestä. Corbyn on tuominnut iskun, mutta sanoo, ettei venäläisten "mafian kaltaisten ryhmien" osallisuutta voida sulkea pois. Yli 30 työväenpuolueen kansanedustajaa on allekirjoittanut esityksen, jossa "yksiselitteisesti" hyväksytään Venäjän valtion "syyllisyys". Keskiviikkona pääministeri Theresa May kertoi alahuoneessa, että Venäjä oli "syyllinen" iskuun ja että hän karkotti 23 venäläisdiplomaattia - mutta Moskova on kiistänyt kaiken osallisuuden. Torstaina Corbyn sanoi, että "todisteet viittaavat Venäjään", vaikka häntä vaadittiin tuomitsemaan Venäjä jyrkemmin. Myöhemmin Guardian-sanomalehdelle kirjoittamassaan artikkelissa hän kuitenkin yhdisti asian Irakin sodan valmisteluun ja varoitti, että "selkeä ajattelu kansainvälisessä kriisissä" voi "hukkua tunteisiin ja hätiköityihin tuomioihin". Työväenpuolueen edustaja Stephen Kinnock sanoi BBC:lle, että Corbynin ensimmäinen lausunto torstaina oli "askel oikeaan suuntaan", mutta lisäsi: "Mielestäni hänen sen jälkeen kirjoittamansa artikkeli sekoitti tilannetta hieman. "Mielestäni tarvitsemme johtajiltamme hyvin selkeän linjan, jossa todetaan selvästi, että seisomme rinta rinnan liittolaistemme ja hallituksen kanssa sen toteuttamissa toimissa". Corbynin liittolainen työväenpuolueen kansanedustaja Chris Williamson sanoi BBC Two:n Newsnight-ohjelmassa, että "todisteet näyttävät selvästi viittaavan Venäjään", mutta sanoi, että Yhdistyneen kuningaskunnan on "varmistettava, että saamme faktat kuntoon" ennen kuin "ryhdymme toimiin". Hän sanoi, että hänen johtajansa lähestymistapa ei ole "kiltti Venäjälle" vaan "valtiomiesmäinen lähestymistapa". Corbynin kantaa arvostelevia henkilöitä hän kutsui "merkityksettömien tyytymättömien pieneksi vähemmistöksi", joka "käy valtakirjasotaa" heikentääkseen puoluejohtajan asemaa. Venäläinen entinen vakooja Sergei Skripal, 66, ja tytär Julia Skripal, 33, ovat edelleen vakavasti sairaana sairaalassa 11 päivää sen jälkeen, kun heidät löydettiin tajuttomina penkiltä Salisburyssa Wiltshiren maakunnassa. Early Day Motion -aloitteessa, jonka takana on työväenpuolueen takapenkkiläinen John Woodcock, joka on aiemmin kritisoinut Corbynin puoluejohtajuutta, todetaan, että allekirjoittajat "tukevat täysin pääministerin 14. maaliskuuta 2018 antamaa lausuntoa vastauksena Venäjän laittomaan hyökkäykseen Britanniaa vastaan". Analyysi Laura Kuenssberg, BBC:n poliittinen päätoimittaja Riippumatta siitä, onko Venäjän valtion osallisuudesta hyökkäykseen olemassa erityisiä suoria todisteita vai ei, enemmistö parlamentin alahuoneen jäsenistä on yhtä mieltä siitä, että on olemassa riittävästi todisteita ja käyttäytymismalleja, joiden vuoksi nyt on sopiva hetki ryhtyä diplomaattisiin toimiin Putinin hallintoa vastaan. Vaikka Corbyn ei vastusta näitä toimia, hänen äänensävynsä ja reaktionsa näihin toimiin ovat rikkoneet työväenpuolueen poliittisen aselevon. Hänen kommenttinsa ovat lietsoneet huolta johtajan ulkopoliittisista näkemyksistä, jotka ovat olleet yksi työväenpuolueen erimielisyyksien lähteistä siitä lähtien, kun hänestä tuli sen ykkösvalinta. Lue lisää Lauralta Guardianin artikkelissaan Corbyn kirjoitti olevansa samaa mieltä diplomaattien karkottamisesta ja kuvailevansa sotilaallisen hermomyrkyn käyttöä "barbaariseksi ja holtittomaksi". Hän sanoo kuitenkin, että vaikka todisteet viittaavat Venäjään - yleisö ansaitsee hallitukselta "tyynen pään ja harkitun reaktion". "Kiirehtiminen ennen poliisin keräämien todisteiden keräämistä kiihkeässä parlamentaarisessa ilmapiirissä ei palvele oikeutta eikä kansallista turvallisuuttamme", hän kirjoittaa. Corbyn sanoo, että jos Moskova ei ole syyllinen, "yhteyttä venäläisiin mafian kaltaisiin ryhmiin" ei voida sulkea pois. Hän sanoo, että Venäjän viranomaiset on "saatettava vastuuseen todisteiden perusteella", ja lisää: "Mutta älkäämme synnyttäkö Venäjään liittyvää erimielisyyttä, vaikka sitä ei ole olemassa." Muut hänen varjojulkkikabinettinsa jäsenet ovat syyttäneet Venäjän valtiota selvemmin. Varjopuolustusministeri Nia Griffith sanoi, että puolue hyväksyy sen, että "Venäjä on vastuussa", ja varjoulkoministeri Emily Thornberryn kerrotaan sanoneen, että Venäjän hallitusta vastaan on olemassa "prima facie -näyttöä", ja sen "on kohdattava seuraukset". Varjoliiton Brexit-ministeri Sir Keir Starmer sanoi, että pääministerin oli "oikea johtopäätös" todeta, että "ei ole muuta vaihtoehtoista selitystä kuin se, että vastuu on Venäjällä". Hän sanoi, että kyseessä oli "hyökkäys suvereniteettiamme vastaan", ja viittasi entisen KGB-agentin Alexander Litvinenkon murhaan Lontoossa, jossa hän toimi asianajajana ja nosti syytteen Venäjää vastaan: "Tämä ei ole ensimmäinen kerta, ja se on todettava ilman jos ja mutkia."</w:t>
      </w:r>
    </w:p>
    <w:p>
      <w:r>
        <w:rPr>
          <w:b/>
        </w:rPr>
        <w:t xml:space="preserve">Tulos</w:t>
      </w:r>
    </w:p>
    <w:p>
      <w:r>
        <w:t xml:space="preserve">Työväenpuolueen kansanedustaja on sanonut, että Jeremy Corbynin varoitus olla "kiirehtimättä todisteiden edelle" hermomyrkkyiskun suhteen on "sotkenut vesiä".</w:t>
      </w:r>
    </w:p>
    <w:p>
      <w:r>
        <w:rPr>
          <w:b/>
        </w:rPr>
        <w:t xml:space="preserve">Esimerkki 1.4614</w:t>
      </w:r>
    </w:p>
    <w:p>
      <w:r>
        <w:t xml:space="preserve">Arkkipiispa John Davies sanoi, että helmikuun 2020 tulvat, joita seurasi koronaviruspandemia, ovat "tuhonneet ihmishenkiä, koteja, elinkeinoja ja toiveita". Hän kuitenkin kehotti ihmisiä löytämään "rakkautta ja valoa" ystävällisyydestä ja anteliaisuudesta. Pääministeri Mark Drakeford kiitti viestissään ihmisiä kotiin jäämisestä. Pääsiäissanomassaan arkkipiispa Davies sanoi: "Juuri kun ajattelimme poliittisista näkemyksistämme riippumatta, että joulukuussa 2019 pidettyjen parlamenttivaalien tulos merkitsisi sitä, että loputtomalta vaikuttava poliittinen vääntely ja poseeraus Brexit-tapahtuman ympärillä olisi pian ohi, tulivat ensin varoitus ja sitten todellisuus tuhoisista myrskyistä, jotka tuhosivat ihmishenkiä, koteja, toimeentuloa ja toiveita. "Ja sitten, ja vielä nytkin, ja näyttää siltä, että suurimman osan ennakoitavissa olevasta tulevaisuudesta, koronavirus pyyhkäisee suuren osan maailmaa jättäen sen monin paikoin lukkojen taakse, meille on meidän ja muiden parhaaksi määrätty elämänmalli, jonka kaltaista harva on koskaan aiemmin kokenut. "Sairauden ja ahdingon pilvi leijuu monien kansakuntien, yhteisöjen ja perheiden yllä; arvokkaita ihmishenkiä on menetetty, terveydenhuolto- ja muut palvelut ovat murtumassa, ja kokonainen elämäntapa, jota pidettiin voittamattomana, on riekaleina. "Mutta siellä, kaiken sen keskellä, kaiken sotkun, huolen, kärsimyksen, epämukavuuden ja pimeyden keskellä, on rakkautta ja valoa, rakkautta ja valoa, jota mikään ei voi sammuttaa." Pääsiäissanomassaan pääministeri Mark Drakeford sanoi: "Tavallisesti pääsiäisen pyhäinpäivä on aikaa, jolloin perheet ja ystävät kokoontuvat yhteen, mutta tänä vuonna tilanne on hyvin erilainen useimmille meistä, sillä jäämme kotiin suojelemaan itseämme ja läheisiämme." Hän lisäsi, että rajoitukset auttavat hidastamaan viruksen leviämistä, mutta varoitti myös, että matkaa on vielä paljon jäljellä. "Tiedän, että pitkien ajanjaksojen kotona oleminen on vaikeaa, ja perheet kaikkialla Walesissa tekevät päivittäin monia uhrauksia. Nämä säännöt ovat kuitenkin olemassa suojellakseen meitä ja läheisiämme. "Uskonnollisiin ja sosiaalisiin tilaisuuksiin menemättä jättäminen auttaa pitämään perheemme ja yhteisömme turvassa."</w:t>
      </w:r>
    </w:p>
    <w:p>
      <w:r>
        <w:rPr>
          <w:b/>
        </w:rPr>
        <w:t xml:space="preserve">Tulos</w:t>
      </w:r>
    </w:p>
    <w:p>
      <w:r>
        <w:t xml:space="preserve">Walesin arkkipiispa on sanonut pääsiäissanomassaan, että maailma elää "sairauden ja hädän pilven alla".</w:t>
      </w:r>
    </w:p>
    <w:p>
      <w:r>
        <w:rPr>
          <w:b/>
        </w:rPr>
        <w:t xml:space="preserve">Esimerkki 1.4615</w:t>
      </w:r>
    </w:p>
    <w:p>
      <w:r>
        <w:t xml:space="preserve">Prinssi Charles kertoi ITV1:n This Morning -ohjelmassa, ettei hän halua lapsen miettivän, miksi aiemmat sukupolvet eivät toimineet ympäristön suojelemiseksi. Hän sanoi, ettei halua jättää tuleville lapsille "täysin myrkytettyä maljaa". Prinssi on jo pitkään ollut suorasanainen ympäristökysymysten puolestapuhuja. "Myrkytetty malja" Clarence Housen tallenteessa prinssi sanoi olevansa edelleen huolissaan ilmastonmuutoksesta ja mahdollisista pitkäaikaisista ympäristöhaitoista. Hän kertoi ohjelmassa: "Järkevässä maailmassa emme halua siirtää yhä huonommin toimivaa maailmaa lapsenlapsillemme, jättää heille todellista ongelmaa. "En halua, että tuleva lapsenlapseni joutuu kohtaamaan minut ja kysyy: 'Miksi ette tehneet mitään? "Joten nyt kun meillä on lapsenlapsi, on entistäkin selvempää yrittää varmistaa, että jätämme heille jotain, joka ei ole täysin myrkytetty malja."" Joulukuussa prinssi kertoi toimittajille olevansa "innoissaan" siitä, että hänestä tulee ensimmäistä kertaa isoisä. St Jamesin palatsi ilmoitti Katariinan raskaudesta sen jälkeen, kun hänet oli otettu Lontoon keskustassa sijaitsevaan kuningas Edward VII:n sairaalaan kärsimään akuutista aamupahoinvoinnista. Herttuatar vietti sairaalassa kolme päivää ennen kuin hänet kotiutettiin. "Uskomattoman vaarallista" Prinssi Charles on jo pitkään ollut näkyvä ympäristön puolestapuhuja, ja vuonna 2007 hän perusti The Prince's Rainforest Group -ryhmän etsimään ratkaisua maailman uhanalaisten metsien pelastamiseksi. Viime kesäkuussa hän puhui YK:n Rio+20-konferenssissa, ja helmikuussa 2011 hän varoitti Euroopan parlamentin jäseniä Brysselissä, että ympäristönäkökohtien huomiotta jättäminen voi vahingoittaa talouskasvua. Haastattelussa prinssi Charles puhui myös huolesta toisesta pojastaan, prinssi Harrysta, joka palvelee parhaillaan Afganistanissa. "Jos olet vanhempi tai sukulainen rakkaalle henkilölle ja tämä on poissa näissä uskomattoman vaarallisissa ja haastavissa olosuhteissa, tiedän, että olet koko ajan huolissasi. "Minä olen varmasti joka yö huolissani. Mutta hän rakastaa sitä, mitä tekee, ja hän on loistava siinä", prinssi sanoi. Ohjelma, jossa prinssin haastattelu esitetään, lähetetään ITV1-kanavalla maanantaina kello 10.30 GMT.</w:t>
      </w:r>
    </w:p>
    <w:p>
      <w:r>
        <w:rPr>
          <w:b/>
        </w:rPr>
        <w:t xml:space="preserve">Tulos</w:t>
      </w:r>
    </w:p>
    <w:p>
      <w:r>
        <w:t xml:space="preserve">Walesin prinssi on sanonut, ettei hän halua jättää kesällä syntyvälle lapsenlapselleen perinnöksi "yhä huonommin toimivaa" ympäristötilannetta.</w:t>
      </w:r>
    </w:p>
    <w:p>
      <w:r>
        <w:rPr>
          <w:b/>
        </w:rPr>
        <w:t xml:space="preserve">Esimerkki 1.4616</w:t>
      </w:r>
    </w:p>
    <w:p>
      <w:r>
        <w:t xml:space="preserve">Thanetin neuvoston mukaan Margate oli mukana muiden kaupunkien, kuten Torquayn, Brightonin ja Southendin, ohella. Kauppa tarjosi taidetta, elokuvia ja "chill-out-tilaa" rohkaistakseen "stressaantuneita" lontoolaisia löytämään rannikon uudelleen, neuvosto sanoi. Myös Margaten kehitys, kuten uusi Turnerin galleria, oli esillä. "Jännittävä tulevaisuus", sanoi kabinetin elvytystoiminnan tiedottaja Roger Latchford: "Lontoolaiset ovat vuosien varrella tulleet Margateen, ja kaupungilla on varmasti erityinen paikka monien ihmisten muistoissa. "Vaikka vierailu on nostalginen paikka, sillä on myös jännittävä tulevaisuus, kun Turner Contemporary -teatteri avataan ja Dreamlandia suunnitellaan, ja haluamme tehdä lontoolaiset tietoisiksi tästä." Kauppa on osa viisivuotista strategiaa, jota johtaa Seasider-niminen järjestö, joka konsultoi matkailun, elvyttämisen ja kulttuurin asiantuntijoita eri puolilta Yhdistynyttä kuningaskuntaa. Seasiderin johtajan Eddie Bridgmanin mukaan kyse on "käsitysten muuttamisesta brittiläisestä merenrannasta". Holbornin alueella osoitteessa Theobalds Road 47 sijaitseva myymälä on avoinna torstaihin asti. Pop-upit ovat tilapäisiä ravintoloita, baareja, klubeja ja kauppoja, joita perustetaan odottamattomiin paikkoihin houkuttelemaan ihmisiä hetkeksi.</w:t>
      </w:r>
    </w:p>
    <w:p>
      <w:r>
        <w:rPr>
          <w:b/>
        </w:rPr>
        <w:t xml:space="preserve">Tulos</w:t>
      </w:r>
    </w:p>
    <w:p>
      <w:r>
        <w:t xml:space="preserve">Lontoolaisia on kannustettu vierailemaan Margaten ja Brightonin kaltaisissa merenrantalomakohteissa kaupungissa tänä kesänä sijaitsevassa pop-up-myymälässä.</w:t>
      </w:r>
    </w:p>
    <w:p>
      <w:r>
        <w:rPr>
          <w:b/>
        </w:rPr>
        <w:t xml:space="preserve">Esimerkki 1.4617</w:t>
      </w:r>
    </w:p>
    <w:p>
      <w:r>
        <w:t xml:space="preserve">Luonnonsuojelijat pelkäävät, että hallitus voi hyväksyä vain muutaman ehdotetuista paikoista meriteollisuuden lobbauksen jälkeen. Yhdistyneen kuningaskunnan Sea Life -keskukset toivovat saavansa 250 000 postikorttia vierailijoilta. Chris Brown ja Emily Madge Weymouthin keskuksesta käynnistivät vetoomuksen lähettämällä ensimmäisen postikortin. Weymouthin vetoomuksen koordinaattori Kate Buss sanoi: "Tämä on ainutkertainen vetoomus: "Kalastuksen ja muiden toimintojen rajoittaminen hyödyttäisi monia lajeja, kuten nyt äärimmäisen uhanalaista ankeriasta, punaisella listalla olevaa aaltorauskua ja kotoperäisiä merihevosia. "Suositellut alueet kattavat vain 27 prosenttia Englannin vesistä, mutta on pelättävissä, että ministerit taipuvat meriteollisuuden lobbaajien painostuksen edessä ja hyväksyvät vain kourallisen alueita." Keskukset pyytävät kävijöitä ilmoittamaan tukensa 127 suojelualueen koko verkostolle, jota on ehdotettu luontoryhmien, kalastajien ja muiden meren käyttäjien kuulemisen jälkeen. Myös kuulemiseen osallistunut Marine Conservation Society on huolissaan. Hyväntekeväisyysjärjestön tohtori Jean Luc Solandt sanoi: "On pelättävissä, että ministerit jättävät käyttämättä tämän kerran elämässä tarjoutuvan tilaisuuden vaikuttaa todella meriemme tulevaisuuteen ja hyväksyvät vain kourallisen näistä alueista." Sea Life -nähtävyydet Birminghamissa, Blackpoolissa, Brightonissa, Great Yarmouthissa, Hunstantonissa, Loch Lomondissa, Lontoossa, Obanissa, Scarborough'ssa ja Weymouthissa ovat mukana, samoin kuin Alton Towers, Chessington World of Adventures ja Cornish Seal Sanctuary. Koululaiset toimittavat postikortit Westminsteriin uuden vuoden aikana.</w:t>
      </w:r>
    </w:p>
    <w:p>
      <w:r>
        <w:rPr>
          <w:b/>
        </w:rPr>
        <w:t xml:space="preserve">Tulos</w:t>
      </w:r>
    </w:p>
    <w:p>
      <w:r>
        <w:t xml:space="preserve">Kaksi dorsetilaista biologia on esittänyt vetoomuksen, jolla pyydetään tukea sen varmistamiseksi, että suunnitelmat 127 merensuojelualueen perustamiseksi ympäri Yhdistynyttä kuningaskuntaa toteutetaan.</w:t>
      </w:r>
    </w:p>
    <w:p>
      <w:r>
        <w:rPr>
          <w:b/>
        </w:rPr>
        <w:t xml:space="preserve">Esimerkki 1.4618</w:t>
      </w:r>
    </w:p>
    <w:p>
      <w:r>
        <w:t xml:space="preserve">Divya AryaBBC News, Delhi Alle 80 kilometrin päässä Intian pääkaupungista Delhistä Kurmaali-nimisessä kylässä naiset kävelevät pelloille kahdesti päivässä - aamunkoitteessa ja iltahämärän koittaessa. Pellot ovat ainoa käymälä, jonka useimmat heistä ovat koskaan tunteneet. Kylän 300 kodista vain 30:ssä on oma käymälä, eikä yhdessäkään ole viemäriä. He kävelevät ulos yhdessä, ryhmissä, turvallisuuden vuoksi. Se kestää noin 15 minuuttia. Sitten he eroavat toisistaan, jotta he voivat olla rauhassa. 38-vuotias Kailash herättää kolme tytärtään joka aamu kello 04.00. Jokainen ottaa vesipullon, ja he lähtevät liikkeelle. "Menemme aina ryhmissä. En koskaan antaisi tyttöjeni mennä yksin", Kailash sanoo. Hänen nuorin tyttärensä, 18-vuotias Sonu, lisää: "Menemme suoraan vessaan ja takaisin. Emme koskaan poikkea. Emme koskaan mene yksin. Ja jos näemme pojan, huudamme hänelle." On tärkeää toimia varovasti. Kun sato on leikattu ja pellot ovat paljaat, koko maa-alue on avoinna kenen tahansa käyttöön. Se on kirjaimellisesti kuin avoin käymälä. Kylvön ja sadonkorjuun aikana pellot ovat kiellettyjä. Silloin on käveltävä vielä 15 minuuttia viljelemättömälle alueelle. Normaalisti 45 minuutista tuntiin kestävä harjoitus venyy tunniksi ja 15 minuutiksi tai jopa pidemmäksi. Pimeys antaa naisille suojaa ja jonkinasteista yksityisyyttä, mikä on heille hyvin tärkeää, mutta se tekee heistä tietyllä tavalla haavoittuvampia. He haluavat saada prosessin päätökseen mahdollisimman nopeasti. Sanaton sääntö on, että miehet käyvät vessassa vain aamunkoitteessa, mutta pojat rikkovat joskus tätä sääntöä ahdistellakseen tai ahdistellakseen vastakkaisen sukupuolen edustajia. Naiset kertovat tarinoita kissanhuudoista ja kähminnästä - mutta eivät koskaan myönnä, että niin on tapahtunut heille itselleen, vaan ainoastaan muille. Sonun neuvo, jos poika ilmestyy paikalle? "Ole aina aggressiivinen." Hänen vanhempi sisarensa Seema sanoo, ettei hän kaihda antaa pojille läpsäisyä, jos nämä uskaltavat koskea hänen sisaruksiinsa. Ryhmä kertoo tarinan eräästä kylän naisesta, joka lähti hölmösti yksin pelloille ja huomasi yhtäkkiä, että ohi ajavan kuorma-auton valot valaisivat hänet. Kuorma-auto pysähtyi, ja kuljettaja nousi ulos. Naisen oli pakko juosta turvaan. Yhden Uttar Pradeshista hirttäytyneenä löydetyn tytön äiti tunnusti minulle, että hän oli aina saattanut tyttärensä pelloille, mutta tällä kertaa hän oli antanut tyttärensä mennä yksin - päätös, jota hän sanoi katuvansa aina. Kylässä ei koskaan käytetä vessapaperia, vain vettä, vaikka naiset yleensä peseytyvät kunnolla saippualla palattuaan pelloilta. Sitten on pitkä odotus seuraavaan ulkoilmakäymälään menoon pimeän laskeuduttua illalla, noin 14 tai 15 tuntia myöhemmin. Naisilla ei ole muuta vaihtoehtoa kuin hillitä virtsaamisen tai ulostamisen halua, tarvittaessa tuntikausia. Viime vuonna Sonu sairastui kuitenkin vatsavaivoihin. "Hän tarvitsi pikaisesti vessaa, joten täytin vettä pulloon ja vein hänet päivällä pelloille", Kailash kertoo. "Olin hänen kanssaan kolme tuntia. Levitin lakanan puun alle, jotta hän voisi levätä muutaman minuutin välein, ja meidän oli jäätävä sinne, kunnes hänestä tuntui, ettei hänen enää tarvitsisi käydä vessassa." He eivät halua puhua asiasta, mutta Kurmaalin naiset myöntävät lopulta, että hätätilanteissa lapset tai vanhukset saattavat käyttää jonkinlaista vessanpönttökaukaloa talon sisällä. Heidän on kuitenkin vaikea desinfioida sitä, joten muutaman päivän kuluttua se alkaa haista ja se on heitettävä pois. He tekevät selväksi, miten inhottavana he pitävät tätä aihetta. Itse asiassa monet pitävät ulkokäymälöitä luonnollisena ulostamistapana. Seema, Kailashin vanhin tytär, vietti muutaman vuoden sisäoppilaitoksessa, jossa oli suljettu yksityiskäymälä. Hän tottui siihen nopeasti, mutta pitää silti tällaista käymälää nykyaikaisen elämäntavan synnyttämänä välttämättömyytenä. "Koulumme ja asuntolamme sijaitsivat suurissa rakennuksissa, eikä niiden ympärillä ollut peltoja, joten vessat oli pakko rakentaa", hän sanoo. Kurmaalin ainoassa koulussa, jossa on noin 300 päiväkoululaista, oli kaksi vessaa, mutta ne eivät selvästikään olleet käytössä. Toisessa ei ollut ovea, ja toinen oli täynnä tiiliä ja muuta roskaa. Kun kysyin yhdeltä koulun johtajista, miksi näin oli, hän epäili, miksi kukaan tarvitsisi vessaa. Koulu oli aivan peltojen vieressä, hän huomautti. Tämä raivostutti minua seuranneet naiset. He huomauttivat, että pojat voivat ehkä käyttää peltoja päivänvalossa, mutta tytöt eivät. Tappava hinta Suurin osa kylän miehistä työskentelee päivätyöntekijöinä tai kuljettajina. Muutamat työskentelevät pelloilla. Yksi niistä harvoista, joilla on oma käymälä, on Santraj, muurari, joka asuu Kailashin naapurissa. Hän rakensi sen kahdeksan vuotta sitten 10 000 rupialla (100 punnalla), joka on kaksinkertainen kylän keskimääräiseen kuukausipalkkaan verrattuna. Käymälä sijaitsee kahden 10 jalkaa syvän kuopan päällä, jotka valuvat hänen mukaansa niin, ettei pahanhajuista hajua esiinny. Kuopat on tyhjennettävä jonain päivänä, mutta niiden pitäisi kestää 10 vuotta. Mutta miksi Santraj ja muutama muu ovat saaneet käymälän, kun suurin osa kyläläisistä ei ole? Hän sanoo sen johtuvan siitä, että hänellä on vain neljä lasta, kun taas useimmissa perheissä on vähintään puoli tusinaa elätettävää. Lisäksi hän huomauttaa, että vessan puute ei yleensä haittaa miehiä. "Miehet voivat mennä minne tahansa ja milloin tahansa", hän sanoo. "Vain naiset tarvitsevat suojaa ja suojaa." Jopa kaupungeissa Intiassa on tavallista nähdä miesten virtsaavan julkisesti seinää vasten. Kurmaalissa on mielenkiintoista huomata, miten perheet käyttävät vähäiset tulonsa. Kaduilla on moottoripyöriä ja satunnaisia autoja, jotka ovat useimmiten myötäjäisten mukana hankittuja ylellisyysesineitä. Kailashin myötäjäisiin ei kuulunut moottoripyörää, mutta hänen miehensä on ostanut television ja satelliittiantennin - vaikka sähköä on korkeintaan neljä tuntia päivässä. Hänellä olisi luultavasti ollut varaa hankkia käymälä valtion tähän tarkoitukseen myöntämän avustuksen turvin. Mutta vaikka Kailashin aviomies kohtelee vaimoaan hyvin, ei juo alkoholia eikä pahoinpitele häntä fyysisesti, vessanpönttö ei ollut hänelle ensisijainen asia. "Vessat eivät ole miehille niin tärkeitä", Kailash sanoo. "Enkä voi heittää tästä kiukuttelua, naiset eivät tee niin täällä." Divya Arya raportoi Kurmalista BBC World Servicen Fifth Floor -ohjelmalle. Katso BBC iPlayeristä tai lataa podcast. Tilaa BBC News Magazinen sähköpostiuutiskirje, niin saat artikkelit sähköpostiisi.</w:t>
      </w:r>
    </w:p>
    <w:p>
      <w:r>
        <w:rPr>
          <w:b/>
        </w:rPr>
        <w:t xml:space="preserve">Tulos</w:t>
      </w:r>
    </w:p>
    <w:p>
      <w:r>
        <w:t xml:space="preserve">Intian maaseudulla vessassa käyvien naisten vaarallisuus kävi viime kuussa selväksi, kun kaksi tyttöä joutui väijytykseen, heidät raiskattiin joukolla ja hirtettiin puuhun. Ulkona ulostaminen on kuitenkin normaalia useimmille intialaisille kyläläisille - miten he siis selviytyvät?</w:t>
      </w:r>
    </w:p>
    <w:p>
      <w:r>
        <w:rPr>
          <w:b/>
        </w:rPr>
        <w:t xml:space="preserve">Esimerkki 1.4619</w:t>
      </w:r>
    </w:p>
    <w:p>
      <w:r>
        <w:t xml:space="preserve">Kaksikko voitti vuoden albumin Giftillä, joka on heidän ensimmäinen yhteinen levynsä, ja sai lisäksi palkinnon parhaasta perinteisestä kappaleesta. Carthy otti palkinnon vastaan äitinsä puolesta, joka on ollut tehohoidossa yli kolme kuukautta. Lontoon keskustassa järjestetyssä seremoniassa palkittiin myös yksitoistahenkinen yhtye Bellowhead, joka sai palkinnot parhaasta yhtyeestä ja parhaasta live-esityksestä. Chris Wood valittiin vuoden folklaulajaksi, ja hänen kappaleensa Hollow Point - joka kertoo brasilialaisen Jean Charles de Menezesin ampumisesta poliisin toimesta - voitti parhaan alkuperäiskappaleen. Kuten aiemmin ilmoitettiin, Glasgow'ssa syntynyt laulaja-lauluntekijä Donovan sai elämäntyöpalkinnon. 64-vuotias Donovan sanoi, että kunnianosoitus oli hänelle "kunnia", sillä hän oli "saanut potkut tehtävästään tuoda kelttiläinen musiikki takaisin populaarikulttuuriin". The Who -yhtyeen keulahahmo Roger Daltrey luovutti vuoden muusikon palkinnon Andy Cuttingille, jonka hän voitti aiemmin vuonna 2008. Parhaan duon palkinnon sai aviopari Nancy Kerr ja James Fagan, ja Roots-palkinnon sai Levellers. Hyvän perinteen palkinnon sai Port Isaacin Fisherman's Friends -yhtye tunnustuksena heidän panoksestaan perinteisen kansanmusiikin hyväksi. Laulavat cornwallilaiset kalastajat allekirjoittivat levytyssopimuksen viime maaliskuussa, ja heidän ensimmäinen merisävelmiä sisältävä albuminsa nousi kuukautta myöhemmin Yhdistyneen kuningaskunnan albumilistan top 10:een. Trio Moore/Moss/Rutter sai Young Folk -palkinnon, joka on tulos Radio 2:n vuotuisesta etsinnästä Yhdistyneen kuningaskunnan lupaavimman nuoren folk-artistin löytämiseksi. Laura Marling ja Bellowhead esiintyivät muun muassa Radio 2:n suorassa lähetyksessä.</w:t>
      </w:r>
    </w:p>
    <w:p>
      <w:r>
        <w:rPr>
          <w:b/>
        </w:rPr>
        <w:t xml:space="preserve">Tulos</w:t>
      </w:r>
    </w:p>
    <w:p>
      <w:r>
        <w:t xml:space="preserve">Äiti ja tytär Norma Waterson ja Eliza Carthy ovat voittaneet kaksi palkintoa BBC Radio 2 Folk Awards -kilpailussa.</w:t>
      </w:r>
    </w:p>
    <w:p>
      <w:r>
        <w:rPr>
          <w:b/>
        </w:rPr>
        <w:t xml:space="preserve">Esimerkki 1.4620</w:t>
      </w:r>
    </w:p>
    <w:p>
      <w:r>
        <w:t xml:space="preserve">Rick KelseyNewsbeat-toimittaja Knowles-Carterin perhe julkaisi lausunnon, jonka mukaan Jay Z ja Solange ovat pyytäneet toisiltaan anteeksi. Siinä lisätään: "He molemmat tunnustavat roolinsa tässä yksityisasiassa, joka on näytellyt julkisuudessa." Vielä ei ole kerrottu, mistä riidassa oli kyse. Kolmen minuutin videon julkaisi julkkisjuorusivusto TMZ maanantaina. Se on kuvattu Standard-hotellissa New Yorkissa. Hotelli kertoi antaneensa potkut videon tallentaneelle henkilölle. Uutistoimisto AP:lle annetun lausunnon mukaan kertomukset Solangen olleen humalassa ja "osoittaneen eriskummallista käytöstä" ovat vääriä. Siinä luki: "Maanantaina 5. toukokuuta otetun hissin turvakamerakuvan julkistuksen seurauksena on spekuloitu paljon siitä, mikä aiheutti valitettavan välikohtauksen. "Tärkeintä on kuitenkin se, että perheemme on selvittänyt asian. "Jay ja Solange ottavat kumpikin oman osuutensa vastuusta tapahtuneesta. "Molemmat tunnustavat roolinsa tässä yksityisasiassa, joka on tullut julkisuuteen. "Molemmat ovat pyytäneet anteeksi toisiltaan, ja olemme edenneet eteenpäin yhtenäisenä perheenä. "Raportit, joiden mukaan Solange olisi ollut päihtynyt tai käyttäytynyt epäsäännöllisesti koko illan ajan, ovat yksinkertaisesti vääriä. "Loppujen lopuksi perheillä on ongelmia, emmekä me ole erilaisia. "Rakastamme toisiamme ja olemme ennen kaikkea perhe. "Olemme jättäneet tämän taaksemme ja toivomme, että kaikki muut tekevät samoin." New Yorkissa sijaitseva hotelli kertoo tutkivansa edelleen hyökkäystä kuvaavan turvavideon vuotamista. Hotellin omistajien lausunnossa vahvistettiin, että he tutkivat, miten yhdestä sen hissistä otettu kuvamateriaali pääsi julkisuuteen. "Olemme järkyttyneitä ja pettyneitä siitä, että turvajärjestelmäämme ja luottamuksellisuutta, jota luotamme tarjoavamme vieraillemme, rikottiin", se sanoi. Kuvamateriaalissa näyttää siltä, että Solange yrittää potkia ja lyödä Jay Z:tä Beyoncen edessä. Sitten nähdään turvamiehen hillitsevän häntä ja näyttää yrittävän pysäyttää hissin. Välikohtauksen arvellaan tapahtuneen sen jälkeen, kun kolmikko oli osallistunut viime viikolla New Yorkissa järjestettyyn Met-gaala-tapahtumaan ja sen jälkeisiin juhliin hotellissa. Hotelli lisäsi: "Tutkimme tilanteeseen liittyviä olosuhteita erittäin kiireellisesti ja, kuten meillä on tapana, otamme asianosaiset henkilöt kuriin parhaan kykymme mukaan." The Standard, High Line on 18-kerroksinen boutique-hotelli, joka sijaitsee Manhattanin Meatpacking Districtillä. Ketjulla on hotelleja myös Los Angelesissa ja Miami Beachilla Floridassa. Solange on Beyoncen nuorempi sisko, ja hän on itse laulaja-lauluntekijä. 27-vuotias esiintyi hiljattain Coachella-musiikkifestivaaleilla Yhdysvalloissa, jossa Beyonce liittyi hänen kanssaan lavalle yllätysvieraana. Jay Z, 44, ja Beyonce, 32, avioituivat vuonna 2008. He aloittavat Yhdysvalloissa yhteisen On the Run -kiertueensa Miamissa 25. kesäkuuta. Seuraa @BBCNewsbeat Twitterissä ja Radio1Newsbeat YouTubessa Around the BBC BBC Music: Beyonce BBC Music: Jay Z</w:t>
      </w:r>
    </w:p>
    <w:p>
      <w:r>
        <w:rPr>
          <w:b/>
        </w:rPr>
        <w:t xml:space="preserve">Tulos</w:t>
      </w:r>
    </w:p>
    <w:p>
      <w:r>
        <w:t xml:space="preserve">Beyonce, Jay Z ja Solange sanovat, että he ovat "edenneet eteenpäin yhtenäisenä perheenä" sen jälkeen, kun video, jossa Solange hyökkää Jay Z:n kimppuun newyorkilaisessa hississä, vuoti julkisuuteen.</w:t>
      </w:r>
    </w:p>
    <w:p>
      <w:r>
        <w:rPr>
          <w:b/>
        </w:rPr>
        <w:t xml:space="preserve">Esimerkki 1.4621</w:t>
      </w:r>
    </w:p>
    <w:p>
      <w:r>
        <w:t xml:space="preserve">Kerekou toimi presidenttinä kaksi kertaa yhteensä lähes 30 vuotta, ja ensimmäisen kerran hän nousi valtaan marxilaisen hallinnon johtajana vuonna 1972. Sitten hän kuitenkin hyväksyi monipuoluedemokratian ajatuksen ja järjesti vaalit, jotka hän hävisi vuonna 1991. Hänestä tuli ensimmäinen länsiafrikkalainen johtaja, joka tunnusti vaalitappionsa. Nykyinen presidentti Thomas Boni Yayi kuvaili entistä presidenttiä suureksi mieheksi ja julisti virallisen suruviikon. Analyysi: Abdourahmane Dia, BBC Afrique Beninin rauhanomainen vallanvaihto vuonna 1991 osoitti alueen ihmisille, että presidentin vaihtuminen voi tapahtua ilman väkivaltaa. Vuoden 1991 vaaleja seurattiin tiiviisti Länsi-Afrikassa, ja Mathieu Kerekoun halukkuus luopua vallasta - hänestä tuli ensimmäinen alueellinen johtaja, joka hyväksyi tappionsa vaaliuurnilla - sai myönteisen vastaanoton. Hänen ideologinen siirtymänsä kovan linjan marxilais-leninististä monipuoluevaaleihin uskovaksi johtui osittain Beninin talouden huonosta tilasta 1980-luvun lopulla, mutta myös maailmanpolitiikan muutoksesta kylmän sodan päättyessä. Ranskan silloisen presidentin Francois Mitterrandin vuonna 1990 Afrikan johtajille pitämällä puheella, jossa hän kehotti avaamaan demokratiaa maanosassa, oli myös suuri vaikutus. Kerekou vastasi tähän kehotukseen, ja Beninissä häntä muistetaan ylpeänä henkilönä, joka aloitti uuden aikakauden Länsi-Afrikassa. Kerekou luopui marxismi-leninismistä Beninin virallisena ideologiana joulukuussa 1989. Häneen kohdistui paineita vaikean taloudellisen tilanteen vuoksi, ja hän joutui kohtaamaan useita mielenosoituksia. Hän luopui vallasta vuonna 1991 hävittyään Nicephore Soglolle monipuoluevaalissa, mutta palasi valtaan vuonna 1996 voitettuaan Soglon vaaleissa ja voitti toisen ja viimeisen viisivuotiskauden vuonna 2001.</w:t>
      </w:r>
    </w:p>
    <w:p>
      <w:r>
        <w:rPr>
          <w:b/>
        </w:rPr>
        <w:t xml:space="preserve">Tulos</w:t>
      </w:r>
    </w:p>
    <w:p>
      <w:r>
        <w:t xml:space="preserve">Beninin entinen presidentti Mathieu Kerekou, jota pidetään Afrikan monipuoluedemokratian alullepanijana, on kuollut 82-vuotiaana.</w:t>
      </w:r>
    </w:p>
    <w:p>
      <w:r>
        <w:rPr>
          <w:b/>
        </w:rPr>
        <w:t xml:space="preserve">Esimerkki 1.4622</w:t>
      </w:r>
    </w:p>
    <w:p>
      <w:r>
        <w:t xml:space="preserve">Rakennuttaja UK Regeneration on julkaissut suunnitelmat 300 vuokra-asunnosta. Yhtiö ostaa kahdeksan hehtaarin suuruisen alueen Derby Hospitals NHS Trustilta ja aikoo nimetä sen uudelleen Nightingale Quarteriksi. Kuuluisa sairaanhoitaja auttoi sairaalan kehittämisessä 1800-luvulla, ja sen muistoksi alueella on patsas. UK Regeneration sanoi säilyttävänsä patsaan sekä toisen patsaan, joka esittää sairaalassa vieraillutta kuningatar Victoriaa. Se aikoo myös sisällyttää vanhasta sairaalasta peräisin olevat kaksi tornia rakennuskohteeseen. Rakennuttaja on kutsunut suunnitelmaa, joka sisältää myös kauppoja ja ravintoloita, "kaupunkikyläksi". UK Regenerationin mukaan vuokra-asunnot on tarkoitettu ihmisille, jotka eivät halua tai joilla ei ole varaa asuntolainaan. Kaupunginvaltuusto hyväksyi suunnitelman pääpiirteittäisen luvan vuonna 2012 yhdessä supermarketin rakentamista koskevan hakemuksen kanssa. Pieni huoli Alan Grimadell, Derby Civic Societyn varapuheenjohtaja, sanoi: "Se on mielenkiintoinen kehityskohde. "Olen tyytyväinen siihen, että patsaat ja tornit säilytetään ja että aluetta kutsutaan Florence Nightingalen kortteliksi. "Olen hieman huolissani supermarketista. Derbyn keskusta kärsi, kun Westfield rakennettiin. Se vei liike-elämän pois. Nyt koko aluetta kehitetään laajamittaisesti", hän sanoo. Alueella sijaitsi Derbyshire General Infirmary, josta tuli Derbyshire Royal Infirmary. Monet rakennuksista ovat olleet tyhjillään sen jälkeen, kun Royal Derby Hospital rakennettiin vuonna 2009. Derek Conway Derby Hospitals NHS Trustista sanoi: "Meillä on maata ja rakennuksia, joita emme enää käytä. Esitimme kehitystä, joka palvelisi Derbyä tulevaisuudessa." Hän sanoi, että maan myynnistä saatavat rahat sijoitettaisiin uudelleen terveyspalveluihin.</w:t>
      </w:r>
    </w:p>
    <w:p>
      <w:r>
        <w:rPr>
          <w:b/>
        </w:rPr>
        <w:t xml:space="preserve">Tulos</w:t>
      </w:r>
    </w:p>
    <w:p>
      <w:r>
        <w:t xml:space="preserve">Sairaala, joka on kuuluisa yhteydestään Florence Nightingaleen, aiotaan saneerata asunnoiksi.</w:t>
      </w:r>
    </w:p>
    <w:p>
      <w:r>
        <w:rPr>
          <w:b/>
        </w:rPr>
        <w:t xml:space="preserve">Esimerkki 1.4623</w:t>
      </w:r>
    </w:p>
    <w:p>
      <w:r>
        <w:t xml:space="preserve">Öljy- ja kaasuyhtiö Talisman Energy on allekirjoittanut sopimuksen kuljetus- ja jalostuspalvelujen tarjoamisesta rakenteilla olevalle Golden Eagle -hankkeelle. Palvelut tarjotaan Talismanin hallinnoiman Flotta-terminaalin kautta Scapa Flow'n eteläpäässä. Orkneysaarten neuvosto oli tyytyväinen sopimukseen ja totesi, että se turvaa 200 työpaikkaa. 2,2 miljardin punnan Golden Eagle -hankkeen odotetaan tuottavan 140 miljoonaa tynnyriä öljyekvivalenttia 18 vuoden aikana. Ensimmäisen öljyn odotetaan tulevan 110 kilometriä Aberdeenista koilliseen sijaitsevalta kentältä vuoden 2014 lopulla. Golden Eaglen toiminnasta vastaa Nexen Petroleum UK, jolla on myös 36,54 prosentin työosuus kentästä. Loput osuudet ovat Maersk Oil North Sea UK:n (31,56 %), Suncor Energy UK:n (26,69 %) ja Edinburgh Oil and Gasin (5,21 %) hallussa. Talismanin mukaan sopimus on "merkittävin liiketoiminta", jonka Flotta-terminaali on saanut sen jälkeen, kun se siirtyi operaattoriksi. Golden Eaglen tuotannon odotetaan kaksinkertaistavan Flottan kautta kuljetettavat määrät. Tällä hetkellä noin 10 prosenttia Yhdistyneen kuningaskunnan öljyntuotannosta puretaan terminaalissa, minkä jälkeen se pumpataan säiliöaluksiin ja kuljetetaan ympäri maailmaa. Nexenin Golden Eagle -hankkeen johtaja Paul Harris sanoi: "Tämä on tärkeä virstanpylväs Golden Eaglelle, joka on yksi Pohjanmeren suurimmista kehityshankkeista tällä hetkellä. "Odotamme, että aloitamme offshore-asennustyöt ensi vuonna, ja aikataulumme ensimmäisen öljyn saamiseksi pysyy aikataulussa." Orkneysaarten neuvosto oli tyytyväinen sopimukseen. Neuvoston kehitys- ja infrastruktuuriasioista vastaava puheenjohtaja James Stockan sanoi: "Tämä on hieno uutinen Orkneysaarelle. "Viime vuosina paikalliset teollisuudenalat ovat eläneet vaikeita aikoja, ja tämä on tervetullut piristysruiske taloudellemme, Flottan öljysatamalle ja sen työntekijöille."</w:t>
      </w:r>
    </w:p>
    <w:p>
      <w:r>
        <w:rPr>
          <w:b/>
        </w:rPr>
        <w:t xml:space="preserve">Tulos</w:t>
      </w:r>
    </w:p>
    <w:p>
      <w:r>
        <w:t xml:space="preserve">Orkneysaarten öljysatama on saanut merkittävän sysäyksen Pohjanmeren sopimuksen myötä.</w:t>
      </w:r>
    </w:p>
    <w:p>
      <w:r>
        <w:rPr>
          <w:b/>
        </w:rPr>
        <w:t xml:space="preserve">Esimerkki 1.4624</w:t>
      </w:r>
    </w:p>
    <w:p>
      <w:r>
        <w:t xml:space="preserve">Reevel AldersonKotiasioiden kirjeenvaihtaja, BBC Skotlanti Poliisi, syyttäjät, HMRC ja kansallinen rikostorjuntavirasto (NCA) työskentelevät saman katon alla 73 miljoonan punnan suuruisessa kompleksissa. Poliisin mukaan tämä on parantanut tietojen ja tiedustelutietojen jakamista. Poliisipäällikkö Phil Gormley sanoi, että Gartcoshissa sijaitseva kampus on nostanut Skotlannin nykyaikaisten rikostorjuntamenetelmien eturintamaan. Ne ovat yhdistäneet Skotlannissa toimivat järjestäytyneet rikollisryhmät niinkin kaukana toisistaan oleviin maihin kuin Nepaliin ja Sloveniaan. Skotlannin vakavan järjestäytyneen rikollisuuden työryhmä on kokoontunut Gartcoshissa sen toiminnan aloittamisen toisen vuosipäivän kunniaksi. Gormley sanoi, että sen vaikutus on ollut henkeäsalpaava. Hän sanoi: "Se on johtanut mullistukseen siinä, miten organisaatiot, myös lainvalvontaviranomaiset, jakavat tietoja ja kehittävät mahdollisuuksia rikollisuuden paljastamiseen ja häirintään. "Tehokkaamman ja älykkäämmän työskentelyn, tietojen ja tiedustelutietojen jakamisen sekä resurssien yhdistämisen ansiosta me menemme sinne ja pyrimme tekemään sen tyhjäksi, jos missä tahansa päin maailmaa tapahtuva rikollisuus aiheuttaa uhan, joka hyödyttää yhteisöjämme täällä." Hän sanoi, että Gartcoshissa yhdessä työskentelevät eri organisaatiot ovat rakentaneet uuden verkoston rikollisuuden torjumiseksi ja uusien toimintatapojen luomiseksi, jotta yhteisöt olisivat turvallisempia. "Skotlannin rikoskampus on ruumiillistuma tavasta, jolla voimme kollektiivisesti työskennellä vakavan järjestäytyneen rikollisuuden, väkivaltarikollisten ja terrorismin aiheuttamien uhkien torjumiseksi. "Tiedän, että muut Yhdistyneen kuningaskunnan lainvalvontaviranomaiset katsovat kateellisena tapaa, jolla työskentelemme Gartcoshissa, ja kampuksen työstä ollaan kansainvälisesti hyvin kiinnostuneita." "Rikoskampuksen toiminta on erittäin kiinnostavaa." Poliisi Skotlannin poliisi jakaa rakennuksen NCA:n virkamiesten kanssa, ja sillä on suorat yhteydet muihin ulkomaisiin kansallisiin rikosvirastoihin. Tapaustutkimukset Poliisi antoi esimerkkejä Gartcoshissa tehdyn yhteistyön onnistumisista: Poliisi kertoi, että organisaatioiden välinen yhteistyö sekä Crown Officen syyttäjien ja HMRC:n verotutkijoiden osallistuminen ovat mahdollistaneet sen, että ne ovat voineet torjua karkureita ja purkaa kansainvälisiä tavaraverkostoja operaatioiden ja tutkimusten avulla kaikissa maailman kolkissa. Poliisitutkinnassa auttavat Skotlannin poliisiviranomaiselle työskentelevät rikostutkijat, jotka työskentelevät 6 miljoonan punnan arvoisen rikosteknisen laboratorion alueella ja käyttävät DNA 24 -järjestelmää, joka on Euroopan edistynein profilointilaitos. Yhteensä 22 skotlantilaista vakavaa järjestäytynyttä rikollisryhmää, joihin kuuluu 440 henkilöä, on arvioitu kansainvälisesti toimiviksi. David Odd, HMRC:n apulaisjohtaja petostutkinnasta, sanoi: "Kahden viime vuoden aikana on tapahtunut merkittäviä muutoksia tavassa, jolla työskentelemme kumppaneidemme kanssa vakavan ja järjestäytyneen rikollisuuden torjumiseksi. "Yhteistyön avulla olemme alusta alkaen jakaneet resursseja, taktiikoita ja tietoja erittäin menestyksekkäästi. "Epäilemättä tämä on auttanut meitä tuomalla lisävoimaa rikollisuudesta hyötyviin henkilöihin ja auttanut meitä pyrkimyksissämme hajottaa järjestelmällisesti järjestäytyneitä rikollisryhmiä kaikista näkökulmista." Espanja on edelleen tärkein maa, jolla on yhteyksiä järjestäytyneeseen rikollisuuteen Skotlannissa, ja myös Kiina, Alankomaat ja Irlanti ovat mukana Gartcoshissa tehdyssä työssä. Poliisi on kuitenkin tutkinut yhteyksiä kolmeen uuteen maahan - Nepaliin, Saksaan ja Sloveniaan - liittyen maahanmuuttorikollisuuteen, huumeisiin ja tupakkapetoksiin. Muita maita, joihin tutkimuksissa on keskitytty, ovat mm: Vietnam, Brasilia, Albania, Latvia, Kypros, Belgia, Yhdistyneet arabiemiirikunnat, Portugali, Bulgaria, Puola, Marokko ja Bangladesh. Hyödyketyyppejä ovat huumausaineet, käteinen raha, ampuma-aseet, väärennökset, uudet psykoaktiiviset aineet, ajoneuvot, kasvit, tupakka, korut, ihmiset, metallit ja sähköiset viestimet. Skotlannin poliisin etsintäryhmä Fugitive Action Search Team on huhtikuun 2013 jälkeen käyttänyt kansainvälisiä yhteyksiään pannakseen täytäntöön 320 etsintäkuulutusta kuudessa maanosassa 298 henkilön osalta. Skotlantiin on tuotu karkureita Jamaikalta, Espanjasta, Portugalista ja Thaimaasta liittyen vakavaan järjestäytyneeseen rikollisuuteen, kuten ampuma-aserikokseen, murhaan, vainoamiseen ja historialliseen seksuaaliseen hyväksikäyttöön.</w:t>
      </w:r>
    </w:p>
    <w:p>
      <w:r>
        <w:rPr>
          <w:b/>
        </w:rPr>
        <w:t xml:space="preserve">Tulos</w:t>
      </w:r>
    </w:p>
    <w:p>
      <w:r>
        <w:t xml:space="preserve">Skotlannin poliisin mukaan Skotlannin uusi rikoskampus on antanut poliisille merkittäviä uusia resursseja rikollisten jahtaamiseen yli kansainvälisten rajojen.</w:t>
      </w:r>
    </w:p>
    <w:p>
      <w:r>
        <w:rPr>
          <w:b/>
        </w:rPr>
        <w:t xml:space="preserve">Esimerkki 1.4625</w:t>
      </w:r>
    </w:p>
    <w:p>
      <w:r>
        <w:t xml:space="preserve">Argyllissa sijaitseva Scottish Association for Marine Science (SAMS) otti ensimmäisen kerran käyttöön purjelentokoneeksi kutsutun laitteen Barran edustalla Länsisaarilla 6. elokuuta. Taliskeriksi nimetty robotti on sittemmin matkannut etelään ja on nyt Luoteis-Irlannin edustalla. Se mittaa myös veden lämpötilaa, happea ja suolapitoisuutta. Purjelentokoneen tallentamat valaiden ja delfiinien äänet auttavat SAMSin merinisäkäsasiantuntijaa, tohtori Denise Rischiä ymmärtämään paremmin valaita ja niiden elintapoja Skotlannin ja Irlannin välisillä merensuojelualueilla ja niiden ympäristössä. Dunstaffnagessa lähellä Obania sijaitsevan SAMSin työ on osa EU:n rahoittamaa Compass-hanketta, jonka tavoitteena on kehittää pitkän aikavälin seurantastrategioita suojelluille merilajeille. Tohtori Risch sanoi: "SAMS suorittaa säännöllisesti purjelentolentokonetehtäviä Koillis-Atlantilla ja Skotlannin rannikon edustalla, joten tämä on ihanteellinen tilaisuus saada tallenteita sellaisista paikoista, joista meillä ei tällä hetkellä ole tietoja." Hän lisäsi: "Yhdistämällä akustiset tiedot tämän hankkeen fysikaalisen merentutkimuksen osatekijöihin saamme lisää tietoa merinisäkkäiden levinneisyydestä sekä siitä, mikä niitä ohjaa."</w:t>
      </w:r>
    </w:p>
    <w:p>
      <w:r>
        <w:rPr>
          <w:b/>
        </w:rPr>
        <w:t xml:space="preserve">Tulos</w:t>
      </w:r>
    </w:p>
    <w:p>
      <w:r>
        <w:t xml:space="preserve">Vedenalainen robotti kuuntelee valaita ja delfiinejä, kun ne liikkuvat Skotlannin ja Irlannin välisillä merialueilla.</w:t>
      </w:r>
    </w:p>
    <w:p>
      <w:r>
        <w:rPr>
          <w:b/>
        </w:rPr>
        <w:t xml:space="preserve">Esimerkki 1.4626</w:t>
      </w:r>
    </w:p>
    <w:p>
      <w:r>
        <w:t xml:space="preserve">Helen BriggsBBC:n ympäristökirjeenvaihtaja Ruskomarmoroitu haisuhärpäs on havaittu Englannissa tähän mennessä kolmessa paikassa, mutta asiantuntijat varoittavat, että se voi levitä laajemmalle. Royal Horticultural Society (RHS) sanoi, että puutarhureiden pitäisi olla varuillaan hyönteisen varalta. Se voi esiintyä tuttujen eläinten, kuten etanoiden, etanoiden ja laatikkopuun toukan ohella. RHS:n johtava hyönteistutkija Andy Salisbury sanoi, että puutarhureiden viljelypalstoillaan yleisesti kohtaamat tuholaiset ja taudit ovat vaihdelleet viimeisten 25 vuoden aikana. "Kun puutarhoilla on yhä tärkeämpi rooli hyvinvoinnin ja ympäristön tukemisessa, on tärkeää, että niiden hallintaa ja torjuntaa koskevaa tutkimusta jatketaan, ja ranking-luettelomme auttavat meitä keskittymään tähän", hän sanoi. "On myös välttämätöntä, että jatkamme tulevien uhkien, kuten Euroopassa jo esiintyvän Xylella-taudin ja haisukärpäsen, ennakointia, jotta voimme suojella puutarhojamme tulevaisuutta varten." Ruskohaisukärpänen on yksi monista aasialaisista hyönteislajeista, jotka ovat viime aikoina vakiintuneet ja tulleet tuholaisiksi Yhdysvaltoihin, ja muita ovat harlekiinipukki, smaragdituhkakirvinen ja aasialainen pitkäsarvinen. Näistä vain harlekiinimattokoira on vakiintunut Yhdistyneeseen kuningaskuntaan, jossa se on nyt yleisin leppäkerttulaji. Lontoon luonnonhistoriallisen museon hyönteiskuraattori Max Barclay ennustaa, että ruskea haisukärpänen voi vakiintua joihinkin Kaakkois-Englannin osiin ja levitä ilmastonmuutoksen myötä edelleen. "Ruskea marmoroitu haisukärpänen on hyvin samankaltainen kuin monet harmittomat kotoperäiset lajit, joten toivomme, etteivät ihmiset lähde rutistamaan kaikkea samanlaista!" hän sanoi. "Yritämme tässä vaiheessa vain selvittää, kuinka laajalle se on levinnyt, ja otamme mielellämme vastaan museon Facebook-ryhmään tai sähköpostitse lähetettyjä yksilöitä. " Tähän mennessä kolme havaintoa on tehty Essexissä, Surreyssä ja museon Wildlife Gardenissa. Varoitus tuli samaan aikaan, kun RHS julkaisi viimeisimmän luettelonsa puutarhoja vaivaavista tuholaisista, joiden listan kärjessä ovat etanat ja etanat. Pihlaja-toukka putosi listalla alaspäin, kun sen eteneminen Englannissa ja Walesissa hidastuu. Tautien luettelon kärjessä oli hunajasieni, kuten jo 25 vuoden ajan. Koska yhä useammat ihmiset viettävät aikaa puutarhassaan lukitussa tilassa, RHS raportoi tuholais- ja tautitiedustelujen lisääntyneen 88 prosenttia viime vuonna. RHS tutkii monenlaisia kasvintuhoojia ja kasvitauteja. Tämä työ siirtyy RHS Garden Wisleyn uusiin tiedelaboratorioihin, jotka avataan yleisölle kesäkuussa. 10 tärkeintä tuholaista 2020: Top 10 - taudit 2020:</w:t>
      </w:r>
    </w:p>
    <w:p>
      <w:r>
        <w:rPr>
          <w:b/>
        </w:rPr>
        <w:t xml:space="preserve">Tulos</w:t>
      </w:r>
    </w:p>
    <w:p>
      <w:r>
        <w:t xml:space="preserve">Puutarhureita kehotetaan olemaan varuillaan haisukärpäsen ja muiden Yhdistyneeseen kuningaskuntaan saapuvien tuholaisten varalta.</w:t>
      </w:r>
    </w:p>
    <w:p>
      <w:r>
        <w:rPr>
          <w:b/>
        </w:rPr>
        <w:t xml:space="preserve">Esimerkki 1.4627</w:t>
      </w:r>
    </w:p>
    <w:p>
      <w:r>
        <w:t xml:space="preserve">Monet yritykset, kuten pubit, ravintolat, kampaamot ja elokuvateatterit, voivat avata ovensa uudelleen lauantaista alkaen. Boris Johnson sanoi, että yleisö ei saa "pettää heitä" olemalla itsetyytyväinen sosiaalisen etäisyyden suhteen, eikä hän epäröi asettaa rajoituksia uudelleen, jos Covid-19-tapausten määrä kasvaa. Hän sanoi, että "kohdennetut paikalliset" toimenpiteet korvaisivat "yleiset kansalliset" toimenpiteet. "Kurinalainen lähestymistapa" Englannin ylilääkäri, professori Chris Whitty, joka puhui Johnsonin ohella perjantaisessa Downing Streetin tiedotustilaisuudessa, sanoi, että kukaan tarkkailija ei uskoisi, että lieventäminen olisi riskitön askel, mutta että "ei ole olemassa täydellistä, tarkkaa tapaa tehdä se". Hän varoitti myös koronaviruksen leviämisvaarasta pubeissa. "Ei ole epäilystäkään siitä, etteivätkö pubit ole ympäristöjä, joiden pääasiallinen tehtävä on saattaa ihmiset yhteen. Se on hieno asia sosiaalisesti, mutta se on myös hieno asia viruksen kannalta", hän sanoi. "Ja siksi meillä on oltava todella selkeä ja todella kurinalainen lähestymistapa, jotta voimme yrittää säilyttää sosiaalisen etäisyyden ja samalla nauttia pubeista." Johnson sanoi: "Näiden yritysten menestys, niiden toimeentulo, jotka ovat riippuvaisia niistä, ja viime kädessä koko maan taloudellinen hyvinvointi riippuu siitä, että jokainen meistä toimii vastuullisesti." "Se on tärkeää." "Emme saa pettää niitä", hän sanoi ja lisäsi, että hän haluaa ihmisten "nauttivan kesästä turvallisesti". Pubien on sanottu avautuvan uudelleen vasta kello 06.00 BST "varotoimenpiteenä", jotta vältettäisiin keskiyön juhlat. Pubin kävijöitä kehotetaan varaamaan pöydät etukäteen, ja live-keikat ja baaritiskillä seisominen on kielletty. Englannin noin 35 000 pubia ja pientä baaria on ollut suljettuna 20. maaliskuuta lähtien, jolloin ilmoitettiin 645 positiivisesta koronavirustapauksesta. Perjantaina ilmoitettiin 544 uudesta koronavirustapauksesta, mikä on alhaisin päivittäinen luku sitten 17. maaliskuuta. Lisäksi vahvistettiin 137 uutta kuolemantapausta, mikä nostaa Yhdistyneen kuningaskunnan kokonaismäärän yli 44 000:een. Vieraanvaraisuutta koskevien rajoitusten lieventämisen lisäksi sosiaalista etäisyyttä koskevat säännöt muuttuvat 2 metristä metrin etäisyydeksi "yli metri", mikä tarkoittaa, että on noudatettava lisäturvatoimia, kun ihmisiä on alle 2 metrin etäisyydellä. Sääntömuutokset tapahtuvat muutama päivä sen jälkeen, kun Leicesterissä oli otettu käyttöön paikallinen lukitusjärjestelmä tapausten lisääntymisen vuoksi, ja asukkaita kehotettiin olemaan matkustamatta ja yritykset ja koulut pysyivät suljettuina. Johnson sanoi, että muiden liikkeiden, kuten kuntosalien, kynsisalongien ja yökerhojen, avaaminen on edistynyt hyvin ja että aikataulu laaditaan ensi viikolla. Koronaviruksen puhkeaminen on väistämätöntä. Viruksen määrä on nyt paljon alhaisempi, mutta se ei ole hävinnyt eikä ehkä koskaan häviäkään. Ennen kuin meillä on rokote, se on aina uhka. Olemme jo nähneet tautitapauksia Leicesterissä, Weston-super-Maressa ja Kirkleesissa. Lukituksen lieventäminen tekee niistä yleisempiä. Muistakaa, että tämä virus viihtyy läheisessä kontaktissa - mitä useampien ihmisten kanssa olemme tekemisissä, sitä enemmän koronavirus leviää. Se oli totta maaliskuussa, kun lukitus tuli voimaan, ja se on totta nytkin. Epidemiat eivät kuitenkaan ole valtava ongelma niin kauan kuin ne voidaan hillitä. Jos ne voidaan havaita ja pysäyttää nopeasti, taudinpurkaus voi aiheuttaa paikallisia häiriöitä, mutta ei "kansallista lukitusta kaksi". Tämä on haaste NHS:n testaus- ja jäljitystoiminnalle. Jotkut tutkijat ovat kuitenkin huolissaan siitä, että lukitus poistetaan liian nopeasti ja että emme pysty vielä pysymään viruksen jäljillä. Vaarana on, että jos tautipesäkettä ei pystytä pysäyttämään, koronavirus voi levitä laajalle ja tapaukset lisääntyä. Pääministeri esitteli tiedotustilaisuudessa viisivaiheisen lähestymistavan paikallisten taudinpurkausten torjumiseksi. Viranomaiset seuraavat tietoja, tekevät yhteistyötä paikallisten viranomaisten kanssa ja suorittavat testejä. Neljännessä vaiheessa, kohdennetuissa rajoituksissa, Johnson sanoi, että toimintaa rajoitetaan "tietyissä paikoissa" ja "yksittäiset tilat" suljetaan. Viimeinen vaihe olisi paikallinen lukitus, joka hänen mukaansa "kalibroidaan huolellisesti kunkin taudinpurkauksen tieteellisten olosuhteiden mukaan". Prof. Whitty sanoi, että pandemia aiheuttaisi maassa sekä terveydellisiä että taloudellisia ongelmia ja että hallitus yrittää "kulkea tätä kapeaa polkua". "Tämä on yritys tasapainottaa parhaamme mukaan tavalla, joka mahdollistaa sen, että yhteiskunta voi olla mahdollisimman lähellä normaalia elämää ja samalla elää tämän viruksen rinnalla, mitä meidän on jatkossakin tehtävä", hän sanoi. Hän lisäsi, että on olemassa "todellinen mahdollisuus" toisen aallon - joka "nousee jyrkästi", jos ihmiset eivät ota sosiaalisia etäisyystoimenpiteitä vakavasti. "Tämä mahdollisuus on olemassa kanssamme hyvin pitkään, joten meidän on valmistauduttava siihen", hän sanoi. "Parasta on tehdä siitä mahdollisimman epätodennäköistä." Entä muualla Yhdistyneessä kuningaskunnassa? Yhdistyneen kuningaskunnan lukitustoimenpiteet vaihtelevat, ja esimerkiksi ruoka- ja juomamyymälöiden uudelleen avaamista koskevat säännöt vaihtelevat. Pohjois-Irlannissa pubit ja ravintolat voivat avata ovensa perjantaina. Skotlannissa olutpuutarhat ja ulkoravintolat saavat avata ovensa 6. heinäkuuta alkaen, ja sisätiloja voi käyttää 15. heinäkuuta alkaen. Walesin hallitus on luvannut keskustella ravintola-alan kanssa "mahdollisesta vaiheittaisesta" uudelleen avaamisesta, mutta päivämääriä ei ole vielä annettu. Terveys- ja sosiaalihuoltoministeriön mukaan 44 131 ihmistä oli kuollut sairaaloissa, hoivakodeissa ja muualla yhteisössä sen jälkeen, kun heidän testinsä olivat olleet positiivisia koronaviruksen suhteen Yhdistyneessä kuningaskunnassa torstaina klo 17.00 mennessä - päivittäinen nousu oli 137:llä.</w:t>
      </w:r>
    </w:p>
    <w:p>
      <w:r>
        <w:rPr>
          <w:b/>
        </w:rPr>
        <w:t xml:space="preserve">Tulos</w:t>
      </w:r>
    </w:p>
    <w:p>
      <w:r>
        <w:t xml:space="preserve">Englannin lukitussääntöjen lieventäminen on pääministerin mukaan "toistaiseksi suurin askel kohti elpymistä".</w:t>
      </w:r>
    </w:p>
    <w:p>
      <w:r>
        <w:rPr>
          <w:b/>
        </w:rPr>
        <w:t xml:space="preserve">Esimerkki 1.4628</w:t>
      </w:r>
    </w:p>
    <w:p>
      <w:r>
        <w:t xml:space="preserve">Cardiffista kotoisin oleva Aseel Muthana seurasi vanhempaa veljeään Nasseria - joka on jo YK:n luettelossa - ja matkusti Syyriaan vuoden 2014 alussa. Syyriasta 18-vuotias kertoi BBC:lle viime vuonna antamassaan verkkohaastattelussa: "Olen valmis kuolemaan, mutta Allah tietää totuuden sanojen takana." Häntä uhkaa matkustuskielto ja hänen varojensa jäädyttäminen. Muut neljä muuta brittiläistä jihadistia, jotka taistelevat tai värväävät Islamilaisen valtion taistelijoita Syyriassa ja joihin sovelletaan YK:n pakotteita Britannian pyynnöstä, ovat: Aseelin veli Nasser Muthana Cardiffista, Omar Hussain High Wycombesta, Aqsa Mahmood Glasgow'sta ja Sally-Anne Jones Chathamista Kentistä. Kyseessä on uusi taktiikka, jolla pyritään pysäyttämään värvättyjen virta IS-ryhmään. Britannian poliisin mukaan ainakin 700 brittiä on matkustanut tukemaan tai taistelemaan jihadistiryhmien puolesta Syyriaan ja Irakiin. Noin puolet heistä on sittemmin palannut Yhdistyneeseen kuningaskuntaan. YK:n pakotejärjestelmä perustettiin al-Qaidan terrorismiepäilyjen torjumiseksi, ja se ulotettiin koskemaan myös IS:ää. YK:n luettelossa on 72 järjestön ja 231 henkilön nimet. Britannian kansalaiset Abu Hamza al-Masri, joka istuu tällä hetkellä elinkautista vankeusrangaistusta, koska hänet on todettu syylliseksi terrorismin tukemiseen, ja Itä-Lontoosta kotoisin oleva syyrialaissyntyinen Mohammed al Ghabra, 35, joka on yhdistetty al-Qaidaan, olivat jo aiemmin listalla.</w:t>
      </w:r>
    </w:p>
    <w:p>
      <w:r>
        <w:rPr>
          <w:b/>
        </w:rPr>
        <w:t xml:space="preserve">Tulos</w:t>
      </w:r>
    </w:p>
    <w:p>
      <w:r>
        <w:t xml:space="preserve">YK:n pakotelistalle on lisätty viides Syyriassa Islamic State -järjestön taistelijoiden puolella taistellut brittiläinen jihadisti.</w:t>
      </w:r>
    </w:p>
    <w:p>
      <w:r>
        <w:rPr>
          <w:b/>
        </w:rPr>
        <w:t xml:space="preserve">Esimerkki 1.4629</w:t>
      </w:r>
    </w:p>
    <w:p>
      <w:r>
        <w:t xml:space="preserve">Mielenosoittajat ja poliitikot haluavat, että Theresa May peruu Trumpin suunnitellun valtiovierailun Britanniaan. He sanovat, että sallimalla vierailun toteutumisen pääministeri tukisi Trumpin kiistanalaista kieltoa. Vuorokauden aikana järjestetyt mielenosoitukset järjestettiin muun muassa Lontoossa, Birminghamissa ja Edinburghissa - mutta jokainen kaupunki antoi asioille omanlaisensa käänteen. Tässä muutamia parhaita kylttejä eri alueilta. Edinburgh Viime yönä skotlantilaisissa kaupungeissa, kuten Glasgow'ssa ja Edinburghissa, järjestettiin suurimpia Trumpin vastaisia mielenosoituksia. Pääministeri Nicola Sturgeon kertoi BBC:lle, että Trumpin ehdotetun valtiovierailun Yhdistyneeseen kuningaskuntaan ei olisi asianmukaista toteutua, kun matkustuskielto on edelleen voimassa. Monissa Skotlannissa olleissa kylteissä käytettiin sosiaalisessa mediassa luultavasti näkemiäsi iskulauseita, kuten #NoMuslimBan ja #NoBanNoWall - mutta toiset olivat hieman tarkempia. Ainoa oranssi, jonka Skotlanti haluaa, on Irn-Bru:ssa Nuoret lapset Skotlannissa kertovat mielenosoituksestaan sanomalla, että rakasta Trumpin vihaa Tämä skotlantilainen mielenosoittaja käyttää sanaleikkiä Mary Poppinsista osoittaakseen, mitä mieltä hän on Trumpista. Lontoossa Lontoossa mielenosoittajat kokoontuivat tuhansittain Downing Streetin ja parlamenttitalon ulkopuolelle pitäen käsissään kylttejä, joita monien mielestä voi löytää vain Lontoosta. Trump is a Wasteman -plakaatti Tämä plakaatti käyttää sanaleikkiä Adelen kappaleesta Hello Trump tapaa kuningattaren, jos ehdotettu valtiovierailu toteutuu. Jotkut mielenosoittajat kuitenkin varoittavat Yhdysvaltain 45. presidenttiä pysymään kaukana kuningattaren kuuluisista corgista. "Feed em to the corgis" -protestilappu otettu Birminghamin Big Benin edustalla Jotkut ihmiset käyttivät protesteja tekosyynä luoda taidokkaita ja taiteellisia kylttejä, toiset taas osoittivat, että oikeastaan tarvitaan vain pahvia ja tussikynää. Brum says no ban -protestilappu Tämä Birminghamissa protestoinut henkilö ottaa pilkkaa presidentti Trumpin kampauksesta. Manchester Aktivistit, opiskelijat ja opettajat järjestivät mielenosoituksia Manchesterissa. Historian ja uskonnonopin opettajat osallistuvat mielenosoituksiin Manchesterissa Newcastle Tuhannet mielenosoittajat Newcastlessa marssivat kaduilla viime yönä. Kyltit viittaavat siihen, että ihmisten mielestä Trumpin kiistelty maahantulokielto on kuin jostain dystooppisesta tv-sarjasta. Tämä jakso Black Mirror Sucks -ohjelmasta Protestikyltti Löydät meidät Instagramista osoitteesta BBCNewsbeat ja seuraat meitä Snapchatissa, etsi bbc_newsbeat.</w:t>
      </w:r>
    </w:p>
    <w:p>
      <w:r>
        <w:rPr>
          <w:b/>
        </w:rPr>
        <w:t xml:space="preserve">Tulos</w:t>
      </w:r>
    </w:p>
    <w:p>
      <w:r>
        <w:t xml:space="preserve">Kaupungit ympäri Britanniaa ovat osoittaneet mieltään vastalauseena presidentti Trumpin asettamalle matkustuskiellolle Yhdysvaltoihin seitsemästä maasta.</w:t>
      </w:r>
    </w:p>
    <w:p>
      <w:r>
        <w:rPr>
          <w:b/>
        </w:rPr>
        <w:t xml:space="preserve">Esimerkki 1.4630</w:t>
      </w:r>
    </w:p>
    <w:p>
      <w:r>
        <w:t xml:space="preserve">Poliisit olivat vastaamassa ilmoituksiin häiriöstä Luke Hirdin asunnossa Carltonissa, Nottinghamshiressä, 13. huhtikuuta, kun hän uhkasi heitä kirveellä. Hän tunnusti syyllisyytensä neljään hätätyöntekijän pahoinpitelyyn. Carlton Square -aukiolla asuva Hird sai keskiviikkona Nottinghamin kruununoikeudessa kahdeksan kuukauden vankeusrangaistuksen, jonka täytäntöönpano on ehdollinen 18 kuukaudeksi. Kun poliisi saapui asuntoon, kirves kädessään pitänyt Hird uhkasi satuttaa poliiseja, jos nämä eivät lähtisi, ennen kuin meni makuuhuoneeseensa. Kun poliisit yrittivät neuvotella, hän heitti kirveen maahan ja alkoi heitellä heitä esineillä. Sitten hän sylki yhden poliisin kasvoihin ja sylki myös toisen poliisin päälle, ennen kuin häntä tainnutettiin. Hird määrättiin menettämään kaksi kirvestä, suorittamaan 20 päivää kuntouttavaa toimintaa ja käymään huumeriippuvuushoidossa. Hänet määrättiin myös maksamaan 149 punnan lisämaksu. Nottinghamshiren poliisin mukaan tapaus on seurausta yli 60 tapauksesta, joissa "etulinjan työntekijöitä on yskitty tai syljetty". Ylikomisario Rob Griffin sanoi, että oli "inhottavaa", että ihmiset sylkivät ja yskivät etulinjan virkamiesten päälle. "Heidän ei pitäisi joutua kärsimään väkivallasta missään vaiheessa, kun he jatkavat yleisön palvelemista näinä haastavina aikoina", hän sanoi. Seuraa BBC East Midlandsia Facebookissa, Twitterissä tai Instagramissa. Lähetä juttuideoita osoitteeseen eastmidsnews@bbc.co.uk.</w:t>
      </w:r>
    </w:p>
    <w:p>
      <w:r>
        <w:rPr>
          <w:b/>
        </w:rPr>
        <w:t xml:space="preserve">Tulos</w:t>
      </w:r>
    </w:p>
    <w:p>
      <w:r>
        <w:t xml:space="preserve">Poliisia kirveellä uhkaillut ja poliiseja sylkenyt 19-vuotias mies on tuomittu ehdolliseen vankeuteen.</w:t>
      </w:r>
    </w:p>
    <w:p>
      <w:r>
        <w:rPr>
          <w:b/>
        </w:rPr>
        <w:t xml:space="preserve">Esimerkki 1.4631</w:t>
      </w:r>
    </w:p>
    <w:p>
      <w:r>
        <w:t xml:space="preserve">Say No To Fallago (SNTF) -ryhmä sanoi, että alue on "kyllästetty" tuulivoimaloilla. Skotlannin ministerit pohtivat parhaillaan North British Windpower Ltd:n hankkeen kohtaloa julkisen tutkimuksen jälkeen. Kuuleminen aloitettiin helmikuussa 2008, mutta se piti kahden vuoden tauon, ennen kuin puolustusministeriö peruutti turbiinien vastustamisen. SNTF on perustanut Facebook-ryhmän ja käynnistänyt verkkovetoomuksen lisätäkseen tietoisuutta huolistaan. Mielenosoitusmarssi on suunniteltu 12. kesäkuuta, jolloin Skotlannin hallitus tekee päätöksen suunnitelmasta. SNTF:n tiedottaja Mark Rowley sanoi: "Tehdään asia selväksi: emme vastusta uusiutuvaa energiaa. "Lammermuirsissa on jo satoja tuulivoimaloita. "Mutta tuulivoimaloiden lisärakentaminen alueelle olisi erittäin vahingollista."</w:t>
      </w:r>
    </w:p>
    <w:p>
      <w:r>
        <w:rPr>
          <w:b/>
        </w:rPr>
        <w:t xml:space="preserve">Tulos</w:t>
      </w:r>
    </w:p>
    <w:p>
      <w:r>
        <w:t xml:space="preserve">Bordersiin rakennettavan 48 tuulivoimalan tuulipuiston vastustajat suunnittelevat mielenosoitusmarssia Lammermuir Hillsin läpi.</w:t>
      </w:r>
    </w:p>
    <w:p>
      <w:r>
        <w:rPr>
          <w:b/>
        </w:rPr>
        <w:t xml:space="preserve">Esimerkki 1.4632</w:t>
      </w:r>
    </w:p>
    <w:p>
      <w:r>
        <w:t xml:space="preserve">Se työllistää Skotlannissa 180 henkilöä, joista suurin osa työskentelee Hawickissa sijaitsevassa Barrie Knitwear -yrityksessä. Dawson on kamppaillut eläkejärjestelmänsä suuren alijäämän kanssa, ja yrityksen johtajat ovat arvostelleet eläkesääntelyviranomaista siitä, että se ei ole onnistunut sopimaan pelastuspaketista. Yritys jatkaa toistaiseksi normaalisti toimintaansa, eikä tämä vaikuta sen Yhdysvaltoihin suuntautuvaan tuontiliiketoimintaan. Viime kuussa yrityksen osakkeet romahtivat sen jälkeen, kun se ilmoitti, että eläkesääntelyviranomainen ja eläkesuojarahasto (Pension Protection Fund, PPF) olivat hylänneet sen yrityksen pyrkimyksen siirtää eläkejärjestelyt suojarahastoon. Yritys varoitti tuolloin, että se saattaa joutua nimittämään pesänhoitajia, jos neuvottelut epäonnistuvat. KPMG:n selvitysmiesten mukaan yritys romahti 129 miljoonan punnan eläkevelkaan. Tämä oli jäljellä oleva määrä sen jälkeen, kun PPF kieltäytyi ottamasta vastuuta. Kun eläkeasiamiehet esittivät laskun maksettavaksi 19. elokuuta mennessä, johtajat totesivat, etteivät he pysty maksamaan sitä. Brändisalkku Yhteinen pesänhoitaja Blair Nimmo kertoi, että kashmiriin erikoistunut yritys myi viime vuonna 9,7 miljoonan punnan arvosta tuotteita, joista 90 prosenttia vietiin, ja teki 1,1 miljoonan punnan voiton ennen veroja. Hän kehotti mahdollisia ostajia ottamaan yhteyttä ja sanoi, että Barrie on yli 100 vuotta vanha yritys, jolla on tunnettujen tuotemerkkien, kuten Barrie, Glenmac, John Laing ja Kinross, valikoima ja maailmanlaajuinen asiakaskunta. Hawickissa sijaitseva Barrie Mill valmistaa kashmirvaatteita pääasiassa muille ylellisyyttä edustaville vähittäiskaupan tuotemerkeille. Dawsonin puheenjohtaja David Bolton totesi: "Tämä on surullinen päivä Dawson Internationalille ja brittiläiselle teollisuudelle. "On valitettavaa, että tämä 140 vuotta vanha yritys joutuu PPF:n päätöksen vuoksi selvitystilaan, mikä on suora seuraus virheellisestä prosessista, josta puuttuu terve järki ja avoimuus."</w:t>
      </w:r>
    </w:p>
    <w:p>
      <w:r>
        <w:rPr>
          <w:b/>
        </w:rPr>
        <w:t xml:space="preserve">Tulos</w:t>
      </w:r>
    </w:p>
    <w:p>
      <w:r>
        <w:t xml:space="preserve">Kashmir-yritys Dawson International on siirtynyt konkurssiin.</w:t>
      </w:r>
    </w:p>
    <w:p>
      <w:r>
        <w:rPr>
          <w:b/>
        </w:rPr>
        <w:t xml:space="preserve">Esimerkki 1.4633</w:t>
      </w:r>
    </w:p>
    <w:p>
      <w:r>
        <w:t xml:space="preserve">Randy Contehia, joka edustaa Penkhullin ja Stoken vaalipiiriä, syytetään vuosina 1995-97 alle 16-vuotiaaseen tyttöön kohdistuneista rikoksista, kertoo Staffordshiren poliisi. 62-vuotias on eronnut riippumattomana valtuutettuna 19 vuoden virkauran jälkeen. Hänen on määrä saapua Cannockin tuomaristuomioistuimeen 18. kesäkuuta, poliisi lisäsi. Conteh toimi kaupunginvaltuutetun lisäksi yhteisöistä ja turvallisemmista kaupungeista vastaavana kabinettijäsenenä, kunnes hän erosi tehtävästä kesäkuussa 2020.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Tulos</w:t>
      </w:r>
    </w:p>
    <w:p>
      <w:r>
        <w:t xml:space="preserve">Stoke-on-Trentin kaupunginvaltuutettua on syytetty tytön raiskauksesta.</w:t>
      </w:r>
    </w:p>
    <w:p>
      <w:r>
        <w:rPr>
          <w:b/>
        </w:rPr>
        <w:t xml:space="preserve">Esimerkki 1.4634</w:t>
      </w:r>
    </w:p>
    <w:p>
      <w:r>
        <w:t xml:space="preserve">Tämä on ristiriidassa studion aiemman lupauksen kanssa olla asettamatta niin sanottua "crunchia". Puolalainen CD Projekt Red kertoi henkilöstölle, että pelin marraskuun julkaisua edeltävinä viikkoina otetaan käyttöön pakolliset ylityöt. Yhtiö sanoi, että se oli "yksi vaikeimmista päätöksistä", joita se on joutunut tekemään. Viime vuonna sen toimitusjohtaja lupasi, että henkilökunta voi kieltäytyä lisätunneista. Ilmoitus tulee pelin kuukausia kestäneiden viivästysten jälkeen. Cyberpunk 2077:n piti alun perin ilmestyä huhtikuussa, mutta alun perin sitä siirrettiin syyskuulle, ja nyt sen on määrä ilmestyä marraskuussa. "Nämä viimeiset kuusi viikkoa ovat viimeinen sprintti projektille, jonka parissa olemme kaikki viettäneet suuren osan elämästämme", CD Projekt Redin studiopäällikkö Adam Badowski sanoi Twitterissä. "Suurin osa tiimistä ymmärtää tuon ponnistuksen." Osa henkilökunnasta on tehnyt yö- ja viikonlopputöitä jo yli vuoden ajan, eräs nimettömänä pysyttelevä työntekijä kertoi Bloombergille. "Täysi vastareaktio" "Tästä päivästä alkaen koko (kehitys)studio on ylitöissä", Badowski kirjoitti tiettävästi sähköpostiviestissä henkilöstölle ja lisäsi, että ylityöt merkitsevät yhtä ylimääräistä päivää viikossa. "Otan vastuulleni ottaa vastaan täyden vastareaktion päätöksestä. Tiedän, että tämä on suorassa ristiriidassa sen kanssa, mitä olemme sanoneet crunchista. "Se on myös suorassa ristiriidassa sen kanssa, mitä itse aloin uskoa jokin aika sitten - että kriisin ei pitäisi koskaan olla vastaus. Mutta olemme laajentaneet kaikkia muita mahdollisia keinoja tilanteen hallitsemiseksi." Puolan lainsäädännön mukaan tavanomainen työviikko on 40 tuntia viidessä työpäivässä, mikä tarkoittaa keskimäärin kahdeksan tuntia päivässä. Tähän sääntöön on kuitenkin poikkeus, jos työnantajalla on erityistarpeita. Badowski sanoi, että työntekijät saavat "hyvän korvauksen jokaisesta lisätunnista", kuten laissa edellytetään. Viime vuosina kehittäjiä on kritisoitu siitä, että he ovat tehneet ylitöitä - usein ilman lisäpalkkaa - pelin julkaisun alla. Tästä on syytetty suuria yrityksiä, kuten Electronic Artsia, Rockstar Gamesia ja Epic Gamesia. Viime vuonna CD Projekt Redin toinen perustaja Marcin Iwinski ja Badowski lupasivat välttää ylitöitä, koska he halusivat tehdä yrityksestään "inhimillisemmän" työpaikan. "Meidät tunnetaan siitä, että kohtelemme pelaajia kunnioittavasti", Iwinski sanoi uutissivusto Kotakulle. "Itse asiassa [haluaisin], että meidät tunnetaan myös siitä, että kohtelemme kehittäjiä kunnioittavasti."</w:t>
      </w:r>
    </w:p>
    <w:p>
      <w:r>
        <w:rPr>
          <w:b/>
        </w:rPr>
        <w:t xml:space="preserve">Tulos</w:t>
      </w:r>
    </w:p>
    <w:p>
      <w:r>
        <w:t xml:space="preserve">Cyberpunk 2077 -videopelin parissa työskentelevät työntekijät joutuvat tekemään pakollista kuusipäiväistä työviikkoa, jotta peli ehtisi julkaisuajankohtaan.</w:t>
      </w:r>
    </w:p>
    <w:p>
      <w:r>
        <w:rPr>
          <w:b/>
        </w:rPr>
        <w:t xml:space="preserve">Esimerkki 1.4635</w:t>
      </w:r>
    </w:p>
    <w:p>
      <w:r>
        <w:t xml:space="preserve">Uutinen levisi useilla julkkissivustoilla, ja sen näyttävät vahvistaneen Twitterissä tähtien julkkisystävät, kuten Rihanna ja Gwyneth Paltrow. Raporttien mukaan Blue Ivy Carteriksi nimetty tyttövauva syntyi keisarinleikkauksella lauantaina. Pariskunnalta itseltään ei ole toistaiseksi saatu virallista vahvistusta. Beyonce ja Jay-Z eivät myöskään koskaan virallisesti ilmoittaneet avioliitostaan. Vuoden 2008 häät paljastuivat vasta, kun toimittajat paljastivat heidän avioliittolupansa, joka oli jätetty New Yorkiin. Monet tähdet ovat tarttuneet Twitteriin välittämään viestejä uusille vanhemmille. Beyoncen sisko Solange kirjoitti: "Maailman kaunein tyttö". Rihanna twiittasi: "Tervetuloa maailmaan prinsessa Carter! Rakkaudella Rih-täti". Myös näyttelijä Gwyneth Paltrow kirjoitti sosiaalisessa verkostossa: "Tervetuloa maailmaan Blue! Me rakastamme sinua jo nyt". Hip hop -moguli Russell Simmons, twiittasi: "Onnittelut hyville ystävilleni Beyoncelle ja Jay-Z:lle". Beyonce ilmoitti odottavansa ensimmäistä lastaan elokuussa 2011 Los Angelesissa pidetyissä MTV VMA -tapahtumassa ennen lavalla esiintymistä. Räppäri ja laulaja ovat olleet yhdessä vuodesta 2002, ja he menivät naimisiin huhtikuussa 2008.</w:t>
      </w:r>
    </w:p>
    <w:p>
      <w:r>
        <w:rPr>
          <w:b/>
        </w:rPr>
        <w:t xml:space="preserve">Tulos</w:t>
      </w:r>
    </w:p>
    <w:p>
      <w:r>
        <w:t xml:space="preserve">Beyonce ja Jay-Z ovat toivottaneet tervetulleeksi ensimmäisen lapsensa, kerrotaan Yhdysvalloissa.</w:t>
      </w:r>
    </w:p>
    <w:p>
      <w:r>
        <w:rPr>
          <w:b/>
        </w:rPr>
        <w:t xml:space="preserve">Esimerkki 1.4636</w:t>
      </w:r>
    </w:p>
    <w:p>
      <w:r>
        <w:t xml:space="preserve">Taj Bola omistaa Skegnessin Grand Paradessa sijaitsevan tilan, joka paloi elokuussa 2007. Hän on luvannut laatia suunnitelman vapaa-ajanviettokeskuksesta ja aloittaa rakennustyöt vuoden kuluessa. Matkailualan johtajat sanoivat, että rakennusten korvaaminen oli kestänyt liian kauan, mutta olivat "iloisia" uutisesta. Bolan suunnitelmat viiden miljoonan punnan vapaa-ajanviettopaikasta hyväksyttiin kolme vuotta sitten, mutta lupa päättyy myöhemmin tässä kuussa. "Pyydän vilpittömästi ja sydämeni pohjasta anteeksi", hän sanoi. "Juttelen asukkaiden kanssa joka päivä ja toivon, että saamme ratkaisun ja voimme viedä asioita eteenpäin". "Tämän on tapahduttava. Tyhjillään seisominen ei tee minulle mitään hyvää, ja menetän rahaa, joten on oman etuni mukaista, että tämä rakennetaan." Hän kertoi, että East Lindseyn piirineuvostolle on jätetty hakemus, jossa haetaan rakennusluvan laajentamista kokonaisuudelle, johon kuuluu baareja, ravintoloita ja jäähalli. Nigel Tett Skegnessin hotelli- ja ravintola-alan yhdistyksestä oli tyytyväinen Bolan lupaukseen. Hän sanoi: "Joka vuosi meille sanotaan, että ensi vuonna tehdään jotain, joten toivottavasti tämä on viimeinen kerta, kun kuulemme siitä. "Tänne tulevat lomailijat kysyvät usein, milloin jotain tehdään, joten on mukavaa nähdä, että jotain vihdoin rakennetaan." Aiheeseen liittyvät Internet-linkit East Lindsey District Council</w:t>
      </w:r>
    </w:p>
    <w:p>
      <w:r>
        <w:rPr>
          <w:b/>
        </w:rPr>
        <w:t xml:space="preserve">Tulos</w:t>
      </w:r>
    </w:p>
    <w:p>
      <w:r>
        <w:t xml:space="preserve">Lincolnshiren rantalomakohteen osan omistaja on pyytänyt anteeksi sitä, että se on jätetty huonokuntoiseksi sen jälkeen, kun tulipalo tuhosi sen viisi vuotta sitten.</w:t>
      </w:r>
    </w:p>
    <w:p>
      <w:r>
        <w:rPr>
          <w:b/>
        </w:rPr>
        <w:t xml:space="preserve">Esimerkki 1.4637</w:t>
      </w:r>
    </w:p>
    <w:p>
      <w:r>
        <w:t xml:space="preserve">Alice CuddyBBC News Yli kolme miljoonaa ihmistä eri puolilla maailmaa on saanut positiivisen testituloksen sen jälkeen, kun virus ilmaantui ensimmäisen kerran Kiinassa viime vuoden lopulla. Lähes 230 000 on kuollut. On vain kourallinen maita, joita pandemia ei ole koskettanut. Torstaina kerroimme, että Yhdistyneessä kuningaskunnassa kuoli seitsemän ihmistä 12. huhtikuuta, jolloin maa ylitti virallisesti 10 000 sairaalakuoleman rajan. Seuraavassa kerrotaan neljästä muusta kuolemantapauksesta kolmella mantereella, jotka myös tapahtuivat tuona päivänä. Maria Pollidori joutui helmikuun lopulla sairaalaan Keski-Italiassa vatsasyövän vuoksi. Kaikki näytti sujuneen ongelmitta, ja hänen perheensä odotti innolla hänen paluutaan. Huhtikuun 9. päivänä he saivat kuitenkin sairaalasta puhelun, jossa kerrottiin, että 84-vuotiaan testitulos oli positiivinen koronaviruksen suhteen. Italia on ollut yksi koronaviruksen pahiten koettelemista maista. Marchen keskiosassa, jossa Maria ja hänen perheensä asuvat, on todettu tuhansia tapauksia. Marian perheellä ei kuitenkaan ollut aavistustakaan siitä, että hänellä olisi ollut oireita. Kolme päivää sen jälkeen, kun he olivat saaneet puhelun sairaalasta, Maria menehtyi. Hänen poikansa Pierluigi sanoi, että vaikeinta oli se, ettei hän voinut olla Marian lähellä "silloin, kun hän tarvitsi meitä eniten". Marian kuolema ei koskettanut vain hänen perhettään. Sairaanhoitajana ja kätilönä 25 vuoden ajan hän oli hyvin tunnettu Porto Potenzan pienessä merenrantakaupungissa ja sen ympäristössä. Pandemian vuoksi kukaan ei kuitenkaan päässyt kunnioittamaan häntä hautajaisissa. Tämä tarina kaikuu koko maassa. Tuhansien kilometrien päässä Yhdysvaltojen Teksasin osavaltiossa Phillip Tsai-Brooks ja hänen miehensä Anthony olivat molemmat sairaalassa Covid-19-taudin vuoksi 12. huhtikuuta. Se oli rakkautta ensisilmäyksellä, kun pari tutustui toisiinsa yhteisten ystävien kautta. He menivät naimisiin vuonna 2014 risteilyaluksella San Franciscon lahdella ja toivat Phillipin leskeksi jääneen äidin mukaan häämatkalle Puerto Ricoon - kuten he usein tekivät rakastamillaan kansainvälisillä matkoillaan. BBC:lle antamassaan lausunnossa Phillipin veljet sanoivat, että Phillip ja Anthony pystyivät rikkomaan rajoja ja heidät hyväksyttiin pariskuntana San Antonion kaupungissa, jossa heidät tunnettiin siitä ilosta, jota he toivat ihmisten elämään. Phillip, joka on yksi viidestä veljeksestä, oli aina haaveillut kampaajan ammatista ja siitä, että hän jonain päivänä avaisi oman kampaamon. Hänen toiveensa toteutuivat, kun hän avasi Extreme Opulence Hair Studion. Viime aikoina hän oli opettanut muita alan ammattilaisia. Ainoa lapsi Anthony, joka tunnetaan nimellä Tony, vietti useita vuosia Yhdysvaltain ilmavoimissa ennen kuin hän työskenteli paikallisessa kunnassaan auttaen Live Oak -kaupungin talousarvion suunnittelussa. Eräs kollega sanoi, että hän oli "älykkäämpi kaupungin budjetista kuin useimmat ihmiset", ja kuvaili häntä "yhdeksi mukavimmista tyypeistä, jonka koskaan tapaa". Karismaattinen sotaveteraani toi säännöllisesti töihin karkkeja paikalliselle pormestarille ja pudotti ne hänen työpöydälleen asetettuun purkkiin, hän kertoi. Miesten sukulaiset ja ystävät kuvailivat heitä täydelliseksi pariksi. He haaveilivat adoptoivansa jonain päivänä omat lapsensa. Mutta heidän elämänsä ja unelmansa katkesivat traagisesti koronaviruksen puhkeamiseen. Maaliskuun lopulla 42-vuotias Phillip kertoi Facebook-postauksessaan, että hän tunsi olonsa huonoksi ja että häntä oli varotoimena kehotettu karanteeniin. Kuusi päivää myöhemmin hän kertoi olevansa sairaalassa vahvistetun koronaviruksen vuoksi. "Olen täällä pari päivää... sitten karanteeniin", hän kirjoitti. Anthony, 52, vietiin toiseen sairaalaan, jossa hän kärsi samanlaisista oireista. Phillipin veljet kuvailivat heidän rakkaustarinansa viimeiseksi luvuksi sitä, että Tony siirrettiin toisesta terveydenhuoltojärjestelmästä samaan sairaalaan Phillipin kanssa. Kun heidän tilansa heikkeni, he makasivat vierekkäisissä huoneissa. Phillip menehtyi 12. huhtikuuta saatuaan sydänkohtauksen Covid-19:n komplikaationa. Vain kaksi päivää myöhemmin Anthony kuoli. "Niin traaginen menetys, mutta heidän rakkautensa kestää ikuisesti", Phillipin veljet sanoivat. Muualla Pohjois-Amerikassa Victor Batista Falla oli hiljattain palannut Kuubaan, synnyinmaahansa, ensimmäistä kertaa 60 vuoteen. 87-vuotias syntyi yhteen maan rikkaimmista perheistä, sillä hänen isänsä puolelta oli perustettu pankki ja hänen äitinsä polveutui rikkaista sokeriviljelijöistä. Hän pakeni maasta vuonna 1960, kun Fidel Castro ja hänen vallankumoukselliset joukkonsa syrjäyttivät presidentti Fulgencio Batistan. Victorista tuli sen jälkeen merkittävä henkilö kuubalaisessa maanpaossa ilmestyvässä kirjallisuudessa, ja hän perusti New Yorkissa Exilio- ja Escandalar-lehdet. Madridiin muutettuaan hän avasi kustantamon Colibrí, jonka kautta hän julkaisi lukuisia Kuubaa käsitteleviä esseitä. Ranskassa asuva kuubalainen kirjailija William Navarrete tapasi Victorin Espanjan pääkaupungissa vuonna 1996 kuubalaisten maanpakolaisten suosimassa kahvilassa. Ensitapaamisen jälkeen he tapasivat aina kun William oli Madridissa. William kuvaili Victoria mieheksi, joka vihasi vastakkainasettelua ja juoruja ja joka suojeli yksityisyyttään. "Hän oli nautiskelija, mutta hyvin harkittu", William sanoi ystävästään. "Hän ei koskaan näyttänyt suhteita pröystäilevästi eikä koskaan kehuskellut tekemisillään." Victorin korkean profiilin suhteet ulottuivat kauas Kuuban ulkopuolelle. Hän oli Luxemburgin suurherttuattaren setä, ja herttuan ja herttuattaren lausunnossa sanottiin, että hänen kuolemansa oli "suuri menetys" perheelle. Williamin mukaan Victor ei koskaan puhunut yhteyksistään kuninkaallisiin eikä halunnut puhua perheensä valtavasta varallisuudesta. "Kerran kysyin häneltä, kaipasiko hän sitä ylellistä elämää, jota hän oli viettänyt Kuubassa 27-vuotiaaksi asti", William muisteli. "Hän vastasi, että hän kaipasi asioita, joita hän halusi tehdä ja joita hän ei ollut tehnyt." Oltuaan 60 vuotta poissa maasta Victor palasi Kuubaan hiljaa helmikuussa. Ei ole selvää, mikä sai hänet palaamaan. William ei tiennyt matkasta mitään, ennen kuin hän luki lehtiartikkelin, jossa kerrottiin, että hänen ystävänsä oli kuollut siellä Covid-19-tautiin. Aikaisin aamuyön tunteina 3. joulukuuta 1984 venttiili rikkoutui kemikaalitehtaan varastosäiliössä Intian keskiosassa sijaitsevassa Bhopalin kaupungissa. Pian sen jälkeen tehtaasta purkautui tappava kaasupilvi ympäröiviin asuinalueisiin. Siitä tuli yksi modernin historian tappavimmista teollisuuskatastrofeista. Tuhannet ihmiset kuolivat, ja kymmenettuhannet tarvitsivat hoitoa. Heidän joukossaan oli Imran Khan, joka oli katastrofin sattuessa vasta nuori poika. Kaksi vuotta sitten hän sairastui suusyöpään, jonka uskotaan johtuneen vuodosta, ja joutui lopettamaan työnsä. Alkuperäisestä syövästä selvittyään se palasi uudelleen, ja hän joutui ottamaan lisää kemoterapiaa. Hänen tilansa heikkeni viime viikkoina, ja hän kuoli 12. huhtikuuta. Myöhemmin tehdyt testit vahvistivat, että hän oli saanut koronaviruksen. Kaasutragediasta selvinneitä edustava ryhmä on syyttänyt paikallishallintoa siitä, että se on kääntänyt selkänsä Imranin kaltaisille ihmisille. Heidän mukaansa viisi kaasuvuodosta selvinnyttä kuoli koronavirukseen muutaman päivän sisällä toisistaan. Kaasuvuodon uhreja varten perustettu sairaala muutettiin laitokseksi koronaviruspotilaille. Bhopal Group for Information and Action -ryhmä sanoo, että kaasun uhreja ei otettu huomioon, vaikka he olivat terveydentilansa vuoksi erityisen alttiita virukselle. Imranin vanhempi veli Rashid Khan huolehtii nyt vaimostaan ja pojastaan. "Koko hänen perheensä hyvinvointi on minun harteillani", hän sanoi BBC Hindille. Lisätoimittajina Alessandra Maggiorani ja Shuriah Niazi.</w:t>
      </w:r>
    </w:p>
    <w:p>
      <w:r>
        <w:rPr>
          <w:b/>
        </w:rPr>
        <w:t xml:space="preserve">Tulos</w:t>
      </w:r>
    </w:p>
    <w:p>
      <w:r>
        <w:t xml:space="preserve">Tuhansien kilometrien päässä toisistaan asuvat ihmiset, joilla ei ole mitään yhteistä, ovat nyt yhdistyneet taistelussaan koronavirusta vastaan.</w:t>
      </w:r>
    </w:p>
    <w:p>
      <w:r>
        <w:rPr>
          <w:b/>
        </w:rPr>
        <w:t xml:space="preserve">Esimerkki 1.4638</w:t>
      </w:r>
    </w:p>
    <w:p>
      <w:r>
        <w:t xml:space="preserve">Äidin lausunnossa sanottiin, että 24-vuotias, joka oli kahdeksannella kuulla raskaana, oli antanut lapselleen nimeksi Reign kumppaninsa Bogan kanssa. Kuolinsyytä ei paljastettu viestissä. Lontoossa asunut tanssija ja vaikuttaja oli pitänyt fanit ajan tasalla raskaudestaan julkaisemalla säännöllisesti videoita YouTube-kanavallaan ja Instagram-sivullaan. Useita videoita, joita Nicole oli kuvannut ennen kuolemaansa, julkaistaan hänen YouTube-kanavallaan, tiedotteessa vahvistetaan. Hieman ennen ilmoituksen antamista YouTubeen julkaistiin aikataulutettu kulissien takainen vlogi, jossa Nicole käy maitokylvyssä äitiyskuvauksen aikana. Hänen kumppaninsa Ghana Boyz -yhtyeeseen kuuluva Boga oli hiljattain julkaissut videon, jossa hän tanssii lastenvaunujen vieressä - ja kirjoitti, ettei malta odottaa, että pääsee viemään poikaansa puistoon ja leikkipuistoon. Pariskunta ilmoitti raskaudesta huhtikuussa kirjoittaen: "Jumala antoi meille tähän mennessä suurimman siunauksen". Fanien ja muiden vaikuttajien kunnianosoitukset julkaistiin verkossa. Neiti Banks kirjoitti kunnianosoituksen, Love Island -tähti Alexandra Cane kirjoitti: "Tämä särkee sydämen", kun taas koreografi Sherrie Silver sanoi olevansa "täysin ja täysin särkynyt". Seuraa Newsbeatia Instagramissa, Facebookissa, Twitterissä ja YouTubessa. Kuuntele Newsbeatia suorana arkisin klo 12:45 ja 17:45 - tai kuuntele takaisin täällä.</w:t>
      </w:r>
    </w:p>
    <w:p>
      <w:r>
        <w:rPr>
          <w:b/>
        </w:rPr>
        <w:t xml:space="preserve">Tulos</w:t>
      </w:r>
    </w:p>
    <w:p>
      <w:r>
        <w:t xml:space="preserve">Sosiaalisen median tähti Nicole Thea on kuollut yhdessä syntymättömän poikansa kanssa, hänen Instagram-sivunsa on ilmoittanut.</w:t>
      </w:r>
    </w:p>
    <w:p>
      <w:r>
        <w:rPr>
          <w:b/>
        </w:rPr>
        <w:t xml:space="preserve">Esimerkki 1.4639</w:t>
      </w:r>
    </w:p>
    <w:p>
      <w:r>
        <w:t xml:space="preserve">Richard AndersonBusiness reportteri, BBC News Ja monesta syystä - Yhdistyneen kuningaskunnan talouden surkeasta tilasta ja pankin uudesta ja huomattavasti laajentuneesta roolista siinä, puhumattakaan uuden pomon maineesta yhtenä karismaattisimmista keskuspankkiireista. Ehkä tärkeintä on kuitenkin se, että hän on ensimmäinen ulkomaalainen pankin johdossa sen yli 300-vuotisen historian aikana. Toisin sanoen hän on eräänlainen ulkopuolinen, ja häntä tarkastellaan sitäkin tarkemmin. Mitä voimme siis odottaa hänen ensimmäisiltä viikoiltaan pankin johdossa? Carneyn on vakuutettava uudet kollegansa, kaupunki ja tiedotusvälineet siitä, että hän on tehtäviensä tasalla. Tässä hänen maineensa voi olla yhtä lailla este kuin apu. Se, että liittokansleri George Osborne luonnehti häntä "sukupolvensa merkittävimmäksi keskuspankkiiriksi", on melkoinen esittely. Ei siis paineita. Hänen nimitystään ylistettiin lähes yleisesti tiedotusvälineissä, jotka pitivät sitä rohkeana ja mielikuvituksellisena. Se, pidettiinkö sitä sellaisena pankin sisällä, kun otetaan huomioon, että varapääjohtaja Paul Tucker oli ennakkosuosikki tehtävään, on toinen asia. Tucker on sittemmin ilmoittanut jättävänsä pankin. Varmaa on kuitenkin se, että odotukset ovat lähes mahdottoman korkealla. Sisään asettautuminen Uuden pomon on asettauduttava sisään instituutioon, joka vaikuttaa ainakin ulkoapäin melko tunkkaiselta ja vanhan koulukunnan instituutiolta. David Blanchflower, pankin rahapoliittisen komitean entinen jäsen ja taloustieteen professori Dartmouth Collegessa Yhdysvalloissa, kuvailee pankkia "tunkkaiseksi". "On olemassa kirjoittamaton sääntö, että jos haluaa riisua takkinsa [kokouksissa], on odotettava pääjohtajaa. Pankki on hyvin tunkkainen. Federal Reserve ei ole sellainen, eikä Mark Carney ole sellainen." On tärkeää, sopeutuuko hän pankin kulttuuriin vai sopeutuuko pankki häneen. Epäilemättä tasapaino saavutetaan, mutta professori Blanchflower ei epäile, etteikö uusi pomo joutuisi tuomaan paikalle omia työntekijöitään ja alkamaan "hakata päitä". Hänen mukaansa tämä on taustana sille, että pankin ensimmäiseksi operatiiviseksi johtajaksi nimitettiin viime kuussa Charlotte Hogg - ensimmäinen naispuolinen johtaja pankin historiassa. Kuherruskuukausi Ensimmäisellä työviikollaan Carney toimii MPC:n kuukausikokouksen puheenjohtajana. Tässä kokouksessa luodaan sävy hänen viisivuotisen toimikautensa loppuosalle, ja kaksi viikkoa myöhemmin julkaistavat kokousmuistiot antavat tärkeän kuvan siitä, kuinka vastaanottavaisia muut komitean jäsenet ovat hänen ajatuksilleen. Vicky Redwood Capital Economicsista uskoo, että nyt on oikea aika ajaa muutoksia läpi, kun hyvänolon tunne voi kannustaa uuteen yhteistyöhön. MPC:ssä on nimittäin suuria erimielisyyksiä. Carneyn edeltäjää Sir Mervyn Kingiä ylitettiin viisi kuukautta peräkkäin, kun komitea äänesti äänin 6-3 pankin määrällisen elvytyksen (QE) laajentamista vastaan, mikä tarkoittaa lähinnä rahan pumppaamista talouteen kasvun edistämiseksi. Carneyn on pidettävä puolellaan muutakin kuin MPC:tä. Lehdistö on ailahtelevainen peto, ja hänen 480 000 punnan palkastaan on jo esitetty kysymyksiä, ja hänen vaimonsa kommentit siitä, miten vaikeaa on löytää hyväksyttävää asuntoa 250 000 punnan vuotuiselle asumislisälle, voivat kostautua. Kysymyksiä herättää myös Kanadan talouden nykytila, jota on tähän asti pidetty esimerkkinä siitä, miten maailmanlaajuinen finanssikriisi voidaan kestää. Kuten Redwood sanoo: "Carney on ehkä lähdössä oikeaan aikaan." Asiaan Se, onko Carney saapunut Yhdistyneeseen kuningaskuntaan oikeaan aikaan, riippuu siitä, millainen näkemys taloudesta on. "Tavallaan hän on saanut jonkinlaisen myrkytetyn maljan", sanoo professori Blanchflower. "Talous ei ole elpymässä, se ei ole paranemassa, se ei ole edes päässyt tehohoidosta." Jäsen Redwood näkee asian toisin ja väittää, että talouden elpyminen on ollut varovaista, mutta varmaa on, että talouden tervehdyttämiseksi on tehtävä enemmän. Tätä varten Carney on otettu tehtävään. On monia ilmeisiä paikkoja, joista hän voi aloittaa. Ensimmäinen keino on laajentaa QE:tä ja ruiskuttaa lisää rahaa talouteen. Carney voi saada kollegansa suostuteltua tähän, jos pankki laajentaa QE:n soveltamisalaa velkakirjojen ostamista laajemmaksi, sanoo Redwood. Periaatteessa on jo sovittu esimerkiksi yksityisen sektorin omaisuuden ostamisesta 10 miljardilla punnalla. Carney voisi myös laskea korkoja edelleen, ja kun pankin varapääjohtaja Charlie Bean otti asian hiljattain esille, tämä vaihtoehto on taas esillä, sanoo professori Blanchflower. Toinen mahdollisuus on alentaa pankkien varannoista maksettavaa korkoa, jotta pankkeja kannustettaisiin antamaan enemmän lainaa. Pankkien luotonannon lisääminen on myös ensisijainen tavoite. Tämä on todennäköisesti suosittu sitoumus MPC:n keskuudessa, koska se on innostunut hallituksen lainanantojärjestelmästä, jonka tarkoituksena on nimenomaan lisätä pankkien lainanantoa. Carney voisi esimerkiksi höllentää pankkien likviditeettirajoituksia. Yksi asia, jonka hän todennäköisesti ottaa käyttöön, on jonkinlainen niin sanottu ennakko-ohjaus, jossa annetaan lähinnä viitteitä tulevasta politiikasta. Hän on lähes sanonut aikovansa olla tässä suhteessa avoimempi. Sijoittajien odotusten hallinnan tärkeydestä kertoo markkinoiden pelokas reaktio Yhdysvaltain keskuspankin pääjohtajan Ben Bernanken äskettäisiin vihjauksiin siitä, että Yhdysvaltain oma QE-ohjelma saattaa alkaa päättyä tämän vuoden lopussa. Vakuutukset siitä, että korot pysyvät alhaisina tietyn ajan, hälventäisivät esimerkiksi monien sijoittajien pelkoja. Tällainen sitoumus voitaisiin jopa sitoa työttömyysasteeseen - kunnes se laskee tietyn tason alapuolelle, korot pysyvät pidossa. On tietysti eri asia antaa lupauksia kuin saada muut uskomaan niihin, saati sitten toteuttaa ne. Varmaa on kuitenkin se, että olipa kaksoisdippi tai ei, talous on vaikeuksissa osoittaakseen merkkejä merkittävästä elpymisestä, ja pääjohtaja Carneyllä on loistava tilaisuus ajaa läpi politiikkaa, joka auttaa kasvun vauhdittamisessa. Yhtä tärkeää on, että markkinat odottavat hänen tekevän niin.</w:t>
      </w:r>
    </w:p>
    <w:p>
      <w:r>
        <w:rPr>
          <w:b/>
        </w:rPr>
        <w:t xml:space="preserve">Tulos</w:t>
      </w:r>
    </w:p>
    <w:p>
      <w:r>
        <w:t xml:space="preserve">Kaupungin kaikki katseet kiinnittyvät tulevina viikkoina tiukasti Englannin keskuspankin pääjohtajaan Mark Carneyyn.</w:t>
      </w:r>
    </w:p>
    <w:p>
      <w:r>
        <w:rPr>
          <w:b/>
        </w:rPr>
        <w:t xml:space="preserve">Esimerkki 1.4640</w:t>
      </w:r>
    </w:p>
    <w:p>
      <w:r>
        <w:t xml:space="preserve">Judith BurnsKoulutustoimittaja, BBC News Business Innovation and Skills Committee -valiokunnan raportti on toinen viikossa, jossa kansanedustajat ovat hyökänneet hallituksen ulkomaalaisia opiskelijoita koskevaa politiikkaa vastaan. London Metropolitan University suunnittelee oikeustoimia ulkomaisia opiskelijoita koskevan rekrytointikiellon vuoksi. Maahanmuuttoministeri Mark Harper torjui ehdotetun muutoksen. Overseas Students and Net Migration -raportti on jatkoa tiistaina julkisten tilien valiokunnan kritiikille, jonka mukaan opiskelijaviisumijärjestelmän tiukentamisyritykset ovat "huonosti suunniteltuja ja huonosti harkittuja" ja aiheuttavat "kaaosta". Molemmissa raporteissa kehotetaan hallitusta kirjaamaan ulkomaiset opiskelijat luokitukseen, jota ei lasketa nettomaahanmuuton kokonaisrajoitukseen, jotta Yhdistynyt kuningaskunta voisi edelleen kasvattaa osuuttaan ulkomaisista opiskelijamarkkinoista. "Maailman johtavia" Uudessa raportissa todetaan, että Yhdistyneen kuningaskunnan yliopistoja pidetään oikeutetusti maailman johtavina korkeakoulutuksen alalla, ja niiden saavutukset ovat "kadehdittavan hyviä ulkomaisia opiskelijoita, jotka ovat houkutelleet älykkäitä ulkomaisia opiskelijoita opiskelemaan Yhdistyneeseen kuningaskuntaan". Yritysinnovaatio- ja ammattitaitokomitean puheenjohtaja Adrian Bailey, parlamentin jäsen, totesi, että ulkomaiset opiskelijat "edistävät merkittävästi talouttamme ja mainettamme maailmanluokan paikkana, jossa voi harjoittaa liiketoimintaa". "Valiokunta panee merkille hallituksen halun vähentää nettomuuttoa - tämän politiikan ja sen välillä on kuitenkin selvä ristiriita, että halutaan houkutella lisää ulkomaisia opiskelijoita Yhdistyneeseen kuningaskuntaan. "Valiokunta katsoo, että sisäpoliittisia tarkoituksia varten ulkomaiset opiskelijat olisi kirjattava erilliseen luokitukseen eikä niitä pitäisi laskea mukaan nettomaahanmuuton kokonaisrajaan Yhdysvaltojen tapaan. Äskettäin nimitetty maahanmuuttoministeri Mark Harper piti lausunnossaan kiinni sisäministeriön pitkäaikaisesta linjasta, jonka mukaan merentakaisten opiskelijoiden olisi pysyttävä osana nettomaahanmuuttolukuja ja että Yhdistyneiden Kansakuntien määritelmä maahanmuuttajasta sisältää myös merentakaiset opiskelijat. "Haluamme, että älykkäimmät ja parhaat tulevat Yhdistyneeseen kuningaskuntaan, eikä ulkomaisia opiskelijoita, jotka voivat opiskella maailmanluokan oppilaitoksissamme, ole rajoitettu. "Hallitus ei pidä aiheellisena poiketa kansainvälisesti sovitusta maahanmuuttajan määritelmästä, eikä vähiten siksi, että opiskelijat voivat käyttää terveydenhuolto-, liikenne- ja asumispalveluja samalla tavalla kuin työ- tai perheviisumilla olevat henkilöt." Yliopistot UK:n toimitusjohtaja Nicola Dandridge oli tyytyväinen raporttiin: "Meidän on oltava varovaisia sen suhteen, miten oikeutetut huolenaiheet maahanmuutosta voivat vahingoittaa kansainvälistä mainettamme tervetulleena opiskelupaikkana. "Uskomme, että opiskelijoiden jättäminen pois nettomaahanmuuton tarkastelusta johtaisi avoimempaan ja tarkemmin kohdennettuun julkiseen keskusteluun maahanmuutosta, eikä suinkaan siihen, että yleisön huoli maahanmuutosta hälvenisi. "Se tarkoittaisi myös sitä, että yliopistot voisivat tehdä parempaa yhteistyötä hallituksen kanssa sellaisten kansainvälisten opiskelijoiden kohdentamisessa, joiden ei pitäisi olla täällä." Varjoasisäministeri Nick Bryant sanoi, että hallituksen pitäisi keskittyä pahenevaan laittomien maahanmuuttajien tilanteeseen sen sijaan, että se pysäyttäisi lailliset opiskelijat. Hän sanoi: "On selvää, että valekorkeakouluja vastaan on jatkettava toimia, kuten on tehty peräkkäisten hallitusten aikana. "Meidän on käännettävä päinvastaiseksi se, että sääntöjä rikkovien karkottaminen on vähentynyt ja että maahanmuuttotarkastusten läpi pakenevien ihmisten määrä on kasvanut." UCU:n akateemisten liiton pääsihteeri Sally Hunt sanoi: "Vihdoinkin kuulemme järkeviä ja harkittuja ääniä kansainvälisistä opiskelijoista ja maahanmuutosta käytävässä keskustelussa. "On erityisen rohkaisevaa, että korkeakoulutuksen valvonnasta vastaava komitea tunnustaa, että ulkomaiset opiskelijat tuovat Yhdistyneelle kuningaskunnalle laajoja etuja ja että hälyttävä viesti, jonka mukaan he eivät ole tervetulleita tänne, aiheuttaa valtavaa vahinkoa", hän jatkaa. NUS:n puheenjohtaja Liam Burns sanoi, että puoluerajat ylittävät perusteet kansainvälisten opiskelijoiden viisumipolitiikan muuttamiselle ovat nyt ylivoimaiset. "Hallituksen on kiireesti seurattava Australian ja Yhdysvaltojen esimerkkiä ja tunnustettava, että kansainväliset opiskelijat eivät ole pysyviä maahanmuuttajia vaan tulevat tilapäistä opiskelua varten, ja heitä olisi kohdeltava sen mukaisesti." Yhdistyneen kuningaskunnan rajavalvontavirasto (UKBA) peruutti viime viikolla London Metropolitan Universityn luvan sponsoroida Euroopan unionin ulkopuolelta tulevia opiskelijoita, minkä vuoksi yli 2000 opiskelijaa uhkaa mahdollisesti karkotus. Yliopisto ei voi enää opettaa tai rekrytoida ulkomaisia opiskelijoita, mutta se on ilmoittanut suunnittelevansa oikeustoimia kieltoa vastaan. UKBA on luvannut "kiistää voimakkaasti" kaikki oikeustoimet. Se on sanonut, että sillä on todisteita siitä, että yli neljäsosalla yliopistossa opiskelleista opiskelijoista ei ollut lupaa oleskella maassa ja että järjestelmässä oli "järjestelmällisiä puutteita".</w:t>
      </w:r>
    </w:p>
    <w:p>
      <w:r>
        <w:rPr>
          <w:b/>
        </w:rPr>
        <w:t xml:space="preserve">Tulos</w:t>
      </w:r>
    </w:p>
    <w:p>
      <w:r>
        <w:t xml:space="preserve">Hallituksen on luokiteltava kansainväliset opiskelijat uudelleen, jotta heitä ei laskettaisi nettomaahanmuuttolukuihin, vaatii kansanedustajien valiokunta.</w:t>
      </w:r>
    </w:p>
    <w:p>
      <w:r>
        <w:rPr>
          <w:b/>
        </w:rPr>
        <w:t xml:space="preserve">Esimerkki 1.4641</w:t>
      </w:r>
    </w:p>
    <w:p>
      <w:r>
        <w:t xml:space="preserve">Asiantuntijoiden mukaan meidän on parhaimmillaan yli kaksinkertaistettava istuttamiemme puiden määrä saavuttaaksemme hiilidioksidipäästöjen vähentämistavoitteemme. Seuraavassa on muutamia asioita, joita lukijamme halusivat tietää puiden istuttamisesta. Voinko istuttaa puita minne tahansa? Stuart James, 27, Bathista sanoi haluavansa olla "osa muutosta, joka meidän kaikkien on tehtävä". "Minulla ei ole paljon maata, mutta voiko puita istuttaa minne tahansa?" hän kysyi. Woodland Trustin mukaan puita voi istuttaa omaan puutarhaansa, kunhan juuret ja oksat eivät vahingoita läheisiä kiinteistöjä. Sen mukaan Englannissa ei tarvita rakennuslupaa alle kahden hehtaarin (20 000 neliömetrin) istutuksiin vähäisen riskin alueella. Muussa tapauksessa tarvitaan Forestry Commissionin ympäristövaikutusten arviointi. Puita voi istuttaa lähialueelle vain maanomistajien luvalla, The Tree Council varoitti. Puita ei pidä istuttaa arkeologisille alueille, harvinaisten tai suojeltujen lajien esiintymispaikoille, niityille, joita ei ole koskaan kynnetty, kosteikoille ja nummille, Woodland Trust sanoi. Mitkä ovat parhaita puita istutettavaksi? Trevor Ley, 43, Woolwichista Kaakkois-Lontoosta, kysyi: "Mitä pieniä puita tai kasveja kotitaloudet voisivat kasvattaa puutarhassaan, jotta ne sitoisivat parhaiten hiiltä? "Minusta on erittäin tärkeää tukea puiden istuttamista, sillä Lontoossa asuessa näkee, että monet viheralueet katoavat ja muuttuvat kerrostalorakennuksiksi", hän sanoi. Ley sanoi, että hänen lapsensa Alexander, kuusi, ja Isaac, kolme, nauttivat siitä, että he voivat toteuttaa koulussa oppimiaan puutarhanhoitovinkkejä käytännössä kotona. Woodland Trustin mukaan pitkäikäiset kotoperäiset lajit, kuten tammi ja vaahtera, sitovat tehokkaasti hiilidioksidia. Ne voivat kuitenkin kasvaa hyvin suuriksi, joten pähkinäpensas, mustatyrni, rapu-omenapuu ja vuohenpaju sopivat pienempiin tiloihin, Woodwood Trustin mukaan. Keskikokoisia puuvaihtoehtoja ovat muun muassa orapihlaja, peltovaahtera, orapihlaja, tuoli ja marjakuusi. Puuneuvosto suositteli, että ihmiset "kopioivat luontoa istuttamalla puita, jotka ovat jo menestyneet kohteessa tai sen läheisyydessä". Mitä voin tehdä paikallisesti? Dana Druka, 24, on kotoisin Skotlannista ja asuu nykyään Birminghamissa. Hän sanoi, että hänen oli vaikea löytää paikallista puiden istutusohjelmaa, joka sopisi joustavasti yliopiston ja työn ohella. "Mielestäni puiden istuttamisesta voi olla valtavasti hyötyä", hän sanoi. "Se voi parantaa henkilökohtaista kuntoa ja mielenterveyttä, luoda yhteisöille hienoja yhteisiä tiloja ja viime kädessä auttaa torjumaan ilmastonmuutosta." Joshua Watkins, 18, Bury St Edmundsista Suffolkista sanoi, että uutisartikkelit ja hyväntekeväisyysjärjestöt kertoivat ihmisille ongelmista mutta eivät ratkaisuista. "Jos jokainen tekisi edes jotain, se olisi varmasti parempi kuin se, että yksi organisaatio yrittäisi tehdä jotain suurta yksin", hän sanoi. Tree Councililla on valtakunnallinen vapaaehtoisten paikallisten puidenhoitajien verkosto, ja paikallisneuvostojen pitäisi pystyä osoittamaan kenelle tahansa oikea suunta. Monissa metsissä on ohjelmia, joiden avulla ihmiset voivat omistaa puun rakkaalleen. Pitäisikö rakennuttajien istuttaa yksi puu jokaista uutta taloa kohti? Natalie Parker, 27, Banburysta Oxfordshiressä, sanoi: "Asun vakiintuneella asuinalueella, ja minulla on paljon puita, joita voin katsella puutarhastani, ja rakastan kuunnella niiden houkuttelemia lintuja. "Mielestäni hallituksen pitäisi ottaa käyttöön sääntö, jonka mukaan kaikkiin uusiin rakennuksiin on istutettava puu puutarhaan. "Puut houkuttelevat villieläimiä näihin uusiin kiinteistöihin ja tarjoavat varjoa ja yksityisyyttä asukkaille." Hazel Sniadowski otti yhteyttä ja kertoi, että kun hän muutti Milton Keynesiin vuonna 1984, hän sai 10 punnan puukupongin. "Jos tämä järjestelmä otettaisiin käyttöön, se auttaisi kohti hiilineutraalia tavoitetta", hän sanoi. Vaikka jokainen kotitalous, jolla on puutarha Yhdistyneessä kuningaskunnassa, istuttaisi kaksi puuta, niiden määrä olisi 45 miljoonaa. Tämä olisi silti vain noin 3 prosenttia puiden kokonaismäärästä, joka Woodland Trustin arvion mukaan Yhdistyneen kuningaskunnan on istutettava vuoteen 2050 mennessä, jotta päästään nollapäästöihin - 1,5 miljardia puuta. Mistä saan lisätietoja? Chris Johns, 65, Hurst Greenistä Surreysta kysyi, mitkä organisaatiot tarjoavat neuvoja puiden istuttamisesta. "Puiden hiilidioksidihyötyjen lisäksi ne ovat niin miellyttäviä silmälle ja sielulle, että metsäalueiden lisäämisen on oltava molemminpuolista voittoa", hän sanoi. Forestry Commissionin, Woodland Trustin, Royal Horticultural Societyn ja The Tree Councilin verkkosivustoilla on paljon tietoa. Tämä juttu perustuu kysymyksiin, joita lukijat lähettivät osoitteeseen Tree planting rise 'needs to happen quickly' (puiden istutuksen on tapahduttava nopeasti).</w:t>
      </w:r>
    </w:p>
    <w:p>
      <w:r>
        <w:rPr>
          <w:b/>
        </w:rPr>
        <w:t xml:space="preserve">Tulos</w:t>
      </w:r>
    </w:p>
    <w:p>
      <w:r>
        <w:t xml:space="preserve">Ilmastonmuutosasiantuntijoiden varoitus siitä, että Yhdistyneen kuningaskunnan on istutettava nopeasti paljon enemmän puita, on saanut lukijat kysymään, miten he voivat auttaa.</w:t>
      </w:r>
    </w:p>
    <w:p>
      <w:r>
        <w:rPr>
          <w:b/>
        </w:rPr>
        <w:t xml:space="preserve">Esimerkki 1.4642</w:t>
      </w:r>
    </w:p>
    <w:p>
      <w:r>
        <w:t xml:space="preserve">Hän on ensimmäinen Herran vastarinta-armeijan (Lord's Resistance Army, LRA) jäsen, joka on saapunut kansainvälisen rikostuomioistuimen eteen. Ongwenia syytetään 70 sotarikoksesta ja rikoksesta ihmisyyttä vastaan. Hänen puolustuksensa käyttää todennäköisesti hänen menneisyyttään entisenä lapsisotilaana ja kidnappauksen uhrina pyytäessään lieventävää tuomiota. Syyttäjät yrittivät torstaina järjestetyssä syytteiden vahvistamista koskevassa kuulemisessa vakuuttaa tuomarit siitä, että Ongwenin oikeudenkäyntiin riittää todisteita. Heidän mukaansa Ongwen on käyttänyt koulutyttöjä seksiorjina, värvännyt lapsisotilaita ja ainakin yhdessä tapauksessa käskenyt miehiään tappamaan, keittämään ja syömään siviilejä. Istunnossa esitettiin muun muassa video matalista haudoista hyökkäyksen jälkeen. Kuulemiset lähetettiin Ugandan pohjoisosassa sijaitsevassa Lukodin kaupungissa, joka on yksi niistä paikoista, joissa Ongwenia syytetään julmuuksista. BBC:n Catherine Byaruhanga kertoo, että paljon ihmisiä kävi katsomassa. Syyttäjä keskittyy hyökkäyksiin neljää siirtolaisleiriä vastaan, joissa asuu LRA:n väkivaltaisuuksien karkottamia siviilejä. Vuonna 1975 syntynyt Ongwen antautui tammikuussa 2015. LRA sieppasi hänet 10-vuotiaana, ja hän nousi yhdeksi sen komentajista. BBC:n Haagissa oleva Anna Holligan kertoo, että hänen asianajajansa vetoavat todennäköisesti siihen, että hänellä oli traumatisoitunut nuoruus, osana pyyntöä lieventämisestä. Harmaaseen pukuun, lilaan paitaan ja harmaaseen solmioon pukeutunut Ongwen nousi sanomaan, että syytteiden lukeminen oli "ajanhukkaa". Hänen uskotaan olleen LRA:n komentajan Joseph Konyn apulainen, joka on edelleen karkuteillä. Seuraavien viiden päivän aikana puolustus ja syyttäjä pääsevät esittämään perustelunsa. Tuomareilla on sen jälkeen 60 päivää aikaa päättää, riittääkö todistusaineisto syytteen nostamiseen. Kuka on Dominic Ongwen? Dominic Ongwen - koko profiili</w:t>
      </w:r>
    </w:p>
    <w:p>
      <w:r>
        <w:rPr>
          <w:b/>
        </w:rPr>
        <w:t xml:space="preserve">Tulos</w:t>
      </w:r>
    </w:p>
    <w:p>
      <w:r>
        <w:t xml:space="preserve">Haagin kansainväliset syyttäjät ovat syyttäneet entistä ugandalaista kapinallista Dominic Ongwenia siitä, että hän määräsi miehiään tappamaan, keittämään ja syömään siviilejä.</w:t>
      </w:r>
    </w:p>
    <w:p>
      <w:r>
        <w:rPr>
          <w:b/>
        </w:rPr>
        <w:t xml:space="preserve">Esimerkki 1.4643</w:t>
      </w:r>
    </w:p>
    <w:p>
      <w:r>
        <w:t xml:space="preserve">Sumaya BakhshBBC Monitoring Abdullahin kotiin kohdistuneessa ilmaiskussa kuoli 27 hänen perheenjäsentään. Hän selvisi hengissä, mutta sai tietää heidän kuolemastaan vasta kuusi viikkoa myöhemmin, kun hän heräsi sairaalasängystä. "Jos en olisi pelännyt Jumalaa, olisin tehnyt itsemurhan sillä hetkellä", hän muistelee. "Olisin hypännyt rakennuksesta... mutta Jumala antoi minulle kärsivällisyyttä." Perhe oli asunut huthikapinallisten Saadan linnakkeessa, jota Saudi-Arabian johtama liittouma, joka tukee maanpaossa olevaa presidenttiä Abdrabbuh Mansour Hadia, on pommittanut voimakkaasti ilmasta. Abdullahin mukaan ilmaisku osui heidän kotiinsa noin keskiyöllä. Pelastajat työskentelivät puskutraktoreiden kanssa aamuun asti saadakseen raunioiden alle hautautuneet ruumiit ylös. Seitsemäntoista oli lapsia - nuorin, Abdullahin lapsenlapsi Inas, oli kuukauden ikäinen. Kolme hänen aikuisista pojistaan selvisi myös hengissä. Sen jälkeen, kun Jemenin sota alkoi viime vuoden alussa, siviilit ovat joutuneet maksamaan kovan hinnan: YK:n mukaan yli 4 000 ihmistä on saanut surmansa, valtaosa pelkästään Saudi-Arabian johtamissa ilmaiskuissa. Muistojen varassa elävä Abdullah viettää nyt suurimman osan ajastaan yksin paikallisen moskeijan huoneessa, jossa hän asuu. Hän odottaa innolla poikiensa vierailuja, jotka asuvat muualla kaupungissa. Yöt ovat erityisen vaikeita. Abdullah on saanut vammoja päähänsä, selkärankaansa ja leukaansa, ja hän tarvitsee hoitoa, jota ei ole saatavilla Saadassa, mutta fyysinen kipu ei ole ainoa asia, joka pitää hänet hereillä. Häntä vainoavat muistot entisestä elämästä. "Joskus nukun kaksi, kolme tuntia, sitten herään ja valvon aamuun asti...". Muistan lapseni ja kotini", hän sanoo. "Elämämme oli vaatimatonta, mutta se oli rauhallista, hyvää elämää, olimme onnellisia... Menetimme kaiken." Abdullah oli kasvanut Ibbin keskisessä maakunnassa ja muutti myöhemmin Saadaan, jossa hän avasi kaksi parturiliikettä, joissa hän ja hänen poikansa työskentelivät. "Ponnistelin ja tein töitä vuosien varrella ja rakensin kotimme tiili tiileltä", hän sanoi. Toivoa tulevaisuudesta Abdullahin jäljelle jäänyt perhe ei ole saanut taloudellista tukea 18 kuukauden aikana tragedian jälkeen huolimatta lukuisista haastatteluista ja eri järjestöjen edustajien vierailuista. He ovat joutuneet velkaantumaan, koska heidän oli pakko lainata rahaa Abdullahin pojan Yunusin sairaanhoitoa varten. Yunus vietti kuusi kuukautta sairaalassa kärsittyään raskaista sirpalehaavoista ja menetettyään toisen silmänsä. "Haluan antaa pojilleni heidän elämänsä takaisin. Haluan, että he asuvat omissa kodeissaan", Abdullah sanoo. Hän on järkyttynyt nimetessään nuorimpia lapsiaan - Ismailia, Ibrahimia, Ishaaqia ja Yaaqoubia - jotka olivat aina hänen rinnallaan. Pojanpojan äskettäinen syntymä on kuitenkin tuonut Abdullahille iloa käsittämättömän menetyksen keskellä. Hänen poikansa Ayman on nimennyt poikavauvansa Ismailiksi nuorimman veljensä muistoksi, joka oli kaksivuotias, kun hänet tapettiin. Abdullah kuvailee nähneensä Ismailin ensimmäistä kertaa: "Minusta tuntui kuin minulle olisi annettu maailma... Minusta tuntui, että Jumala oli korvannut meille sen, mitä menetimme." Hän sanoo toivovansa, ettei Ismail näe sitä, mitä hänen perheensä on nähnyt. "Toivon, ettei hän näe tätä nöyryytystä ja sotaa... Toivon, että hänellä on parempi tulevaisuus." BBC Monitoring raportoi ja analysoi uutisia televisiosta, radiosta, verkosta ja painetuista tiedotusvälineistä ympäri maailmaa. Voit seurata BBC Monitoringia Twitterissä ja Facebookissa.</w:t>
      </w:r>
    </w:p>
    <w:p>
      <w:r>
        <w:rPr>
          <w:b/>
        </w:rPr>
        <w:t xml:space="preserve">Tulos</w:t>
      </w:r>
    </w:p>
    <w:p>
      <w:r>
        <w:t xml:space="preserve">Jemenin sota oli kestänyt vain kaksi kuukautta, kun Abdullah al-Ibbi istui myöhäisillan aterialle kahden vaimonsa, heidän lastensa ja lastenlastensa kanssa. Silloin hänen maailmansa murtui hetkessä.</w:t>
      </w:r>
    </w:p>
    <w:p>
      <w:r>
        <w:rPr>
          <w:b/>
        </w:rPr>
        <w:t xml:space="preserve">Esimerkki 1.4644</w:t>
      </w:r>
    </w:p>
    <w:p>
      <w:r>
        <w:t xml:space="preserve">Reading Borough Councilin viimeisimmät luvut osoittavat, että kunnallisten asuntojen jonotuslistalla on 22 635 ihmistä. Libidemokraattien kaupunginvaltuutettu Meri O'Connell sanoi, että "tästä sotkusta pääsemiseksi" tarvitaan "muutoksia kansallisessa politiikassa ja massiivista rahoitusta asuntorakentamiseen". Hallituksen tiedottajan mukaan neuvostoille on annettu enemmän valtuuksia käyttää yksityistä sektoria. Työväenpuolueen johtama viranomainen sanoi, että kasvava kysyntä ja asuntojen puute, joihin ihmiset voisivat muuttaa, ovat aiheuttaneet "pullonkaulan". Neuvoston asuntoluettelo Viimeisimmät luvut Readingin asunnon tarpeessa olevien ihmisten määrästä. 23 000 Readingin kunnallista asuntoa odottavien määrä. 496 Tilapäismajoituksessa olevien henkilöiden määrä. Korkein luku 20 vuoteen Perheitä B&amp;B-majoituksessa 115 Valtuusto on myös paljastanut, että sen odotuslista on kaksinkertaistunut viimeisten viiden vuoden aikana. Se sanoi yrittävänsä löytää "innovatiivisia ja erilaisia tapoja" auttaa ihmisiä, ja se suunnitteli ostavansa useita taloja vuokrattavaksi. Yhteisöjen ja paikallishallinnon ministeriön (DCLG) tiedottaja sanoi: "Olemme antaneet paikallisneuvostoille valtuudet hallinnoida omia jonotuslistojaan ja muuttaneet lakia helpottaaksemme neuvostojen toimintaa, jotta ne voivat tarjota perheille laadukkaita asuntoja myös yksityisellä sektorilla."</w:t>
      </w:r>
    </w:p>
    <w:p>
      <w:r>
        <w:rPr>
          <w:b/>
        </w:rPr>
        <w:t xml:space="preserve">Tulos</w:t>
      </w:r>
    </w:p>
    <w:p>
      <w:r>
        <w:t xml:space="preserve">Readingissä on eniten ihmisiä odottamassa kunnallista asuntoa 20 vuoteen.</w:t>
      </w:r>
    </w:p>
    <w:p>
      <w:r>
        <w:rPr>
          <w:b/>
        </w:rPr>
        <w:t xml:space="preserve">Esimerkki 1.4645</w:t>
      </w:r>
    </w:p>
    <w:p>
      <w:r>
        <w:t xml:space="preserve">Gerald King, 66, valmensi jalkapalloa ala-asteen koulussa Glasgow'n pohjoispuolella, kun hän teki rikokset. Hänet tuomittiin irstaiden ja kiihottavien käytöstapojen käyttämisestä uhreja kohtaan elokuun 1984 ja huhtikuun 1989 välisenä aikana. Sheriffi Johanna Johnston QC sanoi, että King oli rikkonut "luottamusta, jota sekä oppilaat että yhteiskunta luottavat koulun opettajiin". Tapaus tuli vain muutama viikko sen jälkeen, kun Celtic Boys Clubin perustaja Jim Torbett tuomittiin vankilaan kolmen pojan hyväksikäytöstä. Kingiä valvotaan koko hänen tuomionsa ajan, ja hänen on tehtävä 240 tuntia palkatonta työtä. Hän on myös viiden vuoden ajan seksuaalirikollisten rekisterissä. Kingin uhrit olivat hyökkäysten aikaan 9-13-vuotiaita. Suihkukuvat Glasgow Sheriff Courtin todistajana hän myönsi ottaneensa kaksi kuvaa, joista toisessa oli neljä poikaa suihkussa ilman vaatteita. Se painettiin myöhemmin koulun lehteen, ja heidän sukupuolielimensä päälle oli laitettu "sensuroitu". King, joka kiisti kaikki syytteet, sanoi myös ottaneensa toisen kuvan yhdestä pojasta ilman vaatteita, mutta väitti, että molemmat olivat täysin viattomia. Skotlannin poliisin tiedottaja kehui Kingin uhreja siitä, että he olivat ilmoittautuneet. Komisario Laura Carnochan kansallisesta lasten hyväksikäyttöyksiköstä sanoi: "Tällaisista rikoksista ilmoittaminen on uskomattoman vaikeaa, ja kokemusten uudelleen kokeminen voi olla traumaattista. "Toivon, että Kingin tämänpäiväinen tuomio useista näistä rikoksista rauhoittaa hänen uhrejaan siitä, että heidän ilmoituksensa otettiin vakavasti ja että niihin reagoitiin. "Gerald Kingin rikokset on nyt julkistettu, ja häntä valvotaan jatkossa tarkasti sen varmistamiseksi, ettei hän koskaan pysty käyttämään ketään muuta hyväksi. Torbettin linkki King oli työskennellyt Celtic Boys Clubin perustajan Jim Torbettin yrityksessä, Trophy Centressä, mutta kiisti aiemmin olleensa läheinen tämän kanssa. Oikeudenkäynnin aikana Torbett nimesi Kingin yhdeksi poikakerhon valmentajista. Torbett istui ensimmäisen kerran kaksi vuotta vankilassa vuonna 1998 kolmen entisen pelaajan hyväksikäytöstä. Hänen kerrottiin saaneen potkut seurasta vuonna 1974, kun häntä vastaan esitetyt syytökset nousivat esiin, mutta hänet toivotettiin myöhemmin tervetulleeksi takaisin vuonna 1980 vuoteen 1996 asti.</w:t>
      </w:r>
    </w:p>
    <w:p>
      <w:r>
        <w:rPr>
          <w:b/>
        </w:rPr>
        <w:t xml:space="preserve">Tulos</w:t>
      </w:r>
    </w:p>
    <w:p>
      <w:r>
        <w:t xml:space="preserve">Celtic Boys Clubin entinen puheenjohtaja on määrätty kolmen vuoden ehdolliseen vankeusrangaistukseen neljän pojan ja yhden tytön seksuaalisesta hyväksikäytöstä 1980-luvulla.</w:t>
      </w:r>
    </w:p>
    <w:p>
      <w:r>
        <w:rPr>
          <w:b/>
        </w:rPr>
        <w:t xml:space="preserve">Esimerkki 1.4646</w:t>
      </w:r>
    </w:p>
    <w:p>
      <w:r>
        <w:t xml:space="preserve">Eläin vaelsi Orwellin sillan länsipäähän Ipswichin lähellä perjantaiaamuna. Sen omistajat, Suffolk Food Hall, kertoivat, että se oli irrotettu emostaan ja yritti päästä takaisin sen luokse. Food Hallin johtaja Robert Paul sanoi: "On hämmästyttävää, mitä ne voivat saada aikaan, jos ne ovat todella päättäväisiä." Poliisin mukaan häiriö kesti tunnin. Elintarvikehallin mukaan 19 vasikkaa oli irrotettu emoistaan edellisenä päivänä osana vieroitusprosessia, mutta kaikki vasikat onnistuivat pääsemään ulos uudesta karsinastaan Frestonissa. Yksi vasikoista kulki noin kilometrin matkan sillan länsipäässä olevalle penkereelle. Poliisin mukaan autoilijat ilmoittivat sen vaeltelevan sillan kävelytiellä, ja se uskaltautui kaksikaistaisen moottoritien keskikaistalle. Paul sanoi: "Se joko kiipesi 4 jalkaa korkeiden aitojen yli tai meni niiden läpi, mutta emme voi sanoa kumpi, koska emme olleet paikalla näkemässä sitä. "Useimmat eläimet hyppäävät piikkilanka-aidan yli, jos niitä painostetaan, ja olen nähnyt sonnin hyppäävän viisipalkkisen portin yli seisovasta lähdöstä ilman minkäänlaista juoksua ylöspäin". "Poliisi ymmärtää, että karja pääsee joskus ulos, ja yritimme parhaan kykymme mukaan estää sen pääsyn A14-tielle, mutta kun pääsimme sen luo, se oli jo tulessa ja tien väärällä puolella." Elintarvikehallin mukaan kaikki vasikat olivat palanneet karsinaansa.</w:t>
      </w:r>
    </w:p>
    <w:p>
      <w:r>
        <w:rPr>
          <w:b/>
        </w:rPr>
        <w:t xml:space="preserve">Tulos</w:t>
      </w:r>
    </w:p>
    <w:p>
      <w:r>
        <w:t xml:space="preserve">Aamun liikennettä A14-tiellä Suffolkissa häirinnyt karannut vasikka oli ylittänyt neljä piikkilanka-aitaa päästäkseen sinne.</w:t>
      </w:r>
    </w:p>
    <w:p>
      <w:r>
        <w:rPr>
          <w:b/>
        </w:rPr>
        <w:t xml:space="preserve">Esimerkki 1.4647</w:t>
      </w:r>
    </w:p>
    <w:p>
      <w:r>
        <w:t xml:space="preserve">Thomas MackintoshBBC News, Lontoo Surumielisyyden taustalla oli tyrmistys siitä, että monet St Paulin katedraalissa pidettyyn kansalliseen muistojumalanpalvelukseen osallistuneista eloonjääneistä ovat yhä kodittomia. Samalla kun palossa kuolleita muistettiin, kommentoitiin myös sitä, mitä sen jälkeen on tapahtunut - ja mitä tärkeämpää on vielä tehtävä. Kylmänä ja kirpeänä joulukuun aamuna St Paulin katedraalin ympärillä vallitsi tuntuva hiljaisuus, kun ihmiset pysähtyivät miettimään. Tuntuva hiljaisuus jatkui, kun palosta selvinneet, palosta kärsineiden ystävät ja perheet alkoivat hiljalleen saapua katedraaliin. Hiljaisuus rikkoutui vasta, kun St Paul'sin majesteettiset kellot soittivat Lontoon kaupungin yli kello 10.30. Samaan aikaan väkijoukko alkoi spontaanisti taputtaa, kun palomiehet nousivat katedraalin portaita. Se oli osoitus kiitollisuudesta pelastuspalvelujen ponnisteluista 14. kesäkuuta. Kellojen soitto jatkui 30 minuutin ajan kunnioituksen osoituksena Grenfell Towerissa kuolleille 71:lle. On selvää, miksi eloonjääneet valitsivat St Paul'sin katedraalin, jossa on vuosien varrella pidetty niin monia kansallisesti merkittäviä jumalanpalveluksia. Eräs surija, Damel Carayol, 55, joka menetti palossa 44-vuotiaan serkkunsa Mary Mandyn, sanoi, että jumalanpalvelus oli tarpeellinen ja paikka sopiva. "Se tunnustaa tragedian kansallisella tasolla", hän sanoi. "Se on askel, mutta suurin askel on vastuuvelvollisuus." Jumalanpalveluksen aikana kävi ilmeiseksi, että tulipalon jälkeinen viha ja epävarmuus olivat edelleen läsnä. Tällä hetkellä kymmeniä kotitalouksia on edelleen jumissa hotelleissa. "Suuri häiriötekijä" St Paul'sin ulkopuolella professori Chris Imafidon sanoi tietävänsä 20 ihmistä, jotka menettivät kaiken tulipalossa. "Tämä on hyvin surullinen päivä", hän sanoi. "Mutta perheet haluavat palveluksen neuvostolta, eivät kirkon jumalanpalvelusta. "Tämä on vain suuri harhautus siitä, että kuusi kuukautta myöhemmin monet perheet ovat yhä kodittomia ja viettävät joulun hotellissa", hän sanoi. Jumalanpalveluksen päätyttyä vietettiin vielä yksi pohdiskeluhetki. Sadat sukulaiset ja eloonjääneet kerääntyivät St Paulin kirkon portaille ja pitivät esillä valkoisia ruusuja ja valokuvia menehtyneistä. Jotkut eloonjääneistä palasivat sitten suoraan hotelleihinsa. Sitten tunteet vaihtelivat, kun muut siirtyivät St Paulin kirkkomaalle. Silminnähden järkyttyneinä he halasivat ja lohduttivat toisiaan, kun taas jotkut jatkoivat vihansa purkamista ja puhuivat tuntevansa itsensä laiminlyödyksi.</w:t>
      </w:r>
    </w:p>
    <w:p>
      <w:r>
        <w:rPr>
          <w:b/>
        </w:rPr>
        <w:t xml:space="preserve">Tulos</w:t>
      </w:r>
    </w:p>
    <w:p>
      <w:r>
        <w:t xml:space="preserve">Grenfell Towerin tulipalosta on kulunut kuusi kuukautta, ja asianosaisten suru ja viha ovat yhä näkyvästi raakileita.</w:t>
      </w:r>
    </w:p>
    <w:p>
      <w:r>
        <w:rPr>
          <w:b/>
        </w:rPr>
        <w:t xml:space="preserve">Esimerkki 1.4648</w:t>
      </w:r>
    </w:p>
    <w:p>
      <w:r>
        <w:t xml:space="preserve">Sir James Dysonin yritys on nostanut kanteen korkeimmassa oikeudessa väittäen, että työntekijä oli välittänyt yrityssalaisuuksia Boschille jopa kahden vuoden ajan. Väitetty vakooja oli yksi sadasta insinööristä, jotka työskentelivät Dysonin digitaalisten moottoreiden parissa Malmesburyn tehtaalla. Moottorit ovat keskeinen osa yrityksen johdotonta teknologiaa ja Airblade-käsienkuivainta. Dyson väittää myös, että salaisuuksia välitettiin Boschin kiinalaiselle moottorivalmistajalle ja että Boschin varatoimitusjohtaja Wolfgang Hirschburger oli tietoinen insinöörin työskentelystä. Dyson kertoi, että se oli esittänyt Boschille todisteita väärinkäytöksistä, mutta Bosch ei ollut suostunut palauttamaan teknologiaa eikä luvannut olla käyttämättä teknologiaa omaksi hyödykseen. "Välitön palautus" Dysonin tutkimus- ja kehitysjohtaja Mark Taylor sanoi: "Olemme käyttäneet yli 15 vuotta ja yli 100 miljoonaa puntaa kehittääksemme huippunopeat harjaton moottorit, jotka käyttävät pölynimureitamme ja Airblade-käsienkuivaajiamme. "Vaadimme teollis- ja tekijänoikeuksiemme välitöntä palauttamista." Bosch Group, jonka Yhdistyneen kuningaskunnan pääkonttori sijaitsee Uxbridgessä Länsi-Lontoossa, antoi lausunnon vastauksena syytöksiin. Siinä sanottiin: "Dyson työllisti henkilön, jolla oli jo ennestään konsulttisopimus Bosch Lawn and Garden Limitedin kanssa puutarhatuotteisiin eikä pölynimureihin tai käsikuivaimiin liittyen, kuten Dyson väittää. "Bosch on pyrkinyt selvittämään tapahtumien kaikki yksityiskohdat ja yrittänyt selvittää Dysonilta, mitä luottamuksellisia tietoja Boschin ja Dysonin välillä on väitetysti vaihdettu, jos niitä ylipäätään on ollut. "Bosch pahoittelee sitä, että Dyson on päättänyt tässä vaiheessa ryhtyä oikeustoimiin ja antaa lehdistötiedotteen, mutta jatkaa toimintaansa asianmukaisella tavalla."</w:t>
      </w:r>
    </w:p>
    <w:p>
      <w:r>
        <w:rPr>
          <w:b/>
        </w:rPr>
        <w:t xml:space="preserve">Tulos</w:t>
      </w:r>
    </w:p>
    <w:p>
      <w:r>
        <w:t xml:space="preserve">Konepajayritys Dyson on syyttänyt saksalaista kilpailijaa Boschia siitä, että sen Wiltshiressä sijaitsevaan pääkonttoriin on sijoitettu myyrä.</w:t>
      </w:r>
    </w:p>
    <w:p>
      <w:r>
        <w:rPr>
          <w:b/>
        </w:rPr>
        <w:t xml:space="preserve">Esimerkki 1.4649</w:t>
      </w:r>
    </w:p>
    <w:p>
      <w:r>
        <w:t xml:space="preserve">Oikeusministeriön mukaan O'Sullivan oli ainoa ehdokas, jota suositeltiin nimitettäväksi avoimen valintamenettelyn jälkeen. Ministeriön mukaan prosessiin sisältyi maailmanlaajuinen haku ja kaksi haastattelukierrosta, joihin osallistui sekä irlantilaisia että kansainvälisiä ehdokkaita. O'Sullivan on toiminut väliaikaisena poliisipäällikkönä maaliskuusta lähtien. Irlannin oikeusministeri Frances Fitzgerald sanoi, että päätös avoimesta valintamenettelystä oli ollut "keskeinen osa" hallituksen oikeuslaitoksen uudistusohjelmaa. "Uskon, että Noirín O'Sullivan on kokemuksensa ja todistettujen johtamiskykyjensä ansiosta poikkeuksellisen sopiva toteuttamaan tätä uudistus- ja nykyaikaistamisohjelmaa", hän lisäsi.</w:t>
      </w:r>
    </w:p>
    <w:p>
      <w:r>
        <w:rPr>
          <w:b/>
        </w:rPr>
        <w:t xml:space="preserve">Tulos</w:t>
      </w:r>
    </w:p>
    <w:p>
      <w:r>
        <w:t xml:space="preserve">Noirín O'Sullivan on nimitetty Irlannin tasavallan poliisipäälliköksi.</w:t>
      </w:r>
    </w:p>
    <w:p>
      <w:r>
        <w:rPr>
          <w:b/>
        </w:rPr>
        <w:t xml:space="preserve">Esimerkki 1.4650</w:t>
      </w:r>
    </w:p>
    <w:p>
      <w:r>
        <w:t xml:space="preserve">Philippa GoymerBBC Tees "Tämä on ollut outoa, en malta odottaa, että asiat palaavat normaaliksi", hän sanoo. Robyn on tottunut näkemään perheensä ja haluaa ennen kaikkea halata heitä. Hän ei ole pystynyt näkemään äitiään ja isoäitiään, sillä kaksi kilometriä heidän kotiensa välillä tuntuu pikemminkin 200 kilometriltä. Mutta Robyn ei ole ollut yksin. Hänen tyttärensä Skyla syntyi kesäkuussa 2019, ja Robynin matkaa dokumentoi BBC Radio Teesin Raskaana olevat teinit -podcast. Kun lukitus alkoi 23. maaliskuuta, Robyn, hänen poikaystävänsä Lewis ja heidän tyttärensä asuivat kahden makuuhuoneen rivitalossa Greshamin alueella Middlesbroughissa. "Olen hyvin läheinen äidin ja mummin kanssa, joten se, etten voinut nähdä heitä, oli aika vaikeaa lukituksen alussa", Robyn kertoo. "Kun pääsimme kiertämään puutarhassa, se oli silti outoa ja järkyttävää, koska en voinut halata heitä - minun oli vain sanottava heippa ja käveltävä pois, kun lähdimme. "Skyla hermostuu, kun istumme talossa koko päivän - se on tottunut olemaan ulkona, joten jos olemme talossa koko päivän, se kyllästyy ja muuttuu ärtyisäksi, ja se saa minut ja poikaystäväni pahalle tuulelle." "Skyla ei ole koskaan ollut kotona. "Kun lukitus alkoi, äitini ei voinut saada häntä yöksi kerran kuukaudessa, kuten ennen, joten sekin oli melko stressaavaa." "Se oli aika stressaavaa." He kävivät läpi myös muuton aiheuttamat koettelemukset ja stressin. Robynin äiti maksoi muuttoauton, ja nuori pari pakkasi kaiken yhdessä päivässä ja muutti kaupungin toisella puolella sijaitsevaan asuinalueeseen. "Kun lukitus alkoi hellittää, aloimme pakata ja saimme uuden talomme avaimet. "Vietimme yön pakatessamme kaiken ja heräsimme aikaisin seuraavana aamuna ja muutimme sisään". "Täällä on paljon parempi, olemme paljon onnellisempia ja viihtyisämpiä." Kun sadas lukituspäivä lähestyi, lähestyi myös Skylan ensimmäinen syntymäpäivä. "Viime viikolla uutisissa sanottiin, että ihmiset voivat tulla istumaan puutarhaan", Robyn sanoo. "Skylan syntymäpäivänä pidimme ensimmäiset syntymäpäiväjuhlat puutarhassa, laitoimme juhlaruokaa ja tarjosimme kakun. "Emme ajatelleet, että voisimme juhlia sitä ollenkaan. "Oli mukavaa, että perhe oli täällä, mutta tavallaan olen iloinen, että olimme lukkojen takana, koska minusta olisi tuntunut siltä, että meidän olisi pitänyt pitää isot juhlat lasten leikkikeskuksessa, mikä olisi ollut oikeastaan vähän turhaa, koska Skyla ei osaa kävellä." Viimeiset 100 päivää ovat olleet nuorelle perheelle koettelemuksia, mutta he ovat selvinneet niistä. "Olen lapsesta asti ollut aina mummini lähellä, ja on ollut vaikeaa olla näkemättä häntä", Robyn sanoo. "Lockdown on saanut minut tajuamaan, kuinka paljon luotan perheeseeni ja kuinka paljon rakastan heitä." Seuraa BBC North East &amp; Cumbria -kanavaa Twitterissä, Facebookissa ja Instagramissa. Lähetä juttuideoita osoitteeseen northeastandcumbria@bbc.co.uk.</w:t>
      </w:r>
    </w:p>
    <w:p>
      <w:r>
        <w:rPr>
          <w:b/>
        </w:rPr>
        <w:t xml:space="preserve">Tulos</w:t>
      </w:r>
    </w:p>
    <w:p>
      <w:r>
        <w:t xml:space="preserve">Kuten monet muutkin ympäri maata, 17-vuotias Robyn on kohdannut joitakin haasteita lukituksen aikana, eikä vähiten tyttärensä Skylan ensimmäisen syntymäpäivän juhlimista. Miten he ovat pärjänneet viimeisten 100 päivän aikana?</w:t>
      </w:r>
    </w:p>
    <w:p>
      <w:r>
        <w:rPr>
          <w:b/>
        </w:rPr>
        <w:t xml:space="preserve">Esimerkki 1.4651</w:t>
      </w:r>
    </w:p>
    <w:p>
      <w:r>
        <w:t xml:space="preserve">Seuran voitto vuonna 1927 oli ainoa kerta, kun Englannin jalkapallon arvokisapokaali on ollut maan ulkopuolella. Esillä on muun muassa kapteeni Fred Keenorin mitali, ottelupaidat ja pokaalin jäljennös. Valtuutettu Peter Bradbury sanoi, että saavutuksesta "koko Walesin pitäisi olla ylpeä".</w:t>
      </w:r>
    </w:p>
    <w:p>
      <w:r>
        <w:rPr>
          <w:b/>
        </w:rPr>
        <w:t xml:space="preserve">Tulos</w:t>
      </w:r>
    </w:p>
    <w:p>
      <w:r>
        <w:t xml:space="preserve">Kaupungin vanhassa kirjastossa on esillä näyttely, jossa juhlistetaan 90 vuoden taivalta siitä, kun Cardiff City voitti FA Cupin finaalin Arsenalia vastaan.</w:t>
      </w:r>
    </w:p>
    <w:p>
      <w:r>
        <w:rPr>
          <w:b/>
        </w:rPr>
        <w:t xml:space="preserve">Esimerkki 1.4652</w:t>
      </w:r>
    </w:p>
    <w:p>
      <w:r>
        <w:t xml:space="preserve">Skotlannin hallituksen mukaan noin 120 000 perhettä hyötyisi tuesta, ja tukikelpoisuus päätetään paikallisella tasolla. Muutoksen vuotuiset kustannukset ovat noin 12 miljoonaa puntaa, ja ne jaetaan hallituksen ja yksittäisten neuvostojen kesken. Tähän asti valtuustot saivat itse päättää, kuinka paljon tukea maksettiin, ja jotkut tarjosivat vain 20 puntaa. Hallitus ilmoitti, että määrää tarkistetaan kahden vuoden välein sen varmistamiseksi, että se vastaa elinkustannuksia. BBC:n Skotlannin koulutuskirjeenvaihtaja Jamie McIvorin analyysi Kaksi vuotta sitten BBC Scotland toi esiin laajoja eroja kouluvaatetusavustusten arvossa eri puolilla maata. Tästä vuodesta alkaen niiden arvo on vähintään 100 puntaa. Yksittäiset paikallisviranomaiset voisivat halutessaan tarjota vieläkin suurempia avustuksia. Ne voivat edelleen päättää, kuka on oikeutettu avustukseen. Kouluvaatteiden kustannukset voivat kuitenkin vaihdella, joten siinä mielessä 100 punnan avustuksen todellinen käytännön arvo voi vaihdella. Joillakin kouluilla tai kunnilla voi esimerkiksi olla sopimuksia tiettyjen toimittajien kanssa, mikä auttaa alentamaan kustannuksia. On kuitenkin myös merkkejä siitä, miten vaikeaa joidenkin perheiden on maksaa kouluvaatteita. On esimerkiksi olemassa "koulupukupankki"-järjestelmiä, joiden avulla vanhemmat voivat hankkia käytettyjä vaatteita, joita ei enää tarvita, aivan kuten joissakin perheissä vaatteet saattavat siirtyä vanhemmalta sisarukselta nuoremmalle. Tämänpäiväinen ilmoitus on kuitenkin tärkeä askel, joka auttaa varmistamaan, että pienituloisten perheiden saatavilla oleva apu on johdonmukaisempaa eri puolilla maata. Opetusministeri John Swinney sanoi: "Jokaisen skotlantilaisen lapsen pitäisi voida mennä kouluun viihtyisästi, luottavaisesti ja valmiina oppimaan. "Tiedämme, että koulupuvut voivat aiheuttaa perheille huomattavia kustannuksia, minkä vuoksi olemme yhteistyössä Coslan kanssa ottaneet käyttöön uuden kansallisen vähimmäisavustuksen kouluvaatteisiin. "Se auttaa keventämään perheiden paineita, vähentämään elinkustannuksia ja poistamaan stressiä ja leimautumista, joka usein liittyy siihen, että on vaikeuksia hankkia välttämättömiä koulutarvikkeita." Coslan lapsia ja nuoria käsittelevä edustaja Stephen McCabe luonnehti ilmoitusta "askeleeksi oikeaan suuntaan". Hän sanoi: "Tämä on hyvä askel eteenpäin: "Kunnollisten vaatteiden saatavuus on tärkeä osa sen varmistamista, että lapsilla on parhaat mahdollisuudet saada koulutuksestaan kaikki irti. "Siksi on oikein, että teemme parhaamme luodaksemme mahdollisimman tasapuoliset toimintaedellytykset koulupukujen osalta." Tukea vanhemmille Skotlannissa toimivan Child Poverty Action Groupin (CPAG) johtaja John Dickie totesi, että ilmoitus on "loistava uutinen" perheille, jotka jo nyt kamppailevat välttämättömien asioiden maksamisesta. Hän sanoi: "100 puntaa on nyt ehdoton vähimmäistuki, jota on tarjottava pienituloisille perheille. "Joillakin alueilla avustukset ovat jo nyt suurempia, ja lapsen kouluvarustuksen todelliset kustannukset laskettiin äskettäin 129,50 punnaksi. "Tämä uusi 100 punnan vähimmäismäärä tarjoaa kuitenkin erittäin tervetulleen perustason johdonmukaisen tuen vanhemmille riippumatta siitä, missä päin Skotlantia he asuvat."</w:t>
      </w:r>
    </w:p>
    <w:p>
      <w:r>
        <w:rPr>
          <w:b/>
        </w:rPr>
        <w:t xml:space="preserve">Tulos</w:t>
      </w:r>
    </w:p>
    <w:p>
      <w:r>
        <w:t xml:space="preserve">Kouluvaatetusavustuksen vähimmäismäärä on nyt 100 puntaa kaikissa paikallisviranomaisissa lukuvuodesta 2018-19 alkaen.</w:t>
      </w:r>
    </w:p>
    <w:p>
      <w:r>
        <w:rPr>
          <w:b/>
        </w:rPr>
        <w:t xml:space="preserve">Esimerkki 1.4653</w:t>
      </w:r>
    </w:p>
    <w:p>
      <w:r>
        <w:t xml:space="preserve">Kaikki kuusi on siirretty valvotusta eristyksestä karanteeniin, ja joukkueen poikkeus sosiaalista häirintää koskevista säännöistä on keskeytetty. Terveysviranomaisten mukaan kaikki 53 vierailevan joukkueen jäsentä testattiin maahan saapuessaan. Uudessa-Seelannissa, jota on laajalti kiitelty pandemian torjunnasta, oli aiemmin todettu yhteensä 2040 tautitapausta ja 25 kuolemantapausta. Se toteutti kriisin alussa tiukan mutta lyhyen lukituksen, kohdennettuja testejä ja onnistunutta seurantaa. Maa ilmoitti viimeisimmästä tartuntatapauksesta rajojensa sisällä 18. marraskuuta. Pakistanissa on puolestaan todettu 356 198 vahvistettua tapausta ja 7 843 kuolemantapausta. Uuden-Seelannin krikettiviranomaisten mukaan kaksi kuudesta tapauksesta oli "historiallisia" ja neljä muuta uutta. Historiallinen voi viitata positiiviseen testiin, joka palautuu jonkin aikaa sen jälkeen, kun henkilö on toipunut. Jotkut Pakistanin joukkueen jäsenet olivat rikkoneet protokollia ensimmäisenä päivänään Christchurchin valvotussa eristyksessä, ja heitä muistutetaan heidän velvollisuuksistaan, Uuden-Seelannin krikettikomitea (NZC) sanoi. Terveysministeriön tiedottaja kertoi Stuff.co.nz:lle, että useat Pakistanin joukkueen jäsenet oli nähty valvontakamerakuvissa rikkovan sääntöjä, ja joukkue oli nyt "viimeisessä varoituksessa". Sääntöjä oli rikottu huolimatta "selkeästä, johdonmukaisesta ja yksityiskohtaisesta viestinnästä odotettavissa olevasta käyttäytymisestä", tiedottajaa siteerattiin. Kaikki Pakistanin joukkueen jäsenet olivat aiemmin testanneet negatiivisen tuloksen neljä kertaa ennen lähtöä Pakistanin Lahoren kaupungista. Tulos oli "pettymys Pakistanin joukkueelle", mutta "testitulokset ja toteutetut toimet osoittavat, että hallituksen järjestelmä toimii", NZC sanoi. Aiemmin tässä kuussa Länsi-Intian krikettijoukkue, joka on myös Uudessa-Seelannissa, määrättiin lyhytaikaiseen harjoittelukieltoon ja hotellihuoneisiinsa sen jälkeen, kun valvontakameravalvonnassa näkyi, että he jakoivat aterioita ja seurustelivat keskenään vastoin eristysohjeita. Pakistanin joukkueen on määrä pelata Uudessa-Seelannissa kaksi testiottelua ja kolme T20-ottelua. Saatat olla myös kiinnostunut:</w:t>
      </w:r>
    </w:p>
    <w:p>
      <w:r>
        <w:rPr>
          <w:b/>
        </w:rPr>
        <w:t xml:space="preserve">Tulos</w:t>
      </w:r>
    </w:p>
    <w:p>
      <w:r>
        <w:t xml:space="preserve">Kuusi Pakistanin krikettijoukkueen jäsentä on saanut positiivisen Covid-19-testin ollessaan Uudessa-Seelannissa.</w:t>
      </w:r>
    </w:p>
    <w:p>
      <w:r>
        <w:rPr>
          <w:b/>
        </w:rPr>
        <w:t xml:space="preserve">Esimerkki 1.4654</w:t>
      </w:r>
    </w:p>
    <w:p>
      <w:r>
        <w:t xml:space="preserve">Prinsessan ristiäiset pidetään St Mary Magdalene Churchissa Norfolkissa 5. heinäkuuta. Uusi kolikko on saatavilla hopeisena ja kultaisena juhlan kunniaksi. Juhlarahoista vastaava johtaja Shane Bissett sanoi: "On vain sopivaa, että juhlistamme tätä merkittävää tilaisuutta julkaisemalla erikoiskolikon." Kolikon suunnittelun hyväksyvät Cambridgen herttua ja herttuatar, kuningatar ja liittokansleri George Osborne. Sen jälkeen se paljastetaan lähiviikkoina. Llantrisantissa, Rhondda Cynon Taffissa sijaitseva rahapaja laski liikkeelle myös rajoitetun painoksen 5 punnan kolikkoa prinsessan syntymän kunniaksi 2. toukokuuta.</w:t>
      </w:r>
    </w:p>
    <w:p>
      <w:r>
        <w:rPr>
          <w:b/>
        </w:rPr>
        <w:t xml:space="preserve">Tulos</w:t>
      </w:r>
    </w:p>
    <w:p>
      <w:r>
        <w:t xml:space="preserve">Etelä-Walesin kuninkaallinen rahapaja luo useita uusia kolikoita prinsessa Charlotten ristiäisten kunniaksi.</w:t>
      </w:r>
    </w:p>
    <w:p>
      <w:r>
        <w:rPr>
          <w:b/>
        </w:rPr>
        <w:t xml:space="preserve">Esimerkki 1.4655</w:t>
      </w:r>
    </w:p>
    <w:p>
      <w:r>
        <w:t xml:space="preserve">Razia IqbalBBC News Kaikki kolme lontoolaista koulutyttöä sanoivat lähtevänsä ulos päiväksi, ja nyt heidän uskotaan lähteneen Yhdistyneestä kuningaskunnasta Turkkiin ja livahtavan rajan yli liittyäkseen Syyriassa islamilaisen valtion (IS) taistelijoihin. Heidän nimensä ovat minulle tärkeitä, koska ne keskittävät ajatukseni heihin yksilöinä, nuorina tyttöinä, joilla on edessään lupaava tulevaisuus ystävien, sisarusten ja vanhempien kanssa. Olemme kuitenkin väistämättä suuremman kertomuksen vallassa: on syntymässä huolestuttava ja kasvava sisaruus - arviolta 200-300 eurooppalaista muslimityttöä on tehnyt saman matkan kuin Kadiza, Shamima ja Amira. Miksi? Miksi? Termi "jihadistimorsian" on erityisen törkeä, mutta siinä on jotain perää. Tapasin hiljattain joitakin äitejä, joiden pojat ja tyttäret ovat päättäneet liittyä itseään kalifaatiksi kutsuvaan ryhmään. Kolme äideistä oli menettänyt poikansa taisteluissa. Yksi Ruotsista Somalian kautta kotoisin oleva nainen kertoi minulle tyttärestään, jonka mies, johon hän oli kuulemma rakastunut, houkutteli Syyriaan. Äidin mukaan IS käyttää rakkautta rekrytointivälineenä. Kun tytöt saadaan vakuuttuneiksi siitä, että soturi on rakastunut heihin, heitä puolestaan voidaan käyttää uusien tyttöjen ja nuorten naisten värväämiseen. Valtion rakentaminen Meidän pitäisi kai muistaa, että kyseessä on "valtio", jota ollaan luomassa. Ja se tarvitsee uskollisia alamaisia, ei vain taistelijoita. Se tarvitsee naisia, jotka lisääntyvät. Toinen äiti, jolla on poissaoleva tytär ja joka on Belgiasta, puhuu tyttärelleen säännöllisesti tekstiviestillä. Myös hänen lapsensa rakastui mieheen, jonka uskotaan olevan sotilasryhmän johtohahmo. Hän kertoi äidilleen, että elämä oli hyvää, mutta se muuttui pian. Todellisuus ja raakuus tekivät hänestä epämukavan olon, jopa vanhemman jihadistin kumppanina. Kun hänen tyttärensä oli synnyttänyt pojan, nainen yritti järjestää hänen lähtönsä, mutta mies, jonka hän luuli rakastavan häntä, kohteli häntä väkivaltaisesti. On epätodennäköistä, että nykyinen isoäiti näkee tytärtään tai lapsenlastaan puhelimeensa saamiensa selfieiden lisäksi. Vaikuttavaa Brittitytöt Kadiza, Shamima ja Amira ovat fiksuja, lupaavia opiskelijoita. Epäilen, etteivät he ajattele heittäneensä elämäänsä hukkaan. Lentokentällä otetuissa valokuvissa he astelevat päättäväisesti. Mutta he ovat yhä vain lapsia. Ja tiedämme, miten helposti heihin voi tehdä vaikutuksen, miten helposti heitä on helppo manipuloida. Tiedämme Shamiman Twitter-tilin perusteella, että hän seurasi kymmeniä IS:n tilejä, joista monet olivat naispuolisia värvääjiä. Tässä näyttää olevan kyse radikalisoitumisesta ja kouluttamisesta: he romantisoivat elämää, jonka he saavat osana Jumalan hyväksymää taistelua, sekä todellista romanssia, jonka he voivat saada taistelussa taistelevan soturin kanssa. Kun on 15-vuotias, sen täytyy tuntua paljon houkuttelevammalta kuin koulupäivä, varsinkin jos, kuten muussakin seksuaalisessa groomingissa, uhri todella uskoo, että hänen suhteensa aikuiseen on todellinen. Eräs sivusto, Ask FM, kerää tietoja erityisesti nuorista muslimitytöistä: kuinka kauniita he ovat, kuinka pitkiä ja painavia. Ainoa vastakertomus, joka voisi houkutella mahdollisia uusia värvättyjä, on se, että Kadizan, Sultanan, Shamima Begumin ja Amira Abasen kaltaiset tytöt löytävät keinon palata elämäänsä Lontoossa ja kertovat totuuden siitä, miten epäislamilainen IS on, miten epäromanttista on olla osa murhanhimoisen kultin jäseniä ja miten vastenmielistä on luopua itsestään ja yksilöllisyydestään. Mutta se pyörre, johon he ovat kadonneet, tarkoittaa, että sitä ei ehkä koskaan tapahdu.</w:t>
      </w:r>
    </w:p>
    <w:p>
      <w:r>
        <w:rPr>
          <w:b/>
        </w:rPr>
        <w:t xml:space="preserve">Tulos</w:t>
      </w:r>
    </w:p>
    <w:p>
      <w:r>
        <w:t xml:space="preserve">Muutaman kuukauden, ehkä jopa viikkojen kuluttua saatat muistaa tarinan, mutta muistatko nimet? Kadiza Sultana, 16, Shamima Begum, myös 16, ja Amira Abase, 15.</w:t>
      </w:r>
    </w:p>
    <w:p>
      <w:r>
        <w:rPr>
          <w:b/>
        </w:rPr>
        <w:t xml:space="preserve">Esimerkki 1.4656</w:t>
      </w:r>
    </w:p>
    <w:p>
      <w:r>
        <w:t xml:space="preserve">Hamish MackayBBC News Vähittäismyyjä vannoi poistavansa palmuöljyn "100 prosentista" omista tuotteistaan vuoden 2018 loppuun mennessä, koska öljyn kysyntä tuhoaa Aasian sademetsiä. Koska se ei pystynyt noudattamaan määräaikaa, se poisti nimensä 17 palmutuotteesta. Islanti syytti teknisiä ongelmia ja lisäsi, ettei se halua johtaa kuluttajia harhaan. Jälleenmyyjä sanoi painostavansa valmistajiaan "kovasti" poistamaan palmuöljyn tuotteista, jotka olivat aiemmin olleet oman tuotemerkin tuotteita, mutta joilla ei nyt ole tuotemerkkiä. Se lisäsi, että palmuöljyä ei ollut mahdollista poistaa valmistustasolla näistä tuotteista 31. joulukuuta 2018 mennessä, ja lisäsi olleensa "avoin". Iceland sanoi, että se ei ole "luopunut" yhdeksästä pakastetuotteesta ja kahdeksasta jäähdytetystä tuotteesta, joita ei ole vielä muotoiltu uudelleen ja joiden tuotemerkit palautetaan huhtikuuhun mennessä. Kuluttajaryhmä Ethical Consumer sanoi: "Niissä tapauksissa, joissa tuotteita ei ole muotoiltu uudelleen, pelkkä uudelleenmerkitseminen on haitallista", sanoi Iceland. Se lisäsi, että on tärkeää, että yritykset "kertovat avoimesti eettisistä ongelmistaan". Keskiviikkona BBC paljasti, että Iceland myy edelleen palmuöljytuotteita omalla tuotemerkillä, vaikka se lupasi lopettaa sen vuoden 2018 loppuun mennessä. Islanti syytti "verkkosivuongelmasta" sen jälkeen, kun BBC löysi verkossa myytävänä 28 palmuöljyä sisältävää oman tuotemerkin tuotetta. Jälleenmyyjä poisti myöhemmin monet verkkokaupan tuotteista, mutta palmuöljyä sisältäviä oman merkin tuotteita oli vielä samana päivänä myynnissä myymälöissä. Iceland vakuutti, ettei tuoretuotteita, jotka vielä sisälsivät palmuöljyä, ollut saatavilla omilla tuotemerkeillään. Mitä Iceland lupasi? "Islannin palmuöljyttömyyslupaus on, että vuoden 2018 loppuun mennessä 100 prosenttia supermarketin omien merkkien elintarvikelinjoista ei sisällä palmuöljyä, mikä vähentää palmuöljyn kysyntää yli 500 tonnia vuodessa." Vaikka Iceland jatkaa palmuöljyä sisältävien omien merkkien tuotteiden myyntiä, se on viikkoja kertonut asiakkailleen sosiaalisessa mediassa, ettei yksikään sen tuotteista sisällä palmuöljyä, ja sen verkkosivuilla todetaan, että yritys "yksinkertaisesti sanoo ei palmuöljylle". Vielä ennen vuoden 2018 loppua Iceland twiittasi eräälle asiakkaalle: "Omien tuotemerkkien tuotteissamme ei ole palmuöljyä". Kun BBC huomautti, että monet sen oman tuotemerkin tuotteista sisälsivät edelleen palmuöljyä, Iceland sanoi, että kyseessä oli vanha varastotuote, ja se odotti nyt, ettei palmuöljyä sisältäviä tuotteita ole enää ostettavissa "lähiviikkoina". Islannista tuli ensimmäinen brittiläinen supermarket, joka ilmoitti poistavansa palmuöljyn tuotteistaan, kun se antoi lupauksen viime vuonna. Miksi palmuöljy on kiistanalaista?</w:t>
      </w:r>
    </w:p>
    <w:p>
      <w:r>
        <w:rPr>
          <w:b/>
        </w:rPr>
        <w:t xml:space="preserve">Tulos</w:t>
      </w:r>
    </w:p>
    <w:p>
      <w:r>
        <w:t xml:space="preserve">Iceland-supermarket on kertonut BBC:lle, että täyttääkseen lupauksensa poistaa palmuöljy kaikista omien tuotemerkkiensä tuotteista se poisti joistakin tuotteista tuotemerkkinsä ainesosan sijasta.</w:t>
      </w:r>
    </w:p>
    <w:p>
      <w:r>
        <w:rPr>
          <w:b/>
        </w:rPr>
        <w:t xml:space="preserve">Esimerkki 1.4657</w:t>
      </w:r>
    </w:p>
    <w:p>
      <w:r>
        <w:t xml:space="preserve">Brian MilliganPersonal Finance -lehden toimittaja Fairer Finance (FF) sanoo, että Flyben, Monarchin ja Ryanairin kaltaiset lentoyhtiöt saattavat rikkoa sääntöjä, joiden mukaan maksujen pitäisi vastata vain todellisia kustannuksia. Flyben ja Monarchin sanotaan olevan pahimpia rikkojia, sillä ne perivät varauksista 3 prosentin lisämaksun. Lentoyhtiöt väittävät kuitenkin, että niiden maksut vastaavat tarkasti maksujen käsittelystä aiheutuvia kustannuksia. FF syyttää myös joitakin paikallisviranomaisia siitä, että ne veloittavat liikaa luottokortilla maksamisesta. FF:n toimitusjohtaja James Daley sanoi, että hänen mukaansa sadat yritykset rikkovat huhtikuussa 2013 voimaan tulleen kuluttajan oikeuksia (maksulisämaksuja) koskevan asetuksen neljättä jaksoa. "Jos ne päättävät periä maksun luottokorttimaksujen hyväksymisestä - huolimatta siitä, että yleisö vastustaa näitä maksuja voimakkaasti - säännöt tekevät hyvin selväksi, että ne voivat vain siirtää kustannukset eteenpäin", hän sanoi. Daley lisäsi, että Trading Standards -ryhmien olisi tutkittava asiaa koko maassa. Monarch kertoi BBC:lle, että sen 3 prosentin lisämaksu vastaa sen maksujen käsittelystä aiheutuvia kustannuksia. Se sanoi myös, että Paypalin kautta maksaneet eivät maksa lisämaksua. "Monarchin luottokorttilisät on asetettu kattamaan kaikki yhtiölle aiheutuvat kustannukset, jotka liittyvät luottokorttimaksujen vastaanottamiseen", lentoyhtiö sanoi. "Kun varaat lennon osoitteessa www.monarch.co.uk, maksut lisätään varauksen kokonaishintaan ja eritellään selvästi juoksevassa loppusummassa siitä hetkestä lähtien, kun asiakas valitsee lennot, aina maksupisteeseen asti." Ryanair sanoi: "Nämä väitteet ovat vääriä. Noudatamme täysin kaikkia EU:n säädöksiä, ja luottokorttimaksumme heijastavat luottokorttimaksujen käsittelykustannuksia, pankkimaksut mukaan lukien." Flyben tiedottaja sanoi, että lentoyhtiö "noudattaa täysin BIS:n (Department for Business, Innovation and Skills) opasta 'Consumer Protection Regulations March 2012', jossa selitetään hyvin selkeästi sallitut kustannukset, jotka voidaan periä maksulisämaksulla". Se väitti olleensa muita lentoyhtiöitä edellä vuonna 2012 poistamalla pankkikorttimaksut kaikista verkkovarauksista. Jotkin muut lentoyhtiöt, kuten Jet2, ovat luopuneet luottokorttimaksuista kokonaan. British Airways perii kiinteän 5 punnan maksun. FF katsoo kuitenkin, että luottokorttimaksujen käsittelystä aiheutuvat kustannukset olisi katettava 1 prosentin lisämaksulla. Yksi osa näistä kustannuksista on niin sanottu toimitusmaksu: Summa, joka yritysten tai vähittäiskauppiaiden on maksettava pankille tai luottokorttiyhtiölle. Joulukuusta 2015 lähtien toimitusmaksut on EU:n sääntöjen mukaan rajoitettu 0,3 prosenttiin transaktiokustannuksista. Daleyn mukaan tämän pitäisi olla suurin osa kustannuksista, ja muiden kulujen osuus on 0,3 prosenttia. "Tämän pitäisi tarkoittaa sitä, että suuret yritykset veloittavat kuluttajilta enintään noin 0,6 prosenttia - ja varmasti enintään yhden prosentin", hän sanoi. Kukaan BBC:n tavoittamista neuvostoista ei ollut tavoitettavissa kommentoimaan asiaa.</w:t>
      </w:r>
    </w:p>
    <w:p>
      <w:r>
        <w:rPr>
          <w:b/>
        </w:rPr>
        <w:t xml:space="preserve">Tulos</w:t>
      </w:r>
    </w:p>
    <w:p>
      <w:r>
        <w:t xml:space="preserve">Kuluttajaryhmä syyttää lentoyhtiöitä siitä, että ne veloittavat matkustajilta liikaa luottokortilla maksamisesta.</w:t>
      </w:r>
    </w:p>
    <w:p>
      <w:r>
        <w:rPr>
          <w:b/>
        </w:rPr>
        <w:t xml:space="preserve">Esimerkki 1.4658</w:t>
      </w:r>
    </w:p>
    <w:p>
      <w:r>
        <w:t xml:space="preserve">Löydöt tehtiin Crubenmoren ja Kincraigin väliselle tielle rakennettavan uuden kaksikaistaisen tieosuuden rakentamisen aikana. Orkney Research Centre for Archaeology (ORCA) uskoo, että löydöt voivat liittyä läheiseen sutraaliin. Souterrainit ovat maanalaisia rakenteita, joita on saatettu käyttää varastoina, puolustuksina tai rituaaleissa. Mahdollisten rautakautisten löytöjen löytöpaikan lähellä sijaitseva souterrain tunnetaan nimellä Raitt's Cave. Cairngormsissa Kingussien lähellä sijaitseva rakenne on suurempi kuin muut tähän mennessä Pohjois-Skotlannista löydetyt souterrainit. Uusi rakenne saattaa liittyä Raitt's Caveen. Highlands and Islands Archaeology Institute -yliopiston rautakauteen erikoistunut Martin Carruthers on tunnistanut keramiikan mahdolliseksi kokoelmaksi varhaisrautakautisia sirpaleita tai fragmentteja. Löydetyn työkalun uskotaan olevan kivinen Ard-piste, eli kivi, joka on työstetty kärjeksi käytettäväksi osana auraa. Arkeologit havaitsivat löydöt geofysikaalisessa kartoituksessa havaittujen poikkeavuuksien perusteella.</w:t>
      </w:r>
    </w:p>
    <w:p>
      <w:r>
        <w:rPr>
          <w:b/>
        </w:rPr>
        <w:t xml:space="preserve">Tulos</w:t>
      </w:r>
    </w:p>
    <w:p>
      <w:r>
        <w:t xml:space="preserve">A9-tien varrella tehdyt työt ovat johtaneet mahdollisen rakennelman, keramiikan ja rautakauden kivityökalun löytymiseen.</w:t>
      </w:r>
    </w:p>
    <w:p>
      <w:r>
        <w:rPr>
          <w:b/>
        </w:rPr>
        <w:t xml:space="preserve">Esimerkki 1.4659</w:t>
      </w:r>
    </w:p>
    <w:p>
      <w:r>
        <w:t xml:space="preserve">Jim ReedNewsbeat-toimittaja Laura oli ensimmäinen henkilö, jolle annettiin valtakunnallinen juomakieltomääräys sen jälkeen, kun hän oli saanut 27 tuomiota alkoholirikoksista. Aluksi hän sanoi, että se pahensi hänen alkoholiongelmaansa. "Se teki tyhjäksi tarkoituksen, koska join vain enemmän kotona, menin ulos ja aiheutin täyttä kaaosta", hän kertoi Newsbeatille. Nyt 21-vuotias on jälleen vieroitushoidossa jouduttuaan jälleen pidätetyksi juopottelusta, mikä oli hänen ensimmäinen rikoksensa yli kuuteen kuukauteen. 'Booze Asbo' Lauralla oli paljon hyvää, kun hän jätti koulunsa vuonna 2006 - hyvä ystäväpiiri, kannustava perhe ja joukko GCSE-todistuksia. Teini-ikäisenä hän alkoi juoda paljon illanvietoissa. "Yleensä ennen ulosmenoa join pullon viiniä ja ehkä pari tölkkiä", hän sanoo. "Sitten tuoppeja ja tuoppeja Stellaa, tuplavodkoja ja shotteja. Jos rahat loppuivat kesken, kävelin ympäri klubia ja join kaikkien muiden viimeiset lasilliset." Hän jatkaa. Hän keräsi pitkän tuomioluettelon, joka sisälsi muun muassa pahoinpitelyjä, vahingontekoja ja juopumuksen ja häiriökäyttäytymisen. Huhtikuussa 2010 tuomari, joka oli turhautunut Lauran 25:nteen oikeudenkäyntiin, antoi hänelle Yhdistyneen kuningaskunnan ensimmäisen valtakunnallisen juomakiellon. BBC:n TV-blogi: Laura Hallin taistelu viinan kanssa "Juomisongelma" Toimenpide, jota kutsutaan nimellä "booze Asbo", on tarkoitettu estämään häntä ostamasta alkoholia mistä tahansa pubista, klubista tai kaupasta Englannissa ja Walesissa. "Se ei estänyt minua juomasta lainkaan. Se pahensi sitä, koska tunsin itseni eristetyksi kaikista muista ja ajattelin, ettei minulla ole enää mitään menetettävää", hän sanoi. "Sain vain ystäväni ostamaan minulle alkoholia. Muissa kaupungeissa poliisi ei seuraa sinua ympäri vuorokauden, joten mistä he tietäisivät?" Laura kertoo tehneensä päätöksen hakea apua 21-vuotissyntymäpäivänsä jälkeen kesäkuussa 2010. "Tajusin, että minulla oli ollut alkoholiongelma jo jonkin aikaa. Ajattelin, että elämäni ei johda mihinkään, ja päädyn joko kuolemaan, vankilaan tai muutun." "En uskonut, että pystyisin siihen, mutta pieni toivon pilkahdus oli olemassa." Jollain tapaa hän oli onnekkaampi kuin useimmat ihmiset hänen tilanteessaan. Juomakieltoon liittyvä mediahuomio johti siihen, että hänelle tarjottiin ilmaista laitoshoitoa ulkomailla sijaitsevassa hoitokeskuksessa. Iltapäivälehdissä julkaistun maineensa mukaisesti hän saapui paikalle huonommin juotuaan rommipullon lennolla. "Se ei ollut paras liike", hän sanoi. "Se oli hermostuttavaa, koska tajusin, että tämä oli viimeinen mahdollisuuteni." "Muistan ensimmäisenä viikonloppuna ajatelleeni, että kaikki ystäväni ovat menossa ulos ja juovat itsensä humalaan, ja tunsin itseni hyvin säälittäväksi." "Muutaman kerran tuntui siltä, että olisin halunnut kävellä ulos, mutta sitten katsoin itseäni peilistä ja ajattelin, etten voi tuhlata tätä tilaisuutta." Paluu vieroitukseen Hän sai lääkitystä ja vietti päiviä ryhmäterapiassa ja neuvonnassa. "Minusta oli todella hyödyllistä tavata samassa tilanteessa olevia ihmisiä. He kaikki olivat käyneet läpi samanlaisia asioita eivätkä tuominneet minua." Hän palasi kotiin Bromsgroveen juuri sopivasti joulun ja uudenvuoden aikaan, joka on toipuvalle alkoholistille vaikeaa aikaa tavata vanhoja ystäviä. "Menin Lontooseen katsomaan ilotulitusta, ja monet ystäväni olivat humalassa. Se oli epämukavaa, mutta ajattelin, että jos selviän uudenvuodenaattona, selviän mistä tahansa", hän sanoi. Sitten tammikuun puolivälissä hän lipsahti. Ystävän luona vietetty ilta päättyi siihen, että hän istui humalassa keskellä tietä eikä suostunut liikkumaan. Hänet pidätettiin juopottelusta ja hänelle määrättiin 75 punnan sakko juomakiellon rikkomisesta. Seuraavana aamuna hän istui ensimmäisellä lennolla takaisin vieroituskeskukseen. Hän tietää, ettei hänen taistelunsa ole vielä läheskään ohi. Laura Hall: My Battle with Booze (Taisteluni viinan kanssa) esitetään Yhdistyneessä kuningaskunnassa BBC Three -kanavalla 24. tammikuuta kello 21.00, ja se on saatavilla seitsemän päivän ajan BBC iPlayerissä. BBC ei maksanut Laura Hallille palkkaa ohjelmaan osallistumisesta.</w:t>
      </w:r>
    </w:p>
    <w:p>
      <w:r>
        <w:rPr>
          <w:b/>
        </w:rPr>
        <w:t xml:space="preserve">Tulos</w:t>
      </w:r>
    </w:p>
    <w:p>
      <w:r>
        <w:t xml:space="preserve">Laura Hall, jota on kielletty ostamasta alkoholia kaikkialla Englannissa ja Walesissa, on yrittänyt kääntää selkänsä juomalle sen jälkeen, kun hän joutui vieroitukseen viime vuonna.</w:t>
      </w:r>
    </w:p>
    <w:p>
      <w:r>
        <w:rPr>
          <w:b/>
        </w:rPr>
        <w:t xml:space="preserve">Esimerkki 1.4660</w:t>
      </w:r>
    </w:p>
    <w:p>
      <w:r>
        <w:t xml:space="preserve">Reg Henning sanoi, että taksinkuljettajan murhaajat, jotka olivat kotoisin Ecclesistä Suur-Manchesterista, olivat "barbaareja". Hän sanoi myös, että perhe oli määrätty vaikenemaan siitä, että hänen veljeään pidettiin vangittuna. Henning, 47, oli viemässä avustustarvikkeita, kun hänet siepattiin Syyriassa viime vuonna. "Elävä painajainen" Hänen veljensä sanoi BBC Newsille: "Heitä ei löydetä pudottamalla muutama pommi Irakiin. "Meidän on lähetettävä maahan maajoukkoja selvittämään, missä nämä hirviöt ovat - mitä pikemmin teemme sen, sitä pikemmin tappaminen loppuu." Henning sanoi, että hallitus ja ulkoministeriö olivat "tukkineet suukapulan" perheelle kidnappauksen vuoksi. "On ollut painajainen, kun asiasta on pitänyt vaieta yhdeksän kuukautta", hän sanoi. Henning lisäsi: "Olen tuskin nukkunut, olen voinut pahoin. "Olemme nähneet kampanjan... Jos tämä olisi tehty vaikkapa kuusi kuukautta sitten, se olisi voinut tehdä enemmän hyvää." Henning sanoi, että oli "inhottavaa", että perhe oli saanut puhua vasta äskettäin. Veljensä murhaajista kysyttäessä hän sanoi: "Mielestäni he ovat barbaarisia. "Tässä ei ole kyse islamista. Islamin opetus ei kehota murhaan. "He ovat hirviöitä, ei ole muuta sanaa." "He ovat hirviöitä, ei ole muuta sanaa." Alan Henningin sieppauspaikkana toimineen Ad Danan kaupungin lapset ovat osoittaneet hänelle kunnioitusta poseeraamalla valokuvissa ja lähettämällä viestejä hänen perheelleen. Ulkoasiainministeriön tiedottaja sanoi: "Tämä oli jälleen yksi inhottava murha. Tarjoamme perheelle kaiken mahdollisen tuen." Hän toisti pääministeri David Cameronin lupauksen: "Teemme kaiken voitavamme näiden murhaajien jahtaamiseksi ja heidän saattamiseksi oikeuden eteen."</w:t>
      </w:r>
    </w:p>
    <w:p>
      <w:r>
        <w:rPr>
          <w:b/>
        </w:rPr>
        <w:t xml:space="preserve">Tulos</w:t>
      </w:r>
    </w:p>
    <w:p>
      <w:r>
        <w:t xml:space="preserve">Murhatun avustustyöntekijän Alan Henningin veli on kehottanut David Cameronia lähettämään brittijoukkoja Syyriaan ja Irakiin ottamaan kiinni hänet tappaneet islamilaisen valtion "hirviöt".</w:t>
      </w:r>
    </w:p>
    <w:p>
      <w:r>
        <w:rPr>
          <w:b/>
        </w:rPr>
        <w:t xml:space="preserve">Esimerkki 1.4661</w:t>
      </w:r>
    </w:p>
    <w:p>
      <w:r>
        <w:t xml:space="preserve">Emily MaitlisPoliittinen päätoimittaja, BBC Newsnight Vaakalaudalla? Työväenpuolueen monimutkainen ja läheinen suhde ammattiliittoihin. Newsnightin tietojen mukaan hän on valmis julkistamaan kauan odotetut ehdotuksensa sen muuttamiseksi. Eräs korkea-arvoinen puoluehenkilö kuvaili sitä "mahdollisesti suuremmaksi kuin lauseke 4". Eräs toinen, jolla on vakavia huolia Milibandin ehdotuksista - ja joka on ehkä mieltynyt dramaattisuuteen - sanoi, että "se voi muuttaa historian kulkua". Milibandia on painostettu ammattiyhdistysten otteesta työväenpuolueessa - joka perustuu sekä niiden 8 miljoonan punnan vuosittaiseen lahjoitukseen puolueen kassaan että niiden rooliin työväenpuolueen johtajien valinnassa - sen jälkeen, kun hän voitti veljensä puolueen johdossa, mikä on suurelta osin niiden ammattiyhdistysten äänien ansiota, jotka nykyisin muodostavat kolmanneksen työväenpuolueen johtajia valitsevasta äänestäjäkunnasta. "Perusmuutos" Viime kesänä Falkirkin katastrofin jälkeen - kun Unitea syytettiin yrityksestä manipuloida työväenpuolueen ehdokkaan valintaa täytevaaleissa - Ed Miliband nousi pystyyn ja julisti, että oli muutoksen aika. Hän lupasi kaksi keskeistä asiaa: tulevaisuudessa ammattiliittojen jäseniä pyydettäisiin tekemään tietoinen valinta puolueen tukemisesta - niin sanottu "opt-in"-tuki - sen sijaan, että jokaiselta ammattiliiton jäseneltä perittäisiin automaattisesti maksu. Lisäksi hän myönsi, että puoluekokouksessa voidaan esittää laajempia kysymyksiä liittojen äänimääristä ja Labourin äänestäjäkunnan kokoonpanosta. Newsnightin tietojen mukaan uudistusten lopullisia järjestelyjä viimeistellään parhaillaan - ennen kuin ne menevät viikonloppuna kansallisen toimeenpanevan komitean hyväksyttäväksi. Olemme saaneet tietää, että tapa, jolla työväenpuolueen johtajat valitaan, muuttuu perusteellisesti. Ymmärtääkseni puolue siirtyy uudistusten myötä niin sanottuun yksi jäsen, yksi ääni -järjestelmään työväenpuolueen johtajan valinnassa. Kansanedustajat ja Euroopan parlamentin jäsenet, joilla on tällä hetkellä kolmannes äänistä johtajavaaleissa, jäävät vain ehdokkaiden valintalistan laatimiseen, mikä todennäköisesti aiheuttaa vastareaktion työväenpuolueen kansanedustajien keskuudessa. Jokaisella noin 200 000 Labourin jäsenellä on yksi ääni valittaessa johtajaa, mutta myös niin sanotuilla liitännäisjäsenillä on uusi luokka, joka maksaa vain 3 punnan jäsenmaksun vuodessa. Ja tässä on juju: kuka tahansa ammattiyhdistysaktiivi voi aktivoida oikeutensa liittyä liitännäisjäseneksi ja äänestää näissä vaaleissa. Heitä on noin 2,7 miljoonaa. Mitä seurauksia tällä on? Jotkut korkea-arvoiset henkilöt, jotka ovat huolissaan ammattiliittojen otteesta puolueessa, pelkäävät, että järjestäytyneen työväenpuolueen vaikutusvallan vähentämiseen tähtäävä toimenpide voi lopulta antaa ammattiliitoille jopa aiempaa enemmän valtaa: vaikka ammattiliitot menettäisivät äänioikeutensa, jotkut pelkäävät, että ammattiliitot käyttävät mahtavia järjestäytymiskoneistojaan rekisteröidäkseen suuria määriä liitännäisjäseniä ja yrittäessään sitten vaikuttaa heidän ääniinsä. Kuten eräs puoluehenkilö totesi: "Jos vain yksi kymmenestä ammattiyhdistysaktiivista liittyy liitännäisjäseneksi, ammattiliitot hallitsevat käytännössä äänten enemmistöä työväenpuolueen johtajavaaleissa." Toinen entinen ministeri sanoi: "Meistä tulee naurunalaiseksi." "Viiden vuoden prosessi" Uudistuksen kannattajat kuitenkin väittävät, että väite siitä, että ammattiliitot pystyisivät käyttämään enemmän painostusta uudessa järjestelmässä, on naiivi, koska ammattiliittojen jäsenet eivät juurikaan kiinnitä huomiota johtajiensa kannatuksiin. Erään puolueen sisäpiiriläisen mukaan Milibandin piirissä on käyty kiivasta keskustelua niiden välillä, joiden mielestä uudistukset ovat hänen johtajuutensa keskeinen koetinkivi ja joiden mielestä radikaalin muutoksen toteuttamatta jättäminen vahingoittaisi merkittävästi hänen uskottavuuttaan, ja niiden välillä, joiden mielestä Miliband vaarantaa puolueen taloudellisen elinkelpoisuuden sallimalla ammattiyhdistysten jäsenten luopua niin sanotusta poliittisesta maksusta, jonka he maksavat puolueelle. "He sanovat, ettei puolueen taloutta voi tuhota", eräs sisäpiiriläinen sanoi. Entä opt-in-rahoitusmekanismi? Paljon on vielä epäselvää, vaikka on selvää, että Ed Milibandin olisi hyvin vaikea perua viime kesän sanojaan, joissa hän julisti, että "2000-luvulla ei ole mitään järkeä, että kukaan liittyy poliittiseen puolueeseen, ellei hän ole niin päättänyt". Jotta kassat eivät kuitenkaan tyhjenisi kerralla, suunnitelma on tarkoitus toteuttaa viiden vuoden aikana. Eräs ehdotetuista muutoksista huolestunut korkea-arvoinen henkilö kertoi minulle: "On todella ironista, että se, mikä aloitettiin uudistuksena, jolla pyrittiin vähentämään ammattiliittojen vaikutusvaltaa, voi päätyä uudistukseksi, joka vähentää parlamentin jäsenten vaikutusvaltaa ja lisää ammattiliittojen vaikutusvaltaa."</w:t>
      </w:r>
    </w:p>
    <w:p>
      <w:r>
        <w:rPr>
          <w:b/>
        </w:rPr>
        <w:t xml:space="preserve">Tulos</w:t>
      </w:r>
    </w:p>
    <w:p>
      <w:r>
        <w:t xml:space="preserve">Ed Milibandilla on nyt kriittinen hetki, sillä hän on tekemässä kenties tähänastisen johtajuutensa suurinta päätöstä.</w:t>
      </w:r>
    </w:p>
    <w:p>
      <w:r>
        <w:rPr>
          <w:b/>
        </w:rPr>
        <w:t xml:space="preserve">Esimerkki 1.4662</w:t>
      </w:r>
    </w:p>
    <w:p>
      <w:r>
        <w:t xml:space="preserve">19-vuotias sairastui varhain sunnuntaina Lab 11:ssä Trent Streetillä, Digbethissä Birminghamissa. Ambulanssipalvelu, joka kutsuttiin paikalle noin kello 01:30 BST, kertoi, että se löysi paikan päältä hoitohenkilökuntaa antamassa ensiapua. Mies sai kuitenkin sydänpysähdyksen ja kuoli City Hospitalissa. Poliisi tutkii kuolemansyyn selvittämiseksi, West Midlandsin poliisi kertoi. Ambulanssipalvelun edustaja sanoi: "Yksi ambulanssimiehistö saapui paikalle ja löysi paikalta lääkintähenkilökuntaa antamassa ensiapua miehelle. "Valitettavasti miehen tila heikkeni ja hän sai sydänpysähdyksen. "Ambulanssihenkilökunta aloitti välittömästi elvytyksen paikan päällä, ennen kuin hänet kuljetettiin maa-ambulanssilla sinisillä valoilla City Hospitaliin."</w:t>
      </w:r>
    </w:p>
    <w:p>
      <w:r>
        <w:rPr>
          <w:b/>
        </w:rPr>
        <w:t xml:space="preserve">Tulos</w:t>
      </w:r>
    </w:p>
    <w:p>
      <w:r>
        <w:t xml:space="preserve">Yökerhossa huonovointiseksi tullut teini kuoli myöhemmin.</w:t>
      </w:r>
    </w:p>
    <w:p>
      <w:r>
        <w:rPr>
          <w:b/>
        </w:rPr>
        <w:t xml:space="preserve">Esimerkki 1.4663</w:t>
      </w:r>
    </w:p>
    <w:p>
      <w:r>
        <w:t xml:space="preserve">Ääninäyttelyssä kävijät voivat tutustua kreationistien näkemykseen Causewayn muodostumisesta. Kreationistit uskovat, että Causeway muodostui 6000 vuotta sitten. Valtaosa tiedemiehistä uskoo, että se muodostui 60 miljoonaa vuotta sitten. Pääministeri Peter Robinson ja varapääministeri Martin McGuinness avasivat 18,5 miljoonan punnan arvoisen keskuksen tiistaina. Sosiaaliseen verkostosivustoon Facebookiin on nyt ilmestynyt ryhmä, jonka nimi on "poista kreationistiset näyttelyesineet Giants Causewayn vierailukeskuksesta". Ryhmään on liittynyt yli 200 ihmistä ensimmäisten tuntien aikana sen perustamisesta. Tv-juontaja, professori Brian Cox twiittasi, että on hölynpölyä "väittää, että on mitään keskustelua siitä, että maapallo on 4,54 miljardia vuotta vanha". Tulivuori National Trust on puolustanut päätöstään sisällyttää viittauksia kreationistiseen teoriaan uuteen huipputason vierailijakeskukseen Giant's Causewaylla Pohjois-Irlannissa. BBC Radio Ulsterin radiokanavalla puhunut Graham Thompson, Causewayn projektin johtaja sanoi: "Viimeisten viiden tai kuuden vuoden aikana olemme arvioineet perusteellisesti, mitä Causewayn vierailijakeskuksessa pitäisi olla, ja meillä on valtava valikoima näyttelyitä, äänikierroksia, elokuvia ja sitä, miten Causeway itse liittyy historiaan. "Keskeistä kaikessa on se, miten Causeway on muodostunut, ja National Trustin kanta on, että uskomme ja hyväksymme tieteellisen valtavirran käsityksen, jonka mukaan Causeway on muodostunut tulivuorenpurkauksen seurauksena 60 miljoonaa vuotta sitten. "Tieteellisissä ja muodostumiseen liittyvissä asioissa kaikki perustuu tosiasioihin. "On tosiasia, että 1700-luvun lopulla ja 1700-luvun alussa käytiin useita keskusteluja siitä, miten Causeway muodostui, ja on tosiasia, että Causewayn muodostumisesta käydään yhä tänä päivänä keskusteluja", sanoo hän. "Näyttely kertoo tästä keskustelusta eikä niinkään siitä, miten Causeway muodostui. "Meillä on kunnioittava kanta, joka sallii ihmisten käydä keskustelua." Pohjois-Irlannin evankelinen kattojärjestö Viewpoint Pohjois-Irlannin evankelinen Caleb-säätiö suhtautui myönteisesti näyttelyyn. Sen puheenjohtaja Wallace Thompson sanoi lausunnossaan: "Olemme työskennelleet tiiviisti National Trustin kanssa useiden kuukausien ajan varmistaaksemme, että Causewayn uudessa vierailijakeskuksessa tunnustetaan sekä kreationistien näkemys Causewayn ainutlaatuisten kivien alkuperästä että siitä käytävä keskustelu. "Olemme tyytyväisiä siihen, että National Trust teki kanssamme myönteistä yhteistyötä ja että tämä on nyt sisällytetty uuteen vierailijakeskukseen." Hän lisäsi: "Hyväksymme täysin Trustin sitoutumisen kantaansa Causewayn syntyyn, mutta tämä uusi keskus sekä kunnioittaa että tunnustaa vaihtoehtoisen näkökulman ja jatkuvan keskustelun, mikä tarkoittaa, että se on tervetullut ja rikastuttava kokemus kaikille vierailijoille." Causeway on Unescon maailmanperintökohde, jossa on yli 40 000 toisiinsa liittyvää basalttipylvästä, jotka ovat muodostuneet miljoonia vuosia sitten tulivuoritoiminnan seurauksena.</w:t>
      </w:r>
    </w:p>
    <w:p>
      <w:r>
        <w:rPr>
          <w:b/>
        </w:rPr>
        <w:t xml:space="preserve">Tulos</w:t>
      </w:r>
    </w:p>
    <w:p>
      <w:r>
        <w:t xml:space="preserve">Uudessa Giant's Causewayn vierailijakeskuksessa olevan näyttelyn poistamiseksi on aloitettu verkkokampanja.</w:t>
      </w:r>
    </w:p>
    <w:p>
      <w:r>
        <w:rPr>
          <w:b/>
        </w:rPr>
        <w:t xml:space="preserve">Esimerkki 1.4664</w:t>
      </w:r>
    </w:p>
    <w:p>
      <w:r>
        <w:t xml:space="preserve">Ipswichin ja Stowmarketin väliset ongelmat johtivat siihen, että Greater Anglian junia Norwichin ja Lontoon sekä Ipswichin ja muiden Suffolkin kaupunkien välillä peruttiin koko aamun ajan. Myös Ipswichistä Peterboroughiin ja Cambridgeen kulkevat linjat kärsivät häiriöistä. Monet vuorot ovat sittemmin alkaneet liikennöidä uudelleen, mutta töiden vaikutukset aiheuttavat myöhästymisiä iltapäivään asti. Greater Anglia on pahoitellut ongelmia. Toukokuussa Colchesterin ylikierroksilla tehdyt työt aiheuttivat samanlaisia häiriöitä kolmessa kreivikunnassa.</w:t>
      </w:r>
    </w:p>
    <w:p>
      <w:r>
        <w:rPr>
          <w:b/>
        </w:rPr>
        <w:t xml:space="preserve">Tulos</w:t>
      </w:r>
    </w:p>
    <w:p>
      <w:r>
        <w:t xml:space="preserve">Tuhannet junamatkustajat Itä-Angliassa ovat joutuneet taistelemaan häiriöiden kanssa, jotka johtuvat yliajetuista rakennustöistä.</w:t>
      </w:r>
    </w:p>
    <w:p>
      <w:r>
        <w:rPr>
          <w:b/>
        </w:rPr>
        <w:t xml:space="preserve">Esimerkki 1.4665</w:t>
      </w:r>
    </w:p>
    <w:p>
      <w:r>
        <w:t xml:space="preserve">Jon KellyBBC News Magazine On olemassa useita yksinkertaisia ratkaisuja, jotka eivät aina ole itsestään selviä. Käytä märkiä vaatteita "Minulle ilmeisin ehdotus on, että kostutat vaatteesi", sanoo Cambridgen yliopiston fyysikko Lisa Jardine-Wright. Jotta vesi haihtuisi - muuttaisi olomuotoaan nesteestä kaasuksi - tarvitaan lämpöenergiaa, hän selittää. Tämä energia tulee kehon lämmöstä, joka jäähdyttää ihoa ja laskee lämpötilaa. Jos käytät myös tuuletinta, ihosi yli puhaltava ilma nopeuttaa haihtumisprosessia, jolloin olosi viilenee entisestään. "Kun pyöräilin Ranskassa, lämpötila oli yli 40 celsiusastetta, ja liotin T-paitani vedessä ennen kuin lähdin liikkeelle. Mutta se on vähän äärimmäistä", Jardine-Wright lisää. "Kaikki, mikä liittyy haihtumiseen, vie lämpöä pois sinusta." Työnnä kätesi kylmään veteen Käsien upottaminen ämpäriin tai kylmää vettä täynnä olevaan altaaseen auttaa viilentymään, sanoo Portsmouthin yliopiston ihmisfysiologian professori Mike Tipton. Kun kehon syvälämpötila nousee, veri lähtee ihon pinnalle. "Käsissäsi on suuri pinta-ala - on kuin kämmenessäsi olisi viisi patteria", Tipton sanoo. "Heti kun syvän kehon lämpötila palautuu normaaliksi, se hidastaa verenkiertoa käsissäsi ja tunnet olosi viileäksi." Tuulettimet ikkunoiden vieressä Suljetun huoneen keskelle sijoitettu tuuletin kierrättää ilmaa, mikä nopeuttaa hikesi haihtumista. Jardine-Wrightin mukaan se on kuitenkin paljon tehokkaampi, jos laite sijoitetaan avoimen ikkunan viereen, sillä se imee ilmaa ulkoilmasta, jonka pitäisi olla kylmempää. "Otat viileämpää ilmaa ulkoa ja kuljetat sen sisälle", hän sanoo. "Jos ikkunoita tai ovia ei ole auki, kierrätät vain kuumaa ilmaa." Syö currya Kuuman vindaloo- tai madras-ruoan nauttiminen saattaa vaikuttaa intuitiiviselta tavalta laskea lämpötilaa. Tiptonin mukaan mausteisen ruoan syöminen auttaa kuitenkin viilentämään, hän sanoo. Curry sisältää kapsaisiinia, joka on chilipaprikan tulinen yhdiste, joka stimuloi hikituotantoa. "Kaikki, mitä voit tehdä varmistaaksesi, että hikoilet, tarkoittaa, että tehostat haihtuvaa lämmönhukkaa", Tipton lisää. "Kun vesi haihtuu, tunnet olosi viileämmäksi." Beduiinikaapu Yleisesti oletetaan, että vaaleampien vaatteiden käyttäminen on paras tapa pysyä viileänä. Tämä ei kuitenkaan välttämättä pidä paikkaansa. Vuonna 1980 beduiiniheimojen keskuudessa tehdyssä tutkimuksessa todettiin, että vaatteiden väri ei juurikaan vaikuta heidän ruumiinlämpöönsä. "Valkoiset vaatteet heijastavat enemmän valoa, mutta mustat vaatteet säteilevät paremmin lämpöä", Jardine-Wright sanoo. Hänen mukaansa on kuitenkin olemassa vaihtoehto, josta on hyvin selvää hyötyä - väljempien vaatteiden, kuten beduiinien suosimien kaapujen, käyttäminen. "Jos ilma kiertää ihosi vieressä, se auttaa hikoilua haihtumaan, ja se saa olosi tuntumaan viileämmältä." Lämpimät suihkut Jäätävän suihkun alla seisominen saattaa kuulostaa nopeimmalta tavalta laskea lämpötilaa. Kehosi reagoi kuitenkin tällaiseen dramaattiseen muutokseen yrittämällä säilyttää lämpöä. "Jos minulla on kuuma ja menen kylmän suihkun alle, suljen ihon verenkierron ja pidän lämmön sisälläni sen sijaan, että antaisin sen karata", Tipton sanoo. Tämän vuoksi on hänen mukaansa parempi käyttää 20 celsiusasteen vettä kuin 10 celsiusasteen vettä. "On parempi käyttää lämpimämpää suihkua, joka on tarpeeksi viileä alentaakseen kehon syvälämpötilaa mutta tarpeeksi lämmin päästääkseen veren ihon pinnalle." Säleikkunat Ihmiset, joilla on säleikkunat, eivät aina muista tätä, mutta ylä- ja alaikkunoiden avaaminen yhtä paljon on erittäin tehokas tapa jäähdyttää huonetta. Tämä päästää nousevan lämpimän ilman ulos yläikkunasta ja vetää samalla viileämpää ilmaa alaikkunan kautta. Sama periaate pätee kaksikerroksisissa taloissa, Jardine-Wright sanoo. "On hyvä, jos kierto saadaan toimimaan koko talossa", hän lisää. "Jos avaat sekä ylä- että alakerran ikkunat, parannat kiertoa talon läpi, kun kuuma ilma nousee ylös ja kylmä ilma tulee sisään alakerran ikkunoista." Tuuleta kasvojasi Jos käytät tuuletinta, varmista, että suuntaat ilmavirran kasvoihisi, Tipton sanoo. "Se on tehokkaampaa, koska kasvoissa on niin paljon reseptoreita", hän sanoo. "Vaikka et viilentäisikään koko kehoasi, kasvojen tuulettamisella on suhteettoman suuri vaikutus viihtyvyyteen." Hän kuitenkin varoittaa, ettei pidä tehdä yleistä virhettä - käyttää käsikäyttöistä tuuletinta liian voimakkaasti ja lämmittää itseään siten. Lehteä voi seurata Twitterissä ja Facebookissa.</w:t>
      </w:r>
    </w:p>
    <w:p>
      <w:r>
        <w:rPr>
          <w:b/>
        </w:rPr>
        <w:t xml:space="preserve">Tulos</w:t>
      </w:r>
    </w:p>
    <w:p>
      <w:r>
        <w:t xml:space="preserve">Lämpötilojen nousu Yhdistyneessä kuningaskunnassa on ollut tervetullutta joillekin. Mutta miten ihmiset voivat pitää olonsa mukavana, kun elohopea nousee?</w:t>
      </w:r>
    </w:p>
    <w:p>
      <w:r>
        <w:rPr>
          <w:b/>
        </w:rPr>
        <w:t xml:space="preserve">Esimerkki 1.4666</w:t>
      </w:r>
    </w:p>
    <w:p>
      <w:r>
        <w:t xml:space="preserve">Southernin ja Thameslinkin junat eivät pysähdy London Bridgen asemalla 20. joulukuuta ja 4. tammikuuta välisenä aikana. Joulukuun 22.-24. joulukuuta jotkin Southeastern Charing Crossin vuorot eivät pysähdy London Bridgellä aamuhuipputunnin aikana. Häiriöt johtuvat kahden uuden laiturin avaamiseen liittyvistä töistä. Kaarien alta Rakennustöissä on raivattu aseman alla olevat viktoriaaniset kaaret, joihin tulee uusi matkustajahalli. Lontoon vanhimmalle 178-vuotiaalle asemalle, joka on Lontoon vanhin säilynyt rautatieasema, suunnitellaan muun muassa Wembleyn kenttää suurempaa aulaa. Lähistöllä sijaitsevia ratoja ja merkinantolaitteita nykyaikaistetaan myös osana 6,5 miljardin punnan Thameslink-työohjelmaa. Thameslink-ohjelman johtaja Simon Blanchflower sanoi: "Pitkällä aikavälillä työmme täällä parantaa miljoonien matkustajien matkoja kaikkialla etelässä, mutta ymmärrämme, että ennen kuin olemme valmiit, jotkut ihmiset saattavat joutua muuttamaan matkaansa Lontooseen tai Lontoosta." Työt eivät vaikuta London Bridgen metroasemaan.</w:t>
      </w:r>
    </w:p>
    <w:p>
      <w:r>
        <w:rPr>
          <w:b/>
        </w:rPr>
        <w:t xml:space="preserve">Tulos</w:t>
      </w:r>
    </w:p>
    <w:p>
      <w:r>
        <w:t xml:space="preserve">Rautatieviranomaiset ovat varoittaneet, että kaksitoista miljoonaa työmatkalaista voi joutua keskeyttämään matkansa, kun yksi Lontoon vilkkaimmista liikennekeskuksista suljetaan osittain joulun ja uudenvuoden aikana.</w:t>
      </w:r>
    </w:p>
    <w:p>
      <w:r>
        <w:rPr>
          <w:b/>
        </w:rPr>
        <w:t xml:space="preserve">Esimerkki 1.4667</w:t>
      </w:r>
    </w:p>
    <w:p>
      <w:r>
        <w:t xml:space="preserve">Laki voisi kieltää abortit jo kuuden viikon raskauden aikana. Osavaltion lainsäätäjät kannattivat lakiesitystä keskiviikkona ylivoimaisesti 79 äänellä 23:aa vastaan, ja kuvernööri John Bel Edwards allekirjoitti lain torstaina. Kyseessä on viimeisin abortinvastaisista toimenpiteistä, joihin odotetaan kohdistuvan oikeudellisia haasteita. Neljä muuta osavaltiota on tänä vuonna hyväksynyt vastaavia aborttirajoituksia. Kuvernööri Edwards sanoi lausunnossaan: "Pyydän [lain] puolesta äänestänyttä lainsäätäjien ylivoimaista kahden puolueen enemmistöä liittymään minuun ja jatkamaan paremman Louisianan rakentamista, joka huolehtii vähävaraisimmista keskuudessamme ja tarjoaa enemmän mahdollisuuksia kaikille." Hän ei järjestänyt allekirjoitustilaisuutta. Kuvernööri Edwards on jo pitkään vastustanut aborttia. Aborttirajoitusten tukeminen on saattanut jotkut osavaltion demokraatit ristiriitaan kansallisen puolueen kanssa, joka pitää abortin saatavuutta keskeisenä ohjelmansa osana. Naiset eri puolilla Yhdysvaltoja ovat osoittaneet mieltään Lousianan lainsäädäntöä vastaan, ja suuret Hollywood-tähdet ja tuotantoyhtiöt ovat vannoneet boikotoivansa osavaltioita, joissa tällaisia kieltoja sovelletaan. Disney, Netflix ja WarnerMedia ovat kaikki julkisesti uhanneet harkita uudelleen tuotantoa näissä osavaltioissa, jos lait tulevat voimaan. Mitä sydänäänilainsäädäntö on? Niin sanotuilla sydänäänilailla pyritään tekemään abortti laittomaksi heti, kun sikiön sydämenlyönti on havaittavissa. Useimmissa tapauksissa tämä tapahtuu raskauden kuuden viikon kohdalla - ennen kuin monet naiset edes tietävät olevansa raskaana. Vaikka Louisianan tiukka laki sallii abortit tapauksissa, joissa raskaana olevan naisen henki on vaarassa, se ei sisällä poikkeuksia insestistä tai raiskauksesta johtuviin raskauksiin. Laki tulee kuitenkin voimaan vasta, jos liittovaltion tuomioistuin pitää voimassa naapurimaassa Mississippissä säädetyn samanlaisen kiellon. Tuomari esti Mississippin lain väliaikaisesti, kun se hyväksyttiin. Yhdysvaltain presidentti Donald Trump on nimittänyt kaksi konservatiivista tuomaria korkeimpaan oikeuteen astuttuaan virkaansa, ja analyytikot sanovat, että konservatiivit eri puolilla Yhdysvaltoja näkevät tämän olevan hetki kyseenalaistaa vuonna 1973 annettu Roe vs. Wade -tuomio, joka antoi naisille oikeuden valita, haluavatko he tehdä abortin vai eivät. Mitkä osavaltiot ovat hyväksyneet rajoituksia? Louisiana on Georgianan, Kentuckyn, Ohion ja Mississippin jälkeen viides osavaltio, joka on säätänyt sydänäänilain. Yhdysvaltain korkein oikeus torjui aiemmin tänä vuonna niukasti Louisianan uudet aborttirajoitukset, jotka olisivat edellyttäneet, että aborttipalveluja tarjoavilla lääkäreillä on oltava lupa harjoittaa lääkärin ammattia läheisessä sairaalassa - mikä kriitikoiden mukaan olisi rajoittanut oikeutta aborttiin ja aiheuttanut kahden osavaltion aborttiklinikan sulkemisen. Alabama on puolestaan kieltänyt abortin suoranaisesti lähes kaikissa tapauksissa. Mikään näistä laeista ei kuitenkaan ole vielä astunut voimaan. Yhdysvaltain presidentti Donald Trump on sanonut vastustavansa aborttia, paitsi jos raskaus vaarantaa äidin hengen tai johtuu raiskauksesta tai insestistä.</w:t>
      </w:r>
    </w:p>
    <w:p>
      <w:r>
        <w:rPr>
          <w:b/>
        </w:rPr>
        <w:t xml:space="preserve">Tulos</w:t>
      </w:r>
    </w:p>
    <w:p>
      <w:r>
        <w:t xml:space="preserve">Louisianan demokraattinen kuvernööri on allekirjoittanut erittäin rajoittavan uuden aborttilain, joka kieltää toimenpiteen sikiön sydämenlyönnin havaitsemisen jälkeen.</w:t>
      </w:r>
    </w:p>
    <w:p>
      <w:r>
        <w:rPr>
          <w:b/>
        </w:rPr>
        <w:t xml:space="preserve">Esimerkki 1.4668</w:t>
      </w:r>
    </w:p>
    <w:p>
      <w:r>
        <w:t xml:space="preserve">First Bus vahvisti myös, että sen palveluja käyttävien matkustajien määrä laski 42 prosenttia edelliseen viikonloppuun verrattuna. Transport Scotlandin mukaan autoliikenne oli viikonloppuna 27 prosenttia vähäisempää kuin 14. ja 15. marraskuuta. Perjantaista lähtien yli kaksi miljoonaa ihmistä 11:llä neuvoston alueella on ollut nelostason sulkujen piirissä. Tämä tarkoittaa sitä, että lain mukaan he saavat poistua omalta alueeltaan vain, jos heidän on tehtävä välttämätön matka. Päivittäisessä tiedotustilaisuudessaan pääministeri Nicola Sturgeon kiitti Skotlannin länsi- ja keskiosissa sijaitsevien neljännen tason alueiden asukkaita siitä, että he ovat noudattaneet uusia toimenpiteitä, jotka tulivat voimaan perjantaina kello 18.00. Hän sanoi: "En ole vielä valmis: "Anekdoottinen todistusaineisto osoittaa, että ihmiset noudattivat näitä sääntöjä. "Neljännen tason rajoitukset ovat vaikeita yksityishenkilöille ja yrityksille, mutta uskomme, että ne ovat välttämättömiä ja että niillä on vaikutusta, jos ihmiset noudattavat niitä." ScotRail on maaliskuusta lähtien toiminut yleisesti ottaen vain 20 prosentilla Covidia edeltävästä määrästä, ja sen mukaan tilanne on pysynyt samana koko maassa. Lauantaina ja sunnuntaina matkustajamäärät olivat kuitenkin vain 10-15 prosenttia normaalista. Liikenteenharjoittajan mukaan yksi eniten kärsineistä reiteistä oli suosittu Glasgow'n ja Edinburghin välinen reitti. Tiedottaja sanoi: "Olemme melko pitkälti palanneet tarjoamaan avaintyöntekijäpalvelua, erityisesti nelostason alueilla." Bussiluvut First Bus sanoi, että sen luvut olivat nyt "vain hieman korkeammat" kuin maaliskuun lukitus. Transport Scotland sanoi, että verrattuna samaan viikonloppuun vuonna 2019 autoliikenne oli vähentynyt 44 prosenttia. Kansallisen liikenneviraston tiedot paljastivat myös, että edelliseen viikonloppuun verrattuna: Poliisi Skotlannin odotetaan julkaisevan viikonlopun päivitetyt valvontaluvut perjantaina. Uudet matkustusrajoitukset koskevat myös 11 aluetta, jotka ovat tällä hetkellä tasolla kolme. Itä-Lothian siirretään tiistaista alkaen tasolle kaksi, mutta Midlothianin vastaavia suunnitelmia on lykätty alueen Covid-tartuntojen vuoksi. Neljännen tason tiukemmat säännöt koskevat 2,3 miljoonaa ihmistä Itä-Dunbartonshiren, Renfrewshiren, Itä-Renfrewshiren, Glasgow'n, Länsi-Dunbartonshiren, Pohjois- ja Etelä-Lanarkshiren, Itä- ja Etelä-Ayrshiren, Stirlingin ja Länsi-Lothianin alueella.</w:t>
      </w:r>
    </w:p>
    <w:p>
      <w:r>
        <w:rPr>
          <w:b/>
        </w:rPr>
        <w:t xml:space="preserve">Tulos</w:t>
      </w:r>
    </w:p>
    <w:p>
      <w:r>
        <w:t xml:space="preserve">Rautatieliikenteen matkustajamäärät romahtivat Skotlannissa jopa 90 prosenttia uuden tiukan Covid-järjestelmän ensimmäisenä viikonloppuna.</w:t>
      </w:r>
    </w:p>
    <w:p>
      <w:r>
        <w:rPr>
          <w:b/>
        </w:rPr>
        <w:t xml:space="preserve">Esimerkki 1.4669</w:t>
      </w:r>
    </w:p>
    <w:p>
      <w:r>
        <w:t xml:space="preserve">Chorleyn sairaalan yksikkö suljettiin ja se alennettiin kiireellisen hoidon keskukseksi huhtikuussa, ja sulkemista jatkettiin myöhemmin vuoteen 2017 asti uusien henkilöstöongelmien vuoksi. Sadat osoittivat mieltään sulkemista vastaan, ja kaupungin työväenpuolueen kansanedustaja Lindsay Hoyle vaati johtajia eroamaan. Lancashiren kreivikunnanvaltuuston raportissa kritisoitiin sairaalaa hallinnoivan trustin käsittelyä. Valtuuston terveystarkastuskomitea totesi, että "monimutkaiset" syyt olivat johtaneet "suureen ongelmaan" Lancashiren ensihoidossa, mutta osa syyllisyydestä on Lancashire Teaching Hospitals NHS Trustin, joka "epäonnistui toimimaan riittävän pian" henkilöstökriisin välttämiseksi. Raportin mukaan Trust ei ollut "olosuhteiden pelkkä uhri", ja se olisi voinut "toimia estääkseen Chorleyn tilanteen muuttumisen vaaralliseksi". "Yksinkertaisesti sanottuna on jo jonkin aikaa ollut selvää, että ensihoidon alalla on ollut kasvava ongelma. "Trust olisi voinut ja sen olisi pitänyt nähdä se, ja sen olisi pitänyt ryhtyä toimiin varmistaakseen, että ongelmasta ei tullut kriisiä." "Riskiä ei voida hyväksyä" Raportissa annettiin useita suosituksia, muun muassa suunnitelma, jossa "yksilöidään tästä tilanteesta saadut kokemukset". Elokuussa Lancashire Teaching Hospitals Trust pyysi riippumatonta arviointia päätöksestään olla avaamatta osastoa uudelleen. Toimitusjohtaja Karen Partington sanoi olevansa tyytyväinen neuvoston raporttiin ja olevansa "sitoutunut tekemään kaikki tarvittavat parannukset". "Olemme samaa mieltä siitä, että olisimme voineet tiedottaa komitealle kohtaamistamme haasteista jo aiemmin, ja aiomme varmistaa, että tiedotamme tästä ja muista asioista jatkossa ajantasaisemmin", hän sanoi. Trustin tiedottaja totesi, että "on tärkeää huomauttaa, että vaikka olisimme hoitaneet tilanteen eri tavalla, on todennäköistä, että päätös päivystysosaston sulkemisesta väliaikaisesti olisi pysynyt samana". Hänen mukaansa olisi ollut "potilasturvallisuuden kannalta kohtuuton riski, jos päivystysosastoa ei olisi hoidettu ilman riittävää määrää tarvittavia lääkäreitä". "Päätös oli tehtävä hyvin nopeasti, koska meidän oli puututtava välittömään henkilöstötilanteeseen", hän lisäsi.</w:t>
      </w:r>
    </w:p>
    <w:p>
      <w:r>
        <w:rPr>
          <w:b/>
        </w:rPr>
        <w:t xml:space="preserve">Tulos</w:t>
      </w:r>
    </w:p>
    <w:p>
      <w:r>
        <w:t xml:space="preserve">Raportin mukaan teho-osaston sulkeminen "kohtuuttomien" turvallisuusriskien vuoksi olisi pitänyt välttää.</w:t>
      </w:r>
    </w:p>
    <w:p>
      <w:r>
        <w:rPr>
          <w:b/>
        </w:rPr>
        <w:t xml:space="preserve">Esimerkki 1.4670</w:t>
      </w:r>
    </w:p>
    <w:p>
      <w:r>
        <w:t xml:space="preserve">Corey Junior Davis ammuttiin kuoliaaksi leikkikentällä Newhamissa, Itä-Lontoossa, 4. syyskuuta 2017. Arvostelussa todettiin, että Corey, joka kerran tilasi luodinkestävät liivit suojaksi, nähtiin rikoksentekijänä eikä hyväksikäytettynä lapsena, kun hän kertoi peloistaan. Alueen pormestari sanoi olevansa "syvästi pahoillaan" Coreyn kuolemasta. Vakavan tapauksen arvioinnissa todettiin, että jengit olivat ottaneet teinin huostaansa 13-vuotiaasta lähtien. Arvioinnissa todettiin, että Corey, jolla oli vakava ADHD, mutta joka oli saanut peruskoulussa keskimääräistä parempia arvosanoja, ei saanut asianmukaista tukea, kun hän siirtyi yläasteelle. Hänet erotettiin lopulta koulusta, ja hänet sijoitettiin oppilasyksikköön, jossa hän joutui jengien kynsiin. Yksikössä ollessaan Corey jäi poliisin haaviin, kun hänellä oli mukanaan "Rambo-veitsi", jonka hän sanoi olevan suojelua varten, ja hän kertoi sosiaalityöntekijöille olevansa huolissaan turvallisuudestaan. Arvostelussa sanottiin, että häneltä oli vaatinut "rohkeutta" uskoutua näistä asioista aikuisille... [mutta] häntä ei nähty hyväksikäytön vaan rikoksentekijän näkökulmasta". "Huolimatta siitä, että Coreya kuvailtiin puheliaaksi nuoreksi mieheksi, hänen 'ääntään' harvoin todella kuultiin ja vielä harvemmin siihen vastattiin asianmukaisesti." Poikansa kadottua viikoksi Coreyn äiti Keisha McLeod siirsi Coreyn turvallisuussyistä hänen setänsä luokse Etelä-Lontooseen. Hän myös varoitti viranomaisia toistuvasti ja lähetti sähköpostia sosiaalityöntekijälle, joka sanoi, että kyseessä oli "hengenvaarallinen tilanne". Paikallisdemokratian raportointipalvelulle puhuessaan McLeod sanoi, että hänen poikansa oli "kaunis, hauska ja älykäs nuori mies", jota oli "kohdeltu rikollisena, kun hän oli elossa". "Jos poikani olisi kasvanut jossain muualla, jos hän ei olisi ollut Newhamissa, tätä ei olisi tapahtunut hänelle", hän sanoi. Pormestari Rokhsana Fiaz sanoi, että tarkastelu osoitti Coreyn kohdanneen "kriittisiä riskejä... joita ei ymmärretty riittävästi, mutta jotka viittasivat selkeisiin vaaroihin hänen hengelleen". Hän sanoi, että valtuusto noudattaa nyt "kansanterveydellistä lähestymistapaa ja parempia järjestelmiä". Englannin lasten asioista vastaava komissaari Anne Longfield sanoi, että Coreyn oli "pettänyt järjestelmä, jonka pitäisi pitää hänet turvassa". Hän vaati, että "neuvostot, koulut, poliisi, yhteisöjärjestöt ja perheet omaksuvat entistä tiiviimmän lähestymistavan, jotta [jengien hyväksikäyttöön] joutumisvaarassa olevat henkilöt tunnistetaan varhaisessa vaiheessa ja heille annetaan asianmukaista apua". Ketään ei ole pidätetty 14-vuotiaan kuoleman vuoksi.</w:t>
      </w:r>
    </w:p>
    <w:p>
      <w:r>
        <w:rPr>
          <w:b/>
        </w:rPr>
        <w:t xml:space="preserve">Tulos</w:t>
      </w:r>
    </w:p>
    <w:p>
      <w:r>
        <w:t xml:space="preserve">Murhattua 14-vuotiasta kohdeltiin kuin rikollista, kun hän kertoi viranomaisille tuntevansa olonsa turvattomaksi, on hänen äitinsä kertonut.</w:t>
      </w:r>
    </w:p>
    <w:p>
      <w:r>
        <w:rPr>
          <w:b/>
        </w:rPr>
        <w:t xml:space="preserve">Esimerkki 1.4671</w:t>
      </w:r>
    </w:p>
    <w:p>
      <w:r>
        <w:t xml:space="preserve">Lucy EwingBBC News 58-vuotias on viettänyt viimeiset kaksi ja puoli vuotta protestoimalla Fiddlers Ferryn voimalaitoksen ulkopuolella Cheshiressä. Se on jatkoa taistelulle rakennusteollisuuden "mustaa listaa" vastaan, jossa yritysten väitetään kokoavan työntekijöistä tiedostoja, jotka sisältävät merkintöjä heidän ammattiyhdistystoiminnastaan ja voivat johtaa siihen, että heiltä evätään työ. Hän on seisonut koko tämän ajan jättimäisen voimalan ulkopuolella, joka on yksi Luoteis-Lännen tunnetuimmista maamerkeistä ja jonka valtavat jäähdytystornit kohoavat Warringtonin kaupungin laitamilla, ja hänellä on ollut mukanaan kymmeniä banderolleja. "En aio muuttaa täältä pois, ellen saa mielekästä työtä", hän sanoi hiljaa. "En ole ollut työttömänä siksi, että olisin huono sähköasentaja - vaan siksi, että välitin työterveydestä ja -turvallisuudesta ja olin aktiivinen ammattiliiton jäsen." Satoja ansioluetteloita Vuonna 2008 aliurakoitsija BMSL tarjosi Achesonille töitä Fiddlers Ferryssä työnjohtajana. Hänen mukaansa se peruttiin neljässä tunnissa. Lopulta hänet otettiin töihin. Mutta alle kuusi kuukautta myöhemmin, 18. joulukuuta, hän menetti työnsä. Acheson haastoi yrityksen työtuomioistuimeen viime lokakuussa. Hänen kanteensa, joka koski perusteetonta kieltäytymistä työsuhteesta - koska hänen työtarjouksensa peruutettiin neljän tunnin kuluttua - hyväksyttiin, mutta BMSL valittaa parhaillaan päätöksestä. Tuomioistuin katsoi kuitenkin myös, ettei häntä irtisanottu perusteettomasti, kun hän menetti työnsä kuuden kuukauden kuluttua. Tuomioistuin totesi, että vaikka Achesonia oli seurattu mustalla listalla työmaalla työskennellessään, BMSL ei ollut osallistunut mustan listan laatimiseen eikä se ollut millään tavoin vaikuttanut siihen. Yrityksen tiedottaja sanoi, että se ei ollut koskaan kuulunut mustalle listalle. "Olimme monta vuotta ainoat, jotka työllistivät herra Achesonin Fiddlers Ferry -hankkeessa", hän lisäsi. "Palkkaisimme hänet uudelleen, jos siihen tarjoutuisi tilaisuus." Suur-Manchesterin Dentonista kotoisin oleva Acheson on kuitenkin luvannut jatkaa lakkoilua, kunnes hän saa työpaikan, joten näyttää siltä, että hän voi joutua odottamaan pitkään. Hän onnistui lopulta saamaan oman mustan listan tiedostonsa haltuunsa tietosuojavaltuutetun toimiston (ICO) toimesta sen jälkeen, kun virkamiehet tekivät maaliskuussa 2009 ratsian Worcestershiren Droitwichissä sijaitsevaan Consulting Associationiin. Se sisälsi hänen nimensä, osoitteensa, syntymäaikansa, kansallisen vakuutusnumeronsa, matkapuhelinnumeronsa ja sen, että hän oli "luultavasti EPIU" - viitaten ammattiliiton jäsenyyteen. "Käyttäytyy hyvin" Merkintöjä oli lukuisia vasemmistolaisen lehdistön lähteistä ja lehtileikkeistä. Siinä seurattiin, missä hän työskenteli, ja mukana oli myös joitakin paikkoja, joissa hän ei ollut koskaan työskennellyt. Merkintöjä olivat muun muassa seuraavat: "Käyttäytyy hyvin, nyt työnjohtajana... Pojat eivät kiinnitä niin paljon huomiota, koska hän ei ole työpisteessä" ja "Stephen (sic) Achesonin tiedetään parhaillaan vierailevan toimistoissa etsimässä töitä Liverpoolin alueelta". ICO:n virkamiehet löysivät tietokannan, jossa oli 3213 työntekijän tiedot. Neljäkymmentä yritystä oli liittynyt luetteloon. Ian Kerr, yksi neljästä työntekijästä, tunnusti syyllisyytensä tietosuojalain rikkomiseen, ja hänelle määrättiin 5 000 punnan sakko heinäkuussa 2009. Acheson on väittänyt, että 40 tilaajalle olisi pitänyt langettaa ankarampi rangaistus - ICO antoi heille varoituksen. Hän sanoi, että vaikka hän oli lähettänyt noin 100 ansioluetteloa kahden viime vuoden aikana, hän ei ollut saanut yhtään työtarjousta. Tämä on verrattavissa 20 vuoden takaiseen tilanteeseen, jolloin hän sai säännöllisesti puheluita, hän sanoi. Oman ahdinkonsa korostamisen lisäksi Acheson kampanjoi myös muiden työntekijöiden mustalle listalle asettamista vastaan. Hän sanoi, että hän tiesi mustan listan olemassaolosta jo kauan ennen kuin hän pystyi pitämään omaa kansiotaan kädessään. Hänen ammattiyhdistystoimintansa alkoi vuonna 1996 sen jälkeen, kun 21-vuotias kollega kuoli työmaalla, jolla hän työskenteli. Siitä lähtien hän sanoi pyrkineensä määrätietoisesti varmistamaan, että yritykset, joissa hän työskenteli, noudattavat työterveys- ja työturvallisuuslainsäädäntöä. "Musta lista on olemassa" Vuonna 2000 hän menetti työpaikkansa eräässä tehtaassa sen jälkeen, kun hän oli esittänyt työmaata koskevia terveys- ja turvallisuusongelmia. Hän ei tiennyt tuolloin, että hänen tietonsa mustalla listalla avattiin tuosta tapauksesta. Häntä kuvailtiin "yhdeksi riidan johtajista". Hänet heitettiin ulos töistä useaan otteeseen eri puolilla Englantia sijaitsevilla työmailla vuosina 2000-2006. Hän voitti kolme epäoikeudenmukaista irtisanomista koskevaa tapausta tuomioistuimissa - mukaan lukien yhden vuonna 2007, joka hänen mukaansa osoittautui ratkaisevaksi, kun tuomari katsoi, että musta lista oli olemassa. "Sähköalalla on olemassa musta lista, johon on merkitty eri henkilöiden nimiä, joita pidetään eri syistä sopimattomina työhön", tuomiossa todettiin. "Ammattiyhdistystoiminta on yksi syy siihen, miksi henkilöt on merkitty mustalle listalle. "Kantaja Steven Acheson on ollut mustalla listalla huomattavan pitkään." Tämä antoi lisää painoarvoa ja energiaa Achesonin kampanjalle, joka lopulta johti siihen, että ICO otti hänen tapauksensa käsiteltäväksi. Hallitus otti vuonna 2010 käyttöön uudet mustan listan vastaiset säännökset, joiden mukaan listan ylläpitäminen on laitonta ja mustalle listalle joutumisesta aiheutuvia vahinkoja on korvattava. Acheson uskoo kuitenkin, että tämä ei tarkoita mustan listan loppua. Eräs rakennusalalla työskentelevä johtaja on kertonut hänelle, että se on edelleen olemassa, hän sanoi. Hän viittasi myös olympiapaikalla käytyyn kiistaan, jossa kaksi työntekijää on väittänyt menettäneensä työnsä mustan listan vuoksi. Mustan listan tukiryhmän tiedottaja Dave Smith sanoi, että musta lista "pilasi perheiden elämän". "Ainoa syy, miksi minä tai Steve Acheson olemme joutuneet mustalle listalle, on se, että olemme nostaneet esiin huolenaiheita terveys- ja turvallisuuskysymyksistä", hän lisäsi. Acheson sanoi, että hänen kampanjallaan oli valtava vaikutus hänen perheeseensä - hänen vaimonsa Debra, 44, työskentelee kokopäiväisesti hänen tukenaan. Hänen 21-vuotias tyttärensä ei ole nähnyt isäänsä jatkuvassa työsuhteessa sitten 10 vuoden iän. "En halua olla täällä tekemässä tätä. Mieluummin olisin töissä joka päivä", hän sanoi. Tukiryhmä vie nyt kampanjansa Eurooppaan. Se otti hiljattain asian esille työllisyydestä, sosiaaliasioista ja osallisuudesta vastaavan komissaarin László Andorin kanssa. Yhdistyneen kuningaskunnan urakoitsijaryhmä totesi, että sen jäsenet ovat "hyvin tietoisia tietosuojasäännösten mukaisista velvoitteistaan". ICO:n tiedottaja sanoi: "Jos jollakin on todisteita siitä, että mustalle listalle asettaminen jatkuu, hänen on ilmoitettava asiasta ICO:lle."</w:t>
      </w:r>
    </w:p>
    <w:p>
      <w:r>
        <w:rPr>
          <w:b/>
        </w:rPr>
        <w:t xml:space="preserve">Tulos</w:t>
      </w:r>
    </w:p>
    <w:p>
      <w:r>
        <w:t xml:space="preserve">"Minulla oli mahdollisuus valita: joko istua vanhana huoneessani ja toivoa, että olisin tehnyt jotain, tai tehdä jotain", sähköasentaja Steve Acheson sanoi.</w:t>
      </w:r>
    </w:p>
    <w:p>
      <w:r>
        <w:rPr>
          <w:b/>
        </w:rPr>
        <w:t xml:space="preserve">Esimerkki 1.4672</w:t>
      </w:r>
    </w:p>
    <w:p>
      <w:r>
        <w:t xml:space="preserve">Rakennuttajat kertoivat, että 180 työpaikkaa syntyisi, kun Country Club, uima-allas, ravintolat ja puutarhat lähellä Leven Bank Roadia, Yarmissa valmistuvat. Alkuperäinen suunnitelma hyväksyttiin vuonna 2016, mutta se melkein hylättiin, kun naapurissa sijaitsevan rakennuskohteen liikenneympyrästä käytiin oikeudellisia kiistoja. Suunnitelmia on sittemmin tarkistettu ja laajennettu, ja rakennuttaja Tom Howson sanoi, että "mitään kuluja ei säästettäisi". "Kun me teemme maalaispuutarhan ja kaiken muun, se myös vie tuotteet maasta lautaselle kahdessa tunnissa", hän sanoi. "Haluamme tuoda vapaa-ajan, kunto- ja terveyspuolen saman katon alle." Alkuperäiset ehdotukset viinitarhasta, joka tuottaisi 30 000 pulloa viiniä vuodessa, on hylätty. Uusimmat suunnitelmat on toimitettu Stocktonin kaupunginvaltuuston hyväksyttäväksi. Jos ne hyväksytään, töiden odotetaan alkavan huhtikuussa, ja kokonaisuus avataan kesällä 2020.</w:t>
      </w:r>
    </w:p>
    <w:p>
      <w:r>
        <w:rPr>
          <w:b/>
        </w:rPr>
        <w:t xml:space="preserve">Tulos</w:t>
      </w:r>
    </w:p>
    <w:p>
      <w:r>
        <w:t xml:space="preserve">Viivästyneen 10 miljoonan punnan vapaa-ajanrakennuksen rakennustyöt voivat alkaa huhtikuussa.</w:t>
      </w:r>
    </w:p>
    <w:p>
      <w:r>
        <w:rPr>
          <w:b/>
        </w:rPr>
        <w:t xml:space="preserve">Esimerkki 1.4673</w:t>
      </w:r>
    </w:p>
    <w:p>
      <w:r>
        <w:t xml:space="preserve">John PienaarPolitiikan apulaistoimittaja Tervehdykset, kättelyt ja suukotukset - presidentti Macron on sentään ranskalainen - ja väistämättömät tiedonannot läheisistä ja rakkaista suhteista tähän tai tuohon maahan. Uutuudenviehätyksen on varmasti haihtuttava noin tusinan ensimmäisen kerran jälkeen. Mutta täällä Sandhurstin sotilasakatemiassa, kun odotamme presidentti Macronia ja hänen seuruettaan, tuntuu siltä, että tämä Yhdistyneen kuningaskunnan ja Ranskan tapaaminen on tärkeämpi kuin useimmat muut. Täällä tehdään sopimuksia rajavalvonnasta ja sotilaallisesta yhteistyöstä, mutta tämän huippukokouksen merkitys ylittää osiensa summan. Calais'n rajayhteistyöllä on luonnollisesti merkitystä molemmille maille. Samoin turvallisuus. Iso-Britannia ja Ranska ovat Euroopan kaksi suurinta sotilasvaltaa, molemmat ovat kärsineet kauhistuttavista terrori-iskuista ja molemmat ovat sitoutuneet taistelemaan islamistista jihadismia vastaan kaikkialla, missä sitä esiintyy. Tuntuu melkein oudolta, että Yhdistyneen kuningaskunnan ja Ranskan tiedustelu- ja turvallisuuspalvelujen johtajat eivät ole tavanneet samassa pöydässä aiemmin. Myös käytännön yhteistyöllä, josta keskustellaan ja josta tässä yhteydessä on annettu lupauksia, on merkitystä. Neljäkymmentäneljä miljoonaa puntaa Kanaalin rajan vahvistamiseksi ei kuulosta paljolta suhteessa julkisiin menoihin, eikä se olekaan. Mutta aidoilla, valvontakameroiden parannuksilla ja muilla toimenpiteillä on merkitystä ja ne osoittavat, että Yhdistynyt kuningaskunta on sitoutunut tekemään parhaansa, kuten Macron vaatii. Ranskalaisten vaatimukset Britannian laajemmasta tuesta aluetaloudelle eivät ratkea täällä. Hyvän tahdon voi odottaa ulottuvan vain tiettyyn rajaan asti. Samoin sotilaallinen yhteistyö on muutakin kuin puhtaasti symbolista. Kolme brittiläistä Chinook-helikopteria ei ole valtava sitoumus, mutta ne lisäävät raskaita nostokapasiteettia, joka ranskalaisilta puuttuu Malissa, heidän pitkäaikaisessa yhteenotossaan islamistitaistelijoiden kanssa. Kyse on kuitenkin paljon muustakin kuin torstain esityslistalla olevista asioista. Ranskalla ja sen presidentillä, joka on tällä hetkellä EU:n poliittisesti turvallisin johtaja, on ratkaiseva merkitys sille, että Britannia saa Euroopan unionilta kunnollisen sopimuksen brexitistä. Olipa sopimus millainen tahansa - ja nykytilanteessa brexitin lopullinen muoto on pelkkää arvailua - Yhdistyneen kuningaskunnan suhde Ranskaan on tärkeä, sillä se määrittää Britannian vaikutusvaltaa maailmanlaajuisena toimijana. Ranska saattaa pitää ajatuksesta toimia siltana EU:n ja Yhdistyneen kuningaskunnan välillä. Vähän samaan tapaan kuin Theresa May ehdotti, että Britannia voisi toimia linkkinä Euroopan ja Yhdysvaltojen välillä - ennen kuin "erityissuhde" alkoi hieman horjua. Hyvällä yhteistyöllä Ranskan - Britannian suuren kilpailijan ja lähimmän naapurin - kanssa on siis nyt enemmän merkitystä kuin kertaakaan ennen kuin Yhdistynyt kuningaskunta liittyi silloisiin Euroopan yhteismarkkinoihin vuonna 1973. Olipa huippukokouksen merkitys pitkällä aikavälillä mikä tahansa, pääsemme näkemään Bayeux'n seinävaatteen ilman, että meidän tarvitsee lähteä ulkomaille.</w:t>
      </w:r>
    </w:p>
    <w:p>
      <w:r>
        <w:rPr>
          <w:b/>
        </w:rPr>
        <w:t xml:space="preserve">Tulos</w:t>
      </w:r>
    </w:p>
    <w:p>
      <w:r>
        <w:t xml:space="preserve">Pääministerien ja presidenttien täytyy joskus kyllästyä huippukokouksiin.</w:t>
      </w:r>
    </w:p>
    <w:p>
      <w:r>
        <w:rPr>
          <w:b/>
        </w:rPr>
        <w:t xml:space="preserve">Esimerkki 1.4674</w:t>
      </w:r>
    </w:p>
    <w:p>
      <w:r>
        <w:t xml:space="preserve">Eteläafrikkalaissyntyinen taiteilija Susanne du Toit voitti 30 000 punnan pääpalkinnon 35-vuotiaasta Pieter-pojastaan tehdystä öljymuotokuvasta. Coventryssa asuva taiteilija ja opettaja John Devane sai 10 000 punnan toisen palkinnon muotokuvasta kolmesta lapsestaan. Maalaukset tulevat näytteille National Portrait Galleryyn Lontooseen. Gallerian johtaja Sandy Nairne kutsui du Toitin maalausta "yksinkertaiseksi mutta erinomaiseksi". Du Toit, joka asuu nykyään Crowthornessa, Berkshiren osavaltiossa, voittaa myös gallerian edunvalvojilta 5 000 punnan arvoisen toimeksiannon. Hän maalasi poikansa osana perheensä muotokuvasarjaa. "Intensiivisen mukaansatempaava" Hän antoi Pieterin löytää oman poseerauksensa sillä ehdolla, että Pieterin kädet ovat näkyvästi esillä, sillä ne ovat hänen mielestään olennaisen tärkeitä persoonallisuuden välittämiseksi. "Tämän muotokuvan kääntynyt katse, jonka Pieter itse valitsi, oli kuitenkin ominainen Pieterin pohdiskelevalle luonteelle, ja siitä tuli erittäin mukaansatempaava", hän sanoi. Tämä on toinen kerta, kun Devanen töitä on esillä BP Portrait Awardissa - hänen kuvansa In the House of The Cellist nähtiin vuoden 1995 näyttelyssä. Hän maalasi lapsensa Lucyn, 25, Lauran, 20, ja Louisin, 15, kolmen vuoden aikana. Maalauksen tarkoituksena on näyttää, miten lapset nousevat lapsuudesta ja paljastavat jotain aikuisesta itsestään. Kilpailuun osallistui lähes 2 000 taiteilijaa 77 eri maasta. Näyttelyyn on valittu 55 muotokuvaa. Näyttely avautuu yleisölle galleriassa torstaina (20. kesäkuuta), minkä jälkeen se matkustaa marraskuussa Aberdeeniin ja ensi vuonna Wolverhamptoniin. Skotlantilainen taidemaalari Owen Normand, joka opiskeli Edinburghin taidekorkeakoulussa mutta asuu nykyään Berliinissä, voitti 7000 punnan arvoisen Young Artist Award -palkinnon.</w:t>
      </w:r>
    </w:p>
    <w:p>
      <w:r>
        <w:rPr>
          <w:b/>
        </w:rPr>
        <w:t xml:space="preserve">Tulos</w:t>
      </w:r>
    </w:p>
    <w:p>
      <w:r>
        <w:t xml:space="preserve">Tämänvuotisen BP Portrait Award -palkinnon voittaja ja kakkonen ovat molemmat taiteilijoita, jotka ovat maalanneet lapsistaan muotokuvia.</w:t>
      </w:r>
    </w:p>
    <w:p>
      <w:r>
        <w:rPr>
          <w:b/>
        </w:rPr>
        <w:t xml:space="preserve">Esimerkki 1.4675</w:t>
      </w:r>
    </w:p>
    <w:p>
      <w:r>
        <w:t xml:space="preserve">Alexander Lewis-Ranwell, 27, jolla ei ole vakituista asuinpaikkaa, saapui Exeterin käräjäoikeuteen eikä vastannut syytteeseen. Hänet on vangittu. Asiassa on kyse kolmen ruumiin löytymisestä kahdesta eri talosta kaupungissa maanantaina ja tiistaina. Kaksi miehistä oli kaksosia, Dick ja Roger Carter, 84. Toinen mies oli 80-vuotias Anthony Payne. Lewis-Ranwellia syytetään myös kahdesta tahallisesta vakavan ruumiinvamman aiheuttamisesta 9. helmikuuta Goodleighissa Pohjois-Devonissa ja 11. helmikuuta Exeterissä. Hänen on määrä saapua Exeterin kruununoikeuteen maanantaina.</w:t>
      </w:r>
    </w:p>
    <w:p>
      <w:r>
        <w:rPr>
          <w:b/>
        </w:rPr>
        <w:t xml:space="preserve">Tulos</w:t>
      </w:r>
    </w:p>
    <w:p>
      <w:r>
        <w:t xml:space="preserve">Mies on saapunut oikeuteen syytettynä kolmen 80-vuotiaan miehen murhasta.</w:t>
      </w:r>
    </w:p>
    <w:p>
      <w:r>
        <w:rPr>
          <w:b/>
        </w:rPr>
        <w:t xml:space="preserve">Esimerkki 1.4676</w:t>
      </w:r>
    </w:p>
    <w:p>
      <w:r>
        <w:t xml:space="preserve">Yli 4600 harvinaista haapaa istutetaan osana Cumbrian Back on our Map -hanketta. Hankkeen vastuuhenkilö Ellie Kent sanoi, että Millomin lähellä sijaitsevan HMP Haveriggin osallistuminen oli ollut "korvaamatonta", koska pandemia oli rajoittanut yhteisön toimia. Hän sanoi, että peurat "nakertavat" taimia mielellään ja ovat "vaikuttaneet niiden vakavaan vähenemiseen". Maankäytön muutokset ja lisääntynyt laiduntaminen ovat myös jättäneet vain muutamia yksittäisiä kasvualueita, Kent lisäsi. Haapa siementää harvoin, joten uusia puita kasvatetaan usein juurista nousevista versoista, jotka ovat kaukana pääpuusta. Hirvet syövät usein nämä versot, mutta ne on nyt suojeltu aidatulla vankila-alueella. Hanketta johtava Jo Sayers sanoi, että vangeilla oli "paljon aikaa käsissään", koska pandemia oli estänyt suuren osan avovankilan normaalista päivätyöstä. Puiden kasvattaminen oli osa luontoaluetta, jossa he voivat tavata perheitään, joten "kaikki voittavat", hän sanoi. Vankilan yhteisötyön johtaja John McInally sanoi, että vangit olivat voineet "antaa korvaamattoman arvokkaan panoksen kotoperäisten puiden viljelyyn ja alueen luonnon monimuotoisuuden parantamiseen". Kent sanoi haapojen olevan "ratkaisevan tärkeitä", koska mikään muu brittiläinen puu ei tue enemmän biologista monimuotoisuutta. "Niiden laajat juuristot sitovat maaperää yhteen, hidastavat vettä ja vähentävät tulvia", hän sanoi. Seuraa BBC North East &amp; Cumbria -kanavaa Twitterissä, Facebookissa ja Instagramissa. Lähetä juttuideoita osoitteeseen northeastandcumbria@bbc.co.uk.</w:t>
      </w:r>
    </w:p>
    <w:p>
      <w:r>
        <w:rPr>
          <w:b/>
        </w:rPr>
        <w:t xml:space="preserve">Tulos</w:t>
      </w:r>
    </w:p>
    <w:p>
      <w:r>
        <w:t xml:space="preserve">Uhanalaista puulajia kasvatetaan vankilassa, jossa aidat estävät peuroja syömästä taimia.</w:t>
      </w:r>
    </w:p>
    <w:p>
      <w:r>
        <w:rPr>
          <w:b/>
        </w:rPr>
        <w:t xml:space="preserve">Esimerkki 1.4677</w:t>
      </w:r>
    </w:p>
    <w:p>
      <w:r>
        <w:t xml:space="preserve">Tietojen sanotaan auttavan NSA:ta jäljittämään henkilöitä ja kartoittamaan heidän tuttaviaan viraston terrorisminvastaisen työn helpottamiseksi. Digitaalisia oikeuksia puolustavat ryhmät tuomitsivat "verkkovalvonnan" ja vaativat, että NSA:n nuuskaustoimintaa on rajoitettava. Uutinen tulee samaan aikaan, kun Microsoft suunnittelee käyttävänsä enemmän salausta estääkseen NSA:n vakoilun sitä ja sen asiakkaita vastaan. Väärä kohde NSA:n (National Security Agency) rakentama valtava tietokanta pitää silmällä "satoja miljoonia" matkapuhelimia, sanoi Post ja lisäsi, että sen avulla virasto voi kartoittaa liikkeitä ja suhteita tavoilla, jotka olivat "aiemmin käsittämättömiä". Se lisäsi, että laaja ohjelma ylittää mahdollisesti kaikki muut NSA:n hankkeet yksityisyyteen kohdistuvien vaikutusten osalta. Tietoja ohjelmasta oli Postille luovutetuissa asiakirjoissa, jotka ilmiantaja Edward Snowden oli julkaissut. Vakoiluviraston sanotaan keränneen niin paljon tietoa, noin 27 teratavua Postin näkemien vuotaneiden papereiden mukaan, että se "ylitti" NSA:n kyvyn analysoida tietoja ajoissa. Co-Traveler-nimisen tietokonejärjestelmän avulla tehty analyysi oli välttämätöntä, koska vain pieni murto-osa 1 prosentista kerätyistä tiedoista oli todella hyödyllistä terrorisminvastaisessa työssä, sanotaan lehdessä. Analyysi on niin yksityiskohtainen, että sen avulla voidaan estää sellaisten henkilöiden yritykset piiloutua valvonnalta, jotka käyttävät kertakäyttöpuhelimia tai käyttävät luuria vain hetken aikaa ennen sen sammuttamista. Valtaosan kerätyistä tiedoista sanotaan olevan peräisin matkapuhelinverkkoihin asennetuista salakuuntelulaitteista, ja niissä käytettiin peruspaikkatietoja, jotka verkot kirjaavat ylös ihmisten liikkumisen yhteydessä. Näiden tietojen analysointi auttaa NSA:ta selvittämään, mitkä laitteet ovat säännöllisesti lähekkäin, ja näin ollen paljastamaan mahdollisen yhteyden näiden puhelimien omistajien välillä. American Civil Liberties Unionin mukaan on "hämmästyttävää", että NSA voi perustaa näin laajan paikannusjärjestelmän ilman julkista keskustelua. "Verkkovalvonta" rikkoi Yhdysvaltojen velvoitteita, joiden mukaan sen on kunnioitettava ulkomaalaisten ja amerikkalaisten yksityisyyttä. "Hallituksen pitäisi kohdistaa valvontansa niihin, joita epäillään vääristä teoista, eikä koota massiivisia yhdistystietokantoja, jotka luonteensa vuoksi tallentavat valtavan määrän viattomia ihmisiä", se lisäsi. Jatkuva tietovirta NSA:n valvontatyöstä on saanut Microsoftin ryhtymään toimenpiteisiin suojellakseen itseään ja asiakkaitaan perusteettomalta valvonnalta, se totesi blogikirjoituksessaan. Microsoftin lakimies Brad Smith sanoi, että hallituksen urkkiminen on nyt yhtä suuri turvallisuusongelma kuin tietokonevirukset ja muut verkkohyökkäykset. Smith sanoi, että Microsoft laajentaa salauksen käyttöä, taistelee oikeudellisia määräyksiä vastaan, jotka estävät sitä kertomasta asiakkaille, milloin heidän tietojaan etsitään, ja sallii kehittämänsä koodin tarkemman tarkastelun osoittaakseen, ettei siihen ole sisäänrakennettu takaovia.</w:t>
      </w:r>
    </w:p>
    <w:p>
      <w:r>
        <w:rPr>
          <w:b/>
        </w:rPr>
        <w:t xml:space="preserve">Tulos</w:t>
      </w:r>
    </w:p>
    <w:p>
      <w:r>
        <w:t xml:space="preserve">NSA kirjaa päivittäin lähes viisi miljardia matkapuhelimen sijaintitietoa, kertoo Washington Post .</w:t>
      </w:r>
    </w:p>
    <w:p>
      <w:r>
        <w:rPr>
          <w:b/>
        </w:rPr>
        <w:t xml:space="preserve">Esimerkki 1.4678</w:t>
      </w:r>
    </w:p>
    <w:p>
      <w:r>
        <w:t xml:space="preserve">Wendell Baker sai vuonna 2013 elinkautisen tuomion 66-vuotiaan Hazel Backwellin kimppuun hyökkäämisestä ja tämän lukitsemisesta kaappiin. Hänet määrättiin viettämään vähintään 10 ja puoli vuotta vankilassa uuden kaksoisrangaistusta koskevan lain salliman toisen oikeudenkäynnin jälkeen. Myöhemmin hänen vähimmäisrangaistustaan lyhennettiin kahdella vuodella. Perjantaina ehdonalaislautakunta totesi, että Baker "soveltuu vapautettavaksi". Hän on kuitenkin "loppuelämänsä ajan ehdonalaisessa", oikeusministeriön edustaja lisäsi. Baker, joka on nyt 63-vuotias, hakkasi ja raiskasi rouva Backwellin tämän kotona Stratfordissa, itäisessä Lontoossa, vuonna 1997. Oikeuskäsittelyn aikana kuultiin, että naapuri löysi Backwellin sattumalta seuraavana iltana sen jälkeen, kun Baker oli lukinnut hänet kaappiin. Hyökkäyksen jälkeen hän ei enää uskaltanut asua yksin eikä mennä ulos, ja hän kuoli vuonna 2002 "hyvin surullisena ja särkyneen sydämen kanssa", hänen perheensä kertoi. Baker todettiin syyttömäksi vuonna 1999, kun tuomari katsoi virheellisesti, ettei hänen oikeudenkäyntiään voitu jatkaa. Vuonna 2005 otettiin käyttöön kaksoisrangaistusta koskeva laki, jonka mukaan vakavasta rikoksesta vapautettu henkilö voi tietyissä olosuhteissa joutua uudelleen oikeuteen. Vuonna 2007 tehdyssä uudelleentarkastelussa todettiin, että suuri osa todisteista oli kadonnut tai tuhoutunut, ja tapaus otettiin uudelleen käsiteltäväksi kaksi vuotta myöhemmin. Koillis-Lontoon Walthamstow'sta kotoisin oleva Baker pidätettiin vuonna 2011. Wendell Bakerin oikeudenkäynti oli yksi järkyttävimmistä, joista olen raportoinut. Hyökkäyksen raakuus oli jo tarpeeksi järkyttävää, mutta sitä pahensi se, ettei Baker osoittanut minkäänlaista katumusta. Hän puolustautui häntä vastaan esitetyille ylivoimaisille tieteellisille todisteille sillä, että poliisi oli istuttanut käytetystä kondomista peräisin olevaa siemennestettä. Vuonna 1999 tapahtuneen oikeudellisen virheen ja myöhemmin kadonneiden tärkeiden poliisiasiakirjojen vuoksi Baker oli vähällä paeta oikeutta. Siksi on varmasti harmillista niille, jotka tekivät kovasti töitä hänen tuomionsa eteen, että hänet päästetään vapaaksi ensimmäisellä kerralla. Hän antoi lisää DNA-näytteitä, jotka sopivat rouva Backwellilta otetuista näytteistä löytyneisiin DNA-näytteisiin. Vuonna 2014 Bakerin vähimmäisvankeusrangaistusta lyhennettiin kahdella vuodella. Hän pääsi vapaaksi 15. maaliskuuta. Ehdonalaisvalvontalautakunta, joka järjesti tapausta koskevan etäkäsittelyn, totesi, että Bakerin vapauttamisen jälkeen häneen sovelletaan tiukkoja lupaehtoja, kuten ulkonaliikkumiskieltoa ja "tehostettua valvontaa tai seurantaa". Ehdonalaisvalvontalautakunnan tiedottaja sanoi: "Ehdonalaisvalvontalautakunnan päätöksissä keskitytään yksinomaan siihen, millaisen riskin vanki voi vapautumisensa jälkeen aiheuttaa yleisölle ja onko tämä riski hallittavissa yhteisössä. "Teemme tämän erittäin huolellisesti, ja yleinen turvallisuus on ensisijainen tavoitteemme." Oikeusministeriö totesi: "Kuten kaikki riippumattoman ehdonalaislautakunnan vapauttamat elinkautisvangit, Wendell Baker on loppuelämänsä ajan ehdonalaisessa vapautumisessa, ja hänellä on tiukat ehdot - ja häntä uhkaa paluu vankilaan, jos hän ei noudata niitä."</w:t>
      </w:r>
    </w:p>
    <w:p>
      <w:r>
        <w:rPr>
          <w:b/>
        </w:rPr>
        <w:t xml:space="preserve">Tulos</w:t>
      </w:r>
    </w:p>
    <w:p>
      <w:r>
        <w:t xml:space="preserve">Ehdonalaislautakunta on hyväksynyt eläkeläisen pahoinpitelystä ja raiskauksesta tuomitun miehen vapauttamisen vankilasta.</w:t>
      </w:r>
    </w:p>
    <w:p>
      <w:r>
        <w:rPr>
          <w:b/>
        </w:rPr>
        <w:t xml:space="preserve">Esimerkki 1.4679</w:t>
      </w:r>
    </w:p>
    <w:p>
      <w:r>
        <w:t xml:space="preserve">West Highland -terrieri Tilly on jumissa reunalla, joka on 7 metriä Mynydd Jamesin alapuolella lähellä Blainaa. Vaikka Tillyä yritettiin houkutella pois paikaltaan ja tarjota sille ruokaa, se ei ole liikkunut, eikä tiedetä, onko Tilly vielä elossa. Etelä- ja Keski-Walesin luolapelastusryhmä kertoi, että tiistai-iltana päätettiin keskeyttää pelastustoimet. Puheenjohtaja Gary Mitchell sanoi: "Koska reiän molemmilla puolilla on kiinteää kalliota, riski reiän laajentamisesta olisi johtanut siihen, että huomattavia määriä romua olisi pudonnut tytön päälle. "Tämä on yksi niistä harvoista tapauksista 70-vuotisen olemassaolomme aikana, joiden lopputulos ei ole sellainen kuin olisimme toivoneet." "Tämä on yksi niistä harvoista tapauksista, joiden lopputulos ei ole sellainen kuin olisimme toivoneet." Ryhmän jäsen Jen Hill, joka laskettiin aukkoon, sanoi: "Oli hyvin vaikea päätös pyytää, että meidät nostettaisiin takaisin ylös. "Koiran omistajana halusin itse pystyä pelastamaan sen, mutta valitettavasti tällä kertaa näin ei käynyt." Luolapelastusryhmän ohella pelastustöihin osallistui neljän eri aseman erikoispalokuntia, jotka käyttivät kameraa ja kurottajaa pelastustyön apuna. RSPCA Cymru -järjestön edustaja kutsui tilannetta "aivan kauheaksi" ja lisäsi: "Me ja muut virastot olemme keskustelleet Tillyn omistajien kanssa ja jaamme heidän surunsa siitä, ettemme pystyneet pelastamaan häntä lukuisten pelastuslaitosten uuvuttavista ponnisteluista huolimatta".</w:t>
      </w:r>
    </w:p>
    <w:p>
      <w:r>
        <w:rPr>
          <w:b/>
        </w:rPr>
        <w:t xml:space="preserve">Tulos</w:t>
      </w:r>
    </w:p>
    <w:p>
      <w:r>
        <w:t xml:space="preserve">Pelastajat ovat luopuneet yrityksistä pelastaa koira, joka putosi kuoppaan vuorella Blaenau Gwentissä.</w:t>
      </w:r>
    </w:p>
    <w:p>
      <w:r>
        <w:rPr>
          <w:b/>
        </w:rPr>
        <w:t xml:space="preserve">Esimerkki 1.4680</w:t>
      </w:r>
    </w:p>
    <w:p>
      <w:r>
        <w:t xml:space="preserve">Pankin ostopäällikköindeksi (PMI) laski 47,7:ään kesäkuun 48,2:sta. PMI on keskeinen indikaattori alan toiminnasta, ja alle 50:n lukema osoittaa supistumista. Tämä on kolmas kuukausi peräkkäin, kun HSBC:n lukema on ollut alle tämän tason. Tietojen taustalla on pelko Kiinan kokonaistalouden hidastumisesta. Aiemmin tässä kuussa julkaistut tiedot osoittivat, että Kiinan talouskasvu hidastui huhti-kesäkuussa, mikä on toinen peräkkäinen heikomman kasvun vuosineljännes. Maailman toiseksi suurin talous kasvoi 7,5 prosenttia edellisvuoteen verrattuna, kun se tammi-maaliskuussa oli 7,7 prosenttia. Hidastuminen jatkuu? Kiinan teollisuus- ja vientisektorit ovat viime vuosikymmeninä olleet sen talouskasvun keskeisiä vetureita. Kiinan viennin kysyntä on kuitenkin viime aikoina hidastunut, erityisesti Yhdysvaltojen ja Euroopan kaltaisilla keskeisillä markkinoilla, jotka kamppailevat talouskasvun hidastumisen kanssa. Samaan aikaan poliittisten päättäjien on ollut vaikea lisätä kotimaista kulutusta riittävästi kompensoidakseen ulkomaisen myynnin laskua. Tämä on aiheuttanut huolta siitä, että kysynnän hidastuminen keskeisiltä markkinoilta yhdessä kotimaisen kulutuksen vaimeuden kanssa voi haitata Kiinan valmistusteollisuuden kasvua ja vaikuttaa Kiinan talouden kokonaiskasvuun. Hongbin Qu, HSBC:n Kiinan pääekonomisti Hongbin Qu totesi, että uusien tilausten heikentyminen oli avainasemassa heinäkuun teollisuustuotannon hidastumisessa. Nomuran ekonomisti Zhiwei Zhang lisäsi: "Indeksin lasku vastaa näkemystämme siitä, että kasvuvauhti hiipuu edelleen tulevina vuosineljänneksinä". Zhang sanoi odottavansa, että Kiinan kasvu hidastuu 7,4 prosentin vuosivauhtiin kuluvalla neljänneksellä ja 7,2 prosenttiin vuoden viimeisellä neljänneksellä.</w:t>
      </w:r>
    </w:p>
    <w:p>
      <w:r>
        <w:rPr>
          <w:b/>
        </w:rPr>
        <w:t xml:space="preserve">Tulos</w:t>
      </w:r>
    </w:p>
    <w:p>
      <w:r>
        <w:t xml:space="preserve">HSBC:n tekemän alustavan tutkimuksen mukaan Kiinan teollisuustoiminta laski heinäkuussa 11 kuukauden alimmalle tasolle uusien tilausten vähenemisen vuoksi.</w:t>
      </w:r>
    </w:p>
    <w:p>
      <w:r>
        <w:rPr>
          <w:b/>
        </w:rPr>
        <w:t xml:space="preserve">Esimerkki 1.4681</w:t>
      </w:r>
    </w:p>
    <w:p>
      <w:r>
        <w:t xml:space="preserve">Lucy Letby, 30, oli aiemmin pidätetty vuosina 2018 ja 2019 osana Countess of Chesterin sairaalan vastasyntyneiden yksikössä tapahtuneita kuolemantapauksia koskevaa tutkintaa. Syytteet liittyvät vauvakuolemiin ja ei-kuolemaan johtaneisiin romahduksiin sairaalassa kesäkuusta 2015 kesäkuuhun 2016. Warringtonin käräjäoikeuden tuomari määräsi hänet tutkintavankeuteen, jotta hän saapuisi Chesterin kruununoikeuteen perjantaina. Arran Avenuella, Herefordissa asuvaa Letbyä syytetään viiden poikavauvan murhasta, joiden nimet ovat Cemlyn Bennett, Joseph Johnson, Barney Gee, Joseph Gelder ja Eli Gelder, sekä kolmen tytön murhasta, joiden nimet ovat Elsie McNall, Daisy Parkin ja Maddie Freed. Häntä syytetään myös Maddie Freedin ja yhdeksän muun vauvan - viiden pojan ja neljän tytön - murhayrityksestä, joiden henkilöllisyyttä ei saa ilmoittaa. Letby puhui vain vahvistaakseen nimensä, osoitteensa ja syntymäaikansa 10 minuutin kuulustelun aikana. Syyttäjä Pascale Jones kertoi oikeudelle, että Letby olisi vangittava oman turvallisuutensa vuoksi. Hän sanoi: "Kruunu painottaa myös, että on perusteltua uskoa, että hänen oman turvallisuutensa vuoksi vastaaja olisi vangittava." Hän sanoi, että Letby on pidätetty. Poliisi pidätti Letbyn uudelleen tiistaina osana sairaalaa koskevaa tutkintaa, ja hän sai syytteen keskiviikkoiltana. Cheshiren poliisin toukokuussa 2017 käynnistämässä tutkinnassa tarkasteltiin 17 vauvan kuolemaa ja 16 ei-kuolemaan johtanutta romahdusta Countess of Chesterissä maaliskuun 2015 ja heinäkuun 2016 välisenä aikana. Tiistaina poliisi kertoi, että kaikkien asianomaisten vauvojen vanhemmat pidetään täysin ajan tasalla tilanteen kehittymisestä ja että poliisit tukevat heitä.</w:t>
      </w:r>
    </w:p>
    <w:p>
      <w:r>
        <w:rPr>
          <w:b/>
        </w:rPr>
        <w:t xml:space="preserve">Tulos</w:t>
      </w:r>
    </w:p>
    <w:p>
      <w:r>
        <w:t xml:space="preserve">Sairaanhoitaja, jota syytetään kahdeksan vauvan murhasta ja 10 muun vauvan murhayrityksestä, on saapunut oikeuteen.</w:t>
      </w:r>
    </w:p>
    <w:p>
      <w:r>
        <w:rPr>
          <w:b/>
        </w:rPr>
        <w:t xml:space="preserve">Esimerkki 1.4682</w:t>
      </w:r>
    </w:p>
    <w:p>
      <w:r>
        <w:t xml:space="preserve">Toimittaja, Dongguan Shinyang Electronics, työllisti lapsityöntekijöitä alihankkijan kautta, todettiin tutkimuksessa. Samsung keskeytti liiketoimintansa kyseisen toimittajan kanssa heinäkuussa sen jälkeen, kun väitteiden mukaan ainakin viittä lasta oli käytetty. Nyt se on jatkanut liiketoimintaa yrityksen kanssa sen jälkeen, kun lapsityöntekijöiden todettiin käyttäneen väärennettyjä henkilöllisyystodistuksia. Samsung sanoi kuitenkin edelleen rankaisevansa yritystä siitä, että se ei valvo alihankkijoitaan riittävän tarkasti. "Samsung on päättänyt edelleen ryhtyä toimenpiteisiin Dongguan Shinyangia vastaan, jotta toimittaja saataisiin vastuuseen siitä, että se ei ole valvonut alihankkijoitaan Samsungin lapsityövoimaa koskevan nollatoleranssipolitiikan mukaisesti", Galaxy-älypuhelinvalmistaja sanoi. Heinäkuussa yritys keskeytti liiketoimintansa Dongguan Shinyangin kanssa China Labor Watch -työntekijöiden oikeuksia valvovan järjestön esittämien väitteiden jälkeen. Tehtaan tuotanto lopetettiin, ja heinäkuussa tehtaan ulkopuolelle kerääntyi velanperijöitä, jotka väittivät, että tehtaan pomo oli velkaa kuusi miljoonaa juania (560 000 puntaa; 950 000 dollaria). Samsung sanoi tuolloin, että se lopettaisi lopullisesti liiketoimintansa puhelimen kuoren ja osien toimittajan kanssa, jos lapsityöntekijöistä löytyisi todisteita. Shinyangin teknisen alan virkamiehen mukaan tutkimuksessa kuitenkin selvisi, että kolmas yritys oli tuonut alaikäisiä työntekijöitä väärennetyillä henkilöllisyystodistuksilla pian Samsungin tarkastuksen jälkeen. "Varmistamme, että vastaavat tapaukset eivät toistu", hän sanoi. Kiinan laki kieltää alle 16-vuotiaiden työntekijöiden käytön. Silti useiden teknologiajättien alihankkijoiden on havaittu käyttävän alaikäisiä työntekijöitä. Foxconn, joka toimittaa osia Applen laitteisiin, kuten älypuhelimiin, kertoi vuonna 2012 käyttäneensä lapsityövoimaa.</w:t>
      </w:r>
    </w:p>
    <w:p>
      <w:r>
        <w:rPr>
          <w:b/>
        </w:rPr>
        <w:t xml:space="preserve">Tulos</w:t>
      </w:r>
    </w:p>
    <w:p>
      <w:r>
        <w:t xml:space="preserve">Samsung tekee 30 prosenttia vähemmän kauppoja kiinalaisen tavarantoimittajan kanssa sen jälkeen, kun sen tehtaalta löytyi todisteita lapsityövoiman käytöstä.</w:t>
      </w:r>
    </w:p>
    <w:p>
      <w:r>
        <w:rPr>
          <w:b/>
        </w:rPr>
        <w:t xml:space="preserve">Esimerkki 1.4683</w:t>
      </w:r>
    </w:p>
    <w:p>
      <w:r>
        <w:t xml:space="preserve">Century Wharfissa sijaitsevan Marseilles Housen asukas huomasi, että rakennuksen ulkoseinän palotarkastuksessa (EWS1) oli väärä katsastajan allekirjoitus. Alan laajuinen todistus otettiin käyttöön Grenfell Towerin palon jälkeen vuonna 2017, jolloin 72 ihmistä kuoli. Walesin hallitus sanoi olevansa "hyvin huolissaan" väitteistä, joita tutkitaan parhaillaan. Väärennös paljastui vasta epäilyttävän entisen poliisin ansiosta. Asunnon omistaja Gareth Griffiths, 66, tuli epäileväksi EWS1-asiakirjan vuoksi, joka allekirjoitettiin heinäkuussa Butetownin alueella sijaitsevaa kerrostaloa varten. "Kun katsoin sitä, kirjoitus ei näyttänyt hyvältä ammattimaisen RICS:n [Royal Institute of Chartered Surveyors] katsastusmiehen kannalta", hän kertoi paikallisdemokratian raportointipalvelulle. "Kun soitin katsastajalle, hän kauhistui, että katsastus tehtiin hänen allekirjoituksellaan." Katsastusmies, joka ei halunnut mainita nimeään, vahvisti, ettei hän ollut suorittanut katsastusta eikä allekirjoittanut lomaketta. Kiinteistönhoitoyhtiö Warwick Estates antoi EWS1-katsastuksen tekemisen Newbridgeen sijoittautuneen Specialist Facade Inspectionsin tehtäväksi. Specialist Facade Inspections sanoi kuitenkin, että se laatii vain raportin, jonka ulkopuolinen valtuutettu katsastusmies allekirjoittaa 200 punnan maksua vastaan, ja että se oli myös joutunut petoksen uhriksi. Yrityksen perustaja Paul Tedstone sanoi, että väärennettyä allekirjoitusta käytettiin myös "viidessä tai kuudessa" muussa EWS1-todistuksessa, mutta hän ei voinut antaa kolmannen osapuolen katsastajan yhteystietoja tai yrityksen nimeä. "EWS1-todistus on pelkkä hitonmoinen paperi. Ruudun rastittamiseen tarvitaan [pätevä henkilö]. Minulla ei ole mitään noista akkreditoinneista, eikä yrityksellä ollut niitä", hän sanoi. "Se oli hölynpölyä: tarvitaan joku muu vain vahvistamaan se, minkä me jo tiedämme. Vain viimeistä paperia varten, koska minulla ei ollut kirjaimia nimeni perässä allekirjoittaakseni sen. "On ollut viikkoja ja viikkoja tunkeilevia tutkimuksia. Emme ole tehneet mitään väärää, paitsi että olemme olleet hieman naiiveja. Mekin olemme uhreja." Tedstone sanoi, että yhtiö on peruuttanut kaikki todistukset, joissa on väärä allekirjoitus, tarkistanut jokaisen tapauksen ja myöntänyt jokaisen todistuksen uudelleen. Myös Warwick Estatesia on pyydetty kommentoimaan asiaa. Skandaali sai Neil McEvoy MS:n nostamaan Walesin parlamentissa esiin huolen laajemmasta ongelmasta. "Henkilö, jonka oletettiin allekirjoittaneen tämän turvallisuustodistuksen, on ilmoittanut kirjallisesti, ettei hän suorittanut tarkastusta eikä allekirjoittanut lomaketta", McEvoy sanoi. "Hänellä ei ole mitään yhteyttä Specialist Facade Inspectionsiin, eikä allekirjoitus kirjeessä ole [hänen]. "Specialist Facade Inspections sanoo, että he ovat uhri, mutta lopputulos on se, että meillä on turvallisuustodistus, josta en tiedä, kuka sen on allekirjoittanut". Tämä on todella kiireellinen asia. "Milloin asuntoministeri saa otteen asioista? Perustakaa työryhmä ja selvittäkää tämä." Walesin hallitus ilmoitti olevansa tietoinen väitteistä, joita "asianmukaiset viranomaiset" tutkivat parhaillaan. Tiedottaja lisäsi: "Olemme hyvin huolissamme kaikista väitetyistä petoksista, jotka liittyvät näin tärkeään asiaan." EWS1-lomakkeita saavat täyttää vain pätevät ammattilaiset, joilla on asianmukainen paloalan asiantuntemus. Grenfellin katastrofin aiheuttama todistusten suuri kysyntä on kuitenkin johtanut siihen, että huijarit ovat laatineet väärennettyjä EWS1-lomakkeita, kertoo kuluttajajärjestö Which? "Huijarit ovat väärentäneet pätevien katsastajien nimiä ja allekirjoituksia rakennusten hyväksymiseksi ja hylkäämiseksi. Joidenkin näkemiemme lomakkeiden allekirjoittajina on ollut katsastajia, joita ei yksinkertaisesti ole olemassa", raportissa sanotaan. RICS sanoi tuomitsevansa tällaiset petokset, joilla voi olla "mahdollisesti vaarallisia seurauksia" asukkaille. Century Wharfin asukkaat ovat edelleen epävarmoja siitä, onko heidän rakennuksensa verhous turvallinen. Griffiths sanoi: "Emme tiedä, onko rakennuksen seinissä tai ulkoverhouksessa palavaa materiaalia, ennen kuin se on tutkittu kunnolla. Olen hyvin huolissani rakennuksen turvallisuudesta."</w:t>
      </w:r>
    </w:p>
    <w:p>
      <w:r>
        <w:rPr>
          <w:b/>
        </w:rPr>
        <w:t xml:space="preserve">Tulos</w:t>
      </w:r>
    </w:p>
    <w:p>
      <w:r>
        <w:t xml:space="preserve">Cardiffilaisen kerrostalon verhouksen paloturvallisuustodistus on osoittautunut väärennetyksi.</w:t>
      </w:r>
    </w:p>
    <w:p>
      <w:r>
        <w:rPr>
          <w:b/>
        </w:rPr>
        <w:t xml:space="preserve">Esimerkki 1.4684</w:t>
      </w:r>
    </w:p>
    <w:p>
      <w:r>
        <w:t xml:space="preserve">Leo KelionTeknologiatoimittaja Windows 10:n on määrä muuttaa tapaa, jolla miljoonat meistä ovat vuorovaikutuksessa tietokoneidemme kanssa, ja se antaa Microsoftin toimitusjohtajalle Satya Nadellalle mahdollisuuden ohjata yritystä uuteen suuntaan. Hän kuvailee käyttöjärjestelmää "Windows as a Service" -periaatteella, mikä tarkoittaa, että hän aikoo julkaista parannuksia sitä mukaa, kun niitä tulee saataville internetin kautta, sen sijaan, että hän pyrkisi uuteen "isoon pamahdukseen" muutaman vuoden kuluttua. Ohjelmistosta julkaistaan versiot myös älypuhelimille - jolloin Windows Phone -käyttöjärjestelmä poistuu käytöstä - sekä Xbox One -pelikonsolille, esineiden internetille ja myöhemmin mahdollisesti älykelloille. On jopa puhuttu, että tämä on "viimeinen Windows-versio", jos kaikki menee hyvin - ei siis paineita. Hetkinen... Entä Windows 9? Paras selitys, jonka Microsoft on antanut numeron hyppäämiselle, on ollut hyvin nörttivitsin muodossa: "Windows 10 koska seitsemän, kahdeksan, [söi] yhdeksän". Epäilyksenä on, että yhtiön markkinoijat vain ajattelevat sen kuulostavan siistimmältä. Ja tietysti on myös se lisäetu, että se etäännyttää tuotetta entisestään huonosti menestyneestä Windows 8:sta ja ottaa samalla numeerisesti kiinni Applen kilpailevan Mac OS X:n etumatkaa. Mitä uutta? Ensisilmäyksellä, ainakin pöytätietokoneella, käyttöliittymä näyttää melko samanlaiselta kuin suosittu Windows 7. Microsoft mainostaa tuotetta "tutuksi ja helppokäyttöiseksi" osana siirtymistä pois Windows 8:n epäsuositusta kosketuskeskeisyydestä. Ehkäpä tärkein ominaisuus on Käynnistä-valikon paluu, joka tarjoaa käyttäjille nopean ponnahdusikkunan, josta he pääsevät nopeasti suosikkisovelluksiinsa, -dokumentteihinsa ja -asetuksiinsa. Se kuitenkin jatkaa W8:n muotoilukielellä. Käynnistä-valikossa on nyt myös valikoima mukautettavia "live-laattoja", jotka ovat oikealla puolella pelkistetyn näköisten pikakuvakkeiden luetteloa. Näistä voi myös käynnistää suosikkisovelluksia, mutta ihmiset saattavat käyttää niitä mieluummin saadakseen yhdellä silmäyksellä päivityksiä lukemattomien sähköpostien määrästä, säätiedotuksista, tulevista päiväkirjahälytyksistä ja muista ilmoituksista. Ne, jotka kaipaavat Windows 8:n koko näytön käsittävää aloitusnäyttöä, voivat edelleen ottaa sen käyttöön asetuksista, ja se näkyy oletusarvoisesti tableteissa, kun näppäimistöä ei ole liitetty. Toinen suuri lisäys on Cortana - virtuaalinen avustaja, joka esiteltiin ensimmäisen kerran Windows Phone 8.1:ssä. Se hyödyntää tietokoneelle puhuttuja tai kirjoitettuja luonnollisen kielen pyyntöjä ja auttaa käyttäjiä muun muassa hallinnoimaan päiväkirjaansa, etsimään internetistä heidän kiinnostuksen kohteisiinsa sopivaa tietoa, soittamaan musiikkia, josta he saattavat pitää, ja hallitsemaan kolmannen osapuolen sovelluksia. Mitä enemmän Cortana tutkii omistajansa tottumuksia, sitä parempia ehdotuksia se teoriassa tekee. Ne, jotka pitävät tätä hieman pelottavana, voivat rajoittaa tietoja, joihin Cortana pääsee käsiksi. Muita uusia ominaisuuksia ovat mm: Voivatko kaikki ladata sen julkaisupäivänä? Ei. Microsoft tarjoaa sen alusta alkaen Insider-ohjelmansa jäsenille - henkilöille, jotka ovat testanneet järjestelmän esikatseluversioita. Mutta se on porrastettu toimitus muille. Osana prosessia se tekee yhteensopivuustarkastuksia, joten tietokoneet, joilla todennäköisesti ilmenee vakavia ongelmia ohjelmiston käyttämisessä, eivät saa päivitystä ennen kuin asiaankuuluvat viat on korjattu. Jos käyttäjät eivät ole vielä ennakkoon rekisteröityneet latausta varten, he voivat tehdä sen napsauttamalla tehtäväpalkissa olevaa Windows-kuvaketta. Jos sitä ei ole siellä, heidän on tehtävä monimutkainen kiertotoimenpide saadakseen sen näkyviin. Tämä tarkoittaa, että jotkut joutuvat odottamaan päiviä ja ehkä viikkoja saadakseen Windows 10:n ilmaiseksi. Jotkin tietokonevalmistajat ovat kuitenkin jo kiirehtineet valmiiksi asennetun ohjelmiston sisältäviä koneita kauppojen hyllyille. Myös USB-muistitikuilla olevia ohjelmistoja sisältäviä laatikoita on määrä tulla myyntiin "elokuun puolivälin ja syyskuun välisenä aikana" niille, joilla ei ole laajakaistainternettiä. Jälleenmyyjät - kuten Currys Yhdistyneessä kuningaskunnassa - tarjoavat myös maksullisia asennuksia myymälöissä. Microsoftilla on paljon pelissä, eikö olekin? Rahat, jotka tietokonevalmistajat maksavat Windowsin esiasentamisesta tietokoneisiinsa, ovat yksi Microsoftin suurimmista tulonlähteistä. Se auttaa Microsoftia myös ohjaamaan yritysten budjetteja tuottoisiin pilvipalveluihin, kuten Office 365 -tuottavuuspakettiin, Azure-pilvipalvelualustaan ja Dynamics-toimitusketjunhallintatyökaluihin, sekä myymään IT-tukea ja -koulutusta. Myös kuluttajilta peritään tilausmaksuja, olipa kyse sitten OneDrive-pilvitallennuksesta, Skypen kautta soitetuista puheluista tai Microsoftin Groove-musiikkikirjaston käytöstä. Jokainen Googlen, Applen tai Linuxin käyttöjärjestelmää käyttäville laitteille menettämä asiakas on yksi asiakas, joka todennäköisesti käyttää rahansa muualla. Lisäksi jokainen yritys, joka päättää pitäytyä Windows 7:ssä, Vistassa tai jopa XP:ssä, ei pysty tukemaan kaikkia Microsoftin uusimpia teknologioita. Windows Phone on myös ollut melkoinen floppi, ainakin useimmissa maissa. Nyt on uusi pelikenttä: jos Windows 10 Mobile -puhelimen yhdistää näyttöön, näppäimistöön ja hiireen, se voi toimia tietokoneena. Tämä Continuumiksi kutsuttu ominaisuus saattaa houkutella miljardeja kuluttajia kehittyvissä talouksissa, joille sekä älypuhelimen että kannettavan tietokoneen hankkiminen ei olisi kohtuuhintaista. Mitä Microsoft tekee antaakseen Windows 10:lle paremmat mahdollisuudet? Kuluttajille ja pienyrityksille tarjotaan ilmaista päivitystä nykyisille Windows 7- tai 8-käyttöjärjestelmällä varustetuille tietokoneille milloin tahansa ensimmäisen vuoden aikana Windows 10:n julkaisusta. Lisäksi Microsoftin siirtyminen "universaaliin sovellusalustaan" tekee käyttöjärjestelmästä houkuttelevamman kehittäjille. Microsoft ylläpitää yhtä sovelluskauppaa, ja jokaisen tuotteen pitäisi olla yhteensopiva lukuisten laitteiden - kuten tietokoneiden, Xboxien, älypuhelinten ja tulevien HoloLens-kuulokkeiden - kanssa, kunhan tietokone on riittävän tehokas ja koodaaja on tehnyt käyttöliittymästä responsiivisen. Microsoft helpottaa myös kehittäjien mahdollisuuksia siirtää Android- ja iOS-sovelluksia alustalle. Mutta olen kuullut, että se on hieman nihkeä Vielä noin kuukausi sitten tämä oli yleinen valitus esikatseluversioista. Kriitikot myöntävät kuitenkin, että monet heidän suurimmista valituksistaan on nyt korjattu , vaikka joitakin ongelmia on vielä ratkaisematta - kuten se, että Edge ei tue laajennuksia. Suuret yritykset eivät edelleenkään todennäköisesti ota käyttöjärjestelmää käyttöön heti ensimmäisenä päivänä. Teknologiakonsulttiyritys Gartner on kehottanut asiakkaitaan odottamaan ainakin vuoden 2016 jälkipuoliskolle asti. Yksi kuluttajia ehkä pelottanut ongelma on kuitenkin ratkaistu. Microsoft aiheutti kiistaa, kun se ehdotti, että järjestelmän Home-versiota käyttävien ihmisten olisi lisättävä uusia ominaisuuksia sitä mukaa, kun niitä tulee saataville. Asiaa ei helpottanut se, että se nimenomaisesti sanoi, että yritykset voivat odottaa, kunnes "laatu ja sovellusten yhteensopivuus on arvioitu kuluttajamarkkinoilla". Tämä sai jotkut bloggaajat syyttämään Microsoftia siitä, että se kohtelee yleisöä "koekaniineina". Windows 10:n julkaisun aattona Microsoft kertoi kuitenkin BBC:lle lisänneensä mahdollisuuden lykätä kaikkia Home Edition -päivityksiä, tietoturvakorjauksia lukuun ottamatta. Pro- tai Enterprise-versioiden ostaminen on kuitenkin edelleen kannattavaa, sillä niiden omistajat voivat itse päättää, mitä ominaisuuksia lisätään. Viimeinen ajatus: jos kokeilet Windows 10:tä etkä pidä siitä, on hyvä tietää, että on olemassa "rollback"-vaihtoehto, joka toimii ensimmäisten 30 päivän ajan.</w:t>
      </w:r>
    </w:p>
    <w:p>
      <w:r>
        <w:rPr>
          <w:b/>
        </w:rPr>
        <w:t xml:space="preserve">Tulos</w:t>
      </w:r>
    </w:p>
    <w:p>
      <w:r>
        <w:t xml:space="preserve">Maailman käytetyin käyttöjärjestelmä on noussut kaksinumeroiseksi.</w:t>
      </w:r>
    </w:p>
    <w:p>
      <w:r>
        <w:rPr>
          <w:b/>
        </w:rPr>
        <w:t xml:space="preserve">Esimerkki 1.4685</w:t>
      </w:r>
    </w:p>
    <w:p>
      <w:r>
        <w:t xml:space="preserve">Manish PandeyNewsbeat-toimittaja "Muistan ajatelleeni, että se oli hauskaa ja että olin cool", 22-vuotias kertoo Radio 1 Newsbeatille. Jopa sen jälkeen, kun ihmiset, joita hän rasistisesti pahoinpiteli, olivat sanoneet, että se oli väärin, Holly jatkoi sitä. George Floydin kuolema Amerikassa ja Black Lives Matter -mielenosoitukset eri puolilla maailmaa ovat pakottaneet jotkut ihmiset, kuten Hollyn, kohtaamaan menneisyyden rasisminsa ja yrittämään hyvitystä. "Se on saanut minut pyytämään anteeksi rasistista käyttäytymistäni nuorempana", hän lisää. 'Se, mitä tein, oli niin väärin' Holly uskoo, että yksi syy hänen käytökseensä oli hänen perheensä ja ystäviensä vaikutus, kun hän kasvoi. "Kävin kouluja, joissa enemmistö oli valkoihoisia, enkä juurikaan altistunut muista taustoista tuleville ihmisille." Ryhmät, joihin Holly kuului, suhtautuivat luokkatovereihin rasistisesti, ja hän "yritti sopeutua". Hän lisää, että hänen perheensä rasistiset uskomukset vaikuttivat hänen ajatteluunsa. "Heillä on hyvin valkoihoisia näkemyksiä. Luulen, että he uskovat mustien ihmisten yrittävän olla ylivertaisempia sen sijaan, että he olisivat tasavertaisia valkoisten kanssa." Holly kuitenkin myöntää, että viime kädessä hän on vastuussa omista teoistaan. "Siitä huolimatta tiedän, että se, mitä tein, oli niin väärin." Myös Joe (ei oikea nimi) uskoo, että häntä ympäröivät vaikutteet vaikuttivat hänen käyttäytymiseensä koulussa. "En koe, että kotini olisi ollut vihamielinen paikka. Mutta kuulin ehdottomasti N-sanan silloin tällöin", hän kertoo Newsbeatille. Iän myötä Joe kopioi veljiään, kun nämä sanoivat rasistisia asioita. "Kun katson taaksepäin, minun ei todellakaan ollut oikein sanoa niitä asioita, joita sanoin." Joella oli "ystäviä, jotka olivat ruskeaihoisia" - hän ajatteli, että oli "hänen oikeutensa" käyttää rasistisia solvauksia, kuten N-sanaa. Hän kuunteli kappaleita, joissa käytettiin kyseistä sanaa, eikä "nähnyt, mikä oli väärin". "Käytin N-sanan kaltaisia ilmaisuja umpimähkään enkä huolehtinut siitä, mitä ympärilläni olevat ajattelisivat. "Menetin jopa ystäväni tehtyäni rasistisen kommentin, enkä silloinkaan nähnyt sitä." "Kulttuurinen ymmärrys" Owen Jones on Hope Not Hate -kampanjaryhmän koulutusjohtaja, ja hänen mukaansa sanan alkuperästä ei tiedetä tarpeeksi. "Jos kaikille annettaisiin kunnollinen ymmärrys sen kontekstista, yhteyksistä orjakauppaan, he ymmärtäisivät eron musiikin kuuntelemisen ja sanan toistamisen välillä." "Kulttuurinen ymmärrys on se, mikä puuttuu." 'Myönnän, että mokasin' Hollyn asennemuutos tapahtui, kun hän muutti sosiaalisia ympyröitään ja liittyi kirkkoon, jossa hän vietti enemmän aikaa mustien ihmisten kanssa. Joen kohdalla tilanne on hieman erilainen. Hänen "käännekohtansa" tuli viisi vuotta sitten, kun joku opetti hänelle mikroaggressioista - vähemmistöihin kohdistuvista hienovaraisista mutta loukkaavista toimista, jotka voivat vahvistaa stereotypioita. Sekä Holly että Joe kiittävät Black Lives Matter -liikettä syvällisemmästä itsetutkiskelusta nyt. Holly on pyytänyt anteeksi aiempaa käytöstään ja sanoo pyrkivänsä kouluttamaan itseään enemmän mustien historiasta. "Kaikki ovat olleet iloisia siitä, että olen pyytänyt anteeksi ja myöntänyt, että tein väärin", hän sanoo. Joe myöntää, että mielenosoitukset ovat saaneet hänet haluamaan "korjata aiheuttamansa tuskan". "Myönnän, että mokasin, joten tiedän, että on oikein pyytää anteeksi niiltä ihmisiltä, joita loukkasin nuorempana", hän lisää. 'Ei riitä, että vain toivoo ja sanoo ei rasismille' Holly ja Joe sanovat tukevansa rasismin vastaista taistelua. Joe on osallistunut Black Lives Matter -mielenosoituksiin Isossa-Britanniassa hiljattain, ja hän aikoo mennä useampiinkin. Hän työskentelee nyt ryhmässä, joka edistää koulutuksellista tasa-arvoa. Hänen mukaansa on tärkeää kertoa lapsille, kun he lipsuvat. "Jos he sanovat jotain, mitä heidän ei pitäisi sanoa - kuten N-sanan laulussa - meidän tehtävämme on selittää, miksi se ei ole OK." "Jos he sanovat jotain, mitä heidän ei pitäisi sanoa, meidän on selitettävä, miksi se ei ole OK." "Olen jakanut linkkejä, allekirjoittanut vetoomuksia ja yrittänyt auttaa ihmisiä valistamaan itseään", Holly sanoo. Tämä koskee myös hänen perhettään, mikä on ollut vaikeaa, "koska he näkevät vain sen, mitä heidän katsomassaan mediassa esitetään". Owen on samaa mieltä ja sanoo, että rasismin ehkäisemiseksi varhaisessa iässä on tärkeää saada "lapset ulos kulttuurikuplastaan" - mikä muutti Hollyn. Alueilla, joilla monimuotoisuus on vähäistä, hän ehdottaa, että lapsia viedään paikkoihin, joissa on sekalaistaustaisia ihmisiä, jotta he voivat "näyttää, että ihmiset tulevat toimeen keskenään ja että pelottelu, jota he ovat saattaneet kuulla, ei pidä paikkaansa". "Nämä asiat ovat periytyneet satojen vuosien ajan. Emme synny rasistisina, mutta meillä on kyky olla rasistisia", hän lisää. "Ja siihen on helppo liukastua, ellei näitä keskusteluja käydä jo nuorena. Ei riitä, että vain toivoo ja sanoo ei rasismille." Seuraa Newsbeatia Instagramissa, Facebookissa, Twitterissä ja YouTubessa. Kuuntele Newsbeatia suorana arkisin klo 12:45 ja 17:45 - tai kuuntele uudelleen täällä.</w:t>
      </w:r>
    </w:p>
    <w:p>
      <w:r>
        <w:rPr>
          <w:b/>
        </w:rPr>
        <w:t xml:space="preserve">Tulos</w:t>
      </w:r>
    </w:p>
    <w:p>
      <w:r>
        <w:t xml:space="preserve">Ala- ja yläasteella Holly (ei hänen oikea nimensä) teki rasistisia kommentteja mustia oppilaita kohtaan, joiden kanssa hän oli luokassa.</w:t>
      </w:r>
    </w:p>
    <w:p>
      <w:r>
        <w:rPr>
          <w:b/>
        </w:rPr>
        <w:t xml:space="preserve">Esimerkki 1.4686</w:t>
      </w:r>
    </w:p>
    <w:p>
      <w:r>
        <w:t xml:space="preserve">Tarkan Agca, 24, Crusader Way, Watford, tunnusti syyllisyytensä Winchester Crown Courtissa, jossa häntä syytettiin Andy Szarutan murhasta. Bridgwaterista, Somersetistä kotoisin oleva Szaruta kuoli sairaalassa kesäkuussa Solstice Parkin lähellä Amesburyssa tapahtuneen onnettomuuden jälkeen. Tuomari Mrs Justice May lykkäsi asian käsittelyä 10. tammikuuta asti tuomion antamista varten. Syyttäjä Kerry Maylin kuvaili, kuinka Szaruta oli matkalla vaimonsa Susanin ja tyttärensä Rachelin kanssa A303-tietä pitkin Wiltshiren Stonehengen lähellä matkalla Lontooseen isänpäivää ja syntymäpäiväjuhlia viettämään poikansa Christianin kanssa. Szaruta kuvaili, kuinka Agca "ajoi perässä" heidän takanaan, jolloin hänen miehensä "painoi jarrua osoittaakseen, ettei BMW:n pitäisi olla niin lähellä". Rouva Szaruta sanoi, että BMW ajoi sitten heidän eteensä ja jarrutti niin kovaa, että se oli kuin "hätäpysäytys". Maylinin mukaan kuljettajat pysähtyivät sitten A303 Solstice Park -tien varrella olevalle liukukäytävälle, ja Szaruta käveli BMW:tä kohti, jolloin auto osui häneen ja heitti hänet ilmaan. Hän sanoi, että Szarutan tytär näki tapahtuman ja kertoi poliisille: "Isäni piti kättään konepellillä, hän nousi konepellille ja korkealle ilmaan. "Isää kannettiin konepellillä auton pituuden verran." Maylinin mukaan toinen silminnäkijä näki Agcan ajavan pois "paljon yli 70 mailin tuntinopeusrajoituksen" ja "hyppivän autojen välistä". Oikeus kuuli, että Agcalla oli 13 aiempaa tuomiota 28 rikoksesta, joista useat liittyivät raivokohtauksiin, joihin liittyi peräänajoa ja ajoneuvojen kimppuun hyökkäämistä. Lausunnossaan rouva Szaruta sanoi kärsivänsä takaumasta ja lisäsi: "Olen menettänyt aviomieheni, parhaan ystäväni, ja minun on selviydyttävä tapahtuneen traumasta." Hän sanoi, että hänellä on traumoja. Szaruta oli saanut sotilasuransa aikana mitalit Falklandin sodasta, kahdesta komennuksesta Pohjois-Irlannissa ja Nato-mitalin Bosnian sodan aikana.</w:t>
      </w:r>
    </w:p>
    <w:p>
      <w:r>
        <w:rPr>
          <w:b/>
        </w:rPr>
        <w:t xml:space="preserve">Tulos</w:t>
      </w:r>
    </w:p>
    <w:p>
      <w:r>
        <w:t xml:space="preserve">Mies on tunnustanut syyllisyytensä entisen merijalkaväen kersantin taposta, jonka hän löi BMW:llä "korkealle ilmaan" raivohyökkäyksessä.</w:t>
      </w:r>
    </w:p>
    <w:p>
      <w:r>
        <w:rPr>
          <w:b/>
        </w:rPr>
        <w:t xml:space="preserve">Esimerkki 1.4687</w:t>
      </w:r>
    </w:p>
    <w:p>
      <w:r>
        <w:t xml:space="preserve">Laszlo Csataryn väitetään vainonneen Kosicen kaupunkia toisen maailmansodan aikana johtaneen natsimyönteisen Unkarin hallinnon vastustajia. Hänen läsnäolonsa Budapestissä nousi otsikoihin viime kuussa, kun brittiläisen Sun-sanomalehden toimittajat jäljittivät hänet. Hänen epäillään avustaneen 15 700 juutalaisen murhassa sodan aikana. Unkarin syyttäjät kuulustelivat Csatarya keskiviikkona. Hän väittää olleensa vain välittäjänä Kosicessa toimivien unkarilaisten ja saksalaisten virkamiesten välillä ja ettei hän ollut osallisena sotarikoksissa. Kosice - tuolloin nimeltään Kassa - oli ensimmäinen Unkarin alueelle perustettu juutalaisgetto sen jälkeen, kun Saksa oli miehittänyt maan vuonna 1944. Natsijärjestöjä jahtaava Simon Wiesenthal Center syyttää Csatarya osallisuudesta 15 700 juutalaisen karkottamiseen Kosicesta Auschwitzin kuolemanleirille. Slovakian valtion syyttäjänviraston tiedottaja sanoi, että viimeisimmät syytteet koskevat "vastuuta Kosicen asukkaiden karkottamisesta Saksaan". Mies, jonka isä karkotettiin Saksaan tammikuussa 1945, esitti syytteen Csatarya vastaan. Koska Csatarya vastaan on nostettu syyte Slovakiassa, voidaan aloittaa luovutusmenettely. Tšekkoslovakialainen tuomioistuin tuomitsi hänet vuonna 1948 poissaolevana kuolemaan. Slovakian oikeusministeri Tomas Borec sanoi maanantaina, että hän haluaisi, että Csatary joutuisi oikeuteen Slovakiassa. Tätä ovat vaatineet myös Slovakian juutalaisyhteisön johtajat. Slovakiassa ei ole enää kuolemanrangaistusta, joten Csataryn syyllisyystuomio merkitsisi todennäköisesti elinkautista vankeutta. Sodan jälkeen Csatary pakeni Kanadaan, jossa hän työskenteli taidekauppiaana Montrealissa ja Torontossa. Hän katosi vuonna 1997 sen jälkeen, kun häneltä oli riistetty Kanadan kansalaisuus.</w:t>
      </w:r>
    </w:p>
    <w:p>
      <w:r>
        <w:rPr>
          <w:b/>
        </w:rPr>
        <w:t xml:space="preserve">Tulos</w:t>
      </w:r>
    </w:p>
    <w:p>
      <w:r>
        <w:t xml:space="preserve">Slovakiassa on nostettu uusia syytteitä 97-vuotiasta natsisotarikoksista epäiltyä vastaan, joka on kotiarestissa naapurimaassa Unkarissa.</w:t>
      </w:r>
    </w:p>
    <w:p>
      <w:r>
        <w:rPr>
          <w:b/>
        </w:rPr>
        <w:t xml:space="preserve">Esimerkki 1.4688</w:t>
      </w:r>
    </w:p>
    <w:p>
      <w:r>
        <w:t xml:space="preserve">20-vuotiasta puukotettiin kotibileissä Bandon Roadilla kaupungin länsiosassa 16. tammikuuta. Hän kuoli vammoihinsa Corkin yliopistollisessa sairaalassa, minkä vuoksi murhatutkinta käynnistettiin. Irlannin kansallinen yleisradioyhtiö RTÉ kertoi, että teini ilmoittautui torstaina kuulusteltavaksi ajanvarauksella. Ballinascarthyn kylästä Corkin kreivikunnasta kotoisin oleva Blair oli toisen vuoden opiskelija Corkin teknillisessä korkeakoulussa. Irlannin kirkon Corkin, Cloynen ja Rossin piispa, tohtori Paul Colton, sanoi, että hänet tunnettiin paikallisesti hyvin rugbypelaajana ja urheilijana.</w:t>
      </w:r>
    </w:p>
    <w:p>
      <w:r>
        <w:rPr>
          <w:b/>
        </w:rPr>
        <w:t xml:space="preserve">Tulos</w:t>
      </w:r>
    </w:p>
    <w:p>
      <w:r>
        <w:t xml:space="preserve">Corkissa Cameron Blairin murhaa tutkiva gardaí (Irlannin poliisi) on pidättänyt 17-vuotiaan pojan.</w:t>
      </w:r>
    </w:p>
    <w:p>
      <w:r>
        <w:rPr>
          <w:b/>
        </w:rPr>
        <w:t xml:space="preserve">Esimerkki 1.4689</w:t>
      </w:r>
    </w:p>
    <w:p>
      <w:r>
        <w:t xml:space="preserve">Lintu löydettiin Peterborough'ssa sijaitsevalta Ferry Meadowsin luonnonsuojelualueelta viime kuussa "erittäin huonovointisena", ja se vietiin RSPCA:n sairaalaan. Se oli aluksi liian heikko leikkaukseen, mutta nyt pallo on poistettu. "On niin surullista ajatella, että tämä joutsenparka joutui kärsimään vamman seurauksena, joka todennäköisesti aiheutettiin tahallaan", hyväntekeväisyysjärjestö sanoi. Naaraspuolisen joutsenen kasvot olivat pahasti turvoksissa, kun RSPCA saapui luonnonsuojelualueelle, sillä kuulalaakeri oli kiilautunut sen poskeen. Se vietiin RSPCA:n East Winch Wildlife Centreen Norfolkiin, jossa röntgenkuvat paljastivat, että "kuulalaakeri, joka oli todennäköisesti ammuttu katapultista, oli muurautunut sen kasvojen kylkeen". Keskuksen johtaja Alison Charles sanoi: "Leikkaus sujui hyvin, ja kuulalaakeri poistettiin, ja se näyttää jo hieman pirteämmältä", sanoi keskuksen johtaja Alison Chaplin. "Hän saa antibiootteja ja toivottavasti hän on tarpeeksi vahva toipuakseen. Hän on kuitenkin todennäköisesti kanssamme useita viikkoja." "Haluamme tuoda tämän esiin, jotta ihmiset voivat pitää silmällä alueen villieläimiä, vaikka toivomme, että kyseessä oli yksittäinen tapaus." Joutsenet ja kaikki luonnonvaraiset linnut ovat suojeltuja vuoden 1981 Wildlife and Countryside Act -lain nojalla, joten RSPCA tekee yhteistyötä poliisin kanssa joutsenen ampuneen henkilön löytämiseksi.</w:t>
      </w:r>
    </w:p>
    <w:p>
      <w:r>
        <w:rPr>
          <w:b/>
        </w:rPr>
        <w:t xml:space="preserve">Tulos</w:t>
      </w:r>
    </w:p>
    <w:p>
      <w:r>
        <w:t xml:space="preserve">Joutsenen kasvoista jouduttiin poistamaan suuri kuulalaakeri sen jälkeen, kun sitä oli ammuttu katapultilla.</w:t>
      </w:r>
    </w:p>
    <w:p>
      <w:r>
        <w:rPr>
          <w:b/>
        </w:rPr>
        <w:t xml:space="preserve">Esimerkki 1.4690</w:t>
      </w:r>
    </w:p>
    <w:p>
      <w:r>
        <w:t xml:space="preserve">Reevel AldersonKotiasioiden kirjeenvaihtaja, BBC Skotlanti Jos Holyroodissa parhaillaan käsiteltävänä oleva lakiesitys hyväksytään, pakkokeinoista ja kontrolloivasta käytöksestä tehdään rikos. Se merkitsee muutosta poliiseille, jotka ovat tottuneet havaitsemaan fyysisiä pahoinpitelyjä. Ministerit sanovat, että psykologinen hyväksikäyttö voi usein aiheuttaa pysyviä vaurioita. He toivovat, että uusi laki on voimassa vuonna 2018. Kaikkiaan 14 000 poliisin ja valvomon työntekijää saa koulutusta uuden vuoden aikana ennen uuden lainsäädännön odotettua täytäntöönpanoa. Skotlannin perheväkivaltaa koskevan lakiehdotuksen odotetaan saavan kolmannen vaiheen keskustelunsa - joka on viimeinen este Skotlannin parlamentissa - tammikuussa. Apulaispoliisipäällikkö Gillian MacDonald Skotlannin poliisista sanoi, että lakiehdotus kohdistuu "salakavalampiin" rikoksiin ja että poliisit tarvitsevat lisäkoulutusta voidakseen tunnistaa uudet rikokset. ACC MacDonald sanoi, että kyseessä on monimutkainen ala, johon voi sisältyä taloudellista valvontaa ja uhrin toiminnan ja liikkumisen rajoittamista, mikä voi usein johtaa luottamuksen puutteeseen. Hän sanoi: "Merkit eivät useinkaan ole yhtä näkyviä kuin fyysisen pahoinpitelyn merkit. "Siksi on todella tärkeää, että poliisit ymmärtävät, mitä he etsivät, ja miten tunnistaa tämä tunnus ja tukea siitä kärsiviä uhreja." Oikeusministeri Michael Matheson sanoi, että monissa tapauksissa psykologinen hyväksikäyttö ja kontrolloiva käyttäytyminen voivat olla pahempaa kuin fyysinen hyväksikäyttö. Hän sanoi, että on tärkeää puuttua perheväkivallan kaikkiin näkökohtiin, eikä sitä saa enää pitää yksityisasiana, hän sanoi. "Haluan varmistaa, että poliisivoimillamme on asianmukaiset taidot, joita ne tarvitsevat voidakseen tunnistaa tämäntyyppisen käyttäytymisen. "Siksi noin 14 000 poliisiviranomaisen ja henkilökunnan kouluttaminen auttaa meitä tässä tehtävässä." Mathesonin mukaan tämä auttaa varmistamaan, että poliisit ymmärtävät pakkokeinoja ja kontrolloivaa käyttäytymistä sekä psykologista hyväksikäyttöä. Se varmistaisi myös, että tällaisista rikoksista voidaan nostaa tehokkaita syytteitä, kunhan parlamentti on hyväksynyt lainsäädännön.</w:t>
      </w:r>
    </w:p>
    <w:p>
      <w:r>
        <w:rPr>
          <w:b/>
        </w:rPr>
        <w:t xml:space="preserve">Tulos</w:t>
      </w:r>
    </w:p>
    <w:p>
      <w:r>
        <w:t xml:space="preserve">Poliisiviranomaisille ja henkilökunnalle järjestetään koulutusta, jotta he voivat valmistautua perheväkivaltaa koskevan lainsäädännön suunniteltuun muutokseen.</w:t>
      </w:r>
    </w:p>
    <w:p>
      <w:r>
        <w:rPr>
          <w:b/>
        </w:rPr>
        <w:t xml:space="preserve">Esimerkki 1.4691</w:t>
      </w:r>
    </w:p>
    <w:p>
      <w:r>
        <w:t xml:space="preserve">Epätavallinen haastattelutilanne tarjosi runsaasti raitista ilmaa ja tilaa sosiaaliselle etäisyydelle - ja prinssi ilmeisesti nautti ensimmäisestä ajelustaan avokattoisella kaksikerroksisella autolla. Esiintyminen oli epämuodollisempi kuin herttuan ja herttuattaren tuleva tapaaminen Oprah Winfreyn kanssa, ja Cordenin tyyli on enemmän vitsikäs ja vähemmän tutkiva. Se ei kuitenkaan estänyt Harrya avautumasta joistakin perheen elämän osa-alueista ja heidän päätöksestään vaihtaa Lontoo Los Angelesiin, ja hän selitti, kuinka Yhdistyneen kuningaskunnan lehdistö oli "myrkyllistä" ja "tuhosi mielenterveyteni". Hän kertoi Cordenille myös mielipiteensä Netflixin The Crown -sarjasta ja paljasti, mitä kuningatar antoi Archielle joululahjaksi. Tässä on seitsemän nuggettia, jotka saimme haastattelusta selville: 1. Harry haluaa "tuoda myötätuntoa" Harry, Meghan ja Archie lähtivät Isosta-Britanniasta lähes vuosi sitten "astuttuaan taaksepäin" elämästä työssäkäyvinä kuninkaallisina. Nyt he ovat asettuneet asumaan Santa Barbaraan, Kaliforniaan. Cordenin kysyessä, mitä heidän elämäänsä kuuluisi lukituksen purkamisen jälkeen, Harry vastasi: "Minulla ei ole aavistustakaan. Hieman erilainen versio, mutta jatkoa sille, mitä teimme Yhdistyneessä kuningaskunnassa. "Elämäni tulee aina olemaan julkista palvelua - me kaksi allekirjoitimme sen ja me kaksi nautimme siitä, että teemme sitä, yritämme tuoda myötätuntoa ja yrittää tehdä ihmiset onnellisiksi ja yrittää muuttaa maailmaa millään pienellä tavalla, jolla voimme." 2. Kuningattaren käytännöllinen joululahja Harry paljasti, että kuningatar oli kysynyt, mitä nyt puolitoistavuotias Archie halusi viimeiseksi joululahjakseen, ja Meghan kertoi, että hän halusi vohvelikoneen. "Hän lähetti meille vohvelikoneen Archielle", hän sanoi. "Meg tekee nyt aamiaiseksi vohvelikoneessa kauniin luomusekoituksen...". Hän rakastaa sitä. Ja nyt minulla on aamiaiseksi vohveleita, vähän jogurttia ja vähän hilloa päälle. En tiedä, onko se oikein. Ehkä marjoja. Hieman hunajaa. Ehkä vähän siirappia." 3. Archien ensimmäinen sana Ei "isä", "äiti" tai "lastenhoitaja" - vaan ilmeisesti "krokotiili". Harry sanoi poikansa olevan nyt "hysteerinen" ja lisäsi: "Hänellä on mitä uskomattomin persoonallisuus." 4. "Haz ja Meg" Kyllä, näin he kutsuvat toisiaan. Corden ja prinssi pysähtyivät avobussikierroksellaan talossa, jota käytettiin The Fresh Prince of Bel-Air -elokuvassa. Kun Harry osoitti olevansa todellinen 90-luvun komediasarjan fani räppäämällä tunnusmusiikkia kävellessään sisäänkäyntiä pitkin, Corden yritti suostutella häntä ostamaan kiinteistön. Juontaja teki sitten FaceTimedin Meghanille Harryn puhelimella yrittäen vakuuttaa hänet - Meghan vastusti ja sanoi: "Luulen, että olemme muuttaneet jo tarpeeksi", ennen kuin kysyi mieheltään: "Haz, miten kiertueesi LA:ssa sujuu?". 5. He katsovat peliohjelmia sängyssä, aivan kuten me muutkin Kysyttäessä, millainen tavallinen ilta Sussexeilla oli Santa Barbarassa, Harry sanoi: "Riippuen siitä, miten päivä on mennyt ja miten kiireinen se on ollut, laitamme Archielle teetä, kylvemme hänet, luemme hänelle kirjan, laskemme hänet alas, menemme alakertaan, Meg saattaa laittaa ruokaa, saattaa tilata noutoruokaa, menemme yläkertaan istumaan sänkyyn, laitamme television päälle, katsomme Jeopardya, ehkä katsomme vähän Netflixiä." 6. Harrylla ei ole ongelmia The Crownin kanssa Netflixistä puheen ollen... On esitetty äänekkäitä vastalauseita siitä, miten The Crown kuvaa kuninkaallista historiaa, varsinkin nyt kun se on saavuttanut Harryn vanhempien, prinssi Charlesin ja prinsessa Dianan aikakauden. Harry suhtautui siihen kuitenkin toiveikkaasti ja jopa vihjasi, että sen dramatisoinnit voisivat antaa ulkopuolisille hyödyllisen vilauksen kuninkaallisen elämän vaikeuksista. "Ne eivät teeskentele olevansa uutisia", hän sanoi. "Se on fiktiivinen, mutta perustuu löyhästi totuuteen. Se ei tietenkään ole täysin tarkka, mutta se antaa karkean käsityksen siitä, millainen elämäntapa on, millaisia paineita velvollisuuden ja palvelun asettaminen perheen ja kaiken muun edelle aiheuttaa ja mitä siitä voi seurata. "The Crown on minulle paljon mieluisampi juttu kuin perheestäni, vaimostani tai itsestäni kirjoitetut tarinat. Koska se on ero - se [The Crown] on tietenkin fiktiota, ottakaa sitä miten haluatte, mutta tämä [lehdistö] raportoi faktana, koska oletettavasti olet uutinen. Minulla on todellinen ongelma sen kanssa." 7. Kuninkaallinen deittailu tehdään "selkä suorana" Kysymykseen siitä, milloin hän tiesi, että Meghan voisi olla "se oikea", Harry vastasi: "Toisilla treffeillä aloin ajatella, että vau, tämä on aika erikoista. Se oli tapa, jolla löysimme toisemme ja tunsimme olomme niin mukavaksi toistemme seurassa. "Seurustelu minun kanssani tai minkä tahansa kuninkaallisen perheenjäsenen kanssa on tavallaan ylösalaisin. Kaikki treffit muuttuvat illallisiksi, television katseluksi tai kotona jutusteluksi. Ja sitten lopulta, kun teistä tulee pari, lähdette ulos syömään, elokuviin ja kaikkeen muuhun. "Kaikki tehtiin siis meidän kanssamme takaperin. Itse asiassa saimme viettää valtavasti aikaa kahdestaan, emmekä menneet ystävien luo tai illalliselle, jossa oli muita häiriötekijöitä, ja se oli mahtavaa, se oli uskomaton asia. Nousimme nollasta 60:een kahdessa ensimmäisessä kuukaudessa." Kaksi asiaa, joista hän ei puhunut Hän ei puuttunut Edinburghin herttuan terveyteen eikä Meghanin raskauteen. He ilmoittivat jälkimmäisestä aiemmin tässä kuussa sen jälkeen, kun paljastui, että Meghan sai keskenmenon viime kesänä. Hän ja Meghan saattavat hyvinkin keskustella näistä aiheista, kun Oprah haastattelee heitä yhdessä. Se on määrä lähettää 7. maaliskuuta. Ei ole tiedossa, tehdäänkö se avobussissa.</w:t>
      </w:r>
    </w:p>
    <w:p>
      <w:r>
        <w:rPr>
          <w:b/>
        </w:rPr>
        <w:t xml:space="preserve">Tulos</w:t>
      </w:r>
    </w:p>
    <w:p>
      <w:r>
        <w:t xml:space="preserve">Sussexin herttua on antanut lisää tietoa elämästä Kaliforniassa Meghanin ja heidän Archie-poikansa kanssa, kun hän antoi haastattelun James Cordenille matkustaessaan Los Angelesin kaduilla avobussilla.</w:t>
      </w:r>
    </w:p>
    <w:p>
      <w:r>
        <w:rPr>
          <w:b/>
        </w:rPr>
        <w:t xml:space="preserve">Esimerkki 1.4692</w:t>
      </w:r>
    </w:p>
    <w:p>
      <w:r>
        <w:t xml:space="preserve">Levi Smith, 41, löydettiin Elmleyn vankilan sellistä noin kello 06.45 GMT, ja ensihoitajat julistivat hänet kuolleeksi pian sen jälkeen, kertoo vankeinhoitolaitos. Hänen kuolemansa on seitsemäs Kentissä sijaitsevassa vankilassa tänä vuonna tapahtunut kuolema. Her Majesty's Inspectorate of Prisons (HMIP) sanoi, että korkean riskin vankeja ei arvioitu ja hoidettu asianmukaisesti. Tarkastajat havaitsivat myös, että Sheppeyn saarella sijaitseva HMP Elmley oli ylikansoitettu. Heidän mukaansa vankilassa on 1 252 miestä, kun se on suunniteltu 985 miehelle. Vangit ja työntekijät jäivät haavoittuviksi henkilöstöpulan vuoksi, minkä vuoksi monet liikunta- ja koulutustilaisuudet peruttiin. Kesäkuussa tehdyssä ennalta ilmoittamattomassa tarkastuksessa havaittiin myös, että puolet rikoksentekijöiden hallintoyksikön viroista oli edelleen täyttämättä. Rikoksentekijöitä heidän rangaistustensa aikana valvovan yksikön henkilökunta ei saanut koulutusta tai "mielekästä valvontaa", raportissa todettiin. Analyysi Danny Shaw, sisäasioiden kirjeenvaihtaja Elmleyn raportti on synkkää luettavaa. Suurin osa vangeista palaa kaduille muutamassa kuukaudessa tai vuodessa, mutta mikään ei viittaa siihen, että se, mitä tämän vuoden 1992 vankilan seinien sisällä tapahtuu, auttaisi heitä kuntoutumaan. Se ei ole henkilökunnan vika. Heitä ei vain ole tarpeeksi. Viime viikolla Howard League for Penal Reform -järjestö julkaisi tutkimuksen, jonka mukaan vankilavirkailijoiden määrä Elmleyssä ja sen naapurivankiloissa Standford Hillissä ja Swalesidessa on vähentynyt neljässä vuodessa 300:lla, 740:stä 340:een. Oikeusministeriön toimittamat luvut heijastavat koko julkisen sektorin vankilakantaan. Valtakunnallinen rekrytointihanke on vihdoinkin käynnissä, mutta tuhannet virkamiehet, joilla oli kokemusta vaarallisimpien ja vahingoittuneimpien rikoksentekijöiden hoitamisesta haastavimmissa ympäristöissä, on suurelta osin menetetty lopullisesti. Tarkastajat havaitsivat myös, että eräällä esimiehellä oli 47 korkean riskin tapausta, joita hän ei ollut nähnyt kuuteen tai kahdeksaan kuukauteen. Tarkastajien mukaan vankila toimi "hyvin rajoitetun ja arvaamattoman järjestelmän" mukaisesti. Lähes 200 vankia pidettiin kolmea vankia selliä kohden tiloissa, jotka oli suunniteltu kahdelle vangille. Lisäksi 416 vankia oli pareittain yksittäisissä selleissä. Raportin mukaan vammaisista vangeista huolehdittiin hyvin, ja useimmat terveydenhuollon osa-alueet olivat hyviä. Eräs vanki, joka soitti BBC Radio Kentille HMP Elmleystä, kuvaili vankilan oloja "vastenmielisiksi". "Henkilökuntaa ei ole tarpeeksi, vankila on niin likainen, että hiiret käyttävät haalareita, [ja] taululla on tänään ilmoitus lutikoiden esiintymisestä", hän sanoi. Vanki, jonka henkilöllisyyttä ei ole paljastettu, sanoi, että he olivat lukkojen takana 23 tuntia päivässä ja että vankien keskuudessa oli "levottomuutta". "Tämä on inhottava, likainen, tylsä ja yksitoikkoinen hallinto", hän sanoi BBC:lle. "Vankilakriisi" Vankiloiden ylitarkastaja Nick Hardwick sanoi: "Nämä havainnot ovat hyvin huolestuttavia, ja ensisijaisena tavoitteena pitäisi olla vankilan vakauttaminen." National Offender Management Servicen toimitusjohtaja Michael Spurr sanoi: "Kun tarkastusvirasto vieraili Elmleyssä kesäkuussa, vankilassa oli paljon vapaita työpaikkoja. "Vakituinen rekrytointi on käynnissä." Varjooikeusministeri Sadiq Khan sanoi, että raportti osoittaa kaiken sen, mikä David Cameronin johtamassa vankilajärjestelmässä on vialla. "Krooninen henkilöstöpula, nopeasti lisääntyvä tilanahtaus ja väkivalta ovat (oikeusministeri) Chris Graylingin epäpätevän politiikan aiheuttaman vankilakriisin aineksia", hän lisäsi. "Samalla kun ministerit kieltävät kaaoksen heidän vahtivuorollaan, vankeja ei uudisteta, mikä vaarantaa tarpeettomasti yleistä turvallisuutta vapautuvien vankien palatessa rikolliseen elämään."</w:t>
      </w:r>
    </w:p>
    <w:p>
      <w:r>
        <w:rPr>
          <w:b/>
        </w:rPr>
        <w:t xml:space="preserve">Tulos</w:t>
      </w:r>
    </w:p>
    <w:p>
      <w:r>
        <w:t xml:space="preserve">Vanki on löydetty kuolleena sinä päivänä, kun hänen vankilansa henkilöstöpulaa ja tilanahtautta käsittelevässä raportissa tuotiin esiin.</w:t>
      </w:r>
    </w:p>
    <w:p>
      <w:r>
        <w:rPr>
          <w:b/>
        </w:rPr>
        <w:t xml:space="preserve">Esimerkki 1.4693</w:t>
      </w:r>
    </w:p>
    <w:p>
      <w:r>
        <w:t xml:space="preserve">Pembrokeshiren, Snowdonian ja Brecon Beaconsin kansallispuistoviranomaiset ovat kukin saaneet osuuden 600 000 punnan suuruisesta Walesin hallituksen rahoituksesta erilaisiin hankkeisiin. Hankkeisiin kuuluu muun muassa Cadair Idrisin, Snowdonin Miners Trackin ja itäisten Beaconsin alueiden esteettömyyden parantaminen. Pyörätuolilla kulkeminen mahdollistetaan myös Freshwater Eastissä, Abereiddyssä ja St Davidsissa Pembrokeshiressä. Loput rahoituksesta käytetään Walesin 870 mailin pituisen Wales Coast Path -reitin parannuksiin. Työt tehdään seuraavissa paikoissa: Natural Resources Walesille myönnetään myös määräraha, jonka avulla se voi korjata talvimyrskyjen aiheuttamat vahingot rannikkopolulla, jotta se säilyy tulevina vuosina.</w:t>
      </w:r>
    </w:p>
    <w:p>
      <w:r>
        <w:rPr>
          <w:b/>
        </w:rPr>
        <w:t xml:space="preserve">Tulos</w:t>
      </w:r>
    </w:p>
    <w:p>
      <w:r>
        <w:t xml:space="preserve">Yleisön pääsyä eräille Walesin kauneuskohteille aiotaan parantaa.</w:t>
      </w:r>
    </w:p>
    <w:p>
      <w:r>
        <w:rPr>
          <w:b/>
        </w:rPr>
        <w:t xml:space="preserve">Esimerkki 1.4694</w:t>
      </w:r>
    </w:p>
    <w:p>
      <w:r>
        <w:t xml:space="preserve">Niitä ei pakoteta lailla avaamaan kirjojaan. Hallitus kiistää, että kyseessä on perääntyminen koalitiosopimuksesta, jossa sanottiin, että neuvostoja "vaadittaisiin" tekemään niin. Yhteisöministeri Eric Pickles sanoi, että se olisi "hyvä tapa, jolla neuvostot voivat ottaa huomioon paikalliset tarpeet". Hallituslähteiden mukaan yhteistyöhön osallistumattomia neuvostoja vastaan ryhdyttäisiin "toimenpiteisiin". Pickles on kirjoittanut paikallisviranomaisille ja kehottanut niitä tekemään yhteistyötä Local Government Associationin kanssa uudistusten toteuttamiseksi. Hän sanoi, että "valtuustokirjojen avaaminen" avaisi ovet uusille yrityksille ja kannustaisi suurempaan innovointiin ja yrittäjyyteen. "Nopeat ja yksinkertaiset muutokset, joita vaadimme tänään, saavat aikaan koko armeijan tilintarkastajia ja saavat ne, joiden tehtävänä on jakaa pennejä, pysähtymään ja miettimään kahdesti, saavatko he vastinetta rahoilleen. "Organisaatiot, jotka ovat aiemmin saattaneet jäädä ulkopuolelle, kuten vapaaehtoissektori ja pienyritykset, ovat nyt paljon paremmassa asemassa, kun ne voivat hakea sopimuksia ja tuoda uusia ideoita ja ratkaisuja pöytään." Myöhemmin hän totesi BBC:lle, että "se on hyvä tapa, jolla paikallisviranomaiset ovat vastuussa kansalaisille, se on hyvä tapa alentaa kustannuksia ja se on hyvä tapa, jolla valtuustot voivat ottaa huomioon paikalliset tarpeet". Hän lisäsi: "Kyse on siitä, että pystytään tarjoamaan enemmän vähemmällä rahalla, että pystytään osoittamaan, miten rahaa käytetään, ja varmuus siitä, että rahankäyttö on perusteltava, on suuri kannustin parempaan paikallishallintoon". Yhdessä vaiheessa oppositiossa konservatiivit harkitsivat lakien säätämistä, joilla paikallisviranomaiset pakotettaisiin julkaisemaan yli 500 punnan menot vastineeksi siitä, että ne saisivat lisää valtuuksia muilla aloilla. LGA, joka on perustamassa ohjelmaa, jonka tarkoituksena on auttaa neuvostoja lisäämään avoimuutta ministereiden tavoitteiden mukaisesti, sanoi kuitenkin, että lainsäädäntö ei ollut "koskaan esillä" Picklesin ministeriön kanssa käydyissä keskusteluissa. LGA:n tiedottaja sanoi, että lainsäädäntö, joka pakottaisi neuvostot julkaisemaan taloudelliset tiedot, olisi vastoin hallituksen sitoutumista paikallisuuteen. Hän sanoi luottavansa siihen, että useimmat neuvostot noudattaisivat suunnitelmaa, ja lisäsi, että jotkin niistä jo julkaisevat tällaisia tietoja ja toisilla on "käytössä järjestelmiä", joiden avulla se on suhteellisen helppoa. Picklesin ilmoittaman aikataulun mukaan valtuustojen odotetaan syyskuuhun mennessä julkistavan yksityiskohtaiset tiedot kaikista yli 500 punnan menoista, jotka on käytetty kaikkiin tavaroihin ja palveluihin, jotta yleisö voi tutustua niihin ja tarkastella niitä. Näihin kuuluvat esimerkiksi autonvuokraus, ohjelmistot, konsulttipalkkiot ja sähkölaskut. Yhteisöjen ja paikallishallinnon ministeriön mukaan kaikkien neuvostojen "pitäisi toimia näin ensi vuoden alkuun mennessä" ja julkaista tarjouspyynnöt ja lopulliset sopimukset yli 500 punnan hankkeista. Hallitus on ilmoittanut, että se aikoo kuulla johtavien virkamiesten palkkojen julkistamisesta nimeltä ja toimenkuvien perusteella. Julkiset menot Se vaatii myös "suurempaa selkeyttä" valtuutettujen kulujen osalta ja sitä, että kokousten pöytäkirjat, joissa kerrotaan, mistä keskusteltiin ja mitä päätettiin, julkaistaan rutiininomaisesti. Muita ehdotuksia ovat muun muassa avoimien työpaikkojen julkaiseminen verkossa ilmoituskustannusten vähentämiseksi sekä kunnallisveron perintäasteiden ja palvelujen, kuten roskien keräyksen ja kierrätyksen, suorituskykyä koskevien tietojen julkaiseminen. DCLG:n mukaan myös monet muut tiedot, kuten pubien toimilupapäätökset, suunnittelukeskustelut ja elintarvikehygieniaraportit, olisi saatettava yleisön saataville. Osa tiedoista on jo julkista, mutta ne olisi julkaistava uudelleen helpommin saatavilla olevassa muodossa ja asetettava ulkopuolisten ryhmien saataville ilman maksua tai tekijänoikeusvaatimuksia, se lisää. Se tulee sen jälkeen, kun hallitus oli julkaissut miljoonia julkisia menoja koskevia tietoja avoimuuden lisäämiseksi.</w:t>
      </w:r>
    </w:p>
    <w:p>
      <w:r>
        <w:rPr>
          <w:b/>
        </w:rPr>
        <w:t xml:space="preserve">Tulos</w:t>
      </w:r>
    </w:p>
    <w:p>
      <w:r>
        <w:t xml:space="preserve">Englannin neuvostoja kehotetaan julkaisemaan yksityiskohtaiset tiedot yli 500 punnan menoista osana hallituksen "vallankumousta" avoimuuden lisäämiseksi.</w:t>
      </w:r>
    </w:p>
    <w:p>
      <w:r>
        <w:rPr>
          <w:b/>
        </w:rPr>
        <w:t xml:space="preserve">Esimerkki 1.4695</w:t>
      </w:r>
    </w:p>
    <w:p>
      <w:r>
        <w:t xml:space="preserve">Suunnitelmissa suositellaan, että Wakeman Secondary School Shrewsburyssä suljetaan, samoin kuin Barrow'n, Stiperstonesin, Maesburyn ja Hopton Wafersin alakoulut. Lydbury Northin, Oniburyn ja Ifton Heathin alakoulujen sulkemista lykätään. Shawburyn kahta koulua uhkaa edelleen yhdistäminen, mutta sitä lykätään. Neuvoston kabinetti kokoontuu 4. toukokuuta äänestämään suosituksista. Kansalaispalveluista vastaava johtaja David Taylor sanoi, että neuvosto on "ehdotuksissamme luja", mutta harkitsee vielä koulujen tekemiä ehdotuksia. Kuusi viikkoa kestänyt julkinen kuuleminen suunnitelmista, jotka koskevat noin 800 oppilasta, päättyi 8. huhtikuuta. Taylor sanoi, että neuvosto oli "aidosti kuunnellut" koko kuulemisprosessin ajan. Lisäkuuleminen Neuvoston kabinetti päättää 4. toukokuuta, jatketaanko suunnitelmia tai muutetaanko niitä millään tavoin, vaikka tämä edellyttäisi uusien ehdotusten palauttamista julkiseen kuulemisvaiheeseen. Jos neuvosto tukee suunnitelmia, ne käyvät läpi sisäisen tarkastusprosessin, minkä jälkeen niistä järjestetään uusi kuuleminen. Lopullinen päätös tehdään 20. heinäkuuta. Jos suunnitelmat pannaan täytäntöön, peruskoulut suljetaan heinäkuussa 2012, lukuvuoden lopussa. Wakemanin koulu suljettaisiin vuotta myöhemmin. Wakemanin koulu, jossa on 329 oppilasta, on ainoa luettelossa oleva yläkoulu. Lydbury Northin ja Oniburyn alakouluja koskevaa päätöstä on lykätty, jotta niillä olisi aikaa esittää yksityiskohtaiset suunnitelmat liittoutumisesta eli kumppanuudesta, jonka ansiosta ne voisivat jakaa resursseja. Taylor sanoi odottavansa, että suunnitelmat ovat valmiina kesäkuun loppuun mennessä, jotta niistä voidaan keskustella neuvoston kokouksessa 20. heinäkuuta. Myös Ifton Heathin ala-asteen sulkemissuunnitelmia on lykätty, kun Rhyn Parkin muuttamista kolmesta 16-vuotiaille suunnatuksi "läpikulkukouluksi" tutkitaan tarkemmin. Neuvoston suunnitelma Shawburyn ala-asteen ja St Maryn ala-asteen yhdistämisestä jatkuu edelleen, mutta sitä on lykätty, kunnes neuvosto päättää, kummalle kylän kahdesta paikasta koulu perustetaan. Aiheeseen liittyvät Internet-linkit Shropshire Council</w:t>
      </w:r>
    </w:p>
    <w:p>
      <w:r>
        <w:rPr>
          <w:b/>
        </w:rPr>
        <w:t xml:space="preserve">Tulos</w:t>
      </w:r>
    </w:p>
    <w:p>
      <w:r>
        <w:t xml:space="preserve">Shropshiren neuvosto on julkaissut yksityiskohtaiset tiedot lopullisista ehdotuksistaan koulujen uudelleenjärjestelystä.</w:t>
      </w:r>
    </w:p>
    <w:p>
      <w:r>
        <w:rPr>
          <w:b/>
        </w:rPr>
        <w:t xml:space="preserve">Esimerkki 1.4696</w:t>
      </w:r>
    </w:p>
    <w:p>
      <w:r>
        <w:t xml:space="preserve">Laurence PeterBBC News Presidentti Francois Hollande sanoo Ranskan olevan "sodassa" niin sanotun islamilaisen valtion (IS) kanssa. Brysselissä - Belgian pääkaupungissa ja EU:n toimielinten kotikaupungissa - on ollut neljän päivän ajan ennennäkemätön turvasulku. Tässä tarkastelemme 13. marraskuuta tehtyjen iskujen kansainvälistä vaikutusta ja sitä, mitä viranomaiset yrittävät ottaa niistä opikseen. Ovatko iskut ohi? On liian aikaista sanoa. Marraskuun 19. päivänä tapahtui kuitenkin läpimurto: vahvistettiin, että IS:n taistelija Abdelhamid Abaaoud, jota epäillään iskujen johtajaksi, sai surmansa poliisin iskussa Saint-Denisissä, Pohjois-Pariisissa. Hänen sormenjälkensä tunnistettiin virallisesti jäänteistä, jotka löydettiin Saint-Denisin asunnosta, jossa joukko militantteja oli edellisenä päivänä vastustanut kiivaasti terrorismin vastaista poliisia. Siellä kuoli myös kaksi muuta - Abaaoudin serkku Hasna Aitboulahcen ja mies, jota ei ole vielä tunnistettu. Ranska jahtaa kiireesti toista pääepäiltyä Salah Abdeslamia, joka vuokrasi yhden iskuissa käytetyistä autoista. Salahin veli Brahim räjäytti itsensä Boulevard Voltairella 13. marraskuuta. Ranskan tiedotusvälineiden mukaan iskut teki yhdeksän taistelijaa. Yhdeksän taistelijaa, Abaaoud mukaan lukien, on nyt kuollut, mutta Salah Abdeslam on edelleen karkuteillä. Belgia on nyt myös antanut kansainvälisen pidätysmääräyksen 30-vuotiaasta Mohamed Abrinista, jonka epäillään olleen autossa Salah Abdeslamin kanssa ennen iskuja. Pariisin syyttäjän Francois Molinsin mukaan on todisteita siitä, että Abaaoud suunnitteli iskuja La Defenseen, Pariisin ylelliseen liikekortteliin. Saint-Denis'ssä sijaitsevasta asunnosta pidätettiin kaksi miestä ja lähistöllä kuusi muuta ihmistä, joten poliisi saattaa saada heiltä tärkeitä tietoja. Profiili: Abdelhamid Abaaoud Kuka oli Hasna Aitboulahcen? Pariisin iskut: Keitä olivat uhrit? Miten juoni laadittiin? Ranskan viranomaiset uskovat, että IS Syyriassa päätti iskujen toteuttamisesta ja että operaatio suunniteltiin Belgiassa, todennäköisesti Molenbeekissä, joka on Brysselin kaupunginosa, joka tunnetaan korkeasta työttömyydestä, sosiaalisista ongelmista ja maahanmuuttajien sekaväestöstä. IS:n mukaan sen militantit olivat hyökänneet Pariisiin rankaistakseen "ristiretkeläistä" Ranskaa sen ilmaiskuista "kalifaatin maiden muslimeja" vastaan - IS:n kielellä se tarkoittaa Irakia ja Syyriaa. Hyökkäys "kohdistui prostituution ja säädyttömyyden pääkaupunkiin, ristin lipun kantajaan Euroopassa": Pariisiin", IS sanoi. Monet Molenbeekin asukkaat ovat arabeja, ja jihadistit ovat jo pitkään olleet yhteydessä alueeseen. Belgian poliisi on tehnyt siellä useita etsintöjä 13. marraskuuta jälkeen ja nostanut syytteen viittä epäiltyä vastaan iskujen yhteydessä. Iskuissa käytettiin ainakin kolmea Belgiassa vuokrattua autoa: mustaa Seatia, mustaa VW Poloa ja VW Golfia. Tutkijat epäilevät, että asemiehet käyttivät turvataloja Saint-Denisissä, Bobignyssä ja Alfortvillessä Pariisin alueella. Ei ole kuitenkaan selvää, milloin ryhmä kokoontui iskujen tekoa varten. Myös juonen muut osatekijät ovat edelleen epäselviä. Tutkijat tutkivat puhelintietoja ja arvioivat takavarikoituja aseita uusien johtolankojen löytämiseksi. Pariisin iskut ja poliisin ratsiat Tutkijat uskovat, että 13. marraskuuta tehtyyn iskuun osallistui kolme hyvin organisoitua ja tiukasti koordinoitua taistelijaryhmää. He käyttivät Kalashnikov-rynnäkkökivääreitä ja räjähdevöitä. Taistelijat - joista neljä oli Ranskan kansalaisia - iskivät kolmessa pääkohteessa: Stade de France -stadionin ulkopuolella ja Pariisin keskustassa täpötäysissä baareissa ja ravintoloissa sekä Bataclan-konserttisalissa. Kolme räjäytti itsemurhavyönsä stadionin lähellä, kun Ranska-Saksa-jalkapallo-ottelu oli käynnissä. He saattoivat suunnitella pääsevänsä stadionin sisälle, mutta heidän suunnitelmansa kariutui. Bataclan-konserttisali oli verisin tapahtumapaikka - siellä kuoli 89 ihmistä. Iskuihin tarvittiin todennäköisesti kuukausien harjoittelu, sanoi belgialainen ääri-islamistien asiantuntija Pieter Van Ostaeyen. Suunnitelman tarkoituksena oli ilmeisesti tappaa paljon ihmisiä sattumanvaraisesti - kohteeksi otettiin tungosta täynnä olevia paikkoja, joissa nuoret pitivät hauskaa. Pariisin iskut: Keitä olivat Pariisin hyökkääjät? Miksi hyökkääjiä ei pysäytetty? Ranskan turvallisuuspalveluita ja sen eurooppalaisia kumppaneita tutkitaan siitä, olisiko niiden pitänyt saada tiedustelutietoja iskuista ja pysäyttää ne. Esimerkiksi kaksi belgialaista IS-taistelijaa oli helmikuussa varoittanut videolla, että he aikovat hyökätä Ranskaan, Van Ostaeyen kertoi BBC:lle. Lisäksi Ranskassa tehostettiin turvatoimia sen jälkeen, kun islamistit tekivät tammikuussa iskuja Charlie Hebdo -lehden henkilökuntaan, poliisinaiseen ja juutalaiseen supermarkettiin Pariisissa. Kolme asemiestä tappoi 17 ihmistä ennen kuin poliisi ampui heidät. Turvallisuusasiantuntijoiden mukaan on kuitenkin hyvin vaikeaa estää Pariisin viimeisimmän iskun kaltaisia iskuja, joissa itsemurhaa suunnittelevat asemiehet iskevät pommeineen mielivaltaisesti ja samanaikaisesti pehmeisiin kohteisiin. Tunnettujen jihadistien viestintää valvotaan - joko matkapuhelimen tai internetin välityksellä - mutta laajalti saatavilla oleva vahva salaus vaikeuttaa tätä. Ranska ja Belgia ovat nyt tiukentaneet epäiltyjen jihadistien seurantaa, koska osa hyökkääjistä oli viettänyt aikaa Syyriassa IS:n jihadistien kanssa. Ehdotusten joukossa on muun muassa seuraavia: Syyriasta palaavien jihadistien vangitseminen tai kotiarestiin tuomitseminen, kansalaisuuden riistäminen väkivaltaisilta jihadisteilta ja elektronisten tunnisteiden kiinnittäminen epäiltyihin. Joidenkin kriitikoiden mukaan jihadistien on aivan liian helppoa ylittää rajat EU:n passittomalla Schengen-alueella. Vasta nyt ajoneuvot tarkastetaan rutiininomaisesti Belgian ja Ranskan rajalla. Jos tiedustelutietoja olisi jaettu enemmän, poliisi olisi voinut varoittaa Pariisiin kohdistuvasta välittömästä uhasta. Schengen: Kuinka merkittävä on Belgian yhteys? Hyvin merkittävä - Molenbeek oli ilmeisesti operatiivinen hermokeskus, mutta muitakin belgialaisia yhteyksiä oli. Abaaoud ylpeili auttaneensa IS:n solun perustamisessa Verviersissä, Itä-Belgiassa. Poliisi ratsasi siellä sijaitsevan turvatalon tammikuussa ja tappoi kaksi jihadistia, mutta hän pääsi karkuun. Belgian ministerit myöntävät, että Molenbeekin islamistisen ääriajattelun torjumiseksi olisi pitänyt tehdä enemmän. Mehdi Nemmouche, ranskalais-algerialainen jihadisti, jota syytetään neljän ihmisen murhasta Brysselin juutalaismuseossa toukokuussa 2014, oli myös asunut Molenbeekissä. Belgiasta on lähtenyt IS:ään Syyriaan ja Irakiin enemmän jihadisteja kuin mistään muusta EU-maasta. Belgiassa on useita poliisivoimia, jotka ovat hyvin liittovaltiomaisia, joten joskus koordinointi on ongelmallista. Joskus tärkeitä tiedustelutietoja ei välitetä eteenpäin - ei vain Belgian sisällä vaan myös EU-kumppaneille, kuten Ranskalle, sanoo hollantilainen asiantuntija Liesbeth van der Heide Leidenin yliopiston terrorismin ja terrorisminvastaisen toiminnan keskuksesta. EU:lla ei ole keskitettyä tietokantaa jihadisteja koskevia erityisiä tiedustelutietoja varten, mutta nyt sitä vaaditaan. Pariisin iskut: Belgia: Euroopan suosikki asekauppa? Onko Eurooppa menettänyt rajojensa hallinnan? Pariisin verilöyly on lisännyt huolta Schengenistä ja EU:n ulkorajoista. Vapaa liikkuvuus on EU:n keskeinen arvo, mutta se tarkoittaa, että myös väkivaltaiset jihadistit ja muut rikolliset voivat helposti ylittää rajat päästyään EU:n alueelle. Schengen on olemassa Euroopassa, jossa kansalliset viranomaiset vartioivat edelleen mustasukkaisesti tiedustelutietoja, jotka vaikuttavat maansa turvallisuuteen. Schengen-alueelle saavuttaessa EU:n kansalaisten passit tarkistetaan yleensä vain niiden voimassaolon ja aitouden osalta, mutta niitä ei tarkisteta rutiininomaisesti poliisin tietokantatietoihin. EU:n hallitukset ovat päättäneet, että tällaiset tarkastukset ovat tulevaisuudessa rutiinitarkastuksia. EU:n ulkorajoihin on tänä vuonna kohdistunut suuria paineita maahanmuuttajien - joista monet ovat syyrialaisia pakolaisia - tulvan vuoksi. Kreikka ja Italia, joilla on pitkät merirajat valvottavana, saavat EU:lta apua saapuvien maahanmuuttajien seulontaan. Se ei kuitenkaan riitä. Euroopan rannikoille on tänä vuonna saapunut yli 650 000 siirtolaista. On pelättävissä, että jotkut jihadistit ovat livahtaneet väkijoukkojen läpi. Eräällä Pariisin itsemurhapommittajalla oli väärennetty Syyrian passi nimellä "Ahmad al-Mohammed". Kreikan viranomaiset kertoivat, että henkilö, jolla oli sama passi, oli rekisteröity viime kuussa Leroksen saarella. Myöhemmin Ranska sai selville, että myös toinen Stade de Francen pommimies oli livahtanut Kreikan kautta esiintyen maahanmuuttajana. Eurooppa korkeassa turvallisuusvalmiudessa Toistuvatko Pariisin iskut Ranskassa tai muualla? Ranskan poliisilla on nykyisessä poikkeustilassa laajemmat valtuudet tutkia tiloja ja pidättää epäiltyjä. Ranska on myös iskenyt takaisin pommittamalla IS:n taistelijoita Syyriassa ja Irakissa. Myös Yhdysvallat ja sen liittolaiset sekä Venäjä hyökkäävät vaihtelevasti IS:ää vastaan. Riski siitä, että IS yrittää tehdä uusia iskuja Euroopassa tai muualla, on siis edelleen todellinen. Ranska on varoittanut, että IS saattaa käyttää kemiallista tai biologista asetta tulevassa hyökkäyksessä. Ranskalaisille pelastusryhmille on tarkoitus toimittaa atropiinisulfaattia, joka on vastalääke hermokaasulle.</w:t>
      </w:r>
    </w:p>
    <w:p>
      <w:r>
        <w:rPr>
          <w:b/>
        </w:rPr>
        <w:t xml:space="preserve">Tulos</w:t>
      </w:r>
    </w:p>
    <w:p>
      <w:r>
        <w:t xml:space="preserve">Ranska ja naapurimaat ovat korkeassa hälytystilassa Pariisin iskujen jälkeen, joissa kuoli 130 ihmistä ja satoja haavoittui lisää.</w:t>
      </w:r>
    </w:p>
    <w:p>
      <w:r>
        <w:rPr>
          <w:b/>
        </w:rPr>
        <w:t xml:space="preserve">Esimerkki 1.4697</w:t>
      </w:r>
    </w:p>
    <w:p>
      <w:r>
        <w:t xml:space="preserve">Australia on ainoa kansainyhteisön maa, jolla ei ole sopimusta alkuperäisväestönsä kanssa. Monet Australian alkuperäiskansat ovat pitäneet sopimusta tai sopimuksia parhaana mahdollisuutena saada heille sekä sisällöllistä että symbolista tunnustusta - tästä on käyty pitkään kansallista keskustelua. Ensimmäisenä Australiassa Victorian osavaltion parlamentin alahuone hyväksyi torstaina lakiehdotuksen, jolla sitoudutaan sopimukseen. Pohjoisterritorio ja Länsi-Australia ovat viime päivinä sitoutuneet omiin, erillisiin toimiinsa. Tämä kaikki on lisännyt keskustelua siitä, aikovatko muut, myös Australian hallitus, seurata esimerkkiä. Mikä on sopimus tässä yhteydessä? Se on virallinen sopimus, jolla voidaan määritellä hallituksen ja alkuperäiskansojen välinen suhde. Sopimus voi sisältää sitovia sopimuksia tietyistä asioista, kuten oikeuksien suojelusta ja menneiden vääryyksien tunnustamisesta. Sopimuksessa voidaan myös tehdä käytännön sopimuksia esimerkiksi terveydenhuollon ja koulutuksen alalla. "Emme pyri rajoittamaan sitä, mitä sopimus voi olla, emmekä sitä, kuka neuvottelee erityissopimukset", sanoi yksi neuvoa-antava ryhmä, Aboriginal Victoria. Miksei Australialla ole sellaista? Vuonna 1988 silloinen pääministeri Bob Hawke lupasi sopimuksen sen jälkeen, kun alkuperäiskansojen johtajat esittivät hänelle merkittävän asiakirjan, Barunga Statementin. Julkisesta vauhdista huolimatta keskustelut jäivät syrjään, koska niiden seurauksista - kuten taloudellisista korvauksista - oltiin huolissaan. Vuosien mittaan hallituksen painopiste siirtyi muihin sovinnon muotoihin, kuten maaoikeuksien edistymiseen, keskusteluihin perustuslaillisesta tunnustamisesta ja ohjelmiin, joilla pyrittiin vähentämään alkuperäiskansojen huono-osaisuutta. Viime vuonna pääministeri Malcolm Turnbull hylkäsi vaatimukset sellaisen parlamentaarisen elimen perustamisesta, joka olisi valvonut sopimuksen edistymistä. Hän väitti, että useimmat australialaiset eivät tukisi sitä. Mitä Victorian lakiehdotuksessa sanotaan? Jos laki hyväksytään ylähuoneessa, siinä säädetään prosessista, jolla perustetaan osavaltion aboriginaalien edustuselin ja sopimus tai sopimukset. Lakiehdotuksen mukaan Victorian osavaltion hallituksen on myös annettava vuosittain tietoja edistymisestä. "Kyse on siitä, että meidät tunnustetaan tämän maan ensimmäisiksi ihmisiksi", sanoi Victorian sopimuksen edistämisestä vastaava komissaari Jill Gallagher. Aboriginaalien historian professori Richard Broome La Troben yliopistosta kertoi BBC:lle: "Se on hyvin merkittävä, koska se on ensimmäinen siirto miltään maan hallitukselta." Mitä muualla tapahtuu? Professori Broome kuvaili Victorian askelta "matkan alkupääksi" ja viittasi muiden hallitusten ponnisteluihin. Perjantaina Pohjoisterritorion hallitus allekirjoitti alkuperäisväestöryhmien kanssa yhteisymmärryspöytäkirjan, jolla aloitetaan virallisesti sopimuksen laatiminen. Samaan aikaan Länsi-Australia on ilmoittanut suunnitelmista perustaa oma virallinen alkuperäiskansoja edustava elin. Australian hallitus ei ole vastannut osavaltioiden ja territorioiden tapahtumiin.</w:t>
      </w:r>
    </w:p>
    <w:p>
      <w:r>
        <w:rPr>
          <w:b/>
        </w:rPr>
        <w:t xml:space="preserve">Tulos</w:t>
      </w:r>
    </w:p>
    <w:p>
      <w:r>
        <w:t xml:space="preserve">Australian osavaltiot ovat ottaneet askelia kohti maan ensimmäisiä sopimuksia aboriginaalien ja Torres Strait -saarten asukkaiden kanssa.</w:t>
      </w:r>
    </w:p>
    <w:p>
      <w:r>
        <w:rPr>
          <w:b/>
        </w:rPr>
        <w:t xml:space="preserve">Esimerkki 1.4698</w:t>
      </w:r>
    </w:p>
    <w:p>
      <w:r>
        <w:t xml:space="preserve">Siamak Namazi pidätettiin aiemmin tässä kuussa, kun hän oli vierailulla Teheranissa, kertoivat lähteet BBC Persianille. Reutersin siteeraaman lähteen mukaan tiedustelupalvelun agentit pidättivät hänet, ja häntä pidetään eristyssellissä Evinin vankilassa. Jos asia vahvistetaan, kyseessä on viimeisin Iranin tekemistä useista Iranin ja Yhdysvaltojen kaksoiskansalaisuuden omaavien henkilöiden pidätyksistä. Yhdysvaltain ulkoministeriö ilmoitti tutkivansa tietoja Namazin pidätyksestä. Pidätys tapahtuu huolimatta Iranin ja länsimaiden välisten suhteiden suotuisasta kehityksestä, johon kuuluu myös maan ydinohjelmaa koskeva sopimus. Iran osallistuu tällä viikolla myös ensimmäistä kertaa Syyrian sisällissotaa koskeviin neuvotteluihin. Syytteet ovat epäselviä, ja Namazi, jonka sanottiin asuvan Dubaissa ja työskentelevän Arabiemiraattien öljy- ja kaasuyhtiölle, ei saanut poistua Iranista heinäkuussa, Reutersin raportissa sanottiin. Häntä kuulusteltiin säännöllisesti ennen kuin hänet pidätettiin lokakuun puolivälissä. On epäselvää, millaisia syytteitä häneen mahdollisesti kohdistuu. Muita tapauksia, joissa on ollut kyse miehistä, joilla on sekä Yhdysvaltain että Iranin kansalaisuus, ovat muun muassa seuraavat:</w:t>
      </w:r>
    </w:p>
    <w:p>
      <w:r>
        <w:rPr>
          <w:b/>
        </w:rPr>
        <w:t xml:space="preserve">Tulos</w:t>
      </w:r>
    </w:p>
    <w:p>
      <w:r>
        <w:t xml:space="preserve">Iranin viranomaiset ovat pidättäneet iranilais-amerikkalaisen liikemiehen Iranissa, kerrotaan.</w:t>
      </w:r>
    </w:p>
    <w:p>
      <w:r>
        <w:rPr>
          <w:b/>
        </w:rPr>
        <w:t xml:space="preserve">Esimerkki 1.4699</w:t>
      </w:r>
    </w:p>
    <w:p>
      <w:r>
        <w:t xml:space="preserve">Norwichissa sijaitsevan Jarrold Retailin toimitusjohtaja Minnie Moll on lähtenyt osana Covid-19-lukituksen vaikutusten aiheuttamaa "johtoryhmämme uudelleenjärjestelyä", yhtiö kertoi. Moll oli antanut "erinomaisen panoksen", puheenjohtaja sanoi. Äskettäinen kuuleminen on johtanut 90 toimen menettämiseen koko konsernissa. Woodbridgessä, Suffolkissa vuonna 1770 perustettu yritys muutti Norwichiin vuonna 1823 ja työllistää noin 400 henkilöä. Yrityksen viisikerroksinen myymälä sijaitsee London Streetillä, ja pienempiä myymälöitä on Cromerissa ja Wymondhamissa. Aiemmin tänä vuonna perheyritykselle myönnettiin Norwichin vapaus, ja sen toimitusjohtaja sanoi tuolloin, että se jatkaa menestymistään huolimatta kansallisesta suuntauksesta, jonka mukaan kaupunkien keskustat kärsivät vaikeuksista. Se juhlii tänä vuonna 250-vuotista taivaltaan, mutta pian juhlavuoden viettämisen jälkeen se määrättiin sulkemaan ovensa ja sen henkilökunta joutui lomautetuksi. Analyysi - BBC:n itäisen liiketoiminnan kirjeenvaihtaja Richard Bond Jarrold ei halunnut irtisanoa lähes neljäsosaa vähittäiskaupan työntekijöistään 250-vuotisjuhlavuotenaan. Norwichin lippulaivamyymälä ei kuitenkaan ole immuuni suurille muutoksille, jotka iskevät pääkadulle. Yhdeksänkymmentä työntekijää 400:sta on lähtenyt, mukaan lukien toimitusjohtaja Minnie Moll. Hän tuli kaksi vuotta sitten uudistamaan ikonista tavarataloa. Hänen tekemänsä muutokset - muun muassa useiden uusien ravintoloiden käyttöönotto - toivat nuoremman ja varakkaamman asiakaskunnan. Mutta Covidin jälkeisessä sosiaalisesti etääntyneessä maailmassa kävijämäärät ovat laskeneet. Jarroldin mukaan sen talous on edelleen turvattu, mutta sen on vähennettävä työpaikkoja selviytyäkseen pitkällä aikavälillä. Puhuessaan ennen myymälän uudelleen avaamista kesäkuussa Moll myönsi, että kaupan elpyminen olisi "pitkä ja hidas". "Se on todellisuutta, eikä itsetyytyväisyyteen ole varaa", hän sanoi. Mollin lähdöstä ilmoittaessaan puheenjohtaja David Hill sanoi: "Voimme vahvistaa, että Minnie Moll on jättänyt yrityksen johtoryhmän uudelleenjärjestelyn jälkeen, joka johtui Covid-19-kriisin vaikutuksista. "Tämä ei vaikuta Minnien merkittävään panokseen yritykselle ja johtajuuteen, jota hän on osoittanut Jarroldilla ollessaan. "Olemme hyvin surullisia hänen lähdöstään, ja hän lähtee vilpittömät kiitoksemme ja parhaat toivotuksemme kera." Etsi BBC News: East of England Facebookissa, Instagramissa ja Twitterissä. Jos sinulla on juttuehdotuksia, lähetä sähköpostia osoitteeseen eastofenglandnews@bbc.co.uk.</w:t>
      </w:r>
    </w:p>
    <w:p>
      <w:r>
        <w:rPr>
          <w:b/>
        </w:rPr>
        <w:t xml:space="preserve">Tulos</w:t>
      </w:r>
    </w:p>
    <w:p>
      <w:r>
        <w:t xml:space="preserve">250 vuotta vanhan itsenäisen tavarataloryhmän johtaja on irtisanottu yhdessä noin neljänneksen työntekijöistä kanssa.</w:t>
      </w:r>
    </w:p>
    <w:p>
      <w:r>
        <w:rPr>
          <w:b/>
        </w:rPr>
        <w:t xml:space="preserve">Esimerkki 1.4700</w:t>
      </w:r>
    </w:p>
    <w:p>
      <w:r>
        <w:t xml:space="preserve">NI-nainen Emma De Souza voitti oikeusjutun sisäministeriötä vastaan sen jälkeen, kun sisäministeriö oli katsonut, että hän oli britti, kun hänen Yhdysvalloissa syntynyt aviomiehensä haki oleskelulupaa. Sisäministeriö on valittanut päätöksestä. Suurperjantaisopimuksen mukaan ihmiset voivat olla brittejä, irlantilaisia tai molempia. Tiistaina sisäministeriötä ja De Souzaa Belfastissa edustavat lakimiehet esittivät videoyhteyden välityksellä vastakkaisia perusteluja kahdelle Lontoossa istuvalle tuomarille. Kaikilla Pohjois-Irlannissa syntyneillä on oikeus identifioitua irlantilaiseksi tai brittiläiseksi tai molemmiksi Britannian ja Irlannin hallitusten ja Pohjois-Irlannin poliittisten puolueiden huhtikuussa 1998 allekirjoittaman pitkäperjantaisopimuksen ansiosta. De Souza haki joulukuussa 2015 oleskelukorttia Yhdysvalloissa syntyneelle aviomiehelleen ja teki hakemuksen Irlannin passillaan. Sisäministeriö kuitenkin hylkäsi hakemuksen, koska se katsoi, että De Souza on britti, vaikka hänellä ei omien sanojensa mukaan ole koskaan ollut Britannian passia. Viranomaiset pyysivät De Souzaa joko hakemaan uudelleen Britannian kansalaisena tai luopumaan Britannian kansalaisuudestaan ja hakemaan Irlannin kansalaisena. Hän kuitenkin riitautti päätöksen vedoten pitkäperjantaisopimuksen ehtoihin, joiden mukaan hän voi identifioitua Irlanniksi, Britanniksi tai molemmiksi. Vuonna 2017 ensimmäisen tason maahanmuuttotuomioistuimen tuomari totesi, että DeSouza oli "vain Irlannin kansalainen, joka on aina ollut vain sellainen". Britannian kansalaisuuslaki Tiistaina sisäministeriä edustanut asianajaja kertoi oikeudelle, että ensimmäisen tason päätöksessä oli "oikeudellinen virhe", ja väitti, että pitkäperjantaisopimus (tai Belfastin sopimus) ei syrjäyttänyt vuoden 1981 Britannian kansalaisuuslakia. Hän esitti tuomioistuimelle, että pitkäperjantaisopimus on kaksi asiakirjaa - monen osapuolen sopimus ja Britannian ja Irlannin hallitusten välinen kansainvälinen sopimus. Hän sanoi, että vuoden 1998 Pohjois-Irlannin laki sisältää osia molemmista asiakirjoista, mutta ei säännöksiä, jotka koskevat tunnistautumista brittiläiseksi, irlantilaiseksi tai molemmiksi, joten vuoden 1981 laki oli voimassa. "Hän (De Souza) identifioi itsensä irlantilaiseksi. "Vuoden 1981 Yhdistyneen kuningaskunnan kansalaisuuslain (British Nationality Act 1981) soveltaminen tarkoittaa, että hänellä on ollut Yhdistyneen kuningaskunnan kansalaisuus syntymästään lähtien", hän sanoi ja lisäsi, ettei hän ole koskaan luopunut Yhdistyneen kuningaskunnan kansalaisuudesta. Joustavuus De Souzaa edustavan asianajajan mukaan tuomioistuinten tehtävänä on tulkita asiakirjoja, kuten vuoden 1998 Pohjois-Irlannin lakia ja Belfastin sopimusta. "Lordi Bingham sanoi (puheessaan), että vuoden 1998 laki hyväksyttiin Belfastin sopimuksen voimaansaattamiseksi, joka puolestaan saatiin aikaan monien vaikeuksien jälkeen ja jolla pyrittiin lopettamaan vuosikymmeniä kestänyt verenvuodatus ja vuosisatoja jatkunut vihamielisyys", hän sanoi. "Ja sitä me käsittelemme nyt." Hän sanoi, että Yhdistyneellä kuningaskunnalla ei ole kirjallista perustuslakia ja että kommentaattorit ovat pohtineet, että sen "kauneus" on sen "joustavuus" ja että "kun tarkastelemme Yhdistyneen kuningaskunnan perustuslakia, se ei perustu vain yhteen asiakirjaan". "Pohjois-Irlannin osalta, kun tulkitaan mitä tahansa lainsäädäntöä, on tarkasteltava Belfastin sopimusta ja sen määräyksiä ja tulkittava lainsäädäntöä tavalla, joka on yhdenmukainen sen kanssa", hän lisäsi. Tuomarit ovat vetäytyneet harkitsemaan perusteluja, ja päätös annetaan myöhemmin.</w:t>
      </w:r>
    </w:p>
    <w:p>
      <w:r>
        <w:rPr>
          <w:b/>
        </w:rPr>
        <w:t xml:space="preserve">Tulos</w:t>
      </w:r>
    </w:p>
    <w:p>
      <w:r>
        <w:t xml:space="preserve">Sisäministerin asianajaja on sanonut, että Pohjois-Irlannissa syntyneet ihmiset ovat lain mukaan Britannian kansalaisia, vaikka he identifioisivat itsensä irlantilaisiksi.</w:t>
      </w:r>
    </w:p>
    <w:p>
      <w:r>
        <w:rPr>
          <w:b/>
        </w:rPr>
        <w:t xml:space="preserve">Esimerkki 1.4701</w:t>
      </w:r>
    </w:p>
    <w:p>
      <w:r>
        <w:t xml:space="preserve">Hallituksen mainokset tulevat keskellä laskevia tartuntalukuja, rokotteiden käyttöönoton onnistumista ja lukituksesta vapautumista koskevan etenemissuunnitelman käynnistämistä. Ihmisiä kehotetaan myös jatkamaan käyttäytymismuutoksia, kuten sosiaalisen etäisyyden ottamista, käsien pesua ja kasvosuojien käyttöä. Televisiomainos esitetään ensimmäistä kertaa keskiviikkoiltana ITV:llä. Kampanja pyörii myös radiossa, mainostauluilla ja sosiaalisessa mediassa. Keskiviikkona Britanniassa kirjattiin hallituksen lukujen mukaan 9 938 uutta tartuntatapausta ja 442 kuolemantapausta 28 päivän kuluessa positiivisesta testistä. Kuolemantapausten määrä nousee tällä mittarilla 121 747:ään. Englannin ylilääkäri, professori Chris Whitty, sanoi, että meidän kaikkien on jatkossakin tehtävä osamme viruksen leviämisen hillitsemiseksi. Hän sanoi: "Tartuntaluvut ovat laskussa, mutta ne ovat edelleen hyvin korkeat, ja Covid-19:n vaikutukset aiheuttavat edelleen paineita sairaaloille eri puolilla maata. "Rokotteet antavat selkeää toivoa tulevaisuutta ajatellen, mutta toistaiseksi meidän kaikkien on jatkettava omalta osaltamme NHS:n suojelua ja ihmishenkien pelastamista." Keskiviikon lukujen mukaan 18 242 873 on nyt saanut ensimmäisen annoksen koronavirusrokotetta. Seitsemän päivän keskiarvo on laskenut 14,7 prosenttia, ja kuolemantapaukset 28 päivän kuluessa positiivisesta testistä ovat vähentyneet 31 prosenttia. Maanantaina pääministeri Boris Johnson esitteli nelivaiheisen suunnitelman Englannin sulun lieventämiseksi. Sen mukaan kaikki sosiaalista kanssakäymistä koskevat lailliset rajoitukset voitaisiin poistaa 21. kesäkuuta mennessä, jos tiukat ehdot täyttyvät. Ensimmäisessä vaiheessa, 8. maaliskuuta, koulut avataan uudelleen ja vapaa-ajanvietto julkisilla ulkotiloilla, kuten puistoissa, sallitaan kahden ihmisen välillä. Terveysministeri Matt Hancock sanoi: "Britannian päättäväisyys tämän pandemian aikana on ollut hämmästyttävää. Olemme kaikki tehneet yhteistyötä auttaaksemme toisiamme. "Tiedän, että vuosi on ollut pitkä, mutta nyt emme voi antaa periksi. Kaikki, mitä teemme, tuo meidät askeleen lähemmäksi tämän viruksen voittamista. "Rokotteen käyttöönotto sujuu erittäin hyvin ja pelastaa ihmishenkiä, mutta se ei ole ainoa tapa vähentää tartuntoja ja palata normaaliin elämään. "Jatketaan siis eteenpäin. Kannustan kaikkia jatkamaan omaa osuuttaan ja pysymään kotona - pesemään kädet, käyttämään naamaria ja pitämään sosiaalista etäisyyttä, mikä varmistaa, että yhdessä voimme voittaa tämän."</w:t>
      </w:r>
    </w:p>
    <w:p>
      <w:r>
        <w:rPr>
          <w:b/>
        </w:rPr>
        <w:t xml:space="preserve">Tulos</w:t>
      </w:r>
    </w:p>
    <w:p>
      <w:r>
        <w:t xml:space="preserve">On käynnistetty mainoskampanja, jonka tarkoituksena on kannustaa ihmisiä kaikkialla Yhdistyneessä kuningaskunnassa "jatkamaan" ja pysymään kotona.</w:t>
      </w:r>
    </w:p>
    <w:p>
      <w:r>
        <w:rPr>
          <w:b/>
        </w:rPr>
        <w:t xml:space="preserve">Esimerkki 1.4702</w:t>
      </w:r>
    </w:p>
    <w:p>
      <w:r>
        <w:t xml:space="preserve">Mark SavageBBC Musicin toimittaja Virallinen listayhtiö kertoi, että elinvoimainen pop-kappale keräsi 123 825 yhdistettyä myyntiä sen jälkeen, kun sitä oli ladattu 22 000 kertaa ja striimattu 13 miljoonaa kertaa. Sheeranin ykköstilasto on nyt kuusi ja Bieberin seitsemän, ja se yltää Kylien ja U2:n kaltaisten artistien tasolle. Kaksikko ei kuitenkaan onnistunut kaatamaan Ariana Granden ennätystä vuoden myydyimmästä singlestä. Hänen kappaleensa 7 Rings saavutti 126 240 myynnin yhteismäärän, kun se julkaistiin tammikuussa. Sheeran ja Bieber saattavat kuitenkin saada ensi viikolla lisää myyntiä, kun he julkaisivat uuden videon, jossa Sheeran tanssii aamutakissaan ja laulaa hiustenkuivaajalle, kun taas Bieber pukeutuu jäätelötötteröksi. Single on heidän ensimmäinen duettonsa - vaikka Sheeran on aiemmin kirjoittanut Bieberin ykköshitin Love Yourself. Muualla singlelistalla Lil Nas X pysyttelee kakkosena country-rap-risteytyksellä Old Town Road, kun taas Stormzyn Vossi Bop putoaa ykkössijalta kolmoseksi. Albumilistalla Pink viettää kolmannen viikon ykkösenä Hurts 2B Humanilla, joka on viime viikon korkein fyysinen myynti ja digitaalinen lataus. Suoratoistopalveluissa hänet kuitenkin päihitti noir-pop-tähti Billie Eilish, jonka debyytti When We All Fall Asleep, Where Do We Go? oli viikon soitetuin levy. Ensi viikolla Lewis Capaldi haastaa kärkipaikan debyyttialbumillaan Divinely Uninspired to a Hellish Extent. Hän saa kilpailijakseen yhdysvaltalaisen poptähden Carly Rae Jepsenin, indie-yhtye The Nationalin ja hiphop-tuottaja DJ Khaledin, jotka myös julkaisevat tällä viikolla korkean profiilin albumeita. Seuraa meitä Facebookissa, Twitterissä @BBCNewsEnts tai Instagramissa bbcnewsents. Jos sinulla on juttuehdotus, lähetä sähköpostia osoitteeseen entertainment.news@bbc.co.uk.</w:t>
      </w:r>
    </w:p>
    <w:p>
      <w:r>
        <w:rPr>
          <w:b/>
        </w:rPr>
        <w:t xml:space="preserve">Tulos</w:t>
      </w:r>
    </w:p>
    <w:p>
      <w:r>
        <w:t xml:space="preserve">Ed Sheeran ja Justin Bieber ovat saavuttaneet yhteisen listaykkössijan singlellään I Don't Care.</w:t>
      </w:r>
    </w:p>
    <w:p>
      <w:r>
        <w:rPr>
          <w:b/>
        </w:rPr>
        <w:t xml:space="preserve">Esimerkki 1.4703</w:t>
      </w:r>
    </w:p>
    <w:p>
      <w:r>
        <w:t xml:space="preserve">Haagin mukaan rekrytointikampanja oli suunnattu "tämän sukupolven nuorille innovaattoreille, jotka auttavat pitämään maamme turvallisena tulevina vuosina". 18-vuotiaat koulutetaan edistyneisiin tietoteknisiin taitoihin, minkä jälkeen heidän odotetaan työskentelevän tietoverkkorikollisuuden torjunnan parissa. Heidän tehtävänsä on "yhtä vakava" kuin perinteinen sodankäynti, Haag sanoi. Ulkoministeri puhui Bletchley Parkissa, jossa Britannian toisen maailmansodan aikaiset koodinmurtajat asuivat: "Tänään emme ole sodassa, mutta näen joka päivä todisteita siitä, että tietoverkkorikolliset tai ulkomaiset toimijat hyökkäävät tahallisesti ja järjestäytyneesti teollis- ja tekijänoikeuksia ja hallituksen verkkoja vastaan Yhdistyneessä kuningaskunnassa ja että tämä voi heikentää turvallisuuttamme ja taloudellista kilpailukykyämme. "Tämä on yksi aikamme suurimmista haasteista, ja meidän on vastattava siihen varmistaaksemme, että Britannia pysyy maailman johtavana tietoverkkoturvallisuuden alalla ja että se on sähköisen kaupankäynnin ja henkisen omaisuuden turvallinen alue verkossa." "Hieman tuhmia" Yhtenäisen tiedustelutilin oppisopimuskoulutukseen menestyneet hakijat suorittavat kahden vuoden ajan viestintä-, turvallisuus- ja insinööritieteiden perustutkintokurssin De Montfortin yliopistossa Leicesterissä. Lisäksi he suorittavat tietotekniikan, ohjelmistojen, verkon ja televiestinnän ammatillisen pätevyyden tason 4 tutkinnon, ja heidän odotetaan työskentelevän pääasiassa sähköisen viestinnän virastossa GCHQ:ssa, vaikka jotkut heistä siirtyvätkin työskentelemään turvallisuuspalvelu MI5:een tai tiedustelupalvelu MI6:een. Haag ilmoitti vierailullaan myös, että GCHQ:n edeltäjän Bletchley Parkin säilyttämiseen myönnettävää rahoitusta lisätään. Edellisen työväenpuolueen hallituksen kyberturvallisuusministeri Lord West kertoi vuonna 2009, että hallitus oli palkannut entisistä hakkereista koostuvan ryhmän uuteen kyberturvallisuuden operaatiokeskukseensa, joka sijaitsee GCHQ:ssa Cheltenhamissa. He eivät olleet palkanneet "ultramarikollisia", vaan tarvitsivat entisten "tuhmien poikien" asiantuntemusta, hän sanoi BBC Radio 4:n PM-ohjelmassa. "Tarvitaan nuoria, jotka ovat syvällä tässä asiassa... Jos he ovat olleet hieman tuhmia poikia, he usein todella nauttivat muiden tuhmien poikien pysäyttämisestä", hän sanoi.</w:t>
      </w:r>
    </w:p>
    <w:p>
      <w:r>
        <w:rPr>
          <w:b/>
        </w:rPr>
        <w:t xml:space="preserve">Tulos</w:t>
      </w:r>
    </w:p>
    <w:p>
      <w:r>
        <w:t xml:space="preserve">Ulkoministeri William Haagin ilmoittaman suunnitelman mukaan jopa 100 Xbox-sukupolven jäsentä saa uran salaisissa palveluissa.</w:t>
      </w:r>
    </w:p>
    <w:p>
      <w:r>
        <w:rPr>
          <w:b/>
        </w:rPr>
        <w:t xml:space="preserve">Esimerkki 1.4704</w:t>
      </w:r>
    </w:p>
    <w:p>
      <w:r>
        <w:t xml:space="preserve">Peter Rodger, joka oli Nälkäpeli-elokuvan ohjaaja, uskoo, että hyökkääjä oli hänen 22-vuotias poikansa Elliot, lausunnossa sanotaan. Ampuja kuoli luodin aiheuttamiin haavoihin riehuttuaan Santa Barbaran lähellä. Poliisi tutkii videota, jossa mies valittaa naisten hylkäämisestä ja uhkaa kostolla. Viranomaiset eivät ole vahvistaneet ampujan tai YouTube-videolla nähdyn nuoren miehen henkilöllisyyttä. Peter Rodgerin asianajaja Alan Shifman sanoi kuitenkin lauantaina, että "perhe uskoo lapsen olleen tekijä". Hänen mukaansa pojalla oli Aspergerin oireyhtymä, hänellä oli vaikeuksia saada ystäviä ja hän oli saanut ammattiapua. Shifman lisäsi, että perhe oli ottanut yhteyttä poliisiin Elliotin "viimeaikaisista YouTube-postauksista", jotka koskivat "itsemurhaa ja ihmisten tappamista". Perhe on "murtunut" ja tekee yhteistyötä poliisin kanssa, hän sanoi. Ricardo Martinez, jonka 20-vuotias poika Christopher oli yksi uhreista, kertoi surustaan. "Milloin tämä hulluus loppuu? ... Liian moni on kuollut. Meidän pitäisi sanoa itsellemme: 'Ei enää yhtäkään'", hän sanoi. Luodin haavoja Santa Barbaran piirikunnan seriffi Bill Brown kertoi perjantaina toimittajille, että poliisi käsittelee tapausta "harkittuna joukkomurhana". Se tapahtui Isla Vistan alueella, lähellä Kalifornian yliopiston Santa Barbaran kampusta. Silminnäkijät kuvailivat nähneensä mustan BMW:n kiitävän kaduilla, ja ihmisiä kohti ammuttiin laukauksia. Poliisi kertoo saaneensa hälytyksen noin kello 21.30 perjantaina (04.30 GMT lauantaina). Kuusi minuuttia myöhemmin epäilty ja paikalle tulleet poliisit kävivät tulitaistelun. Epäilty pakeni. Toisen tulitaistelun jälkeen hän kuitenkin törmäsi pysäköityyn ajoneuvoon. Hänet löydettiin kuolleena autostaan, ja hänellä oli luodin aiheuttama haava päähän, vaikka poliisin mukaan ei ole vielä selvää, oliko haava itse aiheutettu. Autosta löydettiin puoliautomaattinen käsiase. Seitsemän muuta ihmistä on sairaalassa, ja heitä hoidetaan ampumahaavojen vuoksi. Kalifornian Santa Barbaran yliopisto ilmoitti olevansa "järkyttynyt ja surullinen" ammuskelusta ja että useita sen opiskelijoita oli viety sairaalaan. Santa Barbaran ampumavälikohtaus, 23. toukokuuta 21:27 paikallista aikaa: Kello 21:33: Poliisi vaihtaa tulta ampujan kanssa, joka pakenee autollaan Sekuntia myöhemmin: Lisää poliiseja tulittaa. Auto kolaroi Del Playa Drivella, epäilty ampuja löydettiin kuolleena.</w:t>
      </w:r>
    </w:p>
    <w:p>
      <w:r>
        <w:rPr>
          <w:b/>
        </w:rPr>
        <w:t xml:space="preserve">Tulos</w:t>
      </w:r>
    </w:p>
    <w:p>
      <w:r>
        <w:t xml:space="preserve">Hollywoodin elokuvantekijä uskoo, että hänen poikansa ampui kuutta ihmistä Kaliforniassa myöhään perjantaina, kertoo perheen asianajaja.</w:t>
      </w:r>
    </w:p>
    <w:p>
      <w:r>
        <w:rPr>
          <w:b/>
        </w:rPr>
        <w:t xml:space="preserve">Esimerkki 1.4705</w:t>
      </w:r>
    </w:p>
    <w:p>
      <w:r>
        <w:t xml:space="preserve">Jamie McIvorBBC Skotlannin koulutuskirjeenvaihtaja Merkittävin muutos siitä, kun edelliset ohjeet julkaistiin 14 vuotta sitten, on siviilisuhteiden ja samaa sukupuolta olevien avioliittojen käyttöönotto. Koulujen ja paikallisviranomaisten tehtävänä on päättää, miten suuntaviivat pannaan täytäntöön käytännössä. Vanhemmilla on edelleen oikeus peruuttaa lapsensa seksuaalikasvatustunneilta. Heillä on oikeus peruuttaa lapsensa, jos heille voidaan tarjota "vaihtoehtoista myönteistä opetusta". Uusissa suuntaviivoissa tunnustetaan edelleen katolisten koulujen erityinen eetos. Seksuaaliterveys Ohjeissa annetaan puitteet sille, miten kouluissa käsitellään esimerkiksi ihmissuhteita, seksuaaliterveyttä ja lasten suojelemista hyväksikäytöltä. Ne heijastavat muita ohjeita ja lainsäädäntöä sekä muita kouluissa viime vuosina tapahtuneita muutoksia. Suuntaviivoissa korostetaan myös tarvetta suojella lapsia homofobiselta ja transsukupuoliselta kiusaamiselta - asia, joka aiheuttaa edelleen huolta. Parisuhdetta, seksuaaliterveyttä ja vanhemmuutta käsittelevillä oppitunneilla odotetaan otettavan huomioon lesboihin, homoihin, biseksuaaleihin, transsukupuolisiin ja intersukupuolisiin nuoriin liittyvät kysymykset, kuten samaa sukupuolta olevien avioliitto ja viharikoksista ilmoittaminen. Asiakirjassa korostetaan, että opettajien olisi perustettava oppituntinsa tosiasioihin, eivätkä he saisi tukea tai suosia toisenlaista parisuhdetta. Tämä tarkoittaa esimerkiksi sitä, että he eivät voi tuomita eivätkä edistää avopareja tai samaa sukupuolta olevien suhteita. Suuntaviivoissa korostetaan kuitenkin myös sitä, että jos opettajaa pyydetään opettamaan jotain sellaista, jota hän pohjimmiltaan vastustaa, hänen on hyvä ottaa asia esille koulun tai paikallisviranomaisen kanssa. Ohjeissa varoitetaan, että "teini-ikäisten keskuudessa on lisääntynyt itse tuotettu pornografia, myös tekstiviestien välityksellä". Ohjeessa todetaan myös, että opettajien on "tunnustettava, että lasten ja nuorten ihmissuhteet voivat alkaa ja tapahtua verkossa", mutta heidän on tasapainotettava tämä "huolenaiheiden kanssa, jotka liittyvät lasten seksuaaliseen hyväksikäyttöön verkossa". Ohjeissa todetaan, että "kattavalla tiedottamisella avoimessa ja läpinäkyvässä ympäristössä, jonka toteuttavat hyvin koulutetut ja laadukkaita oppitunteja pitävät opettajat, varmistetaan, että lapset välttävät etsimästä sopimattomia vaihtoehtoisia menetelmiä, kuten pornografiaa, hankkiakseen tietoa seksuaaliterveydestä ja ihmissuhteista". Curriculum for Excellence -ohjelman oppimisministeri Alasdair Allan sanoi: "Parisuhde-, seksuaaliterveys- ja vanhemmuusopetuksen (RSHP) perustarkoituksena on opettaa lapsia ja nuoria kunnioittamaan itseään ja muita. Ohjeiden päivitys heijastaa yhteiskunnallisia muutoksia, joita on tapahtunut vanhan version julkaisemisen jälkeen, lakimuutoksia ja huippuosaamisen opetussuunnitelman menestyksekästä käyttöönottoa", totesi hän. "Viime vuonna alkanut ohjeiden laatiminen herätti keskustelua ja sai aikaan lukuisia vastauksia, ja olen kiitollinen kaikille, jotka osallistuivat keskusteluun. "RSHP:n käsittelemiä asioita voidaan pitää rakennuspalikoina sille, miten oppilaat huolehtivat itsestään ja miten he ovat tekemisissä ihmisten kanssa koko loppuelämänsä ajan. "Näillä oppitunneilla oppilaat voivat pohtia omaa kehitystään ja terveellisen elämäntavan merkitystä ikätovereidensa kanssa, joilla on samankaltaisia kokemuksia kuin heillä. "Ohjeissa tunnustetaan opettajien ammattitaito ja asiantuntemus, jota he tuovat oppitunneille, jotta ne olisivat ikätasolle sopivia ja korvaamaton lisä keskusteluihin, joita vanhemmat todennäköisesti jo käyvät lastensa kanssa kotona." Ohjeissa tarkastellaan myös "vertaiskouluttajien" roolia - toisin sanoen sitä, miten erityisesti koulutetut nuoret voivat antaa tietoa muille koulussaan. Kirkcaldyn lukiossa toteutetun palkitun hankkeen, jossa NHS-palveluja tarjotaan koulussa ja jossa nuoret koulutetaan antamaan tietoa, on todettu auttaneen vähentämään alaikäisten raskauksien määrää paikallisesti. Skotlannin lasten ja nuorten asioista vastaava komissaari Tam Baillie sanoi: "Näillä ohjeilla pannaan täytäntöön vuoden 2014 Skotlannin lasten ja nuorten lakiin (Children and Young People (Scotland) Act) sisältyvä sitoumus, jonka mukaan hallitus edistää aktiivisesti lasten ja nuorten oikeuksia ja hyvinvointia. "Viimeaikaiset korkean profiilin tapaukset, joissa on ollut kyse lasten seksuaalisesta hyväksikäytöstä ja seksuaalisesta hyväksikäytöstä, ovat korostaneet, että on tärkeää varmistaa, että kouluopetuksessa annetaan lapsille ja nuorille tietoa, joka auttaa heitä pitämään itsensä turvassa. "Kun lapsille ja nuorille annetaan tietoa ja ymmärrystä terveistä, kunnioittavista ja rakastavista ihmissuhteista ja annetaan heille mahdollisuus tutkia asioita turvallisessa ympäristössä, heidät suojataan vahingoittumiselta ja edistetään suvaitsevaisuutta. "Nuorilla on oikeus saada kattavaa, täsmällistä ja näyttöön perustuvaa tietoa, joka auttaa heitä tekemään myönteisiä, terveellisiä ja vastuullisia valintoja ihmissuhteissaan. "Lisäksi on laajalti näyttöä siitä, että laadukas RSHP-valistus auttaa vähentämään teiniraskauksia, viivästyttää seksuaalisen aktiivisuuden aloittamista ja lisää todennäköisyyttä, että nuoret käyttävät ehkäisyä aloittaessaan seksisuhteen." Näin ollen on selvää, että nuoret voivat käyttää ehkäisyä, kun he aloittavat seksisuhteen. "Näiden ohjeiden täytäntöönpano kaikissa kouluissa Skotlannissa on myönteinen askel lasten ja nuorten turvallisuuden takaamiseksi." Vanhemmuuskasvatus Martin Crewe, Barnardo's Scotlandin johtaja, sanoi: "Mielestämme se luo paljon selkeämmän yhteyden lastensuojelujärjestelmän ja opettajille tästä tärkeästä aiheesta annettavien neuvojen välille. "Olemme erityisen tyytyväisiä siihen, että siihen on sisällytetty tietoa toimista, joihin on ryhdyttävä lasten seksuaalisen hyväksikäytön vaarojen torjumiseksi. "Toivomme, että ohjeet ovat tärkeä askel sen varmistamisessa, että kaikkia Skotlannin lapsia tuetaan ja suojellaan laadukkaalla näyttöön perustuvalla parisuhde-, seksuaaliterveys- ja vanhemmuuskasvatuksella."</w:t>
      </w:r>
    </w:p>
    <w:p>
      <w:r>
        <w:rPr>
          <w:b/>
        </w:rPr>
        <w:t xml:space="preserve">Tulos</w:t>
      </w:r>
    </w:p>
    <w:p>
      <w:r>
        <w:t xml:space="preserve">Kouluissa on annettu tarkistetut ohjeet siitä, miten kouluissa opetetaan parisuhteista, seksuaaliterveydestä ja vanhemmuudesta.</w:t>
      </w:r>
    </w:p>
    <w:p>
      <w:r>
        <w:rPr>
          <w:b/>
        </w:rPr>
        <w:t xml:space="preserve">Esimerkki 1.4706</w:t>
      </w:r>
    </w:p>
    <w:p>
      <w:r>
        <w:t xml:space="preserve">Derbyshiren poliisin mukaan törmäys, jossa olivat osallisina sininen Vauxhall Corsa ja sininen BMW, tapahtui hieman ennen klo 05:40 BST A6135 Station Roadilla Renishaw'n ja Eckingtonin välillä. Corsassa matkustaneet kaksi naista kuolivat tapahtumapaikalla. Mahdollisia silminnäkijöitä tai henkilöitä, joilla on kojelautakameran tai valvontakameran kuvaa, pyydetään ottamaan yhteyttä poliisiin. Seuraa BBC East Midlandsia Facebookissa, Twitterissä tai Instagramissa. Lähetä juttuideoita osoitteeseen eastmidsnews@bbc.co.uk. Aiheeseen liittyvät Internet-linkit Derbyshire Constabularyn poliisilaitos</w:t>
      </w:r>
    </w:p>
    <w:p>
      <w:r>
        <w:rPr>
          <w:b/>
        </w:rPr>
        <w:t xml:space="preserve">Tulos</w:t>
      </w:r>
    </w:p>
    <w:p>
      <w:r>
        <w:t xml:space="preserve">Mies on pidätetty epäiltynä kuolemantuottamuksesta vaarallisella ajotavalla kahden naisen kuolemaan johtaneen onnettomuuden jälkeen.</w:t>
      </w:r>
    </w:p>
    <w:p>
      <w:r>
        <w:rPr>
          <w:b/>
        </w:rPr>
        <w:t xml:space="preserve">Esimerkki 1.4707</w:t>
      </w:r>
    </w:p>
    <w:p>
      <w:r>
        <w:t xml:space="preserve">Vaahto havaittiin ensimmäisen kerran Great Ouse -joessa Brackleyssä, Northamptonshiren osavaltiossa perjantaina 29. kesäkuuta, ja se kulkeutui Buckinghamiin. Ympäristöviraston mukaan tunnistamaton aine on nyt "laimentunut riittävästi", eikä se enää "aiheuta ongelmia". Eräs Buckinghamin asukas kuvaili sitä kuin "pesukone olisi räjähtänyt". Ympäristökeskuksen virkamiehet ovat ilmoittaneet kuolleiden määrän, mutta uskovat, että kuolleiden kalojen määrä voi olla suurempi, koska "saastuminen on vaikuttanut vakavasti joen ekosysteemiin". He sanoivat, että joen toipuminen voi kestää vuosia. Ympäristövirasto tutkii tapausta, ja sen edustaja sanoi odottavansa näytetuloksia, jotta saasteet, jotka saattavat sisältää pesuaineita, voitaisiin vahvistaa. Hän sanoi: "Uskomme, että saasteet ovat nyt kulkeneet Stony Stratfordin kautta Milton Keynesiin, eikä niillä ole välittömiä haitallisia vaikutuksia vesieliöstöön Thorntonin, Buckinghamshiren, ohi." Viranomaiset eivät usko, että ihmisille tai eläimille aiheutuu vaaraa, mutta pyytävät varotoimenpiteenä ihmisiä pysymään poissa joesta ja pitämään lemmikkieläimet ja karjan poissa Brackleyn ja Milton Keynesin väliseltä osuudelta, kunnes tutkimus on saatu päätökseen. Myös kalastajia pyydetään olemaan kalastamatta saastuneilla alueilla. Buckinghamin jälkeen 140 mailin (230 km) pituinen joki virtaa Milton Keynesin, Bedfordin, St Neotsin, Huntingdonin, St Ivesin, Elyn ja The Fensin läpi ennen kuin se laskee The Washiin King's Lynnissä.</w:t>
      </w:r>
    </w:p>
    <w:p>
      <w:r>
        <w:rPr>
          <w:b/>
        </w:rPr>
        <w:t xml:space="preserve">Tulos</w:t>
      </w:r>
    </w:p>
    <w:p>
      <w:r>
        <w:t xml:space="preserve">Yli 2 000 kalaa on kuollut sen jälkeen, kun saastuminen jätti joen näyttämään vaahtokylpyltä.</w:t>
      </w:r>
    </w:p>
    <w:p>
      <w:r>
        <w:rPr>
          <w:b/>
        </w:rPr>
        <w:t xml:space="preserve">Esimerkki 1.4708</w:t>
      </w:r>
    </w:p>
    <w:p>
      <w:r>
        <w:t xml:space="preserve">Maher, 57, vangittiin viime viikolla, koska hän oli vuonna 1993 varastanut 1,2 miljoonaa puntaa sisältäneen turva-auton Felixstowessa, Suffolkissa. Hänen kumppaninsa Deborah Brett, 47, sisarensa Margaret Francis, 64, ja Paul Muggleton, 54, olivat kaikki olleet poliisin takuita vastaan pidätyksensä jälkeen. Poliisi ilmoitti, ettei heitä vastaan ryhdytä tässä vaiheessa lisätoimiin. Eastbournesta, East Sussexista kotoisin olevat Brett ja Francis pidätettiin 18. joulukuuta epäiltynä salaliitosta varkauteen ja rikoksentekijän avustamisesta. Woodford Greenistä, Itä-Lontoosta kotoisin oleva Muggleton pidätettiin 15. tammikuuta epäiltynä salaliitosta varkauden tekemiseen. Suffolkin poliisin tiedottaja sanoi: "Kolme henkilöä, jotka on pidätetty ja vapautettu takuita vastaan poliisin takuita vastaan Lloyds Bankin ulkopuolella Felixstowessa vuonna 1993 tapahtuneen varkauden yhteydessä, eivät saa tässä vaiheessa muita poliisitoimia, ja heidän takuunsa on peruutettu." Tämä ei ole ainoa syy, miksi poliisi ei voi enää toimia. Pakomatkalla "Kruunun syyttäjälaitos ja Suffolkin poliisin johtavat tutkinnanjohtajat ovat päättäneet, ettei heitä vastaan ryhdytä tässä vaiheessa lisätoimiin." South Woodham Ferrersista Essexistä kotoisin oleva Maher vietti lähes 20 vuotta pakomatkalla Yhdysvalloissa sen jälkeen, kun hänen kuljettamansa Securicor-pakettiauto oli varastettu. Hänet pidätettiin Missourissa helmikuussa 2012. Hänet tuomittiin viideksi vuodeksi vankilaan Southwark Crown Court -oikeudessa sen jälkeen, kun hän oli viime hetkellä tunnustanut syyllisyytensä. Kuulemisen aikana syyttäjät paljastivat, että he etsivät kolmea muuta tutkintaan liittyvää henkilöä. Heidän joukossaan oli Maherin veli Michael Maher, jonka henkilöllisyyden Maher omaksui pakomatkansa ajaksi ja jonka uskotaan nyt olevan Espanjassa. Kaksi muuta miestä ovat tuttavat Michael Sulsh ja Terrence Bender, joiden uskotaan matkustaneen Yhdysvaltoihin pian Maherin katoamisen jälkeen. Heitä yritetään edelleen jäljittää.</w:t>
      </w:r>
    </w:p>
    <w:p>
      <w:r>
        <w:rPr>
          <w:b/>
        </w:rPr>
        <w:t xml:space="preserve">Tulos</w:t>
      </w:r>
    </w:p>
    <w:p>
      <w:r>
        <w:t xml:space="preserve">Poliisi on vahvistanut, että kolmea pidätettyä henkilöä, joita epäillään vankilassa olevan karkurin "Fast Eddie" Maherin rikoskumppaneiksi, ei aseteta syytteeseen.</w:t>
      </w:r>
    </w:p>
    <w:p>
      <w:r>
        <w:rPr>
          <w:b/>
        </w:rPr>
        <w:t xml:space="preserve">Esimerkki 1.4709</w:t>
      </w:r>
    </w:p>
    <w:p>
      <w:r>
        <w:t xml:space="preserve">Johannes BruwerPunaisen Ristin kansainvälinen komitea Tervetuloa Jemenin terveydenhuoltojärjestelmään vuonna 2017. Viime aikoina pääkaupungissa Sanaassa todistamani oudot ja ahdistavat kohtaukset ovat seurausta hallitsemattomasti leviävästä terveyskatastrofista. Maassa, jossa raju ja jatkuva sota on tuhonnut elintärkeän infrastruktuurin, koleraepidemian uhrien määrä kasvaa tuhansittain joka päivä. Sairauksista huolimatta sairaalat eivät haise oksennukselta ja ripulilta. Sen sijaan ne haisevat ruumiinhajulta, mikä on osoitus siitä, että monet näistä laitoksista ovat ylikansoitettuja. Täydet huoneet ja käytävät ovat hiljaisia. Potilaat katsovat meitä ilmeettömästi. Vanhemmat pitävät kädestä kiinni lapsiaan, joista joidenkin silmät pyörivät takaraivoon. Ylikuormittunut hoitohenkilökunta tekee voitavansa, mutta usein sillä ei ole riittävästi tarvikkeita tai tietoa - kaksi syytä siihen, miksi kolera on levinnyt niin nopeasti. Koleraepidemia on tartuttanut yli 200 000 ihmistä Jemenissä, ja näyttää siltä, että 500 000 ihmistä voi sairastua. Yli 1 300 ihmistä on jo kuollut. Taudin ei pitäisi olla näin raju. Koleran ehkäiseminen on teoriassa melko yksinkertaista: pese kädet puhtaalla vedellä, juo puhdasta vettä ja syö keitettyä tai kypsennettyä ruokaa. Jemenissä puhdas vesi on kuitenkin ylellisyyttä. Sanaassa kunnan työntekijöille ei ole maksettu palkkaa kuukausiin. Siksi meillä ei ole sähköä, roskat kasaantuvat kadulle ja vesijärjestelmä on rampa. Viemäriverkosto lakkasi toimimasta 17. huhtikuuta. Kymmenen päivää myöhemmin kolera iski. Tarvitaan massiivisia toimia, eikä kansainvälisesti kiinnitetä läheskään riittävästi huomiota siihen, mitä täällä tapahtuu. Jemen oli vielä suhteellisen hiljattain toimiva maa. Arabian niemimaan eteläkärjessä sijaitsevalla maalla on aina ollut puutteensa, mutta koulutus- ja terveydenhuoltojärjestelmät toimivat. Puhdas vesi ja sähkö toimivat 24 tuntia vuorokaudessa. Roskat kerättiin. Hämmästyttävän lyhyessä ajassa nämä terveen yhteiskunnan peruspilarit kuitenkin murenivat, alkaen arabikeväästä ja kiihtyen tämän päivän täysimittaisen sodan aikana. Väkivalta on nyt osa elämää; kuulen ilmaiskuja jopa tätä kirjoittaessani. Sairaalajärjestelmät ovat romahtaneet, eikä hoitohenkilökunnalle enää makseta palkkaa. Jäljellä oleva henkilökunta on ylikuormitettu. Järjestöni, Punaisen Ristin kansainvälinen komitea (ICRC), huolehtii tällä hetkellä lähes joka viidennestä koleratapauksesta maassa - se on suurin yksittäinen taho, joka huolehtii tapausten hoidosta ja infektioiden torjunnasta. ICRC on viime päivinä tuonut maahan viisi tilauslentokonetta, jotka ovat kuljettaneet suuria määriä klooria, infuusionesteitä ja muita lääkintätarvikkeita. ICRC:n terveydenhuoltohenkilöstö ja insinöörit tukevat 17 koleran hoitolaitosta eri puolilla maata. Parannamme hygienia- ja sanitaatio-olosuhteita ja lisäämme suuren yleisön tietoisuutta kolerasta. Annamme sen, mitä voimme, siellä missä voimme. Mutta vaikka Lääkärit ilman rajoja (MSF) ja Maailman terveysjärjestö (WHO) tekevät vastaavaa työtä, on yksinkertaisesti liian paljon ihmisiä, jotka tarvitsevat apua. Olemme vaikuttuneita Jemenin terveysministeriön henkilökunnasta, joka työskentelee yötä päivää ilman palkkaa tai suojaa ja altistaa itsensä ja perheensä sairauksille. Heidän omistautumisensa on enemmän kuin kiitettävää. Motivoidakseen - tai kiittääkseen - ICRC antoi vaatimattoman Eid al-Fitr -bonuksen ramadanin lopussa. Tiedämme kuitenkin, ettei se riitä. Tämä on kolmas matkani Jemeniin. Rakastan maata. Tällaista ei ole enää missään muualla maailmassa. Se on monimutkainen ja kiehtova, se on Arabia, jossa haaveilin joskus käyväni. Mutta tämä Jemeniin suuntautunut operaatio ei ole ollut niinkään unelma kuin painajainen. Luulen, että lasten - ja heidän vanhempiensa - silmien tyhjät katseet saattavat ahdistella minua 10 vuoden kuluttua. Jemen kärsii nyt kolmitahoisesta tragediasta: väestö on piiritettynä, kärsii sodan väkivaltaisuudesta eikä pysty työskentelemään tai saamaan ravitsevaa ruokaa tai terveydenhuoltoa, talous on romahtanut, mikä on johtanut rikollisuuden lisääntymiseen, ja nyt on alkanut tuhoisa terveyskriisi. Tämä kaikki johtaa siihen, että kyseessä saattaa olla elinaikamme suurin koleraepidemia. Olen työskennellyt ICRC:ssä 11 vuotta, mutta tämä on ensimmäinen kerta, kun näen tällaista kärsimystä. Jemeniläisten jäljellä oleva sietokyky heikkenee. Mutta vaikka ihme tapahtuisi ja kolerakriisi katoaisi huomenna, jatkuva sota jatkuu. Ihmiset eivät edelleenkään saa tarvitsemaansa ravintoa. Ja maa on paljon huonommassa kunnossa kuin ennen. Koleran tappava jälki kasvaa edelleen, ja sen vaikutukset rampauttavat tätä haurasta, sodan uuvuttamaa yhteiskuntaa pitkälle tulevaisuuteen. Johannes Bruwer on Punaisen Ristin kansainvälisen komitean apulaisvaltuuskunnan päällikkö Sanaassa, Jemenissä.</w:t>
      </w:r>
    </w:p>
    <w:p>
      <w:r>
        <w:rPr>
          <w:b/>
        </w:rPr>
        <w:t xml:space="preserve">Tulos</w:t>
      </w:r>
    </w:p>
    <w:p>
      <w:r>
        <w:t xml:space="preserve">Lapset kuolevat sairaalan käytävillä. Neljä sairasta ihmistä ahtautuu yhteen sänkyyn. Potilaita, jotka on kytketty suonensisäisiin tippoihin autossaan istuessaan, koska sairaala on ylikapasiteetissa.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docId:0BEA68B6C61267B97D788051C9100143</keywords>
  <dc:description>generated by python-docx</dc:description>
  <lastModifiedBy/>
  <revision>1</revision>
  <dcterms:created xsi:type="dcterms:W3CDTF">2013-12-23T23:15:00.0000000Z</dcterms:created>
  <dcterms:modified xsi:type="dcterms:W3CDTF">2013-12-23T23:15:00.0000000Z</dcterms:modified>
  <category/>
</coreProperties>
</file>