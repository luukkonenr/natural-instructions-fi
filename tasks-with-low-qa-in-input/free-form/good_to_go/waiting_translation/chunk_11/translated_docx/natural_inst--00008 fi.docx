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1.2688</w:t>
      </w:r>
    </w:p>
    <w:p>
      <w:r>
        <w:t xml:space="preserve">Staffordista kotoisin oleva Tahnie Martin törmäsi puiseen vesisäiliön kanteen Wolverhamptonissa helmikuussa. Paneeli - joka oli peräisin Mander-keskuksen käytöstä poistetusta laitoshuoneesta - oli lahonnut ja sen kiinnikkeet olivat syöpyneet, eikä sitä ollut ehkä huollettu lähes 20 vuoteen. Oldburyssa kokoontuneet valamiehet kirjasivat perjantaina kertovan tuomion. Midlands Live: Martin, 29, joka työskenteli Wolverhamptonin yliopistossa, kuoli 23. helmikuuta sen jälkeen, kun häneen osui kuusi kerrosta alas pudonneen, tarpeettomaksi jääneen vesisäiliön kannen puupala. Valamiehille kerrottiin, että kolme säiliöön kiinnitettyä kiinnikettä havaittiin "mädäntyneiksi ja sään vaurioittamiksi" tarkastuksessa, jossa todettiin, että kansi oli irronnut. Valamiehistö päätteli: "Suuri, raskas paneeli, joka osui Martiniin, irtosi rakennuksen laitoshuoneen katosta Doris-myrskyn aiheuttaman voimakkaan tuulen vuoksi. "Se irtosi huollon puuttumisen vuoksi, mikä oli johtanut pahaan lahoamiseen, syöpymiseen ja viallisiin kiinnikkeisiin." Tutkinnan yhteydessä kerrottiin, että Martin kuoli vain muutama viikko kihlautumisensa jälkeen. Hänen sulhasensa Shaun Lee sanoi, että he suunnittelivat perheen perustamista ja että "hänellä oli niin paljon elettävää". Valamiehistö oli aiemmin kuullut, että paneelia oli lennätetty ympäriinsä "kuin paperia" jopa 20 sekunnin ajan. Tuomion jälkeen Black Countryn apulaiskuolemansyyntutkija Emma Whitting kertoi Martinin perheelle, joka osallistui istuntoon: "Tahnie oli juuri aloittamassa uutta, jännittävää elämänvaihetta, hänellä oli rakastettu työ ja avioliitto suunnitteilla. "Kaikki tämä vietiin häneltä niin äkkiä ja julmasti pois, kun laho puutavara kulkeutui tavalliselle ostoskadulle." Tahnie sanoi, että hänellä ei ollut enää mitään tekemistä hänen kanssaan. Kuolemansyyntutkija lähettää nyt Royal Institute of Chartered Surveyors -järjestölle raportin tulevien kuolemantapausten ehkäisemisestä, jotta se puuttuisi siihen, että katsastusmiehiä ei ilmeisesti vaadita merkitsemään rakennuksen alueita, joihin ei ole päästy käsiksi katsastuksen yhteydessä. Wolverhamptonin kaupunginvaltuusto jatkaa erillistä terveys- ja turvallisuustutkintaa. Mike Hatt, johtava osakas Cushman &amp; Wakefieldissä, joka hallinnoi Mander Centrea, sanoi: "Suhtaudumme tähän tapaukseen erittäin vakavasti ja olemme tehneet ja teemme jatkossakin täyttä yhteistyötä kaikkien tutkintaviranomaisten kanssa." Wolverhamptonin yliopisto lisäsi, että Martinia "kaivataan kovasti". Ulkosuhteiden johtaja Katharine Clough sanoi: "Meille on etuoikeus ja kunnia työskennellä hänen rinnallaan. "Hän oli yksi loistavista tähdistämme, lahjakas ja luova markkinoinnin ammattilainen, jonka innostus ja hymy olivat tarttuvia."</w:t>
      </w:r>
    </w:p>
    <w:p>
      <w:r>
        <w:rPr>
          <w:b/>
        </w:rPr>
        <w:t xml:space="preserve">Tulos</w:t>
      </w:r>
    </w:p>
    <w:p>
      <w:r>
        <w:t xml:space="preserve">Doris-myrskyn aikana kuolleen naisen kuolemaan vaikutti osaltaan kauppakeskuksen katon puutteellinen kunnossapito, kuten tutkintalautakunta on todennut.</w:t>
      </w:r>
    </w:p>
    <w:p>
      <w:r>
        <w:rPr>
          <w:b/>
        </w:rPr>
        <w:t xml:space="preserve">Esimerkki 1.2689</w:t>
      </w:r>
    </w:p>
    <w:p>
      <w:r>
        <w:t xml:space="preserve">Kansallisen poliisilentopalvelun (NPAS) lentokone lensi Stocktonin Nortonin alueen yllä maanantai-iltana. 44- ja 17-vuotiaat miehet pidätettiin epäiltynä siitä, että he olivat toimineet holtittomasti tavalla, joka saattoi vaarantaa ilma-aluksen tai ilma-aluksessa olevat henkilöt. Lisäksi 17-vuotias pidätettiin väitetystä poliisin pahoinpitelystä. Poliisin tiedottaja sanoi: "Poliisivirkailijoita ei saa missään tapauksessa pahoinpidellä virantoimituksessa, emmekä suvaitse tällaista käytöstä. "Poliisit lähetettiin pidättämään miehiä vakavan välikohtauksen yhteydessä, jossa kollegat olivat tiettävästi joutuneet vaaraan auttaessaan haavoittuvassa asemassa olevan henkilön löytämisessä. "Poliisit ja kollegamme työskentelevät päivittäin väsymättä pitääkseen kansalaiset turvassa ja estääkseen ihmisiä kärsimästä. Heidän turvallisuuttaan ja hyvinvointiaan ei pitäisi vaarantaa heidän hoitaessaan tehtäviään." Molemmat miehet ovat edelleen pidätettyinä odottamassa tutkimuksia. Aiheeseen liittyvät Internet-linkit Kansallinen poliisilentopalvelu Clevelandin poliisi</w:t>
      </w:r>
    </w:p>
    <w:p>
      <w:r>
        <w:rPr>
          <w:b/>
        </w:rPr>
        <w:t xml:space="preserve">Tulos</w:t>
      </w:r>
    </w:p>
    <w:p>
      <w:r>
        <w:t xml:space="preserve">Kaksi miestä on pidätetty, koska heidän väitetään tähdänneen poliisihelikopteria laserilla, kun se etsi kadonnutta henkilöä Teessidessä.</w:t>
      </w:r>
    </w:p>
    <w:p>
      <w:r>
        <w:rPr>
          <w:b/>
        </w:rPr>
        <w:t xml:space="preserve">Esimerkki 1.2690</w:t>
      </w:r>
    </w:p>
    <w:p>
      <w:r>
        <w:t xml:space="preserve">Matt Haine oli matkalla kotoa Warminsterista, Wiltshirestä Weston-super-Mareen, Somersetiin, kun hän kuuli kissan valkoisen Transitinsa katolla. Hän kertoi: "En ole koskaan kuullut, että hän olisi voinut kuolla: Näin hännän, sitten takajalat ja yhtäkkiä isot silmät, jotka katsoivat minua." Hän sanoi: "Pysähdyin ja se vain liukui alas tuulilasista - niin hitaasti - näin hännän, sitten takajalat ja yhtäkkiä nämä suuret silmät, jotka katsoivat minua." Vasta kun hän soitti vaimolleen kotiin, hän tajusi, että tuulenpeitteinen kissa oli perheen oma kissa Flo. Lisää tarinoita pelastetuista eläimistä löydät BBC Englandin Pinterest-taululta. Herra Haine kertoi juuri saapuneensa rantalomakohteeseen - 70 minuutin ajomatkan jälkeen - kun hän näki "kissan siluetin kävelevän pitkin katon kattoa". "Yhtäkkiä se vain liukui alas katolta ja katsoin sitä ja mietin, onko tuo Flo?" hän sanoi. "Pakettiautossa on kattoteline, ja ainoa asia, mitä voin ajatella, on se, että se on kiilautunut kattotelineen ja putkiputken väliin, jossa säilytän kupariputkia. "Se on melko pieni kissa, mutta se näytti tarttuneen kattotelineeseen melko hyvin - en tiedä, montako kynttä sillä on enää jäljellä." Hän jatkaa. Paluumatkalla Haine kiinnitti nuoren eläimen matkustajan istuimelle ja sanoo nyt tarkastavansa pakettiautonsa joka aamu ennen lähtöä. "Se ei ole käynyt siellä viime aikoina - se on oppinut läksynsä", hän sanoi. "En usko, että se haluaa palata takaisin kiireellä."</w:t>
      </w:r>
    </w:p>
    <w:p>
      <w:r>
        <w:rPr>
          <w:b/>
        </w:rPr>
        <w:t xml:space="preserve">Tulos</w:t>
      </w:r>
    </w:p>
    <w:p>
      <w:r>
        <w:t xml:space="preserve">Kissa on selvinnyt hengissä 45 mailin (72 km) automatkasta pakettiauton katolla.</w:t>
      </w:r>
    </w:p>
    <w:p>
      <w:r>
        <w:rPr>
          <w:b/>
        </w:rPr>
        <w:t xml:space="preserve">Esimerkki 1.2691</w:t>
      </w:r>
    </w:p>
    <w:p>
      <w:r>
        <w:t xml:space="preserve">Leo KelionTeknologiatoimittaja Se sanoo, että se houkuttelee 182 miljoonaa yksittäistä pelaajaa joka kuukausi - kaikki heistä ovat potentiaalisia asiakkaita sen virtuaalituotteille. Toisaalta se on tappiollinen kehittäjä, jolla on valtavat tavoitteet mutta kyseenalainen tulevaisuus, osittain siksi, että sen onni on niin tiiviisti sidoksissa Facebookiin. Nämä epäilyt heijastuvat sen osakkeisiin, jotka ovat tällä hetkellä yli 40 prosenttia listautumishintaansa alempana. BBC keskusteli San Franciscossa sijaitsevan yrityksen tulevaisuudesta Zyngan teknologiajohtajan Cadir Leen kanssa:</w:t>
      </w:r>
    </w:p>
    <w:p>
      <w:r>
        <w:rPr>
          <w:b/>
        </w:rPr>
        <w:t xml:space="preserve">Tulos</w:t>
      </w:r>
    </w:p>
    <w:p>
      <w:r>
        <w:t xml:space="preserve">Sosiaalisten videopelien yritys Zynga aiheuttaa dilemman. Toisaalta sen pelit ovat Facebookin ja sovelluskauppojen suosituimpia.</w:t>
      </w:r>
    </w:p>
    <w:p>
      <w:r>
        <w:rPr>
          <w:b/>
        </w:rPr>
        <w:t xml:space="preserve">Esimerkki 1.2692</w:t>
      </w:r>
    </w:p>
    <w:p>
      <w:r>
        <w:t xml:space="preserve">Talbot, 67, tuomittiin Lanarkin sheriffituomioistuimessa seitsemästä siveettömästä pahoinpitelystä. Rikokset 15-17-vuotiaita poikia kohtaan tapahtuivat vuosina 1978-1981. Ne tapahtuivat erillisillä matkoilla kahdessa paikassa - toisessa lähellä Moffatia Etelä-Skotlannissa ja toisessa Caledonian kanavalla Invernessissä. Neljän vuoden tuomio alkaa 14. elokuuta, jolloin päättyy Talbotin aiemmista seksuaalirikoksista jo suorittama viiden vuoden vankeusrangaistus. Sheriffi Nikola Stewart sanoi, että entinen This Morning -juontaja oli käyttänyt hyväkseen uhriensa syyttömyyttä. 'Täysin pahaa-aavistamaton' Hän sanoi Talbotille, että pojat "kaikki luottivat sinuun ja pitivät sinusta". Sheriffi Stewart lisäsi: "He olivat innokkaita osallistumaan järjestämillesi leiri- ja purjehdusretkille, joita järjestit sekä epävirallisesti että virallisina koulumatkoina. "Käytit tätä luottamusta ja kiintymystä törkeästi hyväksesi toistuvasti, kun saalistit näitä nuoria poikia - jotkut heistä olivat ensimmäistä kertaa poissa kotoa ja vanhempiensa hoivasta, ja kaikki olivat täysin tietämättömiä siitä seksuaalisesta uhasta, jonka aiheutit heille." Talbot oli säännöllisesti mukana Liverpoolin Albert Dockissa kelluvalla sääkartalla ITV:n This Morning -ohjelmassa 1980-luvun lopulla ja 1990-luvun alussa. Hyökkäysten aikaan hän toimi biologian opettajana Manchesterin alueella sijaitsevassa koulussa ja vei poikia retkeily- ja veneilyretkille. Oikeudenkäynnin aikana useat todistajat, nykyään viisikymppiset miehet, joita ei voida oikeudellisista syistä nimetä, kertoivat, miten Talbot käytti luottamusasemaansa väärin. Eräs mies kertoi oikeudelle, että häntä pahoinpideltiin siveettömästi teini-ikäisenä poikana sen jälkeen, kun hän oli käynyt pubissa retkeilyretkellä ja ollut "hyvin huonossa kunnossa". Toinen todistaja kertoi, että hän jäi "kivettyneeksi", kun Talbot kävi hänen kimppuunsa siveettömästi matkalla Caledonian kanavalle vuonna 1979. Stone Roses -yhtyeen keulahahmo Ian Brown, 54, joka ei ollut uhri, todisti myös oikeudenkäynnissä ja sanoi, ettei ole koskaan unohtanut hetkeä, jolloin Talbot kutsui erään nuorista ystävistään nukkumaan hänen teltassaan koulun telttaillessa. Talbot tuomittiin aiemmin Manchester Crown Courtissa vuonna 2015 viideksi vuodeksi vankeuteen kahden 14-vuotiaan pojan siveettömästä pahoinpitelystä. "Uhrien rohkeus" NSPCC Scotland kuvaili Talbotia "tuotteliaaksi hyväksikäyttäjäksi, joka teki useita hyökkäyksiä huostassaan olleisiin lapsiin". Hyväntekeväisyysjärjestön tiedottaja sanoi: "Uhrien rohkeuden ansiosta hänet on jälleen saatettu oikeuden eteen. "Hyväksikäyttö tuhoaa lapsuuden. Talbot käytti luottamusasemaansa opettajana uhriensa hyväksikäyttöön, ja hänen tekemillään hyökkäyksillä on ollut pitkäaikaisia vaikutuksia uhreihinsa aikuisuuteen asti. "Toivomme, että Talbotille langetettu tuomio auttaa hänen uhrejaan pääsemään vihdoin yli siitä, mitä heille tapahtui. "Tämä tapaus osoittaa jälleen kerran, miten tärkeää on, että hyväksikäytöstä kärsineet voivat tulla esiin ja saada oikeutta."</w:t>
      </w:r>
    </w:p>
    <w:p>
      <w:r>
        <w:rPr>
          <w:b/>
        </w:rPr>
        <w:t xml:space="preserve">Tulos</w:t>
      </w:r>
    </w:p>
    <w:p>
      <w:r>
        <w:t xml:space="preserve">Entinen tv-meteorologi Fred Talbot on tuomittu neljäksi vuodeksi vankilaan historiallisista seksuaalirikoksista, jotka koskivat poikia, joita hän oli vienyt koulumatkoille Skotlantiin.</w:t>
      </w:r>
    </w:p>
    <w:p>
      <w:r>
        <w:rPr>
          <w:b/>
        </w:rPr>
        <w:t xml:space="preserve">Esimerkki 1.2693</w:t>
      </w:r>
    </w:p>
    <w:p>
      <w:r>
        <w:t xml:space="preserve">Stephanie HegartyVäestökirjeenvaihtaja Jos kaikilla maailman ihmisillä olisi yksi pieni pullo desinfiointiainetta, tarvitsisimme sitä 385 miljoonaa litraa. Mutta se ei ole paljon verrattuna siihen, mitä terveydenhuollon ammattilaiset saavat aikaan koronavirus-pandemian aikana. Maailman terveysjärjestö (WHO) arvioi, että he tarvitsevat 2,9 miljardia litraa desinfiointiainetta kuukaudessa. Se on noin 35 miljardia litraa vuodessa. Markkina-analyytikko Arizton Advisory and Intelligencen mukaan ennen koronavirusta maailmassa tuotettiin vajaat kolme miljardia litraa vuodessa. Tämä selittääkin ehkä sen, miksi nyt on ongelmia saada sitä käsiinsä. Jos yrität ostaa Amazonista alkoholipohjaista desinfiointiainetta - WHO:n suosittelemaa tyyppiä - huomaat, että kaikki tavanomaiset merkit on myyty loppuun. Täällä Yhdistyneessä kuningaskunnassa vain yhdellä myyjällä näytti vielä muutama päivä sitten olevan niitä varastossa. 500 ml:n pullon hinta oli 30 puntaa (35 dollaria) - ainakin 10 kertaa enemmän kuin helmikuussa. Sittemmin hinta on laskenut 20 puntaan, mutta se on edelleen noin seitsemän kertaa enemmän kuin ennen pandemiaa. Tällaisia myyjiä on helppo syyttää hinnankorotuksesta, ja monet arvostelut listan alla tekivät juuri niin. Sitä myyvän Herts Tools -yrityksen mukaan asia ei kuitenkaan ole näin yksinkertainen. "Meitä on haukuttu epäoikeudenmukaisesti", sanoi puhelimeen vastannut ystävällinen Paul Stephenson. "Jotkut sanovat, että meitä pidetään pilkkanaan, mutta voin vakuuttaa, ettemme tee niin. "Olemme tilanteessa, jossa saamme tarpeeksi voittomarginaalia käsienpuhdistusaineista pitääkseen itsemme pystyssä." Yritys myy ja vuokraa yleensä työkaluja rakennusteollisuudelle, ja se alkoi myydä desinfiointiainetta vain siksi, että asiakkaat pyysivät sitä. Sen on kuitenkin ollut vaikea saada tarvikkeita, ja kustannukset nousevat joka päivä. "En voi edes taata, että mitä maksoin tänään, maksan myös huomenna", Stephenson sanoo. Tämä johtuu siitä, että tärkeimmän ainesosan - alkoholin - hinta on noussut dramaattisesti. Herts Toolsin myymää desinfiointiainetta valmistaa brittiläinen Zidac Laboratories -niminen ihonhoitotuotteita valmistava yritys. Sen johtaja Jurica Weissbarth on saanut viime aikoina paljon puheluita. Zidac pystyy valmistamaan 150 000 pulloa käsidesinfiointiainetta päivässä, mutta viimeiset kaksi viikkoa tuotantolinja on ollut poikki. Se ei ole saanut etanolia, alkoholia, jota se lisää desinfiointiaineeseensa ja josta on oltava vähintään 60 prosenttia, jotta se tappaisi tehokkaasti viruksia (ja bakteereja). Weissbarth maksoi ennen noin 700 puntaa (800 dollaria) tonnista etanolia, joka riittää 32 000 pullon käsigeeliin. Viime viikolla uusi toimittaja tarjosi hänelle tonnia 10 000 punnalla eli yli 10-kertaisella hinnalla tavanomaiseen hintaan verrattuna. Hän kieltäytyi kohteliaasti. Tällä viikolla hän oli kuitenkin juhlatuulella ostettuaan tiistaina erän vain kolme tai neljä kertaa tavallista kalliimmalla. BBC soitti useille teollisuusalkoholin jakelijoille. Yksi puhelimeen vastannut nainen oli lähellä kyyneleitä; yritys, jossa hän työskenteli, oli lopettamassa toimintaansa varastojen puutteen vuoksi. Toiset olivat niin kiireisiä, että henkilökunta oli hukkua eikä pystynyt puhumaan. Eräällä verkkosivustolla kerrottiin, että tilauspyynnöt olivat nousseet 300:sta päivässä yli 6 000:een. Yksikään yritys ei ottanut uusia tilauksia vastaan. Jos desinfiointiaineita ei valmisteta etanolista, niitä valmistetaan isopropyylialkoholista, jota kutsutaan myös IPA:ksi. On olemassa rajallinen määrä yrityksiä, jotka tuottavat tällaista alkoholia teollisessa mittakaavassa. Suurimmat tuottajat ovat Kiinassa, Ranskassa, Saksassa, Alankomaissa, Yhdistyneessä kuningaskunnassa ja Yhdysvalloissa. Ranskassa hallitus on määrännyt, että kaiken maassa valmistetun IPA:n on pysyttävä siellä. Muut maat voivat helposti seurata esimerkkiä. "Se on aika äärimmäistä Euroopassa, jossa meidän pitäisi olla kaikki yhtä", sanoo Steven Willekes hollantilaisesta kemikaalitoimittaja DutCH2:sta. Hän uskoo, että maista, joilla ei ole omaa tarjontaa näitä alkoholeja, desinfiointiaineet voivat loppua hyvin pian. Tämä selittää, miksi juomayhtiöt, kuten Absolut Vodkaa valmistava Pernod Ricard ja Johnnie Walker -viskiä valmistava Diageo sekä muut pienemmät yritykset Lontoosta New Yorkiin ja Filippiinien Manilaan, toimittavat nyt alkoholia desinfiointiaineen valmistukseen tai suunnittelevat sen valmistamista itse. Intian hallitus on nimenomaisesti pyytänyt alkoholijuomateollisuutta ja sokeriruokoteollisuutta toimittamaan etanolia käsidesinfiointiaineyrityksille. Chad Friese yhdysvaltalaisesta Chippawa Valley Ethanol Company -yrityksestä sanoo, että alkoholia riittää saniteettituotteiden valmistukseen, sitä vain käytetään eri teollisuudenaloilla. Hänen tehtaansa toimii täydellä kapasiteetilla ja lähettää mahdollisimman paljon desinfiointiaineteollisuudelle, mutta sillä on myös muita sitoumuksia. "Uskon, että tuotantoa on paljon, se ei vain mene juuri nyt oikeisiin kanaviin. Joku, joka tuottaa alkoholia Diageolle tai muille vastaaville, on sitoutunut lähettämään sitä heille eikä sellaiselle, joka valmistaa käsihuuhteenpoistoaineita", hän sanoo. "Kyse on vain siitä, että tarjonta saadaan oikeille ihmisille." Kun Ison-Britannian kolmanneksi rikkain mies lupasi rakentaa käsidesinfiointiainetta valmistavia tehtaita Yhdistyneeseen kuningaskuntaan, Saksaan ja Ranskaan muutamassa päivässä ja toimittaa niitä sairaaloihin ilmaiseksi, olisi ollut loogista miettiä, mistä hän saisi alkoholia tuotantolinjojensa täyttämiseen. No, hänellä ei pitäisi olla suuria ongelmia. Sir Jim Ratcliffe omistaa Ineosin, joka on yksi Euroopan suurimmista etanolin ja IPA:n valmistajista. Päivitys 4. huhtikuuta 2020: Tämän jutun alkuperäisessä versiossa annettiin virheellinen luku vuosittain tuotetun käsidesinfiointiaineen määrästä ennen koronavirus-pandemiaa, mikä johtui Arizton Advisory and Intelligence -yrityksen raportissa olleesta virheestä. Saatat olla myös kiinnostunut: Coronavirus-kriisi heittää monien raskaana olevien naisten synnytyssuunnitelmat ilmaan - ja saa jotkut terveydenhuoltoyksiköt lisäämään kotisynnytyksiä. Synnytys pandemiassa: "Olet vahvempi kuin luuletkaan".</w:t>
      </w:r>
    </w:p>
    <w:p>
      <w:r>
        <w:rPr>
          <w:b/>
        </w:rPr>
        <w:t xml:space="preserve">Tulos</w:t>
      </w:r>
    </w:p>
    <w:p>
      <w:r>
        <w:t xml:space="preserve">Hyllyt kaikkialla maailmassa ovat tyhjiä, verkossa on niukasti tavaraa, ja ne harvat toimittajat, jotka myyvät, hinnoittelevat tuotteitaan aivan liian kalliiksi. Meitä kehotetaan pesemään kädet ja käyttämään desinfiointiainetta, mutta monet ihmiset eivät löydä niitä.</w:t>
      </w:r>
    </w:p>
    <w:p>
      <w:r>
        <w:rPr>
          <w:b/>
        </w:rPr>
        <w:t xml:space="preserve">Esimerkki 1.2694</w:t>
      </w:r>
    </w:p>
    <w:p>
      <w:r>
        <w:t xml:space="preserve">Tigray People's Liberation Front - joka aiemmin hallitsi pohjoisen alueen hallitusta - sanoi tehneensä ennalta ehkäisevän iskun, kun maailman huomio oli keskittynyt Yhdysvaltain vaaleihin, koska se uskoi liittovaltion joukkojen hyökkäävän sitä vastaan. Pääministeri Abiy Ahmed teki vastaiskun määräämällä sotilasoperaation, joka huipentui paikallishallinnon kukistamiseen ja pakotti TPLF:n vetäytymään vuorille taistelemaan "hyökkääjiä" vastaan. Tarkkoja tietoja konfliktista on ollut vaikea saada, koska alueella on tietoliikennekatkos. Sotilaiden kertomukset korostavat Etiopian armeijan etnisiä erimielisyyksiä, ja joitakin tigrayalaisia sotilaita syytetään TPLF:n puolelle asettumisesta. Kersantti Bulcha: Olin leirillä lähellä Adigratin kaupunkia, lähellä Eritrean rajaa. Noin kello 23.30 3. marraskuuta minä ja muut sotilaat saimme tekstiviestejä Agulan kaupungin tukikohdassa - noin 30 kilometriä Tigrayn pääkaupungista Mekellestä koilliseen - olevilta tovereiltamme: "Meidät on piiritetty. Jos voitte tulla pelastamaan meidät, tulkaa." Pian tämän jälkeen myös meidän leirimme piiritettiin, ja sadat TPLF:n erikoisjoukot ja miliisijoukot olivat asettuneet sen ulkopuolelle. Jotkut tiigrystä kotoisin olevista sotilaista - jotka olivat poistuneet leiristämme aiemmin - olivat heidän mukanaan. Menimme everstin luo, jolla oli avain varastoon, jossa aseitamme säilytettiin. Käskimme häntä avaamaan sen. Hän kieltäytyi sanomalla, ettei hänellä ollut käskyä avata sitä. Hän oli tigrayalainen, ja epäilimme, että hän oli osa hyökkäyssuunnitelmaa. Jotkut sotilaat väittelivät hänen kanssaan, jotta hän avaisi varastohuoneen; toiset yrittivät murtaa oven auki. Lopulta saimme aseemme. TPLF:n joukot ampuivat jo silloin. Asetuimme asemiin leirin sisä- ja ulkopuolella käyttäen kiviä, tynnyreitä ja seiniä suojana. Kello oli noin 01:00, kun taistelu alkoi. Meidän ja heidän välissämme oli enintään 50 metrin (164 jalan) etäisyys. Tapoimme yli 100 heistä. He tappoivat 32 meistä. Yksiköstäni yksi kuoli ja yhdeksän haavoittui. Suurimman osan kuolemistamme aiheuttivat toiselle puolelle loikanneet tigrayalaiset sotilaat. Taistelu kesti noin 11 tuntia puoleenpäivään asti, jolloin ylemmät komentajamme käskivät meitä lopettamaan taistelut, palauttamaan aseemme varastoon ja palaamaan huoneisiimme. Me tottelimme. Pian sen jälkeen kaupungin papit ja vanhimmat tulivat. He neuvottelivat antautumisesta. Noin kello 16:00 meitä käskettiin luovuttamaan kaikki armeijan omaisuutemme TPLF-joukoille. Tottelimme jälleen. Sitten meitä käskettiin keräämään henkilökohtaiset tavaramme ja meidät pakotettiin kiipeämään kuorma-autoihin. Otimme haavoittuneet mukaan. Meidän oli pakko jättää kuolleet jälkeemme. TPLF-joukot kuljettivat meidät yhteen tukikohtaansa Abiy Addin kaupungissa, 150 kilometriä Adigratista lounaaseen. Haavoittuneet sotilaat eivät saaneet minkäänlaista lääketieteellistä hoitoa koko tänä aikana. Joka aamu oli nimenhuuto. Meidän oli ilmoitettava nimemme, etninen alkuperämme ja tehtävämme armeijassa. Minulla oli tapana antaa väärä nimi. Tämä oli kuin aavikkoalue, ja siellä oli hyvin, hyvin kuuma. Meillä oli vähän vettä juotavaksi. Joka aamu saimme teetä ilman sokeria muovisessa vesipullossa, joka oli leikattu kahtia. Päivän ruokamme oli kaksi pientä leipää. Abiy Addiin tuotiin myös sotilaita muista tukikohdista. He kertoivat, että heidänkin kimppuunsa oli hyökätty. Jotkut heistä antautuivat taistelematta, toiset taas vastustivat meitä enemmän ja taistelivat neljä päivää. Taistelussa käytettiin Kalashnikovia, raskaita aseita ja jopa lyhyen kantaman raketteja. Osa sotilaistamme pakeni Eritreaan. Noin kahden viikon kuluttua TPLF:n joukot antoivat meille kolme vaihtoehtoa: liittyä heihin, elää Tigryssä siviileinä tai palata koteihimme. Valitsimme viimeisen vaihtoehdon. Mutta vanhemmille komentajillemme, radiomiehillemme, naissotilaillemme ja niille, jotka pystyivät käyttämään raskaita aseita, ei annettu tätä vaihtoehtoa. Heitä pidettiin Abiy Addissa, tuhansia. Meitä muita käskettiin riisumaan univormumme. Kieltäydyimme sanomalla, että he voisivat tappaa meidät, mutta me emme tekisi sitä - että sotilaskoodimme ei sallinut sitä; että univormumme oli ylpeytemme. Lopulta päästiin sopimukseen. Riisuimme univormumme, ja ne kaikki poltettaisiin [jotta muut eivät voisi käyttää niitä]. TPLF nauhoitti polttamisen kameralla. He ottivat henkilökohtaiset tavaramme - sormukset, kellot ja rahat. Lisää Tigrayn kriisistä: Perjantaina noin kello 15:00 meidät kaikki pakotettiin kiipeämään kuorma-autoihin. Otimme jälleen haavoittuneet mukaan, mutta minun kuorma-autossani ei ollut yhtään haavoittunutta. Meitä oli noin 500 jokaisessa kuorma-autossa, ja sanoisin, että kaikissa kuorma-autoissa oli noin 9 000 sotilasta. Istuimme kuorma-autoissa ahtaasti, kunnes lähdimme Abiy Addista noin kello 23.00. Matkustimme tuntikausia sivuteitä pitkin, kunnes TPLF:n erikoisjoukot - jotka saattoivat kuorma-autojamme - pudottivat meidät Tekeze-joen rannalle, jotta voisimme siirtyä naapurivaltio Amharaan. Kuorma-autot tulivat eri aikaan. Jakauduimme ryhmiin ja ylitimme joen veneillä. Kului noin kuusi tuntia, ennen kuin ryhmäni pääsi toiselle puolelle. Sen jälkeen kävelimme noin 16 tuntia päästäksemme Sekotan kaupunkiin Amharassa. Olemme nyt kaupungissa sijaitsevalla poliisiasemalla. Meitä ruokitaan hyvin ja meistä pidetään hyvää huolta. Haavoittuneita hoidetaan sairaalassa yli kolme viikkoa hyökkäyksen jälkeen. Kuulin, että jotkut heistä kuolivat matkalla, ja heidän ruumiinsa jätettiin jäljelle. Korpraali Ibrahim Hassan: Olen ollut armeijassa noin kahdeksan vuotta. Olin myös Adigratissa, mutta toisella leirillä. Olin vartijana 3. marraskuuta ja vahdin leiriä kello 22:00:sta keskiyöhön. Osa sotilaista oli jo nukkumassa. Kuulin laukauksia heti työvuoroni päätyttyä. Minulla ei ollut aavistustakaan, mitä oli tapahtumassa. Menin katsomaan. TPLF:n erikoisjoukot ja miliisi olivat jo piirittäneet leirimme ja tunkeutuivat sinne. Suurin osa meistä oli aseettomia. He käskivät sotilaita, minut mukaan lukien, antautumaan. Kieltäydyimme sanomalla, että liittovaltion joukot eivät voi antautua alueellisille joukoille. Lopulta suostuimme kuitenkin tigraylaisten esimiehemme käskyihin. Meitä pidettiin leirissä 6. marraskuuta asti. Sen jälkeen TPLF-joukot kuljettivat meidät kuorma-autoilla Idaga Hamusin pikkukaupunkiin, joka sijaitsee noin 26 kilometrin päässä olinpaikastamme. Meitä pidettiin siellä viikon ajan, minkä jälkeen meidät vietiin Abiy Addiin. Siellä tapasimme monia liittovaltion hallitukselle uskollisia ihmisiä poliisista, armeijasta ja ilmavoimista. Meidät jaettiin ryhmiin, ja meitä pidettiin kolmessa eri paikassa - sotilasleirillä, koulutuskoulussa ja kompleksissa. Siellä ei ollut vettä suihkuun eikä juurikaan juomavettä. Oli kuin meidät olisi jätetty kuolemaan siihen helteeseen. Nukuimme pienissä huoneissa hyvin ahtaissa oloissa. Sitten yli kolme viikkoa myöhemmin meille annettiin kolme vaihtoehtoa: jos olimme naimisissa ja meillä oli lapsia Tigryssä, voisimme elää siviileinä, liittyä TPLF:ään tai lähteä. Useimmat meistä valitsivat kolmannen vaihtoehdon. Mutta radio-operaattoreiden, raskaita aseita käyttävien ja johtavien komentajien oli jäätävä tänne. "Korut varastettu" Olen radio-operaattori, mutta valehtelin tehtävistäni, jotta sain lähteä. Arvelen, että jätimme jäljelle 3 000-4 000, ja lähes 9 000 meistä onnistui lähtemään. Meidät pantiin noin 28 kuorma-autoon, ja meitä ajettiin tuntikausia läpi autiomaa-alueiden, kunnes saavuimme Tekeze-joelle. Matka oli hyvin vaikea. Jotkut sotilaat putosivat kuorma-autoista ja mursivat jalkansa. Toiset sairastuivat. Nyt olemme kuitenkin Sekotassa. Osa sotilaista paheksuu sitä, ettei pelastusoperaatiota ollut, mutta he ymmärtävät, että tilanne oli vaikea. Tämä oli ennennäkemätön hyökkäys liittovaltion armeijaa vastaan. Muissa tukikohdissa olleet sotilaat kertoivat, että TPLF-joukot varastivat kuolleiden sotilaiden kelloja ja kaulakoruja. He ottivat jopa heidän univormunsa ja jättivät ruumiit alasti. Kahdeksan vuoden aikana, jotka olin Tigryssä, en koskaan uskonut, että näin voisi tapahtua. Vain viikkoa aiemmin autoimme maanviljelijöitä sadonkorjuussa ja heinäsirkkojen hyökkäyksen torjunnassa.</w:t>
      </w:r>
    </w:p>
    <w:p>
      <w:r>
        <w:rPr>
          <w:b/>
        </w:rPr>
        <w:t xml:space="preserve">Tulos</w:t>
      </w:r>
    </w:p>
    <w:p>
      <w:r>
        <w:t xml:space="preserve">Kaksi etiopialaissotilasta on kertonut BBC Afaan Oromoolle dramaattisia tarinoita siitä, kuinka nyt syrjäytettyyn aluehallintoon liittyvät taistelijat tekivät koordinoidun yöllisen hyökkäyksen heidän leiriinsä viime kuussa Tigrayn konfliktin alkaessa.</w:t>
      </w:r>
    </w:p>
    <w:p>
      <w:r>
        <w:rPr>
          <w:b/>
        </w:rPr>
        <w:t xml:space="preserve">Esimerkki 1.2695</w:t>
      </w:r>
    </w:p>
    <w:p>
      <w:r>
        <w:t xml:space="preserve">Haastattelu: Sinead GarvanNewsbeatin viihdetoimittaja "Olen ystävä, joka suosittelee sinulle seksileluja, ja olen ryhtynyt toimiin, jotta ystävilleni olisi helpompaa puhua seksipositiivisuudesta", hän sanoo. Lontoosta kotoisin oleva 21-vuotias puhui Radio 1 Newsbeatille sen jälkeen, kun Lily Allen aloitti keskustelun aiemmin tällä viikolla. "Se on edelleen niin tabuaihe, mutta se on jotain, mitä useimmat ihmiset tekevät. Miksi emme siis puhuisi siitä ylpeinä ja ilman syyllisyyttä?" laulaja kysyi kuuntelijoilta. Ruth on samaa mieltä. "Nautinto on jotain, joka hyödyttää terveyttä fyysisesti ja henkisesti - on sääli, että naiset kokevat, että se on jotain, mitä he eivät voi tehdä tai mainita. "On paljon sisäistettyä naisvihaa, joten naiset kokevat, ettei heidän pitäisi etsiä omaa nautintoa", hän lisää. Ruth sanoo, että hän on alkanut viimeisen noin vuoden aikana tuntea olonsa mukavammaksi puhua ystävilleen itsetyydytyksestä, ja on hienoa, että Lily Allenin kaltaiset roolimallit puhuvat ja puolustavat naisten nautintoa. "Meille opetetaan koulussa, että miesten kiihottuminen on normaalia ja luonnollista, mutta naisten kiihottumisesta ei koskaan opeteta samassa määrin", hän kertoo Newsbeatille. "Meille opetetaan, että naiset harrastavat seksiä lisääntymistä varten eikä mitään muuta." Lily ilmaisee asian luonteenomaisen selvästi: "Jos sinulla on nälkä, et odota, että kumppanisi tulee kotiin syödäksesi paahtoleipää." "Jos sinulla on nälkä, et odota, että kumppanisi tulee kotiin syödäksesi paahtoleipää." "Kun nainen puhuu itsetyydytyksestä, se on aina: 'No et selvästikään saa seksiä miespuoliselta kumppanilta, joten sinun täytyy olla epätoivottu - tai pettynyt kumppanisi kykyihin. Se on laiskaa, arkaaista eikä vain pidä paikkaansa", hän sanoo. "Kehomme on tehty sellaisiksi kuin ne ovat. Naisille on annettu klitorikset ja G-pisteet - koska ne ovat olemassa orgasmeja varten. "Voit tehdä sen itse ja nauttia siitä sitten kumppanisi kanssa. Se on aika riippuvainen asenne nautintoa kohtaan - että meidän on luotettava johonkin toiseen - vaikka pystymme täysin tekemään sen itse." Kun on kyse asioista, jotka saavat jotkut ihmiset tuntemaan ahdistusta tai häpeää, Lily uskoo vahvasti, että "asia on saatava julki". Hän kirjoitti seksistä ja seksilelujen löytämisestä hyvin avoimesti vuoden 2018 omaelämäkerrassaan. Hän on nyt laittanut nimensä vibraattorimerkkiin ja tekee tiettäväksi, että hänen tittelinsä on "Chief Liberation Officer". 35-vuotias myöntää, ettei hän tiedä, onko nuorempien naisten helpompi puhua seksistä. "Minun sukupolveni keskuudessa se ei ainakaan ole - ja mitä vanhemmaksi tulee, sitä estyneemmiksi ihmiset tulevat puhumaan itsetyydytyksestä", hän uskoo. Hän toivoo myös, että hän olisi nuorempana keskustellut itsetyydytyksestä avoimemmin. "Tunsin itseni hyvin yksinäiseksi, enkä ollut kovin hyvin perehtynyt tähän aiheeseen. Ja sitten parikymppiseksi tullessani tuntui, että se oli jotain, mitä kaikki muutkin tekivät, mutta kukaan ei puhunut siitä, enkä ottanut siihen osaa. "Minusta tuntui, että minua esineellistettiin ja että olin miehen mielihyvän väline, kun kyse oli sukupuolestani nuoruudessani. "Vasta sitten, kun sitouduin masturbaatioon, itserakkauteen ja lopulta seksileluihin, pohdin omia tarpeitani. Ja olen paljon terveemmällä paikalla nyt 35-vuotiaana. "Toivon, että olisin päässyt asian kanssa sopuun paljon aikaisemmin, se olisi säästänyt minut monelta päänsäryltä." Seuraa Newsbeatia Instagramissa, Facebookissa, Twitterissä ja YouTubessa. Kuuntele Newsbeatia suorana arkisin klo 12:45 ja 17:45 - tai kuuntele takaisin täällä.</w:t>
      </w:r>
    </w:p>
    <w:p>
      <w:r>
        <w:rPr>
          <w:b/>
        </w:rPr>
        <w:t xml:space="preserve">Tulos</w:t>
      </w:r>
    </w:p>
    <w:p>
      <w:r>
        <w:t xml:space="preserve">Ruth Davies-Mourby pyrkii saamaan ystävänsä puhumaan itsetyydytyksestä.</w:t>
      </w:r>
    </w:p>
    <w:p>
      <w:r>
        <w:rPr>
          <w:b/>
        </w:rPr>
        <w:t xml:space="preserve">Esimerkki 1.2696</w:t>
      </w:r>
    </w:p>
    <w:p>
      <w:r>
        <w:t xml:space="preserve">Sanchia Berg ja Meirion JonesBBC Today -ohjelmassa ja BBC Panoramassa NSPCC:n johtaja Peter Wanless sanoi myös, että sairaaloiden, lastenkotien ja sisäoppilaitosten kaltaisilla laitoksilla pitäisi olla velvollisuus ilmoittaa hyväksikäytöstä. Hyväntekeväisyysjärjestö on aiemmin vastustanut kaikenlaista niin sanottua ilmoitusvelvollisuutta. Lasten hyväksikäyttöä koskevissa uusissa tutkimuksissa voitaisiin harkita mahdollisia lakimuutoksia. Lastensuojelujärjestön toimitusjohtaja Wanless johtaa selvitystä, jossa tarkastellaan huolenaiheita siitä, että sisäministeriö ei toiminut lasten seksuaalista hyväksikäyttöä koskevien väitteiden perusteella, jotka sisältyivät entisen konservatiivisen parlamentin jäsenen Geoffrey Dickensin 1980-luvulla luovuttamaan asiakirja-aineistoon. Toista riippumatonta tutkimusta, jossa tarkastellaan historiallista seksuaalista hyväksikäyttöä ja laitosten lastensuojelua, johtaa eläkkeellä oleva vanhempi tuomari Elizabeth Butler-Sloss. Samaan aikaan entinen West Mercian poliisin virkamies on kertonut BBC:lle nähneensä 1990-luvulla asiakirjoja, jotka viittaavat pedofiiliverkoston olemassaoloon, jossa oli mukana virkamiehiä ja papistoa. Terry Shutt oli mukana pidättämässä vuonna 1992 Peter Rightonia, pedofiilien tietopalvelun perustajajäsentä, joka tuomittiin lapsipornon maahantuonnista. Shutt, entinen rikoskonstaapeli, kertoi BBC:lle, että Rightonin kotiin tehdyssä ratsiassa löydetyt viisi kirjesalkkua viittasivat pedofiiliverkostoon, mutta hän oli "vakuuttunut siitä, että tärkeintä linkkiä laitokseen ei seurattu". Metropolitan Police sanoi, ettei se voi kommentoida tapausta, mutta silloinen poliisilähde sanoi, että oli "hölynpölyä" sanoa, että tutkinta oli lopetettu. Shuttin kommentit ovat yksi monista väitteistä, jotka liittyvät lasten hyväksikäyttäjien väitettyyn toimintaan 1960-luvulta lähtien. Sisäministeri Theresa May on sanonut, että paronitar Butler-Slossin tekemässä tarkastelussa tutkitaan pakollisen raportoinnin tarvetta. Historialliset lasten hyväksikäyttöä koskevat väitteet: Miksi tämä on tullut esiin juuri nyt? Työväenpuolueen kansanedustaja Simon Danczuk vaati viime viikolla Leon Brittania kertomaan, mitä silloinen sisäministeri teki hänelle 1980-luvulla toimitetuille asiakirjoille, jotka sisälsivät väitteitä vaikutusvaltaisista henkilöistä ja pedofiliasta. Mitä asiakirjoille tapahtui? Lordi Brittan luovutti ne sisäministeriön virkamiehille, ja vuonna 2013 tehdyssä tarkastuksessa todettiin, että ministeri oli toiminut asianmukaisesti. Mitä asiakirjoissa väitettiin? Tory-puolueen kansanedustaja Geoffrey Dickensin laatimat syytökset "räjäyttivät kannet pois" vaikutusvaltaisten lasten hyväksikäyttäjien elämästä, on kansanedustajan poika sanonut. Edesmennyt Dickens sanoi aikovansa paljastaa kahdeksan tällaista henkilöä. Lue lisää: Wanless kertoi BBC Radio 4:n Today-ohjelmassa, että historialliset lasten hyväksikäyttöä koskevat väitteet selitetään "ensisijaisiksi": "Jos joku tietoisesti tietää, että lapseen kohdistuu rikos, eikä tee asialle mitään, koska hän asettaa organisaation maineensa lapsen turvallisuuden edelle, sen pitäisi olla rikos." "Jos joku tietää, että lapseen kohdistuu rikos, eikä tee asialle mitään, koska hän asettaa organisaation maineen lapsen turvallisuuden edelle, sen pitäisi olla rikos." NSPCC on valmis keskustelemaan siitä, missä muodossa uuden lain pitäisi olla, hän lisäsi. NSPCC:n poliittinen johtaja Alan Wardle sanoi BBC Breakfastille, että sen ensisijaisena tavoitteena on kriminalisoida "peittely". "Meidän on löydettävä tapa, jolla ihmiset suojelevat ensisijaisesti lapsia ja varmistavat, ettei heidän maineensa ole ensisijainen huolenaihe", hän sanoi. "Tämä on ongelma, jonka olemme nähneet joissakin näistä laitoksista, institutionaalinen peittely, jossa lasten hyväksikäyttöä on lakaistu maton alle eikä sitä ole käsitelty. "Ihmiset ovat hiljaa siirtyneet käyttämään lapsia hyväksi muissa laitoksissa." Lasten palvelujen johtajien yhdistyksen puheenjohtaja Alan Wood sanoi haluavansa järjestelmän, joka olisi "paljon avoimempi". Hän sanoi: "Meidän on annettava paljon enemmän luottamusta järjestelmässä toimiville ihmisille. "En ole varma, että ensimmäinen askel on siirtyä pakollisiin raportointivaatimuksiin, koska ihmisten on voitava luottaa siihen, että he voivat raportoida tehokkaasti, ja heidän on voitava luottaa siihen, että he raportoivat oikeista asioista." Aikataulu: Historialliset lasten hyväksikäyttöä koskevat ilmoitukset 1982-84: Konservatiivien kansanedustaja Geoffrey Dickens sanoo aikovansa paljastaa kahdeksan julkisuuden henkilöä pedofiileiksi. Hän myös antaa kansiot silloiselle sisäministerille Leon Brittanille, joka luovuttaa ne virkamiehille elokuu 2013: Sisäministeriö sanoo, että kopioita Dickensin aineistosta "ei säilytetty", mutta että lordi Brittan toimi asianmukaisesti käsitellessään väitteitä 7. heinäkuuta 2014: Lordi Brittan torjuu väitteet, joiden mukaan hän ei toiminut asianmukaisesti. Samaan aikaan sisäministeri Theresa May ilmoittaa kahdesta lasten seksuaalista hyväksikäyttöä koskevien syytösten tutkimisesta - toisessa tutkitaan, miten julkiset elimet ovat käsitelleet syytöksiä, ja toisessa, miten sisäministeriö on käsitellyt pedofiliaa koskevia syytöksiä Koko aikajana "Kasvava yksimielisyys" Monissa muissa maissa, kuten Yhdysvalloissa, Australiassa ja Ranskassa, ihmisiä voidaan syyttää hyväksikäytön peittelystä. Britanniassa lastensuojelujärjestöt - kuten NSPCC - ovat perinteisesti katsoneet, ettei tällaista lakia tarvita. Hyväntekeväisyysjärjestön mukaan sisäoppilaitosten, hoitokotien ja sairaaloiden olisi toimitettava tiedot poliisille tai paikallisviranomaisille sen sijaan, että ne vain tutkisivat asiaa itse. Liz Dux, lakimies Slater &amp; Gordon -yhtiössä, joka edustaa 176:ta sarjamurhaajan Jimmy Savilen uhria, sanoi, että NSPCC:n käänne on "tervetullut ja merkittävä". Viime vuonna Englannin ja Walesin entinen syyttäjälaitoksen johtaja Sir Keir Starmer oli ensimmäinen korkea-arvoinen oikeushenkilö, joka vaati lakia, joka velvoittaisi kaikki laitokset ilmoittamaan syytöksistä ulkopuoliselle elimelle. Hän sanoi: "Nyt vallitsee kasvava yksimielisyys siitä, että ilmoitusvelvollisuus olisi otettava käyttöön. Tämä kannanmuutos on merkittävä. Todellinen haaste on nyt laatia malli, joka toimii käytännössä." Peter Saunders, National Association for People Abused in Childhood -järjestön toimitusjohtaja, sanoi: "Mielestäni tämä on todella merkittävä käänne NSPCC:lle ja erittäin tervetullut - se on suuri askel oikeaan suuntaan." Viime vuonna kirkot ja lastenvaltuutettu ovat ilmaisseet tukensa pakolliselle raportoinnille. Opetusministeri Michael Gove vastusti sitä, mutta sanoi, että uhrit olivat esittäneet vakuuttavia perusteluja sen puolesta, ja hän tarkastelee parhaillaan lakia uudelleen. Sillä välin liberaalidemokraattien jäsen Lady Walmsley on ehdottanut vakavien rikosten lakiesitykseen tarkistusta, josta keskustellaan myöhemmin tässä kuussa ja jonka mukaan seksuaalisen hyväksikäytön tai fyysisen hyväksikäytön ilmoittaminen olisi pakollista kaikille laitoksille.</w:t>
      </w:r>
    </w:p>
    <w:p>
      <w:r>
        <w:rPr>
          <w:b/>
        </w:rPr>
        <w:t xml:space="preserve">Tulos</w:t>
      </w:r>
    </w:p>
    <w:p>
      <w:r>
        <w:t xml:space="preserve">Mies, joka johtaa tutkimusta siitä, miten sisäministeriö on käsitellyt lasten hyväksikäyttöä koskevia historiallisia syytöksiä, on sanonut, että ihmiset, jotka peittelevät tällaisia rikoksia, pitäisi asettaa syytteeseen.</w:t>
      </w:r>
    </w:p>
    <w:p>
      <w:r>
        <w:rPr>
          <w:b/>
        </w:rPr>
        <w:t xml:space="preserve">Esimerkki 1.2697</w:t>
      </w:r>
    </w:p>
    <w:p>
      <w:r>
        <w:t xml:space="preserve">Owen Bennett-JonesBBC News Irak ja Syyria ovat jumissa sitkeissä sisällissodissa. Egyptiä johtaa armeija. Libya on lähes hajonnut. Mutta kaiken Lähi-idän kaaoksen keskellä Tunisia on jotenkin pitänyt demokraattisen kehityksensä oikealla tiellä. Sen jälkeen kun presidentti Zine El Abidine Ben Ali syrjäytettiin vuonna 2011, maassa on järjestetty kaksi kilpailukykyistä ja rauhanomaista parlamenttivaalia. Tunisian demokratiaa vastustavat vahvat voimat. Tämän vuoden maaliskuussa jihadistit tappoivat 22 ihmistä Tunisian kansallismuseossa. Kolme kuukautta myöhemmin 38 ihmistä murhattiin Soussen rannalla tapahtuneessa verilöylyssä. Vaikka jihadistien haaste on ollut sekä tappava että näyttävä, väkivaltaa käyttävillä tahoilla on ollut vain vähän kansan tukea. Suurempi uhka poliittiselle uudistukselle on luultavasti ollut Tunisian yhteiskunnan kolmen voimakkaan osan välinen eripura: Kaikilla kolmella ryhmällä on ollut hyvä syy pelätä toisiaan. Keskinäinen epäluottamus Ben Alin jälkeisenä aikana Ennahdan islamistit, Tunisian versio Muslimiveljeskunnasta, olivat aidosti huolissaan siitä, että heidät heitettäisiin takaisin vankiloihin, joista tuhannet heidän aktivistinsa olivat vapautuneet arabikevään aikana. Maallistuneet puolestaan pelkäsivät, että riippumatta siitä, mitä islamistit sanoivat julkisuudessa, he halusivat salaa luoda islamilaisen valtion, jossa eurooppalainen elämäntapa olisi mahdotonta. Samaan aikaan Ben Alin aikakaudella vuosikymmeniä jatkuneesta kaveruudesta hyötyneet eliittiperheet pelkäsivät joutuvansa vastuuseen laittomasti saamistaan voitoista. Jotkut tunisialaiset ovat syyttäneet vanhaa eliittiä siitä, että se haluaa puolustaa taloudellisia etujaan palauttamalla paternalistisen ja autoritaarisen hallinnon. Esimerkiksi terrorisminvastaista lainsäädäntöä on käytetty kansalaisvapauksien rajoittamiseen. Kaikista ongelmista ja esteistä huolimatta Tunisia on kuitenkin jotenkin pysynyt Lähi-idän demokraattisen kehityksen eturintamassa. Rauhanpalkinto Nobel-komitea on antanut tunnustusta kansallisen vuoropuhelun kvartetille. Neljästä kansalaisyhteiskunnan ryhmästä - ammattiliitoista, lakimiehistä, työnantajista ja ihmisoikeusaktivisteista - koottu kvartetti aloitti toimintansa ratkaisevalla hetkellä vuonna 2013, kun kahden näkyvän vasemmistopoliitikon murha uhkasi laajentua laajaksi kansalaiskonfliktiksi. Murhia pidettiin merkkinä siitä, että maan islamistit tekisivät kaikkensa saadakseen poliittisen vallan. Islamistien vastainen oppositio poistui perustuslakia säätävästä kokouksesta. Tässä vaiheessa kvartetti ryhtyi ratkaisemaan tunisialaisten erimielisyyksiä politiikan eikä väkivallan avulla. Tunisian kansallisen vuoropuhelun kvartetti Tämän vuoden Nobelin rauhanpalkinnon yllättävällä voittajalla on ollut keskeinen rooli välittäjänä maan arabikevään jälkeisen hallituksen eri puolueiden välillä. Kvartetin katsotaan luoneen kansallisen vuoropuhelun maan islamististen ja maallisten koalitiopuolueiden välille vuonna 2013 syvenevän poliittisen ja taloudellisen kriisin keskellä. Tunisian vallankumous - joka tunnetaan myös jasmiinivallankumouksena - alkoi vuoden 2010 lopulla ja johti presidentti Zine El Abidine Ben Alin syrjäyttämiseen tammikuussa 2011, minkä jälkeen maassa järjestettiin ensimmäiset vapaat demokraattiset vaalit. Nobelin rauhankomitean puheenjohtaja Kaci Kullman Five totesi, että kvartetin rooli Tunisian demokratisoitumisessa oli "suoraan verrattavissa rauhankonferensseihin, jotka Alfred Nobel mainitsi testamentissaan". Nobelin rauhanpalkinnon saajat vuosien varrella Afrikan Nobelin rauhanpalkinnon saajat Uusi perustuslaki Välittäjät onnistuivat vain siksi, että muut tunisialaiset sitoutuivat moniarvoisuuteen ja demokraattiseen prosessiin. Toisin kuin esimerkiksi Egyptin armeijalla, Tunisian armeijalla ei ole koskaan ollut poliittisia tavoitteita. Ja vuoden 2013 poliittisen kriisin aikana islamistit kumosivat kaikki arvostelijoidensa ennusteet ja hylkäsivät vaalivoittonsa. Kvartetin johtamien pitkällisten neuvottelujen jälkeen Ennahda luopui vallasta laajemman poliittisen ratkaisun aikaansaamiseksi. Tunisian siirtymäkausi huipentui vuonna 2014, kun sovittiin uudesta perustuslaista ja valittiin koalitiohallitus, johon kuuluivat kaikki maan tärkeimmät poliittiset voimat. Tulevaisuuden haasteet Arabikevät sai alkunsa Tunisiassa, kun katukauppias Mohamed Bouazizi suuttui niin paljon siitä, että hän ei pystynyt hankkimaan edes vaatimatonta toimeentuloa, että hän sytytti itsensä tuleen. Monet Tunisian suhteellisen hyvin koulutetusta väestöstä ovat edelleen syvästi turhautuneita siihen, etteivät he pysty toteuttamaan mahdollisuuksiaan ja elättämään perheitään. Tunisian islamistiset ja maalliset poliitikot ovat molemmat oppineet, että monille äänestäjille kysymys siitä, millainen rooli uskonnolla pitäisi olla politiikassa, on toissijainen huolenaihe. Useimmille äänestäjille kiireellisimpiä kysymyksiä ovat hallituksen peruspalvelujen heikko tarjonta, epävarma turvallisuustilanne ja ennen kaikkea työpaikkojen puute. Taloudelliset ja poliittiset haasteet ovat todellisia. Tällä hetkellä tunisialaiset voivat kuitenkin katsoa taaksepäin viimeisiä neljää vuotta - ja kvartetin Nobel-palkintoa - ja juhlia sitä, että he ovat tähän mennessä onnistuneet pitämään arabikevään ihanteet elossa verrattuna kaikkiin muihin alueen kansalaisiin.</w:t>
      </w:r>
    </w:p>
    <w:p>
      <w:r>
        <w:rPr>
          <w:b/>
        </w:rPr>
        <w:t xml:space="preserve">Tulos</w:t>
      </w:r>
    </w:p>
    <w:p>
      <w:r>
        <w:t xml:space="preserve">Tunisialaisille kansalaisyhteiskunnan järjestöille on myönnetty vuoden 2015 Nobelin rauhanpalkinto . Miten maa on onnistunut siirtymään demokratiaan, kun niin monet muut ovat epäonnistuneet?</w:t>
      </w:r>
    </w:p>
    <w:p>
      <w:r>
        <w:rPr>
          <w:b/>
        </w:rPr>
        <w:t xml:space="preserve">Esimerkki 1.2698</w:t>
      </w:r>
    </w:p>
    <w:p>
      <w:r>
        <w:t xml:space="preserve">Marie-Louise ConnollyBBC News NI:n terveystoimittaja Toinen tiistai Pohjois-Irlannin terveydenhuollossa, jolloin päivystysosastot ovat toipumistilassa. Monet paikalliset terveydenhuollon työntekijät sanovat, että toipumisalueiden muuttaminen osastoiksi, 12 tunnin odotusaikatavoitteen ylittäminen ja ylimääräisen henkilökunnan kutsuminen on viikonloppuisin pikemminkin normi kuin poikkeus. Maanantaina Belfastin terveyssäätiö (Belfast Health Trust) vältti niukasti uuden vakavan vaaratilanteen julistamisen Belfastin Royal Victoria Hospitalissa. Vai kutsuivatko he sitä vain toisella nimellä? Keskiviikkona 8. tammikuuta ylemmät johtajat kutsuivat lisää henkilökuntaa ja avasivat lisää sänkyjä, jotta potilaiden määrä nousisi. Tämä julistettiin vakavaksi vaaratilanteeksi. Alle kaksi kuukautta myöhemmin, maanantaina 24. helmikuuta, ylempi johto päätti jälleen kutsua lisää henkilökuntaa ja avata lisävuoteet. Jälkimmäistä kutsuttiin kuitenkin "eskalointisuunnitelmaksi". Mitä eroa siinä on? Valmistelu alkoi viime perjantaina. Jälleen lähes kaikki terveydenhuoltoyksiköt ilmoittivat, että päivystysosastot olivat erittäin ruuhkaisia. Ehkä meidän ei pitäisi odottaa mitään erilaista. Kriittisesti ajatellen näyttää siltä, että aiemmista kerroista ei ole otettu opiksi, kun henkilökuntaa oli liian vähän, vuodepaikkoja ei ollut riittävästi ja ihmisiä kävi päivystyksessä, vaikka heidän ei olisi pitänyt. Vaikka meitä kehotetaan nyt kutsumaan näitä alueita päivystysosastoiksi, on vaikea olla kutsumatta niitä A&amp;E-osastoiksi, toisin sanoen kaikkeen ja kaikkeen. Lauantaina ja sunnuntaina paine alkoi kasvaa. Vuodepaikkoja ei löytynyt, ja jotkut Belfastin, pohjoisen ja läntisen terveydenhuoltoyksikön työntekijät kertoivat, että joitakin potilaita kotiutettiin ennenaikaisesti, koska vuodepaikkoja ei ollut. Pohjois-Irlannin ambulanssipalvelu kertoi, että se oli vienyt sunnuntaina 98 potilasta Royal Victoria Hospitaliin. Tämä oli enemmän kuin kahtena edellisenä sunnuntaina. Kuten BBC paljasti maanantaina noin klo 17.00 GMT, 30 ihmistä oli odottanut kärryillä noin klo 22.00 GMT sunnuntai-illasta lähtien. Odotusalueella oli myös yli 100 ihmistä. Maanantaina kello 21:00 GMT määrä oli laskenut 15 potilaaseen, jotka odottivat kärryillä. Northern Trustin Antrim Area Hospitalissa oli samanlaisia paineita. Eräs lähde kertoi BBC:lle, että hoitohenkilökuntaa siirrettiin Holywellin sairaalasta, jossa hoidetaan mielenterveysongelmista kärsiviä potilaita. Sairaanhoitajat joutuivat selviytymään siellä parhaansa mukaan. Ylimääräisiä sänkyjä avattiin entiseen A&amp;E-alueeseen, joka on nykyään yleislääkärin arviointialue. Tämä on osa talvisuunnittelujärjestelmää. Henkilökunnan mukaan yleislääkärin arviointiyksikkö toimii hyvin, ja se on auttanut vähentämään jonkin verran paineita päivystysosastolta. Western Health Trustin South West Acute Hospitalissa oli samanlaisia vaikeuksia. Maanantaiaamuna noin 20 potilasta odotti vuodepaikkaa, ja heistä viisi oli ylittänyt 12 tunnin odotusaikaa. Pohjois-Irlannin odotusajat ovat surkeat. Viime vuonna College of Emergency Medicine totesi, että ne olivat Yhdistyneen kuningaskunnan huonoimmat. Tammikuussa 71 prosenttia päivystyspoliklinikalle saapuneista potilaista otettiin vastaan neljän tunnin kuluessa. Yhteensä 159 ihmistä odotti yli 12 tuntia. Vaikka sairaalat sijaitsevat eri alueilla, ongelmat ovat samanlaisia. Huolimatta kaikista lupauksista, jotka on annettu Transforming Your Care -hankkeessa (Pohjois-Irlannin terveydenhuollon muutosta koskeva etenemissuunnitelma), hyvin vähän on toteutettu käytännössä. Yleisö käy edelleen päivystyspoliklinikoilla, oli se sitten oikein tai väärin, osittain siksi, ettei palvelua ole saatavilla monissa paikallisyhteisöissä. Ongelmia lisäävät muun muassa se, että terveydenhuolto ei toimi seitsemänä päivänä päivässä, ja se, että kunnassa ei suoriteta riittävästi päivystystoimenpiteitä. Vaikka tilastoja käytetään havainnollistamaan, mitä tapahtuu, meidän ei pidä unohtaa, että tilastot, niin tylsiä kuin ne ovatkin, edustavat ihmisiä.</w:t>
      </w:r>
    </w:p>
    <w:p>
      <w:r>
        <w:rPr>
          <w:b/>
        </w:rPr>
        <w:t xml:space="preserve">Tulos</w:t>
      </w:r>
    </w:p>
    <w:p>
      <w:r>
        <w:t xml:space="preserve">On edellisen viikonlopun jälkeinen aamu.</w:t>
      </w:r>
    </w:p>
    <w:p>
      <w:r>
        <w:rPr>
          <w:b/>
        </w:rPr>
        <w:t xml:space="preserve">Esimerkki 1.2699</w:t>
      </w:r>
    </w:p>
    <w:p>
      <w:r>
        <w:t xml:space="preserve">35-vuotias loukkaantui tiistaina iltapäivällä sattuneessa välikohtauksessa ja hänet vietiin kaupungin Morristonin sairaalaan, mutta hänen vammansa eivät ole hengenvaarallisia. Tie on avattu uudelleen sen jälkeen, kun se oli ollut suljettuna useita tunteja. Swansean kaupunginvaltuusto ja linja-autoyhtiö First Cymru kertoivat työskentelevänsä poliisin kanssa onnettomuuden syyn selvittämiseksi. Kyseessä on viimeisin monista Kingswayn onnettomuuksista. Kesäkuussa bussi törmäsi tiellä mieheen, ja kaksi muuta on kuollut vastaavissa onnettomuuksissa. Huhtikuussa kuolinsyyntutkija, joka tutki 37-vuotiaan Daniel Fossin kuolemaa National Express -yhtiön bussin osuttua häneen, vaati toimia tien "vakavien suunnitteluun liittyvien ongelmien" ratkaisemiseksi. Swansean kaupunki asensi myöhemmin suojateitä ajoradalle ylikonstaapeli Louise Lucasin maaliskuussa tapahtuneen kuoleman jälkeen estääkseen jalankulkijoita ylittämästä tietä.</w:t>
      </w:r>
    </w:p>
    <w:p>
      <w:r>
        <w:rPr>
          <w:b/>
        </w:rPr>
        <w:t xml:space="preserve">Tulos</w:t>
      </w:r>
    </w:p>
    <w:p>
      <w:r>
        <w:t xml:space="preserve">Tutkinta on käynnissä sen jälkeen, kun bussi oli jäänyt miehen alle Kingswaylla Swansean keskustassa.</w:t>
      </w:r>
    </w:p>
    <w:p>
      <w:r>
        <w:rPr>
          <w:b/>
        </w:rPr>
        <w:t xml:space="preserve">Esimerkki 1.2700</w:t>
      </w:r>
    </w:p>
    <w:p>
      <w:r>
        <w:t xml:space="preserve">Terri-Louise luopui oikeudestaan pysyä nimettömänä siinä toivossa, että muut perheväkivallan uhrit ilmoittaisivat asiasta. Hänen entinen kumppaninsa Greg Logue, 34, saapui oikeuteen Londonderryssä. Hän myönsi 14 syytettä, joihin sisältyi muun muassa siveetöntä pahoinpitelyä ja yleistä pahoinpitelyä. Oikeudelle kerrottiin, että mies puri naista ja löi häntä päähän ja rintaan. Mies on jo vankilassa aiemmista naista vastaan tehdyistä rikoksista. Hän on nyt myöntänyt kahdeksan syytettä siveettömästä pahoinpitelystä ja kuusi syytettä yleisestä pahoinpitelystä vuosina 2008-2011. Nainen kertoi BBC Radio Foyle -radioasemalle, että mies hakkasi häntä niin pahasti, ettei hänen oma perheensä tunnistanut häntä. "Isoveljeni tuli ensimmäisenä sisään, ja poliisi kertoi hänelle, että päähäni oli lyöty vodkapullo", hän sanoi. 'Sinun vikasi' "Silmäni olivat täysin kiinni, kun hän tuli sisään, ja muistan, etten nähnyt häntä. "He tunnistivat minut vain kaulassani olevasta tatuoinnista. "Kuvasta näkee, että se ei näytä yhtään minulta. On niin pelottavaa, että minut jätettiin tuollaiseksi. "Päädyt uskomaan, että se on sinun syytäsi. Uskoin, että minun piti suojella häntä."</w:t>
      </w:r>
    </w:p>
    <w:p>
      <w:r>
        <w:rPr>
          <w:b/>
        </w:rPr>
        <w:t xml:space="preserve">Tulos</w:t>
      </w:r>
    </w:p>
    <w:p>
      <w:r>
        <w:t xml:space="preserve">Nainen, joka joutui fyysisen ja seksuaalisen väkivallan kohteeksi neljän vuoden suhteen aikana, on puhunut julkisesti lisätäkseen tietoisuutta perheväkivallasta.</w:t>
      </w:r>
    </w:p>
    <w:p>
      <w:r>
        <w:rPr>
          <w:b/>
        </w:rPr>
        <w:t xml:space="preserve">Esimerkki 1.2701</w:t>
      </w:r>
    </w:p>
    <w:p>
      <w:r>
        <w:t xml:space="preserve">Bank Hillin käymälä Berwickissä avattiin vuonna 1899, kun taas Sunderlandin Seaburnin rantakadulla sijaitsevat käymälät ovat peräisin vuosilta 1901-1904. Julkisia käymälöitä otettiin käyttöön 1800-luvun jälkipuoliskolla, mutta suurin osa niistä oli vain miehille. Historic Englandin mukaan ensimmäinen naisten vessa avattiin Oxford Circuksessa vuonna 1884, mutta naisten julkiset käymälät olivat "suhteellisen harvinaisia" aina ensimmäisen maailmansodan jälkeen. Veronica Fiorato Historic Englandista sanoi: "Monet ihmiset ajattelevat usein, että päärakennukset ovat vain kirkkoja, linnoja ja mahtavia kartanoita, mutta käymälöiden kaltaiset rakennukset ovat myös tärkeä osa kansakuntamme rikasta historiaa. "Berwickin ja Seaburnin käymälät kuvastavat naisten muuttuvaa yhteiskunnallista asemaa 1900-luvun alussa. "Tällaisten käymälöiden ilmaantuminen edusti sitä, että vähitellen avautui maailma, joka tarjosi uusia vapaa-ajanvietto- ja työmahdollisuuksia, jotka olivat aiemmin olleet naisten ulottumattomissa." Historic Englandin mukaan oli erilaisia syitä siihen, miksi naisille ei annettu julkisia käymälöitä. Viktoriaanisella aikakaudella naisten katsottiin olevan liian vaatimattomia "vastaamaan luonnon kutsuun" poissa kotoa, kun taas toisen teorian mukaan kyseessä oli "kyyninen juoni" naisten liikkumisen ja kunnianhimon valvomiseksi, joka tunnettiin nimellä "virtsahihna". Ensimmäisenä päivänä Bank Hillin käymälässä kävi 62 asiakasta. Se toimi käymälänä 1950-luvulle asti, minkä jälkeen sitä käytettiin neuvoston varastona ja myöhemmin Loovre-nimisenä jäätelöbaarina. Seaburnin käymälät suljettiin 1960-luvulla, mutta ne avattiin uudelleen vuonna 2018. Muita North Eastin vessoja, jotka on listattu, ovat Hadrianin muurilla sijaitsevan Housesteadsin linnakkeen roomalaiset käymälät ja Northumberlandin rannikolla sijaitsevan Seaton Sluisen "puolustuskäymälän" pilleripesä. Seuraa BBC North East &amp; Cumbriaa Twitterissä, Facebookissa ja Instagramissa. Lähetä juttuideoita osoitteeseen northeastandcumbria@bbc.co.uk.</w:t>
      </w:r>
    </w:p>
    <w:p>
      <w:r>
        <w:rPr>
          <w:b/>
        </w:rPr>
        <w:t xml:space="preserve">Tulos</w:t>
      </w:r>
    </w:p>
    <w:p>
      <w:r>
        <w:t xml:space="preserve">Kaksi varhaista esimerkkiä harvinaisista naisten pöntöistä on merkitty II-luokan luetteloon.</w:t>
      </w:r>
    </w:p>
    <w:p>
      <w:r>
        <w:rPr>
          <w:b/>
        </w:rPr>
        <w:t xml:space="preserve">Esimerkki 1.2702</w:t>
      </w:r>
    </w:p>
    <w:p>
      <w:r>
        <w:t xml:space="preserve">Pääministerin kysymysten aikana Cameron vihjasi, että Ballsin tulevaisuus oli vaakalaudalla, kun hänen suoritustaan ja strategiaansa oli esitetty mutinoita. Balls kuitenkin sanoi BBC:lle, että tulevan liittokanslerin "on oltava kova ja kestettävä ihmisiä". "Se on minun työni. Olen hyvä siinä ja teen sitä jatkossakin", hän sanoi BBC Eastille. Pääministeri on säännöllisesti kyseenalaistanut Ballsin tulevaisuuden, ja sanomalehdet ovat puhuneet Ballsin ja Ed Milibandin välisistä jännitteistä. Varjokansleri on pyrkinyt nauramaan kritiikille ja sanonut, että hän ja työväenpuolueen johtaja tulevat hyvin toimeen, ja kertoi hiljattain eräälle haastateltavalle, ettei häntä "kiinnosta pätkääkään" se, miten hänestä kerrotaan tiedotusvälineissä. Balls joutui jälleen huomion keskipisteeksi keskiviikkona pääministerin kyselytunnilla, kun hän teki viimeisimmän käsillään tekemänsä eleen, kun johtajat keskustelivat viimeisimmistä työttömyysluvuista ja talouden tilasta. Aiemmin hän on tehnyt kädellään litteän liikkeen osoittaakseen kasvun puutetta. Tällä kertaa hän näytti osoittavan alaspäin, kun David Cameron vastasi kysymykseen - ilmeisenä viittauksena työväenpuolueen väitteeseen, jonka mukaan elintaso laskee edelleen tämän hallituksen aikana huolimatta odotettua voimakkaammasta talouskasvusta. Vastauksena pääministeri sanoi, että hän olisi luullut, että "tämänpäiväisen lehdissä julkaistun tiedotustilaisuuden jälkeen varjo-kanslerin kädeneleen pitäisi olla 'hei hei'". Hän sanoi Milibandille: "Ei tarvitse olla joulu, jotta tietää, milloin istuu kalkkunan vieressä." Balls, joka joutui huutamaan saadakseen äänensä kuuluviin syksyn julkilausumakeskustelun aikana, sanoi kuitenkin, ettei hän aio "perääntyä" tai "antaa periksi" konservatiivien "aggressiivisen" barrackingin edessä. "Kun meteli on niin kovaa, on pakko huutaa, että tulee kuulluksi", hän sanoi. "Aion jatkaa huutamista koko maan työtätekevien puolesta. Se on työtäni, olen hyvä siinä, eivätkä David Cameron ja George Osborne todellakaan pidä siitä." Eräs työväenpuolueen kommentaattori ehdotti kuitenkin, että Ballsin pitäisi tulevaisuudessa "sitoa kätensä selkänsä taakse" pääministerin kysymysten aikana.</w:t>
      </w:r>
    </w:p>
    <w:p>
      <w:r>
        <w:rPr>
          <w:b/>
        </w:rPr>
        <w:t xml:space="preserve">Tulos</w:t>
      </w:r>
    </w:p>
    <w:p>
      <w:r>
        <w:t xml:space="preserve">Varjakansleri Ed Balls on vakuuttanut olevansa "hyvä työssään" sen jälkeen, kun David Cameron oli kutsunut häntä "kalkkunaksi" alahuoneessa.</w:t>
      </w:r>
    </w:p>
    <w:p>
      <w:r>
        <w:rPr>
          <w:b/>
        </w:rPr>
        <w:t xml:space="preserve">Esimerkki 1.2703</w:t>
      </w:r>
    </w:p>
    <w:p>
      <w:r>
        <w:t xml:space="preserve">Mies lähestyi 22-vuotiasta uhria Hanbury Streetillä Tower Hamletsissa noin kello 02.10 GMT 9. marraskuuta. Mies seurasi häntä rakennukseen ennen hyökkäystä ja poistui noin 20 minuuttia myöhemmin, Metropolitan-poliisi kertoi. Etsivät ovat julkaisseet kuvan epäillystä. Häntä kuvataan mustaksi mieheksi, joka on 25-35-vuotias. Hänellä oli yllään tummanvärinen vartalonlämmitin, jonka hän jätti hyökkäyspaikalle, sekä harmaa hattu. Hyökkäyksen jälkeen hänet kuvattiin harmaassa villapaidassa. Pidätyksiä ei ole tehty.</w:t>
      </w:r>
    </w:p>
    <w:p>
      <w:r>
        <w:rPr>
          <w:b/>
        </w:rPr>
        <w:t xml:space="preserve">Tulos</w:t>
      </w:r>
    </w:p>
    <w:p>
      <w:r>
        <w:t xml:space="preserve">Poliisin mukaan naista seurattiin kiinteistön kellariin ja raiskattiin.</w:t>
      </w:r>
    </w:p>
    <w:p>
      <w:r>
        <w:rPr>
          <w:b/>
        </w:rPr>
        <w:t xml:space="preserve">Esimerkki 1.2704</w:t>
      </w:r>
    </w:p>
    <w:p>
      <w:r>
        <w:t xml:space="preserve">Walesin konservatiivit ovat puhuneet sen jälkeen, kun ambulanssipalvelu ei saavuttanut marraskuussa 65 prosentin tavoitetta kahdeksan minuutin hätäapuaikojen osalta. Welsh Ambulance Service Trust (WAST) syytti huonoa säätä tavoitteen saavuttamatta jättämisestä. Hallituksen mukaan tavoite saavutettiin yhdeksän kuukautta 11:stä vuonna 2010. Hallituksen julkaisemien virallisten tilastojen mukaan 64,7 prosenttia välittömästi hengenvaarallisiin puheluihin annetuista ensiapupuheluista saapui viime vuoden marraskuussa kahdeksan minuutin kuluessa, mikä on hyväksytty standardi. Tämä on alhaisin vastaava luku sitten viime vuoden tammikuun. Marraskuun aikana Walesin ambulanssipalvelu vastaanotti hieman yli 29 000 hätäpuhelua, mikä on 7,9 prosenttia enemmän kuin edellisen vuoden marraskuussa. Nick Ramsay AM, Walesin toryjen terveydenhuollon tiedottaja, sanoi: "On pettymys, että ambulanssihenkilöstön kovasta työstä ja omistautumisesta huolimatta hätäpuhelujen vasteajat eivät täyty." Hän kehotti terveysministeri Edwina Hartia "työskentelemään tehokkaammin" luottamushenkilöiden ja paikallisten terveyslautakuntien kanssa sen varmistamiseksi, että NHS reagoi hätäpuheluihin tehokkaammin. "Labour-Plaid-hallituksen on puututtava henkilöstö- ja budjettipaineisiin, kun talvesta on tulossa yhä haastavampi Walesin hätäpalveluille", hän sanoi. "Huono sää" WASTin tiedottajan mukaan ongelmat alkoivat marraskuun lopulla huonolla säällä. "Säähän liittyvät puhelut lisääntyivät huomattavasti", hän sanoi. "Marraskuun 26. päivästä kuun loppuun ambulanssimiehistöt hoitivat 784 putoamistapausta eri puolilla Walesia. "Tämän jälkeen pääsyongelmien ja alentuneiden ajonopeuksien vuoksi kahdeksan minuutin vastausaikaa oli vaikea saavuttaa." Tiedottaja lisäsi kuitenkin, että yhteissuunnittelu muiden pelastuspalvelujen ja vapaaehtoisjärjestöjen kanssa merkitsi sitä, että luottamus pystyi tarjoamaan keskeisten palvelujen jatkuvuuden. Walesin Unisonin terveydenhuoltopäällikkö Dave Gallaghan sanoi, että konservatiivit eivät olleet totuudenmukaisia kritiikissään. Hän sanoi BBC Walesille: "Mielestäni on hieman epärehellistä, että konservatiivit syyttävät terveysministeriä tai toimitusjohtajaa, kun he aikovat jäädyttää ambulanssipalvelun palkat kahdeksi vuodeksi. "Meidän ei pitäisi odottaa, että terveysministeri hallitsee jokaista tilannetta. "Mielestäni uuden toimitusjohtajan johtajuus on kiitettävää, kun hän tukee palvelua ja taistelee lisäresurssien saamiseksi." Elwyn Price-Morris on tällä hetkellä Wastin väliaikainen toimitusjohtaja sen jälkeen, kun Alan Murray erosi tehtävästään neljän vuoden jälkeen. Walesin parlamentin hallituksen mukaan Walesin ambulanssipalvelu oli saavuttanut vastausaikatavoitteen yhdeksän kuukautta 11:stä vuonna 2010. "Tämä on suoraa seurausta luottamushenkilöstön kovasta työstä ja sitoutumisesta, sillä he ovat työskennelleet erittäin omistautuneesti", sanoi tiedottaja. "Marraskuussa he ovat kuitenkin jääneet hieman tavoitteesta. "Trustin hallituksen ja johtoryhmän on nyt osoitettava erittäin vahvaa ja näkyvää johtajuutta organisaatiossa ja osoitettava, että se on täysin sitoutunut tavoitteen ylläpitämiseen koko Walesissa."</w:t>
      </w:r>
    </w:p>
    <w:p>
      <w:r>
        <w:rPr>
          <w:b/>
        </w:rPr>
        <w:t xml:space="preserve">Tulos</w:t>
      </w:r>
    </w:p>
    <w:p>
      <w:r>
        <w:t xml:space="preserve">Walesin ambulanssipalvelun henkilöstö- ja budjettipaineisiin on puututtava, jos se aikoo selviytyä haastavasta talvesta, väitetään.</w:t>
      </w:r>
    </w:p>
    <w:p>
      <w:r>
        <w:rPr>
          <w:b/>
        </w:rPr>
        <w:t xml:space="preserve">Esimerkki 1.2705</w:t>
      </w:r>
    </w:p>
    <w:p>
      <w:r>
        <w:t xml:space="preserve">Professori Tim BaleQueen Mary University of London Noin 160 000 maksanutta jäsentä ei välttämättä edusta muuta maata erityisen hyvin, kun on kyse esimerkiksi heidän iästään, varallisuudestaan ja asuinpaikastaan. Mutta mitä tarkalleen ottaen on heidän mielessään? Ja miten heidän näkemyksensä ovat verrattavissa koko väestön näkemyksiin? Brexit Suurin osa ihmisistä näyttää olevan yhtä mieltä siitä, että Brexit on ratkaisevan tärkeä. Kun kysyimme siitä kyselyssä aivan viime vuoden lopulla, noin 60 prosenttia kaikista Yhdistyneen kuningaskunnan äänestäjistä piti sitä tärkeimpänä asiana ja 74 prosenttia heistä sijoitti sen kolmen tärkeimmän asian joukkoon. Tämä ei kuitenkaan ole mitään verrattuna kyselyyn vastanneisiin konservatiivipuolueen jäseniin, joista 75 prosenttia piti sitä tärkeimpänä ja 88 prosenttia kolmen tärkeimmän asian joukossa. Mutta vaikka äänestäjät ja konservatiivien jäsenet olivat yhtä mieltä siitä, että Brexit on tärkeä asia, se ei tarkoita, että he olisivat samaa mieltä asiasta. Tämä kävi ilmi, kun kysyimme ihmisiltä, miten he äänestäisivät kansanäänestyksessä, jossa he saisivat valita EU:ssa pysymisen ja ilman sopimusta tapahtuvan eron välillä. Hämmästyttävät 76 prosenttia konservatiiveista kannatti sitä, että sopimusta ei hyväksytä, vaikka vain 35 prosenttia äänestäjistä valitsi tämän vaihtoehdon. Tämä johtui osittain siitä, että vain 18 prosenttia konservatiivipuolueen jäsenistä uskoi, että sopimuksen puuttuminen aiheuttaisi vakavia häiriöitä esimerkiksi elintarvike- ja lääketoimituksille, kun taas 35 prosenttia kyselyyn osallistuneista äänestäjistä uskoi, että se aiheuttaisi vakavia häiriöitä (ja lisäksi 21 prosenttia ei ollut kovin varma). Jos taas Yhdistynyt kuningaskunta järjestäisi uuden kansanäänestyksen ja päätyisi jäämään EU:hun, suurin osa konservatiivien jäsenistä tuntisi itsensä "petetyksi" (58 %), "vihaiseksi" (15 %) tai "pettyneeksi" (6 %). Koko äänestäjäkunnassa 26 prosenttia oli "petettyjä", 7 prosenttia "vihaisia" ja 8 prosenttia "pettyneitä". Talous Ennen vuoden 2016 Brexit-kansanäänestystä talous oli usein tärkein kysymys. Mutta juuri nyt työttömyys, korot ja inflaatio (eli hintojen nousu) ovat kaikki melko alhaisia - mikä voi tarkoittaa, että ihmiset ovat tällä hetkellä suhteellisen rauhallisia. Tästä huolimatta Jeremy Huntilla ja Boris Johnsonilla - kahdella johtajuusehdokkaalla - ei ole varaa unohtaa taloutta: 36 prosenttia äänestäjistä ja 45 prosenttia tutkimukseen osallistuneista tohtoreiden jäsenistä sijoitti sen kolmen tärkeimmän kysymyksen joukkoon. Jälleen kerran konservatiivien ruohonjuuritason ja koko äänestäjäkunnan asenteiden välillä oli kuitenkin joitakin merkittäviä eroja. Esimerkiksi suurin osa äänestäjistä (51 %) oli sitä mieltä, että hallituksen pitäisi jakaa tuloja uudelleen rikkailta köyhille, ja vain joka viides (19 %) oli eri mieltä. Toryjen jäsenet olivat kuitenkin päinvastaista mieltä - vain 15 prosenttia kannatti uudelleenjakoa, kun taas 63 prosenttia vastusti ajatusta. Verotus Tämä ei kuitenkaan tarkoita sitä, että konservatiivipuolueen jäsenet välittäisivät vain rikkaiden veronalennuksista. Tuoreen jäsenkyselyn mukaan suurin osa (58 prosenttia) suhtautui myönteisesti Boris Johnsonin ehdotukseen, jonka mukaan korkeamman verokannan maksamisen kynnys nostettaisiin 80 000 puntaan vuodessa. Saman tutkimuksen mukaan 63 prosenttia on kuitenkin sitä mieltä, että ylimmän verokannan (yli 150 000 puntaa vuodessa ansaitsevien maksama vero) poistaminen on väärä prioriteetti. Ja mikä ehkä vielä tärkeämpää, 60 prosenttia konservatiivien jäsenistä on sitä mieltä, että kaikki ylimääräiset rahat pitäisi käyttää julkisten palvelujen parantamiseen veronalennusten sijaan. Maahanmuutto ja rikollisuus Tutkimusten mukaan sekä Toryjen jäsenet että koko Yhdistyneen kuningaskunnan äänestäjät ovat sitä mieltä, että muiden asioiden, kuten maahanmuuton ja rikollisuuden, pitäisi olla maan ensisijaisia tavoitteita. Molemmat ryhmät ovat myös pitkälti samaa mieltä siitä, miten maahanmuuttoa ja rikollisuutta olisi käsiteltävä. Maahanmuutto oli kolmen tärkeimmän asian joukossa 31 prosentilla konservatiivipuolueen jäsenistä ja 27 prosentilla äänestäjistä. Mielipidetutkimusten perusteella uskomme, että kansalaiset ovat jo pitkään halunneet vähentää maahanmuuton määrää. Tuore konservatiivien jäsenten keskuudessa tehty kyselytutkimus osoitti, että suurin osa (51 prosenttia) heistä halusi nähdä enemmän maahanmuuttajia - ammattitaitoisia, hyvin koulutettuja ihmisiä, jotka etsivät korkeapalkkaisia työpaikkoja. Matalapalkkaisia, vähän koulutettuja työntekijöitä ja muslimimuuttajia pidettiin erityisen epätoivottavina. Rikollisuuden mainitsi hieman yli neljännes (29 %) jäsenistä ja vajaa neljännes (22 %) äänestäjistä yhdeksi maan kolmesta tärkeimmästä ongelmasta. Molemmilla ryhmillä oli jälleen samankaltaiset näkemykset asiasta: Toryjen jäsenistä 76 prosenttia oli sitä mieltä, että lakia rikkoville henkilöille olisi annettava ankarampia rangaistuksia, ja 67 prosenttia äänestäjistä oli samaa mieltä. Muut kysymykset On kuitenkin muitakin politiikan aloja, joilla konservatiivien jäsenet ja koko äänestäjäkunta olivat hyvin eri mieltä. Esimerkiksi puolustus oli kolmen tärkeimmän kysymyksen joukossa 29 prosentilla konservatiivien jäsenistä, mutta vain 12 prosentilla äänestäjistä. Sitä vastoin etuudet ja yleinen luotto olivat kolmen tärkeimmän aiheen joukossa 23 prosentilla äänestäjistä mutta vain 11 prosentilla konservatiivien jäsenistä. Vastaavasti koulutus ja ympäristö olivat äänestäjien prioriteettilistan häntäpäässä, vain 15 prosenttia mainitsi ne kolmen tärkeimmän asian joukossa ja 18 prosenttia. Äänestäjät olivat kuitenkin kaksi kertaa todennäköisemmin kuin konservatiivijäsenet asettaneet ne sellaisiksi. Terveys Suurin kuilu suuren yleisön ja konservatiivien kannattajakunnan välillä saattaa kuitenkin olla terveysasioissa. Äänestäjille se oli selvästi toiseksi tärkein asia Brexitin jälkeen, ja 42 prosenttia heistä sijoitti sen kolmen tärkeimmän asian joukkoon. Vain 19 prosenttia konservatiivipuolueen jäsenistä oli samaa mieltä. Lyhyesti sanottuna asiat, joihin on puututtava konservatiivien ruohonjuuritason voittamiseksi, eivät välttämättä ole niitä, jotka saavat vastakaikua koko äänestäjien keskuudessa. Koska Boris Johnson ja Hunt kilpailevat paitsi konservatiivien johtajuudesta myös Yhdistyneen kuningaskunnan pääministerin paikasta, heidän kannattaa ottaa tämä huomioon. Tietoja tästä artikkelista Tämä analyysi on BBC:n tilaama ja ulkopuolisen organisaation palveluksessa olevilta asiantuntijoilta. Tim Bale on politiikan professori Lontoon Queen Maryn yliopistossa. Toimittanut Tom Edgington Kaaviot laatinut Mike Hills.</w:t>
      </w:r>
    </w:p>
    <w:p>
      <w:r>
        <w:rPr>
          <w:b/>
        </w:rPr>
        <w:t xml:space="preserve">Tulos</w:t>
      </w:r>
    </w:p>
    <w:p>
      <w:r>
        <w:t xml:space="preserve">Kun äänestysliput alkavat olla ovimatoilla, konservatiivipuolueen jäsenet valitsevat pian paitsi uuden johtajansa myös maan seuraavan pääministerin.</w:t>
      </w:r>
    </w:p>
    <w:p>
      <w:r>
        <w:rPr>
          <w:b/>
        </w:rPr>
        <w:t xml:space="preserve">Esimerkki 1.2706</w:t>
      </w:r>
    </w:p>
    <w:p>
      <w:r>
        <w:t xml:space="preserve">Lucy AdamsBBC News Vaikka lastenhoito on ministereille tärkeä prioriteetti, jotkut perheet eivät ole pystyneet hankkimaan paikkaa, johon heillä on varaa ja joka sopii heidän työaikaansa. Toiset ovat olleet jonotuslistoilla yli kaksi vuotta. Skotlannin hallitus sanoi luottavansa siihen, että sen lupaus laajemmasta tarjonnasta täytetään. Ministerit ovat luvanneet vähintään 280 miljoonaa puntaa lastenhoidon laajentamiseen. Muutokset alkavat ensi viikolla. Alueelliset vaihtelut Paikallisviranomaisten ei tarvitse vielä tarjota lastenhoitopalveluja useimmille alle kolmivuotiaille lapsille. Jotkut perheet ovat jonotuslistoilla, koska he ovat ilmoittaneet lapsensa varhain. Luvut osoittavat kuitenkin, että tarjonta vaihtelee suuresti eri puolilla maata. Asiantuntijoiden mukaan joillekin vanhemmille tämä tarkoittaa sitä, että he eivät voi palata töihin. Skotlannin 32 paikallisviranomaiselta pyydetty tiedonvälityksen vapautta koskeva pyyntö paljasti merkittäviä alueellisia eroja. Joillakin alueilla ei ole yhtään vauvaa tai pikkulasta odottamassa hoitopaikkaa, kun taas toisilla alueilla, kuten Glasgow'ssa, listalla on 7 821 vauvaa tai pikkulasta. Elokuun 1. päivästä lähtien Skotlannin hallitus on luvannut lisätä kolmen ja viiden vuoden ikäisten lasten päivähoitoa koskevaa nykyistä lakisääteistä tarjontaa 475 tunnista 600 tuntiin vuodessa ja laajentaa tarjontaa koskemaan myös muita heikommassa asemassa olevia kaksivuotiaita. Tämä on ensimmäinen vaihe Skotlannin lippulaivalupauksessa, jonka tavoitteena on laajentaa lastenhoitopalvelujen tarjontaa. Jenny Gorevan työskentelee kokopäiväisesti. Hän kertoo, että Glasgow City Council kertoi hänelle kesäkuussa, että hänen kolmevuotias tyttärensä menettäisi rahoitetun hoitopaikkansa ja että hänen olisi etsittävä muualta. Kun hän kuitenkin soitti yli kymmeneen muuhun yksityiseen päiväkotiin, joissa oli neuvoston kumppanuusrahoittamia paikkoja, hänelle kerrottiin, ettei paikkoja ollut vapaana. Hän sanoi: "Sen jälkeen aloin tutkia neuvoston tarjoamia palveluja. Laajennetulla alueella on seitsemän kunnallista päiväkotia, jotka tarjoavat kokopäiväpaikkoja. "Koska olen työssäkäyvä vanhempi ja tarvitsen kokopäivähoitopaikkoja, yksikään niistä ei pystynyt tarjoamaan minulle kokopäivähoitopaikkaa. Täytät hakemuksen, jota harkitaan syyskuussa, mutta on olemassa jonotuslistoja, eikä ole takeita siitä, että saat rahoitetun paikan. "Jos et saa kohtuuhintaista, sopivaa paikkaa, se tarkoittaa, ettei kannata palata töihin. Se tarkoittaa, että summa, jonka joudut käyttämään lastenhoitoon saadaksesi ne tunnit, jotka tarvitset työskennellessäsi - päiväkodin kustannukset todennäköisesti ylittävät tämän summan." Jotkut perheet ilmoittavat lapsensa nimen jo varhaisessa vaiheessa saadakseen haluamansa kohtuuhintaisen hoitopaikan. Nämä lapset saavat paikan, kun he ovat siihen oikeutettuja. Esimerkiksi Edinburghissa vanhempia rohkaistaan laittamaan lapset jonotuslistalle heidän toisen syntymäpäivänsä aikoihin, jotta he saisivat haluamansa paikan kolmevuotiaana. Glasgow'n kaltaisilla alueilla on kuitenkin jonotuslistoja, jotka kestävät joissakin tapauksissa vuosia. Glasgow'ta on myös syytetty siitä, että se on peruuttanut rahoituksen tietyille "kumppanuuspaikoille" yksityisissä päiväkodeissa. FOI:n mukaan se on leikannut lastenhoitoon myönnettävää kokonaisrahoitusta viimeisten 12 kuukauden aikana 52 miljoonasta punnasta 50 miljoonaan puntaan. Clare Simpson, Parenting Across Scotland -järjestöstä, sanoi: "Vanhempien on hyvin vaikea löytää kohtuuhintaista ja joustavaa lastenhoitoa. Se on hajanaista ja riippuu suuresti asuinpaikasta. Köyhemmille vanhemmille ja yksinhuoltajille se käy mahdottomaksi." Jotkut kunnat eivät tarjoa kokopäiväisiä paikkoja. Kaksinkertainen Perth and Kinross ei tällä hetkellä tarjoa paikkoja alle kaksivuotiaille lapsille. Aberdeenin kaupunginvaltuusto tarjoaa paikkoja lapsen kolmannesta ikävuodesta alkaen. Viime vuonna heidän lukujensa mukaan 245 lasta oli "ilman paikkaa". Viiden viime vuoden aikana 1 026 lasta oli ilman paikkaa. Glasgow sanoi, että jotkut luettelossa olevat lapset saatetaan laskea kahteen kertaan, ja se ilmoitti lisänneensä kumppanuuspaikkoihin käyttämiään varoja. Tiedottaja sanoi: "Tähän lukuun sisältyy suuri osa kaksoislaskennasta. Vanhemmat ja huoltajat merkitsevät lapsensa lukuisille jonotuslistoille - sekä kunnallisiin että yksityisiin päiväkoteihin - eivätkä aina ilmoita meille, jos he eivät enää tarvitse päiväkotipaikkaa. "Lainsäädännössä todetaan, että paikallisviranomaisilla on velvollisuus tarjota riittävästi hoitopaikkoja kolmevuotiaille ja nelivuotiaille, jotka täyttävät kelpoisuusehdot. Siinä ei täsmennetä, että tämä edellyttää paikkaa valitsemassasi päiväkodissa. Meillä on riittävästi rahoitettuja paikkoja kolme- ja nelivuotiaille lapsille eri puolilla kaupunkia omien ja kumppanuuspäiväkotien välillä. "Budjettivähennys liittyy toimistohenkilöstön siirtämiseen koulutuspalveluista CBS:ään - kyse on siis hallintokuluista eikä etulinjan palvelujen vähentämisestä." South Lanarkshire totesi vastauksessaan seuraavaa: "Yhdeltäkään 3-5-vuotiaalta lapselta ei ole evätty paikkaa kunnallisessa päiväkodissa. Yhteensä 277 vauvalle (nollasta kahteen vuotta) ei myönnetty paikkaa." Aberdeen City Council sanoi, että se tarjoaa päiväkotipaikkoja lapsen kolmannen syntymäpäivän jälkeisestä lukukaudesta alkaen. "Yksi lapsi voi olla jopa viidellä jonotuslistalla, koska lapset voivat hakea viittä vaihtoehtoa (he voivat olla neljällä jonotuslistalla, mutta heillä voi silti olla päiväkotipaikka)", he sanoivat. "Kaudella 2013/14 on 245 lasta, jotka ovat hakeneet päiväkotipaikkaa, mutta joilla ei ole yhtään paikallista päiväkotipaikkaa. " Edinburghin kaupunginvaltuusto sanoi: "Vanhempia kannustetaan ilmoittautumaan kunnalliseen päivähoitopaikkaan lasten 2-vuotispäivästä alkaen. Kunnallisen päiväkotipaikan jonotuslistalla oleville kaksivuotiaille lapsille osoitetaan esikoulupaikka, kun he ovat siihen oikeutettuja. "0-2-vuotiailla lapsilla ei ole oikeutta esikoulupaikkaan, joten he eivät ole päiväkotien jonotuslistalla. Tällä hetkellä 563 haavoittuvassa asemassa olevaa 0-3-vuotiasta lasta saa lisätukea varhaiskasvatuskeskuksissamme ja 22 on jonotuslistalla." Odotuslistat National Day Nurseries Associationin tiedottaja sanoi: "Jos paikallisviranomaiset tilaisivat enemmän yksityistä sektoria hyödyntäviä kumppanipalveluntarjoajia sen sijaan, että ne rajoittaisivat palveluntarjoajien vastaanottamien lasten määrää, paikkoja olisi runsaasti. "Se tarkoittaisi myös, että rahoitus seuraisi lasta ja avaisi vanhemmille valinnanvaraa sekä noudattaisi lasten oikeuksia. Jos tämä järjestelmä otettaisiin käyttöön, jonotuslistoja ei pitäisi olla, vaan vain lisää paikkoja voitaisiin tilata asianmukaisesti rahoitetuilta kumppanipalveluntarjoajilta. "Vapaat tunnit ovat tällä hetkellä saatavilla vasta, kun lapsi on kolmevuotias, mikä on pitkä aika vanhempainvapaan päättymisen jälkeen. Järjestelmä on tällä hetkellä hajanainen." Coslan koulutuksesta vastaava edustaja, valtuutettu Douglas Chapman sanoi: "Cosla on aina kannattanut lakisääteisten maksuttomien päivähoito- ja varhaiskasvatustuntien lisäämisen periaatetta, ja kaikkien neuvostojen henkilökunta on tehnyt poikkeuksellisen paljon töitä varmistaakseen, että äskettäinen laajennus toteutuu. "Joissakin neuvostoissa tämä on monien käytännön tekijöiden vuoksi ollut haastava tehtävä, mutta Skotlannin hallituksen kanssa käytyjen jatkuvien keskustelujen jälkeen uskomme, että olemme hyvässä asemassa Skotlannin nuorimpien ja eniten apua tarvitsevien lasten hyväksi." Lisäaikaa Skotlannin hallitus sanoi olevansa varma, että sen lupaus laajennetusta tarjonnasta täytetään. Tiedottaja sanoi: "Vanhemmat ilmoittautuvat kunnille hyvissä ajoin ennen kuin heidän lapsensa on oikeutettu lakisääteisiin palveluihin, ja monet heistä ovat mukana tässä luvussa. "Se sisältää useita muita skenaarioita, kuten vauvojen ja muiden kuin rahastoivaan päivähoitoon jo oikeutettujen lasten esikouluhoitoa koskevat pyynnöt sekä perheet, jotka jo saavat rahastoivaa päivähoitoa ja jotka haluavat joko lisätunteja tai siirtymisen neuvoston järjestämään päivähoitoon". "Olemme sitoutuneet kahden seuraavan vuoden aikana vähintään 280 miljoonaan puntaan, jotta voimme laajentaa kolmevuotiaiden ja nelivuotiaiden lasten varhaiskasvatusta ja päivähoitoa lähes 16 tuntiin viikossa, mikä on 45 prosenttia enemmän kuin vuonna 2007, ja ulottaa sen ensimmäistä kertaa koskemaan 27 prosenttia kaikkein heikoimmassa asemassa olevista kaksivuotiaista, joista noin 15 prosenttia saavutetaan ensimmäisenä vuonna. "Kaikki paikallisviranomaiset ovat vahvistaneet meille ja Coslalle, että ne ovat aikataulussa tämän laajennetun oikeuden toteuttamisessa. Kymmenettuhannet lapset alkavat lähiviikkoina saada tätä laajennettua tukea, ja yli 120 000 lasta hyötyy siitä koko lukuvuoden ajan. "Vaikka odotamme, että paikallisviranomaiset täyttävät lakisääteiset velvollisuutensa, on selvää, että kukin paikallisviranomainen voi itse päättää, miten se parhaiten vastaa paikallisia tarpeita."</w:t>
      </w:r>
    </w:p>
    <w:p>
      <w:r>
        <w:rPr>
          <w:b/>
        </w:rPr>
        <w:t xml:space="preserve">Tulos</w:t>
      </w:r>
    </w:p>
    <w:p>
      <w:r>
        <w:t xml:space="preserve">BBC:n saamien lukujen mukaan yli 12 000 vauvaa ja taaperoa on jonotuslistalla kunnallisiin päiväkotipaikkoihin.</w:t>
      </w:r>
    </w:p>
    <w:p>
      <w:r>
        <w:rPr>
          <w:b/>
        </w:rPr>
        <w:t xml:space="preserve">Esimerkki 1.2707</w:t>
      </w:r>
    </w:p>
    <w:p>
      <w:r>
        <w:t xml:space="preserve">Vatikaanissa pidettyä kokousta kuvailtiin yksityiseksi, ja loistoa ja protokollaa pidettiin minimissä. Aiemmin kuningatar ja prinssi Philip olivat lounaalla Italian presidentin Giorgio Napolitanon ja hänen vaimonsa Clion kanssa Quirinalin palatsissa. Kuningatar antoi paaville korillisen brittiläisiä tuotteita ja sai lapislazulipallon prinssi George-vauvalle. Kyseessä on kuningattaren ensimmäinen ulkomaanmatka sitten Australian-vierailun vuonna 2011. Vatikaaniin saapuessaan kuningatar kätteli paavia ja sanoi: "Anteeksi, että jouduitte odottamaan, olimme lounaalla presidentin kanssa." Kuningatar ja prinssi Philip nauttivat myöhemmin teetä paavin kanssa paavi Paavali VI:n audienssisalin huoneistosviitissä, joka sijaitsee lähellä Casa Santa Martaa, Vatikaanin vierastaloa, jossa paavi on päättänyt asua. Kyseessä on kuningattaren kolmas vierailu Vatikaaniin hänen hallituskautensa aikana, mutta ensimmäinen kerta, kun hän tapaa paavi Franciscuksen, joka asetettiin virkaansa reilu vuosi sitten. Vatikaanin perinteistä poiketen kuningatar ei pukeutunut mustaan eikä huntuun, vaan sen sijaan hänellä oli lilanvärinen kevättakki ja siihen sopiva hattu. Kuningatar ja paavi vaihtoivat lahjoja Vatikaanissa. Paavi Franciscus antoi kuningattarelle lapislazulista valmistetun kuninkaallisen pallon, jonka päällä on hopeinen risti, hänen lapsenlapsenlapsensa prinssi Georgen vauvalle. Pallo on kuninkaallisen vallan symboli, jota antiikin roomalaiset käyttivät maailmankaikkeuden kuvaamiseen, ennen kuin kristityt muokkasivat sitä ja lisäsivät sen päälle ristin kuvaamaan kristinuskon mukaista maailmaa. Kuningatar lahjoitti paaville korillisen brittiläisiä tuotteita, muun muassa kuninkaallisten palatsien puutarhoissa kasvatettuja tuotteita, ja viskiä. Kuningatar, joka on Englannin kirkon ylin maaherra, tapasi maailman roomalaiskatolilaisten johtajan aikana, jolloin anglikaanien ja katolilaisten suhteet ovat olleet kiperät, koska Vatikaani on ryhtynyt toimiin ottaakseen palvelukseensa satoja Englannin kirkon pappeja, jotka ovat eri mieltä kirkon linjasta naisten vihkimisessä. Canterburyn arkkipiispa Justin Welbyn ja paavi Franciscuksen väliset suhteet ovat kuitenkin lämpimät, ja BBC:n kirjeenvaihtajien mukaan kuningatar on jo pitkään tukenut toimia anglikaanisen ja roomalaiskatolisen kirkon välisen yhteisymmärryksen parantamiseksi. Yksi aihe, josta ei odotettu keskusteltavan, oli Falklandinsaaret, jotka tunnetaan Argentiinassa nimellä Las Malvinas ja jotka ovat Yhdistyneen kuningaskunnan hallinnassa, mutta joita paavin kotimaa Argentiina vaatii. Hän on aiemmin kutsunut saaria "meidän saariksi". Vierailu osuu samaan aikaan Falklandin sodan alkamisen 32. vuosipäivään. Britannian Pyhän istuimen suurlähettiläs Nigel Baker sanoi Vatikaanin radiolle: "Vatikaani on tehnyt meille selväksi, myös viime viikolla ja hyvin korkealla tasolla, että sen pitkäaikainen puolueettomuusasenne tässä kysymyksessä on edelleen voimassa." "Vatikaani on myös viime viikolla tehnyt selväksi, että se on edelleen puolueeton." Hän lisäsi, että kuningatar "uskoakseni haluaa ymmärtää paavi Franciscukselta, miten hän näkee uskon roolin maailmassa". Kuningatar Elisabet II on aiemmin vieraillut Vatikaanissa kolme kertaa valtakautensa aikana - kerran tavatakseen Johannes XXIII:n vuonna 1961 ja uudelleen vuosina 1980 ja 2000 tavatakseen Johannes Paavali II:n, jonka hän tapasi myös Buckinghamin palatsissa vuonna 1982. Molemmista entisistä paaveista tehdään pyhimyksiä kaikkien aikojen ensimmäisessä kaksinkertaisessa paavin kanonisaatiossa myöhemmin tässä kuussa. Kuningatar tapasi myös paavi Pius XII:n vuonna 1951 - vuosi ennen valtaistuimelle nousuaan - ja nykyisin emerituspaavi Benedictus XVI:n Edinburghissa, kun tämä vieraili Yhdistyneessä kuningaskunnassa vuonna 2010. Anglikaanisella kirkolla, joka erosi Roomasta kuningas Henrik VIII:n avioeron jälkeen 1500-luvulla, on noin 80 miljoonaa kannattajaa verrattuna maailman 1,2 miljardiin katoliseen.</w:t>
      </w:r>
    </w:p>
    <w:p>
      <w:r>
        <w:rPr>
          <w:b/>
        </w:rPr>
        <w:t xml:space="preserve">Tulos</w:t>
      </w:r>
    </w:p>
    <w:p>
      <w:r>
        <w:t xml:space="preserve">Kuningatar on tavannut paavi Franciscuksen ensimmäistä kertaa yhden päivän vierailullaan Italian pääkaupungissa Roomassa.</w:t>
      </w:r>
    </w:p>
    <w:p>
      <w:r>
        <w:rPr>
          <w:b/>
        </w:rPr>
        <w:t xml:space="preserve">Esimerkki 1.2708</w:t>
      </w:r>
    </w:p>
    <w:p>
      <w:r>
        <w:t xml:space="preserve">Cambridgen herttua viettää päivän Jordaniassa ennen kuin hänestä tulee ensimmäinen kuninkaallinen, joka tekee virallisen vierailun Israeliin ja palestiinalaisalueille ainakin 70 vuoteen. Jordaniassa ollessaan prinssi vierailee maassa sijaitsevassa pakolaisohjelmassa ja hyväntekeväisyysjärjestössä, joka auttaa naisia kehittämään omaa toimeentuloaan. Kensingtonin palatsin mukaan matkan "historiallinen luonne" on "tärkeä". Sunnuntaina prinssi William vietti Ammanissa aikaa kruununprinssi Al-Hussein bin Abdullah II:n kanssa, jonka kanssa hän katsoi Englannin MM-ottelun Panamaa vastaan. Hän osallistui myös kuningattaren virallisen syntymäpäivän kunniaksi järjestettyihin puutarhajuhliin, joissa hän kertoi jordanialaisille: "Ihailen suuresti kestävyyttä, jota te Jordaniassa olette osoittaneet vastatessanne moniin turvallisuus- ja humanitaarisiin haasteisiin, joita olette kohdanneet tämän alueen konfliktien vuoksi. "Tapa, jolla avasitte ovenne sadoille tuhansille Syyriasta tulleille pakolaisille, puhumattakaan pitkäaikaisista sitoumuksistanne palestiinalaispakolaisia kohtaan, on merkittävä." Britannian prinssin odotetaan vierailevan roomalaisessa siirtokunnassa, jossa hänen vaimonsa, Cambridgen herttuatar, kuvattiin isänsä kanssa 1980-luvulla. Israelin-vierailunsa aikana Cambridgen herttua vierailee Maailman holokaustin muistokeskuksessa ja laskee seppeleen sinne, minne holokaustin uhrien tuhkat on haudattu. Viisipäiväisellä matkallaan herttua vierailee myös Ramallahissa Länsirannalla, jossa hän keskittyy pakolaisyhteisöjen ongelmiin ja tapaa palestiinalaisten presidentin Mahmoud Abbasin.</w:t>
      </w:r>
    </w:p>
    <w:p>
      <w:r>
        <w:rPr>
          <w:b/>
        </w:rPr>
        <w:t xml:space="preserve">Tulos</w:t>
      </w:r>
    </w:p>
    <w:p>
      <w:r>
        <w:t xml:space="preserve">Prinssi William aloittaa kuninkaallisen vierailunsa toisen päivän Lähi-idässä.</w:t>
      </w:r>
    </w:p>
    <w:p>
      <w:r>
        <w:rPr>
          <w:b/>
        </w:rPr>
        <w:t xml:space="preserve">Esimerkki 1.2709</w:t>
      </w:r>
    </w:p>
    <w:p>
      <w:r>
        <w:t xml:space="preserve">Lidl haluaa laajentua 600 myymälästä jopa 1 500 myymälään, kertoi Yhdistyneen kuningaskunnan toimitusjohtaja Ronny Gottschlich Sunday Telegraph -lehdelle. Lidl aikoo avata vähintään 30 uutta myymälää vuodessa, hän sanoi. Vähittäiskauppiaan myynti on ollut kasvussa, toisin kuin suurten supermarkettien, kuten Tescon. "Näemme itsemme nykyään enemmän supermarkettina kuin entisaikojen kovana alennusmyyntinä", Gottschlich sanoi. "Ne ajat ovat ohi." "Uusi aikakausi" Sanomalehti kertoi, että Lidlin, jonka omistaa yksityisomistuksessa oleva Schwarz Group, samankaltainen myynti kasvaa 18 prosenttia vuodessa. Britannian suurin supermarketketju Tesco kertoi, että sen lokakuun voitto laski tilivuoden ensimmäisellä puoliskolla ja samankaltainen myynti väheni. Tesco, jolla on Yhdistyneessä kuningaskunnassa 3 146 myymälää, raportoi analyytikkojen ennusteiden mukaan vähintään vuoden avoinna olleiden myymälöiden liikevaihdon laskun jatkuvan, kun se raportoi tuloksensa tällä viikolla. Neljä muuta suurta supermarkettia ovat Sainsbury's, Wal-Martin omistama Asda ja Morrisons. Lidl kuvasi kohdeasiakkaansa "Maidstonen äidiksi", joka ei enää häpeä tehdä ostoksia alennusmyymälässä. "Maidstonen äidit eivät enää pelkää näyttäytyä Lidlin myymälässä", Gottschlich sanoi. "Uskon todellakin, että olemme siirtymässä uuteen aikakauteen. Jokaisessa maassa on tietysti eri asia, kuinka kauan voi kestää, ennen kuin asiakkaiden käyttäytyminen alkaa muuttua. "Luulen, että ihmisten aiempi käsitys, ja tämä on varmasti muuttumassa, on, että Lidlin tarjoaman laadussa on oltava jotain vikaa, koska Lidlin myymälöissä on niin kohtuulliset hinnat." "Se on ollut hyvin vaikeaa."</w:t>
      </w:r>
    </w:p>
    <w:p>
      <w:r>
        <w:rPr>
          <w:b/>
        </w:rPr>
        <w:t xml:space="preserve">Tulos</w:t>
      </w:r>
    </w:p>
    <w:p>
      <w:r>
        <w:t xml:space="preserve">Saksalainen alennusmyymäläketju Lidl aikoo kaksinkertaistaa myymälöidensä määrän Yhdistyneessä kuningaskunnassa.</w:t>
      </w:r>
    </w:p>
    <w:p>
      <w:r>
        <w:rPr>
          <w:b/>
        </w:rPr>
        <w:t xml:space="preserve">Esimerkki 1.2710</w:t>
      </w:r>
    </w:p>
    <w:p>
      <w:r>
        <w:t xml:space="preserve">Katie HopeLiiketoimittaja, BBC News "Haluan yrittää rastittaa ämpärilistan, jos voin", sanoo Polly Rowe. 26-vuotias aikoo lähteä lokakuussa Meksikoon tapaamaan vanhaa koulukaveriaan, joka asuu maatilalla. "Saatan kokeilla maanviljelyä", hän naurahtaa. Viime vuonna hän meni Belizeen vapaaehtoiseksi merensuojeluyritykseen ja sukelsi kuukauden ajan joka päivä. Hänen suurempiin lomiinsa ovat tähän mennessä kuuluneet Uusi-Seelanti ja Japani. Matkoillaan hän käyttää suurimman osan rahoistaan lentoihin ja elämyksiin. "Yritän majoittua pääasiassa hostelleissa ja säästää sitten rahaa isompiin kokemuksiin ja asioihin, joita haluan kokeilla siellä", hän sanoo. Braggability Polly kuuluu siihen sukupolveen matkustajia, jotka eivät etsi tauoillaan työstä vain rentoutumista ja vapaa-aikaa vaan myös elämyksiä. Tämän ikäryhmän lomamatkoilla on nyt kyse "kehuskeltavuudesta", sanoo STA Travelin Yhdistyneen kuningaskunnan maajohtaja Tim Fryer. Hänen mukaansa varaukset seikkailunhaluisempiin kohteisiin ovat lisääntyneet merkittävästi viime vuosina. Vaikka Thaimaa on edelleen yksi sen suosituimmista kohteista, yritys on havainnut varausten lisääntyneen vähemmän valtavirran kohteisiin, kuten Filippiineille ja Sri Lankaan. "Se johtuu sosiaalisen median vaikutuksesta. He haluavat löytää jotain ainutlaatuista ja erityistä ja näyttää sen kaikille", hän sanoo. Matkatoimiston asiakkaat ovat pääasiassa parikymppisiä, joista monet ovat tekemässä välivuotta koulun tai yliopiston jälkeen. Hänen mukaansa ihmiset etsivät nyt täälläkin epätavallisempia vaihtoehtoja. Perinteinen välivuosi voi nyt olla vain kuusi kuukautta tai jopa 18 kuukautta. "Maailmanympärimatkat ovat vähentyneet, ja on tullut enemmän valinnanvaraa: haluan tätä ja haluan tuota", hän sanoo. Maailman matkailu- ja matkailuneuvoston (World Travel and Tourism Council) mukaan Azerbaidžan, Mongolia, Islanti, Kypros, Kazakstan, Moldova, Costa Rica, Georgia ja Sri Lanka ovat uusia matkakohteita, joiden matkailu on kasvanut maailmanlaajuisesti voimakkaimmin. Niiden vetovoima on kasvamassa nopeammin kuin eräiden perinteisempien lomamarkkinoiden, kuten Intian, Kiinan ja Indonesian, vetovoima. Tällainen matkailun kasvu voi olla valtava piristysruiske maalle, jolla on vain vähän muita keinoja tuottaa rahaa. Mutta jopa kehittyneissä maissa ala on ratkaisevan tärkeä. Viime vuonna matkailijoiden vienti - eli se, kuinka paljon kansainväliset matkailijat käyttävät rahaa - muodosti noin 6,6 prosenttia koko maailman viennistä ja vajaan kolmanneksen palvelujen kokonaisviennistä. Kaiken kaikkiaan ala vastasi viime vuonna noin 10 prosentista maailmanlaajuisesta kasvusta. Se, minne lähdemme lomalle, määräytyy tietysti laajempien maailmantapahtumien mukaan. Perinteinen lomakohde Tunisia on pudonnut kartalta sen jälkeen, kun vuonna 2015 Soussen lomakohteessa tapahtui isku, jossa 30 brittituristia ja kahdeksan muuta ihmistä kuoli Islamilaiseen valtioon yhteydessä olleen asemiehen toimesta. Ulkoasiainministeriö kehottaa edelleen välttämään kaikkia muita kuin välttämättömiä matkoja sinne. Viisi parasta matkakohdetta tänä kesänä Lähde: Thomas Cookin mukaan Turkki, joka kärsi viime vuonna turvallisuuspeloista, on Thomas Cookin mukaan noussut uudelleen suosioon tänä kesänä. Maa on asiakkaiden kolmanneksi suosituin kohde tänä kesänä Espanjan ja Kreikan jälkeen. Vanhat suosikit Yhdysvallat ja Kypros ovat neljäntenä ja viidentenä, kertoo matkatoimisto, joka järjestää matkoja noin 19 miljoonalle asiakkaalle vuodessa. Valuuttojen vaikutus Punnan alamäki, joka on viime vuoden EU-kansanäänestyksen jälkeen laskenut dollariin nähden yhä noin 15 prosenttia, on vaikuttanut selvästi lomailijoiden valintoihin, ja Meksikoon ja Etelä-Afrikkaan suuntautuvat matkat ovat saaneet lisäpotkua valuuttojensa suhteellisesta heikkoudesta. Kuitenkin myös Thomas Cook on havainnut, että seikkailunhalu on kasvanut, ja lapsiperheet lähtevät kaukomatkakohteisiin, joita ei ehkä odottaisi. Perhelomamatkojen varaukset Kuubaan ovat lisääntyneet tänä kesänä 24 prosenttia edellisvuodesta, Meksikon Cancuniin 39 prosenttia ja Dominikaaniseen tasavaltaan 17 prosenttia. Markkinoiden kalliimmassa päässä luksusmatkailuklubi Mr and Mrs Smith sanoo, että Portugali ja Sri Lanka ovat tällä hetkellä muodissa. Yrityksen toinen perustaja James Lohan on havainnut suurimpana suuntauksena sen, että ihmiset haluavat nyt kaikkien matkojensa olevan ikimuistoisia, eivät vain erityisten tilaisuuksien, kuten häämatkojen ja syntymäpäivien, kunniaksi tehtyjä matkoja. Hän sanoo, että FOMO - eli pelko siitä, että jää paitsi - tarkoittaa, että ihmiset haluavat nyt "kerätä maailmaa". "Sosiaalisen median yleistyminen on avannut ihmisten silmät maailman mahdollisuuksille. Ihmiset haluavat nyt mullistavia matkoja - jotain, joka rikastuttaa heidän elämäänsä enemmän", hän sanoo. Heidän tyypillinen asiakkaansa on "hieman kliseinen rahakas ja aikapulassa oleva henkilö, jonka keski-ikä on 40 vuotta", hän sanoo. Asiakkaat eivät halua äärimmäisiä seikkailuja, kuten Kilimanjarolle kiipeämistä, vaan haluavat jotain, mitä hän kuvailee "boutique-seikkailuksi, joka vastaa enemmän lomaa". Hän sanoo, että tavallaan he vain keksivät uudelleen tyypilliset lomamatkat, kuten museokierrokset, uudelle sukupolvelle ja tarjoavat niiden sijaan esimerkiksi valokuvauskierroksia ja ruoanlaittotunteja. Asiakkaat eivät ehkä edes tajua sitä, mutta he etsivät jotakin muuta kuin pelkkää hotellia, ja "fiksut hotellinpitäjät vastaavat siihen", hän sanoo. Hänen mukaansa hyvä esimerkki on vanha portugalilainen maalaiskylä, jonka Jose Antonio Uva, saman suvun kahdeksas sukupolvi, on nyt kunnostanut ja muuttanut Sao Lourenco do Barrocal -hotelliksi. "Ihmiset ovat innoissaan esimerkiksi keittiöpuutarhoista ja alkuperästä ja siitä, että he ovat osa hotellin toimintaa, erityisesti me ärtyneet kaupunkilaiset. Haluamme päästä takaisin luontoon ja olla mukana kaikessa", hän sanoo. "Fly and flop" Asiakkaidensa vaatimusten mukaisesti yritys, joka aloitti toimintansa kustantajana ja tuotti opaskirjoja Yhdistyneen kuningaskunnan parhaista boutique-hotelleista, järjestää nykyään räätälöityjä matkareittejä matkakerhon jäsenille. Eikö tämä kaikki olekin hieman stressaavaa lomaa varten. Eikö ihmisten pitäisi vain rentoutua rannalla? Hän naurahtaa ja sanoo, että "fly and flop" -kohteisiin on edelleen paljon varauksia. Tosin Polly ei aio hakeutua tällaiselle lomalle. "Minusta on todella tärkeää kokea erilaisia kulttuureja ja astua oman mukavuusalueen ulkopuolelle", hän sanoo. "Se on myös loistava tilaisuus palata kotiin erilaisen näkökulman kanssa." "Se on myös hyvä tilaisuus palata kotiin erilaisen näkökulman kanssa." Globaalikauppa Lisää BBC:n sarjasta, jossa tarkastellaan kauppaa kansainvälisestä näkökulmasta: Minne heittämäsi vaatteet päätyvät "superopettajan" tuottoisa maailma Miten "parempi hampurilainen" valloittaa maailmaa Mitä vaaditaan Beyoncen saamiseksi maailmankiertueelle Maa, joka häviää aamiaismehusta käydyssä taistelussa Miksi 1,6 miljardin dollarin arvoinen autotehdas on jätetty rappeutumaan Lue lisää globaalikaupan sarjaa täältä.</w:t>
      </w:r>
    </w:p>
    <w:p>
      <w:r>
        <w:rPr>
          <w:b/>
        </w:rPr>
        <w:t xml:space="preserve">Tulos</w:t>
      </w:r>
    </w:p>
    <w:p>
      <w:r>
        <w:t xml:space="preserve">Joillekin meistä lomailusta on tulossa muutakin kuin mahdollisuus rentoutua auringossa, vaan mahdollisuus kokea jotakin erilaista - ja tämä syrjäseutumatkailun lisääntyminen on elintärkeä tekijä monien maiden talouskehityksessä.</w:t>
      </w:r>
    </w:p>
    <w:p>
      <w:r>
        <w:rPr>
          <w:b/>
        </w:rPr>
        <w:t xml:space="preserve">Esimerkki 1.2711</w:t>
      </w:r>
    </w:p>
    <w:p>
      <w:r>
        <w:t xml:space="preserve">Paul ja Sandra Dunham, molemmat 58-vuotiaita ja kotoisin Northamptonista, lensivät Heathrow'lta klo 14.15 BST. Met-poliisin luovutusyksikön virkamiehet luovuttivat heidät Yhdysvaltain liittovaltion poliisille terminaalissa neljä. He menivät viime viikolla sairaalaan väitettyään yrittäneensä riistää itseltään hengen välttääkseen luovutuksen. "Kovaa työtä tekevä pariskunta" Molemmat saapuivat perjantaina Westminsterin käräjäoikeuteen, jossa vanhempi piirituomari Howard Riddle totesi, että he ottivat huumeita tarkoituksella estääkseen tai viivyttääkseen syytteiden nostamista. Dunham vietti viikonlopun Wandsworthin vankilassa, kun taas rouva Dunhamia pidettiin HMP Hollowayssa. Heidät pidätettiin alun perin 13. marraskuuta 2012 Yhdysvaltain viranomaisten puolesta. Sen jälkeen he ovat taistelleet oikeudessa luovuttamisen vastustamiseksi, ja heidän taistelunsa saavutti kriisin viime viikolla. Heidrow'n lentokentällä uskotaan olleen yön yli, koska heidän odotettiin luovuttavan heidät keskiviikkona. Asianajaja Karen Todner sanoi, että kaksikko on "ahkera pariskunta Northamptonshiresta, joka kiistää jyrkästi heitä vastaan esitetyt syytökset". "Epäoikeudenmukainen järjestelmä" Korkeimman oikeuden viime kuussa vahvistama tappio vahvisti, että he joutuisivat oikeudenkäyntiin Yhdysvalloissa syytteiden vuoksi, jotka liittyvät Dunhamin Pace-yhtiöön. Dunham on entinen toimitusjohtaja, presidentti ja 20 prosentin osakas yrityksessä, joka valmistaa juotosrautoja elektroniikkateollisuudelle. Marylandin Greenbeltissä toimiva suuri valamiehistö nosti joulukuussa 2011 syytteen 13 petoksesta ja rahanpesusta. Rouva Dunhamia syytetään kahdeksasta petoksesta, koska hänen väitettiin avustaneen häntä. Pariskunta kiistää kaikki väärinkäytökset. Yhdysvaltain Marylandin syyttäjänvirasto on vahvistanut, että pariskunta saapuu perjantaina käräjäoikeuden eteen. Sinetöity syytekirjelmä avataan virallisesti ja esitellään pariskunnalle tässä kuulemisessa. Tuomari päättää sen jälkeen, myönnetäänkö takuut vai pidätetäänkö heidät. BBC:n tietojen mukaan Dunhamia edustaa Marylandin lakimies Gary Proctor ja hänen vaimoaan julkinen puolustaja. Melanie Riley Friends Extradited -kampanjajärjestöstä sanoi: "Taas yksi surullinen päivä. Kaksi uutta epäoikeudenmukaisen luovutusjärjestelmän brittiläistä uhria on juuri paketoitu. "Britannian parlamentin jäsenet voisivat nyt rauhassa miettiä tätä kohtelua ja tutkia omatuntoaan. "Voivatko he olla ylpeitä tästä järjestelmästä?", kysyi hän. Se on järjestelmä, jonka puutteet ovat itsestään selviä."</w:t>
      </w:r>
    </w:p>
    <w:p>
      <w:r>
        <w:rPr>
          <w:b/>
        </w:rPr>
        <w:t xml:space="preserve">Tulos</w:t>
      </w:r>
    </w:p>
    <w:p>
      <w:r>
        <w:t xml:space="preserve">Scotland Yardin mukaan brittiläinen pariskunta, joka hävisi taistelunsa Yhdysvaltoihin luovuttamista vastaan, on noussut lennolle petossyytteiden vuoksi.</w:t>
      </w:r>
    </w:p>
    <w:p>
      <w:r>
        <w:rPr>
          <w:b/>
        </w:rPr>
        <w:t xml:space="preserve">Esimerkki 1.2712</w:t>
      </w:r>
    </w:p>
    <w:p>
      <w:r>
        <w:t xml:space="preserve">Will SmaleUutistoimittaja, BBC News Monien autoilijoiden ärsytystaso nousee vain harvoista asioista niin korkealle kuin pelätystä nopeusvalvontakamerasta. Siitä lähtien, kun laitteita alkoi ilmestyä Britannian teiden varsille vuonna 1992, ne ovat olleet monien autoilijoiden vihollinen numero yksi. On vaikea liioitella sitä, miten eripuraa näistä ulkonevista valaisevista laatikoista on tullut. Turvallisuusaktivistit väittävät kiihkeästi, että ne pelastavat ihmishenkiä, sillä ne pakottavat kuljettajat noudattamaan säädettyjä nopeusrajoituksia. Monet autoilijat kuitenkin uskovat, että niiden tarkoituksena on pikemminkin kerätä rahaa valtiolle - joka saa kaikki niiden keräämät sakot - kuin vähentää riskejä. Nyt, 18 vuotta, 6 000 kameraa ja arviolta 100 miljoonan punnan sakot myöhemmin, nopeusvalvontakamerat saattavat olla tiensä päässä - ainakin Englannissa ja Walesissa. Tämä uhkavaatimus esitetään sen jälkeen, kun Downing Street ilmoitti leikkaavansa Englannin ja Walesin paikallisviranomaisille myönnettäviä liikenneturvallisuusmäärärahoja 40 prosentilla osana laajempia pyrkimyksiään vähentää julkisia menoja. Tieliikenneturvallisuusministeri Mike Penning sanoi viikonloppuna, että tämä leikkaus, jolla lopetetaan erityisesti kiinteiden nopeusvalvontakameroiden keskitetty rahoitus, on "jälleen yksi esimerkki siitä, että hallitus toteuttaa lupauksensa lopettaa autoilijoiden vastainen sota". Rahoituksen vähentämisen seurauksena Oxfordshiren kreivikunnanvaltuuston odotetaan vahvistavan tiistaina, että se lopettaa kaikkien nopeuskameroidensa käytön, mikä johtaa 72 kiinteän ja 89 liikkuvan nopeuskameravaunun käytöstä poistamiseen eri puolilla kreivikuntaa. Koska useat muut paikallisviranomaiset ovat ilmoittaneet, että ne todennäköisesti seuraavat esimerkkiä, keskeisiä kysymyksiä ovat, ovatko nopeuskamerat onnistuneet vähentämään tieliikenneonnettomuuksia ja voivatko tällaiset tapaukset nyt lisääntyä. "Vakava vaara" Thames Valley Safer Roads Partnership, joka hoitaa Oxfordshiren nopeuskameroita neuvoston puolesta, on jo sanonut, että se pelkää onnettomuuksien lisääntyvän huomattavasti. "On olemassa vakava vaara, että onnettomuuksien määrä kasvaa", sanoo sen viestintäpäällikkö Dan Campsall. "Saatamme joutua laskemaan kustannukset ruumiiden muodossa." Kumppanuuden luvut näyttävät tukevan tätä väitettä. Ne osoittavat, että 212 kiinteän kameran kohteessa laajemmalla Thames Valleyn alueella - johon kuuluvat myös Buckinghamshire ja Berkshire - ajoneuvojen yhteentörmäykset vähenivät 38 prosenttia. Kun verrataan kolmea vuotta ennen kunkin kameran käyttöönottoa kolmeen viimeisimpään vuoteen. Alla olevasta kaaviosta käy ilmi, että vuosien 1998 ja 2008 välisenä 11 vuotena, jolloin nopeusvalvontakamerat yleistyivät, liikennekuolemien määrä pysyi melko vakiona. Vakavien loukkaantumisten määrä kuitenkin väheni, vaikka nopeuskameroiden vastustajat sanovatkin, että tämä johtuu suurelta osin muista tekijöistä, kuten uusien autojen paremmista turvallisuusstandardeista. Swindon Borough Councilin tilastot näyttävät myös olevan ristiriidassa Thames Valleyn tilastojen kanssa. Swindon sammutti kaikki kiinteät nopeusvalvontakamerat vuosi sitten, koska se totesi, että ne eivät ole tehokas väline tieliikenneonnettomuuksien vähentämisessä, koska vain 6 prosenttia niistä johtui ylinopeudesta, ja että onnettomuuksien määrä oli itse asiassa kasvussa koko kaupunginosassa. Kaupunginvaltuusto sanoi, että se kohdistaa sen sijaan liikenneturvallisuusvarojaan "risteyksissä, yöllä, nuorempien kuljettajien keskuudessa ja maaseututeillä tapahtuviin onnettomuuksiin". Swindonin neuvoston tiedottajan mukaan onnettomuuksien määrä pysyi samana kuuden ensimmäisen kuukauden aikana kameroiden sammuttamisen jälkeen. Hän myöntää, että "tämä on liian lyhyt ajanjakso, jotta siitä voitaisiin tehdä merkittäviä johtopäätöksiä", mutta lisää: "Varoitukset siitä, että onnettomuudet ja onnettomuuksien uhrimäärät nousisivat välittömästi kameroiden sammuttamisen jälkeen, ovat kuitenkin toistaiseksi osoittautuneet vääriksi". "Laajempi ongelma" RAC-säätiön autoilualan aivoriihi sanoo, että nopeuskameroita ei pitäisi käsitellä erillisinä ja että "laajempi ongelma on liikenneturvallisuusbudjetin leikkaaminen". RAC Foundationin johtaja Stephen Glaister lisää: "Tieministeri Mike Penning sanoo toivovansa, että kaupungit keskittyvät nyt muihin tapoihin vähentää liikennekuolemia, mutta miten ne voivat tehdä mitään, jos rahaa ei ole käytettävissä?" Markkinointiviranomaisten mukaan liikennevalvonta on kuitenkin vaikeaa. "Jos esimerkiksi hallitus [edelleen] uskoo, että nopeusrajoitukset ovat hyvä asia, kuka sitten valvoo niiden noudattamista?". Ei ainakaan poliisi, jonka resursseja ja työvoimaa on myös vähennettävä huomattavasti."" Jos Oxfordshire kuitenkin lopettaa kaikkien kiinteiden ja siirrettävien nopeusvalvontakameroidensa rahoituksen, poliisin on täytettävä aukko siirrettävillä käsikäyttöisillä nopeusvalvontalaitteilla, sillä poliisivoimat käyttävät ja rahoittavat niitä suoraan. Glaister on varovainen nopeusvalvontakameroiden vaihtoehtojen suhteen, ja hän suhtautuu varovaisesti niin sanottujen nopeusmittareiden, eli nopeusnäyttölaitteiden, pitkäaikaiseen tehokkuuteen, sillä ne näyttävät, kuinka nopeasti ihmiset ajavat. "Lontoossa saadun kokemuksen mukaan ne hidastavat aluksi liikennettä, mutta kun autoilijat tottuvat niihin, nopeudet kasvavat jälleen", hän sanoo. "Kauhistunut" Liikenneturvallisuusjärjestö Braken varatoimitusjohtajan Julie Townsendin mielestä nopeusvalvontakameroista eroon pääseminen on "hulluutta". "Olen tyrmistynyt siitä, että Oxfordshire uhkaa tehdä näin", hän sanoo. "Nopeusvalvontakamerat ovat todistetusti kustannustehokas tapa vähentää kuolemantapauksia ja loukkaantumisia maanteillä valvomalla nopeuksia. "Kameroiden määrän vähentäminen on todellinen takaisku liikenneturvallisuuden kannalta." Townsend viittaa University College of Londonin vuonna 2004 laatimaan raporttiin, jossa tutkittiin 4000 nopeuskameraa kolmen vuoden aikana ja todettiin, että kuolemantapaukset ja vakavat loukkaantumiset vähenivät 42 prosenttia kameroiden sijaintipaikoilla. "Turvallisuuskysymyksen lisäksi nopeusvalvontakameroiden poistaminen ei ole myöskään taloudellisesti järkevää", hän sanoo. "Sen lisäksi, että liikennekuolemat ja -vammat aiheuttavat sanoinkuvaamattomia traumoja uhreille ja heidän omaisilleen, kustannukset ovat valtavat pelastuspalveluille ja NHS:lle."</w:t>
      </w:r>
    </w:p>
    <w:p>
      <w:r>
        <w:rPr>
          <w:b/>
        </w:rPr>
        <w:t xml:space="preserve">Tulos</w:t>
      </w:r>
    </w:p>
    <w:p>
      <w:r>
        <w:t xml:space="preserve">Oxfordshiren autoilijat saattavat tiistaista lähtien käyttää kaasua hieman vapaammin, sillä valtuusto aikoo sammuttaa kiinteät nopeuskamerat. Siirto on suututtanut joitakin turvallisuusaktivisteja, mutta toisten mielestä sillä ei ole juurikaan vaikutusta onnettomuuslukuihin.</w:t>
      </w:r>
    </w:p>
    <w:p>
      <w:r>
        <w:rPr>
          <w:b/>
        </w:rPr>
        <w:t xml:space="preserve">Esimerkki 1.2713</w:t>
      </w:r>
    </w:p>
    <w:p>
      <w:r>
        <w:t xml:space="preserve">Sean CoughlanBBC Newsin perhe- ja koulutuskirjeenvaihtaja Portsmouthin yliopisto raportoi Covid-testiensä positiivisten tapausten "hyvin vähäisestä määrästä". "Tällä hetkellä tapauksia on keskimäärin alle kaksi päivässä", sanoi vararehtori Graham Galbraith. Hän kritisoi "syyllistämiskulttuuria", jossa opiskelijoita on syytetty tartuntojen levittämisestä. "Tartuntojen esiintyvyys opiskelijoissa on nyt todellakin hyvin alhainen", professori Galbraith sanoi. Edge Hillin yliopisto Lancashiressa sanoo, että sen lukukauden lopun testeissä ei ole toistaiseksi löydetty yhtään positiivista tapausta. Opiskelijoiden joukkotestauksessa, joka aloitettiin kampuksilla viime viikolla, on seulottu satoja tuhansia opiskelijoita, jotka valmistautuivat lähtemään joululomalle. Yliopistojen testauksen tuloksista ei ole toistaiseksi saatavilla kansallisia lukuja, mutta joitakin ensimmäisiä tuloksia on julkaistu. Niihin sisältyy toistaiseksi tuloksia neljästä yliopistosta, mutta ei tiedetä, kuinka edustavia ne ovat laajemman kuvan kannalta. Tuoreimmat väestöä koskevat luvut osoittavat suuria alueellisia eroja positiivisen testituloksen saaneiden määrässä, mukaan lukien oireettomat testattavat: 1,3 prosenttia Luoteis-Englannissa ja 0,4 prosenttia Lounais-Englannissa. Portsmouthin yliopistossa noin 4500 opiskelijan alustavassa otoksessa positiivisia tuloksia oli 0,2 prosenttia eli noin yhdeksän opiskelijaa. Cambridgen yliopistossa viime viikolla tehdyissä testeissä, jotka tehtiin niille, joilla ei ollut Covid-oireita, saatiin vielä vähemmän positiivisia tuloksia - yli 10 000 opiskelijan seulonnassa ei ollut yhtään positiivista tapausta. Cambridgesta saatiin erilliset luvut niille, joilla luultiin olevan Covid-oireita - yhdeksän tapausta vahvistettiin 71:stä testatusta. Cambridge on käyttänyt omaa testi- ja seurantajärjestelmäänsä koko lukukauden ajan. "Opiskelijat eivät ole aiheuttaneet paikallisia tartuntoja" "Jos tautipesäkkeitä esiintyi, testausohjelma auttoi meitä tunnistamaan ne nopeasti ja toteuttamaan toimenpiteitä niiden leviämisen estämiseksi", sanoi Patrick Maxwell, Regiuksen professori ja Cambridgen kliinisen lääketieteen laitoksen johtaja. "Kun toinen sulkutoimenpide otettiin käyttöön, tartunnan saaneiden opiskelijoiden määrä putosi yksinumeroisiin lukuihin", professori Maxwell sanoi. Edge Hillin yliopisto on ilmoittanut, että viime viikosta lähtien massatestaukseen osallistuneista yli 2100 opiskelijasta ei ole ollut yhtään positiivista tapausta. Readingin yliopistossa on tehty yli 3 500 testiä oireettomille opiskelijoille, ja niissä on löydetty 15 positiivista tulosta eli noin 0,4 prosenttia testeistä. Positiivisen testin saaneille opiskelijoille tehdään vielä lisätestejä, joilla varmistetaan, onko heillä virus. On kuitenkin myös varoitettu, että sivuvirtatesteistä voi jäädä huomaamatta joitakin positiivisia tapauksia - ja on edelleen epävarmaa, kuinka moni opiskelija ei ehkä ole tehnyt testiä ennen lukukauden lopulla tapahtuvaa lähtöä. Portsmouthin vararehtori sanoi haluavansa julkaista todisteet osoittaakseen, kuinka paljon tartuntamäärät ovat laskeneet hänen yliopistonsa opiskelijoiden keskuudessa. Professori Galbraith sanoi, että opiskelijoiden ei pitäisi "joutua kärsimään syyllisyydestä ja arvostelusta, vaikka todellisuudessa heidän yleinen käyttäytymisensä on ollut poikkeuksellisen myönteistä sääntöjen noudattamisen suhteen". Yliopisto, joka teki syksyn aikana omat Covid-testinsä, sanoo, että sen tietojen mukaan opiskelijoiden tartuntojen ja laajemman paikallisväestön tartuntojen välillä ei ollut yhteyttä. Opiskelijoiden ja Portsmouthin paikallisväestön tartuntojen määrä kasvoi lokakuun alussa. Lokakuun puolivälistä alkaen opiskelijoiden tapaukset alkoivat kuitenkin vähentyä, kun taas paikallisväestön tapaukset jatkoivat nousuaan, ja nämä eriävät suuntaukset jatkuivat marraskuun puoliväliin asti, jolloin myös paikalliset tapaukset alkoivat vähentyä. Yliopisto sanoo, että sen oma testaus- ja jäljitysjärjestelmä oli vähentänyt huomattavasti opiskelijoiden tapauksia - ja että opiskelijat eivät todennäköisesti ole aiheuttaneet paikallisia taudinpurkauksia. Korkeakoulupolitiikan instituutin johtaja Nick Hillman sanoi, että testeistä nyt esiin nousevat "kovat todisteet" voivat todistaa, että odotukset opiskelijoiden tartuntamääristä olivat olleet vääriä. "Kuten kaikki muutkin, korkeakoulusektori on oppinut Covidista sitä mukaa kuin se on edennyt", hän sanoi.</w:t>
      </w:r>
    </w:p>
    <w:p>
      <w:r>
        <w:rPr>
          <w:b/>
        </w:rPr>
        <w:t xml:space="preserve">Tulos</w:t>
      </w:r>
    </w:p>
    <w:p>
      <w:r>
        <w:t xml:space="preserve">Ennen joulua opiskelijoiden Covid-joukkotestauksessa on tähän mennessä havaittu 0,2 prosenttia positiivisia testejä yhdessä osallistuneista yliopistoista.</w:t>
      </w:r>
    </w:p>
    <w:p>
      <w:r>
        <w:rPr>
          <w:b/>
        </w:rPr>
        <w:t xml:space="preserve">Esimerkki 1.2714</w:t>
      </w:r>
    </w:p>
    <w:p>
      <w:r>
        <w:t xml:space="preserve">Justin ParkinsonPoliittinen toimittaja, BBC News Lordi Fowler sanoi, että silloinen pääministeri ajatteli, että seksuaalisten käytäntöjen mainitseminen vuonna 1986 lähetetyissä lehtisissä saisi ihmiset "kokeilemaan". "Hän oli siinä aivan väärässä", hän lisäsi ja sanoi, että "ei ole mitään todisteita siitä, että näin olisi tapahtunut". Maailmassa yli 32 miljoonaa ihmistä on kuollut aidsiin liittyviin sairauksiin. Ensimmäinen kuolemantapaus kirjattiin Yhdistyneessä kuningaskunnassa vuonna 1981. Nykyinen Channel 4:n draama It's a Sin kuvaa silloista hämmennystä ja pelkoa. Huhut Yhdysvalloissa homomiehiin vaikuttavasta "mysteeritaudista" olivat levinneet, mutta tietoa oli saatavilla vain vähän. Vuonna 1986 hallitus, jossa lordi - silloinen Norman - Fowler toimi terveys- ja sosiaaliministerinä, käynnisti "Aids: Älä kuole tietämättömyyteen" -kampanjan. Kampanjaan kuului televisiomainontaa ja tiedotuslehtinen, jossa todettiin: "Suurimmassa vaarassa ovat nyt miehet, jotka harrastavat seksiä toisten miesten kanssa". "Margaret suhtautui alusta alkaen epäilevästi tähän suureen kampanjaan... hiv-tartunnan vaaroista ja siitä, miten sen voi välttää", lordi Fowler sanoi. "[Esitteessä] oli riskiseksiä käsittelevä osio, ja Margaret tuli siihen takaisin ja sanoi: 'Tarvitaanko riskiseksiä koskevaa osiota todella?'" "Koska esitteen tarkoitus oli varoittaa ihmisiä siitä, minusta tuntui, että sen sisällyttäminen oli välttämätöntä." Lordi Fowler, joka on tällä hetkellä Lord Speaker, joka valvoo keskusteluja ylähuoneessa, kertoi viime vuonna National HIV Story Trust -järjestölle (National HIV Story Trust), joka kokoaa arkistoa, että rouva Thatcher oli ollut "neuroottinen sen suhteen, että hänet yhdistettäisiin liikaa" aidsiin. Hän sanoi kuitenkin BBC:lle, että jälkikäteen ajateltuna tämä ei ollut ollut "paras sanavalinta". Hän lisäsi: "Hänen huolensa oli - ja se on aina tuntunut minusta hieman oudolta - että me opetimme ihmisiä, kerroimme ihmisille asioita, joista he eivät tienneet, ja tarkoitimme, että kun he tietäisivät asiasta, he lähtisivät kokeilemaan. "No, koska tämä oli juuri päinvastaista kuin viestimme, se tuntui minusta oudolta." Vasta vuonna 1984 tiedemiehet ilmoittivat löytäneensä aidsia aiheuttavan viruksen. Kaksi vuotta myöhemmin se nimettiin virallisesti HIV:ksi (human immunodeficiency virus). Hallituksen kampanjan aikaan hoitoa ei ollut saatavilla. "Emme voineet tehdä mitään niille ihmisille, jotka olivat saaneet HIV:n", sanoi lordi Fowler, "mutta voisimme varoittaa niitä ihmisiä, jotka eivät olleet saaneet sitä." Hän ja hänen kanssaan samaa mieltä olevat "kiersivät" rouva Thatcherin ja käyttivät apuvälineitä käsittelevää kabinettikomiteaa, jossa rouva Thatcher ei istunut, virallisen viestin antamiseen, hän lisäsi. Kuten Yhdysvalloissa, myös Yhdistyneessä kuningaskunnassa hallitusta syytettiin ihmishenkien menettämisestä, koska se aloitti tiedotuskampanjan liian myöhään. "Aina voi sanoa, että meidän olisi pitänyt aloittaa aikaisemmin", lordi Fowler sanoi, "mutta mielestäni aloitimme enemmän tai vähemmän oikeaan aikaan, koska yleinen huoli kasvoi juuri silloin. Saimme sen aikaan, ja sitten me iskimme sen kotiin." Helmikuussa 1987 Maailman terveysjärjestö käynnisti oman maailmanlaajuisen aids-ohjelmansa tietoisuuden lisäämiseksi. Kuukautta myöhemmin ensimmäinen HIV:n hoitoon tarkoitettu antiretroviraalinen lääke hyväksyttiin käytettäväksi Yhdysvalloissa. Lordi Fowler sanoi, että ennen kuin hoito tuli laajalti saataville, virus oli käytännössä ollut "kuolemantuomio". Hän lisäsi, että vuonna 1986 hän oli hylännyt joiltakin tahoilta tulleet vaatimukset "moraalisesta kampanjasta", jossa olisi keskitytty siihen, että ihmiset muuttaisivat "seksuaalisia tapojaan". Lordi Fowler, joka parhaillaan katsoo It's a Sin -elokuvaa, kutsui sitä "poikkeuksellisen liikuttavaksi" ja lisäsi, että se osoittaa 1980-luvulla koetun "avuttomuuden". Yhdistyneessä kuningaskunnassa arvioidaan nykyään elävän yli 100 000 hiv-tartunnan saanutta ihmistä, joista suurin osa on saanut tartunnan seksuaalisessa välityksessä eikä huumeidenkäytössä. National Aids Trust -hyväntekeväisyysjärjestön mukaan homo- ja heteroseksuaalisen yhdynnän kautta saatujen tartuntojen osuus on nykyään "hyvin samanlainen". Jos virus havaitaan varhaisessa vaiheessa, hoito pitää viruksen hallinnassa ja estää komplikaatiot, jotka voivat lopulta johtaa aidsiin, jolloin elinajanodote on samanlainen kuin ihmisillä, joilla ei ole HIV:tä. Lordi Fowler on kuitenkin huolissaan kuolemantapausten määrästä maailmanlaajuisesti, erityisesti maissa, joissa lääketieteellistä apua ei ole saatavilla. "En usko, että julkinen närkästys on niin voimakasta kuin haluaisin nähdä", hän sanoi. "Meillä on vielä helvetin pitkä matka edessämme."</w:t>
      </w:r>
    </w:p>
    <w:p>
      <w:r>
        <w:rPr>
          <w:b/>
        </w:rPr>
        <w:t xml:space="preserve">Tulos</w:t>
      </w:r>
    </w:p>
    <w:p>
      <w:r>
        <w:t xml:space="preserve">Margaret Thatcher vastusti varoituksia "riskiseksistä" hallituksensa aids-tiedotuskampanjassa, kuten hänen terveysministerinsä on sanonut.</w:t>
      </w:r>
    </w:p>
    <w:p>
      <w:r>
        <w:rPr>
          <w:b/>
        </w:rPr>
        <w:t xml:space="preserve">Esimerkki 1.2715</w:t>
      </w:r>
    </w:p>
    <w:p>
      <w:r>
        <w:t xml:space="preserve">Saltdean Lido on yksi kolmesta Sussexissa sijaitsevasta rakennuksesta, jotka on lisätty rekisteriin. "Se ei ole suuri yllätys, koska rakennus on todella huonossa kunnossa", sanoi Rebecca Crook, joka johtaa Save Saltdean Lido -kampanjaa. "On loistavaa, että English Heritage on tunnustanut, että rakennus tarvitsee vakavaa huomiota." Brighton and Hoven kaupunginvaltuustolle luovutettiin torstaina 2 500 allekirjoituksen vetoomus ennen uimahallia koskevaa keskustelua. Koko neuvoston odotettiin siirtävän vetoomuksen kulttuuri-, virkistys- ja matkailuvaliokunnalleen. Crook sanoi, että English Heritage -luetteloon merkitseminen oli "kaksiteräinen miekka". "On melko noloa, että juuri neuvoston omistama rakennus on saanut joutua tähän kuntoon", hän sanoi. "Toivomme, että tämä luo uutta painetta neuvostolle, jotta se puuttuisi uimahallin ongelmaan. "Yhteisö haluaa ottaa rakennuksen haltuunsa ja pyörittää sitä yhteisön omistamana yhtiönä." Dennis Audley, joka on vuokrannut Saltdeanin Lidon kaupungilta vuodesta 1997, on sanonut haluavansa tehdä siitä ympärivuotisen vapaa-ajanviettopaikan ja rakentaa asuntoja ja uusia tiloja, kuten kirjaston. Brighton and Hoven kaupunginvaltuusto on sanonut pyrkivänsä varmistamaan, että uimarannan vuokrasopimuksen ehtoja noudatetaan ja että rakennus on kunnossa. Kaksi muuta Sussexissa sijaitsevaa rakennusta, jotka on lisätty English Heritage -järjestön vuoden 2011 riskirekisteriin, ovat Castle Goring Worthingissa ja entisen King Edward VII -sairaalan kappeli Easebournessa.</w:t>
      </w:r>
    </w:p>
    <w:p>
      <w:r>
        <w:rPr>
          <w:b/>
        </w:rPr>
        <w:t xml:space="preserve">Tulos</w:t>
      </w:r>
    </w:p>
    <w:p>
      <w:r>
        <w:t xml:space="preserve">Sussexissa sijaitsevan historiallisen uima-altaan tulevaisuuden turvaamiseksi kampanjoijat ovat olleet tyytyväisiä siihen, että se on sisällytetty English Heritage -luetteloon "vaarassa".</w:t>
      </w:r>
    </w:p>
    <w:p>
      <w:r>
        <w:rPr>
          <w:b/>
        </w:rPr>
        <w:t xml:space="preserve">Esimerkki 1.2716</w:t>
      </w:r>
    </w:p>
    <w:p>
      <w:r>
        <w:t xml:space="preserve">Arlene Fraser, 33, katosi kotoaan Elginistä huhtikuussa 1998. Hänen äitinsä kertoi Edinburghin korkeimmassa oikeudessa, että muutama päivä katoamisen jälkeen Nat Fraser laittoi tekoviikset ja sanoi, että se oli valeasu, jota Arlene oli käyttänyt paetakseen. Fraser, 53, kiistää vaimonsa murhan ja on esittänyt kaksi erityistä puolustusta. Toista päivää todistajana ollut Isabelle Thompson kertoi murhaoikeudenkäynnissä tapahtumista sen jälkeen, kun hänen tyttärensä katosi 14 vuotta sitten. 66-vuotias sanoi, että hedelmä- ja vihannestukkuri Fraser ei näyttänyt olevan huolissaan vaimostaan. Oikeus kuuli, että rouva Fraserin perheenjäsenet lähtivät Elginiin sen jälkeen, kun hänet oli ilmoitettu kadonneeksi, ja etsivät hänen Smith Streetillä sijaitsevasta kodistaan vihjeitä hänen olinpaikastaan. Herra Fraser liittyi heidän seuraansa aika ajoin. Rouva Thompson sanoi: "Istuimme yöllä, ja yhdellä lapsista oli leluviikset. "Hän laittoi ne päähänsä ja sanoi: 'Tällä naamiaisasulla Arlene pääsi karkuun'. "Minusta oli kauheaa, että hän saattoi vitsailla sellaisella. Hän ei näyttänyt olevan järkyttynyt mistään." Rouva Thompson kuvaili myös televisiossa pidettyä lehdistötilaisuutta, jossa sukulaiset vetosivat tietojen saamiseksi ja Nat Fraser joutui lukemaan sanoja paperilta. "En uskonut, että hän oli kovin innostunut selvittämään mitään Arlenesta", hän lisäsi. Syyttäjä Alex Prentice QC kysyi asianajajalta, mikä oli hänen vaikutelmansa Fraserista, ja Thompson vastasi: "Hän ei näyttänyt olevan kovinkaan kiinnostunut asiasta." Oikeudenkäynnissä kuultiin, miten rouva Thompson kohtasi vävynsä tyttärensä katoamisesta. "Kysyin häneltä, oliko hän tehnyt jotain Arlenelle, ja hän sanoi: 'Mitä järkeä siinä olisi?'. "Sanoin: 'Sinä saisit talosi, yrityksesi ja vapautesi', ja hän sanoi: 'En saisi Arlenea.' "Sanoin: 'Et kuitenkaan saisi Arlenea. Hän oli eroamassa sinusta'." Rengashylly Oikeudenkäynnissä kuultiin, että Smith Streetin osoitteeseen tehdyssä kotietsinnässä kävi ilmi, että rouva Fraser ei ollut ottanut mukaan aurinkolasejaan, piilolinssejään, myymäläkorttejaan, passiaan tai pankkikirjaansa. Valamiehistölle näytettiin kuvia kylpyhuoneesta ja pienestä puuhyllystä peilin vieressä pesualtaan yläpuolella. Rouva Thompson sanoi, että hän arveli, että sitä oli saatettu käyttää sormusten laittamiseen. Oikeudessa hän tunnisti rouva Fraserin ikuisuussormuksen, timantti- ja kultaisen vihkisormuksen sekä safiiri-timanttikihlasormuksen. Hän sanoi, ettei ollut nähnyt sormuksia Smith Streetin talossa tyttärensä katoamisen jälkeisinä ensimmäisinä päivinä ja että jos olisi nähnyt, hän olisi luovuttanut ne poliisille. Rouva Thompson oli samaa mieltä Prenticen kanssa siitä, että hän sai myöhemmin tietää sormusten "ilmestyneen" taloon. Aikaisemmin oikeus kuuli pariskunnan avioliittoon liittyvistä ongelmista. Rouva Thompson kertoi, että Fraser oli muuttanut pois perheen kodista aiemmin vuonna 1998. Hän kertoi tyttärensä olleen vakuuttunut siitä, että hänen miehensä piilotteli talossa rahasummia, vaikka hän ei ollut koskaan löytänyt mitään niistä. Puhelu Syytteen mukaan Fraser tiesi, että hänen vaimonsa halusi erota, ja hän oli käynyt asianajajan luona selvittämässä taloudellista sovintoa. Fraser on puolustautunut erityisesti alibilla ja syyttömyydellä. Alibipuolustuksessa kerrotaan, kuinka Fraser lähti majoituspaikastaan Burnside Roadilta, Lhanbryde, noin kello 7.30 28. huhtikuuta ja vietti päivän tekemällä toimituksia alueen kauppoihin, hotelleihin ja ravintoloihin ja pysähtyi hieman kello 9.00 jälkeen soittamaan puolen tunnin pituisen puhelun. Mahdollisena murhaajana hän mainitsee Hector Dickin Mosstowiesta, Elginistä. Kun puolustusasianajaja John Scott aloitti rouva Thompsonin kuulustelun, oikeus kuuli, että vuonna 2003 oli ollut aikaisempi oikeudenkäynti, jossa Dick oli ollut yksi kolmesta Arlenen murhasta syytetystä miehestä, mutta hän oli poistunut telakalta ja antanut todisteita syyttäjän puolesta. Oikeudelle kerrottiin, että toinen tuolloin syytteessä ollut mies, Glenn Lucas, on nyt kuollut. Fraser kiistää murhanneensa vaimonsa 28. huhtikuuta ja 7. toukokuuta 1998 välisenä aikana. Oikeudenkäynti jatkuu tuomari Lord Bracadalen edessä.</w:t>
      </w:r>
    </w:p>
    <w:p>
      <w:r>
        <w:rPr>
          <w:b/>
        </w:rPr>
        <w:t xml:space="preserve">Tulos</w:t>
      </w:r>
    </w:p>
    <w:p>
      <w:r>
        <w:t xml:space="preserve">Vaimonsa murhasta yli kymmenen vuotta sitten syytetyn Morayn miehen oikeudenkäynnissä on kuultu, että hän vitsaili vaimonsa katoamisesta.</w:t>
      </w:r>
    </w:p>
    <w:p>
      <w:r>
        <w:rPr>
          <w:b/>
        </w:rPr>
        <w:t xml:space="preserve">Esimerkki 1.2717</w:t>
      </w:r>
    </w:p>
    <w:p>
      <w:r>
        <w:t xml:space="preserve">John Sudworth BBC:n uutiset, Xinjiang Tai kuka tahansa toimittaja. Muutama päivä ennen kuin Britannian liittokanslerin oli määrä aloittaa viisipäiväinen Kiinan-kiertueensa, johon kuuluu kiistelty pysähdys Xinjiangin pääkaupungissa Urumqissa, BBC:n tiimimme lähti Kashgariin, muinaiseen Silkkitien kaupunkiin, joka on jo pitkään ollut tämän syrjäisen läntisen alueen sykkivä kulttuurinen sydän. Otimme vuokra-auton lentokentältä ja ajoimme ensin etelään ja sitten itään ulos kaupungista. Xinjiangissa vuokrattu kuljettaja on helppo poliisin ilmiantaja, joten päätimme ajaa itse. Muutamassa tunnissa olimme päässeet Yarkandin piirikuntaan, ja livahdimme huomaamatta sivuteitä pitkin tarkastuspisteiden ohi. Yarkand on osa Xinjiangia, jossa on nähty pahimpia väkivaltaisuuksia. Valtion tiedotusvälineiden mukaan täällä ammuttiin viime vuonna 59 "terroristia". Joidenkin ulkomaisten tiedotusvälineiden raporttien mukaan kyseessä oli kuitenkin itse asiassa paikallinen kansannousu, joka oli vastaus poliisin julmuuteen ja joka tukahdutettiin voimakkaasti ampumatarvikkeilla. Propagandaosaston unelma Toivoimme voivamme puhua silminnäkijöiden kanssa ja muodostaa oman käsityksemme siitä, mikä totuus todella oli. Pysähdyimme pienen kylän reunalla sijaitsevan hiljaisen kujan varrella yhden talon luona ja aloitimme keskustelun asukkaiden kanssa, jotka olivat kaikki etnisiä uiguureja. Yksi nuori mies, rakennustyöläinen, suostui haastatteluun, kunhan salasimme hänen henkilöllisyytensä. Aloitimme nauhoituksen heti, emmekä halunneet viipyä liian kauan, jotta paikalliset viranomaiset tai poliisi eivät huomaisi meitä. Jos he olisivat ilmaantuneet paikalle, he olisivat kuitenkin ilahtuneet. Mies oli propagandaosaston unelma. Oliko hän sitä mieltä, kuten jotkut väittävät, että suurin osa Xinjiangin hyvistä työpaikoista menee Kiinan enemmistöön kuuluville han-kiinalaisille - viime vuosina maahan tulleille - uiguurien kustannuksella? Ei, hän vastasi, asiat olivat melko oikeudenmukaisia. Tunsiko hän minkäänlaista pahaa mieltä yli 3 200 kilometrin päässä sijaitsevan Pekingin hallinnosta? Ei, hän tuki kommunistista puoluetta, hän vastasi. Ja hän jatkoi toistamalla Kiinan viranomaisten jatkuvaa toistoa: viime vuosien väkivaltaisuudet, joissa on menetetty monia viattomia ihmishenkiä, johtuvat yksittäisistä terroristeista, joita ruokkii ääri-ideologia ja joilla ei ole todellisia juuria yhteisössä. Hän sanoi haluavansa vain rauhallista elämää, vaikka hänellä olikin yksi murheenkryyni - korruptio. Järjestelmä ei tuntunut olevan ongelma, mutta sitä pyörittävät ihmiset joskus olivat. Se voisi olla Kiinan presidentin Xi Jinpingin itsensä kirjoittama viesti. Monimutkainen ja vivahteikas kuva On mahdotonta tietää, kuinka syvällä hänen mielipiteensä olivat, sillä muiden mielipiteiden esittäminen Xinjiangissa olisi tietysti vaarallista. Ainakin suurelta osin tuntui kuitenkin siltä, että hän oli suorapuheinen, ja vaihto on osoitus siitä, miten monitahoinen ja monivivahteinen kuva on. Puolueelle ja valtiolle uskollisia uiguureja on todellakin paljon - sekä turvallisuuspalvelun sisällä että sen ulkopuolella - ja he saattavat hyvinkin olla innokkaita kannattajia sellaisille kauppasopimuksille, joita Yhdistyneen kuningaskunnan liittokansleri toivoo edistävänsä. Mutta toisaalta on selvästi paljon muitakin, jotka eivät ole niin innostuneita vallitsevasta tilanteesta - miksi muuten tarvitaan niin tiukkaa turvallisuutta, valvontaa ja kontrollia? Tuttu kaava Kuten pelättiin, ja vain muutama minuutti haastattelun päättymisen jälkeen kylän virkamiehet pysäyttivät automme, ja meidät luovutettiin paikallishallinnolle, joka piti meitä tuntikausia toimistossaan ennen kuin saattoi meidät takaisin hotelliimme Kashgariin. Loppuaikamme Xinjiangissa kului tuttuun tapaan kaikille niille, jotka ovat yrittäneet raportoida täällä. Ensin yritimme turhaan kerätä todistuksia paikallisilta ihmisiltä, ja joka kerta törmäsimme vastahakoisuuteen tai suoranaiseen pelkoon kertoa mielipiteemme edes kameran ulkopuolella. Ja sitten jossain vaiheessa päivää väistämätön kohtaaminen poliisin ja paikallisten virkamiesten kanssa, jotka aina vaativat, että meitä estettäisiin tekemästä journalismia ilman heidän jatkuvaa läsnäoloaan. "Ilham Tohti ei ole terroristi" Se, että Kiinaa uhkaa vakava ja kasvava uhka Xinjiangissa, on kiistaton tosiasia. Viime vuosina markkinoilla, juna-asemilla ja turistikohteissa tapahtuneiden väkivaltaisuuksien lisääntyessä militantit uiguurit ovat iskeneet ankarasti kotimaassaan ja vieneet hyökkäyksiään myös muihin kiinalaisiin kaupunkeihin, kuten Pekingiin. Kiinan vastaus on kuitenkin ollut armoton: se on lisännyt valvontaa ja turvallisuutta, tehnyt joukkopidätyksiä ja käsitellyt epäiltyjä nopeasti kommunistisen puolueen tunnetusti vääristyneissä tuomioistuimissa. Eräässä vankilassa Xinjiangin pääkaupungin Urumqin laitamilla - ei kovin kaukana George Osbornen majapaikasta - pidetään vankina Ilham Tohtia, arvostettua uiguuria akateemikkoa ja Kiinan politiikan maltillista arvostelijaa, jonka elinkautinen tuomio herätti kansainvälistä paheksuntaa. Hänen vangitsemiseensa liittyy epämiellyttävä ajoitus - Osborne ja hänen kauppavaltuuskuntansa ovat täällä tasan vuosi sitten, kun Ilham Tohti tuomittiin. Hänen tyttärensä Jewher Ilham opiskelee Yhdysvalloissa, josta hän kertoi minulle haluavansa George Osbornen ottavan isänsä tapauksen esille. "Haluan, että brittipoliitikot kertovat viranomaisille, että Ilham Tohti ei ole terroristi", hän kertoo minulle. "Häntä on kahlittu ja hakattu, häneltä on evätty ruoka ja... hän on kärsinyt paljon." Parta- ja huntukielto Viimeisenä päivänä Kashgarissa jouduimme jälleen kerran Kiinan poliisin huostaan, ja alistuimme heidän pakko-opastukseensa. He veivät meidät vanhaan kaupunkiin, joka oli vielä äskettäin 2000 vuotta vanha arkkitehtoninen aarre ja monien tuhansien uiguurien koti. Viimeisten viiden vuoden aikana se on lähes tasoitettu ja rakennettu uudelleen, modernisoitu ja muotoiltu uudelleen, jotta siitä saataisiin "maanjäristyksen kestävä", kuten Kiina sanoo, ja se on varustettu kiinalaistyylisillä pagodeilla ja halvoilla kamelipatsailla, joiden päällä turistit voivat poseerata. Poliisi suostui siihen, että saimme kuvata kaupungin vanhassa Id Kah -moskeijassa - tietenkin heidän opastuksellaan. Halusin kysyä rukoilijoilta, mitä he ajattelivat heidän uskolleen asetetuista ankarista rajoituksista, joilla vastataan islamilaisen radikalisoitumisen lisääntyvän uhan havaitsemiseen. Nuoret miehet eivät saa kasvattaa pitkiä parroja, naiset eivät saa käyttää täyshuntua, ja hallituksen virkamiehiä, jopa etnisiä uiguureja, kielletään käymästä moskeijassa lainkaan. Mutta rukouksen päättyessä valvojamme kertoivat meille, että lupa puhua tavallisille ihmisille oli peruutettu. Vastasin, että aioimme haastatella ihmisiä siitä huolimatta, ja suuntasimme aukiolle, jossa saimme nauhoitettua muutaman kommentin uteliaalta mutta hermostuneelta uiguurimiesryhmältä. "Me olemme vain tavallisia ihmisiä", eräs mies sanoi minulle vastatessaan kysymykseeni siitä, olivatko rajoitukset oikeudenmukaisia. "Meillä ei ole oikeuksia." Yhtäkkiä yksi poliisisaattueestamme ponnahti näkyviin, heilutti käsiään ja työnsi pienen väkijoukon, joka oli kerääntynyt pois tieltä. Kun kameramme kääntyi kuvaamaan häntä, hän syöksyi raivoissaan kohti kameraa, tarttui siihen väkivaltaisesti ja yritti repiä sen olkahihnasta, jolloin mikrofoni katkesi. Kun väkijoukko oli hajaantunut ja hänen vihansa laantunut, hän käytti noin tunnin etsimällä videotiedostojamme ja pakotti meidät poistamaan kuvamateriaalin tapahtumasta. "Suuri poliittinen vallankaappaus" Jopa Kiinan standardien mukaan Xinjiang on erittäin vaikea paikka toimia toimittajana. Mutta mikään ei ole muuttunut siellä. Suuri kysymys on, onko tämä nyt oikea hetki sille, että kyseessä on luultavasti ensimmäinen länsimaiden suurvaltojen valtuuskunta? Amnesty Internationalin Itä-Aasian johtaja Nicholas Bequelin on sitä mieltä, että ei. "Kiinalaisille tämä on suuri poliittinen vallankaappaus", hän sanoo. "Yhdistyneen kuningaskunnan hallituksen korkeimmalla tasolla vallitsee varmasti käsitys siitä, että Kiinan ihmisoikeudet on sivuutettava, jotta liiketoimintaa voidaan harjoittaa, ja lisäksi on esitettävä laulua ja tanssia siitä, kuinka paljon niitä sivuutetaan. Tämä on hyvin naiivi lähestymistapa ja pitkällä aikavälillä hyvin tuhoisaa." Britannian hallitus sanoo, että se ottaa ihmisoikeusongelmat esille yksityisesti. Julkisuudessa puhutaan kuitenkin yhä tiiviimmästä kumppanuudesta, myös täällä, yhdellä Kiinan levottomimmista alueista.</w:t>
      </w:r>
    </w:p>
    <w:p>
      <w:r>
        <w:rPr>
          <w:b/>
        </w:rPr>
        <w:t xml:space="preserve">Tulos</w:t>
      </w:r>
    </w:p>
    <w:p>
      <w:r>
        <w:t xml:space="preserve">Kiina saattaa levittää punaisen maton Xinjiangissa George Osbornelle ja hänen brittiläisten yritysjohtajien valtuuskunnalleen, mutta brittiläiset toimittajat ovat tietysti paljon vähemmän tervetulleita.</w:t>
      </w:r>
    </w:p>
    <w:p>
      <w:r>
        <w:rPr>
          <w:b/>
        </w:rPr>
        <w:t xml:space="preserve">Esimerkki 1.2718</w:t>
      </w:r>
    </w:p>
    <w:p>
      <w:r>
        <w:t xml:space="preserve">Kuivan kauden alkaessa tällainen kasvu aiheuttaa huolta siitä, että tämän vuoden tulipalot saattavat ylittää vuoden 2019 tuhoisat tulipalot. Aktivistit sanovat, että koronaviruspandemia pahentaa ongelmaa. He uskovat, että tuhopolttoja valvotaan todennäköisesti vielä vähemmän viranomaisten ollessa venyneinä. Monet metsäpalot maassa sytyttävät tahallaan laittomat metsurit ja maanviljelijät, jotka haluavat raivata maata nopeasti. Brasiliassa on Yhdysvaltojen jälkeen maailman toiseksi eniten koronaviruskuolemia, ja on myös huolestuttavaa, että lisääntynyt savu voi vaikuttaa haitallisesti viruspotilaiden hengitykseen. Kesäkuussa maan kansallinen avaruustutkimusinstituutti (INPE) rekisteröi satelliittikuvien avulla 2 248 tulipaloa, kun taas kesäkuussa 2019 tulipaloja oli 1 880. Palaminen lisääntyy yleensä heinä-, elo- ja syyskuun aikana. "Emme voi sallia vuoden 2019 tilanteen toistuvan", Brasiliassa toimivan World Wildlife Fund -järjestön toiminnanjohtaja Mauricio Voivodic sanoi Folha de Sao Paulo -lehdelle ja syytti hallitusta toimettomuudesta. Viime vuoden tulipalot olivat huipussaan elokuussa, jolloin niitä oli 30 901 - kolminkertainen määrä edellisvuoden vastaavaan aikaan verrattuna. Vuoden 2019 tulipalot johtivat mielenosoituksiin kotimaassa ja kansainvälisesti, ja ulkomaiset hallitukset uhkasivat taloudellisilla rangaistuksilla ja tuomitsivat laajalti presidentti Jair Bolsonaron ympäristöpolitiikkaa. Presidenttiä on kritisoitu ympäristöministeriön rahoituksen leikkaamisesta ja siitä, että hän on kannustanut liiketoimintaa luonnonsuojelun sijaan. BBC:n vuonna 2019 tekemä analyysi osoitti, että ympäristörikkomuksista annettujen sakkojen jyrkkä lasku hänen hallintonsa aikana oli tapahtunut samaan aikaan tulipalojen lisääntymisen kanssa. Presidentti on kuitenkin johdonmukaisesti torjunut ulkomailta tulevan kritiikin. "Tietyt maat sen sijaan, että olisivat auttaneet ... käyttäytyivät epäkunnioittavasti ja kolonialistisessa hengessä", hän sanoi syyskuussa ja torjui "harhakäsityksen" siitä, että Amazon on maailman keuhkot. Amazon - joka ulottuu useisiin Etelä-Amerikan maihin, mutta josta 60 prosenttia sijaitsee Brasiliassa - on elintärkeä hiilivarasto, joka hidastaa ilmaston lämpenemistä. Se on noin kolmen miljoonan kasvi- ja eläinlajin sekä noin miljoonan alkuperäiskansan koti. BBC kertoi viime vuonna, kuinka satelliittitietojen mukaan Amazonin sademetsää häviää nyt joka minuutti suunnilleen jalkapallokentän kokoinen alue. Tutkijoiden mukaan se saattaa olla lähellä "käännekohtaa", jolloin sen luonto muuttuu täysin. Tämä tapahtuu, kun metsien kokonaiskato on 20-25 prosenttia, mikä voi tapahtua seuraavien 20-30 vuoden aikana.</w:t>
      </w:r>
    </w:p>
    <w:p>
      <w:r>
        <w:rPr>
          <w:b/>
        </w:rPr>
        <w:t xml:space="preserve">Tulos</w:t>
      </w:r>
    </w:p>
    <w:p>
      <w:r>
        <w:t xml:space="preserve">Brasilian Amazonin sademetsän tulipalot lisääntyivät kesäkuussa lähes 20 prosenttia, mikä on hallituksen tietojen mukaan 13 vuoden huippulukema.</w:t>
      </w:r>
    </w:p>
    <w:p>
      <w:r>
        <w:rPr>
          <w:b/>
        </w:rPr>
        <w:t xml:space="preserve">Esimerkki 1.2719</w:t>
      </w:r>
    </w:p>
    <w:p>
      <w:r>
        <w:t xml:space="preserve">Se tapahtuu sen jälkeen, kun ammattiliitot hylkäsivät suunnitelmat pyytää yli 21 000 puntaa ansaitsevia työntekijöitä suostumaan vapaaehtoiseen 5 prosentin palkanalennukseen yhden vuoden ajaksi. Neuvosto oli toivonut, että palkanalennuksella rahoitettaisiin satojen työntekijöiden vapaaehtoiset eropaketit. Ammattiliitot ovat jo varoittaneet työtaistelutoimista pakollisten irtisanomisten vuoksi. Ne väittävät, että palkanleikkaussopimus ei ollut asianmukainen tarjous, eikä sillä olisi voitu maksaa täyttä vapaaehtoista järjestelmää. Aberdeenin kaupunginvaltuusto hyväksyi aiemmin suunnitelmat leikata talousarviostaan 120 miljoonaa puntaa seuraavien viiden vuoden aikana. Henkilöstön edustajille kerrottiin kirjeessä, että kun ammattiliitot olivat hylänneet ehdotetun viiden prosentin palkanalennuksen, ehdotus peruttaisiin. Valtuuston virkamies lisäsi: "Valtuuston päätöksen mukaisesti tämä tarkoittaa, että vapaaehtoista irtisanomista/varhaiseläkkeelle siirtymistä valtuuston harkinnanvaraisen järjestelmän mukaisesti ei sovelleta ja kaikki irtisanomiset ovat pakollisia. "Jos vaihtoehtona on lakkauttaminen tai sulkeminen, kaikki toimipaikan/yksikön tai määritellyn yksikön työntekijät valitaan irtisanottaviksi. "Valintaryhmiin kuuluvalle henkilöstölle ja johtajille tiedotetaan prosessista." Aberdeenin kaupunginvaltuuston edustaja vahvisti myöhemmin: "Aberdeenin kaupunginvaltuuston on vähennettävä työvoimaansa, koska julkiselle sektorille myönnettävää valtion rahoitusta on vähennetty ja koska talousarviossa on tehty päätöksiä, joiden mukaan palveluja tarjotaan tulevaisuudessa eri tavoin. "Kaupunginvaltuusto on tarjonnut henkilöstölle vapaaehtoisia erorahoja ja varhaiseläkepaketteja vuosittain kolmen viime vuoden ajan. "Hyväksytyt ammattiliitot ovat kuitenkin hylänneet vaihtoehdon, jonka mukaan yli 21 000 puntaa vuodessa ansaitsevan henkilöstön palkkaa alennettaisiin 5 prosenttia, jotta voitaisiin rahoittaa uusi vapaaehtoisten eropakettien kierros. "Neuvoston viime kuussa tekemän päätöksen mukaisesti ei siis ole muuta vaihtoehtoa kuin siirtyä pakollisiin irtisanomisiin." Aberdeenin hallitsevaa SNP/Lib Dem -hallintoa edustavat valtuutetut ja varavaltuutetut suostuivat hiljattain itse palkanalennukseen, kuten työntekijöille kiistanalaisesti ehdotettiin. Skotlannin hallituksen edustaja sanoi: "Valtuustojen henkilöstön palkkaaminen on paikallisviranomaisten asia. "Aberdeenin kaupunginvaltuusto on saanut keskimääräistä paremman ratkaisun vuosina 2009-2010, 2010-11 ja saa sen myös vuosina 2011-12."</w:t>
      </w:r>
    </w:p>
    <w:p>
      <w:r>
        <w:rPr>
          <w:b/>
        </w:rPr>
        <w:t xml:space="preserve">Tulos</w:t>
      </w:r>
    </w:p>
    <w:p>
      <w:r>
        <w:t xml:space="preserve">Jopa 900 Aberdeenin kaupunginvaltuuston työntekijää joutuu irtisanottavaksi, kuten on paljastunut.</w:t>
      </w:r>
    </w:p>
    <w:p>
      <w:r>
        <w:rPr>
          <w:b/>
        </w:rPr>
        <w:t xml:space="preserve">Esimerkki 1.2720</w:t>
      </w:r>
    </w:p>
    <w:p>
      <w:r>
        <w:t xml:space="preserve">Vähittäismyyjän todettiin veloittavan 1,89 puntaa 750 ml:n vesipullosta Pinderfieldsin sairaalassa Wakefieldissä, vaikka Leedsissä sitä sai 1 punnan hintaan. Dewsburyn kansanedustaja Paula Sherriff sanoi, että lähestymistapa oli "pohjimmiltaan väärä". WH Smithin mukaan hinnoittelun taustalla olivat pidemmät aukioloajat ja korkeammat kustannukset. Työväenpuolueen kansanedustaja Sherriff, joka työskenteli NHS:ssä ennen kuin hänestä tuli kansanedustaja ja joka on terveysvaliokunnan jäsen, sanoi, että potilaita ja vierailijoita "käytettiin tehokkaasti hyväksi". Hän sanoi, että kaupat ovat valitettavasti saaneet sairaaloissa "vangitun yleisön", ja lisäsi, että asia voitaisiin ottaa esille valintakomiteassa. BBC Radio Leeds vertasi Pontefractin ja Wakefieldin sairaaloissa sijaitsevien WH Smith -myymälöiden vesi- ja paperitarvikehintoja Leedsissä sijaitsevan Trinity-ostoskeskuksen lähellä sijaitsevan vähittäiskaupan myymälän hintoihin. Sen mukaan 750 ml:n vesipullo maksoi Pontefractin sairaalassa 1,49 puntaa. Muita kalliimpia tuotteita olivat muun muassa A4-paperi, jonka hinta oli molemmissa sairaaloissa noin 60 prosenttia korkeampi - 3,99 puntaa verrattuna 2,49 puntaan Leedsin keskustassa. Radioasema vertasi myös kolmen eri voileivän hintaa Marks &amp; Spencerin myymälässä Leedsin St James's Hospitalissa ja yrityksen Briggaten konttorissa kaupungissa. Kaikki voileivät olivat noin 15 prosenttia kalliimpia. Kinkku-juustovoileipä, joka maksoi Briggatessa 2,50 puntaa, maksoi sairaalan toimipisteessä 2,90 puntaa. Katherine Murphy, riippumattoman hyväntekeväisyysjärjestö Patients Associationin toimitusjohtaja, sanoi, että korkeammat hinnat olivat "moraalisesti väärin". "Olen järkyttynyt, koska ne kohdistuvat vääriin ihmisiin: huonosti palkattuun henkilökuntaan ja potilaisiin. On väärin käyttää hyväksi vankina olevaa yleisöä." Hän lisäsi, että yhdistys tukee asian ottamista esille terveysvaliokunnassa. WH Smith sanoi: "Sairaaloiden kaltaiset paikat ovat monimutkaisempia toimintaympäristöjä, joissa tietyt toimintakustannukset ovat huomattavasti korkeammat kuin vähittäiskaupassa, esimerkiksi pidemmät aukioloajat, monimutkaisemmat toimitusjärjestelyt ja usein korkeammat työvoimakustannukset." Markkinat ovat myös monimutkaisempia. Marks &amp; Spencerin mukaan hinnat sairaaloissa voivat olla hieman korkeammat, koska pidempien aukioloaikojen ja edullisen sijainnin vuoksi käyttökustannukset ovat korkeammat. Mid Yorkshire Hospitals NHS Trustin edustajan Iain Brodien mukaan hinnoittelupolitiikka oli WH Smithin kaupallinen päätös. "Trustilla on useita maksuttomia vesiautomaatteja yleisissä ravintoloissa ja kahviloissa vierailijoille, henkilökunnalle ja avohoitopotilaille", hän lisäsi.</w:t>
      </w:r>
    </w:p>
    <w:p>
      <w:r>
        <w:rPr>
          <w:b/>
        </w:rPr>
        <w:t xml:space="preserve">Tulos</w:t>
      </w:r>
    </w:p>
    <w:p>
      <w:r>
        <w:t xml:space="preserve">WH Smithiä on syytetty asiakkaiden hyväksikäytöstä sairaalamyymälässä sen jälkeen, kun BBC:n tutkimuksessa selvisi, että se veloitti huomattavasti alhaisempia hintoja kuin pääkadulla.</w:t>
      </w:r>
    </w:p>
    <w:p>
      <w:r>
        <w:rPr>
          <w:b/>
        </w:rPr>
        <w:t xml:space="preserve">Esimerkki 1.2721</w:t>
      </w:r>
    </w:p>
    <w:p>
      <w:r>
        <w:t xml:space="preserve">Köyhyyttä ja eriarvoisuutta käsittelevä riippumaton neuvonantaja Naomi Eisenstadt esitti 15 suositusta siitä, mitä voitaisiin tehdä ongelman ratkaisemiseksi. Hänen raportissaan kehotetaan "rohkeisiin" toimiin verouudistuksen, elämiseen riittävän palkan, lastenhoidon ja julkisten palvelujen tarjoamisen alalla. Pääministeri Nicola Sturgeon oli tyytyväinen raporttiin ja ilmoitti, että varhaiskasvatukseen ja lastenhoitoon myönnetään miljoona puntaa rahoitusta. Hallituksen aiemmissa raporteissa on todettu, että puoli miljoonaa skotlantilaista elää köyhyydessä, mukaan lukien 100 000 lasta. Sturgeon nimitti Oxfordin yliopiston tutkijan Eisenstadtin vuonna 2015 antamaan neuvoja köyhyydestä ja eriarvoisuudesta. Raportissaan hän totesi, että Skotlannin hallitus on "viestittänyt muutoksista kunnallisveroon ensimmäisestä hallituskaudestaan lähtien". Hän sanoi, että hallituksen olisi "harkittava kunnallisveron jäädyttämisen lopettamista vuodesta 2017/18 alkaen" ja sanoi, että tämä "auttaisi suojelemaan julkisia palveluja, jotka tukevat erityisesti köyhiä perheitä". Hän sanoi myös, että hallituksen olisi rakennettava lisää sosiaalisia asuntoja, keskityttävä toimeentuloturvan laajentamiseen koskemaan suurempia työnantajia ja tehtävä enemmän sen varmistamiseksi, että ihmiset saavat etuudet, joihin heillä on oikeus. Eisenstadt sanoi olleensa "hämmästynyt siitä aidosti avoimesta ja rakentavasta lähestymistavasta", jonka ihmiset olivat omaksuneet häntä kohtaan tutkimuksen aikana. Hän sanoi: "Keskeinen viesti minulle on, että kaikilla on oma tehtävänsä: paikallishallinnolla, vapaaehtoissektorilla, Skotlannin hallituksella ja köyhyydessä elävillä ihmisillä itsellään, jotka selvästikin ymmärtävät parhaiten pienillä tuloilla elämisen haasteet." Hän totesi, että "köyhyys on yksi tärkeimmistä haasteista, joita köyhyydessä elävillä on". BBC:n Skotlannin paikallishallinnon kirjeenvaihtajan Jamie McIvorin analyysi Jo jonkin aikaa on käyty keskustelua siitä, keitä kunnallisveron jäädyttäminen on auttanut eniten. Skotlannin hallitus väittää, että verojen jäädyttäminen on ollut todellinen apu perheiden budjeteille - ja suurin suhteellinen vaikutus on ollut pienituloisemmilla. Kriitikot väittävät, että jäädytyksen todellinen toimintatapa johtaa leikkauksiin, jotka saattavat vaikuttaa eniten köyhiin ja haavoittuvassa asemassa oleviin. Valtaosa valtuustojen rahoista tulee hallitukselta - valtuustoveron jäädyttämisestä maksettava korvaus on vain yksi osa yhtälöstä. Köyhyystutkija myöntää hallitukselle antamassaan laajassa raportissa, että tätä keskustelua on käyty. Kommentit on esitetty osana kannanottoa kysymykseen siitä, mitä seuraavaksi pitäisi tapahtua valtuustojen rahoitukselle. Tsaarin mukaan köyhyyden jäädyttäminen olisi lopetettava vuonna 2017 ennen kuin valtuustojen rahoitusta tarkistetaan laajemmin. SNP keskustelee edelleen Holyroodin vaaleja varten suunnitelluista toimintalinjoistaan, muun muassa siitä, mitä jäädytykselle pitäisi tapahtua, ja vaihtoehdoista, joilla kunnallisvero korvattaisiin tai uudistettaisiin. Hallituksen arvostelijat tarttuvat kuitenkin hänen huomautuksiinsa. Jotkut väittävät, että jos verojen jäädyttäminen pitäisi lopettaa ensi vuonna - miksei sitten nyt? He väittävät, että perusargumentit eivät ole yhtäkkiä muuttuneet - ja monet kunnat eri puolilla Skotlantia etsivät parhaillaan uusia leikkauksia ja säästöjä, koska ne saavat hallitukselta tulevana vuonna yhteensä vähemmän kuin ne olivat ennakoineet. Viime viikolla Morayn neuvosto ehdotti 18 prosentin laskun korotusta leikkausten välttämiseksi. Muutamat muut harkitsevat vakavasti ajatusta jäädytyksen purkamisesta, mutta vaikka nykyinen jäädytysjärjestelmä jatkuu, korotusten olisi oltava merkittäviä, jotta niillä olisi vaikutusta niiden talouteen. Skotlannin hallitus on suhtautunut myönteisesti raportin havaintoihin ja ryhtyi välittömästi rahoittamaan kuutta varhaiskasvatus- ja lastenhoitokokeilua, joissa testataan erilaisia toimintamalleja. Esitellessään raportin yhdessä Eisenstadtin kanssa pääministeri sanoi, että hallitus vastaa raporttiin virallisesti ennen maaliskuun loppua. Hän sanoi: "Kun nimitin Naomin tähän tehtävään, olin varma, että hän työskentelisi riippumattomasti ja tutkisi rehellisesti ja haastavasti Skotlannin hallituksen työtä köyhyyden ja eriarvoisuuden lievittämiseksi, mutta myös sitä, mitä vielä voidaan tehdä. "Meidän on nyt tutkittava raportti ja tarkasteltava, mitä teemme hyvin ja mitä meidän pitäisi tehdä jatkossakin ja missä voimme parantaa." Skotlannin työväenpuolueen mukaan raportti on osoitus siitä, miten "arka" SNP on ollut lähes vuosikymmenen ajan Holyroodissa vallassa, ja se mainitsi polttoaineköyhyyden, toimeentulotuen ja asumisen. Jackie Baillie sanoi: "Naomi Eisenstadt on paljastanut kuilun SNP:n kampanjaretoriikan ja hallitustyöskentelyn välillä. "Kymmenen vuotta vallassa oltuaan ja saatuaan enemmistön parlamenttiin SNP on ollut hallituksessa pikemminkin hallinnollinen kuin radikaali." Skotlannin vihreä kansanedustaja Patrick Harvie oli tyytyväinen raporttiin ja totesi, että "voimme tehdä enemmän heti". Hän lisäsi: "Asumiskustannukset ovat monissa osissa Skotlantia häpeällisen korkeat, ja liian monien pienituloisten on pakko löytää asunto kalliilta yksityisiltä vuokralaisilta. "Sosiaalisten asuntojen rakentaminen on ehdottoman tärkeää, mutta meidän on myös säänneltävä yksityisen sektorin vuokratasoja. Holyroodissa keskusteltavana oleva asuntolakiehdotus on tilaisuutemme tehdä se, mutta meidän on varmistettava, että vuokrasäännöstelytoimet ovat riittävän vahvoja."</w:t>
      </w:r>
    </w:p>
    <w:p>
      <w:r>
        <w:rPr>
          <w:b/>
        </w:rPr>
        <w:t xml:space="preserve">Tulos</w:t>
      </w:r>
    </w:p>
    <w:p>
      <w:r>
        <w:t xml:space="preserve">Skotlannin köyhyyttä käsittelevässä riippumattomassa raportissa kehotetaan hallitusta lopettamaan kunnallisveron jäädyttäminen vuonna 2017/18.</w:t>
      </w:r>
    </w:p>
    <w:p>
      <w:r>
        <w:rPr>
          <w:b/>
        </w:rPr>
        <w:t xml:space="preserve">Esimerkki 1.2722</w:t>
      </w:r>
    </w:p>
    <w:p>
      <w:r>
        <w:t xml:space="preserve">Caroline McClatcheyBBC News Magazine Kun ostat puseron, huonekalun tai omenapussin, tarkistatko, mistä se on peräisin? Välittävätkö ihmiset siitä, ovatko ne suunnitelleet, valmistaneet tai kasvattaneet brittiläiset yritykset tai maatilat? Nämä ovat huolestuttavia aikoja Ison-Britannian valmistusteollisuudelle, joka on ollut aikoinaan suhteellinen valopilkku maan vaimeassa elpymisessä. Se supistui lokakuussa nopeimmin yli kahteen vuoteen, kun uudet tilaukset romahtivat. Kuluttajat tuskin kuitenkaan alkavat huutaa, että heidän pitäisi alkaa ostaa brittiläisiä tuotteita. Yhdysvalloissa ihmiset ovat tottuneet kuulemaan sanonnan "osta amerikkalaista". Sitä pidetään yhtenä keinona saada amerikkalaiset takaisin töihin. Mainoksissa kerrotaan ylpeästi, että tuote on syntynyt ja kasvanut Amerikassa, ja lähempänä kotimaata monet ranskalaiset eivät edes uneksisi juovansa muuta kuin ranskalaista viiniä tai ajavansa muulla kuin ranskalaisella autolla. Buy British -aloitteita on ollut vuosien varrella monia. Ehkä tunnetuin oli I'm Backing Britain -kampanja 1960-luvun lopulla. Se alkoi joulukuussa 1967, kun viisi ilmanvaihto- ja lämmitysyhtiön sihteeriä ilmoittautui vapaaehtoisesti työskentelemään puoli tuntia ylimääräistä joka päivä ilman palkkaa tehdäkseen oman osuutensa heikentyneen talouden hyväksi. Kampanja alkoi elää omaa elämäänsä, ja viikon kuluessa muut yritykset seurasivat esimerkkiä. Ammattiliittoja alkoi näkyä kaikkialla, hallitus tuki kampanjaa ja suositut sanomalehdet antoivat sille tukensa. Kampanja kuitenkin hiipui kuukausissa. Tuolloinen työväenpuolueen kansanedustaja Robert Maxwell käynnisti kilpailevan motton Buy British, Bruce Forsythin laulamaa levyä myytiin vain 7 319 kappaletta, ja kampanjan T-paitojen todettiin olevan valmistettu Portugalissa. Laulun kertosäkeessä oli repliikki: "The feeling is growing, so let's keep it going, the good times are blowing our way". Kai brittiläiset ostajat ja työntekijät tarvitsisivat samanlaisen kansallisen ylpeyden ruiskeen näinä taloudellisesti vaikeina aikoina? John Lewis on varmasti sitä mieltä. Viime viikolla vähittäiskauppias käynnisti uuden kampanjan brittiläisen valmistuksen puolesta. Ensi vuoden alusta alkaen Made in UK -logo ilmestyy lippujen myynti- ja verkkotuotetietoihin ja korostaa brittiläisiä tuotteita. Myös muut yritysjohtajat ovat hiljattain esitelleet ajatusta, muun muassa luomuruokamerkki Yeo Valleyn toimitusjohtaja. Aiemmin tänä vuonna merseysidelainen liesiyritys Stoves käynnisti Made in Britain -kampanjan ja kertoo, että noin 250 valmistajaa käyttää nyt logoa. Tarvitaan kuitenkin enemmän kuin kourallinen yrityksiä muuttamaan brittikuluttajien ajattelutapaa, sanoo Vincent-Wayne Mitchell, kuluttajamarkkinoinnin professori Cass Business Schoolissa Lontoon City Universityssä. Hänen mukaansa oletusasetus on epäisänmaallinen, koska ostajat uskovat, että "saksalainen salami on parempaa kuin brittisalami ja ranskalainen viini on parempaa kuin brittiviini". Empire ja maahanmuutto ovat johtaneet siihen, että brittikuluttajista on tullut "paljon vähemmän ahdasmielisiä". "Kuluttajien tietoisuuden muuttaminen vaatii paljon työtä. Hallituksen on oltava kampanjan takana antaakseen sille taloudellista uskottavuutta." Huolimatta päivittäisistä tuomiopäiväkirjoista, joissa kerrotaan korkeasta työttömyydestä ja alhaisesta kasvusta, poliitikot eivät kuitenkaan ole käskeneet meitä ostamaan brittiläisiä tuotteita. Miksi? Poliittinen asiantuntija Kevin Maguire sanoo, että se olisi kuin ampuisi itseään jalkaan. "Cameronin olisi hyvin vaikea nousta seisomaan ja sanoa, että ostakaa brittiläisiä, kun puolet viennistämme menee EU:hun. Jos he tekisivät samoin, puolet viennistämme ei enää menisi sinne." Yritys-, innovaatio- ja ammattitaitoministeriön mukaan Yhdistynyt kuningaskunta on riippuvainen avoimista markkinoista, ja Buy British -kampanja olisi haitallinen. "Yhdistyneen kuningaskunnan yritysten on voitava päästä maailmanmarkkinoille, joten Yhdistyneen kuningaskunnan tai EU:n markkinoille pääsyn rajoittaminen voisi aivan liian helposti kannustaa vastatoimiin, jotka jättäisivät kaikki huonompaan asemaan." Elintarvikkeet ovat yksi ala, jolla Buy British -ajattelulla on vaikutusta. Maatalousala on pyrkinyt kääntämään brittiläisten tuotteiden kulutuksen vähenemisen - 1990-luvun alun 75 prosentista 60 prosenttiin - laskuun eri kampanjoiden avulla. Red Tractor -logo on merkki brittiläisistä elintarvikkeista, joiden katsotaan täyttävän korkeat turvallisuus- ja hygieniastandardit, eläinten hyvinvoinnin ja ympäristönsuojelun vaatimukset. "Jotkut elintarvikevalmistajat ovat astuneet esiin ja sanoneet, että he käyttävät vain brittiläisiä raaka-aineita. Country Life on tästä erittäin hyvä esimerkki", sanoo Sarah Whitelock National Farmers Unionista. Vaikka kuluttajat saattavat miettiä enemmän sitä, mistä heidän ruokansa on peräisin ja kuinka monta kilometriä se on kulkenut päästäkseen lautaselleen, samaa ei voida sanoa heidän treenikengistään, pöydistään tai televisioistaan. Professori Mitchell sanoo, että brittiostokset liittyvät yleensä kalliimpiin tuotteisiin. Tämä tarkoittaa sitä, että usein on valittava, ostaako Yhdistyneessä kuningaskunnassa valmistettu luksuspaita Lontoon Jermyn Streetiltä vai Kiinassa valmistettu massatuotettu paita mistä tahansa High Street -myymälästä. Hinnan lisäksi Buy British -kampanjan ongelmana voi olla myös se, että monet ihmiset olettavat, ettei Yhdistyneessä kuningaskunnassa valmisteta mitään. Vaikka ne ajat, jolloin miljoonat ihmiset työskentelivät teollisuudenaloilla, jotka tuottivat suuria määriä vähäarvoisia tavaroita, saattavat olla jo kaukana, Yhdistynyt kuningaskunta on tuotannoltaan maailman kuudenneksi suurin valmistaja ja johtava korkean teknologian tuotteiden viejä. Myös monet muut tilastotiedot puhaltavat huhut alan hiipumisesta pois: teollisuus on Yhdistyneen kuningaskunnan kolmanneksi suurin ala yrityspalvelujen ja tukku- ja vähittäiskaupan jälkeen, ja tuotanto saavutti kaikkien aikojen ennätyksensä vuonna 2007. Yhdistyneessä kuningaskunnassa tuotetaan enemmän vähemmällä työvoimalla, ja kuten useimmissa nykyaikaisissa talouksissa, painopiste on siirtynyt arvokkaampiin tuotteisiin, kuten ilmailu- ja avaruusalustaan ja puolustustarvikkeisiin. Design Councilin muotoilujohtaja Mat Hunter sanoo, että monet kuvittelevat, että Yhdistyneessä kuningaskunnassa ei ole valmistusta sen jälkeen, kun tuotanto alkoi siirtyä Kaukoitään, mutta sen sijaan siellä on runsaasti huipputeknologiaa, kuten kilpa-autojen valmistaja McLaren, ja käsityöläisvalmistajia, kuten huonekalujen valmistaja Ercol. Valmistajien järjestön EEF:n toimitusjohtaja Terry Scuoler myöntää, että alalla on imago-ongelma. "Maailmalla vallitsee mielikuva, että Britannia ei ole mikään tuotantojätti. Vaikka olemme menettäneet useita ikonisia tuotemerkkejä, olemme edelleen merkittävä valmistaja. Emme ehkä valmista suihkukoneita, mutta teemme niistä hyvin suuria osia. "Britannia on suuri autonvalmistaja. Nissanilla, Hondalla ja BMW:llä on tehtaita Yhdistyneessä kuningaskunnassa." Tässä piilee toinen ongelma - mikä lasketaan brittiläiseksi tuotteeksi? Scuolerin mukaan tällä ei ole merkitystä, ja kampanjan pitäisi olla Made in Britain, ei Buy British. Hänen mukaansa ulkomaisessa omistuksessa olevat yritykset ovat valtava osa talouttamme, ja ne ovat suuria sijoittajia ja työnantajia. "Made in Britain olisi terve banneri ja terve taisteluhuuto. Kysymys ei ole brittiläisestä omistuksesta. Kyse on investoinneista Britanniaan." Hunterin mielestä Buy British -kampanja kuulostaa sodanjälkeisten vuosien taka-ajalta, ja sillä on itse asiassa erilainen merkitys nykyisessä globalisoituneessa maailmassa. "En usko, että kyse on siitä, että rahoja käytetään kotona muukalaisvihamielisellä tavalla. Kyse on sen myytin hälventämisestä, että me emme enää tee mitään emmekä kehitä mitään ihmeellistä."</w:t>
      </w:r>
    </w:p>
    <w:p>
      <w:r>
        <w:rPr>
          <w:b/>
        </w:rPr>
        <w:t xml:space="preserve">Tulos</w:t>
      </w:r>
    </w:p>
    <w:p>
      <w:r>
        <w:t xml:space="preserve">Britannian talous on alamaissa, ja tehdasteollisuus on heikossa jamassa, joten miksi ei ole enemmän kampanjoita, joissa kannustetaan ihmisiä olemaan isänmaallisia ja ostamaan Yhdistyneessä kuningaskunnassa valmistettuja tuotteita?</w:t>
      </w:r>
    </w:p>
    <w:p>
      <w:r>
        <w:rPr>
          <w:b/>
        </w:rPr>
        <w:t xml:space="preserve">Esimerkki 1.2723</w:t>
      </w:r>
    </w:p>
    <w:p>
      <w:r>
        <w:t xml:space="preserve">Liverpoolin tapahtumapaikat, jotka ovat tiukimmalla "tason 3" vyöhykkeellä, on määrätty sulkemaan keskiviikosta alkaen. Kate Stewart, joka pitää Sandon-pubia Liverpool FC:n vieressä, sanoi: "Epävarmuuden määrä on lamauttava. "Minulla työskentelevät naiset tulevat sisään ja itkevät minulle, koska he eivät tiedä, onko heillä töitä." Hän jatkaa: "Se on todella raskasta. Stewart kertoi BBC:lle, ettei ollut varma, pitäisikö hänen avata ovia lainkaan: "Kannattaako minun edes avata ovia, koska ihmiset ovat niin peloissaan ja huolissaan, etteivät he luultavasti tule ulos kuitenkaan?". "Epävarmuuden ja tietämättömyyden määrä on lamaannuttavaa, ja se lamauttaa myös ihmisten mielenterveyden." "Molempien maailmojen huonointa puolta" Alan järjestö UK Hospitality (UKH) totesi, että monet ovat jo "saavuttaneet pisteen, josta ei ole enää paluuta". Pääministeri Boris Johnsonin maanantaina ilmoittamat uudet säännöt jakoivat maan kolmeen vyöhykkeeseen. Kolmannella tasolla sijaitsevat paikat saavat taloudellista tukea. Taso 2 -alueilla, joihin kuuluu suuri osa pohjoisesta ja Midlandsista, sijaitsevat alueet menettävät asiakkaita, sillä kotitalouksien ei enää sallita sekoittua sisätiloissa. Nämä yritykset joutuisivat kokemaan "molempien maailmojen pahimman puolen", sillä ne eivät olisi oikeutettuja viime viikolla esitettyyn lisätukeen, alan ryhmä totesi. Noin 2700 pubia eri puolilla maata pitävän Greene King -pubiketjun toimitusjohtaja Nick MacKenzie kertoi BBC:lle, että hänen työntekijänsä työskentelevät täysillä sopeutumisen eteen: "Teemme kaikkemme saadaksemme pubejamme takaisin auki, mutta se käy yhä vaikeammaksi. "Tarvitsemme hallitukselta lisätukea niille pubeille, jotka ovat tason 2 piirissä." Hän sanoi, että osa hänen henkilökunnastaan oli menettämässä kotinsa, koska he asuivat pubissa. UKH on varoittanut, että tuen puute 1. ja 2. tason majoitusliikkeille voi uhata yli puolta miljoonaa työpaikkaa. Best Western Hotel Groupin toimitusjohtaja Rob Paterson sanoi, että kotitalouksien sekoittamiskielto merkitsee, että hänen yrityksensä valmistautuu nyt "melko vaikeisiin aikoihin". "Jokainen rajoitus tuntuu kuolemalta tuhannen leikkauksen kautta, koska jokainen rajoitus heikentää asiakkaiden luottamusta", hän sanoi. "Vaikka ulkonaliikkumiskielto on voimassa kello 22.00 ja kuuden hengen ryhmissä, varauksia ei ole tehty. Olemme alkaneet kirjata pois suuren osan kaupasta. Työtoimiston juhlissa ei voi olla kuuden hengen pöytää. Tilanne vain pahenee ja pahenee. Joulu on jo kuoletettu." Hallituksen uusi kolmiportainen rajoitusjärjestelmä tarkoittaa, että koronaviruksen pahiten koettelemissa osissa Englantia baarit suljetaan, vaikka ravintolat voivat pysyä auki. Taso 2 -alueilla, joihin kuuluvat Manchester, Birmingham, Nottingham ja monet muut kaupungit, seurustelu on rajoitettu vain oman kotitalouden jäseniin tai kuplaan. Tier 1 -alueilla jatketaan kevyempiä rajoituksia: kuuden hengen sääntö ja klo 22:00 alkava ulkonaliikkumiskielto. "Taso 3 -alueilla sijaitsevien yritysten, jotka joutuvat jälleen sulkemaan ovensa, tilanne näyttää synkältä, mutta viime viikolla ilmoitetut tuet suljetuille yrityksille antavat niille toivottavasti hengähdystaukoa, jota ne tarvitsevat selviytyäkseen toisesta sulkemisesta", sanoi UK Hospitalityn toimitusjohtaja Kate Nicholls. "Tällä hetkellä on huolestuttavaa, ettei 2. tason ja vähemmässä määrin myös 1. tason majoitusliikkeille ole tarjolla tukea, vaikka ne joutuvat kohtaamaan rajoituksia, joiden vuoksi kauppa on vähentynyt 40-60 prosenttia." Liverpoolin kauppakamarin toimitusjohtajan Paul Cherpeaun mukaan baarit, kuntosalit, kasinot, vapaa-ajankeskukset ja vedonlyöntiliikkeet eri puolilla Liverpoolia joutuvat sulkemaan ovensa keskiviikosta alkaen, mikä saa yritykset "hämmentyneiksi, turhautuneiksi ja vihaisiksi". Hänen mukaansa vaikutukset eivät koske vain näitä yrityksiä. "Vaikka kävijätaloutemme joutuu kärsimään näistä uusista rajoituksista eniten, toimitusketjuihin kohdistuvat vaikutukset ovat erittäin huolestuttavia." Yritykset taksiyrityksistä elintarvikkeiden ja juomien toimittajiin tuntevat todennäköisesti uusien toimenpiteiden vaikutukset. "Panimoiden myynti on romahtanut uusien rajoitusten aiheuttaman epävarmuuden vuoksi, sillä pubit pelkäävät, että ne suljetaan", sanoi Ian Fozard, Society of Independent Brewersin puheenjohtaja. "Vaikka laillisesti suljettaville pubeille tarjotaan taloudellista tukea, tämä ei näytä koskevan pieniä panimoita, jotka menettävät yli 80 prosenttia myynnistään." Bidfoodin toimitusjohtaja Andrew Selley, joka toimittaa elintarvikkeita useisiin eri myyntipisteisiin pubeista ja elokuvateattereista kouluihin ja sairaaloihin, sanoi, että hallitus ei ollut tunnustanut, millaisia vaikutuksia hänen kaltaisiinsa yrityksiin kohdistuu. "He ovat tukeneet vieraanvaraisuutta, ja se on perusteltua, koska vieraanvaraisuuteen kohdistuu paineita. Se ei ole kuitenkaan tukenut millään tavoin toimitusketjua, joka tukee vieraanvaraisuutta, koulutusta ja terveydenhuoltoa. Emme ole saaneet suoria avustuksia, emme ole saaneet verohelpotuksia emmekä vuokra-avustuksia", hän jatkaa.</w:t>
      </w:r>
    </w:p>
    <w:p>
      <w:r>
        <w:rPr>
          <w:b/>
        </w:rPr>
        <w:t xml:space="preserve">Tulos</w:t>
      </w:r>
    </w:p>
    <w:p>
      <w:r>
        <w:t xml:space="preserve">Baarit ja ravintolat suuressa osassa Englantia miettivät, miten toimia uusien coronavirusrajoitusten keskellä.</w:t>
      </w:r>
    </w:p>
    <w:p>
      <w:r>
        <w:rPr>
          <w:b/>
        </w:rPr>
        <w:t xml:space="preserve">Esimerkki 1.2724</w:t>
      </w:r>
    </w:p>
    <w:p>
      <w:r>
        <w:t xml:space="preserve">Mark DevenportBBC News NI:n poliittinen päätoimittaja Valtiosihteeri sanoi, että luottamusta ja tarjontaa edistävistä varoista myönnettäviin määrärahoihin sisältyy 80 miljoonaa puntaa terveydenhuolto- ja koulutuspaineita varten. Lisäksi 30 miljoonaa puntaa myönnetään mielenterveyteen ja vakavaan puutteeseen liittyvien ohjelmien tukemiseen. Lisäksi 100 miljoonaa puntaa käytetään terveydenhuollon pitkän aikavälin muutoksiin. Luottamusta ja tarjontaa koskevan sopimuksen mukaan DUP sitoutuu tukemaan konservatiiveja tärkeimmissä äänestyksissä, kuten talousarviosta ja luottamuslauseesta, mutta ei ole sidottu tukemaan heitä muissa toimenpiteissä. Keskeisten infrastruktuurihankkeiden pääomamenot saavat 200 miljoonan punnan lisäyksen. Seuraavan varainhoitovuoden talousarvioon sisältyy myös inflaatiota suurempi kotimaan verojen korotus. Kirjallisessa ministerin lausunnossa Karen Bradley sanoi, että kotimaan veroja korotetaan 4,5 prosenttia, ja hän pitää tätä "välttämättömänä ja tärkeänä", jotta julkisia palveluja, erityisesti terveydenhuoltoa ja koulutusta, voidaan edelleen tukea. Yritysverot nousevat sitä vastoin vain 1,5 prosenttia inflaation mukaisesti, ja nykyistä pienyritysten verohelpotuksia koskevaa järjestelmää jatketaan. Valtiosihteerin tekemä veronkorotus on ristiriidassa Stormontin valtiovarainministerien viime vuosikymmenen aikana noudattaman politiikan kanssa, jonka mukaan kotimaan alueelliset verokannat on jäädytetty ja niitä on korotettu vain inflaation mukaisesti. Rouva Bradley sanoi, että hän oli ollut tiiviisti yhteydessä Pohjois-Irlannin siviilihallintoon (NICS) ymmärtääkseen paikallisten yksiköiden tarpeita. Hän huomautti, että uudistettu toimeenpaneva elin voi tietenkin harkita ja tarkistaa rahoitusasemaa tulevaisuudessa. "Vaikeaa ja ahdistavaa" DUP:n johtaja Arlene Foster oli tyytyväinen siihen, että 410 miljoonaa puntaa sisällytettiin luottamus- ja toimitussopimukseen. "Kyynikot epäilivät, että luottamusta ja tarjontaa koskeva sopimus ei koskaan toteutuisi, mutta tänään se on auttanut saamaan aikaan paremman talousarvion verrattuna siihen, jota monet pelkäsivät", hän sanoi. "Ponnistuksemme auttavat lievittämään paineita terveydenhuollossa ja koulutuksessa, puuttumaan mielenterveys- ja köyhyysongelmiin, muuttamaan NHS:ää ja rakentamaan uutta infrastruktuuria." Sinn Féinin varapuheenjohtaja Michelle O'Neill vaati brittiläis-irlantilaista hallitustenvälistä konferenssia, joka tasoittaisi tietä vallanjaon palauttamiselle. "Tämä on pettymyksen aiheuttava talousarvio, joka ei tarjoa resursseja, joita tarvitaan julkisiin palveluihin, joita kansamme tarvitsevat ja ansaitsevat", hän sanoi. "Se ei ole hyväksi kotitalouksille, uhreille, terveydelle, taloudellemme, korkeakouluillemme tai kodittomille." Sinn Feinin Máirtín Ó Muilleoir sanoi, että DUP:lle luvatut rahat, jotka laskutettiin lisärahoitukseksi, käytettiin itse asiassa vain "aukkojen paikkaamiseen". "DUP:n rahat eivät ole lainkaan lisärahaa - ne ovat täysin peukaloita dyyniaikana", hän sanoi. SDLP:n Claire Hanna sanoi, että ilmoitus edustaa "DUP:n suoraan Lontoosta ohjaamaa budjettia". "DUP:n ja Sinn Féinin epäonnistuminen vallanjaon palauttamisessa on antanut Lontoolle ja DUP:lle vapaat kädet asioissamme", hän sanoi. "Olemme saavuttaneet hyvin vaikean ja huolestuttavan pisteen." Ulster Unionistien johtaja Robin Swann sanoi, että ne, jotka todennäköisesti valittavat äänekkäimmin "askeleesta kohti suoraa hallintoa", ovat juuri niitä samoja henkilöitä, jotka estävät paikalliset toimielimet alun perin. "Aiemmin he ovat myös osoittaneet olevansa verotuksellisesti epäpäteviä, joten epäilen, että heidän moraalittomat huutonsa osuvat nyt kuuroille korville."</w:t>
      </w:r>
    </w:p>
    <w:p>
      <w:r>
        <w:rPr>
          <w:b/>
        </w:rPr>
        <w:t xml:space="preserve">Tulos</w:t>
      </w:r>
    </w:p>
    <w:p>
      <w:r>
        <w:t xml:space="preserve">Uusi Stormontin talousarvio sisältää 410 miljoonaa puntaa siitä miljardin punnan paketista, jonka DUP neuvotteli vastineeksi konservatiivien tukemisesta Westminsterissä.</w:t>
      </w:r>
    </w:p>
    <w:p>
      <w:r>
        <w:rPr>
          <w:b/>
        </w:rPr>
        <w:t xml:space="preserve">Esimerkki 1.2725</w:t>
      </w:r>
    </w:p>
    <w:p>
      <w:r>
        <w:t xml:space="preserve">Ristin teki Samuel Smith, joka kuului miehistöön S.S. Minia -aluksella, joka nosti ruumiit Titanicin uppoamisen jälkeen 15. huhtikuuta 1912. Smith teki ristin hylyn puusta yli 1 500 kuolleen matkustajan ja miehistön jäsenen kunniaksi. Ristin odotettiin saavan jopa 18 000 puntaa, mutta se myytiin Wiltshiren huutokaupassa 2 000 puntaa alle alemman arvionsa. Huutokaupanpitäjä Andrew Aldridge sanoi, että risti, joka on siitä lähtien ollut hänen perheensä hallussa, oli "voimakas ja tunteisiin vetoava" muistoesine. "Sen loi Samuel Smith, joka oli puuseppä Minia-aluksella, joka oli yksi niistä aluksista, joille annettiin kadehdittava tehtävä kerätä katastrofissa kadonneiden ruumiit ja joko haudata ne mereen tai palauttaa ne Halifaxiin, Nova Scotiaan", hän sanoi. "Tämän työn aikana miehistö keräsi haaksirikkoa, ja Smith teki tämän ristin joistakin hylyn puuosista osoittaakseen kunnioitusta menehtyneitä kohtaan." Ristin ohella myytyihin muihin Titanic-esineisiin kuului allekirjoitettu alkuperäkirje, valokuvia, asiakirjoja ja Smithin puutyökaluja sekä todistus hänen merenkulku-urastaan. Esineet myytiin Smithin suoran jälkeläisen kautta.</w:t>
      </w:r>
    </w:p>
    <w:p>
      <w:r>
        <w:rPr>
          <w:b/>
        </w:rPr>
        <w:t xml:space="preserve">Tulos</w:t>
      </w:r>
    </w:p>
    <w:p>
      <w:r>
        <w:t xml:space="preserve">Titanicin hylystä otetusta tammesta tehty puuristi on myyty huutokaupassa 10 000 punnalla.</w:t>
      </w:r>
    </w:p>
    <w:p>
      <w:r>
        <w:rPr>
          <w:b/>
        </w:rPr>
        <w:t xml:space="preserve">Esimerkki 1.2726</w:t>
      </w:r>
    </w:p>
    <w:p>
      <w:r>
        <w:t xml:space="preserve">Bethan LewisBBC Walesin koulutus- ja perhekirjeenvaihtaja Lukukauden alettua kymmenet koulut ovat ilmoittaneet tapauksista, ja kokonaiset vuosiluokat ovat eristäneet itsensä. Oppilaat on ryhmitelty "kupliin", jotta viruksen leviämistä voitaisiin rajoittaa taudin puhjetessa. Kirsty Williams kiitti kouluja "välittömistä toimista". Lukukausi alkoi porrastetusti, ja kaikkien vuosiluokkien on määrä palata maanantaina takaisin kouluun. Hallituksen kouluille antamien ohjeiden mukaan oppilaat olisi ryhmiteltävä yhteen ja vältettävä mahdollisimman paljon ryhmien välistä kosketusta, mutta se, miten tämä toteutetaan, riippuu kustakin koulusta. Mitä Walesin kouluissa tapahtuu? Public Health Walesin viime viikon lopulla julkaisemien tietojen mukaan 31 koulussa oli todettu 36 tapausta. Kahden Newportin lukion kaikkia 7. luokan oppilaita kehotettiin eristämään itsensä sen jälkeen, kun oppilaat olivat saaneet positiivisen testituloksen koronaviruksesta, ja Bridgendin koulussa yli 200 oppilasta kehotettiin jäämään kotiin. Koulujen määrä on kuitenkin noussut viikonlopun aikana, ja sen uskotaan olevan lähempänä 50:tä. Cardiffissa kahdeksan oppilasta ja kolmea Llanishen Fachin alakoulun henkilökuntaan kuuluvaa on pyydetty eristämään itsensä. Whitchurchin lukion 57 oppilasta ja kaksi henkilökunnan jäsentä ovat myös eristyksissä. Walesin hallituksen tiedottajan mukaan kouluille annetuissa toimintaohjeissa tehdään selväksi, että "pienet, yhtenäiset ryhmät auttavat vähentämään tartuntariskiä rajoittamalla oppijoiden ja henkilökunnan kontaktia toisiinsa". Miten "kuplat" toimivat koulussa? Swanseassa sijaitsevassa Olchfa Comprehensive Schoolissa rehtori Hugh Davies uskoo, että koulu on hyvin valmistautunut. Koulun 1 800 oppilasta järjestetään erillisiin ryhmiin kuudelle oppimisalueelle. "Pohjimmiltaan varmistamme, että eri-ikäiset lapset pidetään erillään toisistaan - tämä on ajatus, josta olette ehkä kuulleet nimellä kupla", hän sanoi. "Koulussamme on siis kuusi oppimisvyöhykettä... Ajatuksena on, että oppilaat tulevat kouluun erikseen päivän alkaessa, pitävät välitunnit erikseen, syövät erikseen ja menevät erikseen kotiin, joten seuranta ja jäljittäminen voi toimia tehokkaammin, jos, luoja paratkoon, meillä olisi taudinpurkaus". "Mielestäni pelin nimi tässä vaiheessa on pysyä mahdollisimman rauhallisena, reagoida tapahtumiin sitä mukaa kuin niitä sattuu ja käsitellä niitä rauhallisesti." Mitä mieltä oppilaat ovat? Gagany, 14, sanoi: "Olchfassa on paljon oppilaita, ja on melko mahdotonta pitää kaikkia sosiaalisesti erossa toisistaan. "Mutta luulen, että he löysivät menetelmän, jolla he löysivät hyvän tavan ottaa sosiaalinen etäisyys kaikkiin, ja meillä on oma kuplamme, joten pysymme kuplassamme ja meillä on oppimisalue." Hän sanoi, että hän oli hyvin huolissaan. "Näitä toimenpiteitä noudattamalla se pitää kaikki turvassa ja turvassa virukselta." Max, 14, sanoi: "On tiettyjä portteja, joiden läpi on kuljettava, ja vyöhykkeitä, joiden läpi on kuljettava, ja sääntöjä, joita on noudatettava. "Mutta luulen, että jokainen, joka on elänyt viimeisen puolen vuoden aikana, ymmärtää, miten Covid toimii ja miksi ryhdymme turvatoimiin, ja uskon, että niin kauan kuin kaikki on kunnossa, se on kaikkien kannalta parasta." Danny, 14, sanoi: "Ne ovat hyvin yksinkertaisia sääntöjä. "Luokkahuoneesta toiseen siirryttäessä sen kyllä huomaa, jos kiinnittää huomiota kaikkeen ympärillä olevaan, mutta opetus ei ole muuttunut. Se on mennyt todella sujuvasti." Thomas, 14, sanoi: "En tiedä, mitä se tarkoittaa: "Olin aluksi melko huolissani... lukituksen läpi, kunnes tulimme takaisin. Mutta palattuamme olen saanut lisää itseluottamusta, ja se on uusi normaali, joten olemme ilmeisesti olleet kuplissamme ja sopeutuneet siihen hyvin helposti."</w:t>
      </w:r>
    </w:p>
    <w:p>
      <w:r>
        <w:rPr>
          <w:b/>
        </w:rPr>
        <w:t xml:space="preserve">Tulos</w:t>
      </w:r>
    </w:p>
    <w:p>
      <w:r>
        <w:t xml:space="preserve">Opetusministerin mukaan on odotettavissa, että lapsiryhmiä käsketään eristämään itsensä koulu Covid-tapausten vuoksi.</w:t>
      </w:r>
    </w:p>
    <w:p>
      <w:r>
        <w:rPr>
          <w:b/>
        </w:rPr>
        <w:t xml:space="preserve">Esimerkki 1.2727</w:t>
      </w:r>
    </w:p>
    <w:p>
      <w:r>
        <w:t xml:space="preserve">Tuotantoyhtiö Left Bank Pictures sanoi, että näyttelijät "ovat joutuneet tällä viikolla mediamyrskyn keskelle ilman omaa syytään". Lausunnossa sanottiin: "Haluamme pyytää anteeksi sekä Claire Foylta että Matt Smithiltä, loistavilta näyttelijöiltä ja ystäviltä." Foy esitti draamassa kuningatar Elisabet II:ta ja Smith prinssi Philipiä. Tuottajien lausunto lisäsi: "The Crownin tuottajina me Left Bank Picturesilla olemme vastuussa budjeteista ja palkoista; näyttelijät eivät ole tietoisia siitä, kuka saa mitäkin, eikä heitä voida pitää henkilökohtaisesti vastuussa kollegoidensa palkoista. "Ymmärrämme ja arvostamme keskustelua, jota oikeutetusti käydään koko yhteiskunnassa, ja olemme täysin yksimielisiä taistelusta oikeudenmukaisen ja sukupuolittuneen palkan puolesta ja siitä, että alan naisten kohtelu tasapainotetaan uudelleen, niin kameran edessä kuin kulissien takana työskentelevienkin. "Meillä kaikilla on vastuu tehdä voitavamme sen varmistamiseksi, että näihin kysymyksiin puututaan, ja johtavana tuotantoyhtiönä haluamme antaa oman panoksemme keskusteluun." Yhtiö lisäsi, että se "käy keskusteluja" ERA 50:50 -järjestön kanssa, joka ajaa näyttelijöiden tasa-arvoista edustusta, ja että se "haluaa keskustella" Time's Up -liikkeen kanssa. Foyn ja Smithin välinen palkkaero paljastui viime viikolla, kun tuottajat sanoivat Smithin olevan arvokkaampi, koska hän on Doctor Who -elokuvasta saamansa suuremman profiilin vuoksi. Foylle maksettiin tiettävästi 40 000 dollaria (28 000 puntaa) per jakso The Crownin kahdesta ensimmäisestä sarjasta. On epäselvää, mitä Smithille maksettiin. Varietyn mukaan toinen tuottaja Suzanne Mackie sanoi viime viikolla, että pääosanäyttelijälle ei jatkossa makseta vähemmän. "Jatkossa kenellekään ei makseta enempää kuin kuningattarelle", hän sanoi. Olivia Colman esittää monarkkia kolmannessa sarjassa. Edinburghin herttua esittävän näyttelijän henkilöllisyyttä ei ole paljastettu. Seuraa meitä Facebookissa, Twitterissä @BBCNewsEnts tai Instagramissa bbcnewsents. Jos sinulla on juttuehdotus, lähetä sähköpostia osoitteeseen entertainment.news@bbc.co.uk.</w:t>
      </w:r>
    </w:p>
    <w:p>
      <w:r>
        <w:rPr>
          <w:b/>
        </w:rPr>
        <w:t xml:space="preserve">Tulos</w:t>
      </w:r>
    </w:p>
    <w:p>
      <w:r>
        <w:t xml:space="preserve">Netflixin The Crown -sarjan tekijät ovat pyytäneet anteeksi sen tähdiltä Claire Foylta ja Matt Smithiltä sen jälkeen, kun kävi ilmi, että Claire Foy sai vähemmän palkkaa kuin Smith.</w:t>
      </w:r>
    </w:p>
    <w:p>
      <w:r>
        <w:rPr>
          <w:b/>
        </w:rPr>
        <w:t xml:space="preserve">Esimerkki 1.2728</w:t>
      </w:r>
    </w:p>
    <w:p>
      <w:r>
        <w:t xml:space="preserve">Andrew HardingAfrikan kirjeenvaihtaja@BBCAndrewHon Twitter Ensi silmäyksellä Eylin ränsistynyt kalasatama näytti samalta kuin vuonna 2009, kun ajoin ensimmäistä kertaa alas kapeaa kanjonia ympäröivältä ylätasangolta aseistettujen turvamiesten saattelemana ja kävelin valkoista hiekkaa pitkin kohti merta. Tällä kertaa rannikolle kiinnitetyt kaapatut alukset olivat kuitenkin kadonneet - samoin silmiinpistävän kalliit, tummennetuilla ikkunoilla varustetut 4 x 4 -ajoneuvot, jotka olimme nähneet ajavan ohitsemme. "Tiesimme, että se oli väärin. Mutta teimme sen silti", sanoi Farah, kolmekymppinen mies, joka käveli rannan poikki näyttääkseen minulle kalastusveneensä. Hän myönsi olleensa Eylissä maissa toimiva merirosvojen johtaja, joka johti 23 miehen miehistöä, joka oli kaapannut turkkilaisen kalastusaluksen ja eteläkorealaisen rahtialuksen vuonna 2008. "He pudottivat lunnaat pienestä lentokoneesta mereen", hän selitti - 1,8 ja 2 miljoonaa dollaria (1,3 miljoonaa puntaa) vuorotellen. "Me käytimme ne tai annoimme ne pois. Uskonnolliset johtajat ja hallitus suostuttelivat meidät lopettamaan. Minusta ei enää koskaan tulisi merirosvoa. Olen nyt vain tavallinen kalastaja", hän sanoi, vaikka tämä näytti olevan ristiriidassa hänen huomattavan kalliiden vaatteidensa kanssa. Kun puhuimme, paikalliset virkamiehet keräsivät kylän laidalla väkijoukkoa. He alkoivat huutaa iskulauseita, jotka kohdistuivat pääasiassa ulkomaisiin kalastustroolareihin, jotka heidän mukaansa ryöstävät Somalian rannikkovaroja ja tekevät kalastuksesta elannon hankkimisen mahdottomaksi. Jos mielenosoitus vaikutti hieman teennäiseltä, Eylissä vallitseva turhautuminen ei todellakaan ole sitä. Liityin paikallisessa teekaupassa miesten ryhmään, joka tuomitsi katkerasti kehityksen ja työllisyyden puutteen. "Jos en saa pian töitä, voin ehkä palata merirosvouksen pariin. Mitä tahansa voi tapahtua. Kaikista näistä ihmisistä voi tulla merirosvoja", sanoi työtön opettaja Daoud Ali Mohamed, 28, ja elehti ympäri huonetta. Jo vuosia on ollut hyväksytty totuus, että pitkällä aikavälillä somalialaista merirosvousta voidaan torjua lopullisesti vain maissa. Rannikolla partioivat ulkomaiset sota-alukset - ja aseistetut vartijat, jotka ovat nyt monilla aluksilla - ovat olleet tehokkaita, mutta merirosvot "eivät ole kuolleet, vaan lepotilassa, joten he tulevat varmasti... heti, siitä ei ole epäilystäkään [heti kun sota-alukset lähtevät]", sanoi Puntlandin merirosvouksen torjuntaministeri Abdalla Jama Saleh. Puntland yhdellä silmäyksellä: Neljän tunnin ajomatkan päässä Eylistä, Puntlandin pääkaupungissa Garowessa, upouusi vankila on näkyvin merkki ulkomaailman yrityksistä torjua merirosvousta maissa. Yhdistynyt kuningaskunta on yksi niistä Euroopan maista, jotka maksoivat sen rakentamisen. "Se on jo vähentänyt merirosvousta. Se auttoi nuoria näkemään, että muut kollegat ovat vankilassa... pitkistä, pitkistä tuomioista. Se on varoitusmerkki. Ja se kuntouttaa vankeja", sanoi Abdirizak Jama YK:n huume- ja rikostoimistosta. Vaikka vankila näyttää siistiltä ja vaikuttavan turvalliselta - mikä on erityisen tärkeä etu alueella, jossa vankilahyökkäykset ja karkaamiset ovat arkipäivää - tapaamani 17 tuomittua merirosvoa näyttivät kaikki olevan pikemminkin "jalkaväkeä" kuin merirosvojen johtajia. "En ansaitse olla täällä", sanoi 20-vuotias Yusuf Galgal, joka oli jäänyt kiinni merellä ja joutunut oikeuteen Seychelleillä. "Olin alaikäinen, kun minut tuomittiin." Sellissä oli myös useita tuomittuja al-Shabab-taisteluryhmän jäseniä, muun muassa kuolemaan tuomittu Aweil Ali Farah, 27, joka sai kuolemantuomion. "Olin koulun opettaja. Joku kantoi kaunaa minua kohtaan ja kertoi siitä poliisille. En kuulu al-Shababiin. He ovat terroristeja, fundamentalisteja, islamisteja. Odotan kuolemantuomiota. Olen huolissani", hän sanoi ja näytti, mihin hän oli kirjoittanut: "Täällä ei ole oikeutta", hänen punaiseen vankilapukuunsa. Puntlandin presidentti Abdiweli Ali Gaas kehotti läheisellä kukkulalla sijaitsevassa raskaasti vartioidussa rakennuksessaan kansainvälistä yhteisöä tekemään paljon enemmän sekä maalla että merellä. Presidentti syytti länsimaita "kaksinaismoraalista" ja sanoi, että ulkomaiset laivastot ovat huolissaan vain Somalian merirosvouksen pysäyttämisestä - joka pysähtyi enemmän tai vähemmän vuonna 2012 - eivätkä tee mitään Somalian luonnonvaroja ryöstävien ulkomaisten [enimmäkseen iranilaisten] kalastustroolareiden "maantieryöstön" estämiseksi. "Tämä voi herättää merirosvouksen uudelleen henkiin", presidentti Abdiweli varoitti. Mutta asia on monimutkainen. Vuosikymmeniä kestäneen sisäisen konfliktin jälkeen Somalia kamppailee edelleen neuvotellessaan ehdoista, joilla se voi integroitua uudelleen kansallisvaltioksi. Eri hallinnot ovat myöntäneet kalastuslupia, ja vaikka Puntland uskoo, että sitä huijataan tällä hetkellä satojen miljoonien dollarien tuloista, korruptiosta ollaan syvästi huolissaan. "Kalastusyhtiöiden osalta [Somalian] liittovaltion hallituksen ja [Puntmaanin kaltaisten] alueiden välillä vallitsee epävarmuus siitä, ovatko lisenssit voimassa ja keneltä niitä voi ostaa", sanoo Alan Cole, joka johtaa YK:n rikostentorjuntaviraston merirosvouksen vastaista ohjelmaa Itä-Afrikassa. Puntmaalla on nyt omat hyvin koulutetut meripoliisivoimat, joita Arabiemiraatit rahoittavat. Se on kuitenkin aivan liian pieni partioida edes osaa Somalian rannikosta, joka on maanosan pisin.</w:t>
      </w:r>
    </w:p>
    <w:p>
      <w:r>
        <w:rPr>
          <w:b/>
        </w:rPr>
        <w:t xml:space="preserve">Tulos</w:t>
      </w:r>
    </w:p>
    <w:p>
      <w:r>
        <w:t xml:space="preserve">Pohjois-Somaliassa hallituksen virkamiehet varoittavat merirosvouksen elpymisestä, elleivät ulkomaiset valtiot - ja rannikolla partioiva laivasto - tee enemmän auttaakseen luomaan työpaikkoja ja turvallisuutta maissa sekä torjumaan laitonta kalastusta merellä.</w:t>
      </w:r>
    </w:p>
    <w:p>
      <w:r>
        <w:rPr>
          <w:b/>
        </w:rPr>
        <w:t xml:space="preserve">Esimerkki 1.2729</w:t>
      </w:r>
    </w:p>
    <w:p>
      <w:r>
        <w:t xml:space="preserve">Joukkoraiskausoikeudenkäynti, johon osallistui Li Tianyi (tunnetaan myös nimellä Li Guanfeng), armeijan kenraalin teini-ikäinen poika, joka on Kiinassa kuuluisa vallankumouslaulujen laulamisesta, lietsoo yleistä vihaa eliitin lasten käyttäytymisestä, sillä heitä pidetään etuoikeutettuina, ylimielisinä ja lain yläpuolella olevina. Pekingissä keskiviikkona pidetyn oikeudenkäynnin avauspäivänä tiedotusvälineet kertoivat, että Li Tianyi myönsi syyttömyytensä naisen joukkoraiskaukseen hotellissa helmikuussa. Juttu on suljettu oikeudenkäynti, koska siinä on kyse alaikäisistä, joiden yksityisyyttä on lain mukaan suojeltava. Tapaus on kuitenkin edelleen useimpien sanomalehtien etusivuilla suuren yleisen kiinnostuksen vuoksi. "Li Tianyin tapauksesta on valunut suuri määrä julkista tyytymättömyyttä... Monet haluavat hänen maksavan kovemman hinnan kuin tavallisista perhetaustoista tulevat rikoksentekijät... Tuomioistuimen tulisi kohdella Li Tianyia kuin tavallista alaikäistä... Tuomioistuimen pitäisi unohtaa, kenen poika Li Tianyi on", Global Times sanoo. Kuuleminen jatkuu tänään. Toinen suurta mediaa hallitseva skandaali on meneillään oleva tutkinta, joka koskee pidätettyä Guangdongista kotoisin olevaa ja Yhdysvaltain kansalaista Charles Xuea (tunnetaan myös nimellä Xue Manzi), jonka väitetään palkanneen prostituoituja "seksibileisiin". Xue on esitetty valtion televisiossa näyttävän "tunnustaneen" syytteet. Xuen pidätys osuu kuitenkin samaan aikaan, kun "isoihin V:hin" eli tunnettuihin mikrobloggaajiin tai internet-kommentaattoreihin kohdistetaan yhä useammin isoja tukahduttamistoimia kaikenlaisten syytösten perusteella, kuten "nettihuhujen levittämisestä" tai yksinkertaisesti vihan purkamisesta viranomaisia kohtaan. "Sosiaalisen median ympäristössä internetin Big V:llä on tietty maine ja vaikutusvalta... Internetin suurten V:iden pitäisi ottaa 'Xue Manzi' varoituksena noudattaa tiukasti moraalista ja laillista pohjalinjaa", People's Daily kommentoi. "Uskomme, että Xue Manzin pitäisi todellakin 'myöntää tappio'. Hänen kannattajiensa ei pitäisi jatkaa hänen puolustamistaan. Jos liberaalit 'pesevät pois' Xue Manzin prostituoitujen pyytämisen, se ei todellakaan ole viisasta. Se ei voi pelastaa Xuen mainetta... Toivomme, että tätä tapausta ei 'politisoida' liikaa", Global Times painottaa. Syyria-varoitus Kansainvälisissä uutisissa Kiinan viralliset tiedotusvälineet varoittavat jälleen, että Yhdysvaltain johtama sotilasisku Syyrian hallituksen joukkoja vastaan rikkoo kansainvälistä oikeutta, jos YK:n asetarkastajat eivät saa uskottavia todisteita siitä, että Bashar al-Assadin joukot käyttävät kemiallisia aseita. "Syyttämällä hallitusta ennen kuin YK:n kemiallisten aseiden tarkastajat saavat riippumattomat tutkimuksensa päätökseen ja pääsevät aitoon ja uskottavaan johtopäätökseen, he toimivat tuomarina, valamiehistönä ja pyövelinä. Kansainvälisen yhteisön pitäisi harjoittaa kärsivällisyyttä sen sijaan, että se antaa Yhdysvaltain tiedustelupalvelun johtaa itseään nenän edestä, sillä se oli loppujen lopuksi vastuussa siitä, että Saddam Husseinilla oli joukkotuhoaseita", valtiollinen China Daily -lehti sanoo. "Valitettavasti Yhdysvallat ja eräät muut länsimaat näyttävät päättäneen puolueettoman tutkimuksen sijasta "syyllisyysolettamasta" ja poliittisen vuoropuhelun sijasta sotilaallisesta väliintulosta...". Kansainvälinen yhteisö voi vain pysyä valppaana tällaisia röyhkeitä hegemonistisia tekoja vastaan", kommentoi People's Daily Overseas Edition, kommunistisen puolueen äänitorvi, etusivun kommentissa. Eräät sanomalehdet ylistävät uusiseelantilaista maitoalan jättiläistä Fonterraa siitä, miten se on hoitanut botulismipandaalin, joka aiheutti sen maitotuotteiden maailmanlaajuisen markkinoilta vetämisen aiemmin tässä kuussa. Uuden-Seelannin viranomaiset sanovat, että tuotteille tehdyissä jatkotesteissä on havaittu erilainen bakteerikanta, joka ei ole vaaraksi kuluttajille. "Fonterran pilaantuneiden maitotuotteiden aiheuttama 'väärä hälytys' on hyvin opettavainen. Tämä tapaus on antanut mallin siitä, miten yritysten ja hallitusten pitäisi toimia elintarviketurvallisuutta vaarantavien tapausten yhteydessä", sanoo Beijing News.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Tulos</w:t>
      </w:r>
    </w:p>
    <w:p>
      <w:r>
        <w:t xml:space="preserve">Kiinan armeijan kenraalin pojan oikeudenkäynti väitetystä joukkoraiskauksesta hallitsee torstain otsikoita.</w:t>
      </w:r>
    </w:p>
    <w:p>
      <w:r>
        <w:rPr>
          <w:b/>
        </w:rPr>
        <w:t xml:space="preserve">Esimerkki 1.2730</w:t>
      </w:r>
    </w:p>
    <w:p>
      <w:r>
        <w:t xml:space="preserve">Euroopan unionin erityisohjelmista vastaava elin ilmoitti tehneensä näin kuultuaan johtavaa kumppania eli pääministerin ja varapääministerin kansliaa. Ne sanoivat päättäneensä neuvottelujen jälkeen, että keskus ei ole enää elinkelpoinen. Labyrintissa säilytettiin puolisotilaallisia vankeja konfliktien aikana vuosina 1971-2000. Kymmenen tasavaltalaisvankia kuoli siellä nälkälakossa. Suunnitelma entisen vankila-alueen uudelleenrakentamisesta lähellä Lisburnia Antrimin kreivikunnassa on ollut vuosien varrella kiistanalainen. Pääministeri Peter Robinson sanoi: "SEUPB tekee järkevän ja käytännöllisen askeleen varmistaakseen, että rahat eivät mene johonkin mustaan aukkoon. "Se antaa heille aikaa tarkastella muita hankkeita ja käyttää rahat muualle." Hän lisäsi: "Rauhankeskusta käsitellessämme teimme hyvin selväksi, että koko yhteisön tuki oli saatava, ja että sen oli saatava laaja tuki, ja jos se jossain vaiheessa saavutetaan, on tietenkin muitakin rahoitusmahdollisuuksia. "Mutta tässä vaiheessa on hyvin selvää, että SEUPB ei usko, että sitä on mahdollista saada tarvittavassa ajassa. "En usko, että on mitään vaikeuksia riippumatta siitä, onko se Eurooppa vai onko se muualla, että haemme rahoitusta - jos olisi tarvittava tukitaso, olen melko varma, että rahoitus sopisi hyvin nopeasti." Varapääministeri Martin McGuinness sanoi BBC Radio Ulsterin Talkback-ohjelmassa olevansa pettynyt rahoituksen peruuttamiseen ja lisäsi, ettei hän ole luopunut hankkeesta. "Toivon edelleen, että jossain vaiheessa Long Keshiin rakennetaan sellainen. En aio hyväksyä mitään muita hankkeita (lukuun ottamatta Royal Ulster Agricultural Societyn siirtymistä alueelle) kyseisellä alueella, kunnes ihmiset tulevat järkiinsä", hän sanoi. "Tämän asian ytimessä on vallan jakaminen. Omasta näkökulmastani haluan jakaa vallan, mutta en voi tehdä sitä yksin. "Rauhankeskus on hallituksen sitoumus, jota on noudatettava. Jos sitä ei noudateta, se vahingoittaa vallanjakohanketta." Rauhanrahoja kohdennetaan nyt uudelleen muihin hankkeisiin. Ne sijoitetaan joko Pohjois-Irlantiin tai Irlannin tasavallan rajakreivikuntiin. BBC:n Pohjois-Irlannin poliittinen toimittaja Mark Devenport sanoi: "Heillä voi olla vaikeuksia löytää muita hankkeita, koska se oli ylivoimaisesti yksi suurimmista ohjelmasta rahoitetuista hankkeista, mutta he katsovat nyt, miten he voivat käyttää rahat." Kesällä pääministeri Peter Robinson pysäytti suunnitelmat rauhankeskuksen rakentamisesta osana entisen Maze-vankilan alueen kehittämistä, mikä aiheutti jännitteitä hänen puolueensa DUP:n ja Sinn Féinin välillä. Robinson sanoi, että tarvitaan laaja yhteisymmärrys siitä, miten keskus toimisi ja mitä se sisältäisi, ja hänen mielestään sellaista ei tällä hetkellä ole. Maanantaina varapääministeri Martin McGuinness sanoi, että laajempaa Maze-aluetta ei voida kehittää, ellei se perustu aiempiin sopimuksiin rauhankeskuksen rakentamisesta. "Ei enää toteuttamiskelpoinen" Perjantaina antamassaan lausunnossa EU:n erityisohjelmista vastaava elin (SEUPB) totesi: "SEUPB on käynyt keskusteluja johtavan kumppanin kanssa rauhanrakentamis- ja konfliktinratkaisukeskuksen elinkelpoisuudesta. "On sovittu, että hanke ei ole enää elinkelpoinen, ja SEUPB on siksi peruuttanut tarjouskirjeen". SEUPB harkitsee nyt rahoituksen uudelleen kohdentamista sopiviin hankkeisiin." Aluepolitiikasta vastaava komissaari Johannes Hahn totesi: "Tuimme tätä hanketta Pohjois-Irlannin yhteisöjen sovinnon edistämiseksi. "Valitettavasti sitä ei voida toteuttaa tällä kaudella poliittisten olosuhteiden vuoksi. "Jotta hanke olisi mielekäs, kaikki yhteisöt on otettava mukaan, ja näin ei valitettavasti ole. Toivon kovasti, että voimme yrittää uudelleen tätä hanketta ja että siitä saatavat rahat voidaan toistaiseksi käyttää muiden hankkeiden rahoittamiseen." Viime viikolla ehdotetun rauhanrakennuksen ja sovintokeskuksen suunnitellut arkkitehti Daniel Libeskind sanoi olevansa vakuuttunut siitä, että hanke toteutuu. Ulsterin unionisti Tom Elliott, joka osallistui perjantaiaamuna SEUPB:n kokoukseen, jossa SEUPB ilmoitti asiasta, sanoi, että häntä lohdutti se, että 18 miljoonaa puntaa ei menetetä Pohjois-Irlannille. Hän sanoi, että SEUPB vakuutti kokouksen osanottajille, että on olemassa useita muita hankkeita, jotka olisivat oikeutettuja rahoitukseen. Rakennustyönantajien liiton (CEF) John Armstrong sanoi, että tämä oli uusi isku alalle. "Jokainen hanke, joka pysähtyy tai hylätään, maksaa työpaikkoja ja haittaa talouden elpymistä", hän sanoi.</w:t>
      </w:r>
    </w:p>
    <w:p>
      <w:r>
        <w:rPr>
          <w:b/>
        </w:rPr>
        <w:t xml:space="preserve">Tulos</w:t>
      </w:r>
    </w:p>
    <w:p>
      <w:r>
        <w:t xml:space="preserve">EU:n rahoitusohjelma on peruuttanut tarjouksensa 18 miljoonan punnan rahoitustuesta Pohjois-Irlannissa sijaitsevan entisen Maze-vankilan rauhankeskukselle.</w:t>
      </w:r>
    </w:p>
    <w:p>
      <w:r>
        <w:rPr>
          <w:b/>
        </w:rPr>
        <w:t xml:space="preserve">Esimerkki 1.2731</w:t>
      </w:r>
    </w:p>
    <w:p>
      <w:r>
        <w:t xml:space="preserve">Maailmanlaajuinen mediajätti raportoi heinä-syyskuun väliseltä ajalta 1,6 miljardin dollarin (1,05 miljardin punnan) voitosta, kun se viime vuonna samaan aikaan oli 1,5 miljardia dollaria. Televisiotulot ovat nousseet, vaikka amerikkalaiset ovat luopuneet kaapelitilauksista Netflixin kaltaisten tilauspalvelujen tarjoajien hyväksi. Disneyn puistojen ja lomakohteiden liikevaihto oli 4,4 miljardia dollaria. Yhtiö selitti kasvun johtuvan kävijämäärien kasvusta Yhdysvaltain puistoissa ja Pariisin Disneylandissa. Myös yhtiön televisiokanavien tulot kasvoivat 12 prosenttia. Sijoittajat olivat olleet huolissaan, koska yleisö on hylännyt perinteisen television, mutta kaapelitelevisiosta saadut voitot kasvoivat vuosineljänneksen aikana 381 miljoonalla dollarilla 1,7 miljardiin dollariin. ESPN-tekijä Analyytikot olivat tarkkailleet, mitä Disney sanoisi ESPN:n tilaajamääristä, jotka laskivat viime vuosineljänneksellä. Disney kertoi tilaajien määrän kasvaneen tällä vuosineljänneksellä ja selitti kasvun johtuvan elokuussa 2014 käynnistyneestä uudesta ESPN:n affiliate-kanavasta, SEC Networkista. Urheilukanavan osuus Disneyn liikevaihdosta on 40 prosenttia. Viime kuussa ESPN ilmoitti vähentävänsä 300 työntekijää eli 4 prosenttia maailmanlaajuisesta työvoimastaan. Disneyn elokuvayhtiön tulot pysyivät ennallaan ja olivat 1,8 miljardia dollaria vuosineljänneksen aikana. Yhtiö odottaa tällä alalla selvää kasvua ensi vuosineljänneksellä, kun Star Wars -sarjan uusin elokuva julkaistaan. "Sijoittajat keskittyvät seuraavaksi siihen, kuinka paljon Star Wars tuo tuloja", sanoi Martin Pyykkonen, Rosenblatt Securitiesin vanhempi analyytikko. "Hypeä on ollut paljon, lippujen ennakkomyynti on ollut korkealla tasolla, ja siitä virtaa paljon kauppatavaraa", hän sanoi.</w:t>
      </w:r>
    </w:p>
    <w:p>
      <w:r>
        <w:rPr>
          <w:b/>
        </w:rPr>
        <w:t xml:space="preserve">Tulos</w:t>
      </w:r>
    </w:p>
    <w:p>
      <w:r>
        <w:t xml:space="preserve">Disney on raportoinut kasvavista voitoista, jotka johtuvat teemapuistojen kävijämäärän kasvusta ja televisiokanavien tuloista.</w:t>
      </w:r>
    </w:p>
    <w:p>
      <w:r>
        <w:rPr>
          <w:b/>
        </w:rPr>
        <w:t xml:space="preserve">Esimerkki 1.2732</w:t>
      </w:r>
    </w:p>
    <w:p>
      <w:r>
        <w:t xml:space="preserve">Vuoden 2014 alussa Krimistä tuli kylmän sodan jälkeisen pahimman itä-länsisuuntaisen kriisin keskipiste sen jälkeen, kun Ukrainan Moskovan-mielinen presidentti Viktor Janukovitsh ajettiin vallasta Kiovan väkivaltaisten mielenosoitusten seurauksena. Kremlin tukemat joukot ottivat Krimin niemimaan hallintaansa, ja venäjänkielinen enemmistö äänesti liittymisestä Venäjään kansanäänestyksessä, jota Ukraina ja länsi pitävät laittomana. Krim liitettiin Venäjän keisarikuntaan Katariina Suuren aikana vuonna 1783, ja se oli osa Venäjää vuoteen 1954 asti, jolloin se siirrettiin Ukrainalle silloisen neuvostojohtajan Nikita Hruštšovin aikana. Etniset venäläiset muodostavat väestön enemmistön, mutta myös merkittävät ukrainalaiset ja Krimin tataarit ovat vähemmistönä. Krim oli vuosisatojen ajan kreikkalaisten ja roomalaisten vaikutuksen alaisena, ja vuonna 1443 Krimistä tuli tataarikaanikunnan keskus, joka myöhemmin joutui ottomaanien hallintaan. Kilpailevat keisarilliset pyrkimykset johtivat 1800-luvun puolivälissä Krimin sotaan, kun Iso-Britannia ja Ranska, jotka epäilivät Venäjän pyrkimyksiä Balkanilla Osmanien valtakunnan taantuessa, lähettivät joukkoja. Krim sai autonomisen tasavallan aseman Venäjällä bolshevikkivallankumouksen jälkeen, mutta natsit miehittivät sen 1940-luvun alussa. Tataarien karkotus Stalin syytti tataareja yhteistyöstä saksalaisten miehittäjien kanssa ja karkotti heidät joukoittain Keski-Aasiaan ja Siperiaan vuonna 1944. Monet eivät selvinneet hengissä. Vasta Neuvostoliiton romahdettua he saivat palata. Yli neljännesmiljoona tataaria palasi 1990-luvun alussa itsenäiseen Ukrainaan, jossa heitä odotti erittäin korkea työttömyys ja erittäin huonot asuinolot. Maaoikeudet aiheuttivat jatkuvia jännitteitä ja protesteja, ja Krimin tataareille myönnettävä maa oli kiistanalainen kysymys. Ukrainan itsenäistymisen jälkeen paikallisen venäläisyhteisön poliittiset vaikuttajat pyrkivät puolustamaan suvereniteettiaan ja vahvistamaan siteitä Venäjään useilla toimilla, jotka Ukrainan hallitus julisti perustuslain vastaisiksi. Ukrainan vuoden 1996 perustuslaissa säädettiin, että Krimillä olisi autonomisen tasavallan asema, mutta vaadittiin, että Krimin lainsäädännön on oltava Ukrainan lainsäädännön mukainen. Krimillä on oma parlamenttinsa ja hallituksensa, jolla on toimivaltaa maataloudessa, julkisessa infrastruktuurissa ja matkailussa. Krimin tataareilla on oma epävirallinen parlamenttinsa, Mejlis, jonka tarkoituksena on Krimin tataarien oikeuksien ja etujen edistäminen. Ukrainan ja Venäjän väliset jännitteet Sevastopolin satama on merkittävä laivastotukikohta, ja siellä on toiminut Mustanmeren laivasto vuodesta 1783 lähtien. Neuvostoliiton hajoamisen jälkeen laivasto jaettiin Venäjän ja Ukrainan kesken. Venäjän laivaston jatkuva läsnäolo Sevastopolissa on aiheuttanut jännitteitä Venäjän ja Ukrainan välillä. Vuonna 2008 Ukraina - tuolloin länsimielisen presidentin Viktor Jushtshenkon johdolla - vaati Moskovaa olemaan käyttämättä Mustanmeren laivastoa konfliktin aikana Georgian kanssa. Molemmat maat olivat sopineet, että Venäjän laivasto saa jäädä vuoteen 2017 asti, mutta sen jälkeen kun Venäjä-mielinen Viktor Janukovitsh valittiin presidentiksi vuonna 2010, Ukraina suostui pidentämään vuokrasopimusta 25 vuodella vuoden 2017 jälkeen vastineeksi halvemmasta venäläisestä kaasusta.</w:t>
      </w:r>
    </w:p>
    <w:p>
      <w:r>
        <w:rPr>
          <w:b/>
        </w:rPr>
        <w:t xml:space="preserve">Tulos</w:t>
      </w:r>
    </w:p>
    <w:p>
      <w:r>
        <w:t xml:space="preserve">Krimin tasavalta, joka on virallisesti osa Ukrainaa, sijaitsee niemimaalla, joka ulottuu Ukrainan eteläpuolella Mustanmeren ja Asovanmeren välissä. Sen erottaa idässä Venäjästä kapea Kertshinsalmi.</w:t>
      </w:r>
    </w:p>
    <w:p>
      <w:r>
        <w:rPr>
          <w:b/>
        </w:rPr>
        <w:t xml:space="preserve">Esimerkki 1.2733</w:t>
      </w:r>
    </w:p>
    <w:p>
      <w:r>
        <w:t xml:space="preserve">RMT-liitto aloitti 72 tunnin työtaistelun uudenvuodenaattona. Toiminta johti varoituksiin laajoista häiriöistä matkustajille uudenvuoden juhlinnan aikana. Southernin emoyhtiö Govia Thameslink (GTR) on riidoissa sekä RMT- että Aslef-liittojen kanssa. Toinen lakko on määrä järjestää 9. tammikuuta. Suunniteltuun kuusipäiväiseen lakkoon osallistuu molempien liittojen veturinkuljettajia. Useimmilla reiteillä ei odoteta olevan liikennettä. Veturinkuljettajien ammattiliitto Aslef jatkaa ylityökieltoa, mikä lisää häiriöitä. RMT ja GTR ovat ilmoittaneet olevansa valmiita neuvotteluihin, ja Aslef osallistui joulukuussa neuvotteluihin sovittelupalvelu Acasissa, mutta neuvottelut päättyivät ilman sopimusta. RMT:n johtaja Mick Cash kehotti liikenneministeri Chris Graylingiä tekemään uudenvuodenlupauksen, jonka mukaan hän "istuu neuvotteluhuoneeseen ammattiliittojen ja urakoitsijoidensa kanssa selvittääkseen nykyisen sekasorron". Grayling sanoi, että on turhauttavaa, että ammattiliitot olivat päättäneet aloittaa uuden vuoden vanhan lakon jatkamisella. Hän sanoi: "Investoimme ennätyssuuria summia rautateiden parantamiseen, ja kaikkien rautatiealan toimijoiden on tehtävä yhteistyötä, jotta matkustajat voivat hyötyä. "Nyt ammattiliittojen on palattava neuvottelupöytään. Vain he voivat lopettaa tämän rautatieliikenteen käyttäjien kurjuuden." Southernin varatoimitusjohtaja Alex Foulds sanoi: Foulds: "Ovi on edelleen auki mielekkäille neuvotteluille." Southernin junakiistan taustalla oleva politiikka Mistä Southern Railin lakossa on kyse? Kuinka huonoksi Southernin rautatieliikenne on mennyt? Association of British Commutersin mukaan häiriöt ovat aiheuttaneet terveysongelmia, pakottaneet ihmiset muuttamaan ja menettäneet työpaikkoja. Kampanjaryhmä teki kyselytutkimuksen noin 1 000 matkustajalle ja sanoi, että tulokset korostavat Southernin palvelujen "romahtamisen" aiheuttamien kärsimysten laajuutta, viivästyksiä, peruutuksia ja ruuhkautumista. Tiedottaja kehotti hallitusta puuttumaan asiaan ja sanoi: "Tuhannet ihmiset ovat nyt murtumispisteessä." Liikenneministeriö on sanonut, että kiista on Southernin ja ammattiliittojen välinen, eikä hallitus ole sekaantunut siihen.</w:t>
      </w:r>
    </w:p>
    <w:p>
      <w:r>
        <w:rPr>
          <w:b/>
        </w:rPr>
        <w:t xml:space="preserve">Tulos</w:t>
      </w:r>
    </w:p>
    <w:p>
      <w:r>
        <w:t xml:space="preserve">Konduktöörien lakko Southernin rautateillä on jatkunut toista päivää, kun pitkään jatkunut kiista vartijoiden roolista uusissa junissa jatkuu.</w:t>
      </w:r>
    </w:p>
    <w:p>
      <w:r>
        <w:rPr>
          <w:b/>
        </w:rPr>
        <w:t xml:space="preserve">Esimerkki 1.2734</w:t>
      </w:r>
    </w:p>
    <w:p>
      <w:r>
        <w:t xml:space="preserve">Peter Foley, joka johtaa etsintäryhmää, sanoi, että löytö oli "kiehtova".... Mutta se ei ole sitä, mitä etsimme". Hänen mukaansa löytö kuitenkin osoittaa, että jos lento olisi ollut etsintäalueella, se olisi löydetty. MH370 katosi viime vuonna matkalla Kuala Lumpurista Pekingiin, ja koneessa oli 239 ihmistä. Jälkiä ei ole löydetty, eikä katoamiselle ole selitystä. Etsintäryhmät ovat keskittyneet 60 000 neliökilometrin alueelle Länsi-Australian rannikolla, jonne koneen uskotaan pudonneen. Hylky löydettiin, kun kaikuluotaimet havaitsivat lähes neljän kilometrin päässä meren alla olevan kohteiden joukon. Viranomaiset epäilivät, ettei kyseessä ollut kadonnut suihkukone, mutta lähettivät vedenalaisen kameran tutkimaan asiaa. "Olemme tietysti pettyneitä, että se ei ollut lentokone", sanoi Foley Australian liikenneturvallisuusvirastosta (ATSB). "Tämä tapahtuma on kuitenkin osoittanut, että järjestelmät, ihmiset ja laitteet, joita etsinnöissä käytetään, toimivat hyvin. Tämä on osoittanut, että jos etsintäalueella on romukenttä, löydämme sen." Hylky on 1800-luvun rahtialus, sanoi Länsi-Australian merenkulkumuseon vanhempi meriarkeologi Michael McCarthy. "Meillä on paljon tarinoita Intian valtamerellä kesken matkan uponneista laivoista, ja olisi vaikea sanoa, mikä on mikä, ellei olisi täydellistä luetteloa kaikista kadonneista", hän sanoi AP:lle. Viime kuussa viranomaiset sanoivat, että etsintäaluetta laajennettaisiin kaksinkertaiseksi, jos nykyiseltä etsintäalueelta ei löydy mitään.</w:t>
      </w:r>
    </w:p>
    <w:p>
      <w:r>
        <w:rPr>
          <w:b/>
        </w:rPr>
        <w:t xml:space="preserve">Tulos</w:t>
      </w:r>
    </w:p>
    <w:p>
      <w:r>
        <w:t xml:space="preserve">Kadonneen Malaysia Airlinesin lennon MH370 etsinnässä on löydetty kartoittamaton hylky Intian valtameren eteläosasta.</w:t>
      </w:r>
    </w:p>
    <w:p>
      <w:r>
        <w:rPr>
          <w:b/>
        </w:rPr>
        <w:t xml:space="preserve">Esimerkki 1.2735</w:t>
      </w:r>
    </w:p>
    <w:p>
      <w:r>
        <w:t xml:space="preserve">Pohjois-Walesin kaupungissa pollareiden ja reunakivien yli putoavia ihmisiä on kuvattu valvontakameralla, ja erään naisen on ilmeisesti nähty putoavan liikkuvan auton eteen. Jotkut Llangollenin asukkaat allekirjoittivat vetoomuksen toimenpiteiden poistamiseksi, ja Denbighshiren kunta korvaa ne. Jalkakäytävän jatkeeksi asennetaan uusia 3 jalan korkuisia istutusalustoja ja valkoisia viivoja. Vetoomuksen järjestänyt kaupunginvaltuutettu Stuart Davies kertoi, että ainakin neljä kaatumista oli tallentunut kameraan Llangollenin tärkeimmällä ostoskadulla, ja toisen naisen nähtiin kaatuvan liikkuvan auton eteen, joka pysähtyi juuri ja juuri ajoissa. Toinen mies kertoi kompastuneensa pylvääseen Castle Streetillä sijaitsevan sipsipaikan ulkopuolella ja kaatuneensa polvelleen, kun hän oli vaimonsa kanssa ulkona. Keith Wilson, 52, sanoi, että pylväiden juuret olivat "tuskin näkyvissä ja täysi kuolemanloukku". Hän lisäsi, että hänen polvensa oli turvoksissa ja mustelmilla ja hän pystyi tuskin kävelemään. Erään Castle Streetillä sijaitsevan liikkeen omistaja sanoi, että pollarit on poistettava välittömästi, sillä "tähän mennessä ihmiset ovat olleet onnekkaita, eikä kukaan ole kuollut, koska liikenne on törmännyt heihin". Courtyard Books -kirjakaupan omistaja Sian Glynne-Jones kertoi, että tilapäiset katukalusteet olivat aiheuttaneet monia kaatumisia, joista yksi mies mursi kuulemma nenänsä ja yksi iäkäs nainen piti viedä sairaalaan. Hän kertoi, että erään kerran polkupyörä pysäytti miehen putoamasta sipsipesän ikkunaan, joka oli sen seurauksena "täysin pilalla". "Emme voi odottaa, että ne korvataan useiden viikkojen kuluttua", Glynne-Jones sanoi. "Joku voi kuolla" Hän sanoi, että vaaraa oli molemmin puolin - ihmiset saattoivat pudota joko vilkkaasti liikennöidylle tielle tai vanhoihin kaupan ikkunoihin, mikä hänen mukaansa saattoi johtaa siihen, että joku "loukkaantui vakavasti". "Toistaiseksi ihmiset ovat olleet onnekkaita, eikä kukaan ole kuollut liikenteen alle, mutta kuka tahansa näistä vanhuksista voisi kuolla komplikaatioihin putoamisen seurauksena", Glynne-Jones sanoi. Hän lisäsi olevansa erityisen huolissaan vanhuksista, varsinkin kun kaduilla voi olla enemmän liikennettä nyt, kun Covidin lukitusrajoitukset ovat hellittäneet, ja lisäsi, että kadulle voi pysäköidä myös lisää jakeluautoja. "Minua suututtaa, että he eivät ota asiaa tarpeeksi vakavasti", hän sanoi. Kaupunginvaltuutettu Davies sanoi, että valvontakameran kuvamateriaali on tullut esiin ja osoittaa, miten pahoja nämä putoamiset ovat." "Tapaukset, joissa ihmiset kompastuvat ja putoavat ja aiheuttavat joissakin tapauksissa vakavia vammoja, on nyt hyvin dokumentoitu", hän sanoi. 'Yleinen huoli' Väliaikaiset toimenpiteet asennettiin Llangolleniin - samanlaiset kuin muissa kaupungeissa eri puolilla maata - keväällä 2020 sosiaalisen etäisyyden säilyttämiseksi koronaviruspandemian aikana. Denbighshiren kunta on vahvistanut, että "kumiset reunakivet ja niihin liittyvät pollarit" poistetaan "yleisön esittämien huolenaiheiden vuoksi". "Ne korvataan istutuslaatikoilla, jotka ovat noin 3 jalkaa korkeita", sanoi neuvoston tiedottaja. "Istutuskorokkeet auttavat säilyttämään jalkakäytävän riittävän leveyden sosiaalista etäisyyttä varten. "Tien ja leveämmän jalkakäytävän väliin on myös hiljattain maalattu valkoiset viivat." Työt, joilla pollarit ja reunakivet korvataan istutuskivillä, on määrä aloittaa ensi viikolla. Aiheeseen liittyvät Internet-linkit Denbighshiren kreivikunnanvaltuusto</w:t>
      </w:r>
    </w:p>
    <w:p>
      <w:r>
        <w:rPr>
          <w:b/>
        </w:rPr>
        <w:t xml:space="preserve">Tulos</w:t>
      </w:r>
    </w:p>
    <w:p>
      <w:r>
        <w:t xml:space="preserve">Erään kaupungin pääkadun sosiaalista etäisyyttä edistävät pollarit ja kumiset reunakivet aiotaan hävittää sen jälkeen, kun niitä kuvailtiin "kuolemanloukuksi".</w:t>
      </w:r>
    </w:p>
    <w:p>
      <w:r>
        <w:rPr>
          <w:b/>
        </w:rPr>
        <w:t xml:space="preserve">Esimerkki 1.2736</w:t>
      </w:r>
    </w:p>
    <w:p>
      <w:r>
        <w:t xml:space="preserve">Muutos on seurausta Channel 4 Newsin väitteistä, joiden mukaan joitakin laskuja ei sisällytetty paikallisiin menoilmoituksiin äänestyksen ja kahden muun vaalin aikana. Työväenpuolueen ehdokas, joka hävisi Newarkin vaalit, jotka konservatiivit voittivat, on vaatinut tutkimusta. Konservatiivien mukaan kaikki menot kirjattiin lain mukaisesti. Aiemmin tällä viikolla Channel 4 News kertoi saaneensa hotellilaskut, joiden mukaan puolue rikkoi vaalisääntöjä Newarkin, Clactonin ja Rochester &amp; Stroodin täytevaaleissa, joista ensimmäisen konservatiivit voittivat ja kaksi muuta hävisivät UKIP:lle. Newarkin vaalien voittanut konservatiivikansanedustaja Robert Jenrick kertoi BBC Newsille olevansa "hyvin varma" siitä, että hänen vaalikulunsa oli laadittu "täysin lain mukaisesti". "Channel 4 Newsin esittämät väitteet ovat nähdäkseni täysin perusteettomia", hän lisäsi. Täydentävien vaalien kampanjamenot on rajoitettu 100 000 puntaan kutakin puoluetta kohti. Channel 4 Newsin poliittinen kirjeenvaihtaja Michael Crick kertoi kuitenkin paljastaneensa Rochesterissa 56 866,75 punnan ilmoittamattomat hotellilaskut, jotka olisivat ylittäneet puolueen 100 000 punnan rajan 53 659,83 punnalla. Clactonista löytyi yhteensä 26 786,14 punnan laskuja, joilla puolue olisi ylittänyt rajan 10 835,36 punnalla, ja Newarkista 10 459,30 punnan kuitteja, joilla puolue olisi ylittänyt rajan 6 650,28 punnalla. Michael Payne, joka edusti työväenpuoluetta Newarkin täytevaaleissa, kirjoitti tiistaina Nottinghamshiren poliisille ja pyysi sitä tutkimaan väitteitä, joiden mukaan hänen kilpailijansa olisivat käyttäneet rahaa "ilmoittamatta", ja sanoi haluavansa varmuuden siitä, että vaalilakeja ja -menettelyjä oli noudatettu. Nottinghamshiren poliisi vahvisti saaneensa asiaa koskevan sähköpostiviestin ja lisäsi: "Tämä on ensimmäinen saamamme tiedonanto. Poliisi tutkii viestinnän sisällön, mutta meidän on tehtävä selväksi, että tällä hetkellä ei ole käynnistetty mitään tutkintaa." BBC:n tietojen mukaan Nottinghamshire Constabularyn petos- ja talousrikosyksikön etsivät käsittelevät tapausta. UKIP-puolueen johtaja Nigel Farage, jonka puolue tuli toiseksi Newarkissa, on sanonut, että puolue ei tee virallista valitusta, mutta hän tukisi kaikkia yleisön tekemiä valituksia. Konservatiivien edustaja sanoi keskiviikkona: "Kaikki täytevaalien menot on kirjattu asianmukaisesti lain mukaisesti."</w:t>
      </w:r>
    </w:p>
    <w:p>
      <w:r>
        <w:rPr>
          <w:b/>
        </w:rPr>
        <w:t xml:space="preserve">Tulos</w:t>
      </w:r>
    </w:p>
    <w:p>
      <w:r>
        <w:t xml:space="preserve">Nottinghamshiren poliisi tutkii todisteita, jotka liittyvät syytöksiin, jotka koskevat konservatiivipuolueen ylikulutusta vuoden 2014 Newarkin täytevaalien aikana.</w:t>
      </w:r>
    </w:p>
    <w:p>
      <w:r>
        <w:rPr>
          <w:b/>
        </w:rPr>
        <w:t xml:space="preserve">Esimerkki 1.2737</w:t>
      </w:r>
    </w:p>
    <w:p>
      <w:r>
        <w:t xml:space="preserve">BBC Radio 5 Livelle puhuessaan hän sanoi, että hänen lapsensa "sammuttivat minut", kun hän kysyi heiltä, miltä heistä tuntuu. Hän sanoi, ettei tiennyt, miten puhua kolmelle lapselleen, jotka ovat nyt 10, 8 ja 5-vuotiaita. Ferdinandin vaimo Rebecca oli 34-vuotias kuollessaan rintasyöpään toukokuussa 2015. Pariskunta meni naimisiin vuonna 2009. Ex-Manchester Utd -puolustaja puhui 5 live -ohjelmalle ennen tiistaina kello 21.00 BST alkavaa BBC One -dokumenttia surusta. Muistipurkki Hän kertoi 5 live -ohjelman Emma Barnettille: "En osannut mitään tekniikoita puhua lapsille. En tiennyt, mitä nappeja painaa. "Aloitin heidän kanssaan keskusteluja yrittäessäni saada heidän tuntemuksiaan julki, mutta he vain sulkeutuivat, kävelivät pois ja sulkivat keskustelun kokonaan." "En tiennyt, mitä tehdä." BBC One -ohjelmassa Ferdinand perustaa perheelle muistopurkin, jonka avulla lapset voivat puhua niistä onnellisista hetkistä, kun äiti oli elossa. Hän sanoi: "Se avasi kaiken, ja oli hieno hetki nähdä heidän puhuvan iloisesti ja iloisesti äidistään sen sijaan, että he puhuisivat surullisista ja negatiivisista hetkistä. "Se muutti kaiken synkästä valoisaksi." Ferdinand sanoi myös, että Rebeccan kuoleman jälkeen hän ymmärtää nyt, miksi ihmiset harkitsevat itsemurhaa. Hän kertoi 5 Livelle: "Kun tulee tähän tilanteeseen, ymmärtää itsemurhia, ymmärtää ihmisiä, jotka tekevät niin ja joilla on sellaisia ajatuksia. "En ajatellut sitä itse, mutta nyt ymmärrän, miten ihmiset joutuvat tuohon tilanteeseen". "En voi nyt tuomita ihmisiä sillä tavalla, kun taas ennen istuisin siellä, luultavasti Rebeccan kanssa, ja sanoisin, että tuo kaveri on niin tietämätön ja itsekäs, miten hän on voinut tehdä noin - jättää kolme kaunista lasta. "Nyt voisin sanoa, että ymmärrän, miten hän joutui tuohon tilanteeseen. En tekisi sitä, mutta ymmärrän, miten hän on siinä tilanteessa. Niille tasoille pääsee - ja se on siis työn alla. Ferdinand sanoi: Ferdinand sanoi: "Alussa istuin ja ajattelin, miten voin koskaan olla onnellinen? "En näe, missä vaiheessa voisin koskaan hymyillä, koska voin olla onnellinen täällä, mutta sitten katson lapsiani - ja se saa sinut taas surulliseksi, koska heillä ei ole äitiä." Tiistain ohjelmassa hän tapaa muita leskiä ja puhuu heille elämän uudelleenrakentamisesta ja eteenpäin menosta. Hän ei kuitenkaan halua kertoa omista suhteistaan ja sanoo olevansa "pettynyt" siihen, että hänen yksityiselämästään on spekuloitu sen jälkeen, kun eräässä iltapäivälehdessä hiljattain julkaistut kuvat yhdistivät hänet tosi-tv-tähteen. 'Ei ole oikeaa aikaa' Hän kertoi 5 Livelle: "Se on pettymys... lasteni suojeleminen on aina suurin asia minulle... ja sitä pelkään, kun asioita on lehdistössä. "Mutta dokumentti on opettanut minulle, että ei ole oikeaa aikaa mihinkään sellaiseen, sillä jos aikoo siirtyä eteenpäin suhteessa... ei ole oikeaa aikaa. "Ainoa henkilö, joka tietää oikean ajan, on henkilö, joka on noissa kengissä. En ole koskaan aiemmin puhunut suhteistani julkisuudessa, enkä aio alkaa puhua suhteista tai mahdollisista suhteista, joista ihmiset raportoivat." Ferdinand kommentoi sitä, kuinka kauan kestää toipua surusta, ja sanoi, että hallitus oli "väärässä", kun se leikkasi leskivanhempien etuuden saamisen kestoa. Muutokset tarkoittavat, että 6. huhtikuuta 2017 alkaen surevat vanhemmat saavat maksuja vain 18 kuukauden ajan. Aiemmin maksu kesti siihen asti, kun lapset olivat 16-vuotiaita. Hän sanoi: "Jos olen rehellinen, en ymmärrä, miten hallitus voi oikeastaan sanoa, että sille on olemassa aikaraja, koska mitään suruun liittyvää aikarajaa ei ole olemassa - jokainen yksilö on erilainen. "Yhdellä ihmisellä voi kestää kuusi kuukautta, toisella taas 10 vuotta. Ei ole olemassa aikaa, jolloin voi sanoa: 'Kyllä, olen päässyt siitä yli'. On väärä asia määritellä se numeroin." Työ- ja eläkeministeriön tiedottaja sanoi, että surevien tukijärjestelmän tarkoituksena on suojella perheitä äkillisiltä taloudellisilta vaikeuksilta. Hän sanoi: "Järjestelmä perustui vanhentuneeseen oletukseen, jonka mukaan leskeksi jäänyt vanhempi oli riippuvainen puolisonsa tuloista eikä koskaan tekisi itse töitä. Tämä ei vastaa nykypäivän ihmisten elämää. Hän lisäsi: "Kun maksut loppuvat, on olemassa tarveharkintaisia etuuksia, joilla voidaan jatkaa surevien tukemista, erityisesti lapsia kasvattavien henkilöiden tukemista. "Uutta maksua on helpompi hakea, sitä ei veroteta eikä se vaikuta muista etuuksista saatavaan määrään, joten se auttaa eniten kaikkein pienituloisimpia."</w:t>
      </w:r>
    </w:p>
    <w:p>
      <w:r>
        <w:rPr>
          <w:b/>
        </w:rPr>
        <w:t xml:space="preserve">Tulos</w:t>
      </w:r>
    </w:p>
    <w:p>
      <w:r>
        <w:t xml:space="preserve">Englannin entinen kapteeni Rio Ferdinand on kertonut BBC:lle, etteivät hänen lapsensa puhuisi äitinsä kuolemasta.</w:t>
      </w:r>
    </w:p>
    <w:p>
      <w:r>
        <w:rPr>
          <w:b/>
        </w:rPr>
        <w:t xml:space="preserve">Esimerkki 1.2738</w:t>
      </w:r>
    </w:p>
    <w:p>
      <w:r>
        <w:t xml:space="preserve">Hän sanoi, että hallituksen ja teollisuuden rahoitus auttaisi Yhdistyneen kuningaskunnan ilmailu- ja avaruusalan kasvua. Siipien valmistustekniikkaa ja polttoainejärjestelmiä tutkitaan kahdessa hankkeessa, joita johdetaan Filtonissa mutta joissa tutkimusta tehdään kaikkialla Yhdistyneessä kuningaskunnassa. Airbusin toimitusjohtaja Fabrice Brégier sanoi olevansa tyytyväinen siihen, että Yhdistynyt kuningaskunta on sitoutunut hankkeisiin pitkällä aikavälillä ainakin vuoteen 2026 asti. Ilmoitus tehtiin torstaina lentokonevalmistaja Airbusin Filtonissa sijaitsevassa pääkonttorissa, jossa työskentelee 4 000 ihmistä. Investoinnit tulevat Aerospace Technology Institute -laitokselta, joka saa rahoitusta puoliksi hallitukselta ja puoliksi teollisuudelta. Yhdessä hankkeessa tutkitaan, miten voidaan nopeuttaa seuraavan sukupolven kehittyneiden lentokoneiden siipien tuotantoa, vähentää niiden painoa ja kustannuksia, kun taas toisessa hankkeessa pyritään vähentämään lentokoneiden uusien polttoainejärjestelmien huoltoa. Javid sanoi, että "erittäin ammattitaitoinen" ilmailu- ja avaruusteollisuus on "todellinen menestystarina" Yhdistyneelle kuningaskunnalle ja että hallituksen ja teollisuuden yhteistyö voi tuottaa tuloksia. Hän lisäsi: "Voimme auttaa lisäämään tuottavuutta, auttaa teollisuutta kasvamaan ja palkkaamaan lisää väkeä." Hän sanoi, että seuraavan kymmenen vuoden aikana hallitus sitoutuisi 900 miljoonaan puntaan ilmailu- ja avaruustutkimukseen ja -kehitykseen, jonka teollisuus rahoittaisi samansuuruisena. Hän sanoi: Se auttaa pitämään ilmailuteollisuutemme, ei vain Filtonin vaan koko maan tasolla, kärjessä." Hän sanoi: "Se auttaa pitämään ilmailuteollisuutemme, ei vain Filtonin vaan koko maan tasolla, kärjessä." Brégier sanoi, että Yhdistynyt kuningaskunta on maailman johtava lentokoneiden siipien ja polttoainejärjestelmien kehityksessä ja että investoinnit "auttavat turvaamaan tämän aseman tuleviksi vuosikymmeniksi". Kysyttäessä, miksi hänen yrityksensä tarvitsee valtion rahaa, Bregier sanoi BBC Points Westille: "Kyse on hyvin pitkäjänteisestä tutkimuksesta ja teknologiasta, ja meidän on rakennettava toimitusketju, ja meidän on varmistettava, että meillä on pitkän aikavälin visio. "Ja maiden välillä on kilpailua. Saan tukea Ranskasta ja Saksasta, ja olen erittäin tyytyväinen saadessani Yhdistyneeltä kuningaskunnalta pitkän aikavälin sitoumuksen ainakin vuoteen 2026 asti."</w:t>
      </w:r>
    </w:p>
    <w:p>
      <w:r>
        <w:rPr>
          <w:b/>
        </w:rPr>
        <w:t xml:space="preserve">Tulos</w:t>
      </w:r>
    </w:p>
    <w:p>
      <w:r>
        <w:t xml:space="preserve">Bristolin Airbusin toimipaikka johtaa kahta uutta ilmailu- ja avaruustutkimushanketta, kun elinkeinoministeri Sajid Javid ilmoitti 14 miljoonan punnan rahoituksesta.</w:t>
      </w:r>
    </w:p>
    <w:p>
      <w:r>
        <w:rPr>
          <w:b/>
        </w:rPr>
        <w:t xml:space="preserve">Esimerkki 1.2739</w:t>
      </w:r>
    </w:p>
    <w:p>
      <w:r>
        <w:t xml:space="preserve">Manal al-Sharif on johtanut kampanjaa naisten ajokiellon poistamiseksi öljyrikkaassa maassa viime vuoden ajan. Hänen avoimessa kirjeessään kehotetaan kuningas Abdullah bin Abdul Azizia sallimaan ajokortin ajaminen naisille, joilla on ulkomainen ajokortti. Viime vuonna rouva Sharif vangittiin sen jälkeen, kun hän oli julkaissut YouTubessa videon itsestään ajamassa Saudi-Arabian Khobarin kaupungissa. Hänen kirjeensä ilmestyi samana päivänä, kun sadat saudiarabialaiset naiset allekirjoittivat vetoomuksen naisten ajo-oikeuden puolesta, jotta voitaisiin juhlistaa Women2Drive-verkkokampanjan käynnistämisen ensimmäistä vuosipäivää. Uudistusmielinen Sharif kehui joitakin kuninkaan toteuttamia toimia naisten oikeuksien parantamiseksi. Hän sanoi, että naisten ajokielto johtui tavoista ja perinteistä eikä Jumalasta. Siitä lähtien, kun kuningas Abdullah nousi valtaistuimelle vuonna 2005, hänen on yleisesti katsottu pyrkivän uudistamaan perinteistä sunnilais-islamilaista maata. Viime vuoden syyskuussa hän myönsi naisille oikeuden äänestää ja osallistua kunnallisvaaleihin. Keskiviikon vetoomuksen allekirjoittajiin kuuluu myös nainen, joka tuomittiin 10 ruoskaniskuun ajettuaan autollaan Jeddassa. Kuningas Abdullah puuttui myöhemmin asiaan ja tuomio kumottiin. Ihmisoikeusjärjestö Human Rights Watchin kaltaiset ihmisoikeusryhmät ovat arvostelleet maata vaikeaselkoisesta oikeusjärjestelmästä ja ankarista tuomioista.</w:t>
      </w:r>
    </w:p>
    <w:p>
      <w:r>
        <w:rPr>
          <w:b/>
        </w:rPr>
        <w:t xml:space="preserve">Tulos</w:t>
      </w:r>
    </w:p>
    <w:p>
      <w:r>
        <w:t xml:space="preserve">Saudi-Arabiassa toimiva naisten oikeuksien aktivisti on kirjoittanut Saudi-Arabian kuninkaalle ja toistanut vaatimuksensa naisten ajo-oikeuden sallimisesta.</w:t>
      </w:r>
    </w:p>
    <w:p>
      <w:r>
        <w:rPr>
          <w:b/>
        </w:rPr>
        <w:t xml:space="preserve">Esimerkki 1.2740</w:t>
      </w:r>
    </w:p>
    <w:p>
      <w:r>
        <w:t xml:space="preserve">Naapurimaassa Devonissa jaettiin samana aikana lähes 900 sakkoa. Vanhempia kielletään viemästä lapsiaan lomille perinteisten koululomien ulkopuolelle, ellei ole "poikkeuksellisia olosuhteita". Cornwallin neuvoston mukaan johtajat päättävät itse, mikä on "poikkeuksellista" ja pitäisikö sakkoja antaa. David Barton Cornwall Association of Secondary Heads -järjestöstä sanoi, että sakot eivät ole "automaattinen reaktio" luvattomiin poissaoloihin. "Positiivinen tapa edetä" "Vanhempien kanssa keskusteltaisiin siitä, että poissaolo olisi luvaton", hän sanoi. "Haluan tehdä yhteistyötä heidän kanssaan, jotta he eivät jättäisi lapsia pois koulusta lukukauden aikana, enkä usko, että automaattinen sakko on myönteinen tapa edetä, varsinkaan jos lapsi käy koulua hyvin." Cornwall Council sanoi lausunnossaan: "Viranomainen ei ole neuvonut Cornwallin rehtoreita välttämään sakkojen määräämistä. "Päätöksen poissaololuvan myöntämisestä lukukauden aikana tekee aina kunkin koulun rehtori." Sen mukaan poissaolot vähenivät alakouluissa 36 100 puolipäivästä vuonna 2012 23 100:aan vuonna 2013, ja yläkouluissa poissaolot vähenivät samana aikana 14 100 puolipäivästä 10 300:aan. "Tämä osoittaa, että yhä useammat lapset käyvät nyt koulua Cornwallissa ilman, että vanhempia tarvitsee syyttää perusteettomasti." Opetusministeriö totesi: "Kunkin paikallisviranomaisen on kuultava alueensa kouluja rangaistusvaatimusten antamisen perusteista. "Todisteet osoittavat, että oppilaiden säännöllinen poissaolo koulusta voi olla erittäin haitaksi lapsen koulutukselle. "Viimeisimmät koko vuotta koskevat luvut osoittavat, että olemme edistyneet, sillä tämän hallituksen aikana 130 000 oppilasta jäi säännöllisesti pois koulusta."</w:t>
      </w:r>
    </w:p>
    <w:p>
      <w:r>
        <w:rPr>
          <w:b/>
        </w:rPr>
        <w:t xml:space="preserve">Tulos</w:t>
      </w:r>
    </w:p>
    <w:p>
      <w:r>
        <w:t xml:space="preserve">Neuvoston lukujen mukaan yksikään cornwallilaisvanhempi ei ole saanut sakkoja siitä, että hän on vienyt lapsensa lomalle lukukauden aikana viime lukuvuonna.</w:t>
      </w:r>
    </w:p>
    <w:p>
      <w:r>
        <w:rPr>
          <w:b/>
        </w:rPr>
        <w:t xml:space="preserve">Esimerkki 1.2741</w:t>
      </w:r>
    </w:p>
    <w:p>
      <w:r>
        <w:t xml:space="preserve">Hakulomakkeen pituus puolitetaan, ja hakijoiden paikalliset yhteydet määritellään selkeämmin. Kunkin asuinalueen määritelmää muutetaan siten, että siinä otetaan huomioon terveydelliset ja taloudelliset seikat. Homefinder Somerset on viiden piirikunnan ja niiden asuntojärjestöjen yhteinen asuntorekisteri. Se tarkoittaa, että joku voi hakea asuntoa verkossa mistä tahansa Somersetin osavaltiosta, eikä vain piirikohtaisesti. Uusien kriteerien mukaan: Muutokset tehdään tarkistuksen jälkeen. Ian Timms West Somersetin neuvostosta sanoi, että mikään järjestelmä ei ole täysin oikeudenmukainen. Hän kiisti, että uuden järjestelmän myötä yhä harvemmat ihmiset olisivat oikeutettuja sosiaaliseen asuntotuotantoon, ja sanoi, että muutokset vain selkeyttävät kelpoisuuskriteerejä eri ryhmissä. Jonathan Kerslake Shelter Somerset -järjestöstä sanoi, että vaikka hän yleisesti ottaen tukee muutoksia, hän aikoo seurata, miten hakijoiden taloudellisia resursseja arvioidaan. "Toivomme, että kun paikallisviranomaiset tarkastelevat taloudellisia resursseja, ne ottavat edelleen huomioon muut terveyteen ja asunnottomuuteen liittyvät seikat. "Joillakin ihmisillä voi olla huomattavat tulot, ja paikallisviranomaiset haluavat ohjata heitä yksityiselle vuokrasektorille, mutta voi olla hyviä syitä siihen, miksi he eivät voi käyttää näitä vaihtoehtoja." Hän sanoi, että hänellä voi olla myös hyviä syitä siihen, miksi hän ei voi käyttää näitä vaihtoehtoja.</w:t>
      </w:r>
    </w:p>
    <w:p>
      <w:r>
        <w:rPr>
          <w:b/>
        </w:rPr>
        <w:t xml:space="preserve">Tulos</w:t>
      </w:r>
    </w:p>
    <w:p>
      <w:r>
        <w:t xml:space="preserve">Järjestelmään, jota ihmiset käyttävät hakiessaan sosiaalista asuntoa Somersetissä, tehdään muutoksia.</w:t>
      </w:r>
    </w:p>
    <w:p>
      <w:r>
        <w:rPr>
          <w:b/>
        </w:rPr>
        <w:t xml:space="preserve">Esimerkki 1.2742</w:t>
      </w:r>
    </w:p>
    <w:p>
      <w:r>
        <w:t xml:space="preserve">Yksityiskohdat matkapuhelinyhtiölle maksetuista käteismaksuista tulivat ilmi poliisin ja rikoskomissaari Winston Roddickin yhdessä pitämässä tilintarkastuskokouksessa. Roddick sanoi, että rahojen takaisinperimiseksi ryhdytään toimiin, ja Clwyd Westin parlamentin jäsen Darren Millar sanoi olevansa "hämmästynyt" laiminlyönnistä. "Veronmaksajat haluavat tietää, miten Pohjois-Walesin poliisilta jäi huomaamatta, että he käyttivät tuhansia puntia palveluun, jota ei käytetty", tohtorikansanedustaja sanoi. "Jos tämä tarkoittaa sitä, että paikalliset veronmaksajat ovat maksaneet poliisimaksujaan enemmän kuin on tarpeen, sitä ei voida hyväksyä. "Se, että tämän selvittäminen kesti kaksi vuotta, asettaa kyseenalaiseksi sisäisten tarkastusten valvonnan, ja vieläpä aikana, jolloin jokainen penni on tärkeä." Korvauksista sovittu Poliisille kerrottiin, että nimeämätön matkapuhelinoperaattori myönsi, että kyseessä oli "todennäköinen ongelma", ja korvauksista oli sovittu. Virhe havaittiin elokuun lopussa, ja tilintarkastajille kerrottiin asiasta 12 päivää myöhemmin. Vielä viime viikolla poliisivoimat varoittivat poliisitoimintaan ja turvallisuuteen kohdistuvista vaikutuksista, jos liittokansleri George Osborne leikkaisi sen talousarviota. Roddick sanoi lausunnossaan: "Olen iloinen voidessani todeta, että poliisivoimien oma talousosasto havaitsi tämän ristiriidan, ja nyt ryhdytään toimiin asianomaisten varojen takaisin saamiseksi. "Sain tietää tilanteesta syyskuussa ja olen seurannut poliisin neuvotteluja matkapuhelinpalvelujen tarjoajan kanssa. "Koska asia havaittiin vasta kuluvana varainhoitovuonna, se ei ollut näkynyt vuositilinpäätöksessä, mutta se korostaa, että talousasioissa on oltava valppaana, varsinkin kun niissä on kyse julkisista varoista." Poliisin tiedottaja sanoi: "Käymme neuvotteluja kyseisen yrityksen kanssa, ja asiaa ollaan selvittämässä."</w:t>
      </w:r>
    </w:p>
    <w:p>
      <w:r>
        <w:rPr>
          <w:b/>
        </w:rPr>
        <w:t xml:space="preserve">Tulos</w:t>
      </w:r>
    </w:p>
    <w:p>
      <w:r>
        <w:t xml:space="preserve">Pohjois-Walesin poliisi käytti kahden vuoden aikana 560 000 puntaa matkapuhelinpalveluun, jota se ei koskaan käyttänyt, ennen kuin virhe huomattiin.</w:t>
      </w:r>
    </w:p>
    <w:p>
      <w:r>
        <w:rPr>
          <w:b/>
        </w:rPr>
        <w:t xml:space="preserve">Esimerkki 1.2743</w:t>
      </w:r>
    </w:p>
    <w:p>
      <w:r>
        <w:t xml:space="preserve">Yritys, joka tunnettiin aiemmin nimellä Scottish and Southern Energy, oli yksi kahdeksasta toimittajasta, joita parlamentin jäsenet kuulustelivat. SSE ilmoitti varanneensa yhteensä 5 miljoonaa puntaa korvausten maksamiseen asiakkailleen. Aikaisemmin tässä kuussa SSE:tä sakotettiin 10,5 miljoonalla punnalla Ofgemin sääntelyviranomaisen mukaan, joka sanoi sen syyllistyneen hallinnollisiin puutteisiin, jotka johtivat "pitkittyneeseen ja laajaan" virheelliseen myyntiin. Yhtiön varatoimitusjohtaja Alistair Phillips-Davies lupasi energia- ja ilmastonmuutosvaliokunnan kansanedustajille puhuessaan, että se korvaa asiakkaille, jotka ovat menettäneet rahaa. "Jos joku asiakas kokee, että hänelle on aiheutunut haittaa lokakuusta 2008 lähtien, hän saa korvauksen", hän sanoi. Hänen mukaansa 23 000 asiakasta on saattanut kärsiä, ja korvauksia maksetaan keskimäärin 65-70 puntaa kustakin asiakkaasta. "Jos tämä kerrotaan ylöspäin, se tekee noin puolitoista miljoonaa puntaa", hän sanoi. Hän sanoi, että SSE oli laittanut mainoksia valtakunnallisiin sanomalehtiin ja kirjoittanut 10 prosentille asiakkaistaan, jotta nämä olisivat tietoisia mahdollisista korvauksista. Phillips-Davies sanoi, että yhtiö oli muuttanut koulutus- ja tarkastusmenettelyjään ja lopettanut sopimusten myynnin kotiovella vuonna 2011. "Heti kun tiesimme, että myynti oli väärin, ryhdyimme toimenpiteisiin", hän sanoi parlamentin jäsenille. "Olemme pyytäneet anteeksi", hän lisäsi. Luottamusta edustavat parlamentin jäsenet kysyivät energia-alan johtajilta sinnikkäästi, miten he aikovat palauttaa luottamuksen alaan. "Onko teillä mitään käsitystä yleisön epäluottamuksesta?" kysyi valiokunnan puheenjohtaja Tim Yeo. "Varsinkin sen jälkeen, mitä tapahtui kaksi viikkoa sitten", hän lisäsi viitaten Ofgemin SSE:lle antamaan ennätyssakkoon. "Luulisi, että joidenkin asiakkaiden luottamus olisi vähentynyt", myönsi Alistair Phillips-Davies SSE:stä. "Toisten kohdalla se ei kuitenkaan olisi vaikuttanut." "Myönnämme, että ala oli menettänyt asiakkaiden luottamuksen", sanoi E.Onin toimitusjohtaja Tony Cocker. "Teemme kuitenkin kovasti töitä saadaksemme luottamuksen takaisin", hän sanoi. Myös RWE Npowerin toimitusjohtaja oli asiasta katuvainen. "Toimialana emme ole auttaneet asiakkaita rakentamaan luottamusta, koska emme ole antaneet heille tietoa ja näkyvyyttä", Paul Massara sanoi. "Meidän on oltava avoimempia ja läpinäkyvämpiä", hän sanoi. Uusiutuvan energian hankkeita pyörittävän Good Energyn perustaja Juliet Davenport sanoi parlamentin jäsenille, että markkinat tarvitsevat lisää kilpailua. "Se, että markkinoilla on enemmän toimijoita, on avain luottamuksen palauttamiseen", hän sanoi. Ofgem suunnittelee suuria muutoksia energialaskuihin tämän vuoden loppuun mennessä, ja sillä välin se on laatinut tiedotteen, jossa selitetään asiakkaille maksuja. Parlamentin käsiteltävänä oleva energialaki pakottaa toimittajat myös asettamaan asiakkaat heille edullisimpaan tariffiin.</w:t>
      </w:r>
    </w:p>
    <w:p>
      <w:r>
        <w:rPr>
          <w:b/>
        </w:rPr>
        <w:t xml:space="preserve">Tulos</w:t>
      </w:r>
    </w:p>
    <w:p>
      <w:r>
        <w:t xml:space="preserve">Energiasopimusten virheellisestä myynnistä sakot saanut SSE sanoo, että se odottaa maksavansa 1,5 miljoonan punnan korvaukset.</w:t>
      </w:r>
    </w:p>
    <w:p>
      <w:r>
        <w:rPr>
          <w:b/>
        </w:rPr>
        <w:t xml:space="preserve">Esimerkki 1.2744</w:t>
      </w:r>
    </w:p>
    <w:p>
      <w:r>
        <w:t xml:space="preserve">Lordi O'Neill sanoi, että kauan odotettu suunnitelma paikallishallinnon uudistamiseksi näyttää jälleen viivästyneen. Se oli "huolestuttava" merkki siitä, että ministerit eivät olleet "kykeneviä" käsittelemään muuta kuin koronavirus-pandemiaa, hän lisäsi. Hallitus sanoi, että se harkitsee edelleen vaihtoehtoja ja että ehdotukset julkaistaan "aikanaan". Ministerit ovat kuitenkin edelleen sitoutuneet vallan ja vaurauden "tasoittamiseen" koko maassa, tiedottaja sanoi. Boris Johnson on luvannut suurimman paikallishallinnon uudistuksen sukupolveen osana suunnitelmaa, jolla pyritään kuromaan umpeen pohjoisen ja etelän välinen kuilu ja vahvistamaan Englannin alueita, jotka äänestivät viime vuoden parlamenttivaaleissa ensimmäistä kertaa konservatiivit. Suunnitelmiin kuuluu todennäköisesti useampien yhtenäisten viranomaisten perustaminen, piirikuntien ja piirikuntien valtuustojen päällekkäisen järjestelmän lopettaminen monilla alueilla sekä useampien vaaleilla valittujen "metropäälliköiden" lisääminen, kuten Suur-Manchesterissa ja Tees Valleyssa. Financial Times -lehti kuitenkin kertoi, että hajauttamista ja paikallista elvyttämistä koskeva valkoinen kirja, joka oli määrä julkaista tässä kuussa, on siirretty ensi vuoteen. Lordi O'Neill, joka on entisen liittokanslerin George Osbornen Pohjois-Englannin vaurauden lisäämiseksi perustaman Northern Powerhouse -kumppanuuden varapuheenjohtaja, sanoi, että viivästyminen on huolestuttavaa. Hän sanoi BBC Somersetin poliittiselle toimittajalle Ruth Bradleylle: "Se on yhdenmukainen huolestuttavan, toistuvan merkin kanssa siitä, että tämä hallitus ei oikeastaan kykene käsittelemään mitään muuta kuin Covid-19:n välitöntä tarvetta, jota jotkut varmasti ymmärtävät. "Mutta kun aluksi puhutaan toistuvasti tasaamisesta ja pääministeri vierailee tarkoituksellisesti jälkeenjääneillä alueilla, se ei anna kovin hyvää vaikutelmaa, varsinkin kun jälkeenjääneet alueet ovat lähes varmasti kärsineet eniten Covid-19:stä". "Tämä on salaperäinen hallitus. Minusta vaikuttaa siltä, että se on hyvin pitkällä suhdetoiminnassa ja retoriikassa, mutta ei ole oikein keksinyt, miten keskittyä tuottamaan mitään, ja se on viikko viikolta yhä suurempi pettymys." Entinen valtiovarainministeri lisäsi: "Innostuin kovasti, kun tämä hallitus tuli valtaan ja alkoi puhua tasapäistämisestä ja hajauttamisesta. "Se on ratkaisevan tärkeää Yhdistyneen kuningaskunnan tasapainoisemman taloudellisen tulevaisuuden kannalta, ja uskon, että se on elintärkeää. Mutta valitettavasti tämä hallitus näyttää eri syistä toistuvasti löytävän syyn joko viivyttää sitä tai olla toteuttamatta niitä toimia, joita se sanojensa mukaan aikoo toteuttaa." County Councils Network, joka edustaa 36 pääasiassa konservatiivien hallitsemaa paikallisviranomaista eri puolilla Englantia, totesi: "Ehdotukset valkoisen kirjan lykkäämisestä ovat pettymys. "Kun se lopulta julkaistaan, siinä on noudatettava hallituksen sitoumusta laajentaa hajauttamista Englannissa ja esitettävä selkeä suunnitelma siitä, miten tämä voidaan toteuttaa maakunta-alueilla". "Kun otetaan huomioon koronaviruksen aiheuttamat rahoitukselliset ja taloudelliset järkytykset, on ehdottoman tärkeää, että piirikuntien viranomaisilla on käytettävissään mahdollisimman paljon resursseja ja valtuuksia, jotta ne voivat puuttua ongelmiin, joita niiden jälkeen jääneissä yhteisöissä esiintyy." Asunto-, yhteisö- ja paikallishallintoministeriön tiedottaja sanoi: "Olemme selkeästi sitoutuneet tasoittamaan maan kaikkia alueita antamalla alueillemme valtuuksia siirtämällä rahaa, resursseja ja valvontaa pois Westminsteristä. "Harkitsemme useita vaihtoehtoja ja esitämme yksityiskohtaiset suunnitelmamme aikanaan julkaistavassa valkoisessa kirjassa."</w:t>
      </w:r>
    </w:p>
    <w:p>
      <w:r>
        <w:rPr>
          <w:b/>
        </w:rPr>
        <w:t xml:space="preserve">Tulos</w:t>
      </w:r>
    </w:p>
    <w:p>
      <w:r>
        <w:t xml:space="preserve">Entisen ministerin mukaan hallitus on pitänyt paljon suhdetoimintaa ja retoriikkaa "jälkeen jääneiden" osien elvyttämisestä Englannissa, mutta se ei ole vielä onnistunut, sanoo entinen ministeri.</w:t>
      </w:r>
    </w:p>
    <w:p>
      <w:r>
        <w:rPr>
          <w:b/>
        </w:rPr>
        <w:t xml:space="preserve">Esimerkki 1.2745</w:t>
      </w:r>
    </w:p>
    <w:p>
      <w:r>
        <w:t xml:space="preserve">Hänestä tulee vasta toinen henkilö, jonka Literature Wales on nimittänyt tähän tehtävään kirjailija Catherine Fisherin jälkeen. Literature Walesin mukaan uusi runonlaulaja työskentelee nyt kirjailijaryhmän rinnalla tarjotakseen kirjallisuustoimintaa nuorisoyhteisöille. Runoilija sanoi nauttivansa mahdollisuudesta auttaa "juhlistamaan runoperinnettämme". "Uskon, että jokaiselle löytyy runo ja jokaisessa on runo", Daws sanoi. "Walesin nuorten kruununvoittajana olen innoissani voidessani tarjota jokaiselle walesilaiselle nuorelle mahdollisuuden löytää nuo runot." Literature Wales perusti vuonna 2011 nuorten runonlaulajan tehtävän, ja se toimii rinnakkain Bardd Plant Cymru -järjestön walesinkielisen tehtävän kanssa. Snowdoniasta kotoisin olevaa Dawsia pidetään laajalti yhtenä Britannian parhaista live-esitysrunoilijoista, ja hän on saanut ylistäviä arvosteluja Edinburghin festivaaleilla ja on kaksinkertainen Farrago Slam -esitysrunokilpailujen voittaja. Hän on jo vienyt näitä taitojaan luokkahuoneisiin ja työskennellyt yli 17 000 ihmisen kanssa työpajoissa kouluissa, teattereissa ja festivaaleilla. Literature Walesin pääjohtaja Lleucu Siencyn ilmoitti kaksivuotisesta nimityksestä seuraavasti: "Hänen energisyytensä sekä esiintyjänä että työpajojen vetäjänä tekee kirjallisuudesta elinvoimaisen, houkuttelevan ja merkityksellisen taidemuodon Walesin nuorille. "Luova kirjoittaminen on elintärkeä ilmaisukeino, ja Martinin rohkaisun ansiosta yhä useammat nuoret saavat itseluottamusta tulla kuulluksi." Walesin taideneuvoston ja Walesin hallituksen rahoittama elin ilmoitti, että uusi palkinnonsaaja aloittaa nyt joukon hankkeita. Niihin kuuluu muun muassa työskentely nuorten kanssa heidän omien runoilijan manifestiensa luomiseksi, kesäpäiväkoulu kirjailijoille ja nuoriso-ohjaajille kirjallisuustoiminnasta sekä "pop-up"-runokiertue Walesin maaseutuyhteisöihin. Väistyvä runoilija Catherine Fisher lisäsi: "Haluan toivottaa Martin Dawsille menestystä Walesin uutena nuorten runoilijana. "Olen varma, että hänen innostuksensa ja tarmonsa rohkaisee yhä useampia nuoria lukijoita tutustumaan kirjojen ja runouden jännittävään maailmaan."</w:t>
      </w:r>
    </w:p>
    <w:p>
      <w:r>
        <w:rPr>
          <w:b/>
        </w:rPr>
        <w:t xml:space="preserve">Tulos</w:t>
      </w:r>
    </w:p>
    <w:p>
      <w:r>
        <w:t xml:space="preserve">Esitysrunoilija Martin Daws on nimitetty Walesin uudeksi nuorten runoilijaksi.</w:t>
      </w:r>
    </w:p>
    <w:p>
      <w:r>
        <w:rPr>
          <w:b/>
        </w:rPr>
        <w:t xml:space="preserve">Esimerkki 1.2746</w:t>
      </w:r>
    </w:p>
    <w:p>
      <w:r>
        <w:t xml:space="preserve">Eläkkeelle jääneen kenttämarsalkan kannattajat sanovat, että hän on palauttanut maahan vakauden, mutta kriitikot väittävät, että se on tullut kalliiksi ihmisoikeuksille. Yli 1 000 mielenosoittajaa on saanut surmansa yhteenotoissa turvallisuusjoukkojen kanssa, ja kymmeniätuhansia ihmisiä on tiettävästi pidätetty hallituksen vastustajiin kohdistetuissa tukahduttamistoimissa. Sisi on myös kamppaillut lopettaakseen Siinain niemimaalla toimivien jihadistien kapinan. He ovat tappaneet satoja turvallisuushenkilöstön jäseniä ja siviilejä levottomuuksissa, jotka alkoivat ennen hänen valtaantuloaan. Sisi syntyi Kairossa vuonna 1954, ja valmistuttuaan Egyptin sotilasakatemiasta vuonna 1977 hän palveli jalkaväessä ja nousi mekanisoidun divisioonan komentajaksi. Hän toimi sotilasattaseana Saudi-Arabiassa, esikuntapäällikkönä ja sitten Egyptin pohjoisen sotilasvyöhykkeen komentajana ennen kuin hänet nimitettiin sotilastiedustelun johtajaksi. Tuolloinen kenraali tuli tunnetuksi vuonna 2011, kun hänet nimitettiin jäseneksi asevoimien korkeimpaan neuvostoon (Scaf), joka otti vastuun Egyptin johtamisesta kansannousun jälkeen, joka pakotti pitkäaikaisen presidentin Hosni Mubarakin eroamaan. Kenraali Sisi, joka tunnettiin hartaana muslimina, sai tiettävästi tehtäväkseen pitää yhteyttä Muslimiveljeskuntaan, joka on vaikutusvaltainen islamistinen liike, joka oli kielletty Mubarakin aikana. Kesäkuussa 2012 veljeskunnan johtohahmoon kuuluvasta Mohammed Morsista tuli Egyptin ensimmäinen demokraattisesti valittu presidentti. Kaksi kuukautta myöhemmin hän nimitti kenraali Sisin armeijan ylipäälliköksi ja puolustusministeriksi. "Kansan tahto" Seuraavana vuonna presidenttiä ja veljeskunnan johtamaa hallitusta vastaan puhkesi maanlaajuisia mielenosoituksia, joiden syynä oli viha islamistien vaikutusvallan lisääntymisestä julkisessa elämässä sekä jatkuva taloudellinen ahdinko. Paineen kasvaessa kesäkuun 2013 lopussa kenraali Sisi varoitti, että armeija puuttuisi asiaan, jos hallitus ei vastaisi "kansan tahtoon". Kenraali Sisi ilmoitti 3. heinäkuuta 2013 televisiossa, että presidentti oli erotettu virastaan, perustuslaki oli keskeytetty ja väliaikainen hallitus oli asetettu. Hän sanoi, että Morsi ei ollut onnistunut täyttämään "toivoa kansallisesta konsensuksesta". Kymmenettuhannet ihmiset juhlivat Tahririn aukiolla huutaen "kansa ja armeija ovat yhtä kättä", kun helikopterit lensivät yläpuolella. Ennen pidätystään Morsi torjui "täydelliseksi sotilasvallankaappaukseksi" kutsutun vallankaappauksen. Hän kuoli vankilassa vuonna 2019 oikeudenkäynnin aikana. 'Rikoksia ihmisyyttä vastaan' Muslimiveljeskunnan kannattajat ja muut armeijan toimia vastustaneet järjestivät mielenosoituksia eri puolilla Egyptiä, mutta turvallisuusjoukot kohtasivat heidät tappavalla voimalla. Ihmisoikeusryhmien mukaan jopa 900 mielenosoittajaa sai surmansa Kairon Rabaa al-Adawiyan ja al-Nahdan aukioilla 14. elokuuta 2013. Hallituksen mukaan monet mielenosoittajat olivat aseistautuneita, ja myös useita poliiseja sai surmansa. Veljeskunnan sortotoimet jatkuivat sen jälkeen, ja ryhmän johtajat ja tuhannet sen kannattajat pidätettiin ja järjestö kiellettiin jälleen kerran Egyptissä. Monille annettiin myöhemmin kuolemantuomioita tai pitkiä vankeusrangaistuksia joukkoistamisoikeudenkäynneissä, joissa aktivistien mukaan rikottiin perusoikeuksia. Vaalit Tammikuussa 2014 kenraali Sisi ylennettiin kenttämarsalkaksi, Egyptin armeijan korkeimpaan arvoon, ja hän sai armeijan siunauksen presidenttiehdokkuutta varten. Kaksi kuukautta myöhemmin hän ilmoitti jäävänsä eläkkeelle armeijasta ja aloitti vaalikampanjansa. Hän esitti iskulauseen "Kauan eläköön Egypti" alla kunnianhimoisen suunnitelman maatalouden, asumisen, koulutuksen ja köyhien alueiden kehittämiseksi sekä työllisyyden lisäämiseksi. Sisi valittiin presidentiksi toukokuussa 2014 97 prosentin äänisaaliilla. Köyhyyden torjuntaa koskevista suunnitelmistaan hän lupasi, että egyptiläisten elintaso paranee kahden vuoden kuluessa. Hän kehotti yksityistä ja julkista sektoria auttamaan köyhiä valitsemalla "alhaisemmat voittomarginaalit", muuten armeija itse tarjoaisi laadukkaita tavaroita halvemmalla. Talous Monien egyptiläisten elintaso kuitenkin laski presidentti Sisin ensimmäisen virkakauden aikana. Egyptin valuutan devalvointi vuonna 2016 ja polttoaine- ja muiden tukien poistaminen Kansainvälisen valuuttarahaston (IMF) kanssa tehdyn sopimuksen ehtojen täyttämiseksi vaikuttivat egyptiläisten ostovoimaan. Muihin aloitteisiin kuului useiden megahankkeiden käynnistäminen talouden elvyttämiseksi, mukaan lukien Suezin kanavan laajentaminen 8,2 miljardilla dollarilla (6,2 miljardilla punnalla) ja uusi pääkaupunki, jonka odotetaan maksavan 45 miljardia dollaria (34 miljardia puntaa). Hallituksen mukaan toimet olivat välttämättömiä investointien houkuttelemiseksi ja talouden elvyttämiseksi. Talous kärsi huomattavasti vuoden 2011 vallankumousta seuranneesta matkailun vähenemisestä. Monet kyseenalaistivat kuitenkin, olisiko näihin ja muihin hankkeisiin tarkoitetut varat voitu käyttää paremmin infrastruktuurin ja julkisten palvelujen parantamiseen aikana, jolloin monet egyptiläiset kamppailevat toimeentulon kanssa. Jihadistinen militanttius Yksi presidentti Sisin suurimmista haasteista on ollut turvallisuustilanne Siinain niemimaalla, joka rajoittuu Gazaan ja Israeliin ja jossa asuu Egyptin aktiivisimpia jihadistisia militantteja. Vaikka armeija käynnisti turvallisuushyökkäyksen Siinailla pian Mursin syrjäyttämisen jälkeen, tilanne jatkoi heikkenemistään, ja yksi paikallinen jihadistiryhmä vannoi uskollisuutta Islamilainen valtio -ryhmälle vuonna 2014. Ryhmä, joka tunnetaan nimellä Siinain maakunta, on hyökännyt pääasiassa sotilaskohteita vastaan. Se väitti myös olevansa syyllinen venäläisen matkustajakoneen pudottamiseen Siinain niemimaan yllä lokakuussa 2015, jolloin kaikki koneessa olleet 224 ihmistä kuolivat. Vuoden 2017 lopulla presidentti käynnisti uuden sotilaallisen kampanjan militantteja vastaan, jotka tappoivat yli 300 ihmistä pommi- ja ampumahyökkäyksessä moskeijaan Pohjois-Sinailla. Toinen kausi Vuoden 2018 presidentinvaalien ilmapiiri oli hyvin erilainen kuin aiempien vaalien kiihko. Oppositioryhmät vaativat boikottia, ja ihmisoikeusryhmät kuvailivat äänestystä "farssiksi" sen jälkeen, kun kolme muuta ehdokasta luopui ja toinen, entinen sotilasjohtaja, pidätettiin. Sisi saavutti murskavoiton. Seuraavana vuonna kiistanalaiset perustuslain muutokset hyväksyttiin kansanäänestyksen jälkeen. Uusilla laeilla, jotka Human Rights Watchin mukaan "lujittaisivat autoritaarista hallintoa", pidennettiin presidentin virkakautta, minkä ansiosta Sisi voisi pysyä vallassa vuoteen 2030 asti. Julkinen oppositio Egyptin julkista oppositiota on rajoitettu vuonna 2013 annetulla lailla, jolla kiellettiin luvattomat mielenosoitukset. Mielenosoittajat kuitenkin uhmasivat rajoituksia vuonna 2016, kun yleinen viha kasvoi Sisin päätöksestä siirtää kahden Punaisenmeren saaren suvereniteetti Saudi-Arabialle. Mielenosoituksia järjestettiin myös loppuvuodesta 2019, kun Espanjassa maanpaossa asuva entinen sotilasurakoitsija julkaisi useita videoita, joissa hän syytti Sisiä ja korkea-arvoisia virkamiehiä korruptiosta - presidentti kiisti tämän syytöksen. Vaikka mielenosoitukset olivat suhteellisen pieniä ja lyhytaikaisia, ne olivat ensimmäiset, joissa vastustettiin suoraan Sisin hallintoa vuosiin. Kansainvälinen tuki Vaikka Sisin hallitusta on arvosteltu ihmisoikeustilanteesta, erityisesti italialaisen opiskelijan Giulio Regenin murhan jälkeen vuonna 2016, se on pysynyt Yhdysvaltojen läheisenä liittolaisena. Vuonna 2017 Sisi oli ensimmäinen Egyptin johtaja, joka vieraili Valkoisessa talossa vuoden 2011 vallankumouksen jälkeen, ja hän vieraili uudelleen vuonna 2019. Yhdysvallat suostui myös isännöimään neuvotteluja Egyptin, Sudanin ja Etiopian välisestä pitkään jatkuneesta kiistasta, joka koskee Etiopian suunnittelemaa Niiliin rakennettavaa patoa, jota Egypti vastustaa. Egyptin johtaja - jota Yhdysvaltain presidentti Donald Trump kutsui kerran "suosikkidiktaattorikseni" - on kuvannut itseään ainoana henkilönä, joka kykenee pitämään järjestystä yllä Egyptissä. "Olkaa varoitettuja, se mitä tapahtui seitsemän tai kahdeksan vuotta sitten, ei tule toistumaan Egyptissä", hän sanoi vuonna 2018. "Ette näytä tuntevan minua tarpeeksi hyvin. Ei, Jumalan nimeen, Egyptin vakauden ja turvallisuuden hinta on minun ja armeijan henki."</w:t>
      </w:r>
    </w:p>
    <w:p>
      <w:r>
        <w:rPr>
          <w:b/>
        </w:rPr>
        <w:t xml:space="preserve">Tulos</w:t>
      </w:r>
    </w:p>
    <w:p>
      <w:r>
        <w:t xml:space="preserve">Abdul Fattah al-Sisi on ollut Egyptin presidenttinä vuodesta 2014 lähtien, vuosi sen jälkeen kun hän johti armeijaa, joka kaatoi islamistisen presidentti Mohammed Mursin, kun tämän hallintoa vastustivat joukkomielenosoitukset alkoivat.</w:t>
      </w:r>
    </w:p>
    <w:p>
      <w:r>
        <w:rPr>
          <w:b/>
        </w:rPr>
        <w:t xml:space="preserve">Esimerkki 1.2747</w:t>
      </w:r>
    </w:p>
    <w:p>
      <w:r>
        <w:t xml:space="preserve">Leanna ByrneBBC News NI Valokuvaajien valitsemiin aiheisiin kuuluivat epätoivo, häpeä ja yksinäisyys. Useat hyväntekeväisyysjärjestöt, mukaan lukien Leonard Cheshire, joka tarjoaa palveluja vammaisille, tekivät yhteistyössä näitä asunnottomuuden teemoja kuvaavan seinämaalauksen Lower North Streetille Belfastissa. Valokuvanäyttelyn järjestivät Westcourt Centre ja Westcourt Camera Club osana vuoden 2018 asunnottomuustietoisuusviikkoa, joka kesti 30. marraskuuta - 8. joulukuuta.</w:t>
      </w:r>
    </w:p>
    <w:p>
      <w:r>
        <w:rPr>
          <w:b/>
        </w:rPr>
        <w:t xml:space="preserve">Tulos</w:t>
      </w:r>
    </w:p>
    <w:p>
      <w:r>
        <w:t xml:space="preserve">Oikeus riittävään asuntoon innoitti Belfastissa toimivan valokuvakerhon näyttelyyn, joka käsitteli asunnottomuutta Pohjois-Irlannissa.</w:t>
      </w:r>
    </w:p>
    <w:p>
      <w:r>
        <w:rPr>
          <w:b/>
        </w:rPr>
        <w:t xml:space="preserve">Esimerkki 1.2748</w:t>
      </w:r>
    </w:p>
    <w:p>
      <w:r>
        <w:t xml:space="preserve">Paul O'HareBBC Skotlannin uutissivusto "Sinun on otettava puhelu. Olemme löytäneet ruumiin Queen's Parkista." Ylikomisario Derek Robertson oli keskellä kokousta Cathcartin poliisitoimistossa toukokuun lopun aamuna vuonna 2008, kun kiireellinen viesti keskeytti hänet. Kymmenen minuuttia aiemmin metsänvartija oli löytänyt puolialastoman naisen ruumiin, joka makasi kasvot alaspäin pensasaidan takaa. Robertson, joka tuolloin johti Glasgow'n eteläpuolen poliisiyksikköä, muisteli: "Ensimmäinen ohjeeni oli: 'Lukitkaa puisto - puiston alue on rikospaikka'." Vanhempi etsivä oli aiemmin kouluttautunut katastrofien ja uhrien tunnistamiseen, mutta se oli rohkea kehotus, joka yllätti monet kollegat, sillä puisto on 148 hehtaarin laajuinen. Etsivät kohtasivat kaoottisen rikospaikan, jossa ruumiin lähelle oli ripoteltu muun muassa työpapereita ja hygieniatarvikkeita. Uhrilla ei ollut henkilöllisyystodistusta, joten poliisit tarkistivat katoamisilmoitukset ja alkoivat soitella ympäri hotelleja selvittääkseen, oliko joku vieras jättänyt lähtöselvityksen tekemättä. Hiljattain päivättyjen laskujen perusteella saatiin kuitenkin vahvin johtolanka. Robertson sanoi: "Emme halunneet paljastaa kättämme, joten otimme yhteyttä ihmisiin kertoaksemme, että olimme löytäneet papereita ja halusimme vain varmistaa, ettei petosta ollut tehty." Jokaiseen pyyntöön saatiin sama vastaus. Uhri - myyntijohtaja Moira Jones Asiakirjat kuuluivat juomajätti Britvicin myyntijohtajalle. Hänen nimensä oli Moira Jones, ja hän asui Queen's Drivella sijaitsevassa kerrostaloasunnossa, josta oli näkymät puistoon. Kukaan ei ollut kotona, ja kun poliisit olivat tunkeutuneet asuntoon, he löysivät perhevalokuvia, jotka vahvistivat heidän alkuperäiset epäilynsä. Moira, 40, oli asunut Glasgow'ssa viisi vuotta, mutta oli alun perin kotoisin Staffordshiren Westonista. Kun etsivät selvittivät hänen viimeisiä liikkeitään, he saivat selville, että hän oli lähtenyt poikaystävänsä Paul Thompsonin asunnosta Minerva Streetillä Cranstonhillissä edellisenä iltana riideltyään. Tämä selittää sen, että Moira kantoi mukanaan yöpymislaukkua, kun hänet yllätettiin alle 60 metrin päässä kotiovelta. Thompson otettiin kuulusteltavaksi ja hänen kotinsa tutkittiin, mutta nopeasti kävi selväksi, ettei häntä epäilty. Seksuaalirikos Paikalle kutsuttiin muun muassa kasvitieteilijä ja hyönteistutkija siltä varalta, että kuoleman ajankohdan selvittämiseksi tarvittaisiin hyönteisanalyysi. Johtava rikostutkija Carol Rogers muistelee: "Heti kun näin hänet, tiesin vaatteiden kunnon perusteella, että kyseessä oli seksuaalisesti motivoitunut rikos." Murhaajan hävittämät tavarat oli otettava talteen ja dokumentoitava, ennen kuin hän saattoi aloittaa Moiran ruumiin tutkimisen. Rogers sanoi: "Ilmeistä sisäänkäyntiä tai kulkureittiä ei ollut, joten meidän oli tarkasteltava kaikkia todisteita, joita saattoi olla pensaissa tai pensaikossa. "Ne ovat melko hyviä tarttumaan asioihin - kuituihin, ihoon, vaatteisiin. "Löysimme hieman verta ja hiuksia pensaiden puolelta, vastakkaiselta puolelta kuin missä Moira oli, joten pystyimme toteamaan, että hän oli loukkaantunut siellä." Etsivä - Derek Robertson Teltan suojissa Rogers sai talteen rikosteknisten todisteiden aarreaitta. Erityisesti yksi löytö osoittautui erittäin merkittäväksi. Rogers sanoi: "Tämä tarkoitti sitä, että pystyin oikeudessa sanomaan, että kun Moira oli ollut sukupuoliyhteydessä, hän oli joko tajuton tai kuollut. "Hän ei todellakaan liikkunut sen jälkeen." Tämä tarkoitti sitä, että murhaaja ei voinut väittää, että seksi oli tapahtunut yhteisymmärryksessä, ja että jonkun muun oli täytynyt tappaa Moira sen jälkeen, kun he olivat eronneet. Myöhemmin tehty ruumiinavaus osoitti, että liikenainen sai 65 vammaa yli kaksi tuntia kestäneen koettelemuksen aikana. Rikoksen raakalaismainen luonne viittaa siihen, ettei kyseessä ollut ensikertalainen. Rogers sanoi: "Käsittelimme intiimejä näytteitä ja työskentelimme läpi yön ja lauantaina. "Saimme täydellisen DNA-profiilin tapahtumapaikalta, mutta tietokantaan ei tullut yhtään osumaa." Myöskään Yhdistyneen kuningaskunnan järjestelmä ei tuottanut osumaa. Rikostutkija - Carol Rogers Tutkinnan alkuvaiheessa epäilykset kohdistuivat 22:een lähistöllä asuvaan rekisteröityyn seksuaalirikolliseen. Poliisi laati myös luettelon kaikista, jotka olivat syyllistyneet rikokseen puistossa tai sen ympäristössä, mukaan lukien alaikäiset juopottelijat. Molemmat tutkintalinjat jäivät tuloksettomiksi. Lisäksi palkattiin rikosprofiilintutkijoita ja maantieteellisiä profiloijia, jotka tutkivat rikospaikkoja etsiäkseen vihjeitä siitä, missä murhaajat saattavat asua ja työskennellä. Paikan päällä olevat poliisit tekivät laajoja ovelta ovelle -tutkimuksia ja ottivat yli 3 000 lausuntoa ja 250 DNA-näytettä. Erityinen valvontakameraryhmä keräsi ja tutki tuntikausia videomateriaalia. Kesäkuun 2. päivänä, kun murhaaja oli yhä vapaalla jalalla, Moiran järkyttynyt perhe suostui julkaisemaan medialle vetoomuksen. Sen jälkeen ylikomisario Robertson kertoi toimittajille, että hänen ryhmänsä oli saanut selville, missä Moira - joka oli 180-senttinen ja alle yhdeksän kiloa painava - ja hänen murhaajansa olivat ensimmäisen kerran yhteydessä toisiinsa. Queen's Drivella sijaitsevalta ruohosaarekkeelta oli löydetty käsilaukun hihnan pala ja joitakin hygieniatarvikkeita. Paikka oli vain 10 metrin päässä paikasta, jonne Moira pysäköi mustan Toyota Rav4:nsa noin kello 23.30 28. toukokuuta. Tämä tuli tunnetuksi "iskupaikkana". Seuraava läpimurto Moiran liikkeiden kartoittamisessa saatiin epätodennäköisestä lähteestä peräisin olevasta valvontakamerakuvasta. Ohikulkeva First Bus -bussi kuvasi pariskunnan, joka ylitti Langside Roadin ja käveli puiston reunaa pitkin. Robertson sanoi: "Hän on hirvittävän paljon Moiraa isompi. "Hän hallitsee Moiraa ja hänen omaisuuttaan [yöpymislaukku]. "Hän päättää, minne Moira menee." "Hän päättää, minne Moira menee." Seuraavien tapahtumien valossa rouva Rogers sanoi: "Bussin valvontakamerakuva on mielestäni pahinta, mitä olen koskaan nähnyt. Se on kauheaa." Tenniskenttien lähellä sijaitseva holly-pensas tunnistettiin toiseksi avainpaikaksi sen jälkeen, kun silminnäkijä kertoi poliisille nähneensä siellä pariskunnan. Etsinnöissä löydettiin kuusi nappia Moiran puserosta ja tupakantumppi, jotka sopivat epäillyn DNA:han. Hänen ruumiinsa löydettiin seuraavana aamuna läheltä puiston keskustaa, yli 300 metrin päästä. Samaan aikaan valvontakameroiden etsinnöissä paljastui kuvamateriaalia, jossa salaperäinen mies poistui puistosta Balvicar Drivella sijaitsevan Queen's Park Baptist Churchin läheltä kello 02.15. Erillisillä videopätkillä sama henkilö, jolla oli ominainen keikistelevä tyyli, heitti pois kannettavan tietokoneen ja tarkisti sitten kämmenselkää kävellessään Nithsdale Roadia pitkin. Rikostutkijat katsoivat Yhdistyneen kuningaskunnan kansallisesta rikostietokannasta, oliko tällaista rikosmallia nähty aiemmin, mutta murhaajan henkilöllisyys jäi arvoitukseksi. Robertson sanoi: Robertson sanoi: "Tarkistimme kaikki ja teimme kaikkemme, mutta tiedustelutietomme olivat edelleen melko heikot. "Periaatteessa kyseessä oli vain haamu." Alueen aiempien seksuaalirikosten tutkiminen toi esiin hiljattain ratkaisemattoman tapauksen, joka tapahtui lähellä uutta Victoria Infirmaryn sairaalaa. Tämä johti siihen, että tutkimuksia laajennettiin talosta taloon. Kesäkuun 12. päivänä ylikomisario Robertson oli Cathcartin poliisiaseman liikuntasalissa valvontakameraryhmän kanssa, kun hänet keskeytettiin. Nimi "Mies yksi" Konstaapeli sanoi: "Pomo, sinun on kuultava tästä. "Luulen, että meillä on läpimurto." Itäeurooppalainen todistaja oli jäljitetty. Hän lisäsi: "Hän asuu nurkan takana sijaitsevassa asuntolassa. "Hän sanoi, että mies kävi hänen luonaan muutaman päivän ja lähti pois Moiran murhan jälkeen." "Hän sanoi, että mies kävi hänen luonaan muutaman päivän ajan ja lähti sitten pois." Kesti kaksi viikkoa, mutta poliisi sai vihdoin nimen profiilille, joka oli merkitty nimellä Mies yksi. Tappaja - slovakialainen Marek Harcar "Kummitus" oli Marek Harcar. Tšekkiläissyntyinen taloudenhoitaja Lucie Pechtlova kertoi poliisille tavanneensa Harcarin edellisenä vuonna, kun he työskentelivät Liverpoolissa. Slovakialainen saapui Glasgow'hun 18. toukokuuta ja vietti aikaansa juoden runsaasti ja katsellen pornoa. Harcar, 32, nukkui Lucien kanssa samassa sängyssä, mutta Lucie torjui aina miehen seksuaaliset lähentelyt. Noin kello 22:00 28. toukokuuta entinen sotilas lähti sängystä ensimmäiselle ja viimeiselle yölleen Glasgow'ssa ja palasi takaisin seuraavana päivänä kello 03:15. Siitä lähtien Lucie sanoi, että Harcar, joka oli 1,90 metriä pitkä potkunyrkkeilyn harrastaja, näytti "pelkäävän jotain". Aamunkoitteessa 1. kesäkuuta hän käveli ulos 38 Queen's Drivesta ja pakeni Skotlannista ilman tavaroitaan. Lucie pakkasi hänen tavaransa pussiin ja heitti sen kaappiin. Sisältö lähetettiin myöhemmin laboratorioon, jossa Rogers keskittyi kahteen tahraan Harcarin mustavalkoisessa pussilakanoissa. Varhain 14. kesäkuuta hän soitti Robertsonille ja pyysi aluksi anteeksi viivästystä. Hän sanoi: "Ei se mitään, Carol. Kerro vain." Carol vastasi: "En tiedä, mitä sanoa: "Se on hän." Kolme päivää myöhemmin Crown Office hankki eurooppalaisen pidätysmääräyksen ja faksasi sen Slovakian viranomaisille. Vuorokauden kuluessa Harcar pidätettiin piileskelemässä ystävänsä talossa Nalepkovon kylässä Kosicen alueella. Takavarikoitujen tavaroiden joukossa oli hänen musta nahkatakkinsa, josta myöhemmin löytyi pieniä hiukkasia Moiran verta. Luovutusprosessi kesti neljä viikkoa, ja 16. heinäkuuta Harcar saapui takaisin Yhdistyneeseen kuningaskuntaan. Robertson sanoi: "Muistan, että hän sanoi muun muassa, että työskentelemme Disneyn kanssa Amerikassa, jotta voimme liittää hänet valvontakamerakuviin. "Ajattelin: 'Jos se on hänen puolustuksensa, olen tehnyt työni kunnolla'." Tappaja vakuutti syyttömyyttään, mutta Glasgow'n korkeimmassa oikeudessa 21 päivää kestäneen oikeudenkäynnin jälkeen valamiehistö antoi yksimielisen syyllisyystuomion 8. huhtikuuta 2009. Lord Bracadale määräsi hänet vähintään 25 vuodeksi telkien taakse. Hän sanoi Harcarille: "Käyttäytymisesi tuona yönä kuvastaa sellaista pahuutta, johon törmää hyvin harvoin." Oikeus kuuli, että hänellä oli 13 aiempaa tuomiota, joista neljä väkivallasta. Robertson sanoi: "Koko juttu oli hirvittävän kylmää. "Oli kuin hänellä ei olisi ollut minkäänlaisia inhimillisiä tunteita sitä kohtaan, mitä hän teki." Moiran vanhemmat Bea ja Hu sekä veli Grant kävivät oikeudessa joka päivä ja kuuntelivat tuntikausia piinallisia todisteita. Vanhemmat - Bea ja Hu Jones He perustivat myöhemmin Moira-rahaston auttaakseen perheitä, jotka ovat menettäneet läheisensä traagisissa olosuhteissa. Kymmenes vuosipäivä tulee alle kaksi kuukautta sen jälkeen, kun Moira olisi täyttänyt 50 vuotta. Rogers, joka on nykyään Moira Fundin edunvalvoja, sanoi: "En unohda sitä koskaan. "Se on vain yksi niistä todellisista kauhutarinoista, joissa tyttö menee kotiin ja hänet napataan kadulta." "Se on vain yksi niistä todellisista kauhutarinoista, joissa tyttö menee kotiin ja hänet napataan kadulta." Robertson, joka jäi eläkkeelle vuonna 2016, sanoi: "Ajattelen perhettä aina joka vuosi. "Tunnen valtavasti myötätuntoa heitä kohtaan. "Yksi yö Glasgow'ssa muutti heidän elämänsä ikuisesti."</w:t>
      </w:r>
    </w:p>
    <w:p>
      <w:r>
        <w:rPr>
          <w:b/>
        </w:rPr>
        <w:t xml:space="preserve">Tulos</w:t>
      </w:r>
    </w:p>
    <w:p>
      <w:r>
        <w:t xml:space="preserve">Moira Jonesin pahoinpidelty ruumis löydettiin 29. toukokuuta 2008 Glasgow'n puistosta. Tässä entinen etsivä Derek Robertson ja rikostutkija Carol Rogers kertovat roolistaan "kuin aaveen lailla" kadonneen murhaajan kiinniottamisessa.</w:t>
      </w:r>
    </w:p>
    <w:p>
      <w:r>
        <w:rPr>
          <w:b/>
        </w:rPr>
        <w:t xml:space="preserve">Esimerkki 1.2749</w:t>
      </w:r>
    </w:p>
    <w:p>
      <w:r>
        <w:t xml:space="preserve">Uusi liikenne- ja teknisten palvelujen ministeri on varapuheenjohtaja Kevin Lewis, joka voitti St Peterin konstaapeli John Refaultin äänin 25-23. Muita uusia ministerineuvoston jäseniä ovat apulaisministeri Patrick Ryan koulutustehtävissä ja senaattori Francis Le Gresley sosiaaliturvatehtävissä. Valtioiden jäsenet äänestivät kuusi muuta ministeriä takaisin paikoilleen. Senaattori Philip Ozouf voitti pääministerin valitseman senaattori Ian Le Marquandin kahdella äänellä ja sai takaisin valtiovarainministerin paikan. Varapuheenjohtaja Andrew Green palasi asuntoministeriksi voitettuaan varapuheenjohtaja Montfort Tadierin. Senaattori Alan Maclean pysyy talouskehitysministerinä voitettuaan varapuheenjohtaja Mike Higginsin haasteen. Senaattori Ian Le Marquand säilytti paikkansa sisäasioiden ministerinä voittaen varapuheenjohtaja Jude Martinin. Apulaisministeri Rob Duhamel palaa kaavoitus- ja ympäristöministeriksi, ja apulaisministeri Anne Pryke voitti kolme muuta poliitikkoa ja sai paikan terveysministerinä. Kaikki ministerit, lukuun ottamatta senaattori Philip Ozoufia ja varaministeri Kevin Lewisia, olivat uuden pääministerin, senaattori Ian Gorstin, valinta. Osavaltiot palaavat tiistaina nimittämään etuoikeuksien ja menettelyjen puheenjohtajan, julkisen tilinpidon komitean, viiden tarkastuslautakunnan ja merentakaisten tukien toimikunnan. Torstaina kokous kokoontuu uudelleen nimittämään nimitetyistä puheenjohtajista puheenjohtajakomitean puheenjohtajat sekä paneelien ja komiteoiden jäsenet.</w:t>
      </w:r>
    </w:p>
    <w:p>
      <w:r>
        <w:rPr>
          <w:b/>
        </w:rPr>
        <w:t xml:space="preserve">Tulos</w:t>
      </w:r>
    </w:p>
    <w:p>
      <w:r>
        <w:t xml:space="preserve">Jerseyn osavaltiot ovat valinneet ministerineuvoston jäsenet kahden päivän keskustelun jälkeen.</w:t>
      </w:r>
    </w:p>
    <w:p>
      <w:r>
        <w:rPr>
          <w:b/>
        </w:rPr>
        <w:t xml:space="preserve">Esimerkki 1.2750</w:t>
      </w:r>
    </w:p>
    <w:p>
      <w:r>
        <w:t xml:space="preserve">Iain MackenzieNewsbeat-teknologiatoimittaja Dublinissa Seinällä olevan huomaamattoman, käsin maalatun kyltin lisäksi mikään ei viittaa siihen, että tämä on maailman suosituimman sosiaalisen verkostoitumissivuston koti. Täällä Dublinin rantakadulla, U2:n äänitysstudion vieressä on kuitenkin Facebookin Euroopan päämaja. Työntekijät eivät suinkaan työskentele tylsien taulukoiden parissa, vaan käyvät läpi raportteja pornografiasta, vihapuheesta ja kiusaamisesta. Jos joku Facebookin 300 miljoonasta käyttäjästä tuntee tarvetta ilmoittaa väärinkäytöksestä, on hyvin todennäköistä, että se ilmestyy täällä näytölle. Facebookin monien ominaisuuksien ansiosta kiusaaminen voi tapahtua sivustolla monin eri tavoin. "Ryhmät ovat julkisimpia asioita, joita näemme, ja yksilöt tekevät ryhmiä toisistaan tavalla, joka on tarkoitettu loukkaavaksi", sanoo Marina, joka johtaa käyttäjätoimintatiimiä. "Toisinaan taas [se on] postilaatikkoviestejä. Ihmiset lähettävät toisilleen epämiellyttäviä viestejä. Sitten taas on seinäpostauksia ja kommentteja toisista yhteisen ystävän seinällä tai tilapäivityksessä. "Näemme myös esimerkkejä valokuvista. Se voi olla niinkin selkeää kuin kuvia, joita on photoshopattu loukkaavalla tavalla, tai jotain niinkin yksinkertaista kuin kuvatekstejä, tunnisteita tai kommentteja." Verkon häiriköt Käyttäjätoimintatiimiä eivät sido kovat ja nopeat säännöt sisällön poistamisesta. Pikemminkin kyse on terveen järjen käytöstä, Marina selittää. He tarkastelevat raportoitujen väärinkäytösten kontekstia. Ryhmä voi näyttää hyökkäävän yksittäistä henkilöä vastaan. Yllättävän monissa tapauksissa ryhmä voi kuitenkin olla kyseisen henkilön itsensä perustama vitsinä. Toiset tapaukset ovat selkeämpiä. Kun hyväksikäyttö ja kiusaaminen rikkovat Facebookin käyttöehtoja, syyllinen voi joutua poistetuksi sivustolta. Nettikiusaamisen torjuminen on kiistanalainen asia, ja kaikkia sosiaalisia verkostoja on joskus kritisoitu siitä, etteivät ne ole tehneet tarpeeksi. Facebookin käyttäjätoimintaryhmässä on parisataa työntekijää eri puolilla maailmaa, jotka hoitavat satoja miljoonia käyttäjiä. Heidän apunaan on kuitenkin älykkäitä, automaattisia järjestelmiä, joiden tarkoituksena on kitkeä verkkohäiritsijät pois. "Voimme esimerkiksi seurata, jos ihmiset kutsuvat suuria määriä tiettyä väestöryhmää, mikä saattaa herättää huomiota", sanoo Colm Long, Facebookin verkkotoimintojen johtaja Dublinissa. Järjestelmä etsii esimerkiksi miehiä, jotka ystävystyvät vain naisten tai teinityttöjen kanssa. Kriitikot ovat ehdottaneet, että Facebookin kaltaisten sivustojen pitäisi mennä pidemmälle ja käyttää avainsanojen skannausta estämään kaikki loukkaava sisältö ennen sen julkaisemista. Sosiaalisten verkostojen kansainvälisen luonteen vuoksi se ei kuitenkaan ole välttämättä mahdollista, Colm sanoo: "Meitä käännetään yli 60 eri kielelle ympäri maailmaa. "Teknologiamme on suunniteltu etsimään käyttäytymistä, jota näemme näissä eri ryhmissä ja eri kielillä." Vaikka automaattinen järjestelmä olisi kuinka kehittynyt nyt tai tulevaisuudessa, Facebook väittää, että sen tärkein ase kiusaamisen torjunnassa on aina yksittäisten käyttäjien puhuminen. "Facebook ei voi tai sen ei pitäisi olla osa jokaista keskustelua, joka tapahtuu alustalla", Colm jatkaa. "Tärkein osa on yhteisö itse."</w:t>
      </w:r>
    </w:p>
    <w:p>
      <w:r>
        <w:rPr>
          <w:b/>
        </w:rPr>
        <w:t xml:space="preserve">Tulos</w:t>
      </w:r>
    </w:p>
    <w:p>
      <w:r>
        <w:t xml:space="preserve">Työntekijärivit naputtelevat hiljaa tietokoneita, ja tämä voisi olla puhelinkeskus tai verotoimisto.</w:t>
      </w:r>
    </w:p>
    <w:p>
      <w:r>
        <w:rPr>
          <w:b/>
        </w:rPr>
        <w:t xml:space="preserve">Esimerkki 1.2751</w:t>
      </w:r>
    </w:p>
    <w:p>
      <w:r>
        <w:t xml:space="preserve">Syytteessä mainitaan 54 henkilöä, joilla on yhteyksiä New Aryan Empire -nimiseen valkoisen ylivallan ryhmään, joka on tunnettu natsistisista hakaristeistä ja Heil Hitler -tervehdyksistä. Syytteet, joihin sisältyy murha, salaliitto ja huumekauppa, ovat osa To The Dirt -operaatiota. Syyttäjien mukaan jengi perustettiin Arkansasin vankilassa vuonna 1990. Tiistaina pidetyssä tiedotustilaisuudessa apulaissyyttäjä David Rybicki sanoi, että ryhmän tiedetään myös pelottelevan todistajia ja yhdessä tapauksessa se poltti ilmiantajan kasvot kuumalla veitsellä. New Aryan Empire (NAE) "on siirtynyt vankiloistamme lähiöihimme", Rybicki sanoi ja lisäsi, että ryhmän jäseninä on noin 5 000 ihmistä. Osana operaatiota - joka on nimetty jengikoodin mukaan, joka viittaa elinikäiseen jäsenyyteen - viranomaiset takavarikoivat 69 asetta, 11 kiloa metamfetamiinia ja yli 70 000 dollaria huumerahoja. Arkansasin itäisen piirikunnan Yhdysvaltain syyttäjä Cody Hiland sanoi, että hän aikoo nostaa syytteen liittovaltion rikollisjärjestöjä koskevan lain (Racketeer Influenced and Corrupt Organizations Act) eli RICO-lain nojalla. Laki, jota on käytetty muiden järjestäytyneiden rikollisryhmien syytteeseenpanoon, antaa syyttäjille mahdollisuuden kohdistaa syytteensä johtajiin, jotka määräävät muita ihmisiä tekemään rikoksia puolestaan.</w:t>
      </w:r>
    </w:p>
    <w:p>
      <w:r>
        <w:rPr>
          <w:b/>
        </w:rPr>
        <w:t xml:space="preserve">Tulos</w:t>
      </w:r>
    </w:p>
    <w:p>
      <w:r>
        <w:t xml:space="preserve">Arkansasin liittovaltion syyttäjät ovat asettaneet syytteeseen 54 valkoisen ylivallan jengin jäsentä, joiden väitetään syyllistyneen väkivallantekoihin ja huumekauppaan.</w:t>
      </w:r>
    </w:p>
    <w:p>
      <w:r>
        <w:rPr>
          <w:b/>
        </w:rPr>
        <w:t xml:space="preserve">Esimerkki 1.2752</w:t>
      </w:r>
    </w:p>
    <w:p>
      <w:r>
        <w:t xml:space="preserve">Jakelija Cadent sanoi työskentelevänsä Severn Trent Waterin kanssa ongelman ratkaisemiseksi Wirksworthissa lähellä Derbyä. Wirksworth Infant School ja Wirksworth Junior School ovat molemmat suljettu ongelman vuoksi. Cadentin mukaan sen insinöörien on käytävä jokaisessa kiinteistössä, jossa vesihuolto on häiriintynyt, ja tämä voi kestää useita päiviä. "Olemme estäneet veden pääsyn kaasuverkostoon, ja parhaillaan korjataan rikkoutunutta vesijohtoa", sanoi edustaja. "Ennen kuin voimme palauttaa kaasutoimitukset, meidän on poistettava kaikki vesi putkistostamme. "Kun kaikki asunnot on sammutettu ja kaikki vesi on poistettu kaasuputkistosta, meidän on käytävä jokaisessa kiinteistössä kytkemässä kaasun syöttö takaisin päälle ja varmistettava, että kaasu virtaa turvallisesti". "Odotamme, että kaasutoimitusten palauttaminen kestää useita päiviä." Cadent ilmoitti olevansa yhteydessä Derbyshiren kreivikunnanvaltuustoon tarjotakseen lisätukea heikossa asemassa oleville asukkaille, ja Wirksworthin kaupungintalolle on perustettu väliaikainen asiakaskeskus. Severn Trent Water vahvisti, että sen insinöörit työskentelevät ongelman parissa, ja pyysi anteeksi asianosaisilta. Seuraa BBC East Midlandsia Facebookissa, Twitterissä tai Instagramissa. Lähetä juttuideoita osoitteeseen eastmidsnews@bbc.co.uk. Aiheeseen liittyvät Internet-linkit Cadent Severn Trent Water</w:t>
      </w:r>
    </w:p>
    <w:p>
      <w:r>
        <w:rPr>
          <w:b/>
        </w:rPr>
        <w:t xml:space="preserve">Tulos</w:t>
      </w:r>
    </w:p>
    <w:p>
      <w:r>
        <w:t xml:space="preserve">Yli 1 500 kotia ja yritystä eräässä markkinakaupungissa on useita päiviä ilman kaasua sen jälkeen, kun rikkoutuneesta pääjohdosta pääsi vettä kaasuverkkoon.</w:t>
      </w:r>
    </w:p>
    <w:p>
      <w:r>
        <w:rPr>
          <w:b/>
        </w:rPr>
        <w:t xml:space="preserve">Esimerkki 1.2753</w:t>
      </w:r>
    </w:p>
    <w:p>
      <w:r>
        <w:t xml:space="preserve">Edellinen versio hylättiin, koska se sisälsi useita kiistanalaisia toimenpiteitä, muun muassa yhden, joka sallii homojen avoimen asepalveluksen. Presidentti Barack Obama on nyt kuitenkin allekirjoittanut erillisen lain, jolla kumotaan "älä kysy, älä kerro" -politiikka. Hänen on nyt allekirjoitettava puolustuslakiesitys sen jälkeen, kun se on läpäissyt kongressin molemmat kamarit. "Lainsäädännön kiistanalaiset osat on poistettu", sanoi republikaanisenaattori John McCain Arizonasta. Alun perin edustajainhuone hyväksyi toimenpiteen viime viikon perjantaina, mutta edustajainhuoneen lainsäätäjät joutuivat tarkistamaan sitä uudelleen sen jälkeen, kun senaatti poisti säännöksen, joka koski toisen maailmansodan aikaisten vaateiden maksamista Guamin asukkaille. Maksuista luovuttiin, koska jotkut senaattorit vastustivat korvausvaatimusten kustannuksia, sanoi Guamin demokraattinen edustaja Madeleine Bordallo. Lakiehdotus on erityisen tärkeä kongressin lainsäätäjille, koska se antaa heille mahdollisuuden valvoa Pentagonin toimintaa hyväksymällä menojen tason. Guantanamo Bayn linkki Tämänvuotisessa lakiesityksessä, joka sai kongressissa pitkälti kahden puolueen tuen, sovittiin 725 miljardin dollarin puolustusehdotuksista, joista 158,7 miljardia dollaria Irakin ja Afganistanin taisteluoperaatioihin. Jos presidentti hyväksyy toimenpiteen, se rajoittaisi edelleen Pentagonin mahdollisuuksia sulkea Guantanamo Bayn vankileiri ja kieltäisi vankien siirtämisen Yhdysvaltoihin. Lainsäädäntö myös korottaisi joukkojen palkkaa 1,4 prosentilla ja antaisi sotilaiden lapsille mahdollisuuden pysyä armeijan terveydenhuollon piirissä 26-vuotiaiksi asti. Lainsäädännön muita säännöksiä ovat mm: Epätyypilliseen tapaan toimenpide hyväksyttiin edustajainhuoneessa käymättä juurikaan keskustelua Afganistanin sodasta. Kongressin odotetaan myös äänestävän Yhdysvaltain ja Venäjän välisestä uudesta ydinasesopimuksesta sekä 9/11-terveydenhuoltolakiehdotuksesta vielä keskiviikkona ennen työpäivän päättymistä.</w:t>
      </w:r>
    </w:p>
    <w:p>
      <w:r>
        <w:rPr>
          <w:b/>
        </w:rPr>
        <w:t xml:space="preserve">Tulos</w:t>
      </w:r>
    </w:p>
    <w:p>
      <w:r>
        <w:t xml:space="preserve">Yhdysvaltain kongressi on hyväksynyt lakiehdotuksen, jonka mukaan Pentagon saa käyttää 160 miljardia dollaria (104 miljardia puntaa) Irakissa ja Afganistanissa tämän budjettivuoden aikana.</w:t>
      </w:r>
    </w:p>
    <w:p>
      <w:r>
        <w:rPr>
          <w:b/>
        </w:rPr>
        <w:t xml:space="preserve">Esimerkki 1.2754</w:t>
      </w:r>
    </w:p>
    <w:p>
      <w:r>
        <w:t xml:space="preserve">Russell HottenBusiness-toimittaja, BBC News Maineenhallintayhtiö Alvan raportin mukaan BA sijoittui 55. sijalle 65 lentoyhtiön joukossa. Lentoyhtiön huonon sijoituksen syiksi mainittiin muun muassa jumissa olevat matkustajat, tietotekniikkahäiriöt ja hakkerihyökkäyksen aiheuttama tietojen menettäminen. Alvan strategiapäällikkö Alastair Pickeringin mukaan BA:n profiilia ovat useiden vuosien ajan leimanneet onnettomuudet ja toiminnalliset ongelmat. "Se, mikä aluksi on saattanut vaikuttaa huonolta tuurilta tai huonolta suunnittelulta, voi nopeasti muuttua kertomukseksi ali-investoinneista; yhtiö asettaa osakkeenomistajien edut matkustajien ja työntekijöiden etujen edelle", hän sanoi. BA:n nimeen liittyy liikaa kielteisiä mielleyhtymiä. Ajat, jolloin lentoyhtiö mainosti itseään maailman suosituimpana lentoyhtiönä, ovat jo kauan sitten ohi, ja lentäjien ammattiliiton Balpan pääsihteeri Brian Struttonilla on pari syytä tähän: kustannusten leikkaaminen ja brändin tylsistyminen. Hän kertoi BBC:lle: "Johto haluaa puristaa viimeisenkin pennin ulos asiakkaista ja henkilökunnasta." Tämänviikkoinen lakko koskee palkkaa, mutta Strutton sanoo, että taustalla on laajempi asiayhteys - luottamuksen puute johtoa kohtaan. Lentäjät ja muu henkilökunta ovat jo pitkään valittaneet etujen vähenemisestä, kuten huonommista majoitusmahdollisuuksista pitkillä välilaskuilla. Niukkana aikana, kun BA oli toipumassa maailmanlaajuisesta taloudellisesta taantumasta, henkilökunta sanoo luopuneensa palkankorotuksista. Lentoyhtiön antelias eläkejärjestelmä on lakkautettu, mikä on säästänyt satoja miljoonia puntia. BA väittää kuitenkin, että yhtiö on kierrättänyt voittoja uusiin investointeihin lentoyhtiöön. Yhtiö sanoo käyttävänsä 6,5 miljardia puntaa uusiin lentokoneisiin, uusiin matkustamoihin ja WiFi:hen lentokoneissa. Balpan mukaan kapteenin palkka alkaa noin 78 000 punnasta, mutta ansiorakenteen muutokset merkitsevät sitä, että kadetin pääseminen tälle tasolle kestää nyt paljon kauemmin. Odotettiin, että kun lentoyhtiön talous elpyy, henkilöstö hyötyisi siitä. Strutton sanoo, että näin ei kuitenkaan ole tapahtunut, minkä vuoksi ihmiset, jotka hänen mukaansa ovat hyvin palkattuja, osallistuvat BA:n tähän mennessä suurimpaan työtaistelutoimenpiteeseen. BA on osa International Airlines Groupia (IAG), joka on sellaisten lentoyhtiöiden emoyhtiö, joihin kuuluvat Aer Lingus, Iberia, Level ja Vuelling. BA on kuitenkin konsernin suurin ja kannattavin osa. Viime vuonna BA:n liikevoitto kasvoi 11,6 prosenttia 1,95 miljardiin puntaan. Voitot kasvoivat myös tämän vuoden ensimmäisten kuuden kuukauden aikana. Helmikuussa IAG korotti osinkoa ja määräsi myös erityiskorvauksen. Vuonna 2009 BA:n silloinen toimitusjohtaja Willie Walsh (joka nykyisin johtaa IAG:tä) sanoi, että lentoyhtiö oli "selviytymistaistelussa". Kova kilpailu Atlantin ylittävillä reiteillä ja halpalentoyhtiöiden suosio Euroopan reiteillä edellyttivät radikaaleja toimia. Elvytys maksoi lähes 4 000 irtisanomista, ja kaikkien palkkoja leikattiin. "Säälittävää" Mutta nyt, kun nuo synkät ajat ovat ohi, lentäjät haluavat osallistua BA:n käänteen menestykseen, Strutton sanoo. "British Airwaysin on herättävä ja ymmärrettävä, että sen lentäjät haluavat tulla kuulluiksi. He ovat aiemmin ottaneet vastaan suuria palkanalennuksia auttaakseen yhtiötä vaikeiden aikojen yli. Nyt BA tekee miljardeja puntia voittoa, ja sen lentäjät ovat esittäneet oikeudenmukaisen, kohtuullisen ja kohtuuhintaisen palkka- ja etuusvaatimuksen." BA vakuuttaa, että se on juuri tarjoamassa osuutta talouden tervehdyttämiseen. BA:n toimitusjohtaja Alex Cruz kertoi BBC:lle, että kaikki lentoyhtiön työntekijät, eivät vain lentäjät, ovat tehneet uhrauksia. "Yhtiö tunnustaa sen. Siksi tämä 11,5 prosentin sopimus, joka on paljon inflaation yläpuolella... on hyvin, hyvin antelias sopimus", hän sanoi. Vaikutus henkilöstöön on tietenkin vain puolet tarinasta. Analyytikot sanovat, että mainehaitta voi olla valtava. Lakot ovat koskeneet noin 200 000 asiakasta, ja jos lisätoimia suunnitellaan, matkustajat menettävät väistämättä varauksia, kun he siirtyvät muualle. Cruz myönsi, että lakko "rankaisee asiakkaita" mutta myös "rankaisee brändiämme". Duncan Lyon, jonka lento peruttiin ja joka yrittää nyt saada 400 puntaa takaisin, yhtyi monien asiakkaiden tunteisiin, jotka ovat valittaneet joutuneensa soittamaan lukuisia puheluita BA:lle ja jotka kokevat, että viestintä on ollut puutteellista. Hänen viestinsä British Airwaysille? "Olette häpeäksi ja asiakaspalvelunne on surkeaa." Vaikka lakko on vakava, se ei ole ensimmäinen kerta, kun BA on joutunut kärsimään asiakkaiden myrskystä. Aiempien työtaistelutoimien lisäksi BA:n premium-palvelujen asteittainen purkaminen on ollut monien pitkäaikaisten asiakkaiden kipeä asia. Olipa kyse ilmaisten aterioiden poistamisesta lyhyen matkan lennoilta, kirjattavista matkatavaroista perittävien maksujen käyttöönotosta tai ilmaisten sanomalehtien lopettamisesta, BA:n uskolliset asiakkaat ovat löytäneet lentoyhtiössä monia asioita, joita he voivat surra. Matkustajamäärän kasvu on kuitenkin jatkunut vuosi vuodelta, ja lentoyhtiö tytäryhtiöineen kuljetti vuonna 2018 noin 45 miljoonaa ihmistä. Tämä saattaa liittyä paljolti siihen, että BA hallitsee Heathrow'n lentokenttää ja jotkut matkustajat kokevat, että heillä ei ole käteviä vaihtoehtoja. BA:n mukaan se kuitenkin korostaa reittiverkostonsa laajentamista ja investointeja palveluihin. Lentoyhtiöllä on nimittäin käynnissä 6,5 miljardin punnan investointiohjelma - nelivuotinen investointi 73 uuteen lentokoneeseen, koulutukseen ja palveluihin. Cruz kertoi BBC:lle, että kyseessä on BA:n historian suurin investointi. Alvan Pickeringin mielestä investoinnit voivat olla avainasemassa "matkustajakokemuksen uudistamisessa" ja "asiakkaiden kasvavan kyynisyyden" poistamisessa: "Tilanne ei ole suinkaan lopullinen."</w:t>
      </w:r>
    </w:p>
    <w:p>
      <w:r>
        <w:rPr>
          <w:b/>
        </w:rPr>
        <w:t xml:space="preserve">Tulos</w:t>
      </w:r>
    </w:p>
    <w:p>
      <w:r>
        <w:t xml:space="preserve">British Airwaysin satavuotisjuhlavuosi ei ole ollut suuri. Lentoyhtiö täytti virallisesti 100 vuotta 25. elokuuta, juuri kun tällä viikolla alkanut lentäjien kaksipäiväinen lakko alkoi saada kymmeniätuhansia asiakkaita paniikkiin.</w:t>
      </w:r>
    </w:p>
    <w:p>
      <w:r>
        <w:rPr>
          <w:b/>
        </w:rPr>
        <w:t xml:space="preserve">Esimerkki 1.2755</w:t>
      </w:r>
    </w:p>
    <w:p>
      <w:r>
        <w:t xml:space="preserve">Korit katosivat Cambridgessa sijaitsevasta myymälästä sen jälkeen, kun yhtiö alkoi asteittain luopua 5 punnan muovikasseista. Myymälässä on jäljellä enää 30-40 koria asiakkaita varten. Asdan tiedottajan mukaan yritys pyysi, että "ne harvat asiakkaat, jotka vievät korit kotiinsa, käyttäisivät niiden sijaan elinikäisiä pussejaan". Uusi 100 muovisen vihreän korin kuorma kadonneiden korien tilalle on määrä saapua Beehive Centre -myymälään ensi viikolla. Ohuista kertakäyttöisistä muovikasseista perittiin 5 pennin maksu vuonna 2015, mutta Asda lupasi helmikuussa lopettaa niiden myynnin tämän vuoden loppuun mennessä. Asdan myymälöissä ei enää täydennetä 5 pennin hintaisten pussien varastoja, kun ne loppuvat, mutta suurempia ja tukevampia 9 pennin hintaisia "elämän pusseja" on edelleen saatavilla. Tällä hetkellä Cambridgen tiedetään olevan ainoa Asda-kauppa, jossa on koripulaa. Asda, Sainsbury's, Tesco ja Morrisons ovat joko poistaneet kertakäyttöiset muovikassit käytöstä tai ovat parhaillaan poistamassa niitä. Muilla vähittäiskauppiailla on joissakin myymälöissä elektroniset tunnisteet koreissa ennaltaehkäisevänä toimenpiteenä, jotta asiakkaat eivät veisi niitä kotiin. Tesco sanoi, ettei se ole tietoinen vastaavista koriongelmista missään myymälässään, mutta eräs henkilö vastasi BBC:lle Twitterissä väittäen, että hänen paikallisessa myymälässään oli "valtava ongelma": Myös Morrisons sanoi, ettei se ollut tietoinen ongelmista, mutta eräs toinen henkilö Twitterissä kyseenalaisti, miksi Basingstoken myymälässä käytettiin tunnisteita: Sainsbury's sanoi, ettei se ole tietoinen ongelmista, jotka liittyisivät korien viemiseen sen myymälöistä. Saatat myös pitää tästä: Asdan tiedottaja sanoi: "Kuunneltuamme asiakkaitamme ja heidän huoliaan muovista, teimme päätöksen luopua kertakäyttöisistä muovikasseista kaikissa myymälöissämme vuoden loppuun mennessä. "Yritämme tehdä osamme ympäristön suojelemiseksi, ja pyydämme, että ne harvat asiakkaat, jotka vievät korit kotiin mukaansa, käyttäisivät sen sijaan elinkaarikasseja." Cambridgeshiren poliisi ilmoitti, ettei se ole saanut viimeisen kuukauden aikana ilmoituksia korien viemisestä kaupasta.</w:t>
      </w:r>
    </w:p>
    <w:p>
      <w:r>
        <w:rPr>
          <w:b/>
        </w:rPr>
        <w:t xml:space="preserve">Tulos</w:t>
      </w:r>
    </w:p>
    <w:p>
      <w:r>
        <w:t xml:space="preserve">Supermarkettijätti Asda ilmoitti, että se on joutunut tilaamaan kymmeniä uusia koreja, koska eräässä myymälässä on ollut pulaa, mikä on johtunut siitä, että asiakkaat ovat vieneet niitä kotiin.</w:t>
      </w:r>
    </w:p>
    <w:p>
      <w:r>
        <w:rPr>
          <w:b/>
        </w:rPr>
        <w:t xml:space="preserve">Esimerkki 1.2756</w:t>
      </w:r>
    </w:p>
    <w:p>
      <w:r>
        <w:t xml:space="preserve">Myynti kasvoi vuoden 2011 3538 autosta 3575 autoon vuonna 2012. Yhden prosentin kasvu oli kuitenkin paljon vähäisempää kuin kahden viime vuoden 31 ja 150 prosentin kasvu. Yhtiö kertoi laajentuneensa uusille markkinoille, mukaan lukien Latinalainen Amerikka. Ylellisyysmerkki kertoi, että se oli kohdannut vuonna 2012 useita haasteita, kuten maailmanlaajuinen liiketoiminnan epävarmuus ja poliittiset levottomuudet. Lisäksi se valmistautuu Phantom Series II:n tuotannon aloittamiseen ja on aloittanut laajennustyöt Goodwoodin tehtaalla West Sussexissa. Rolls-Roycen tuotevalikoimaan kuuluvat Phantom-autoperhe ja Ghost-malli. Myynti kasvoi 26 prosenttia Lähi-idässä, 21 prosenttia Manner-Euroopassa ja 18 prosenttia Aasian ja Tyynenmeren alueella. Yhtiö kertoi, että suurin osa autoista - 95 prosenttia Phantomeista ja 73 prosenttia Ghosteista - myytiin jossain määrin räätälöitynä. "Meillä oli erinomainen vuosi kohtaamistamme haasteista huolimatta, ja Rolls-Royce johtaa nyt erittäin ylellisten luksusautojen markkinoita huomattavalla marginaalilla", sanoi toimitusjohtaja Torsten Muller-Otvos.</w:t>
      </w:r>
    </w:p>
    <w:p>
      <w:r>
        <w:rPr>
          <w:b/>
        </w:rPr>
        <w:t xml:space="preserve">Tulos</w:t>
      </w:r>
    </w:p>
    <w:p>
      <w:r>
        <w:t xml:space="preserve">BMW:n omistama Rolls-Royce Motor Cars on raportoinut ennätyksellisestä automyynnistä kolmatta vuotta peräkkäin.</w:t>
      </w:r>
    </w:p>
    <w:p>
      <w:r>
        <w:rPr>
          <w:b/>
        </w:rPr>
        <w:t xml:space="preserve">Esimerkki 1.2757</w:t>
      </w:r>
    </w:p>
    <w:p>
      <w:r>
        <w:t xml:space="preserve">Kuusi ihmistä kuoli ja 10 loukkaantui, kun kaupungin jäteauto törmäsi jalankulkijoihin Glasgow'n keskustassa 22. joulukuuta. Kruununviraston mukaan ei ole todisteita siitä, että kuljettaja tai kaupunginhallitus olisi syyllinen onnettomuuteen. Se ilmoitti kuitenkin, että tragediaa koskeva kuolemantapaustutkimus järjestetään "mahdollisimman pian". Kuolleiden omaisille on ilmoitettu päätöksestä olla nostamatta syytettä. FAI:n tarkoituksena on selvittää onnettomuuden syy ja selvittää, mitä siitä voidaan oppia. Aiemmin tässä kuussa Glasgow City Councilin roska-auton kuljettaja Harry Clarke kertoi Daily Record -sanomalehdelle, että hän oli menettänyt tajuntansa ratissa eikä muistanut onnettomuudesta mitään. Clarke, 58, sanoi myös ymmärtävänsä, että surevat perheet ja loukkaantuneet haluavat vastauksia siihen, mitä tarkalleen ottaen oli tapahtunut. Roskakuorma-auto suistui hallinnasta Queen Streetillä ja törmäsi sitten Millennium-hotelliin George Squarella, lähellä kaupungin Queen Streetin rautatieasemaa. Monet auton alle jääneistä olivat olleet tekemässä jouluostoksia. Onnettomuutta tutkinut poliisi jätti ensimmäisen raporttinsa syyttäjille tammikuun lopussa. Reevel Alderson, BBC:n Skotlannin sisäasioiden kirjeenvaihtaja Juuri ennen joulua tapahtuneesta tragediasta kärsineiden perheiden lakimiehet ovat olleet tyytyväisiä ilmoitukseen, jonka mukaan tuomioistuinlaitosta pyydetään varmistamaan, että kuolemaan johtaneen onnettomuuden tutkinta voidaan järjestää mahdollisimman nopeasti. Syytetoimista tai FAI:n järjestämisestä Cluthan helikopteriturmassa, joka tapahtui 13 kuukautta ennen George Squaren murhenäytelmää, ei kuitenkaan ole vielä ilmoitettu. Tämä johtuu siitä, että Skotlannin poliisi suoritti roska-auton onnettomuuden tutkinnan Crown Office and Procurator Fiscal Servicen (COPFS) johdolla. Helikopteriturmasta COPFS odottaa yhä raporttia lento-onnettomuuksien tutkintaelimeltä (Air Accident Investigation Branch, AAIB), joka johti tapahtumien selvittämistä. Kyseessä oli puhtaasti rikostutkinta, jonka tarkoituksena oli selvittää, oliko jäteauton kuljettaja Harry Clarke rikkonut lakia ja oliko Glasgow'n kaupunginvaltuusto rikkonut terveys- ja turvallisuusmääräyksiä. Poliisi ja syyttäjät päättivät, että näin ei ollut tapahtunut. FAI voi kuitenkin kuulla todisteita Clarken terveydentilasta, jotka perustuvat hänen omaan todistukseensa ja potilastietoihin ennen onnettomuutta ja sen jälkeen. Poliisin raportti on nyt käsitelty Crown Counselissa, joka on kruununviraston vanhin lakimies. Kruununvirasto totesi lausunnossaan: "Crown Counsel on tullut siihen tulokseen, että kuorma-auton kuljettajaa ei pitäisi asettaa syytteeseen tästä traagisesta tapauksesta. "Katastrofaalisista seurauksista huolimatta ei ole todisteita, jotka viittaisivat siihen, että kuljettajan käyttäytyminen olisi ollut rikoslain vastaista. "Ei ole mitään todisteita, jotka tukisivat syytteen nostamista Glasgow'n kaupunginvaltuustoa vastaan terveys- ja turvallisuuskysymyksiin liittyvien terveys- ja turvallisuuslainsäädännön rikkomusten osalta. "Kruunun asianajajat ovat päättäneet, että tämän tragedian syistä olisi järjestettävä kuolemaan johtaneen onnettomuuden tutkinta sen varmistamiseksi, että tapauksen tosiseikkoja voidaan kuulla julkisesti." Glasgow'n kaupunginvaltuuston tiedottaja sanoi: "Annamme kaiken tarvittavan avun tutkimuksessa." Onnettomuudessa kuolleet kuusi ihmistä olivat opettaja Stephenie Tait, 29, Glasgow'sta, opiskelija Erin McQuade, 18, ja hänen isovanhempansa Lorraine, 69, ja Jack Sweeney, 68, Dumbartonista, West Dunbartonshiresta, verotyöntekijä Jacqueline Morton, 51, Glasgow'sta, ja 52-vuotias Gillian Ewing Edinburghista. Monia uhreja edustavan Thompsons Solicitorsin osakas Patrick McGuire sanoi, että FAI:n julkistaminen "aloittaa prosessin, jossa selvitetään, mitä tapahtui ja mikä aiheutti tämän hirvittävän onnettomuuden, joka on uhreille ja heidän omaisilleen äärimmäisen tärkeä". Hän lisäsi: "Päämieheni ja minä olemme erityisen iloisia siitä, että kruunu on ryhtynyt näin nopeasti käynnistämään kuolemaan johtaneen onnettomuuden tutkintaa. "Usein on käynyt niin, että ennen kuin FAI:n perustamista voi kulua vuosia, jos sellaista ylipäätään perustetaan. Tämä aiheuttaa uhreille ja heidän perheilleen lisää tuskaa. Siksi Crown Officea on kiitettävä sen nopeasta toiminnasta, joka kuvastaa suurta yleistä huolta tästä onnettomuudesta."</w:t>
      </w:r>
    </w:p>
    <w:p>
      <w:r>
        <w:rPr>
          <w:b/>
        </w:rPr>
        <w:t xml:space="preserve">Tulos</w:t>
      </w:r>
    </w:p>
    <w:p>
      <w:r>
        <w:t xml:space="preserve">Glasgow'n roska-auton kolarin seurauksena ei nosteta rikossyytteitä, on vahvistettu.</w:t>
      </w:r>
    </w:p>
    <w:p>
      <w:r>
        <w:rPr>
          <w:b/>
        </w:rPr>
        <w:t xml:space="preserve">Esimerkki 1.2758</w:t>
      </w:r>
    </w:p>
    <w:p>
      <w:r>
        <w:t xml:space="preserve">Poliisi kutsuttiin Barkerend Roadilla sijaitsevaan osoitteeseen sen jälkeen, kun ilmoitettiin laukausten laukauksista noin kello 23:30 BST sunnuntaina. Nainen löydettiin epäiltynä ampumahaavoista, ja hänet vietiin sairaalaan hoidettavaksi, jossa hänen tilansa on tiettävästi vakaa. Uskotaan, että kyseessä oli kohdennettu isku, ja tiet on suljettu Killinghall Roadin risteyksen lähellä. West Yorkshiren poliisin edustaja sanoi: "Alueella on tänään ylimääräisiä partioita, jotka rauhoittavat yhteisöä." Lisää tarinoita Yorkshiresta Seuraa BBC Yorkshirea Facebookissa, Twitterissä ja Instagramissa. Lähetä juttuideoita osoitteeseen yorkslincs.news@bbc.co.uk.</w:t>
      </w:r>
    </w:p>
    <w:p>
      <w:r>
        <w:rPr>
          <w:b/>
        </w:rPr>
        <w:t xml:space="preserve">Tulos</w:t>
      </w:r>
    </w:p>
    <w:p>
      <w:r>
        <w:t xml:space="preserve">Viisikymppistä naista on ammuttu Bradfordissa.</w:t>
      </w:r>
    </w:p>
    <w:p>
      <w:r>
        <w:rPr>
          <w:b/>
        </w:rPr>
        <w:t xml:space="preserve">Esimerkki 1.2759</w:t>
      </w:r>
    </w:p>
    <w:p>
      <w:r>
        <w:t xml:space="preserve">BBC:n vakoilutrilleri voitti leikkauksen ja äänen palkinnot palkinnoissa, joilla palkitaan kulissien takana työskenteleviä lahjakkuuksia. Myös The Crown, National Treasure ja Planet Earth II saivat kumpikin kaksi palkintoa. Bafta-tv-ehdokkaista vain The Night Managerin Tom Hollander oli ehdolla parhaaksi miessivuosaksi. Tämä oli yllätys sen jälkeen, kun sarja menestyi niin hyvin Golden Globe -palkinnoissa, joissa Tom Hiddleston, Olivia Colman ja Hugh Laurie saivat kaikki näyttelijäpalkinnot ja draama voitti myös Emmyn ohjaaja Susanne Bierille. Netflix-sarja The Crown - joka johtaa Bafta-tv-ehdokkuuksia - sai kaksi käsityöpalkintoa. Kuningatar Elisabet II:n varhaisesta hallituskaudesta kertova draama voitti pukusuunnittelusta sekä erikois-, visuaalisista ja graafisista tehosteista. Sir David Attenboroughin ohjaama Planet Earth II voitti kaksi yhdeksästä ehdokkuudestaan. Ne olivat valokuvapalkinto sen kaupunkijaksosta (joka sai vastaansa kolme muuta sarjan jaksoa) ja äänikategoria. National Treasure, jonka pääosassa Robbie Coltrane näyttelee historiallisista seksuaalirikoksista syytettyä koomikkoa, voitti ohjauksesta ja alkuperäisestä musiikista. Happy Valleyn käsikirjoittaja Sally Wainwright sai Bafta-palkinnon käsikirjoittamisesta. Kyseessä oli hänen kolmas Bafta-palkintonsa tässä kategoriassa ja hänen viides Bafta-palkintonsa kokonaisuudessaan. Mumin käsikirjoittaja Stefan Golaszewski voitti parhaan komedian käsikirjoituksen palkinnon voittaen Phoebe Waller-Bridgen elokuvasta Fleabag, Julia Davisin elokuvasta Camping ja Steve Cooganin, Neilin ja Rob Gibbonsin elokuvasta Alan Partridge's Scissored Isle. War and Peace, joka sai viisi palkintoa, voitti yhden palkinnon tuotantosuunnittelusta. Lisäksi Black Mirror sai yhden palkinnon maskeerauksesta ja hiussuunnittelusta, Hillsborough tosiasioihin perustuvasta leikkauksesta, Rillington Place kuvauksesta ja valaistuksesta sekä Ant &amp; Dec's Saturday Night Takeaway parhaasta monikameraohjauksesta. Bafta-erityispalkinnon alan merkittävästä panoksesta sai lavastemestari Bobby Warans. Hän on valmistanut rekvisiittaa lähes sataan viimeisten 40 vuoden suosituimpaan brittiläiseen televisio-ohjelmaan, kuten The Morecambe and Wise Show'hun, The Two Ronniesiin, Strictlyyn, Absolutely Fabulousiin sekä Ant &amp; Dec's Saturday Night Takeaway -ohjelmaan. Seuraa meitä Facebookissa, Twitterissä @BBCNewsEnts tai Instagramissa bbcnewsents. Jos sinulla on juttuehdotus, lähetä sähköpostia osoitteeseen entertainment.news@bbc.co.uk.</w:t>
      </w:r>
    </w:p>
    <w:p>
      <w:r>
        <w:rPr>
          <w:b/>
        </w:rPr>
        <w:t xml:space="preserve">Tulos</w:t>
      </w:r>
    </w:p>
    <w:p>
      <w:r>
        <w:t xml:space="preserve">TV Baftan ehdokkaat hylkäsivät sen suurelta osin, mutta The Night Manager on saanut kaksi Bafta-palkintoa.</w:t>
      </w:r>
    </w:p>
    <w:p>
      <w:r>
        <w:rPr>
          <w:b/>
        </w:rPr>
        <w:t xml:space="preserve">Esimerkki 1.2760</w:t>
      </w:r>
    </w:p>
    <w:p>
      <w:r>
        <w:t xml:space="preserve">Vuoden 2015 matkailututkimus osoitti, että vuonna 2015 vain 13 100 liikematkustajaa saapui päiväksi vuonna 2015, kun vuonna 2014 vastaava luku oli 21 600. Tämä merkitsee 39 prosentin laskua. Kaiken kaikkiaan liikematkustajia oli viime vuonna 11 000 vähemmän. Guernseyn kauppakamarin puheenjohtaja Tony Rowbotham piti tilannetta "valtavana pettymyksenä" ja syytti "kilpailukyvyttömiä" liikenneyhteyksiä. Kävijämäärät vakaat Hän sanoi: "Tämä on palautetta, jota olemme saaneet viimeisten kahden vuoden aikana. "Kamarin jäsenet [sanovat], että heidän on vaikea saada asiakkaita tulemaan tänne; nämä asiakkaat kokevat, että olemme liian kalliita, ja kustannukset ovat vertailukelpoisia, halusitpa tai et, meitä verrataan muihin lainkäyttöalueisiin." Tutkimus osoitti, että kävijämäärät kasvoivat vuosittain 0,8 prosenttia vuoteen 2014 verrattuna, mutta laskivat 7,8 prosenttia viimeisellä neljänneksellä. Osavaltioiden markkinointi- ja matkailujohtaja Mike Hopkins sanoi, että oli ollut "muutama vaikea kuukausi", ja neljännen neljänneksen luvut olivat "pettymys, varsinkin vuoden 2015 erittäin vahvan ensimmäisen vuosipuoliskon jälkeen". Hän sanoi: "Risteilymatkustajien ja ystävien ja sukulaisten luona vierailleiden vierailijoiden hyvä kehitys vuoden 2015 jälkipuoliskolla on auttanut pitämään kävijöiden ja oleskelevien vierailijoiden kokonaismäärän korkeana kalenterivuonna 2015 verrattuna vuoteen 2014." Yhden päivän työmatkojen määrä kasvoi viimeksi vuonna 2012, jolloin se nousi 1 % 33 900:aan.</w:t>
      </w:r>
    </w:p>
    <w:p>
      <w:r>
        <w:rPr>
          <w:b/>
        </w:rPr>
        <w:t xml:space="preserve">Tulos</w:t>
      </w:r>
    </w:p>
    <w:p>
      <w:r>
        <w:t xml:space="preserve">Yhden päivän työmatkalle Guernseyyn tulevien ihmisten määrä on laskenut jo kolmatta vuotta peräkkäin.</w:t>
      </w:r>
    </w:p>
    <w:p>
      <w:r>
        <w:rPr>
          <w:b/>
        </w:rPr>
        <w:t xml:space="preserve">Esimerkki 1.2761</w:t>
      </w:r>
    </w:p>
    <w:p>
      <w:r>
        <w:t xml:space="preserve">National Farmers Unionin (NFU) puheenjohtaja Minette Batters sanoi, että tuonnin salliminen olisi "moraalisesti vararikko". NFU vaati, että tuontia koskevista vähimmäisvaatimuksista on säädettävä laissa. Downing Street sanoi, että elintarvikestandardit suojattaisiin kaikissa kauppasopimuksissa. NFU:n vuotuisessa konferenssissa tiistaina Batters sanoi: "Kyse ei ole vain klooratusta kanasta. Kyse on laajemmasta periaatteesta. "Emme saa sitoa brittiläisten viljelijöiden käsiä standardien korkeimpaan portaaseen ja samalla päästää läpi elintarvikkeiden tuontia, joka ei ehkä yllä edes alimmalle portaalle." Hän sanoi, että "emme saa sitoa brittiläisten viljelijöiden käsiä standardien korkeimpaan portaaseen. Hän sanoi: "Jos allekirjoitamme kauppasopimuksen, jonka seurauksena satamamme, hyllymme ja jääkaappimme avataan elintarvikkeille, joiden tuottaminen täällä olisi laitonta, se olisi paitsi moraalisesti vararikkoa, myös mielisairaan tekosia." Batters vaati, että maatalouslakiehdotukseen, joka on parhaillaan parlamentin käsittelyssä, olisi sisällytettävä säännöt, joilla varmistetaan, että tänne ei tuoda elintarvikkeita, joiden tuottaminen täällä olisi laitonta. Yhdysvaltojen kaltaisissa maissa kana pestään joskus kloorilla tai muilla kemikaaleilla haitallisten bakteerien poistamiseksi. Tämä käytäntö kiellettiin Euroopan unionissa vuonna 1997 elintarviketurvallisuuteen liittyvien huolenaiheiden vuoksi. Pääministerin virallinen tiedottaja sanoi: "Yhdistynyt kuningaskunta on jo pitkään ollut maailman johtava maa elintarviketurvallisuuden ja eläinten hyvinvoinnin alalla, ja pidämme edelleen kiinni korkeista elintarviketurvallisuusvaatimuksistamme kaikissa tulevissa kauppasopimuksissa." EU aikoo vaatia, että Yhdistynyt kuningaskunta pitää kloorattua kanaa koskevan kiellon vaatimuksena kauppasopimukselle Brysselin kanssa, Guardian kertoi näkemiinsä asiakirjoihin vedoten. Toimenpiteen tarkoituksena on suojella Euroopan lihanvientiä, mutta se voi osoittautua mahdolliseksi kompastuskiveksi mahdollisessa sopimuksessa Yhdysvaltojen kanssa. Viime kuussa Yhdysvaltain valtiovarainministeri Steve Mnuchin sanoi, että Yhdysvallat haluaa sopia Britannian kanssa Brexitin jälkeisestä kauppasopimuksesta vuonna 2020. Uusi ympäristöministeri George Eustice sai sunnuntaina osakseen kritiikkiä, kun hän kieltäytyi sulkemasta pois kloorattua kanaa ja hormonikäsiteltyä naudanlihaa, joita tuotaisiin Yhdysvalloista uuden sopimuksen nojalla. EU kuitenkin uskoo, että kloorin käyttö lihantuotantoprosessin lopussa voisi olla keino kompensoida huonoja hygieniastandardeja, kuten likaisia teurastamoja. Vuonna 2020 Yhdistynyt kuningaskunta neuvottelee kauppasopimuksesta Brysselin kanssa, kun brexitin siirtymäaika päättyy 31. joulukuuta. Guardian-sanomalehden raporttien mukaan EU aikoo vaatia, että Britannia säilyttää klooratun kananlihan kiellon hintana kauppasopimuksesta blokin kanssa. Eusticen edeltäjä Theresa Villiers oli aiemmin kertonut BBC:lle, että Euroopan unionin nykyinen klooripestyä kanaa koskeva kielto siirretään Britannian lainsäädäntöön Brexitin jälkeen.</w:t>
      </w:r>
    </w:p>
    <w:p>
      <w:r>
        <w:rPr>
          <w:b/>
        </w:rPr>
        <w:t xml:space="preserve">Tulos</w:t>
      </w:r>
    </w:p>
    <w:p>
      <w:r>
        <w:t xml:space="preserve">Maatalousjohtajat ovat sanoneet, että olisi "hullua" allekirjoittaa kauppasopimus, joka sallii sellaisten elintarvikkeiden tuonnin, joiden tuottaminen Yhdistyneessä kuningaskunnassa olisi laitonta, kuten klooratun kananlihan.</w:t>
      </w:r>
    </w:p>
    <w:p>
      <w:r>
        <w:rPr>
          <w:b/>
        </w:rPr>
        <w:t xml:space="preserve">Esimerkki 1.2762</w:t>
      </w:r>
    </w:p>
    <w:p>
      <w:r>
        <w:t xml:space="preserve">Caroline HawleyWorld Affairs -kirjeenvaihtaja Kahdeksankymmenvuotias Garcia on sidottu taloon ahtaassa kunnallisasunnossa Etelä-Lontoossa. Hän on vammautunut kidutuksen vuoksi, jonka hän kärsi syyskuussa 1973 tapahtuneen pidätyksensä jälkeen. "Olen elossa", hän sanoo. "Mutta se tuntuu elävältä kuolemalta." Hänen etuhampaansa puuttuvat. Hänen kasvoillaan on yhä arpi, jossa häntä lyötiin kiväärin perällä otsaan. Hänellä on jatkuvia kipuja lähes neljä vuosikymmentä sitten saamistaan pahoinpitelyistä. "Se vaikuttaa minuun yhä joka päivä", hän sanoo. "Aina kun kampaan hiukseni tai ajan partani, näen arpeni ja sen, ettei minulla ole hampaita, ja ajattelen Pinochetia. "Päätäni särkee. Tarvitsen kuulolaitetta kuullakseni kunnolla. Minun on vaikea kävellä, koska selkärankani melkein murtui. He laittoivat sähköä silmiini, kiveksiini ja suuhuni", hän muistelee. Merkittävä tapaus Tämä on tarina siitä, mitä kidutus teki yhdelle ainoalle miehelle - ja siitä varjosta, jonka se on heittänyt hänen perheelleen. Garcia oli kenraali Pinochetin syrjäyttämän vaaleilla valitun presidentin Salvador Allenden poliittinen kannattaja. Hänet oli kuvattu entisen johtajan kanssa, ja häntä kidutettiin, kun häntä kuulusteltiin Allenden ministerien olinpaikasta. Pinochetin hallinto karkotti hänet Yhdistyneeseen kuningaskuntaan vuonna 1975, ja hän hakee moraalista vahingonkorvausta Costa Ricassa sijaitsevan Amerikan valtioiden välisen ihmisoikeustuomioistuimen kautta, jonka tuomiota odotetaan lähiaikoina. Taistelu oikeuden puolesta on kestänyt lähes puolet Garcian elämästä. Ihmisoikeusaktivistit pitävät tapausta käänteentekevänä. Yksi monista "Garcia Luceron tapauksen taustalla on yli 200 000 muuta karkotettua tai maanpakoon pakotettua henkilöä, joista monia myös kidutettiin. Yritämme tehdä heidät ja heidän oikeutensa oikeuteen näkyväksi maailmalle", sanoo Clara Sandoval, joka on asianajaja hyväntekeväisyysjärjestö Redressissä, joka edustaa Garcia Luceroa. Chilen hallitus väittää, että se on jo maksanut riittävät korvaukset kenraali Pinochetin aikana tapahtuneista väärinkäytöksistä. Hänen asianajajiensa mukaan ketään ei ole kuitenkaan asetettu vastuuseen Garcian kidutuksesta, eikä hän ole maanpaossaan saanut korvauksia. Sandovalin mukaan tapauksen keskeisenä tavoitteena on pakottaa Chile suorittamaan perusteellisempi tutkimus siitä, mitä Garcian kaltaisille ihmisille tapahtui, ja varmistaa, että syyllisiä rangaistaan. "Sillä ei ole merkitystä, että kyse on 80-vuotiaasta miehestä, joka asuu Yhdistyneessä kuningaskunnassa. Hän haluaa ja hänellä on edelleen oikeus saada oikeutta", hän sanoo. "Tämä on hieno tapaus, joka osoittaa, että 40 vuotta myöhemmin emme anna rankaisemattomuuden vallita. Meidän on estettävä tällaisten asioiden toistuminen." Garcia ei tiedä kiduttajiensa henkilöllisyyttä, koska hänen silmänsä oli sidottu. "Siksi haluan täydellisen tutkinnan, jotta saadaan selville, kuka tämän minulle teki", hän sanoo. "Oli ihme, etten jäänyt halvaantuneeksi ja aivovaurioituneeksi." Henkiset arvet Hänen vanhin tyttärensä Maria Elena kuvailee, miten tuskallista on nähdä isänsä kärsivän yhä - fyysisesti ja henkisesti - neljä vuosikymmentä myöhemmin, kun hän kamppailee masennuksen ja vihan kanssa. "Henkisiä arpia ei voi vain ommella tai tikata kiinni", hän sanoo. "Jatkat elämääsi sen kanssa, mitä mielessäsi on." Hän sanoo, että hänen isänsä, suuri persoona, joka työskenteli Santiagon kilparadalla, on "täysin erilainen" ihminen kuin se nautiskelija, jonka kanssa hän kasvoi. "Hän vihelteli ja lauloi suihkussa", Maria Elena sanoo. "Hän oli hyvin seurallinen. Hän rakasti elämää." Garcia, jota pidettiin kidutuksen jälkeen pahamaineisella Chacabucon keskitysleirillä Atacaman autiomaassa, kertoo, että pahin hetki oli, kun sotilaat uhkasivat ampua hänen kuusivuotiasta tytärtään selkään ja tappaa hänet. "Haluan joka päivä jossain vaiheessa räjähtää vihasta. Mikä tahansa voi laukaista minut - minusta tuntuu, etten ole mitään", hän kertoi BBC:lle. Perheen mukaan hänen taistelunsa oikeuden puolesta auttaa häntä kuitenkin nousemaan sängystä. "Jos voitan jutun, se auttaa minua saamaan takaisin itsetuntoni ja antaa minulle mahdollisuuden elää loppuelämäni arvokkaasti", Garcia sanoo. "Tämä tapaus ei ole vain minua varten, vaan myös muita varten".</w:t>
      </w:r>
    </w:p>
    <w:p>
      <w:r>
        <w:rPr>
          <w:b/>
        </w:rPr>
        <w:t xml:space="preserve">Tulos</w:t>
      </w:r>
    </w:p>
    <w:p>
      <w:r>
        <w:t xml:space="preserve">Neljäkymmentä vuotta kenraali Augusto Pinochetin sotilasvallankaappauksen jälkeen Chilessä Leopoldo Garcia Lucero on yksi monista hänen hallintonsa uhreista, jotka yhä odottavat oikeutta.</w:t>
      </w:r>
    </w:p>
    <w:p>
      <w:r>
        <w:rPr>
          <w:b/>
        </w:rPr>
        <w:t xml:space="preserve">Esimerkki 1.2763</w:t>
      </w:r>
    </w:p>
    <w:p>
      <w:r>
        <w:t xml:space="preserve">Nettotulos nousi ensimmäisellä neljänneksellä 93 miljardiin Korean woniin (87 miljoonaa dollaria; 52 miljoonaa puntaa), kun se vuotta aiemmin oli 22 miljardia wonia. Televisioita valmistavan kodin viihdeyksikön myynti oli 4,95 miljardia wonia, mikä on 2,6 prosenttia enemmän kuin viime vuoden vastaavalla neljänneksellä. Myös matkapuhelinyksikkö suoriutui hyvin ja toimitti ensimmäisellä neljänneksellä 12,3 miljoonaa älypuhelinta. Toimitukset kasvoivat 19 prosenttia viime vuoden vastaavaan ajanjaksoon verrattuna. LG:n odotetaan julkaisevan G3-älypuhelimensa vuoden puoliväliin mennessä. Laaja tuotevalikoima Eteläkorealainen viihde-elektroniikkajätti valmistaa ja myy monenlaisia tuotteita pesukoneista ja jääkaapeista älypuhelimiin ja televisioruutuihin. Yhtiö aikoo laajentaa teräväpiirtotelevisiomallivalikoimaansa useammalla kokoluokalla ja hintatasolla vastapainoksi alan tiukalle kilpailulle. Kodinkoneyksikön osalta suunnitelmissa on tuoda markkinoille uusia pesukone- ja jääkaappimalleja.</w:t>
      </w:r>
    </w:p>
    <w:p>
      <w:r>
        <w:rPr>
          <w:b/>
        </w:rPr>
        <w:t xml:space="preserve">Tulos</w:t>
      </w:r>
    </w:p>
    <w:p>
      <w:r>
        <w:t xml:space="preserve">Etelä-Korealainen LG Electronics raportoi ensimmäisen neljänneksen voittonsa kasvaneen yli 300 prosenttia, mikä johtui televisioita valmistavan osastonsa myynnin kasvusta.</w:t>
      </w:r>
    </w:p>
    <w:p>
      <w:r>
        <w:rPr>
          <w:b/>
        </w:rPr>
        <w:t xml:space="preserve">Esimerkki 1.2764</w:t>
      </w:r>
    </w:p>
    <w:p>
      <w:r>
        <w:t xml:space="preserve">Argyllissa asuva Martha Payne on nyt kirjannut yli kolme miljoonaa katselukertaa NeverSeconds-blogiinsa . Argyll and Bute Council sanoi, että blogin uutisointi lehdistössä oli saanut catering-henkilökunnan pelkäämään työpaikkojensa puolesta. Neuvoston johtaja Roddy McCuish kertoi myöhemmin BBC:lle, että hän oli määrännyt johtavat virkamiehet kumoamaan kiellon välittömästi. Koulutytön isä David Payne, joka auttoi häntä blogin perustamisessa, oli tyytyväinen päätökseen. Martha alkoi julkaista kuvia Lochgilpheadin peruskoulun lounaistaan 30. huhtikuuta. Hän antoi jokaiselle aterialle "food-o-meterin" ja terveysluokituksen ja laski, kuinka monta suupalaa häneltä kului aterian syömiseen. Hän oli käyttänyt blogia kerätäkseen rahaa Mary's Meals -hyväntekeväisyysjärjestölle. Torstai-iltana julkaistussa kirjoituksessa Martha kuitenkin kertoi, että hänen rehtorinsa käski häntä olemaan ottamatta enää valokuvia blogia varten. Postauksessa luki otsikolla "Hyvästi": "Tänä aamuna matematiikassa rehtorini vei minut ulos luokasta ja vei toimistoonsa. Hyväntekeväisyysblogi "Minulle sanottiin, etten voi ottaa enää valokuvia kouluruokailustani, koska sanomalehdessä oli tänään otsikko."." Valtuuston päätös kiellon määräämisestä tuli sen jälkeen, kun Daily Record -sanomalehti oli julkaissut valokuvan Marthasta kokki Nick Nairnin rinnalla otsikolla "Aika antaa potkut ruokailijattarille". BBC:n Good Morning Scotland -ohjelmassa puhunut Payne sanoi, että hänen tyttärensä ei ollut tyytyväinen neuvoston päätökseen. Hän lisäsi: "Ymmärrän, että se on aiheuttanut painostusta eri puolilta maailmaa ja median kiinnostusta, mutta se ei todellakaan ole meidän hallinnassamme. "Tuemme kuitenkin koulua - se, että häntä on kannustettu bloggaamaan ja että hän on saanut luvan tehdä tämän, on osoitus koulun toiminnasta. "Kaikki keittiössä ovat olleet Marthalle ihania, ja hän nauttii lounaasta joka päivä." Perjantaiaamuun mennessä neuvoston päätös oli herättänyt raivokkaita reaktioita sosiaalisessa mediassa. Paikallinen kansanedustaja Mike Russell, Skotlannin opetusministeri, twiittasi, että hän kirjoittaisi paikallisena kansanedustajana neuvoston toimitusjohtajalle ja vaatisi "typerän" kiellon kumoamista. Työpaikkapelkoja Julkkiskokki Jamie Oliver twiittasi: "Pysy vahvana, Martha", ennen kuin kehotti 2,3 miljoonaa seuraajansa twiittaamaan viestin uudelleen. Argyll and Bute Council antoi myöhemmin lausunnon, jossa se puolusti kantaansa ja väitti, että blogin uutisointi tiedotusvälineissä oli saanut ravintolatyöntekijät pelkäämään työpaikkojensa puolesta. Se lisäsi: "Ladatut valokuvat näyttävät edustavan vain murto-osaa oppilaiden käytettävissä olevista vaihtoehdoista, joten neuvosto on päättänyt lopettaa valokuvien ottamisen koulun ruokalassa". "Neuvoston ylempi henkilökunta ja Marthan isä ovat keskustelleet asiasta, mutta huolimatta siitä, että Martha on myöntänyt, että tiedotusvälineiden uutisointi on aiheuttanut näitä aiheettomia hyökkäyksiä, hän on ilmoittanut jatkavansa blogin pitämistä." Argyll and Bute Councilin yhdyskuntapalvelujen johtaja Cleland Sneddon kertoi BBC:lle, että koulun ruokapalveluhenkilökunta oli joutunut "kyyneliin" lehtikirjoittelun vuoksi. McCuish kertoi kuitenkin myöhemmin BBC:n Radio 4:n World at One -ohjelmassa, että hän oli määrännyt johtavat virkamiehet kumoamaan kiellon välittömästi. Hän sanoi: McCushis sanoi: "On hyvä asia muuttaa mielensä, ja olen todellakin tehnyt niin." Hän sanoi: "On hyvä asia muuttaa mielensä, ja olen todellakin tehnyt niin." McCuish sanoi, ettei hän ollut vielä voinut ilmoittaa Marthalle valokuvauskiellon kumoamisesta, mutta hän oli sopinut tapaamisesta Marthan isän kanssa ensi torstaina keskustellakseen "jatkosta". "Illallishuippukokous" BBC:n haastattelussa Marthan isä sanoi olevansa todella iloinen tyttärensä puolesta siitä, että kielto oli kumottu. Hän lisäsi: "Hän odottaa innolla, että voi ottaa valokuvia ruuastaan ja kirjoittaa siitä, kuten hän on tehnyt tähänkin asti". Kiellon aiheuttama julkisuus auttoi koulutyttöä murskaamaan 7 000 punnan varainkeruutavoitteensa Mary's Meals -hyväntekeväisyysjärjestölle - perjantai-iltapäivään mennessä oli tehty yhteensä yli 30 000 punnan lahjoitukset. Torstai-iltana summa oli vain noin 2 000 puntaa. Mary's Meals -järjestön tiedottaja sanoi: "Olemme häkeltyneitä valtavasta reaktiosta, joka on saanut monet ihmiset lahjoittamaan hänen online-lahjoitussivulleen. "Tämän fantastisen tuen ansiosta Martha on nyt kerännyt tarpeeksi rahaa, jotta hän voi rakentaa keittiön Malawiin lapsille, jotka saavat Mary's Meals -aterioita osana Sponsor A School -aloitettamme, ja hän on rikkonut ennätyksen, jolla hän on saavuttanut Sponsor A School -verkkovarainhankintatavoitteen nopeimmin". Martha julkaisi blogissaan muun muassa kuvia, joissa hänen kahden punnan lounaansa koostui pizzaviipaleesta, kroketista, sokerimaisseista ja kuppikakusta. Martha kirjoitti: "Olen kasvava lapsi ja minun on keskityttävä koko iltapäivä, enkä pysty siihen yhdellä kroketilla. Luuleeko kukaan teistä, että pystyisitte siihen?"</w:t>
      </w:r>
    </w:p>
    <w:p>
      <w:r>
        <w:rPr>
          <w:b/>
        </w:rPr>
        <w:t xml:space="preserve">Tulos</w:t>
      </w:r>
    </w:p>
    <w:p>
      <w:r>
        <w:t xml:space="preserve">Kiistelty kielto, joka esti yhdeksänvuotiasta tyttöä valokuvaamasta kouluruokailuaan, on kumottu internetissä syntyneen protestimyrskyn jälkeen.</w:t>
      </w:r>
    </w:p>
    <w:p>
      <w:r>
        <w:rPr>
          <w:b/>
        </w:rPr>
        <w:t xml:space="preserve">Esimerkki 1.2765</w:t>
      </w:r>
    </w:p>
    <w:p>
      <w:r>
        <w:t xml:space="preserve">Stephen Miller sanoi yhdysvaltalaisille tiedotusvälineille, että tuomioistuimen päätös oli "oikeudellinen vallan anastaminen" ja että "presidentin valtuudet ovat tässä asiassa kiistattomat". Tuomioistuin torjui torstaina Trumpin yrityksen ottaa kielto uudelleen käyttöön. Hänen antamallaan määräyksellä kiellettiin seitsemästä pääasiassa muslimimaasta tulevien kansalaisten pääsy Yhdysvaltoihin. Kielto aiheutti kaaoksen Yhdysvaltain lentokentillä ja herätti mielenosoituksia eri puolilla maata. Kieltoa vastaan on nostettu useita kanteita, ja liittovaltion tuomari on antanut väliaikaisen valtakunnallisen eston matkustuskiellolle. Trump on sanonut, että hän saattaa taistella asiaa vastaan tuomioistuimessa, mutta hän voi myös harkita uuden määräyksen antamista. Fox News Sunday -ohjelmassa puhunut Miller syytti Yhdysvaltain 9. piirin vetoomustuomioistuinta, joka vahvisti Trumpin määräyksen eston, "ylilyönnistä". Hän kertoi myös ABC:n This Week -ohjelmassa: "Meillä on tässä maassa tasavertaiset hallitushaarat. Oikeuslaitos ei ole ylin oikeusaste." Yhdysvaltain valvontajärjestelmän mukaan tuomioistuimet voivat julistaa lait tai presidentin toimet perustuslain vastaisiksi. Lisää tästä jutusta: Yhdysvaltain hallitus on väittänyt, että presidentillä on parhaat edellytykset tehdä päätöksiä kansallisesta turvallisuudesta ja että kielto ei syrji muslimeja. Viime viikolla keskeyttämisen vahvistaneet kolme vetoomustuomioistuimen tuomaria sanoivat kuitenkin, että hallitus ei ollut esittänyt "mitään todisteita siitä, että yksikään määräyksessä mainituista maista kotoisin oleva ulkomaalainen" olisi tehnyt terrori-iskun Yhdysvaltojen maaperällä. Kieltoa vastaan on nostettu kanteita 14 osavaltiossa. Washingtonin ja Minnesotan osavaltiot ovat väittäneet, että matkustuskielto on perustuslain vastainen ja haitallinen niiden asukkaille, yrityksille ja yliopistoille. Washingtonin osavaltion oikeusministeri Bob Ferguson kertoi sunnuntaina ABC:lle, että nykyinen määräys on "lainvastainen" ja että sillä on "epäasiallinen motiivi", koska sen tarkoituksena on syrjiä muslimeja. Tarvittaessa hän voisi pyytää hallituksen virkamiehiä todistamaan ja tutkia "asiakirjoja ja sähköposteja päästäkseen sen taakse, mikä todella motivoi tuota toimeenpanomääräystä", hän lisäsi. Mitä määräyksessä sanottiin?</w:t>
      </w:r>
    </w:p>
    <w:p>
      <w:r>
        <w:rPr>
          <w:b/>
        </w:rPr>
        <w:t xml:space="preserve">Tulos</w:t>
      </w:r>
    </w:p>
    <w:p>
      <w:r>
        <w:t xml:space="preserve">Valkoisen talon huippuneuvonantaja on hyökännyt Yhdysvaltain liittovaltion vetoomustuomioistuinta vastaan, koska se piti voimassa Trumpin matkustuskieltomääräyksen keskeyttämistä koskevan päätöksen.</w:t>
      </w:r>
    </w:p>
    <w:p>
      <w:r>
        <w:rPr>
          <w:b/>
        </w:rPr>
        <w:t xml:space="preserve">Esimerkki 1.2766</w:t>
      </w:r>
    </w:p>
    <w:p>
      <w:r>
        <w:t xml:space="preserve">Perthissä sijaitseva yritys ilmoitti ryhtyneensä tähän toimenpiteeseen, koska se oli huomannut, että monet ihmiset kokivat puhelut tungetteleviksi. Jatkossa SSE ottaa yhteyttä vain sellaisiin nykyisiin tai potentiaalisiin asiakkaisiin, jotka ovat suostuneet puheluun. Muutos koskee SSE:n energiantoimittajien tuotemerkkejä Southern Electric, Scottish Hydro ja Swalec. Kuluttajajärjestö Which?:n hiljattain tekemän tutkimuksen mukaan kahdeksan kymmenestä haastatellusta oli saanut ei-toivotun puhelun viimeisen kuukauden aikana, ja kahdeksan prosenttia oli saanut vähintään 50 puhelua. Neljäsosa vastaajista sanoi myös, että kylmät puhelut pelottavat heitä. "Out of the blue" -konsernin vähittäiskaupan toimitusjohtaja Will Morris sanoi: "Kukaan ei pidä yllättävistä myyntipuheluista, joten lopetamme ne. "Ei ole väliä, että muut energiayhtiöt tai muut toimialat tekevät niin edelleen. "SSE:n kaltaisen yrityksen, joka on sitoutunut tarjoamaan erinomaisen asiakaskokemuksen, ei pitäisi enää tehdä kylmäkutsuja". "Haluamme olla yritys, joka myy itse itseään, joka on tunnustettu alan parhaaksi ja josta ihmiset haluavat ostaa." Morris lisäsi: "Päätös lopettaa ei-toivotut puhelut on osa tämän yrityksen kehittämistä ja osoittaa, että olemme sitoutuneet tarjoamaan asiakkaillemme sitä, mitä he haluavat." SSE:n mukaan se keskittyy nyt varmistamaan, että nykyiset asiakkaat saavat parhaat mahdolliset tuotteet, sopimukset ja asiakaspalvelun. Päätös lopettaa puhelinmyynti vaikuttaa 70 virkaan Thatchamissa, Berkshiressä, ja noin 30 toimistotehtävään St Mellonsissa, Cardiffissa. SSE sanoi aikovansa "mahdollisuuksien mukaan" sijoittaa henkilöstön muualle yrityksessä. SSE lisäsi, että perustetaan pieni tiimi, joka vastaa potentiaalisten asiakkaiden saapuviin puheluihin, mutta se ei soita ei-toivottuja puheluita ulospäin. Huhtikuussa Ofgem määräsi SSE:lle 10,5 miljoonan punnan sakon kaasun ja sähkön virheellisestä myynnistä. Sääntelyviranomaisen mukaan virheellinen myynti liittyi puhelinmyyntiin, myymälöissä tapahtuvaan myyntiin ja ovimyyntiin. Heinäkuussa 2011 SSE keskeytti kaiken ovimyyntitoimintansa Yhdistyneessä kuningaskunnassa kaksi kuukautta sen jälkeen, kun tuomioistuin oli todennut, että SSE:n myyntiagentit olivat käyttäneet harhaanjohtavia myyntikirjoituksia puhuessaan ihmisille heidän ovellaan. Yhtiö totesi tuolloin, että provisiopohjainen ovimyynti ei ollut "enää tehokas tapa" hankkia asiakkaita.</w:t>
      </w:r>
    </w:p>
    <w:p>
      <w:r>
        <w:rPr>
          <w:b/>
        </w:rPr>
        <w:t xml:space="preserve">Tulos</w:t>
      </w:r>
    </w:p>
    <w:p>
      <w:r>
        <w:t xml:space="preserve">Energiatoimittaja SSE on ilmoittanut lopettaneensa ei-toivottujen puhelujen soittamisen potentiaalisille asiakkaille.</w:t>
      </w:r>
    </w:p>
    <w:p>
      <w:r>
        <w:rPr>
          <w:b/>
        </w:rPr>
        <w:t xml:space="preserve">Esimerkki 1.2767</w:t>
      </w:r>
    </w:p>
    <w:p>
      <w:r>
        <w:t xml:space="preserve">Ruuhkautuminen itään päin Cardiff Gaten liittymästä 30 Malpas Roadin liittymään 26 vaikutti myös ruuhka-aikaan A48-tiellä, joka johtaa M4-tien liittymään 29. Moottoritien yksi kaista oli tukossa törmäysten jälkeen hieman ennen aamukahdeksaa. Ajoneuvot on nyt saatu talteen. Traffic Walesin kameroiden mukaan jonot ovat purkautuneet ja alueen liikennevirta on palautunut normaaliksi.</w:t>
      </w:r>
    </w:p>
    <w:p>
      <w:r>
        <w:rPr>
          <w:b/>
        </w:rPr>
        <w:t xml:space="preserve">Tulos</w:t>
      </w:r>
    </w:p>
    <w:p>
      <w:r>
        <w:t xml:space="preserve">Cardiffin ja Newportin välisellä M4-tiellä kahdeksan mailin pituiset jonot ovat purkautuneet neljän ajoneuvon onnettomuuden jälkeen.</w:t>
      </w:r>
    </w:p>
    <w:p>
      <w:r>
        <w:rPr>
          <w:b/>
        </w:rPr>
        <w:t xml:space="preserve">Esimerkki 1.2768</w:t>
      </w:r>
    </w:p>
    <w:p>
      <w:r>
        <w:t xml:space="preserve">Eräässä tapauksessa asennettiin "vääränpuoleinen proteesi", ja toisessa tapauksessa potilaaseen jätettiin tuppo. Plymouthissa sijaitsevassa Derrifordin sairaalassa sattuneet tapaukset paljastettiin hallituksen asiakirjoissa ennen perjantaina pidettävää kokousta. Sairaala on pyytänyt anteeksi ja todennut, että "kattavat tutkimukset" ovat käynnissä. Väärään paikkaan tehty leikkaus tehtiin vuonna 2010, mutta se huomattiin vasta maaliskuussa 2015 eli samassa kuussa kuin "säilytetty tuppo". 'Toisinaan sattuu virheitä' Sairaalan tiedottaja sanoi, että "vääränpuoleisen proteesin" löytyminen huhtikuussa 2015 saattoi viitata polven, olkapään tai lonkan kaltaiseen niveleen. Plymouth Hospitals NHS Trustin toimitusjohtaja Ann James sanoi: "Olemme pyytäneet henkilökohtaisesti anteeksi potilailta, joita asia koskee, ja olemme erittäin pahoillamme, että näitä virheitä on tapahtunut." Trustin mukaan se hoitaa vuosittain puolta miljoonaa potilasta. "Mutta koska henkilökuntamme on inhimillistä, hyvin satunnaisesti sattuu virheitä ja asiat eivät suju suunnitellusti", James sanoi. Trustin tiedottaja kieltäytyi antamasta tarkempia tietoja tapauksista "potilasluottamuksellisuussyistä". Derrifordin sairaala joutui "mustaan hälytystilaan" tammi- ja helmikuussa, kun se ei kyennyt selviytymään sisään tulevien potilaiden määrästä. Care Quality Commission tutki Derrifordin sairaalaa vuonna 2013 sen jälkeen, kun vuoden sisällä oli sattunut kahdeksan tapausta, joita ei ollut koskaan tapahtunut.</w:t>
      </w:r>
    </w:p>
    <w:p>
      <w:r>
        <w:rPr>
          <w:b/>
        </w:rPr>
        <w:t xml:space="preserve">Tulos</w:t>
      </w:r>
    </w:p>
    <w:p>
      <w:r>
        <w:t xml:space="preserve">Väärään ruumiinosaan tehty leikkaus jäi huomaamatta viideksi vuodeksi, ja kyseessä oli yksi kolmesta sairaalassa sattuneesta "ei koskaan tapahtuneesta tapauksesta".</w:t>
      </w:r>
    </w:p>
    <w:p>
      <w:r>
        <w:rPr>
          <w:b/>
        </w:rPr>
        <w:t xml:space="preserve">Esimerkki 1.2769</w:t>
      </w:r>
    </w:p>
    <w:p>
      <w:r>
        <w:t xml:space="preserve">Itsenäisten koulujen neuvoston puheenjohtaja Barnaby Lenon julkaisi neuvot neuvoston verkkosivuilla. Hän sanoi: "Se voi tuntua paljolta, mutta parhaat arvosanat saavat oppilaat tekevät näin paljon töitä." Opettajien ja muiden asiantuntijoiden mukaan se oli kuitenkin "epärealistinen" ja saattoi aiheuttaa oppilaille liikaa paineita. Harrow Schoolin rehtorina vuonna 2011 eläkkeelle jäänyt Lenon antoi viisi vinkkiä, joihin kuuluu muun muassa aamuyhdeksältä aloittaminen ja työskentely enintään kaksi tuntia kerrallaan ennen taukoa. Hän sanoi: Lenon sanoi: "Parhaat GCSE- ja A-level-tulokset eivät mene fiksuimmille oppilaille - ne menevät niille, jotka ovat tarkistaneet pääsiäislomalla." "Työ- ja yksityiselämän tasapaino" Hänen tarkistamisaikataulunsa tarkoittaisi 100 tuntia työtä 14 päivän aikana pääsiäisloman aikana, ja istunnot toistettaisiin kesälukukaudella ja ennen tenttiä. Belfastilainen opettaja Stephen Cumper sanoi, että neuvot olivat "täyttä hölynpölyä". "Lapsilla on oltava työ- ja yksityiselämän tasapaino", hän sanoi. Colleen Shelley, yksityisen tyttökoulun opettaja Hertfordshiressä, sanoi: "Se ei ole missään nimessä hyväksyttävää. Se ei ole realistista. "Me aikuiset emme toimi niin työympäristössä. Työskentelyn pitäisi olla jaksottaista - opiskele maltillisesti ja pidä taukoja." Nuorten aivoja tutkiva Lontoon University College Londonin psykologian professori Sarah-Jayne Blakemore sanoi, että teini-ikäiset ovat jo valmiiksi stressaantuneita. Hän sanoi Twitterissä: "Tämä nuorten sukupolvi on valtavan paineen alla, akateemisesti, sosiaalisesti...". En ole varma, että tällaiset suositukset auttavat paljon." Eräs vanhempi, Serian Walker, joka on myös poliisi, sanoi, että hän oli ammatissaan käsitellyt itsemurhia, joita olivat tehneet lapset, jotka eivät kestäneet paineita. Cardiffista kotoisin oleva Walker kertoi, että hänellä oli vaikeuksia saada 15-vuotias tyttärensä pitämään taukoa kertauksesta. "Tiedän, että hän ei nuku hyvin ja että hän on onneton. Tietenkin haluan hänen menestyvän, mutta en mielenterveyden kustannuksella", hän sanoi. West London Free Schoolin rehtori Clare Wagner piti Lenonin vinkkejä "erinomaisina neuvoina". Myös eräs tuore A-tason opiskelija tuki Lenonin neuvoja. Natasha, joka opiskelee nyt viimeistä vuotta Lontoon Queen Mary University of Londonissa, kertoi, että hän opiskeli pääsiäislomalla vähintään seitsemän tuntia päivässä GCSE- ja A-level-tutkintojensa aikana. "Jälkikäteen ajateltuna en olisi mitenkään pystynyt käsittelemään kaikkea opiskeltavaa sisältöä kunnolla alle seitsemässä tunnissa päivässä. En ymmärrä, miten voi saada huippuarvosanoja ja opiskella vähemmän tunteja", hän sanoi. "Kyse ei ole työ- ja yksityiselämän tasapainon löytämisestä, vaan uhrauksista."</w:t>
      </w:r>
    </w:p>
    <w:p>
      <w:r>
        <w:rPr>
          <w:b/>
        </w:rPr>
        <w:t xml:space="preserve">Tulos</w:t>
      </w:r>
    </w:p>
    <w:p>
      <w:r>
        <w:t xml:space="preserve">Opiskelijoiden, joilla on tänä kesänä tenttejä, pitäisi opiskella seitsemän tuntia päivässä pääsiäislomalla, sanoo koulutusasiantuntija.</w:t>
      </w:r>
    </w:p>
    <w:p>
      <w:r>
        <w:rPr>
          <w:b/>
        </w:rPr>
        <w:t xml:space="preserve">Esimerkki 1.2770</w:t>
      </w:r>
    </w:p>
    <w:p>
      <w:r>
        <w:t xml:space="preserve">Maanantaina Batticaloassa vieraillut Intian korkea komissaari Alok Prasad sanoi Intian tukevan "Sri Lankan hallituksen päätöstä panna perustuslain 13. muutos täysimääräisesti täytäntöön". Hän toisti Intian tuen viime vuoden toukokuussa pidettyjen vaalien jälkeen perustetulle itäiselle maakuntaneuvostolle (EPC). "Odotamme innolla yhteistyötä EPC:n kanssa itäisen maakunnan kehittämiseksi", hän sanoi. Tilaisuuteen osallistuivat maakunnan pääministeri Sivanesathurai Chandrakanthan (Pillayan), maakuntaministerit Hisbullah ja Navarathnarajah, Batticaloan pormestari Sivageetha Prabhakaran ja muita virkamiehiä. Prasad lisäsi, että Intia auttaa myös raideliikennettä Batticaloan ja Trincomaleen välillä. Henkilökohtaisessa puheenvuorossaan hän sanoi, että hänellä on erityinen side Sri Lankaan ja erityisesti Batticaloaan, sillä hänen isoisänsä oli hallituksen agentti Batticaloassa Britannian siirtomaavallan aikana. Hän kävi myös Amparaissa osana virallista vierailuaan alueella.</w:t>
      </w:r>
    </w:p>
    <w:p>
      <w:r>
        <w:rPr>
          <w:b/>
        </w:rPr>
        <w:t xml:space="preserve">Tulos</w:t>
      </w:r>
    </w:p>
    <w:p>
      <w:r>
        <w:t xml:space="preserve">Intian hallitus on toistanut tukevansa vallan hajauttamista Intian ja Kankaan välisen sopimuksen perusteella.</w:t>
      </w:r>
    </w:p>
    <w:p>
      <w:r>
        <w:rPr>
          <w:b/>
        </w:rPr>
        <w:t xml:space="preserve">Esimerkki 1.2771</w:t>
      </w:r>
    </w:p>
    <w:p>
      <w:r>
        <w:t xml:space="preserve">Senaattori Philip Ozouf puolusti saaren rahoitusalaa sen jälkeen, kun valtakunnallisissa tiedotusvälineissä oli esitetty kritiikkiä saarta käyttävistä verojärjestelyistä. Koomikko Jimmy Carr sanoi tehneensä hirvittävän virheen, kun hän oli mukana äärimmäisessä veronkiertojärjestelmässä Jerseyssä. Senaattori Ozouf sanoi, että suurin osa Jerseyn rahoituspalveluista on hyvin säänneltyjä ja hyviä liiketoiminnan kannalta. Yhdistyneen kuningaskunnan pääministeri David Cameron kutsui keskiviikkona Carrin käyttämää järjestelmää "moraalisesti vääräksi". Jerseyn maineesta senaattori Ozouf sanoi: "Meidän on lähes mahdotonta säätää lakeja kaikesta sellaisesta toiminnasta, johon joku muu veroa maksava kansalainen jossain muualla voisi osallistua. "Pyydämme kuitenkin rahoituspalvelujen ammattilaisia noudattamaan muiden maiden lakeja ja miettimään, miten saaren maineeseen voisi vaikuttaa, jos se hyväksyisi tietynlaista liiketoimintaa." Hänen kommenttinsa tulivat sen jälkeen, kun kävi ilmi, että yli 1 000 ihmisen, mukaan lukien Carr, uskottiin käyttävän laillista Jerseyyn perustuvaa K2-järjestelmää. Sen sanotaan suojaavan vuosittain 168 miljoonaa puntaa Yhdistyneen kuningaskunnan valtiovarainministeriöltä. Noin 24 prosenttia kaikista Jerseyn työntekijöistä työskenteli rahoitussektorilla vuonna 2011, mikä on noin 40 prosenttia saaren taloudesta.</w:t>
      </w:r>
    </w:p>
    <w:p>
      <w:r>
        <w:rPr>
          <w:b/>
        </w:rPr>
        <w:t xml:space="preserve">Tulos</w:t>
      </w:r>
    </w:p>
    <w:p>
      <w:r>
        <w:t xml:space="preserve">Jersey ei voi estää ihmisiä käyttämästä aggressiivisia järjestelmiä maksaakseen vähemmän veroja muualla, sanoo valtiovarainministeri.</w:t>
      </w:r>
    </w:p>
    <w:p>
      <w:r>
        <w:rPr>
          <w:b/>
        </w:rPr>
        <w:t xml:space="preserve">Esimerkki 1.2772</w:t>
      </w:r>
    </w:p>
    <w:p>
      <w:r>
        <w:t xml:space="preserve">West Midlandsin poliisi ilmoitti tutkineensa 49 epäiltyä rikosta tämän vuoden ensimmäisten kuuden kuukauden aikana. Muut kieltäytyivät kuitenkin antamasta lukuja naisten sukupuolielinten silpomiseen liittyvistä tutkimuksista. NSPCC:n mukaan on "rohkaisevaa", että yhä useammista tapauksista ilmoitetaan, vaikka tuomioita ei ole annettu. Poliisi sanoi, että jokainen tapaus tutkittiin "perusteellisesti". Sukupuolielinten silpominen käsittää toimenpiteet, joilla poistetaan tai vahingoitetaan naisen sukupuolielimiä muista kuin lääketieteellisistä syistä. Vaaroja ovat muun muassa voimakas verenvuoto, virtsaamisongelmat, infektiot, hedelmättömyys, mielenterveysongelmat, synnytyskomplikaatiot ja vastasyntyneiden lisääntynyt kuolemanriski. Käytäntö on ollut Yhdistyneessä kuningaskunnassa laiton vuodesta 1985, mutta ensimmäiset syytetoimet, jotka ovat parhaillaan käynnissä, aloitettiin vasta tänä vuonna. Tiedot kerättiin Press Associationin tietopyyntöjen avulla. West Midlandsin poliisin mukaan tämän vuoden ensimmäisten kuuden kuukauden aikana kirjattujen tapausten määrä oli suurempi kuin vuonna 2013 kirjattujen tapausten määrä - 41 - kun taas vuonna 2012 tapauksia oli 25 ja vuonna 2011 kahdeksan. Vuonna 2012 tehtiin kaksi pidätystä, mutta syytteitä ei nostettu. Avon ja Somersetin poliisi tutki 16 epäiltyä naisten sukupuolielinten silpomista koskevaa tapausta vuonna 2013, kun vuonna 2012 niitä oli neljä ja vuonna 2011 kuusi. Se on tutkinut myös kuusi tapausta tämän vuoden tammi-kesäkuun välisenä aikana, mutta ei ole antanut tietoja pidätyksistä tai syytteistä. Press Associationille annettiin tietoja muun muassa seuraavista FGM-tapauksista: Monet poliisivoimat ilmoittivat, etteivät ne olleet kirjanneet yhtään epäiltyä naisten sukupuolielinten silpomista koskevaa tapausta, mutta ilmoittivat, että muut virastot ovat voineet osallistua tällaisiin tutkimuksiin. Toiset taas eivät paljastaneet, olivatko ne tutkineet naisten sukupuolielinten silpomista, koska olivat huolissaan uhreista. Lasten hyväntekeväisyysjärjestö NSPCC on perustanut ympärivuorokautisen FGM-neuvontapuhelimen, joka on vastaanottanut 321 ilmoitusta sen jälkeen, kun se aloitti toimintansa viime kesäkuussa, ja 148 ilmoitusta on toimitettu poliisille ja lasten palveluille. NSPCC:n lastensuojelusta vastaava johtaja John Cameron sanoi: "Nämä luvut eivät ole meille yllätys. "Tiedämme, että poliisilla on edessään erittäin kova haaste, kun se pyrkii saamaan tarvittavat todisteet todistaakseen, että lapsi on vaarassa joutua sukupuolielinten silpomisen uhriksi - tämä on piilossa oleva ja monimutkainen lasten hyväksikäytön kulttuurinen muoto." Cameron lisäsi: "Vaikka tuomioita ei tällä hetkellä olekaan annettu, on rohkaisevaa, että poliisille ilmoitetaan yhä useammin naisten sukupuolielinten silpomiseen liittyvistä huolenaiheista, ja toivomme, että poliisin puuttuminen asiaan on estänyt lapsia joutumasta tämän hyväksikäytön uhreiksi." Uudet toimenpiteet Poliisipäälliköiden yhdistys (Acpo) totesi, että jokainen FGM-epäily tutkitaan "perusteellisesti", mutta huomautti, että monet poliisille tulleet puhelut koskivat pikemminkin epäiltyjen uhrien hyvinvointia kuin konkreettisia rikoksia, mikä tarkoittaa, että pidätykset eivät ole "asianmukaisia". Komentaja Mak Chishty, Acpon FGM-asiasta vastaava päällikkö, sanoi: "Olen iloinen siitä, että ihmiset ilmoittavat yhä luottavaisemmin epäillystä naisten sukupuolielinten silpomisesta - tämä osoittaa, että saamme viestin yhteisölle ja muille ammattilaisille, että naisten sukupuolielinten silpominen on rikos, eikä sitä suvaita." Sukupuolielinten silpomista tutkiva sisäasiainvaliokunta on todennut, että Yhdistyneessä kuningaskunnassa saattaa olla jopa 170 000 uhria. Lounais-Lontoon Peckhamissa asuva Sarian Karim Kamara, jolle tehtiin naisten sukupuolielinten silpominen Sierra Leonessa 11-vuotiaana, sanoi, että naisten sukupuolielinten silpominen on edelleen "salamyhkäinen" teko. "Se, että poliisi tutkii näitä tapauksia, osoittaa, että monet ihmiset ovat nyt tietoisia ja että naisten ja lasten parissa työskentelevät ihmiset uskaltavat kysyä kysymyksiä", hän lisäsi. Pääministeri David Cameron ilmoitti hiljattain pidetyssä tyttöjen huippukokouksessa uusista toimenpiteistä, joilla suojellaan vaarassa olevia tyttöjä Englannissa ja Walesissa. Osana näitä toimia vanhemmat joutuvat syytteeseen, jos he eivät estä tyttäriään tekemästä naisten sukupuolielinten silpomista. Kotimaisia muutoksia ei sovelleta Skotlannissa eikä Pohjois-Irlannissa, mutta niiden hallitukset sanoivat, että niillä on omat suunnitelmansa ongelman ratkaisemiseksi.</w:t>
      </w:r>
    </w:p>
    <w:p>
      <w:r>
        <w:rPr>
          <w:b/>
        </w:rPr>
        <w:t xml:space="preserve">Tulos</w:t>
      </w:r>
    </w:p>
    <w:p>
      <w:r>
        <w:t xml:space="preserve">Poliisiviranomaiset ovat paljastaneet, että Yhdistyneessä kuningaskunnassa on tutkittu kymmeniä naisten sukuelinten silpomista koskevia tapauksia kolmen viime vuoden aikana.</w:t>
      </w:r>
    </w:p>
    <w:p>
      <w:r>
        <w:rPr>
          <w:b/>
        </w:rPr>
        <w:t xml:space="preserve">Esimerkki 1.2773</w:t>
      </w:r>
    </w:p>
    <w:p>
      <w:r>
        <w:t xml:space="preserve">Kaikkien pubien, klubien ja ravintoloiden oli suljettava 23. maaliskuuta Covid-19:n leviämisen estämiseksi. Maanantaina saaresta tuli kuitenkin ensimmäinen paikka Brittein saarilla, joka luopui sosiaalisesta etäisyydestä, kun tapauksia ei todettu 28 päivään. Manxin pubeissa kävijät olivat tyytyväisiä mahdollisuuteen palata paikalliseen pubiinsa juomaan. Saarella uskotaan olevan noin 50 pubia, jotka palvelevat noin 85 000 asukasta. Douglasissa sijaitsevassa The Cat With No Tail -ravintolassa on otettu käyttöön ylimääräisiä varotoimia, kuten näytöt kassan edessä ja käsihuuhdeasemat. Andy Openshaw oli yksi ensimmäisistä ovista, jotka tulivat vanhempiensa kanssa nauttimaan drinkistä. "Tuntui vain niin oudolta niin pitkän ajan jälkeen", 44-vuotias sanoi. Hänen 78-vuotias isänsä Malcolm Openshaw sanoi, että oli "ihanaa" päästä taas ulos perheen kanssa. Raymond Hands, 84, puolestaan sanoi, että oli "hienoa" vihdoin lopettaa kolme kuukautta kestänyt eristäytyminen. Hän sanoi, ettei hänellä ole mitään pelkoa lähteä lounaalle pubiin ystävänsä kanssa nyt, kun saari on "28 päivää puhdas" viruksesta. "Meidän on edelleen oltava varovaisia ja käytettävä käsienpuhdistusainetta ja muuta, mutta olemme olleet todella onnekkaita", hän lisäsi. Analyysi: Tuttu äänten rupattelu ja lasien kilistely on palannut Mansaaren pubeihin. Siitä on kulunut lähes kolme kuukautta, kun asukkaat saattoivat mennä paikalliseen pubiinsa tuopille. Aluksi varovaisesti, mutta ihmiset rentoutuivat nopeasti takaisin siihen, mitä monet pitivät ennen itsestäänselvyytenä. Käsihuuhdeaine kaikkialla ja suojalasit kassojen luona muistuttavat kuitenkin siitä, että emme elä aivan normaaliaikaa. Jane Canning, 51, kertoi odottaneensa innolla, että hän pääsisi taas käymään pubissa. "Olen hyvin ylpeä tästä saaresta", hän lisäsi. Kävelytoveri Dawn Thomas, 50, sanoi, että oli "aivan loistavaa" päästä taas ulos. Hän sanoi, että vaikka koronaviruksen mahdollinen paluu oli "aina huolestuttavaa", pubien uudelleen avaaminen oli tehnyt asioista "toistaiseksi normaaleja". Laura Goldsmith, 25, sanoi, että oli "todella mukavaa päästä ulos talosta". "Siitä on pitkä aika, kun viimeksi olemme voineet tehdä niin, joten on mukavaa tulla ulos lounaalle ja tehdä jotain erilaista. "On mukavaa palata normaaliin elämään." Pubin apulaispäällikkö Meaghann O'Loughlin sanoi olevansa "niin iloinen" siitä, että asiakkaat ovat vihdoin palanneet. Kolme kuukautta kestäneeseen lukitukseen kuului myös Mansaaren TT-festivaalin peruuttaminen, sillä tuhannet kävijät vauhdittavat saaren taloutta joka vuosi. "Tämän kaupan menettäminen ja sitten myös paikallisten asiakkaidemme päivittäisten keskustelujen menettäminen on aika rankkaa", hän lisäsi. Charles Miller, joka johtaa Two Fellas -mikropubia ja The Whitehousea Peelissä, sanoi, että alalta veisi aikaa päästä "kiinni". Hän sanoi: "Panimolta kuluu vähintään kolme viikkoa oluen valmistamiseen, sen toimittamiseen pubiin ja tarjoiluvalmiiksi saattamiseen. Aikaa on kolme viikkoa. "Emme ole vielä aivan valmiita, mutta teemme parhaamme." Miller lisäsi, että aukioloaikoja rajoitetaan "seuraavan viikon tai kahden aikana". "Emme tiedä, millainen reaktio on ... haluamme järkevää käytöstä, joten suljemme klo 22.30 BST." Kaikki pubit eivät kuitenkaan avaa oviaan vielä - panimot Heron and Brearley ilmoitti, että vain 16 sen 35 pubista on valmis ottamaan asiakkaat vastaan. Aiheeseen liittyvät Internet-linkit Isle of Man Government - Coronavirus (COVID-19) The Whitehouse Heron &amp; Brearley Pubit ja baarit</w:t>
      </w:r>
    </w:p>
    <w:p>
      <w:r>
        <w:rPr>
          <w:b/>
        </w:rPr>
        <w:t xml:space="preserve">Tulos</w:t>
      </w:r>
    </w:p>
    <w:p>
      <w:r>
        <w:t xml:space="preserve">Pubit eri puolilla Mansaarta ovat avanneet ovensa sen jälkeen, kun saaren koronaviruksen aiheuttamat lukitusrajoitukset on poistettu.</w:t>
      </w:r>
    </w:p>
    <w:p>
      <w:r>
        <w:rPr>
          <w:b/>
        </w:rPr>
        <w:t xml:space="preserve">Esimerkki 1.2774</w:t>
      </w:r>
    </w:p>
    <w:p>
      <w:r>
        <w:t xml:space="preserve">Ace Magashulea vastaan nostettu kanne liittyy 16 miljoonan dollarin (12 miljoonan punnan) arvoisen hallituksen sopimuksen tekemiseen vuonna 2014. Hän kertoi paikallisille tiedotusvälineille, ettei ole huolissaan, koska ei ole tehnyt mitään väärää. Hän on korkein ANC:n virkamies, jota uhkaa syytteen nostaminen sen jälkeen, kun presidentti Cyril Ramaphosa astui virkaan vuonna 2018. Ramaphosa on ANC:n johtaja, mutta hän ja Magashule, joka on puolueen pääsihteeri, tulevat kilpailevista ryhmistä. Presidentti lupasi virkaan astuessaan puuttua korruptioon ja edistää hyvää hallintotapaa, ja kuvaili edeltäjänsä Jacob Zuman toimikautta "yhdeksäksi hukkaan heitetyksi vuodeksi". Magushulea pidetään laajalti ANC:n poliittisena kuninkaantekijänä, ja hän on uskollinen liittolainen Zumalle, jota on syytetty korruptiosta asekaupan yhteydessä, kertoo BBC:n Pumza Fihlani Johannesburgin pääkaupungista. Zuma kiistää syytteet. ANC sanoi saaneensa tiedon Magashuleen kohdistuvasta pidätysmääräyksestä tiedotusvälineiden kautta, ja hän aikoo neuvotella asianajajiensa kanssa. Hawks-poliisin eliittiyksikön tiedottaja kertoi uutistoimisto Reutersille, että Magashulen odotetaan saapuvan oikeuteen perjantaina. "Häntä ei ole vielä pidätetty, mutta pidätysmääräys on allekirjoitettu", Lynda Steyn sanoi. Asbestinpoistosopimus syytösten ytimessä Väitetty korruptio tapahtui, kun Magashule oli Free Staten maakuntahallituksen johtaja vuonna 2014. Etelä-Afrikassa on yhdeksän maakuntahallitusta, joiden valvonnassa on valtavat budjetit. Yksityisille yrityksille myönnettiin 16 miljoonan dollarin sopimus asbestin poistamisesta halpisasunnoista, mutta toimittajamme mukaan on väitetty, että siinä oli lahjuksia ja epäilyttäviä maksuja. Reagoidessaan pidätysmääräykseen Magashule sanoi yksityisomistuksessa olevalle paikalliselle eNCA:lle: "En ole lainkaan huolissani, koska tiedän, etten ole tehnyt mitään väärää Etelä-Afrikan lainkuuliaisena kansalaisena." Magashule nousi kansalliselle poliittiselle näyttämölle, kun hänet valittiin ANC:n pääsihteeriksi vuonna 2017 voitettuaan niukasti Ramaphosan kanssa liittoutuneen ehdokkaan. Hän vastaa puolueen päivittäisestä johtamisesta, ja puolue on ollut hallituksessa valkoisten vähemmistöjen vallan loppumisesta vuonna 1994 lähtien.</w:t>
      </w:r>
    </w:p>
    <w:p>
      <w:r>
        <w:rPr>
          <w:b/>
        </w:rPr>
        <w:t xml:space="preserve">Tulos</w:t>
      </w:r>
    </w:p>
    <w:p>
      <w:r>
        <w:t xml:space="preserve">Etelä-Afrikkaa hallitsevan Afrikan kansalliskongressin (ANC) yhdestä korkea-arvoisimmasta johtohenkilöstä on annettu pidätysmääräys epäillyn korruption vuoksi, kertoo poliisi.</w:t>
      </w:r>
    </w:p>
    <w:p>
      <w:r>
        <w:rPr>
          <w:b/>
        </w:rPr>
        <w:t xml:space="preserve">Esimerkki 1.2775</w:t>
      </w:r>
    </w:p>
    <w:p>
      <w:r>
        <w:t xml:space="preserve">Liikenneministeri on tilannut riippumattoman selvityksen, jossa tarkastellaan muun muassa etäisyysmaksuja, ruuhkamaksuja sekä työpaikkojen ja vähittäiskaupan pysäköintimaksuja. Ken Skates sanoi, että niitä voitaisiin tarvita, jotta ihmisiä voitaisiin kannustaa luopumaan autoista ja siirtymään "kestävämpään liikenteeseen". Walesin konservatiivit syyttivät Skatesia "salamyhkäisen autoveron" harkitsemisesta. Walesin työväenpuolueen jäsen, Blaenau Gwentin Alun Davies, varoitti, ettei puolue voi tehdä tällaisia ilmoituksia ennen kuin meillä on näyttöä julkisen liikenteen menestystarinoista. Derek Turner, entinen Lontoon liikennelaitoksen päällikkö, johtaa tarkastelua, josta odotetaan raporttia syksyyn mennessä. Tarkastelussa tarkastellaan vaihtoehtoja koko Walesissa, ja se liittyy myös käynnissä olevaan toimikuntaan, joka tarkastelee M4-tien ruuhkien vähentämistä, sekä Cardiffin neuvoston ehdotukseen ottaa käyttöön kahden punnan ruuhkamaksu pääkaupungissa. Viime kesänä Walesin hallitus päätti hylätä suunnitelmat 1,6 miljardin punnan arvoisesta M4:n kevennystiestä Newportin kohdalla. Lordi Burns, joka johtaa hallituksen päätöksen jälkeen perustettua toimikuntaa, totesi viime kuussa, että Kaakkois-Walesissa tarvitaan lisää investointeja julkiseen liikenteeseen, jotta M4:n ruuhkia voitaisiin helpottaa. Hän lisäsi, että ruuhkamaksu voisi olla tarpeen ongelman ratkaisemiseksi. Severn-maksujen poistamisen jälkeen kasvanut liikenne on johtanut siihen, että M4:n Englannin puolella sijaitseva West of England Combined Authority on vaatinut, että ajatusta tutkitaan. Seneddissä marraskuussa 2019 käydyssä keskustelussa liikenneministeri Skates kehotti neuvostoja harkitsemaan työpaikkojen pysäköintimaksun käyttöönottoa ruuhkien vähentämiseksi. Nottinghamissa ensimmäiset kymmenen pysäköintipaikkaa ovat ilmaisia, ja työnantajilta peritään sen jälkeen 415 puntaa vuodessa jokaisesta pysäköintipaikasta. Kirjallisessa lausunnossaan, jossa ilmoitettiin Walesin laajuisesta tienkäyttömaksujen tarkistuksesta, Skates sanoi: "Julkiseen liikenteeseen ja aktiiviseen liikkumiseen investoiminen ja niiden kannustaminen on elintärkeää, jotta ihmisiä kannustetaan tekemään vähemmän automatkoja. "Kysynnänhallintatoimenpiteitä saatetaan kuitenkin tarvita myös, jotta Walesissa saavutettaisiin merkittävä siirtyminen maantieliikenteestä kestävämpään liikenteeseen." "Tästä syystä olen tilannut riippumattoman selvityksen kysynnän hallinnan eri lähestymistapojen, kuten tienkäyttömaksujen, hyödyistä ja haasteista", hän lisäsi. Arvioinnissa tarkastellaan seuraavia seikkoja: Walesin hallituksen mukaan kyseessä on alustava tarkastelu, jonka tarkoituksena on antaa tietoa tulevasta yksityiskohtaisesta työstä. Walesin konservatiivien liikenneasioiden tiedottaja Russell George sanoi: "Olemme jo nähneet Walesin hallituksen suunnitelmat matkailumaksusta, tyhjillään olevien maa-alueiden verosta ja mahdollisesta sosiaalihuollon verosta, joten ei liene yllätys, että työväenpuolueen ministerit valmistelevat tietä myös autoilijoiden kurittamiseksi. "Samalla kun me konservatiivit olemme leikanneet autoilijoille aiheutuvia kustannuksia poistamalla Severn Crossingin tiemaksut, olemme nähneet Walesissa työväenpoliitikkojen pyrkivän nostamaan niitä." Alun Davies, Labourin kansanedustaja, sanoi: "Epäilen, että Walesin hallituksen (ja) Ken Skatesin on osoitettava todellisia onnistumisia rautatie- ja tieliikennepolitiikassa, kuten M4:llä ja laajemmin julkisessa liikenteessä, ennen kuin se lähtee tälle tielle."</w:t>
      </w:r>
    </w:p>
    <w:p>
      <w:r>
        <w:rPr>
          <w:b/>
        </w:rPr>
        <w:t xml:space="preserve">Tulos</w:t>
      </w:r>
    </w:p>
    <w:p>
      <w:r>
        <w:t xml:space="preserve">Walesin hallitus harkitsee erilaisia tiemaksuja ja maksuja Walesissa ajamisesta.</w:t>
      </w:r>
    </w:p>
    <w:p>
      <w:r>
        <w:rPr>
          <w:b/>
        </w:rPr>
        <w:t xml:space="preserve">Esimerkki 1.2776</w:t>
      </w:r>
    </w:p>
    <w:p>
      <w:r>
        <w:t xml:space="preserve">FBU ja London Fire Brigade tapasivat sunnuntaina yrittäessään estää lakon ja lakon, joka on määrä alkaa nuotioyönä. FBU oli aiemmin jättänyt neuvottelut kesken sopimuksia koskevan riidan vuoksi, mutta palokunta väitti, että kompromissi oli saavutettavissa. Ammattiliiton jäsenten on määrä lakkoilla maanantaina kello 1000 GMT ja 5. marraskuuta kello 1000 GMT ja 7. marraskuuta kello 0900 GMT välisenä aikana. Lakot koskevat noin 5 500 palomiestä ja 111 paloasemaa. FBU:n alueellinen toimihenkilö Paul Embery sanoi: "Olemme selvästi erittäin pettyneitä siihen, että London Fire Brigaden (LFB) edustajat eivät tuoneet mitään uutta tämänpäiväiseen kokoukseen, vaan toistivat vain useita viikkoja kestäneen kantansa. "He kieltäytyivät suoralta kädeltä poistamasta uhkaa irtisanoa 5 500 palomiestä, ja näin ollen huomenna ja 5. ja 6. marraskuuta suunnitellut lakko-operaatiot jatkuvat." "Täysin vastuutonta" Embery sanoi, että liitto oli kutsunut koolle uuden kokouksen tiistaiksi, mutta palokunta ei ollut vielä sitoutunut siihen. LFB:n apulaispäällikkö David Brown sanoi, että palokunta oli "äärimmäisen pettynyt" siihen, että neuvottelut olivat katkenneet neljän tunnin jälkeen. Hän sanoi, että prikaati on "käytettävissä neuvotteluihin milloin tahansa", jotta viikonlopun lakko voitaisiin estää. Hän sanoi: Brown: "Mielestämme se on holtitonta ja täysin vastuutonta. Lakkoon ei ole tarvetta, olemme puhuneet koko päivän tänään eri vaihtoehdoista. "Kutsuimme FBU:ta itsenäiseen sovitteluun kahtena eri päivänä, ja he kieltäytyivät." Hän lisäsi: "On selvää, että 5. ja 6. marraskuuta tulee olemaan hyvin haastava, mutta olemme varmoja, että lontoolaisille tarjottava palvelu vastaa heidän tarpeitaan tyydyttävästi." Paloministeri Bob Neill sanoi: "Toivon, että nämä lakot sujuvat rauhanomaisesti ja että emme näe paluuta edellisen lakon aikana nähtyyn voimakkaaseen pelotteluun. "Kehotan FBU:ta palaamaan neuvottelupöytään. Olen varma, että tämä kiista voidaan ratkaista järkevillä ja rauhanomaisilla neuvotteluilla." Yksityinen yritys AssetCo tarjoaa lakon aikana turvaa. Yritys allekirjoitti viime vuonna LFB:n kanssa 9 miljoonan punnan viisivuotisen sopimuksen palo- ja pelastuspalveluiden tarjoamisesta, jos palomiehiä ei olisi saatavilla pandemian, työtaistelun, luonnonkatastrofin tai katastrofaalisen tapahtuman vuoksi.</w:t>
      </w:r>
    </w:p>
    <w:p>
      <w:r>
        <w:rPr>
          <w:b/>
        </w:rPr>
        <w:t xml:space="preserve">Tulos</w:t>
      </w:r>
    </w:p>
    <w:p>
      <w:r>
        <w:t xml:space="preserve">Lontoon palomiesten kahdeksan tunnin lakko jatkuu myöhemmin, kun 11. tunnin neuvottelut katkesivat, palomiesliitto on sanonut.</w:t>
      </w:r>
    </w:p>
    <w:p>
      <w:r>
        <w:rPr>
          <w:b/>
        </w:rPr>
        <w:t xml:space="preserve">Esimerkki 1.2777</w:t>
      </w:r>
    </w:p>
    <w:p>
      <w:r>
        <w:t xml:space="preserve">Staffordshiren poliisi julkaisi "hyvin laihan" epäillyn mallin, jolla on suuret silmät ja pitkä kaula, ja odotti yleisön reaktiota. Eräs sosiaalisen median käyttäjä kysyi, oliko varkaan pakoajoneuvo ollut "BMX, jossa oli kori edessä". Poliisi sanoi toivovansa, että "pätevä vetoomus" tuottaisi hyödyllistä tietoa. Sen Facebook-sivulle tulvi satoja kommentteja, joissa huomautettiin yhdennäköisyydestä Steven Spielbergin vuoden 1982 luomukseen. 'Soita kotiin' Eräs käyttäjä kirjoitti: "En usko, että E.T. soittaa poliisille". Toinen taas lisäsi: "Joku löytää tämän naisen kiireesti. Hänen täytyy soittaa kotiin." Ja toinen kommentti kuuluu: "Hän ei ole vielä löytänyt häntä: "Jos näen hänet, en soita Staffordshiren poliisille, vaan Mulderille ja Scullylle." Muut käyttäjät vertasivat kuvaa Coronation Streetin ahdistuneeseen Gail Plattiin ja Harry Potterin pahikseen Lordi Voldemortiin. Vastauksena kommentteihin poliisi sanoi: "Kiitos kaikesta kiinnostuksesta ja jakamisesta, voimme vahvistaa, että E.T. oli kotona eikä mikään fiktiivinen saippuasarjakuvahahmo ole mahdollinen epäilty." Poliisi etsii tietoja neljästä henkilöstä, jotka tunkeutuivat väkisin kotiin Richard Cooper Roadilla Shenstonessa, Lichfieldissä, hieman ennen kello 21:00 GMT 3. tammikuuta. Käteistä rahaa ja elektroniikkalaitteita vietiin ennen kuin tekijät pakenivat paikalta Audilla. Poliisi kuvailee epäiltyä hyvin laihaksi, noin 30-luvun puolivälissä olevaksi naiseksi, jolla on vaaleat vaaleat hiukset. Hänen mukaansa hän puhui birminghamilaisella aksentilla, ja hänellä oli yllään vihreä neuletoppi ja vaaleat legginsit. Seuraa BBC West Midlandsia Facebookissa ja Twitterissä ja tilaa paikalliset uutispäivitykset suoraan puhelimeesi.</w:t>
      </w:r>
    </w:p>
    <w:p>
      <w:r>
        <w:rPr>
          <w:b/>
        </w:rPr>
        <w:t xml:space="preserve">Tulos</w:t>
      </w:r>
    </w:p>
    <w:p>
      <w:r>
        <w:t xml:space="preserve">Poliisin sähköistä murtovarkaudesta epäillyn henkilön kuvaa on pilkattu, koska se muistuttaa elokuvan avaruusolentoa E.T:tä.</w:t>
      </w:r>
    </w:p>
    <w:p>
      <w:r>
        <w:rPr>
          <w:b/>
        </w:rPr>
        <w:t xml:space="preserve">Esimerkki 1.2778</w:t>
      </w:r>
    </w:p>
    <w:p>
      <w:r>
        <w:t xml:space="preserve">Ironbridgessä sijaitseva Jiggers Bank on ollut suljettuna tiistai-illasta lähtien, kun tielle putosi kiviä rankkasateen jälkeen. Insinöörit ovat poistaneet noin 40 tonnia roskia ja yrittäneet vakauttaa kalliorinnettä. Paikalliset viranomaiset ilmoittivat, että lisätöitä tarvitaan, sillä toinen kallion osa on edelleen vaarassa sortua. Tiedottajan mukaan oli epäselvää, kuinka kauan työn loppuunsaattaminen kestää. Aikaisempi kunnossapito Liikenne ohjataan Dale Endistä Buildwasin ohitustien kautta, kun insinöörit suorittavat vakauttamistöitä. Insinöörit sanoivat uskovansa, että kallion putoaminen johtui rankkasateiden ja kylmien lämpötilojen yhdistelmästä. Jiggers Bank suljettiin lokakuussa noin kahdeksi viikoksi välttämättömien huoltotöiden ajaksi. Paikallisviranomaisten mukaan viimeisin maanvyöry tapahtui tien eri osuudella. Jiggers Bank suljettiin useiden viikkojen ajaksi myös kesällä 2008, kun siellä tehtiin vakauttamistöitä.</w:t>
      </w:r>
    </w:p>
    <w:p>
      <w:r>
        <w:rPr>
          <w:b/>
        </w:rPr>
        <w:t xml:space="preserve">Tulos</w:t>
      </w:r>
    </w:p>
    <w:p>
      <w:r>
        <w:t xml:space="preserve">Shropshiren tie on suljettu ainakin maanantaihin asti maanvyörymän jälkeen, Telfordin ja Wrekinin neuvosto on ilmoittanut.</w:t>
      </w:r>
    </w:p>
    <w:p>
      <w:r>
        <w:rPr>
          <w:b/>
        </w:rPr>
        <w:t xml:space="preserve">Esimerkki 1.2779</w:t>
      </w:r>
    </w:p>
    <w:p>
      <w:r>
        <w:t xml:space="preserve">Tykkien pituus on noin 1,5 metriä (5ft) ja 0,9 metriä (3ft). Kaksi koiranulkoiluttajaa löysi yhden Pink Bayn rannalta, ja sen siirtämiseen rannalta tarvittiin noin 17 hengen pelastusveneen miehistö, rannikkovartijat ja paikalliset hengenpelastajat. Porthcawl Museum työskentelee nyt löytöjen säilyttämiseksi ja niiden historiaa koskevan tutkimuksen tekemiseksi. Carl Evans Porthcawl RNLI:stä kuului viime perjantai-iltana siirtoon osallistuneeseen ryhmään. Hänen mukaansa viimeaikaiset myrskyt olivat huuhtoneet rannalta paljon hiekkaa. Kottikärryt "Joku käveli rantaa pitkin ja näki metallinpalasen, ja kun hän siirsi joitakin kiviä, hän löysi tykin. "Paul Joseph Porthcawl Museumista meni sinne alas ja löysi kaksi tykkiä vierekkäin. "Hän onnistui saamaan 3 jalan pituisen tykin rannalta kottikärryllä. "Hän soitti minulle, että voisimmeko siirtää sen, ja paikalle saapui joitakin pelastusveneen miehistön jäseniä, rannikkovartiosto ja Rest Bayn hengenpelastajat. "Onnistuimme siirtämään sen hengenpelastajien majasta tulevan perävaunun avulla." Evans sanoi, että tykki oli liian painava kuuden henkilön nostettavaksi. Eräässä vaiheessa hiekan eroosion vuoksi ryhmän oli vuorotellen autettava nostamaan perävaunua yli 10 metrin kivien yli liukukäytävän edessä. Museon henkilökunta uskoo, että tykit ovat peräisin noin 1700-luvun lopulta tai 1800-luvun alusta. Museon historioitsija Ceri Joseph kertoi BBC Walesille: "Se on uskomaton löytö tältä alueelta, koska se on hyvin harvinainen meriarkeologinen löytö, jollaista meillä ei ole koskaan aiemmin ollut", sanoi hän. "Meillä on palasia viime vuosisadalta, mutta tämä on jotain aivan erityistä. "Tiedämme, että rannikon edustalla on hylkyjä. Tällä hetkellä emme tiedä, onko se ranskalainen vai brittiläinen. "Jos se oli laivaston alus, se saattoi viedä miehiä Bristolista Irlantiin", sanoo hän. "Se voi olla Napoleonin sodan aikainen, ja se voi olla suistunut pois kurssiltaan, tai se voi olla vain myrskyn alle joutunut kauppalaiva, sillä tuohon aikaan niillä oli tietenkin tykkejä suojana."</w:t>
      </w:r>
    </w:p>
    <w:p>
      <w:r>
        <w:rPr>
          <w:b/>
        </w:rPr>
        <w:t xml:space="preserve">Tulos</w:t>
      </w:r>
    </w:p>
    <w:p>
      <w:r>
        <w:t xml:space="preserve">Kaksi georgialaista tykkiä on löydetty Porthcawlin rannalta viimeaikaisten myrskyjen jälkeen.</w:t>
      </w:r>
    </w:p>
    <w:p>
      <w:r>
        <w:rPr>
          <w:b/>
        </w:rPr>
        <w:t xml:space="preserve">Esimerkki 1.2780</w:t>
      </w:r>
    </w:p>
    <w:p>
      <w:r>
        <w:t xml:space="preserve">Säveltäjä Alf Clausen, 78, sanoi, että hänet erotettiin ohjelmasta vuonna 2017. Väitteessään Clausen toteaa, että hänelle ilmoitettiin, että show oli "viemässä musiikkia eri suuntaan". "Tämä syy oli tekosyy ja väärä", vaatimuksessa sanotaan. "Sen sijaan kantajan lainvastainen irtisanominen johtui koetusta vammaisuudesta ja iästä." BBC on pyytänyt Foxilta kommenttia. Clausenin lähdön aikaan ohjelman pomot totesivat, että he "arvostavat suuresti Alf Clausenin panosta" ohjelmassa. Kauppalehti Varietyn mukaan Clausenin tilalle tuli Bleeding Fingers Music, Russell Emanuelin, Hans Zimmerin ja Steve Kofskyn yhdessä perustama musiikkituotantoyhtiö. Clausenin kanteessa sanotaan, että hänen korvaajansa "oli iältään huomattavasti nuorempi, jolle maksettiin vähemmän palkkaa, mutta joka ei myöskään ollut työkyvytön". Los Angelesissa maanantaina jätetyssä kanteessa ei eritellä Clausenin työkyvyttömyyttä. Clausen teki yli 550 Simpsonit-jaksoa ja oli ehdolla 23 Emmy-palkinnon saajaksi työstään sarjassa. Hänen kaksi voittoaan, jotka hän jakoi sanoittaja Ken Keelerin kanssa, tulivat kappaleista, jotka esitettiin jaksoissa, jotka esitettiin ensimmäisen kerran vuosina 1997 ja 1998. Kanteessa vastaajiksi mainitaan Fox, sen uusi omistaja Disney ja James L Brooksin Gracie Films. Seuraa meitä Facebookissa, Twitterissä @BBCNewsEnts. Jos sinulla on juttuehdotus, lähetä sähköpostia osoitteeseen entertainment.news@bbc.co.uk.</w:t>
      </w:r>
    </w:p>
    <w:p>
      <w:r>
        <w:rPr>
          <w:b/>
        </w:rPr>
        <w:t xml:space="preserve">Tulos</w:t>
      </w:r>
    </w:p>
    <w:p>
      <w:r>
        <w:t xml:space="preserve">Mies, joka kirjoitti musiikkia Simpsoneihin 27 vuoden ajan, haastaa sarjan tekijät oikeuteen, koska nämä väittävät hänen saaneensa potkut ikänsä vuoksi.</w:t>
      </w:r>
    </w:p>
    <w:p>
      <w:r>
        <w:rPr>
          <w:b/>
        </w:rPr>
        <w:t xml:space="preserve">Esimerkki 1.2781</w:t>
      </w:r>
    </w:p>
    <w:p>
      <w:r>
        <w:t xml:space="preserve">Seitsemän naista ja kolme miestä vapautettiin Preston Crown Courtissa kuuden viikon todistusaineiston kuulemisen jälkeen. Tuomari Sir Peter Openshaw kertoi valamiehille, että heillä ei ole aikapaineita. Dorsetin Ferndownista kotoisin oleva 75-vuotias Duckenfield kiistää törkeästä kuolemantuottamuksesta, jonka seurauksena 95 Liverpoolin fania kuoli Nottingham Forestia vastaan pelatussa FA Cupin välierässä. Tuolloin voimassa olleen lain vuoksi 96. uhrin, Anthony Blandin, kuolemaan ei voida nostaa syytettä. Anthony Bland kuoli yli vuosi ja päivä vammojensa aiheuttamisen jälkeen.</w:t>
      </w:r>
    </w:p>
    <w:p>
      <w:r>
        <w:rPr>
          <w:b/>
        </w:rPr>
        <w:t xml:space="preserve">Tulos</w:t>
      </w:r>
    </w:p>
    <w:p>
      <w:r>
        <w:t xml:space="preserve">Hillsborough'n ottelun komentajan David Duckenfieldin oikeudenkäynnin valamiehistö on vetäytynyt harkitsemaan tuomioitaan.</w:t>
      </w:r>
    </w:p>
    <w:p>
      <w:r>
        <w:rPr>
          <w:b/>
        </w:rPr>
        <w:t xml:space="preserve">Esimerkki 1.2782</w:t>
      </w:r>
    </w:p>
    <w:p>
      <w:r>
        <w:t xml:space="preserve">Sir Keir Starmer sanoo pääministerille lähettämässään kirjeessä, että tapahtumat "valaisivat mustien ja etnisten vähemmistöjen kokemaa rasismia". Hän pyysi myös vakuutusta siitä, että Yhdistyneen kuningaskunnan vientiä ei käytetä "demokraattisten oikeuksien tukahduttamiseen". Johnson on sanonut olevansa "kauhistunut" siitä, mitä Floydille tapahtui. Keskiviikkona pidetyssä lehdistötilaisuudessa pääministeri sanoi: "Viestini presidentti Trumpille ja kaikille Yhdistyneestä kuningaskunnasta Yhdysvalloille on, että... rasismilla ja rasistisella väkivallalla ei ole sijaa yhteiskunnassamme". Video, jossa 46-vuotias Floyd pidätettiin 25. toukokuuta Minneapolisissa ja valkoinen poliisi jatkoi polvistumista hänen niskaansa myös sen jälkeen, kun hän vetosi siihen, että hän ei saanut henkeä, on herättänyt mielenosoituksia eri puolilla Yhdysvaltoja ja maailmaa, myös Yhdistyneessä kuningaskunnassa. Keskiviikkona tuhannet marssivat Lontoossa Black Lives Matter -ryhmän järjestämässä mielenosoituksessa. Kirjoittaessaan Johnsonille Sir Keir sanoi olevansa raivoissaan Floydin kuolemasta ja "Yhdysvaltain viranomaisten reaktiosta rauhanomaiseen protestiin". Hän sanoi, että Yhdistyneellä kuningaskunnalla on "moraalinen velvollisuus puhua" ihmisoikeuksien ja "demokraattisen perusoikeuden protestointiin" puolesta. Hän kysyi myös pääministeriltä, onko hänen hallituksensa ilmaissut Yhdysvaltojen kanssa huolensa rauhanomaisten mielenosoittajien kohtelusta, miten hallitus aikoo varmistaa, että Yhdistyneen kuningaskunnan vientiä ei käytetä "demokraattisten oikeuksien tukahduttamiseen", ja mihin toimiin hallitus aikoo ryhtyä rauhoittaakseen Yhdistyneen kuningaskunnan mustia yhteisöjä. Hän sanoi, että George Floydin kuolema oli "oikeutetusti herättänyt vihaa ja palavaa halua perustavanlaatuiseen muutokseen". "Yhdistyneen kuningaskunnan on selkeästi osoitettava, että ymmärrämme tämän turhautumisen ja että olemme valmiita seisomaan yhdessä niiden kanssa, jotka pyrkivät puuttumaan epäoikeudenmukaisuuteen ja epätasa-arvoon, joka vallitsee kaikissa yhteiskunnissamme." "Moraalisen johtajuuden puute" Radiohaastattelussa Skotlannin pääministeri Nicola Sturgeon sanoi kysyttäessä, onko presidentti Trump rasisti: "Luulen, että joskus on vaikea olla päättelemättä sitä, ja sanon aina, kun minulta kysytään tuollaisia kysymyksiä, etten näe hänen päänsä sisälle. "Mutta tiedän, että käyttämällänne kielellä ja sillä, miten ilmaisette itseänne, on merkitystä, ja jos ette halua, että teitä syytetään rasismista, älkää käyttäkö rasistista kieltä, älkää kuulostako siltä, että rinnastatte rasismia vastaan protestoivat ihmiset ihmisiin, jotka lähtevät kaduille yrittäessään levittää rasistisia arvoja ja asenteita." Hän ehdotti myös, että Yhdysvaltain presidentti "osoittaa johtajuuden puutetta, ehkäpä moraalisen johtajuuden puutetta". Työväenpuolueen kansanedustaja Dawn Butler on puolestaan järjestänyt puoluerajat ylittävän kirjeen, jossa hallitusta kehotetaan lopettamaan kyynelkaasun, kumiluodin ja mellakkasuojien myynti Yhdysvaltoihin. Tasa-arvoministeri Kemi Badenoch sanoi alahuoneessa aiheesta kysyttäessä: "Kuten kaikki oikeamieliset ihmiset, rodusta riippumatta, olin syvästi järkyttynyt George Floydin raa'asta murhasta poliisin käsissä. "Näinä kohonneen rotujännityksen hetkinä emme saa antaa periksi kenellekään, joka pyrkii lietsomaan näitä jännitteitä. "Sen sijaan meidän on tehtävä yhteistyötä parantaaksemme BME-yhteisöjen ihmisten elämää."</w:t>
      </w:r>
    </w:p>
    <w:p>
      <w:r>
        <w:rPr>
          <w:b/>
        </w:rPr>
        <w:t xml:space="preserve">Tulos</w:t>
      </w:r>
    </w:p>
    <w:p>
      <w:r>
        <w:t xml:space="preserve">Boris Johnsonin on kehotettava Donald Trumpia "kunnioittamaan ihmisoikeuksia" George Floydin kuoleman aiheuttamien mielenosoitusten jälkeen, työväenpuolueen johtaja sanoi.</w:t>
      </w:r>
    </w:p>
    <w:p>
      <w:r>
        <w:rPr>
          <w:b/>
        </w:rPr>
        <w:t xml:space="preserve">Esimerkki 1.2783</w:t>
      </w:r>
    </w:p>
    <w:p>
      <w:r>
        <w:t xml:space="preserve">Southwark Crown Court tuomitsi 26-vuotiaan Tendai Musweren (Pimlico, Lontoo) kolmen vuoden vankeuteen ampuma-aseen valmistamisesta. Poliisi löysi aseen lokakuussa 2017 media-alan opiskelijan kotiin tehdyssä huumeratsiaiskussa. He löysivät 3D-tulostetun aseen osia, joihin hänellä ei ollut ampuma-aselupaa, sekä kannabista. Muswere kertoi poliiseille, että ne olivat rekvisiittaa scifi-elokuvaan, jota hän oli tekemässä yliopistoprojektia varten, ja lisäsi, että hän oli löytänyt ammukset puistosta. Hänen asianajajansa kuvaili Muswerea "yksinäiseksi", ahdistuneeksi ja vainoharhaisesta skitsofreniasta kärsiväksi ihmiseksi, joka oli polttanut säännöllisesti kannabista. Poliisi oli tutkinut Musweren kotiosoitteen Lillington Gardens Estate -alueella kahteen otteeseen. He löysivät kaksi 3D-tulostinta, joilla tulostettiin parhaillaan revolverin piippua ja lukuisia osia Washbear- ja Reprringer-aseiden valmistukseen. Kruunun syyttäjälaitoksen (CPS) mukaan toisen ratsian aikana Muswere heitti epätäydellisen ja sulaneen Reprringer-pippuripyssyn 3D-tulostetun sylinterin keittiön ikkunasta, kun poliisi saapui taloon. Ampuma-aseasiantuntijat havaitsivat, että monista hänen 3D-tuliaseistaan puuttui vain teräsputki, jota tarvittiin, jotta ne olisivat käyttökelpoisia. Claire Holder CPS:stä sanoi, että Muswere oli väittänyt, etteivät aseet pysty ampumaan tappavia laukauksia. "Hän käytti kuitenkin internetistä löytämiään 3D-malleja, jotka oli tarkoitettu nimenomaan elävien ampuma-aseiden valmistamiseen. "Mielestämme se osoitti, että hän yritti kehittää toimivan tuliaseen täydelliseksi." Muswere on aiemmin tunnustanut syyllisyytensä kahteen kielletyn ampuma-aseen valmistamiseen ja kahteen kielletyn ampuma-aseen hallussapitoon.</w:t>
      </w:r>
    </w:p>
    <w:p>
      <w:r>
        <w:rPr>
          <w:b/>
        </w:rPr>
        <w:t xml:space="preserve">Tulos</w:t>
      </w:r>
    </w:p>
    <w:p>
      <w:r>
        <w:t xml:space="preserve">"Yksinäinen" yliopisto-opiskelija on vangittu, koska hän oli valmistanut aseen 3D-tulostimella.</w:t>
      </w:r>
    </w:p>
    <w:p>
      <w:r>
        <w:rPr>
          <w:b/>
        </w:rPr>
        <w:t xml:space="preserve">Esimerkki 1.2784</w:t>
      </w:r>
    </w:p>
    <w:p>
      <w:r>
        <w:t xml:space="preserve">Dominic CascianiHome affairs correspondent@BBCDomCon Twitter Kuka on Shamima Begum - ja mitä hän teki? Shamima Begum on kotoisin Bethnal Greenistä Itä-Lontoosta, ja hän lähti kotoaan vuonna 2015, kun itseään Islamilaiseksi valtioksi kutsuvan ryhmän valta oli suurimmillaan Syyriassa ja Irakissa. Hän ja kaksi ystäväänsä - Amira Abase ja Kadiza Sultana - lensivät Gatwickin lentokentältä Turkkiin valehdeltuaan vanhemmilleen päivän suunnitelmistaan. Heidän tarkoituksenaan oli liittyä toisen ystävän, Sharmeena Begumin, seuraan, joka oli lähtenyt vuoden 2014 lopulla. IS-ryhmälle työskentelevät salakuljettajat ottivat kolmikon kiinni ja veivät heidät rajan yli ryhmän alueelle Pohjois-Syyriassa. Siellä heidät oli määrä naittaa jihadistien morsiamiksi ulkomaisille taistelijoille, jotka olivat tulvineet sinne eri puolilta maailmaa. Ryhmän tavoitteena oli kasvattaa niin sanottua kalifaattia tukeva uusi sukupolvi, ja nuorten naisten kasvattaminen oli suunnitelman avainasemassa. Kuten muitakin brittiläisiä nuoria naisia, häntä pidettiin ensin talossa, jossa oli muitakin mahdollisia morsiamia. Muista tapauksista saadut todisteet ovat paljastaneet, että näitä vierastaloja käytettiin naisten indoktrinoimiseksi edelleen ryhmän ideologiaan ja heidän valmistelemiseksi uuteen elämäänsä. Kun sopiva kumppani löytyi, naiset naitettiin yksi kerrallaan. Kaikki Bethnal Greenin ryhmän naiset saivat aviomiehiä. Kadiza Sultanan kerrottiin saaneen surmansa kaksi vuotta sitten Raqqaan tehdyn ilmaiskun seurauksena. Shamima Begumin taistelijamiehen kerrotaan olleen Yago Riedijk - hollantilainen englantia puhuva käännynnäinen. Timesin haastattelussa hän kertoo, että heidän kaksi ensimmäistä lastaan kuoli komplikaatioihin, jotka liittyivät sekä aliravitsemukseen että lääkkeiden puutteeseen sota-alueella. He pakenivat Raqqasta ilmaiskujen pahentuessa, ja kun taistelijaryhmän alue kutistui, pariskunta - joka odottaa nyt kolmatta lastaan - ahtautui viimeiseen IS:n linnakkeeseen. Lopulta teini-ikäinen antoi periksi ja suuntasi pakolaisleirille. Kuinka paljon hän on ääriainesta? Kun teini ja hänen ystävänsä pakenivat Syyriaan, heidän perheensä ja turvallisuuspalvelut toivoivat, että heitä oli valmennettu ja aivopesty, mutta he tulisivat järkiinsä ja yrittäisivät löytää jonkinlaisen ulospääsyn. Lontoon turvallisuuspalvelut olivat kuitenkin myös syvästi huolissaan siitä, että tytöistä tulisi propagandaväline, jonka avulla IS voisi värvätä muita heidän yhteisöstään. Viisi muuta teini-ikäistä tyttöä, joita epäiltiin Begumin ja hänen ystäviensä ohella valmennettaviksi, joutuivat perheoikeudenkäyntiin, jotta heidän liikkumistaan ja hoitoaan voitaisiin valvoa. Heitä ei voida nimetä oikeudellisista syistä. Shamima Begumin Timesin haastattelun sävystä päätellen hän ei vaikuta katuvan päätöstään. Hän kuvailee, että häntä ei häirinnyt nähdä IS:n vastaisen taistelijan, jota hän kuvaili "islamin viholliseksi", mestattu pää. Voiko hän palata Yhdistyneeseen kuningaskuntaan? Lyhyellä aikavälillä ei. Britannian hallituksella ei ole konsulihenkilöstöä auttamassa häntä Syyriassa. Ministerit eivät käske henkilökuntaa vaarantamaan henkeään auttaakseen henkilöä, joka on liittynyt kiellettyyn terroristiryhmään. Oletetaan kuitenkin, että hän pääsee pakolaisleiriltä Turkkiin. Pääsisikö hän vain lennolle kotiin? Melkein varmasti ei. Hänellä ei ehkä ole matkustusasiakirjoja - IS:n värvätyt pakotettiin luovuttamaan passinsa, ja jotkut jopa polttivat ne merkkinä uskollisuudestaan itseoikeutetulle valtiolle. Sisäministeriö voi mitätöidä passit estääkseen ihmisiä liikkumasta vapaasti - tämä on hyvin käytetty terrorisminvastainen taktiikka, jolla estetään taistelijoita ylittämästä rajoja. Ei tiedetä, onko näin tapahtunut tässä tapauksessa. Yhdistyneellä kuningaskunnalla on valtuudet riistää Begumin kansalaisuus edellyttäen, ettei hän jää kansalaisuudettomaksi. Tämä vaikuttaa epätodennäköiseltä, koska hän ei ollut taistelija. Jos hän pääsisi turvalliseen paikkaan, Lontoon turvallisuuspäälliköt voisivat valvoa mahdollista paluuta väliaikaisen maastapoistamismääräyksen avulla. Tätä kiistanalaista oikeudellista välinettä - jota käytettiin yhdeksän kertaa vuonna 2017 - estetään Britannian kansalaisia palaamasta kotiin, kunnes he ovat suostuneet tutkimuksiin, seurantaan ja tarvittaessa deradikalisointiin. Onko Yhdistyneellä kuningaskunnalla velvollisuuksia häntä kohtaan hänen ikänsä vuoksi? Shamima Begum oli laillisesti lapsi, kun hän lähti liittymään Islamilaiseen valtioon. Jos hän olisi vielä alle 18-vuotias, hallituksella olisi velvollisuus ottaa huomioon hänen "etunsa" päättäessään, mitä seuraavaksi tehdään. Mutta nyt hän on ilmeisesti katumaton aikuinen, ja jos hän haluaa palata, hänen olisi vastattava päätöksistään ja kohdattava mahdollinen syytteeseenpano, vaikka hänen matkansa olisi tarina huostaanotosta ja hyväksikäytöstä. Hän sanoo olevansa yhdeksännellä kuulla raskaana. Jos hänen vauvansa syntyy turvallisesti ja hän haluaa palata Yhdistyneeseen kuningaskuntaan, asia on hieman erilainen ja monimutkaisempi. Olettaen, että Begum on edelleen brittiläinen, myös hänen lapsensa olisi. Silloin hänellä olisi lakisääteinen velvollisuus ottaa huomioon lapsen hyvinvointi. Tämä ei tarkoita sitä, että Yhdistynyt kuningaskunta vaarantaisi turvallisuuspalvelun henkilöstön hengen saadakseen hänet ulos - kaukana siitä. Sosiaalipalvelujen olisi kuitenkin lähes pakko ottaa kantaa siihen, mitä äidille ja tyttärelle tehdään, jos he voisivat palata. Viimeisimpien lukujen mukaan vuodesta 2015 lähtien noin 100 lasta Englannissa ja Walesissa on "suojeltu" perhetuomioistuinten toimesta siltä, että heitä ei viedä Syyrian ja Irakin konfliktialueille. Tämä tarkoittaa sitä, että jokaisesta lapsesta tulee "tuomioistuimen holhous" - eli tuomari tekee päätökset heidän tulevaisuudestaan - tai heidät poistetaan perheistään ja sijoitetaan huostaan. Joissakin tapauksissa on ollut todisteita siitä, että vanhempi on aivopessyt lasta. Begumin ajattelutapa olisi siis ratkaisevan tärkeä, kun hänen lapsensa tulevaisuudesta päätetään. Saako Shamima Begum syytteen? Yhdistyneen kuningaskunnan erikoistuneet terrorisminvastaiset syyttäjät ajavat voimakkaasti takaa kaikkia, joilla on yhteyksiä vaarallisiin ryhmiin ja jotka eivät ole antaneet tyydyttävää selvitystä teoistaan. Syytteen nostaminen olisi yleisen edun mukaista, ja asiasta on myös olemassa ennakkotapaus. Burton-upon-Trentistä kotoisin oleva Tareena Shakil on toinen brittiläinen jihadistimorsian, joka pääsi pois sota-alueelta. Tiedustelupalvelut saivat selville, että hänet oli naitettu, mutta hän valehteli tästä lähtiessään palaamaan Yhdistyneeseen kuningaskuntaan lapsensa kanssa, minkä jälkeen hänet vangittiin terroristiryhmän jäsenyydestä. Juuri tällaiseen syytteeseen Begum voisi joutua, jos hän palaisi takaisin, ja häntä syytettäisiin myös terrorismin kannustamisesta tai tukemisesta. Mutta siihen on vielä pitkä, pitkä matka. Jos Shamima Begum palaisi Yhdistyneeseen kuningaskuntaan, häntä tutkittaisiin mahdollisimman tarkasti. Syytteen nostamista koskevasta päätöksestä riippumatta hänelle tarjottaisiin mahdollisuutta osallistua radikalisoitumisen poistamisohjelmaan. Hallituksen hyväksymä "intervention tarjoaja" työskentelisi hänen kanssaan kyseenalaistaakseen hänen ajattelutapansa ja uskomuksensa. Nämä ovat teologian, psykologian ja muiden erikoisalojen korkeasti koulutettuja asiantuntijoita, joita pyydetään murtamaan kultin henkinen ote, joka sillä on alokkaisiinsa. Tämä työ on hyvin vaikeaa - eikä aina onnistu. Interventiohenkilöstö on kuitenkin lähes varmasti ainoa asiantuntija, joka pystyy neuvomaan terrorismin torjunnan päälliköille, voisiko Shamima Begum koskaan sopeutua takaisin normaaliin elämään. Kuka on palannut Irakista ja Syyriasta? Kansainvälisen radikalisoitumisen tutkimuskeskuksen vuoden 2018 raportin mukaan yli 40 000 kansalaista 80 maasta on liittynyt Islamilainen valtio (IS) -ryhmään Irakissa ja Syyriassa. Noin 5 000:sta IS:ään liittymään lähteneestä eurooppalaisesta noin 1 200:n arvioidaan palanneen takaisin Euroopan parlamentin vuoden 2018 raportin mukaan. Raportissa eritellään luvut kuuden maan osalta. Eniten Irakiin ja Syyriaan matkustaneita oli Ranskassa (1 910), seuraavaksi eniten Saksassa (960) ja Yhdistyneessä kuningaskunnassa (850). Palanneiden osuus vaihtelee. Puolet Yhdistyneestä kuningaskunnasta lähteneistä on palannut, mikä on suurin osuus raportissa tarkastelluista kuudesta maasta. Saksaan ja Belgiaan on palannut noin 30 prosenttia ja Ranskaan vain 12 prosenttia. Paluumuuttajien kohtelu perustuu kaikissa EU-maissa pääasiassa rikostutkintaan ja riskinarviointiin. Vankiloissa ja vankiloiden ulkopuolella on otettu käyttöön kuntoutus- ja sopeuttamisohjelmia. Muita toimenpiteitä ovat liikkumisrajoitukset ja valtuudet peruuttaa tai evätä passit. Safaa Boularin radikalisoituminen: Safaa Boular oli yksi nuorimmista Yhdistyneessä kuningaskunnassa terrorismirikoksista syytetyistä henkilöistä. Viime vuonna hän sai elinkautisen tuomion iskun suunnittelusta. Boular kuului äitinsä ja siskonsa, jotka myös vangittiin, ohella Yhdistyneen kuningaskunnan ensimmäiseen pelkästään naisista koostuvaan IS-soluun. Lue lisää: Safaa Boularin radikalisoituminen: Teinin matka terrorismiin (2018)</w:t>
      </w:r>
    </w:p>
    <w:p>
      <w:r>
        <w:rPr>
          <w:b/>
        </w:rPr>
        <w:t xml:space="preserve">Tulos</w:t>
      </w:r>
    </w:p>
    <w:p>
      <w:r>
        <w:t xml:space="preserve">Shamima Begum, yksi kolmesta koulutytöstä, jotka lähtivät Lontoosta vuonna 2015 liittyäkseen Islamilainen valtio -ryhmään, on sanonut haluavansa palata Yhdistyneeseen kuningaskuntaan. Mutta mitä ongelmia se aiheuttaa?</w:t>
      </w:r>
    </w:p>
    <w:p>
      <w:r>
        <w:rPr>
          <w:b/>
        </w:rPr>
        <w:t xml:space="preserve">Esimerkki 1.2785</w:t>
      </w:r>
    </w:p>
    <w:p>
      <w:r>
        <w:t xml:space="preserve">Field Williams yllätti fanit paljastamalla Beau Benedict Enthoven Williamsin syntymän Instagramissa. Hän syntyi "saman uskomattoman sijaissynnyttäjän" kautta kuin heidän nuorin tyttärensä Coco, hän sanoi. Field Williams lisäsi, että pariskunta oli "siunattu" ja he olivat nyt "virallisesti täydellinen perhe". Viestinsä ohella hän jakoi kuvan vauvan jaloista sisarustensa jalkojen vieressä. Field Williams kirjoitti: "Tänä ystävänpäivänä haluamme juhlia rakkautta mitä mahtavimmalla tavalla. "Kuten Coco, hänkin on biologisesti meidän, mutta syntyi saman uskomattoman sijaissynnyttäjämme kautta. "Olemme niin siunattuja saadessamme terveen poikamme turvallisesti syliimme ja olemme virallisesti täydellisiä perheenä." Heidän tyttärensä Colette (Coco) Josephine Williams syntyi sijaissynnyttäjän avulla vuonna 2018. Heillä on myös vuonna 2012 syntynyt tytär Theodora ja vuonna 2014 syntynyt poika Charlton.</w:t>
      </w:r>
    </w:p>
    <w:p>
      <w:r>
        <w:rPr>
          <w:b/>
        </w:rPr>
        <w:t xml:space="preserve">Tulos</w:t>
      </w:r>
    </w:p>
    <w:p>
      <w:r>
        <w:t xml:space="preserve">Robbie Williams ja hänen vaimonsa Ayda Field Williams ovat ilmoittaneet synnyttäneensä neljännen lapsensa, toisen sijaissynnyttäjän kautta.</w:t>
      </w:r>
    </w:p>
    <w:p>
      <w:r>
        <w:rPr>
          <w:b/>
        </w:rPr>
        <w:t xml:space="preserve">Esimerkki 1.2786</w:t>
      </w:r>
    </w:p>
    <w:p>
      <w:r>
        <w:t xml:space="preserve">Abigail SimmonsKoulutustoimittaja Kampanjoijat ovat pyytäneet yliopistoa harkitsemaan siirtoa uudelleen ja korostaneet sen "vahvaa saavutusta" heikommassa asemassa olevien ihmisten kouluttamisessa. Yliopiston mukaan sen on kuitenkin vähennettävä kustannuksia opiskelijamäärän mukaisesti. University and College Unionin (UCU) jäsenet kokoontuvat myöhemmin keskustelemaan siitä, missä muodossa toimia olisi toteutettava. Kaksi kolmasosaa (67 %) UCU:n jäsenistä äänesti lakon puolesta. UCU:n sisarliiton UNISONin jäsenet äänestävät erillisessä äänestyksessä, joka päättyy 22. toukokuuta. Yliopiston ehdotusten mukaan sekä akateemisten että ammatillisten tukityöntekijöiden virat lakkautetaan. Henkilökunta ja opiskelijat aikovat myös lobata yliopiston johtokuntaa tiistaina pidettävässä yleiskokouksessa. Kampanjoijat väittävät, että yliopistolla on kokemusta "koulutusmahdollisuuksien tarjoamisesta joillekin yhteiskunnan heikoimmassa asemassa oleville ryhmille". Heidän mukaansa syyskuussa 2012 alkaneena lukuvuonna lähes puolet London Metin opiskelijoista kuului vähemmistöihin kuuluviin etnisiin ryhmiin, kun vastaava luku kansallisella tasolla oli 16 prosenttia yliopisto-opiskelijoista. Lisäksi noin puolet heistä oli yhteiskunnan köyhimpiä ryhmiä. UCU:n aluevirkailija Barry Jones sanoi: "Kukaan ei halua lakkoilla, ja olemme edelleen valmiita istumaan alas tutkimaan parempaa ratkaisua kuin nämä työpaikkojen menetykset. "Yliopisto on kaukana uusista leikkauksista, mutta se tarvitsee kipeästi investointeja, joilla laajennetaan koulutusmahdollisuuksia." Yliopiston tiedottajan mukaan sen kustannukset olivat liian korkeat. "Siksi meidän on pienennettävä kustannusrakennettamme, jotta se vastaisi paremmin opiskelijamääräämme sekä London Metin kaltaisia pääkaupungin yliopistoja", hän sanoi.</w:t>
      </w:r>
    </w:p>
    <w:p>
      <w:r>
        <w:rPr>
          <w:b/>
        </w:rPr>
        <w:t xml:space="preserve">Tulos</w:t>
      </w:r>
    </w:p>
    <w:p>
      <w:r>
        <w:t xml:space="preserve">London Metropolitan Universityn opetus- ja tukihenkilöstö on äänestänyt lakon puolesta vastalauseena 165 työpaikan vähentämiselle.</w:t>
      </w:r>
    </w:p>
    <w:p>
      <w:r>
        <w:rPr>
          <w:b/>
        </w:rPr>
        <w:t xml:space="preserve">Esimerkki 1.2787</w:t>
      </w:r>
    </w:p>
    <w:p>
      <w:r>
        <w:t xml:space="preserve">Ohjelmassa, joka lähetettiin ennen Blackin kuolemaa aiemmin tänä vuonna, tarkasteltiin tähden uran alkuvaihetta. Smithin esitys oli aiemmin Bafta-ehdokkaana ja voitti National Television Awardin. Muita brittiehdokkaita ovat muun muassa Rafe Spall roolistaan Black Mirror -sarjan joulujaksossa. Charlie Brookerin kirjoittamassa dystooppisessa satiirissa keskityttiin lähitulevaisuuteen, jossa ihmiset voivat implantin avulla estää toisia ihmisiä sosiaalisen median tapaan. Downton Abbeyn luoja Julian Fellowes saa myös kansainvälisen tv-akatemian perustajapalkinnon New Yorkissa 23. marraskuuta järjestettävässä gaalassa. BBC Two on ehdolla taide- ja dokumenttielokuvapalkinnon saajaksi elokuvasta Messiah at the Foundling Hospital, jossa luodaan uudelleen Händelin Messiaan ensi-ilta kynttilänvalossa vuonna 1750. Channel 4:n My Mad Fat Diary on ehdolla parhaaksi draamaksi, kun taas Sky-kanavan 50 Ways To Kill Your Mammy -ohjelma, jossa juontaja Baz Ashmawy asetti äitinsä Nancyn useisiin uhkarohkeisiin haasteisiin, on ehdolla ei-sikirjoitetun viihteen kategoriassa. Kansainvälisillä Emmyillä palkitaan Yhdysvaltojen ulkopuolelta tulevia ohjelmia sekä muilla kielillä kuin englanniksi tehtyjä yhdysvaltalaisia ohjelmia. Ehdokkaita on yhteensä 19 maasta Kolumbiasta Turkkiin ja Etelä-Koreaan. Taideohjelmat Buenaventura No Me Dejes Mas (Buenaventura, Don't Leave Me) - Kolumbia Comment Jacques Jaujard a Sauvé le Louvre (Mies, joka pelasti Louvren) - Ranska Messiah at the Foundling Hospital (Messias löytösairaalassa) - Yhdistynyt kuningaskunta Trial of Chunhyyang - A Girl Prosecuted by Feudalism - Etelä-Korea Paras miesnäyttelijäsuoritus Engin Akyurek elokuvassa Kara Para Ask (Black Money Love) - Turkki Emilio de Mello elokuvassa Psy (Psi) - Turkki Brasilia Maarten Heijmans elokuvassa Ramses - Alankomaat Rafe Spall elokuvassa Black Mirror / Valkoinen joulu - Yhdistynyt kuningaskunta Paras näyttelijäsuoritus Anneke von der Lippe elokuvassa Oyevitne (Silminnäkijä) - Norja Fernanda Montenegro elokuvassa Doce de Mae (Makea äiti) - Brasilia Sheridan Smith elokuvassa Cilla - Yhdistynyt kuningaskunta Paras komedia elokuvassa Doce de Mae (Makea äiti) - Brasilia Fais Pas Ci, Fais Pas Ca (Älä tee tätä, älä tee tuota) - Ranska Familia en Venta - Kolumbia Puppet Nation ZA - Etelä-Afrikka Sensitive Skin - Kanada Dokumenttielokuva Afrikan villi länsi: Stallions of Namib Desert - Itävalta Antes de que Nos Olviden (Before We Are Forgotten) - Meksiko Growing Up Down's - Yhdistynyt kuningaskunta Miners Shot Down - Etelä-Afrikka Draamasarja Engrenages (Spiral) - Ranska MOZU Season 1 - Night Cry of the MOZU - Japani My Mad Fat Diary - Iso-Britannia Psi (Psy) - Brasilia Muu kuin englanninkielinen USA:n pääohjelma Arrepentidos U.S. (Arrepentidos U.S.). - El Infierno de Montoya El Mejor de los Peores Narco Tec La Voz Kids Käsikirjoitukseton viihde 50 tapaa tappaa äitisi - Iso-Britannia Barones de la Cerveza - Argentiina Lentävät lääkärit - Belgia Master Chef South Africa - Etelä-Afrikka Etelä-Afrikka Telenovela Ciega a Citas (Date Blind) - Espanja Imperio (Empire) - Brasilia Jikulumessu - Angola Mulheres (Women) - Portugali TV-elokuva/minisarja La Celebracion - Argentiina Common - Yhdistynyt kuningaskunta Soldat Blanc (White Soldier) - Ranska Panttivankien tarinankerronta - Japani</w:t>
      </w:r>
    </w:p>
    <w:p>
      <w:r>
        <w:rPr>
          <w:b/>
        </w:rPr>
        <w:t xml:space="preserve">Tulos</w:t>
      </w:r>
    </w:p>
    <w:p>
      <w:r>
        <w:t xml:space="preserve">Näyttelijä Sheridan Smith on ollut ehdolla kansainväliseen Emmy-palkintoon Cilla Blackin roolistaan kolmiosaisessa ITV-draamassa.</w:t>
      </w:r>
    </w:p>
    <w:p>
      <w:r>
        <w:rPr>
          <w:b/>
        </w:rPr>
        <w:t xml:space="preserve">Esimerkki 1.2788</w:t>
      </w:r>
    </w:p>
    <w:p>
      <w:r>
        <w:t xml:space="preserve">Derbyn Slack Lanella sijaitsevan keskuksen kärpästuhojen uskotaan johtuvan 5 000 tonnista roskia, jotka odottavat tyhjennystä. Shows Waste Managementin mukaan jätteet siirretään 7. heinäkuuta mennessä, joka on viraston antama määräaika. Valtion virasto on aloittanut rikostutkinnan. Viikkoja jatkunut kärpästuho on aiheuttanut sen, että yli 100 alueen asukasta ei ole voinut valmistaa ruokaa omassa kodissaan. Asukas Jenny Warren sanoi, että kärpäset ovat "kaikkialla ruoan päällä, eikä ikkunoita voi avata". Alueella asuva kampanjoija Diane Hanrahan, joka järjesti maanantaina julkisen kokouksen, toivoo voivansa kerätä rahaa ryhtyäkseen oikeustoimiin virastoa ja yritystä vastaan. Derbyn kaupunginvaltuutettu Paul Pegg sanoi: "[Neiti Hanrahan] yrittää hakea oikeustoimia saadakseen edustusta ansionmenetyksistä ja siitä, mitä heidän on täytynyt maksaa saadakseen kärpäset pois kiinteistöistä." Yritys sanoi joutuneensa nykyiseen tilanteeseen toisen yrityksen vuoksi, joka toimitti sille jätteitä. Sam Turton Shows Waste Management -yhtiöltä sanoi, että ongelman ilmaantumisen jälkeen kuorma-autot ovat kuljettaneet jätteet kaatopaikalle ja hyönteismyrkkyjä on käytetty ongelman hallitsemiseksi. On arvioitu, että voi kestää yli 200 kuorma-autokäyntiä, ennen kuin alue on kokonaan tyhjennetty. Pegg lisäsi olevansa "inhottava" ympäristövirastoa kohtaan, koska se ei osallistunut viimeisimpään kokoukseen. "He ovat häpeäksi", hän sanoi. "He eivät ole onnistuneet valvomaan tätä aluetta, ja heidät on saatava vastuuseen", hän sanoi. Virasto kertoi BBC:lle, että se on tavannut kaikki asianosaiset aiemmissa kokouksissa ja että sillä on toimintasuunnitelma.</w:t>
      </w:r>
    </w:p>
    <w:p>
      <w:r>
        <w:rPr>
          <w:b/>
        </w:rPr>
        <w:t xml:space="preserve">Tulos</w:t>
      </w:r>
    </w:p>
    <w:p>
      <w:r>
        <w:t xml:space="preserve">Kierrätyskeskuksen kärpästen vaivaamat asukkaat kertoivat toivovansa voivansa ryhtyä oikeustoimiin ympäristövirastoa ja kierrätyskeskuksen ylläpitäjää vastaan.</w:t>
      </w:r>
    </w:p>
    <w:p>
      <w:r>
        <w:rPr>
          <w:b/>
        </w:rPr>
        <w:t xml:space="preserve">Esimerkki 1.2789</w:t>
      </w:r>
    </w:p>
    <w:p>
      <w:r>
        <w:t xml:space="preserve">Baldhussa sijaitsevalla Wheal Janen kaivosalueella toimii useita yrityksiä. Suunnitelmissa on kuitenkin, että alueelle sijoitettaisiin myös geotieteisiin ja mineraaleihin liittyvä toiminta, johon liittyy uusiutuvaan energiaan liittyviä tiloja. Cornwallin neuvosto järjestää julkisen kuulemisen ja pyytää näkemyksiä paikallisilta, valtuutetuilta ja organisaatioilta, kuten ympäristövirastolta. Neuvosto kutsuu myös ihmisiä osallistumaan 26. elokuuta Carnon Downsin kylätalossa pidettävään näyttelyyn, jossa on esillä kopioita ehdotuksista kello 14.00 ja 20.00 välisenä aikana. Jäljennökset suunnitelmista ovat nähtävillä myös Wheal Janen työmaatoimistossa 27. elokuuta-23. syyskuuta, joka on kommenttien viimeinen jättöpäivä. Nykyiset suunnittelua koskevat ehdot on asetettu tärkeiden ekologisten elinympäristöjen säilyttämisen ja mineraalivarojen turvaamisen varmistamiseksi. Wheal Janessa louhittiin tina-, kupari-, hopea-, sinkki- ja arseenikaivoksia 1700-luvulta vuoteen 1992, jolloin louhinta lopetettiin. Aiheeseen liittyvät Internet-linkit Wheal Jane Cornwall Council</w:t>
      </w:r>
    </w:p>
    <w:p>
      <w:r>
        <w:rPr>
          <w:b/>
        </w:rPr>
        <w:t xml:space="preserve">Tulos</w:t>
      </w:r>
    </w:p>
    <w:p>
      <w:r>
        <w:t xml:space="preserve">Truron lähellä sijaitsevan entisen mineraalikaivoksen tulevaisuutta koskevista ehdotuksista pyydetään palautetta.</w:t>
      </w:r>
    </w:p>
    <w:p>
      <w:r>
        <w:rPr>
          <w:b/>
        </w:rPr>
        <w:t xml:space="preserve">Esimerkki 1.2790</w:t>
      </w:r>
    </w:p>
    <w:p>
      <w:r>
        <w:t xml:space="preserve">Cumbrian Copelandissa tartuntaluku oli 13. joulukuuta päättyneellä viikolla 22 tartuntaa 100 000:ta ihmistä kohti, mikä on korkeampi kuin Isle of Wightilla. Asukkaat sanoivat sosiaalisessa mediassa, että päätös oli "täysin kauhistuttava". Hallitus on sanonut, että koko kreivikunnan tilanne oli "huonontunut suhteellisen vähäisestä tapausten määrästä". Määrä on noussut 86 prosenttia South Lakelandin, 65 prosenttia Edenin ja 43 prosenttia Carlislen valtuustoalueilla 13. joulukuuta päättyneellä viikolla, ja koko kreivikunta pysyy kakkostasolla. Hallituksen mukaan lukumäärät olivat liian korkeita, jotta ne olisi voitu jakaa ykkösluokkaan, mutta ne eivät "tällä hetkellä oikeuta sisällyttämistä kolmosluokkaan". Alan Cosgrove, Whitehavenin piirikunnasta, twiittasi terveysministeri Matt Hancockille viestin, jossa hän sanoi: "Sinä ja tiedemiehet, jotka ovat määrittämistasojen tarkistuksen takana, eivät voi tarkastella kaikkia tietoja. Copelandin pitäminen kakkostasolla koko Cumbrian kanssa oli "aivan kauhistuttavaa", hän sanoi. Daniel Hopper twiittasi, että oli "vitsi, että Allerdale ja Copeland edelleen jätetään muun Cumbrian kanssa". Yli kaksi kolmasosaa maasta joutuu lauantaista lähtien tiukimpien Covid-19-sääntöjen piiriin. Bedfordshire, Buckinghamshire, Berkshire ja Hertfordshire siirtyvät kolmostasolle yhdessä Surreyn, East Sussexin, Cambridgeshiren ja Hampshiren osien kanssa. Monet jo kolmosluokassa olevat alueet pysyvät siellä. Copelandin pormestari Mike Starkie sanoi olevansa "pettynyt" siihen, että Copelandin alue pysyy kakkostasolla. "Olin henkilökohtaisesti sitä mieltä, että kun otetaan huomioon kaupunginosan uskomattoman alhaiset osuudet, jotka ovat Englannin alhaisimmat, Copeland olisi pitänyt siirtää ykkösluokkaan sen sijaan, että se olisi pysynyt kakkosluokassa muun kreivikunnan kanssa." Seuraa BBC North East &amp; Cumbria -kanavaa Twitterissä, Facebookissa ja Instagramissa. Lähetä juttuideoita osoitteeseen northeastandcumbria@bbc.co.uk.</w:t>
      </w:r>
    </w:p>
    <w:p>
      <w:r>
        <w:rPr>
          <w:b/>
        </w:rPr>
        <w:t xml:space="preserve">Tulos</w:t>
      </w:r>
    </w:p>
    <w:p>
      <w:r>
        <w:t xml:space="preserve">Ihmiset, jotka asuvat kaupunginosassa, jossa on Englannin mantereen alhaisin koronaviruksen esiintyvyys, ovat arvostelleet päätöstä pitää se kakkosluokassa.</w:t>
      </w:r>
    </w:p>
    <w:p>
      <w:r>
        <w:rPr>
          <w:b/>
        </w:rPr>
        <w:t xml:space="preserve">Esimerkki 1.2791</w:t>
      </w:r>
    </w:p>
    <w:p>
      <w:r>
        <w:t xml:space="preserve">Anthony Grainger, 36, kuoli rintaan osuneeseen yksittäiseen ampumahaavaan Cheshiren Culchethissä lauantai-iltana sattuneessa välikohtauksessa. Poliisin riippumaton valituslautakunta (Independent Police Complaints Commission) kertoi myös, että Graingerilta ei ollut löydetty tuliaseita tai aseita. Sen mukaan punainen Audi, jossa Grainger oli ollut, oli varastettu ja siinä oli väärät rekisterikilvet. Greater Manchesterin poliisi ampui kahdesti auton renkaisiin ja heitti autoon CS-säiliön. "Ymmärrettävästi järkyttynyt" Auton sisällä ja sen välittömässä läheisyydessä tapahtuman jälkeen tehdyssä "alustavassa visuaalisessa etsinnässä" ei myöskään löytynyt aseita. IPCC vahvisti, että Heckler and Koch MP5 -karbiinilla varustautunut poliisi ampui yhden laukauksen. Laukaus meni tuulilasin läpi ja osui Graingeriin, joka istui kuljettajan paikalla. IPCC:n komissaari Naseem Malik sanoi: "Tapasin Graingerin äidin ja kumppanin maanantaina välittääkseni heille osanottoni ja selittääkseni roolimme. "He ovat ymmärrettävästi järkyttyneitä siitä, mitä Graingerille tapahtui, ja ymmärrän, että heillä on monia kysymyksiä, joihin he haluavat vastauksia. "Pyrimme vastaamaan näihin kysymyksiin riippumattoman tutkimuksemme avulla."</w:t>
      </w:r>
    </w:p>
    <w:p>
      <w:r>
        <w:rPr>
          <w:b/>
        </w:rPr>
        <w:t xml:space="preserve">Tulos</w:t>
      </w:r>
    </w:p>
    <w:p>
      <w:r>
        <w:t xml:space="preserve">Poliisi on vahvistanut, ettei autosta, jossa mies ammuttiin kuoliaaksi, löytynyt aseita.</w:t>
      </w:r>
    </w:p>
    <w:p>
      <w:r>
        <w:rPr>
          <w:b/>
        </w:rPr>
        <w:t xml:space="preserve">Esimerkki 1.2792</w:t>
      </w:r>
    </w:p>
    <w:p>
      <w:r>
        <w:t xml:space="preserve">Gelpack Industrial Limited ja Gelpack Excelsior Limited Herefordissa olivat viime aikoina kärsineet "vaikeista" kaupankäyntiolosuhteista, kertoi KPMG. Suurin osa henkilöstöstä on lähetetty kotiin, mutta irtisanomisia ei ole tehty, he sanoivat. KPMG sanoi tarkastelevansa vaihtoehtoja, mukaan lukien lyhytaikaista kaupankäyntiä, samalla kun se etsii ostajaa. Lue lisää Herefordshiren ja Worcestershiren uutisia KPMG:n mukaan se on säilyttänyt "luurankohenkilöstön", joka auttaa täyttämään jäljellä olevat tilaukset. KPMG:n osakas ja yhteisvalvoja Mark Orton sanoi: "Gelpack on johtava nimi pakkausteollisuudessa, ja sen asiakkaisiin kuuluu tunnettuja nimiä elintarvike- ja juoma-, lääke- ja vuodevaatealalta. "Molemmat yritykset ovat kuitenkin viime aikoina kärsineet vaikeista kaupankäyntiolosuhteista, jotka ovat johtaneet lisärahoitustarpeeseen, minkä vuoksi ne ovat joutuneet selvitystilaan." KPMG:n mukaan se kehottaa kaikkia, jotka ovat kiinnostuneita yritysten ostamisesta, ottamaan yhteyttä yhteisiin pesänhoitajiin mahdollisimman pian. Aiheeseen liittyvät Internet-linkit KPMG</w:t>
      </w:r>
    </w:p>
    <w:p>
      <w:r>
        <w:rPr>
          <w:b/>
        </w:rPr>
        <w:t xml:space="preserve">Tulos</w:t>
      </w:r>
    </w:p>
    <w:p>
      <w:r>
        <w:t xml:space="preserve">Kaksi muovipakkausyritystä, jotka työllistävät noin 200 työntekijää, on siirtynyt konkurssiin.</w:t>
      </w:r>
    </w:p>
    <w:p>
      <w:r>
        <w:rPr>
          <w:b/>
        </w:rPr>
        <w:t xml:space="preserve">Esimerkki 1.2793</w:t>
      </w:r>
    </w:p>
    <w:p>
      <w:r>
        <w:t xml:space="preserve">Hannah RichardsonBBC Newsin koulutustoimittaja Hallitus alensi tällä viikolla arvoa tuhansille tutkinnoille, joita pidetään GCSE-tutkintoja helpompina. Koulujen parantamiseen erikoistuneen asiantuntijan, tohtori Terry Wrigleyn analyysi osoittaa kuitenkin, että 68 prosenttia akatemioista luottaa niihin enemmän kuin valtion kouluissa keskimäärin. Hallituksen mukaan ero pienenee, mitä pidempään akatemiat ovat olleet auki. Tohtori Wrigley, joka on kansainvälisen Improving Schools -lehden päätoimittaja ja Leeds Metropolitan Universityn vieraileva professori, piti kuitenkin monien akatemioiden vastaavien käyttöä "liiallisena". "Tämä paisuttaa akatemioiden saavutustasolukuja vakavasti verrattuna kaikkiin kouluihin kansallisesti, mikä luo väärän vaikutelman siitä, että akatemiat ovat menestyksekkäitä", hän sanoi. Tällä viikolla kouluministeri Nick Gibb vähensi vuodesta 2014 alkaen sarjataulukoihin laskettavien niin sanottujen ekvivalenttien määrää yli 3000:sta 70:een. "Poliittinen ristiriita" Ammatilliset kurssit - esimerkiksi ravintola-, matkailu- ja matkailualan, elämäntaitojen ja tietotekniikan kursseilla - lasketaan nykyisin neljään GCSE-arvosanaan asti. Jo pitkään on väitetty, että jotkin koulut saavat oppilaat, jotka ovat vaikeuksissa, läpäisemään viisi hyvää GCSE-oppimäärää, mukaan lukien englanti ja matematiikka, keskittymällä näihin kahteen oppiaineeseen ja neljän GCSE-oppimäärän arvoiseen vastaavaan oppiaineeseen. Tämä on erityisen tärkeää, koska hallitus käyttää tätä mittaria koulujen suorituskyvyn mittaamiseen. Tohtori Wrigley sanoi: "Michael Gove ajaa voimakkaasti akatemioiden perustamista, ja nyt jopa peruskouluja painostetaan ryhtymään akatemioiksi. "Samaan aikaan, kun hän romuttaa nämä vastaavuudet sarjataulukoita varten, hän luottaa näihin tuloksiin osana argumenttiaan, jonka mukaan akatemiat ovat parempia. "Hän ei voi nyt pitää kiinni molemmista politiikoista. Hän on mennyt paljon pidemmälle kuin edellinen hallitus painostaessaan kouluja akatemia-asemaan." Wrigley tarkasteli Englannin 269 akatemian tuloksia vuoden 2011 koulujen ranking-taulukoissa verrattuna valtion keskiasteen koulujen keskimääräiseen suoritukseen. "Jäykkä määritelmä" Kaikissa ylläpitokouluissa 59,1 prosenttia oppilaista sai viisi hyvää GCSE-arvosanaa, mukaan lukien englannin ja matematiikan arvosanat ja vastaavat arvosanat. Kun vastaavuuksia ei oteta huomioon, luku putosi 53,2 prosenttiin, mikä merkitsee lähes kuuden prosenttiyksikön eroa. Akatemioissa 50,1 prosenttia sai vertailuarvosanan, jos vastaavat arvosanat sisällytettiin lukuihin, mutta ilman vastaavia arvosanoja luku putosi 38,3 prosenttiin. Tämä on lähes kaksinkertainen ero kaikkiin valtion kouluihin verrattuna. Hän havaitsi, että 269 akatemiasta noin kahdella kolmasosalla (183) oli yli kuuden prosenttiyksikön ero. Yli puolessa (141 akatemiassa) ero oli vähintään 10 prosenttiyksikköä. Eräässä akatemiassa 70 prosenttia oppilaista sai viisi hyvää GCSE-arvosanaa, mutta tämä luku laski nollaan, kun vastaavuudet vähennettiin. Wrigley tutki myös, miten heikommassa asemassa olevat oppilaat menestyivät akatemioissa ja ylläpitokouluissa. Hän sanoo: "Nick Gibb valittaa, että vain 33,9 prosenttia heikommassa asemassa olevista oppilaista saavutti viisi A*-C-luokan GCSE-tutkintoa, mukaan lukien englanti ja matematiikka, kun taas ylläpitokouluissa kansallinen keskiarvo on 58,2 prosenttia. "Noin puolet akatemioista pärjäsi tätä huonommin, ja monet olisivat jääneet tämän osuuden alle, jos ne eivät olisi käyttäneet laajasti "vastaavia" tutkintoja, jotka hallitus aikoo poistaa epäilyttävinä." Opetusministeriön tiedottaja sanoi: "Valtaosa näissä tilastoissa mainituista akatemioista on sponsoroituja akatemioita, jotka muuttavat aiemmin heikosti suoriutuneita kouluja ja palvelevat kaikkein köyhimpiä yhteisöjä, joten ne keskittyvät aluksi perusasioiden parantamiseen. "Jos kuitenkin tarkastellaan suurimpia rahoittajia, on havaittavissa selkeä suuntaus, että kun akatemiat on avattu ja vakiinnutettu, ne siirtyvät akateemisiin oppiaineisiin." Hän lisäsi, että akatemioiden tulokset, myös keskeisissä oppiaineissa, kuten englannissa ja matematiikassa, paranevat nopeammin kuin maassa keskimäärin. Kansallisen opettajien liiton pääsihteeri Christine Blower sanoi: "Tulokset osoittavat, että koulun rakenteen muuttaminen ei muuta koulun toimintaympäristöä tai sen kykyä vastata oppilaiden tarpeisiin. "Kuten muutkin koulut, myös akatemiat ovat väistämättä joutuneet pelaamaan sarjataulukoissa, joten ei ole yllätys, että monet niistä eivät täytä Michael Goven omaa tiukkaa määritelmää menestyvästä koulusta. "Sen sijaan, että opetusministerin pakkomielle muuttaa kaikki koulut, myös alakoulut, akatemioiksi, hänen on istuttava alas ammattikunnan kanssa ja käytävä vakavaa vuoropuhelua siitä, mitä koulut tarvitsevat tarjotakseen parhaan mahdollisen koulutuksen kaikille lapsille."</w:t>
      </w:r>
    </w:p>
    <w:p>
      <w:r>
        <w:rPr>
          <w:b/>
        </w:rPr>
        <w:t xml:space="preserve">Tulos</w:t>
      </w:r>
    </w:p>
    <w:p>
      <w:r>
        <w:t xml:space="preserve">Ammatillisten vastineiden "liiallinen" käyttö "paisuttaa" Englannin akateemisten koulujen tuloksia, ilmenee sarjataulukkotietojen analyysistä.</w:t>
      </w:r>
    </w:p>
    <w:p>
      <w:r>
        <w:rPr>
          <w:b/>
        </w:rPr>
        <w:t xml:space="preserve">Esimerkki 1.2794</w:t>
      </w:r>
    </w:p>
    <w:p>
      <w:r>
        <w:t xml:space="preserve">Jim TaylorNewsbeat-toimittaja Stevenagesta Ne ovat luultavasti henkilövahinkoja hoitavien lakimiesten lähettämiä. Näissä tapauksissa maksettujen rahojen määrä on kaksinkertaistunut 10 vuodessa 14 miljardiin puntaan. Vakuutusyhtiöiden mukaan tämä on yksi syy siihen, että autovakuutuksista on tullut niin kalliita, sillä keskimääräinen vakuutusmaksu on noussut 30 prosenttia vuodessa. Työväenpuolueen kansanedustaja väittää kuitenkin, että vakuutusyhtiöt ovat samaan aikaan saaneet rahaa myymällä asiakkaidensa tietoja näille "ei voittoa, ei palkkiota" -asianajajille. Myös poliisivoimat ja perintäyritykset tekevät niin. Se ei ole laitonta, eikä yritysten tarvitse kertoa kuljettajille, että heidän tietojaan on välitetty eteenpäin. Entinen oikeusministeri Jack Straw haluaa, että "suosittelupalkkiot" kielletään. Newsbeat on puhunut kuljettajille Stevenagessa, Hertfordshiressä. Adam Fips, 18, juuri valmistunut opiskelija Adam maksaa vuodessa 2 700 puntaa vakuutuksesta Ford Fiestalleen, jonka arvo on 1 000 puntaa. "Se on paras, mitä löysin. Minusta on vain outoa, miten yhtiöt laskevat hintansa." Hän oli kolaroinut edellisellä autollaan, mutta häntä ei ole pyydetty tekemään vahinkoilmoitusta puhelimitse tai tekstiviestillä. "Minulle ei ole tullut mitään, joten en usko, että vakuutusyhtiöni on tehnyt niin. "Sinulla pitäisi olla oikeus yksityisyyteen, ja sinun pitäisi voida luottaa vakuutusyhtiöön tietojesi kanssa." Jason Aldridge, 24, personal trainer Jason lopetti hiljattain autoilun vakuutuskustannusten vuoksi. "Maksoin 125 puntaa kuukaudessa, ja se tappoi minut", hän sanoi. Hän on tehnyt aiemmin korvausvaatimuksen henkilövahingosta ja sanoi, että vakuutusyhtiö oli kannustanut häntä tekemään niin. "Olin menossa yliopistolle, istuin punaisissa valoissa, ja eräs nainen törmäsi meihin. "Vakuutusväki kysyi kaveriltani, haluaisiko hän tehdä vahingonkorvausvaatimuksen, joten hyppäsin kelkkaan, ja me kaikki saimme siitä rahaa", hän sanoi. "En aluksi tullut ajatelleeksi, että tekisin korvausvaatimuksen. Luulen, että sain paremman lopputuloksen, koska olen nyt kunnossa." Hän saa edelleen tekstiviestejä, joissa häntä kehotetaan tekemään uusi korvaushakemus, mutta hän poistaa ne heti.</w:t>
      </w:r>
    </w:p>
    <w:p>
      <w:r>
        <w:rPr>
          <w:b/>
        </w:rPr>
        <w:t xml:space="preserve">Tulos</w:t>
      </w:r>
    </w:p>
    <w:p>
      <w:r>
        <w:t xml:space="preserve">Oletko koskaan miettinyt, miksi saat jatkuvasti tekstiviestejä, joissa sinua kehotetaan hakemaan korvauksia liikenneonnettomuuden vuoksi?</w:t>
      </w:r>
    </w:p>
    <w:p>
      <w:r>
        <w:rPr>
          <w:b/>
        </w:rPr>
        <w:t xml:space="preserve">Esimerkki 1.2795</w:t>
      </w:r>
    </w:p>
    <w:p>
      <w:r>
        <w:t xml:space="preserve">Pembrokeshiressä, Carmarthenshiressä ja Swanseassa oli tulvia, ja Kaakkois-Walesissa sattui pienempiä vahinkoja. Ympäristöviraston mukaan kolme lauantaiaamuna voimassa ollutta tulvavaroitusta on poistettu, mutta kuusi tulvahälytystä on edelleen voimassa. Lunta satoi erityisesti Koillis-Walesissa perjantai-iltana, mutta lumisateet hälvenivät myöhemmin. Met Office antoi lauantaiaamuna keltaisen varoituksen jäästä itäisillä alueilla sen jälkeen, kun yön yli oli varoitettu lumesta. Ennustajat varoittivat kuitenkin myös, että rankkasateet myöhemmin päivällä yhdessä lämpötilan nousun aiheuttaman nopean sulamisen kanssa voivat aiheuttaa paikallisia tulvia ja voimakkaita tai jopa myrskytuulia. Perjantai-iltana Pembrokeshiren ja Carmarthenshiren palokunnat kertoivat, että ne olivat tulvillaan puheluita. Palokuntia kutsuttiin muun muassa tulviin Whitlandissa Carmarthenshiressä sekä Narberthissä, Haverfordwestissä ja St Davidsissa Pembrokeshiressä. Mid and West Wales Fire Servicen mukaan noin 60 kiinteistöä Solvassa uhkasi joen puhkeaminen. Palomiesten mukaan vesi oli jopa 3 jalan syvyistä, ja jotkut kiinteistöt tulvivat. Asemanjohtaja Craig Thomas oli yksi noin 25 palomiehestä, jotka käsittelivät tulvaongelmia rankkasateiden saapumisen jälkeen, ja hänet kutsuttiin Solvaan noin klo 21:00 GMT. Hän sanoi: "En tiedä, mitä tehdä: "Solva-joki puhkesi penkereensä noin klo 22.30, mikä vaikutti tai uhkasi noin 40-50 kiinteistöä. "Paikalla oli miehistöjä St Davidsista, Haverfordwestistä ja Milford Havenista", sanoi hän. "Autoimme yrittämällä ohjata tulvavettä. "Joen vedenpinta laski noin kello 1.30 aamulla, ja pystyimme pumppaamaan suuren osan tulvavedestä pois." Solvassa asuva kreivikunnanvaltuutettu Lyn Jenkins kertoi ajaneensa takaisin Fishguardista pahimmissa tieolosuhteissa, joita hän oli nähnyt 43 vuoteen. "Osa tiestä oli täysin veden alla", hän sanoi. Dyfed-Powysin poliisi sai kymmeniä puheluita, joissa kerrottiin muun muassa, että tiet olivat tulvien vuoksi ajokelvottomia, ja yksi puhelu koski pulaan jäänyttä kuljettajaa. Ympäristövirasto oli antanut kolme tulvavaroitusta Walesille: Mawddach- ja Wnion-joille sekä Dolgellaun kaupungille, Cynin-joelle St Clearsin kohdalla ja Hydfron-joelle Llanddowrorin kohdalla, mutta ne poistettiin myöhemmin. Etelä-Walesin palo- ja pelastuspalvelu sai useita tulvapuheluita Merthyriin, Bridgendiin, Pontypooliin, Tredegariin, Cowbridgeen ja Treorchyyn. Pohjois-Walesissa Dolgellaussa sattui pieniä tulvia. Stagecoachin mukaan suurin osa sen palveluista Kaakkois- ja Keski-Walesissa toimi, mutta joihinkin oli kohdistunut vahinkoja. Met Office sanoi jäävaroituksessaan: "Lumen tai sateen poistumisen jälkeen monilla alueilla muodostuu jäisiä pätkiä, erityisesti käsittelemättömille pinnoille. Yleisön tulisi olla tietoinen mahdollisista vaarallisista olosuhteista varhain lauantaina." Sateen odotetaan hälvenevän, ja sunnuntai on tuulinen ja aurinko ja sateet sekoittuvat. Pohjois-Walesissa ongelmana oli lumi. Jotkin tiet, kuten A470 Crimea Pass Blaenau Ffestiniogin ja Dolwyddelanin välillä, olivat kulkukelvottomia, kun lunta satoi iltaruuhkan aikana. Muita ongelmia raportoitiin maan koillisosasta.</w:t>
      </w:r>
    </w:p>
    <w:p>
      <w:r>
        <w:rPr>
          <w:b/>
        </w:rPr>
        <w:t xml:space="preserve">Tulos</w:t>
      </w:r>
    </w:p>
    <w:p>
      <w:r>
        <w:t xml:space="preserve">Tulvat ovat koetelleet monia osia Länsi-Walesissa, ja hätäpalvelut ovat joutuneet käsittelemään lähes 300 puhelua, kun taas pohjoisessa on satanut lunta.</w:t>
      </w:r>
    </w:p>
    <w:p>
      <w:r>
        <w:rPr>
          <w:b/>
        </w:rPr>
        <w:t xml:space="preserve">Esimerkki 1.2796</w:t>
      </w:r>
    </w:p>
    <w:p>
      <w:r>
        <w:t xml:space="preserve">East Sussex Healthcare Trust, joka ylläpitää Conquest Hospitalia Hastingsissa ja Eastbourne District General Hospitalia, on tällä hetkellä luokiteltu "riittämättömäksi". BBC South East Today on kuitenkin saanut tietää, että trust ei ole onnistunut parantamaan tilannettaan, ja se todennäköisesti asetetaan erityistoimenpiteisiin perjantaina pidettävässä kokouksessa. Trust ilmoitti odottavansa raportin julkaisemista eikä kommentoi asiaa. Muita tällä hetkellä erityistoimenpiteissä olevia trusteja ovat East Kent Hospitals NHS Foundation Trust ja Medway NHS Foundation Trust. Medwayn Maritime Hospital joutui käännyttämään ambulansseja pois aiemmin ja keskiviikkona, jotta sen A&amp;E-osaston kuormitusta voitaisiin helpottaa. Care Quality Commission (CQC) luokitteli East Sussexin sairaalan maaliskuussa "riittämättömäksi", koska se ei ollut saavuttanut hallituksen tavoitteita. Toukokuussa Eastbournen kaupunginvaltuusto arvosteli sitä ja antoi epäluottamuslauseen sen johdolle. Heinäkuussa toimitusjohtaja erosi, ja trustin oli pyydettävä anteeksi sen jälkeen, kun kadulta löytyi potilaiden tietoja. Analyysi: Mark Norman, BBC:n Kaakkois-Englannin terveysalan kirjeenvaihtaja Johtaminen näyttäisi olevan tämän trustin suuri ongelma. Maaliskuussa antamassaan raportissa CQC kuvaili "eripuraa luottamushallituksen ja henkilöstön välillä" ja "kulttuuria, jossa henkilöstö pelkäsi puhua asioista". Trustin ongelmat on dokumentoitu hyvin, mutta ilmeisesti todellista edistystä asioiden korjaamisessa ei ole tapahtunut. Käsittääkseni CQC:n mielestä tilanne on parantunut hyvin vähän viime kuukausina. Perjantaina pidettävässä kaikkien sidosryhmien välisessä kokouksessa on mahdollisuus keskustella jatkotoimista, mutta monet ihmiset, joiden kanssa olen puhunut laajemmassa NHS:ssä, uskovat, että trustille määrätään erityistoimenpiteitä. Trustin tiedottaja kieltäytyi kommentoimasta, määrätäänkö se erityistoimenpiteisiin. Hän sanoi: "Odotamme CQC:n raportin julkaisemista ensi viikolla, ja ennen kuin se on julkaistu ja he ovat antaneet suosituksia, emme voi kommentoida asiaa enempää."</w:t>
      </w:r>
    </w:p>
    <w:p>
      <w:r>
        <w:rPr>
          <w:b/>
        </w:rPr>
        <w:t xml:space="preserve">Tulos</w:t>
      </w:r>
    </w:p>
    <w:p>
      <w:r>
        <w:t xml:space="preserve">BBC:n tietojen mukaan kolmannen kaakkoisen alueen sairaalasäätiön odotetaan joutuvan erityistoimenpiteisiin.</w:t>
      </w:r>
    </w:p>
    <w:p>
      <w:r>
        <w:rPr>
          <w:b/>
        </w:rPr>
        <w:t xml:space="preserve">Esimerkki 1.2797</w:t>
      </w:r>
    </w:p>
    <w:p>
      <w:r>
        <w:t xml:space="preserve">Joel GunterBBC News He olivat nuoria, korkeintaan 35-vuotiaita. Heidän perheensä kotiin oli heidän mukaansa osunut ilmaisku, joka oli yksi tuhansista, jotka Saudi-Arabian johtama liittouma oli ampunut maakuntaan joka päivä tuossa kuussa. Kapinallisen Houthi-liikkeen ydinalueena Saada kuuluu Jemenin vaarallisimpiin alueisiin, ja Al-Jumhori on maakunnan ainoa ensiapulaitos - todellisuudessa ainoa ensiapuasema suurimmassa osassa Pohjois-Jemeniä. Tohtori Carrara, joka on argentiinalainen ja työskentelee kansainvälisessä hyväntekeväisyysjärjestössä Medicins Sans Frontieres (MSF), hoiti avioparin. Aviomiehen vammat olivat lieviä, ja hän käänsi huomionsa vaimoon, jolla oli vakavia vammoja molemmissa käsivarsissa. Lähes kaikki pehmytkudokset olivat irronneet räjähdyksessä. Kun kirurgiryhmä valmistautui amputaatioon, tohtori Carrara puhui naisen aviomiehelle. Hän pyysi häntä pelastamaan vaimonsa kädet. Heidän neljä lastaan, kaikki alle 10-vuotiaita, olivat kuolleet iskussa, mies kertoi. "Olemme menettäneet lapsemme", mies sanoi. "Tehkää kaikkenne." Maaliskuusta lähtien, jolloin Saudi-Arabian johtama ja Yhdysvaltain tukema liittouma aloitti sotilaallisen kampanjan huthikapinallisryhmän kukistamiseksi, noin 6 000 ihmistä - lähes puolet heistä siviilejä - on YK:n mukaan saanut surmansa ilmaiskuissa ja taisteluissa Jemenissä. Tammikuussa vuodetussa YK:n raportissa syytettiin liittoumaa "laajoista ja järjestelmällisistä" hyökkäyksistä siviilejä vastaan. Koalitio sanoo olevansa pahoillaan siviilikuolemista, joiden se väittää olevan tahattomia. Koalitio yrittää palauttaa kapinallisten viime maaliskuussa maanpakoon pakottaman presidentti Abdrabbuh Mansour Hadin kansainvälisesti tunnustetun hallituksen, mutta konflikti on vaatinut verisiä verilöylyjä maan siviileiltä ja raunioittanut jo ennestään haurasta terveydenhuoltojärjestelmää. Ilmaiskut ovat osuneet kolmeen MSF:n laitokseen ja yhteen ambulanssiin, mikä on tappanut ainakin kahdeksan ihmistä ja estänyt satojatuhansia saamasta hätäapua - huolimatta siitä, että hyväntekeväisyysjärjestö on antanut koordinaatit kaikille osapuolille. Al-Jumhori on laajentunut pienestä laitoksesta 93-paikkaiseksi sairaalaksi, jossa hoidetaan 2 000 hätätapausta kuukaudessa ja tehdään yli 100 leikkausta viikossa. "En ollut koskaan ennen nähnyt yhtä paljon uhreja kuin Saadassa", sanoi MSF:n projektikoordinaattori Michael Seawright tammikuussa maakunnassa tekemänsä vierailun jälkeen. "Haavoittuneiden määrä oli äärimmäinen kahdessa suhteessa - ensinnäkin sairaalaan tuli paljon haavoittuneita, mutta toiseksi myös haavojen vakavuus oli usein äärimmäinen." Pommeilla on muitakin rampauttavia vaikutuksia kuin niiden räjähdyssäde. Ne estävät monia uhreja edes yrittämästä päästä hoitolaitokseen, sanoo Teresa Sancristobal, MSF:n hätäkoordinaattori Jemenissä. "Heidän mielestään hoitolaitokset eivät ole turvallisia. Usein kun kysymme potilailta, miksi he eivät tulleet aikaisemmin, he kertovat pelänneensä", hän sanoi. Jemenin siviileille voi olla helvetin vaikeaa päästä hoitolaitokseen, joka on varustettu vakavien traumojen hoitamiseen. Matka voi kestää tunteja autolla, ja lentävät luodit ja putoavat ohjukset voivat aiheuttaa vaaraa. Torstaina Al-Jumhoriin saapui nuori raskaana oleva nainen, jonka kehosta 60 prosenttia oli palanut. Kuten niin monet muutkin sairaalan ovista saapuvat, hänen kotinsa oli joutunut ilmaiskun kohteeksi, tällä kertaa Razehin alueella Saadan maakunnassa, lähellä Saudi-Arabian rajaa. Koska matkustaminen oli liian riskialtista, nainen joutui odottamaan viikon, ennen kuin hänen perheensä saattoi viedä hänet läheiselle klinikalle. Sieltä hänet siirrettiin ambulanssilla Al-Jumhoriin, jonne matka kesti viisi tuntia. "En voinut kuvitellakaan, miten paljon kipua hänellä oli", sanoi tohtori Carrara. "Kun hän saapui meille, hänellä oli verenmyrkytys ja vakava elinten vajaatoiminta. Teimme kaikkemme, mutta toivoa ei ollut." Nainen kuoli 16 tuntia myöhemmin. Hän oli parikymppinen. Jos hän olisi päässyt Saadan kaupunkiin kahdeksan tunnin kuluessa, hänet ja hänen lapsensa olisi voitu lähes varmasti pelastaa. Jemenin MSF:n tiloihin saapuvat potilaat luokitellaan välittömästi neljällä värillä: vihreä tarkoittaa, että he ovat käveleviä haavoittuneita, keltainen, että heidät on nähtävä tunnin kuluessa, punainen, että he tarvitsevat välitöntä elvytystä, ja musta, että he ovat jo kuolleita tai heillä ei ole toivoa. "Luokittelemme paljon ihmisiä mustaan ja punaiseen", sanoo tohtori Carrara. "Useimmat heistä ovat nuoria. Heillä on törmäysvammoja, verisuonivammoja, murtumia, avoimia murtumia jaloissa ja käsivarsissa, päävammoja, läpäiseviä päävammoja, vatsavammoja, rintakehän vammoja, avoimia rintakehän vammoja, tylppiä vammoja. "Ilmaiskut aiheuttavat useita, vakavia vammoja. Ne saattavat ihmiset kriittiseen tilaan." Ensimmäisenä puhuttelupäivänä seitsemänhenkinen perhe kiidätettiin tohtori Carraran ensiapupoliklinikalle. Viidelle - äidille, isälle ja kolmelle lapselle - annettiin heti musta asteikko. Kaksi poikaa oli elossa. Vanhempi, 20-vuotias, sai vihreän luokituksen - hän selviäisi hengissä. Nuorempi, vain kahdeksanvuotias poika sai punaisen luokituksen. Hänellä oli läpilyöntivamma päähän ja hän oli koomassa. Kun puhuimme uudelleen seuraavana päivänä, pojan tila oli huonontunut. Hän todennäköisesti kuolee. Hätätilanteet eivät ole vaikein osa sotavammojen hoitoa, sanoi tohtori Carrara. Vaikeus tulee myöhemmin, kun hän seuraa potilaiden toipumista - "joskus 10 päivää, joskus kuukausi, joskus enemmän". "Silloin kuulee heidän tarinansa, mitä heille on tapahtunut, keitä he ovat menettäneet. Silloin mietin, miten he voivat jatkaa. Ja silloin se on vaikeaa." Missä vaiheessa se on liikaa? "Se ei ole", hän sanoi. "Sitä tekee, mitä on pakko. Teet työtä, ja se auttaa sinua selviytymään." MSF:n lääkärin tavallinen päivä Jemenissä olisi liikaa useimmille. Viime vuonna, kun Saadan kaupunkia pommitettiin päivittäin, Al-Jumhorin lääkäriryhmä - sekoitus MSF:n henkilökuntaa ja jemeniläisiä - teki 16-tuntisia työpäiviä ja nukkui päiväunia kellarissa olevilla yhteisillä patjoilla, koska riski lähteä sairaalasta oli liian suuri. Tohtori Carraran muutamat tunnit alakerrassa keskeytyivät yleensä hätäpuheluiden vuoksi, joita tuli jopa neljä tai viisi yössä. Hätätilanteen varoitusjärjestelmä on usein alkeellinen: sairaalan ovet ja ikkunat värisevät. Pommi on pudonnut lähistölle. "Kun tuntee maan tärisevän, tietää, että potilaita on tulossa", hän sanoo. Tammikuussa ohjus osui Shiaran ensiapupoliklinikkaan, joka on MSF:n laitos läheisellä Razehin alueella. Kuusi ihmistä, mukaan lukien kolme hoitohenkilökunnan jäsentä, sai surmansa ja seitsemän muuta loukkaantui vakavasti. Sairaala tuhoutui. MSF sanoo tekevänsä kaikkensa tunnistaakseen henkilökuntansa ja tilansa Jemenin sotaa käyville ryhmittymille, mutta se voi tehdä vain rajallisesti. "Tilanne on hyvin vaikea, turvattomuus on selvää", Sancristobal sanoi. "Sairaaloiden on oltava paikka, jossa potilaat tuntevat olonsa turvalliseksi. Emme ymmärrä, miten hyökkäyksiä on voinut tapahtua niin paljon." Koalitio lupasi tammikuussa tehdä selvityksen MSF:n tiloihin kohdistuneista iskuista ja perustaa hyväntekeväisyysjärjestön kanssa "vihjelinjan". Sancristobal sanoi, ettei hän tiennyt, mitä koalitio tarkoitti "kuumalla linjalla" - MSF on tiedottanut kannoistaan konfliktin alusta lähtien. "Viestintä on hyvää, tulokset ovat huonoja", hän sanoi. Syyriassa, jossa kaksi sairaalaa joutui viime viikolla suorien ilmaiskujen kohteeksi, MSF on joutunut tekemään hätkähdyttävän ja päinvastaisen ratkaisun: se on kieltäytynyt antamasta Syyrian ja Venäjän armeijalle laitostensa GPS-koordinaatteja, koska pelkää, että ne ovat tarkoituksellisia kohteita. Tohtori Carrara valmistautuu lähtemään Jemenistä. Saadan kaupungissa asiat alkavat parantua: lääkintähenkilökunta voi asua sairaalaa vastapäätä sijaitsevassa talossa, vaikka he eivät edelleenkään käy ulkona, vaan kulkevat vain näiden kahden rakennuksen välillä. Sairaala on jälleen avoinna sairaalahoitoa varten, mikä tarkoittaa, että kroonisista sairauksista kärsivät ihmiset voivat jälleen hakeutua hoitoon. Naiset synnyttävät jälleen päivittäin osastoilla ja yöpyvät siellä. Tohtori Carraralla ei kestä kauan muistella hetkeä, joka merkitsi hänelle eniten. Eräänä aamuna viime lokakuussa, pian Jemeniin paluunsa jälkeen, hän saapui työvuoroonsa ja huomasi odotusalueella hiljaa istuvan naisen, jonka kasvot oli peitetty hunnulla. Hän kysyi hoitajalta, mitä nainen odotti. "Hän odottaa sinua", hoitaja vastasi. Kyseessä oli nainen, jonka kädet olivat haavoittuneet niin pahasti toukokuussa ja jonka neljä pientä lasta oli kuollut. Aivan kuten hänen miehensä oli pyytänyt, sairaalan henkilökunta oli tehnyt kaiken voitavansa - massiivinen leikkaus hänen haavojensa sulkemiseksi, kuukausia kestänyt käsivarsien sitominen joka päivä rauhoittavien lääkkeiden avulla, koska kipu oli niin kovaa. Kaiken lisäksi hän sai hoitoa malariaan, jonka hän sai toipumisensa aikana. "Minulle jäi mieleen, että hän ei ollut valittanut kertaakaan, ei kertaakaan, tohtori Carrara sanoi. "Tämä nainen, joka oli menettänyt neljä lastaan, ei valittanut saapuessaan, ei valittanut hoidon aikana eikä toipumisen aikana. Hänen rohkeutensa... En voinut ymmärtää miten." Sinä aamuna sairaalan odotustilassa hän oli elossa ja kunnossa. Hän oli menettänyt kolme sormea, mutta kädet eivät liikkuneet kuin vähän. Hän selviytyi päivittäisistä toimistaan, hän sanoi. Hän pärjäsi. Se oli enemmän kuin lääkärit, jotka olivat seisoneet hänen kanssaan samassa paikassa kuusi kuukautta aiemmin, olisivat voineet toivoa. Tohtori Carraralla on hillitty tapa kuvata asioita - ehkä se johtuu vain toisen kielen käyttämisestä - mutta hänen äänensä paksuuntuu hieman tunteesta, kun hän muistelee. "Oli vaikea puhua, en puhu arabiaa. Sairaanhoitaja käänsi meille. Hän oli tullut kiittämään. Se oli mukavaa. Se oli niin mukavaa."</w:t>
      </w:r>
    </w:p>
    <w:p>
      <w:r>
        <w:rPr>
          <w:b/>
        </w:rPr>
        <w:t xml:space="preserve">Tulos</w:t>
      </w:r>
    </w:p>
    <w:p>
      <w:r>
        <w:t xml:space="preserve">Mariela Carrara oli vasta muutaman päivän komennuksella ensihoitolääkärinä Al-Jumhorin sairaalassa Saadassa Pohjois-Jemenissä viime toukokuussa, kun rakennukseen kiidätettiin mies ja vaimo.</w:t>
      </w:r>
    </w:p>
    <w:p>
      <w:r>
        <w:rPr>
          <w:b/>
        </w:rPr>
        <w:t xml:space="preserve">Esimerkki 1.2798</w:t>
      </w:r>
    </w:p>
    <w:p>
      <w:r>
        <w:t xml:space="preserve">Nyt Northumberlandissa sijaitseva Berwick-upon-Tweedin muurien ympäröimä kaupunki toivoo pääsevänsä niiden rinnalle niiden arvostetulle jalustalle saamalla maailmanperintöluettelon aseman. Ajatus siitä, että 13 000 asukkaan Berwick voisi hakea tunnustusta, esitettiin ensimmäisen kerran vuonna 2005. Kaupungin asukkaiden elämänlaadun parantamiseksi perustetun Cittaslow-organisaation jäsenet sanoivat kuitenkin olevansa realistisia sen suhteen, kuinka kauan se veisi aikaa. He arvioivat, että he eivät olisi valmiita jättämään hakemusta Unescolle - YK:n kulttuurijärjestölle - useisiin vuosiin. "Matkailu on tärkein työnantajamme - Berwickin tulevaisuus on sen menneisyydessä", sanoi eläkkeellä oleva opettaja Bernard Shaw, joka asuu Skotlannin ja Englannin rajalla sijaitsevassa kaupungissa. Hän lisäsi: "Cittaslow tarkoittaa 'hidasta elämää', ja haluamme edistää Berwickiä, laadukasta elämää laadukkaassa kaupungissa, jolla on kansainvälistä vetovoimaa. "Statushakemus on vähintään 15-vuotinen hanke." Shaw, joka jäi kaupunkiin eläkkeelle vuonna 1988 oltuaan siellä usein, sanoi, että Berwickin historia on kiehtova ja että siellä on loputtomasti vierailukohteita. Sen nähtävyyksiä ovat muun muassa hyvin säilynyt vuoden 1570 Bell Tower, jonka Elizabeth I määräsi rakennettavaksi kaupungin puolustamiseksi, ja Ravensdownen jäähallit, jotka rakennettiin 1780-luvulla pitämään paikallisesti pyydetyt lohet tuoreina ennen niiden kuljettamista Lontooseen. Tunnetuin maamerkki lienee kuitenkin Royal Border Bridge, jonka kuningatar Victoria avasi vuonna 1850. Kaupunki on vaihtanut omistajaa Englannin ja Skotlannin välillä - yleensä maiden välisten taistelujen jälkeen - noin 13 kertaa, viimeksi vuonna 1482. Shaw sanoi myös, että on edelleen käynnissä pitkäaikainen keskustelu siitä, pitäisikö Englannin pohjoisin kaupunki kuulua Skotlantiin - sen jalkapallojoukkue Berwick Rangers on ainoa englantilainen joukkue, joka pelaa Skotlannin liigassa. Maailmanperintökohde on historiallinen muistomerkki, rakennusryhmä tai alue, jolla on poikkeuksellista yleismaailmallista arvoa kansainväliselle yhteisölle. Egyptin pyramideilla, Australian Suurella valliriutalla ja Liverpoolin historiallisilla satama-alueilla on maailmanperintökohteen asema. Maailmanperintötunnuksen arvovaltaisuus merkitsee maailmanlaajuista julkisuutta, avustuksia nähtävyyksien säilyttämiseen ja rajoituksia rakennushankkeille. Kulttuuri-, media- ja urheiluministeriön tiedottaja, joka suosittelee Unescon käsiteltäväksi meneviä hakemuksia, sanoi, että prosessiin sisältyy "valtava määrä työtä". Yhdistyneessä kuningaskunnassa on tällä hetkellä 28 kohdetta, joilla on kyseinen asema. Tiedottaja sanoi: "Maailmanperintökohteeksi merkitseminen on tunnustus tällaisten paikkojen todella maailmanlaajuisesta merkityksestä. Se on kunnia ja etuoikeus, ja se voi tuoda sosiaalisia ja taloudellisia hyötyjä". "Koska kaikkien kohteiden on oltava todella maailmanlaajuisesti merkittäviä, maailmanperintöluettelo, jonka esitämme, on väistämättä hyvin valikoiva, ja monet kansallisesti tai jopa kansainvälisesti merkittävät kohteet eivät pääse luetteloon." Näin ollen on selvää, että maailmanperintöluettelo on hyvin valikoiva. "Merkintään liittyy myös vastuu kohteen poikkeuksellisen yleismaailmallisen arvon suojelusta, säilyttämisestä ja siirtämisestä tuleville sukupolville." Shaw sanoi, että yksi vaihtoehto parantaa kaupungin mahdollisuuksia saada asema on laajentaa sen vetovoimaa laajentamalla sen rajoja esimerkiksi Holy Islandiin tai Floddeniin, jossa käytiin vuonna 1513 kuuluisa taistelu englantilaisten ja skottien välillä. Hän sanoi: "Yhdistyneessä kuningaskunnassa on monia muurien ympäröimiä kaupunkeja. "Meidän on laajennettava maantieteellistä kiinnostuksen aluetta ja keskitettävä huomiomme Berwickin ottamiseen muurien ulkopuolelle."</w:t>
      </w:r>
    </w:p>
    <w:p>
      <w:r>
        <w:rPr>
          <w:b/>
        </w:rPr>
        <w:t xml:space="preserve">Tulos</w:t>
      </w:r>
    </w:p>
    <w:p>
      <w:r>
        <w:t xml:space="preserve">Durhamin normannikatedraalissa, joka on rakennettu noin 1 000 vuotta sitten, on sitä, samoin kuin keisari Hadrianuksen roomalaisella muurilla.</w:t>
      </w:r>
    </w:p>
    <w:p>
      <w:r>
        <w:rPr>
          <w:b/>
        </w:rPr>
        <w:t xml:space="preserve">Esimerkki 1.2799</w:t>
      </w:r>
    </w:p>
    <w:p>
      <w:r>
        <w:t xml:space="preserve">Worcestershiren piirikunnan neuvoston PCC-paneeli kehotti riippumatonta Bill Longmorea "miettimään uudelleen" ennen kuin hän nimitti Barrie Sheldonin 50 000 punnan palkalla. Paneelin jäsen ja Wyre Forestin piirineuvoston johtaja John Campion sanoi, että se edustaa "yleisön näkemyksiä". Longmore sanoi odottavansa paneelin kirjallisia suosituksia. "Läpinäkyvä prosessi" Keskiviikon kokouksen jälkeen konservatiivien Campion sanoi, että Longmore voisi jättää paneelin huomiotta. Hän sanoi: "Olisin hyvin yllättynyt, jos West Mercian yhteisön jäsenet uskoisivat, että jollekin pitäisi antaa 50 000 punnan vuosityö ilman minkäänlaista kilpailua vain siksi, että hän sattui olemaan voittajaehdokkaan vaalikampanjoija. "Hän voi jättää meidät huomiotta, mutta sanoisin, että me edustamme yleisön näkemyksiä yleisesti ottaen. "Haluamme nähdä avoimen ja läpinäkyvän prosessin, jossa paras henkilö saa työn." Eläkkeelle jäänyt liikemies ja entinen poliisiylijohtaja Longmore sanoi, ettei hän kommentoi asiaa enempää ennen kuin paneeli antaa kirjalliset suosituksensa. Hän sai toisen laskentakierroksen jälkeen yhteensä 71 955 ääntä, kun konservatiivien Adrian Blackshaw sai 54 499 ääntä. Työväenpuolueen tohtori Simon Murphy putosi ensimmäisen kierroksen jälkeen.</w:t>
      </w:r>
    </w:p>
    <w:p>
      <w:r>
        <w:rPr>
          <w:b/>
        </w:rPr>
        <w:t xml:space="preserve">Tulos</w:t>
      </w:r>
    </w:p>
    <w:p>
      <w:r>
        <w:t xml:space="preserve">West Mercian alueen uutta poliisi- ja rikoskomisariota on kehotettu tarkistamaan ehdotusta, jonka mukaan hänen kampanjapäällikkönsä nimitettäisiin hänen sijaisekseen.</w:t>
      </w:r>
    </w:p>
    <w:p>
      <w:r>
        <w:rPr>
          <w:b/>
        </w:rPr>
        <w:t xml:space="preserve">Esimerkki 1.2800</w:t>
      </w:r>
    </w:p>
    <w:p>
      <w:r>
        <w:t xml:space="preserve">Samuel Odupitan, 24, puukotti Tyler Royea kuusi kertaa, kun tämä oli helmikuussa matkalla kotiin töiden jälkeen Etelä-Lontoossa. Syyttäjien mukaan Odupitan oli törmännyt 24-vuotiaaseen uhriinsa raitiovaunussa ja "murhasi hänet kylmäverisesti design-laukun vuoksi". Croydonista kotoisin oleva syytetty todettiin Croydon Crown Courtissa käydyn oikeudenkäynnin jälkeen syylliseksi murhaan. Hän oli myös aiemmin tunnustanut syyllisyytensä neljään ryöstöön 26. helmikuuta hieman puolenyön jälkeen tapahtuneen hyökkäyksen yhteydessä. Roye, joka työskenteli Holiday Innissä Stratfordissa, poistui raitiovaunusta Woodsidessa ja oli juuri vastannut tyttöystävänsä puheluun, kun Odupitan kohtasi hänet ja vaati hänen omaisuuttaan, oikeus kuuli. Kamppailun jälkeen 24-vuotias syytetty pakeni käytetyn bengalintiikerin kuvioidun laukun kanssa, kun Roye pääsi ystävänsä talolle ja lyyhistyi sisällä. Hänet vietiin sairaalaan, mutta hän kuoli hieman ennen kello 03.00 GMT. Kruunun syyttäjälaitoksen mukaan Odupitan oli ensin nähty valvontakameran kuvissa, ja hänen puhelimestaan löytyi lukuisia kuvia veitsistä sekä video, jossa hän ajeli autolla, jossa oli teräase. Vanhempi syyttäjä Devi Kharran sanoi, että kyseessä oli "opportunistinen ja provosoimaton hyökkäys ahkeraa nuorta miestä vastaan, joka oli matkalla töistä kotiin". Hän sanoi, että Odupitan oli "jahdannut" uhriaan siitä hetkestä lähtien, kun hän huomasi tämän raitiovaunussa, ja että Roye "oli menettänyt henkensä vain siksi, että hänellä oli kohtalokas epäonni kohdata väkivaltainen ryöstäjä kotimatkallaan". Odupitan tuomitaan 7. joulukuuta.</w:t>
      </w:r>
    </w:p>
    <w:p>
      <w:r>
        <w:rPr>
          <w:b/>
        </w:rPr>
        <w:t xml:space="preserve">Tulos</w:t>
      </w:r>
    </w:p>
    <w:p>
      <w:r>
        <w:t xml:space="preserve">Mies, joka puukotti hotellin vahtimestarin kuoliaaksi voidakseen varastaa tämän Gucci-laukun, on tuomittu murhasta.</w:t>
      </w:r>
    </w:p>
    <w:p>
      <w:r>
        <w:rPr>
          <w:b/>
        </w:rPr>
        <w:t xml:space="preserve">Esimerkki 1.2801</w:t>
      </w:r>
    </w:p>
    <w:p>
      <w:r>
        <w:t xml:space="preserve">Rahoituksella autetaan kunnostamaan ja parantamaan tapahtumapaikkoja, ja eniten, 17,5 miljoonaa puntaa, saa Lontoon Kansallisteatteri. Chichester Festival Theatre sai 12 miljoonaa puntaa ja Royal Opera House 10 miljoonaa puntaa Arts Councilin ensimmäisestä pääomasijoitusohjelmasta yhdeksään vuoteen. Myös Southbank Centre ja High House Production Park menestyivät. Kansallisteatterin johtaja Nicholas Hytner sanoi olevansa "lämpimästi tyytyväinen" siihen, että sen suunnitelmat Denys Lasdunin 1970-luvun rakennuksen dramaattisesta avaamisesta ja uudistamisesta hyväksyttiin. 17,5 miljoonaa puntaa on 25 prosenttia lontoolaisen teatterin 70 miljoonan punnan tavoitteesta Future-hankkeelle, josta 40 miljoonaa puntaa on jo kerätty "säätiöiltä, yksityishenkilöiltä ja Nationalin War Horse -teatterista saamista tuloista". Teatteri toivoo tekevänsä teatterista näkyvämmän ja helppokäyttöisemmän uuden pääsisäänkäynnin ja uusien yleisön osallistumismahdollisuuksien, kuten oppimistilojen ja kulissien takaosan näköalagallerian, avulla. Chichesterin festivaaliteatterin mukaan sen Arts Council -rahoituksesta saama 12 miljoonaa puntaa tarkoittaa, että se on nyt kerännyt 20 miljoonaa puntaa RENEW-kampanjaan tarvittavasta 22 miljoonasta punnasta. Teatteri oli jo saanut paikallishallinnon rahoitusta ja "ylivoimaiset" 8 miljoonaa puntaa paikallisilta yrityksiltä, säätiöiltä ja yksityishenkilöiltä. Grade II -luokitukseen kuuluva festivaaliteatteri, jonka The Stage -lehti nimesi tammikuussa vuoden alueelliseksi teatteriksi, juhlii tänä vuonna 50-vuotispäiväänsä järjestämällä kauden aikana useita erityistapahtumia. Useat sen viimeaikaisista suurista tuotannoista ovat siirtyneet West Endiin, kuten Singin' in the Rain, Sweeney Todd ja Yes, Prime Minister, ja sen yhteistuotanto Kiss Me, Kate siirtyy marraskuussa The Old Viciin. Teatterin johtaja Alan Finch sanoi: "Festivaaliteatteri toimii nyt laajemmassa mittakaavassa kuin mitä sen rakentamisen ja avaamisen yhteydessä vuonna 1962 ajateltiin". Suunniteltuihin parannuksiin kuuluu uusi laajennusosa ja suurempi istumapaikkakapasiteetti. Kuninkaallisen oopperatalon toimitusjohtaja Tony Hall sanoi, että 13 vuotta sen jälkeen, kun teatteria viimeksi uudistettiin, asiat alkavat mennä pieleen, hajota ja kulua. "Näitä rahoja ei käytetä kattokruunuihin ja punaisiin mattoihin", Hall sanoi. "Vaan asioihin, jotka saavat rakennuksen toimimaan kunnolla ja täydellä kapasiteetilla mahdollisimman energiatehokkaasti." Hän lisäsi, että pääomarahaston käyttäminen näihin "elintärkeisiin asioihin" tarkoittaa, että se voi jatkaa investointeja sekä taiteeseen että koulutukseen. Southbank Centren 3,3 miljoonan punnan kehittämisavustus käytetään Queen Elizabeth Hallin ja Hayward Galleryn kunnostamiseen, jotta ne vastaisivat Royal Festival Hallin tasoa. High House Production Park Purfleetissä Essexissä, joka tarjoaa taidetiloja kulissien takana työskenteleville, sai 1 miljoonaa puntaa 43 uuden kohtuuhintaisen taiteilijan työhuoneen kehittämiseen. Viime vuonna satojen taideryhmien Arts Council -apurahahakemukset hylättiin valtion rahoituksen leikkausten vuoksi. Yli 200 järjestöä, jotka olivat aiemmin saaneet säännöllistä rahoitusta, jäi ilman, kun Arts Council Englandin budjettia leikattiin 100 miljoonalla punnalla lokakuussa 2010 tehdyssä menojen tarkistuksessa. Tämän vuoden maaliskuussa The Stagen tutkimuksessa todettiin, että useampi kuin joka kymmenes taidealan yritys, joka oli menettänyt kaiken Arts Councilin perusrahoituksensa, oli lopettanut toimintansa tai lopettamassa.</w:t>
      </w:r>
    </w:p>
    <w:p>
      <w:r>
        <w:rPr>
          <w:b/>
        </w:rPr>
        <w:t xml:space="preserve">Tulos</w:t>
      </w:r>
    </w:p>
    <w:p>
      <w:r>
        <w:t xml:space="preserve">Kansallisteatteri, Royal Opera House ja Chichesterin festivaaliteatteri ovat viiden organisaation joukossa, jotka ovat voittaneet osuuden 43,8 miljoonasta Englannin punnasta Arts Council Englandilta.</w:t>
      </w:r>
    </w:p>
    <w:p>
      <w:r>
        <w:rPr>
          <w:b/>
        </w:rPr>
        <w:t xml:space="preserve">Esimerkki 1.2802</w:t>
      </w:r>
    </w:p>
    <w:p>
      <w:r>
        <w:t xml:space="preserve">Se on seurausta yli vuoden takaisista raporteista, joiden mukaan Buchanan Highin ja St Ambrose Highin yhteisellä kampuksella Coatbridgessä on havaittu sinistä ja sameaa vettä. Vuonna 2018 tehdyt testit paljastivat myöhemmin, että kuparipitoisuudet olivat jopa kolme kertaa suositeltua korkeammat. North Lanarkshiren neuvosto sanoi tutkivansa saastumisen lähdettä. Se sanoi, että se oli vaihtamassa 300 metriä kupariputkia kampuksella, ja työn on määrä valmistua helmikuun loppuun mennessä. Koulukompleksi, jossa on myös sosiaalikeskus, rakennettiin Townhead Roadille entiselle kaatopaikalle vuonna 2012. Vesitutkimusryhmä vieraili kampuksella maaliskuussa 2018 ja otti vesinäytteitä lääkintähuoneesta, välipalatilasta sekä kotitalouden ja luonnontieteiden luokkahuoneista sen jälkeen, kun henkilökunta ja oppilaat olivat ilmaisseet huolensa asiasta. Tuloksena oli suositus, että kampuksen putket huuhdellaan viikoittain, jotta voidaan vähentää kuparin kertymisen riskiä järjestelmään. Testaajat suosittelivat myös, että kaikki koulujen metalliputket vaihdettaisiin. Marraskuun 23. päivänä tehdyissä seurantatesteissä todettiin, että veden kuparipitoisuudet olivat jälleen yli suositellun terveysrajan, jonka tarkoituksena on suojella vettä käyttäviä henkilöitä vatsaärsytyksen riskiltä. Coatbridgen ja Chrystonin SNP:n kansanedustaja Fulton MacGregor kritisoi työväenpuolueen johtamaa paikallisviranomaista siitä, että se ei ollut vaihtanut putkistoa aikaisemmin. "Kaikki tarvittavat varotoimet" Hän sanoi: "Lähes vuosi sitten suositeltiin, että syöpyneet putket olisi vaihdettava, mutta asialle ei tehty mitään vielä kahdeksaan kuukauteen." Hän lisäsi: "Miksi tilannetta ei tehty selväksi vanhemmille ja henkilökunnalle, jotka olivat jo ilmaisseet huolensa?". Ja miksi turvallisuudesta annetut varoitukset jätettiin huomiotta niin pitkään? "Pullotettua vettä toimitettiin kouluihin vasta marraskuusta 2018 alkaen, joten vaarantuiko henkilökunta tai oppilaat sillä välin?" McGregor sanoi, että neuvoston on oltava "täysin avoin siitä, mihin toimiin ryhdyttiin ja milloin, ja tehtävä selväksi, että kaikki tarvittavat varotoimenpiteet toteutettiin opettajien ja oppilaiden turvallisuuden varmistamiseksi". North Lanarkshiren neuvoston tiedottaja kiisti, että heidän vastauksessaan olisi ollut viivettä ja että järjestelmä oli huuhdeltu kahdesti päivässä, jotta hanoihin ei olisi kertynyt kupariliuosta. Hän kertoi BBC:lle: "Kun saimme tämän raportin, kaikkia vaihtoehtoja harkittiin ongelman ratkaisemiseksi, mukaan lukien kupariputkien vaihtaminen. "Koska kyseessä on merkittävä työ, sillä kampuksella on yli 300 metriä kupariputkia, ongelman laajuuden selvittämiseksi ja sen lähteen löytämiseksi tarvittiin lisätutkimuksia". "Korjaavat toimenpiteet toteutettiin välittömästi huuhtelemalla järjestelmä säännöllisesti, mikä on juomaveden laadunvalvontaviranomaisen suositusten mukaista." Hän lisäsi: "Olemme korvanneet kaikki kupariputket muoviputkilla kampuksen kaikissa kolmessa rakennuksessa. "Tämä työ on 95-prosenttisesti valmis, ja se on tehty viikonloppuisin ja lomien aikana, ja sen on määrä valmistua tässä kuussa." Neuvosto totesi, että näytteitä on sittemmin otettu kaikilta alueilta, joissa putket oli vaihdettu, ja että kuparikerrostumat on nyt korjattu.</w:t>
      </w:r>
    </w:p>
    <w:p>
      <w:r>
        <w:rPr>
          <w:b/>
        </w:rPr>
        <w:t xml:space="preserve">Tulos</w:t>
      </w:r>
    </w:p>
    <w:p>
      <w:r>
        <w:t xml:space="preserve">Neuvosto on kiistänyt toimineensa hitaasti sen jälkeen, kun kahden koulun juomavedestä löydettiin korkeita kuparipitoisuuksia.</w:t>
      </w:r>
    </w:p>
    <w:p>
      <w:r>
        <w:rPr>
          <w:b/>
        </w:rPr>
        <w:t xml:space="preserve">Esimerkki 1.2803</w:t>
      </w:r>
    </w:p>
    <w:p>
      <w:r>
        <w:t xml:space="preserve">Tietä ylläpitävä Bear Scotland sanoi, että A83 pysyi auki viime viikonlopun tapahtumista huolimatta, kun suuri osa Skotlannista kärsi myrskystä. Bearin tiimit on nyt lähetetty poistamaan roskia. Väliaikaiset liikennevalot ovat käytössä ainakin jouluun asti, kun työt on tehty. Bearin mukaan "pieni määrä lietettä" pääsi tien reunaan rinteestä tulleen veden seurauksena. Tienlakaisukone otettiin käyttöön, ja se auttoi lietteen poistamisessa. Tien kunnossapitofirman henkilökunnan mukaan viisi roskasuojapengertä oli saanut kiinni lohkareita ja sedimenttiä, jotka olivat tulleet alas jyrkän rinteen jyrkiltä rinteiltä. Liikenneministeri Derek Mackay sanoi: "Skotlannin hallitus on vakaasti sitoutunut lieventämään maanvyörymien vaikutuksia A83-tiellä ja on jatkanut investointeja ja edistänyt työtä Rest and Be Thankful -tiellä sekä muilla maanvyöryille alttiilla alueilla. "Tämä on elintärkeä reitti Argyllin yhteisöille, ja tiedämme, miten tärkeää on, että tie pysyy auki. Tämä äskettäinen maanvyörymä on osoittanut meille, että investointimme on auttanut pitämään A83-tien auki." Bear Scotlandin tiedottaja Eddie Ross sanoi: "Huolimatta viikonlopun erittäin rankoista sateista A83 pysyi avoinna autoilijoille. Tämä on osittain seurausta insinööriemme kolmen vuoden ahkerasta työstä, jonka aikana he ovat asentaneet paikalle verkkoja, jotka auttavat lieventämään maanvyörymien vaikutuksia reitillä. "Jatkamme rinteen seurantaa erityisesti epäsuotuisien sääjaksojen aikana ja työskentelemme yhdessä erikoisurakoitsijamme kanssa raivataksemme roskat verkoista ja tehdessämme tarvittavat korjaukset mahdollisimman pian."</w:t>
      </w:r>
    </w:p>
    <w:p>
      <w:r>
        <w:rPr>
          <w:b/>
        </w:rPr>
        <w:t xml:space="preserve">Tulos</w:t>
      </w:r>
    </w:p>
    <w:p>
      <w:r>
        <w:t xml:space="preserve">Rest and Be Thankfulin ympärillä myrsky Desmondin aikana tapahtunut 1 000 tonnin painoinen maanvyöry ei johtanut teiden sulkemiseen suojatoimenpiteiden ansiosta.</w:t>
      </w:r>
    </w:p>
    <w:p>
      <w:r>
        <w:rPr>
          <w:b/>
        </w:rPr>
        <w:t xml:space="preserve">Esimerkki 1.2804</w:t>
      </w:r>
    </w:p>
    <w:p>
      <w:r>
        <w:t xml:space="preserve">Yhdistyneellä kuningaskunnalla ja sen eurooppalaisilla liittolaisilla on 12. toukokuuta asti aikaa suostutella presidentti Donald Trump pitämään kiinni sopimuksesta. Trump on arvostellut voimakkaasti sopimusta, jota hän kutsuu "mielipuoliseksi". Lauantaina Theresa Mayn kanssa käydyssä puhelussa presidentti "korosti sitoutumistaan sen varmistamiseen, että Iran ei koskaan hanki ydinasetta". Yhdysvaltojen, Kiinan, Venäjän, Saksan, Ranskan, Yhdistyneen kuningaskunnan ja Iranin allekirjoittamassa uraauurtavassa sopimuksessa Iran suostuu rajoittamaan ydintoimintaansa vastineeksi sen talouteen kohdistuvien pakotteiden lieventämisestä. Eurooppalaiset liittolaiset Ranska, Yhdistynyt kuningaskunta ja Saksa ovat kaikki samaa mieltä siitä, että nykyinen sopimus on paras tapa estää Irania kehittämästä ydinaseita, ja myös YK varoitti Trumpia luopumasta sopimuksesta. Trump on kuitenkin uhannut vetäytyä sopimuksesta, elleivät allekirjoittajat suostu "korjaamaan sopimuksen katastrofaalisia puutteita". Britannian Yhdysvaltain-suurlähettiläs sanoo, että Ranska, Iso-Britannia ja Saksa ovat työskennelleet yhdessä viikkojen ajan keksiäkseen uuden tavan vastata Trumpin huoliin siitä, että sopimuksen ehdot ovat liian lepsuja. Sir Kim Darroch kuitenkin vakuuttaa, että kaikki kolme maata tarkastelevat, miten sopimus toimisi myös ilman Yhdysvaltoja. Iranin presidentti Hassan Rouhani sanoo, että Yhdysvallat joutuu "historialliseen katumukseen", jos se vetäytyy sopimuksesta. Valtion televisiossa suorana lähetetyssä puheenvuorossaan hän sanoi, että Iranilla on "suunnitelma, jolla torjutaan kaikki Trumpin päätökset, ja me kohtaamme ne". Johnson tapaa Yhdysvaltain varapresidentin Mike Pencen, kansallisen turvallisuusneuvonantajan John Boltonin ja kongressin ulkopoliittisia johtajia. Ennen matkaa Johnson sanoi, että Yhdistynyt kuningaskunta ja Yhdysvallat ovat "samoilla linjoilla" monissa globaaleissa ulkopoliittisissa kysymyksissä, ja mainitsi vastauksen kemiallisten aseiden käyttöön Syyriassa ja Salisburyn myrkytyksiin. Hän lisäsi: "Yhdistynyt kuningaskunta, Yhdysvallat ja eurooppalaiset kumppanit ovat myös yhtenäisiä pyrkimyksissämme puuttua Iranin toimintaan, joka heikentää Lähi-idän alueen turvallisuutta - sen kybertoimintaan, sen tukeen Hizbollahin kaltaisille ryhmille ja sen vaaralliseen ohjusohjelmaan, jolla se aseistaa Houthi-joukkojen miliisejä Jemenissä." Yhdistyneen kuningaskunnan ja Yhdysvaltojen väliset neuvottelut käydään sen jälkeen, kun Israel paljasti "salaiset ydinaineistot", joissa Irania syytetään salaisesta ydinaseohjelmasta, joka tiettävästi lopetettiin 15 vuotta sitten. Yhdysvaltain ulkoministeri Mike Pompeo sanoi, että asiakirjat ovat aitoja ja osoittavat, että Iranin ydinsopimus vuodelta 2015 oli "rakennettu valheiden varaan". Iran puolestaan syytti Netanjahua valehtelusta. Ulkoministeri Javad Zarif sanoi, että Israelin esittämät asiakirjat olivat vanhojen väitteiden kertausta, joita YK:n ydinvoimaa valvova Kansainvälinen atomienergiajärjestö (IAEA) oli jo käsitellyt. Trumpilla on 12. toukokuuta asti aikaa tehdä päätös sopimuksesta - seuraava määräaika pakotteista luopumiselle. Aiemmin tässä kuussa Johnson sanoi, että on tärkeää säilyttää sopimus "ja samalla rakentaa sen pohjalta, jotta Yhdysvaltojen oikeutetut huolenaiheet voidaan ottaa huomioon". Johnsonin keskusteluissa odotetaan käsiteltävän myös Syyrian kriisiä ja Pohjois-Koreaa ennen Trumpin ja Kim Jong-unin tapaamista, jolle on nyt sovittu päivämäärä ja paikka.</w:t>
      </w:r>
    </w:p>
    <w:p>
      <w:r>
        <w:rPr>
          <w:b/>
        </w:rPr>
        <w:t xml:space="preserve">Tulos</w:t>
      </w:r>
    </w:p>
    <w:p>
      <w:r>
        <w:t xml:space="preserve">Boris Johnson vierailee Washingtonissa kehottaakseen Yhdysvaltoja olemaan romuttamatta kansainvälistä sopimusta, jonka tarkoituksena on estää Irania hankkimasta ydinaseita.</w:t>
      </w:r>
    </w:p>
    <w:p>
      <w:r>
        <w:rPr>
          <w:b/>
        </w:rPr>
        <w:t xml:space="preserve">Esimerkki 1.2805</w:t>
      </w:r>
    </w:p>
    <w:p>
      <w:r>
        <w:t xml:space="preserve">Kun tyylimoguli Alexa Chung kuvattiin M&amp;S:n puolipitkässä mokkanahkahameessa, PR-osastolla korkit todennäköisesti paukkuivat. Samppanjaa kaikille. Ennen Chungia samanlaisen hameen näit viimeksi todennäköisesti äitisi kuvissa 70-luvulla. Nykyaikaisen hameen katsotaan auttaneen M&amp;S:n ensimmäistä kertaa neljään vuoteen kasvattamaan voittojaan. Kun hame tuli myyntiin toukokuun alussa, se myytiin nopeasti loppuun. Nyt sitä on taas saatavilla, ja muotilehdet kehottavat lukijoita teroittamaan kyynärpäitään ja käymään paikallisessa M&amp;S:ssä, ennen kuin se myydään jälleen loppuun. "Kiirehtikää, kiirehtikää", sanoo Look Magazine. Tuntuu kuitenkin siltä, että olemme olleet tässä tilanteessa ennenkin, sanoo Guardianin Hadley Freeman. Viimeksi M&amp;S onnistui vakuuttamaan naiset siitä, että he tarvitsevat vaaleanpunaisen takin elämäänsä. Sekä hame että takki "edustavat M&amp;S:n PR:n riemuvoittoa naisten todellisesta muodista", hän sanoo. Kaikkialla läsnä oleva hame saa jotkut tuntemaan itsensä muodin ulkopuolelle jätetyiksi. "Olenko ainoa, joka ei pidä M&amp;S:n mokkahameesta?" twiittaa @roshETC. Toiset vetoavat siihen, että terve järki voittaa: "Vain koska julkkis tukee sitä, meidän ei tarvitse seurata sitä kuin lampaat", twiittaa VivChance. M&amp;S on suhtautunut hame-saagaan nihkeästi eikä kerro Huffington Postille, kuinka monta ihmistä on hameen jonotuslistalla. Mutta se sanoo olevansa "todella innoissaan nähdessään kysynnän kehittyvän näin nopeasti". Kyynikko saattaisi sanoa, että hameen mainostamista muotilehdistössä kuukausien ajan ei ehkä voida pitää "nopeana", mutta keitä he ovat riitelemään. Mirror näyttää tietävän, sillä sen mukaan verkossa olevalla jonotuslistalla oli 800 nimeä tunnin sisällä hameen saapumisesta takaisin varastoon, ja nyt sillä on yli 3 500 nimeä. Ovatko he tyytyväisiä? Ei, sanoo Freeman. "Syy siihen, miksi naiset eivät yleensä omista kovinkaan montaa keskipituista hametta, on se, että ne näyttävät kauheilta. Toki jotkut naiset näyttävät niissä upeilta - pitkät, ponnekkaat naiset. Me muut kuitenkin epäilemme näyttävämme 1970-luvun sijaisopettajilta ja tunnemme itsemme yhtä tyylikkäiksi kuin nyytit." Penny Liechti twiittaa sen niin kuin se on. "Lähden kokeilemaan M&amp;S-hametta, nauramaan sille, miten surkealta se näyttää päälläni, ja viemään sen sitten takaisin." Jotkut ovat jo siirtyneet pois hameesta. M&amp;S:n seuraava hanke on saada naiset pukeutumaan tilkkutäkkifarkkuihin, cropped T-paitoihin ja lökäpöksyihin, kertoo Daily Mail. Nyt tiedät. Tilaa BBC News Magazinen sähköpostiuutiskirje, niin saat artikkelit sähköpostiisi.</w:t>
      </w:r>
    </w:p>
    <w:p>
      <w:r>
        <w:rPr>
          <w:b/>
        </w:rPr>
        <w:t xml:space="preserve">Tulos</w:t>
      </w:r>
    </w:p>
    <w:p>
      <w:r>
        <w:t xml:space="preserve">Kaiken M&amp;S:n parantuneesta tuloksesta puhumisen keskellä on puhuttu paljon yhdestä vaatekappaleesta. Miksi mokkahame on otsikoissa, kysyy Denise Winterman.</w:t>
      </w:r>
    </w:p>
    <w:p>
      <w:r>
        <w:rPr>
          <w:b/>
        </w:rPr>
        <w:t xml:space="preserve">Esimerkki 1.2806</w:t>
      </w:r>
    </w:p>
    <w:p>
      <w:r>
        <w:t xml:space="preserve">West Suffolkin sairaalassa vuonna 2018 kuolleen Susan Warbyn aviomies sai nimettömän kirjeen hänen hoidostaan. Pomot pyysivät lääkäreiltä sormenjälkiä ja käsialanäytteitä kirjoittajan selvittämiseksi. Trust on sittemmin pyytänyt anteeksi. Care Quality Commission (CQC) totesi, että johto "ei osoittanut avointa ja voimaannuttavaa kulttuuria". Trustin toimitusjohtaja, tohtori Stephen Dunn sanoi, että sormenjälkiä koskeva pyyntö peruttiin lokakuussa. "Olen kirjoittanut kaikille konsulteillemme ja koko henkilökunnalle tehdäkseni selväksi, että olemme pyytäneet anteeksi", hän sanoi. "Asiasta tehdään nyt ulkoinen arviointi, ja varmistamme, että otamme opiksemme, ja olen hyvin pahoillani siitä, että olemme vaikuttaneet henkilöstöön tällä tavoin." Sairaala palvelee joitakin West Suffolkin kansanedustajan, terveysministeri Matt Hancockin, äänestäjiä, ja terveys- ja sosiaalihuoltoministeriö on pyytänyt NHS:ää teettämään selvityksen väärinkäytösten ilmoittamisesta trustissa. CQC:n syys- ja lokakuun aikana tekemässä tarkastuksessa trustin arvioitiin vaativan parannuksia, kun se oli aiemmin joulukuussa 2017 todettu erinomaiseksi. Sääntelyviranomaisen raportissa todettiin, että sairaalan työntekijät "eivät tunteneet tulleensa kuulluiksi ja näkivät, että muita huolenaiheita esittäneitä rangaistiin". "Kaikki työntekijät eivät tunteneet saavansa tukea, kunnioitusta tai arvostusta, ja jotkut pelkäsivät kostotoimia, jos he toivat esiin huolenaiheita", raportissa lisättiin. Jon Warby kertoi saaneensa kirjeen kaksi kuukautta vaimonsa kuoleman jälkeen elokuussa 2018 ja sanoi olleensa "melko yllättynyt" siitä, kuinka pitkälle sairaala tiettävästi meni löytääkseen sen kirjoittajan. Lääkäriliitto kuvaili sairaalan yritystä löytää kirjoittaja "noitavainoksi". CQC:n tarkastusta seuranneessa raportissa todettiin, että jotkin sairaalan sisäisiin tutkimuksiin liittyvät toimet olivat "epätavallisia ja huolestuttavia". Tarkastajien mukaan osa henkilökunnasta piti viestintää "luonteeltaan uhkaavana, ja siinä keskityttiin syyllistämiseen". Syyskuussa sairaalan hoitohenkilökunnan komitea toi esiin huolenaiheita "useiden osastojen toimesta, jotka koskivat useaan otteeseen toimeenpanevan elimen kulttuuria ja käyttäytymistä, joka ei ollut tukenut luottamuksen arvoja, jotka koskevat vapautta puhua ääneen". Huolien käsittelemiseksi järjestettiin kokous, mutta CQC totesi, että komitean puheenjohtajalle lähetettyä kirjettä "voitiin pitää pelotteluna, ja se vahvisti meille, että yhteydenpito oli edelleen puutteellista". Tarkastajat havaitsivat "merkittäviä ongelmia" myös äitiys- ja kätilöpalvelussa, muun muassa joidenkin naisten ja vastasyntyneiden havaintojen seurannan ja pisteytyksen laiminlyöntiä. CQC antoi varoituksen, jonka mukaan palveluun on tehtävä parannuksia 31. tammikuuta mennessä. West Suffolkin NHS Trustin puheenjohtaja Sheila Childerhouse sanoi, että se aikoo "tarkistaa kulttuurimme ja avoimuutemme varmistaakseen, että meillä on ympäristö, jossa kaikilla on mahdollisuus osallistua ja osallistua täysimääräisesti parannuksiin". Dunn sanoi: "Vaikka tunnustamme ja hyväksymme tässä raportissa esiin tuodut huolenaiheet, CQC on arvioinut monet trustin palvelut hyviksi tai erinomaisiksi ja todennut, että NHS-tiimit kohtelivat potilaita kautta linjan myötätuntoisesti ja kunnioittavasti, ja olemme tyytyväisiä, että ahkera henkilökuntamme on saanut tunnustusta."</w:t>
      </w:r>
    </w:p>
    <w:p>
      <w:r>
        <w:rPr>
          <w:b/>
        </w:rPr>
        <w:t xml:space="preserve">Tulos</w:t>
      </w:r>
    </w:p>
    <w:p>
      <w:r>
        <w:t xml:space="preserve">Raportin mukaan erään sairaalan henkilökunta, jota syytetään "noitavainosta" ilmiantajan tunnistamiseksi, tunsi, ettei heillä ollut vapautta puhua, kuten raportissa todetaan.</w:t>
      </w:r>
    </w:p>
    <w:p>
      <w:r>
        <w:rPr>
          <w:b/>
        </w:rPr>
        <w:t xml:space="preserve">Esimerkki 1.2807</w:t>
      </w:r>
    </w:p>
    <w:p>
      <w:r>
        <w:t xml:space="preserve">Isossa-Britanniassa ja Irlannissa harvinainen, mutta laajalle levinnyt tuhkaetäpikaisla, voi kasvaa jopa 30 senttimetrin pituiseksi. Selkärangattomien asiantuntija Keith Alexander löysi etanan hiljattain Glen Auldynin metsästä. Andree Dubbeldam Manx Wildlife Trustista kertoi, että tutkijat käyttävät sitä ikimetsän indikaattorina. Hän lisäsi: "Tämä on selvä osoitus siitä, että tämä alue on yksi niistä 30 muinaismetsäalueesta, jotka Wildflowers of Mann -hanke on tunnistanut. Nämä tammi- ja pähkinäpensasmetsät ovat saaren vanhoja metsäalueita, jotka ovat eloonjääneitä ajalta, jolloin metsä oli hävitetty suurimmasta osasta saarta", hän totesi. Tuhkamusta etana on väriltään tummanharmaa, ja sen selässä on vaalea aaltoileva harja. Viimeinen havainto Mansaarelta tehtiin Glen Auldynissa vuonna 1905. Manx Wildlife Trust -järjestön mukaan saarella on noin kahdeksan tai yhdeksän kohdetta, jotka sisältävät hyvin merkittäviä metsän jäännöksiä.</w:t>
      </w:r>
    </w:p>
    <w:p>
      <w:r>
        <w:rPr>
          <w:b/>
        </w:rPr>
        <w:t xml:space="preserve">Tulos</w:t>
      </w:r>
    </w:p>
    <w:p>
      <w:r>
        <w:t xml:space="preserve">Asiantuntijoiden mukaan yhden maailman suurimmista maaetoista ilmestyminen Mansaarelle on vahvistanut muinaisen metsän olemassaolon.</w:t>
      </w:r>
    </w:p>
    <w:p>
      <w:r>
        <w:rPr>
          <w:b/>
        </w:rPr>
        <w:t xml:space="preserve">Esimerkki 1.2808</w:t>
      </w:r>
    </w:p>
    <w:p>
      <w:r>
        <w:t xml:space="preserve">Yhtiö tiedottaa parhaillaan asianomaisten myymälöiden henkilökunnalle. Express- ja Home Plus -myymälät suljetaan 15. maaliskuuta, ja listalla olevat Tesco Metrot ja Superstores suljetaan 4. huhtikuuta. Tesco varoitti aiemmin tässä kuussa, että 43 myymälää suljetaan osana suunnitelmia kustannusten leikkaamiseksi. Tescon toimitusjohtaja Dave Lewis sanoi, että päätös myymälöiden sulkemisesta oli "poikkeuksellisen vaikea". "Ensisijaisena tavoitteenamme on selittää, mitä tämä ilmoitus merkitsee työtovereillemme, ja mahdollisuuksien mukaan tarjota heille vaihtoehtoisia tehtäviä Tescon palveluksessa", hän lisäsi. Supermarketteja suljetaan muun muassa Doncasterissa ja Chathamissa, kun taas rautakauppa- ja kodintarvikealan Homeplus-myymälöitä suljetaan Edinburghissa ja Southamptonissa. Kaikkiaan 18 Express-, 12 Metro-, seitsemän super- ja kuusi Homeplus-myymälää sulkee ovensa. Vaikeuksissa oleva Tesco 43 kannattamatonta myymälää suljetaan 250 miljoonan punnan kustannusleikkaukset suunnitteilla 49 suunniteltua uutta myymälää perutaan 0,3 prosentin lasku myymälöiden samankaltaisessa myynnissä kuuden viikon joulukauden aikana Muutos on seurausta kahdesta peräkkäisestä vuodesta, jolloin myynti ja voitot ovat laskeneet, sekä järkyttävästä kirjanpitoskandaalista, jossa ketju yliarvioi voittonsa noin 263 miljoonalla punnalla. Lewis, joka tuli vähittäiskaupan jättiläisen palvelukseen kulutustavarayhtiö Unileverista vain viisi kuukautta sitten, on luvannut leikata kuluja ja myydä omaisuutta, jotta voidaan rahoittaa hintojen alentamista ja parantaa Tescon taloutta. Kauppiaiden ammattiliitto Usdaw sanoi, että myymälöiden sulkemiset ovat "tuhoisia uutisia" 2 000 työntekijälle, joita ne koskevat. "Ensisijaisena tavoitteenamme on maksimoida työllisyys Tescossa, etsiä mahdollisuuksien mukaan uudelleensijoitusmahdollisuuksia jäsenille ja pitää työpaikkojen menetykset mahdollisimman vähäisinä", sanoi Pauline Foulkes ammattiliitosta. Tescon ilmoitus on jyrkässä ristiriidassa Waitrosen tiistain päivityksen kanssa, jossa kerrottiin yksityiskohtaisesti suunnitelmista luoda 2 000 työpaikkaa uusissa myymälöissä ja laajentamalla nykyisiä toimipaikkoja. Vähittäismyyjä avaa 14 uutta myymälää tämän vuoden keväästä alkaen, joista seitsemän on pienempiä päivittäistavaramyymälöitä. Niin sanotuista neljästä suuresta supermarketista, joihin kuuluvat Tescon lisäksi Sainsbury's, Morrisons ja Asda, useimmat ovat kuitenkin hyllyttämässä laajennussuunnitelmia tai jopa sulkemassa myymälöitä. Marraskuussa Sainsbury's ilmoitti hylkäävänsä uusien myymälöiden perustamista koskevat suunnitelmat, ja Morrissons aikoo sulkea 10 tappiollista myymälää tänä vuonna. Tescon myymälöiden sulkemiset Tesco Express -myymälät: Bearwood Belvedere Church Street Ballymena Heaton Chapel Heybridge Essex Houghton Regis Liverpool Kensington Longbridge Road Barking Northfield Birmingham Raymouth Lane Worksop Sheffield Manor South Tottenham High Road Tredegar Troon Walsall Wood Wealdstone Whitley Bay York Road Hartlepool Tesco Metro -myymälät: Tesco Express -myymälät: Bearwood Belvedere Church Street Ballymena Heaton Chapel Heybridge Essex Houghton Regis Liverpool Bicester Bootle Caerphilly Crossgates Devizes Grangemouth Mexborough Morecambe Ormskirk Runcorn Smethwick Woodseats Tesco Superstores: Bedlington Chatham Connswater Cregagh Road Doncaster Kirkcaldy Wrexham Doods Lane Tesco Homeplus: Bristol Cribbs Chelmsford Chester Edinburgh Southampton Staines</w:t>
      </w:r>
    </w:p>
    <w:p>
      <w:r>
        <w:rPr>
          <w:b/>
        </w:rPr>
        <w:t xml:space="preserve">Tulos</w:t>
      </w:r>
    </w:p>
    <w:p>
      <w:r>
        <w:t xml:space="preserve">Supermarkettijätti Tesco on nimennyt 43 myymälää, jotka se sulkee eri puolilla maata, mikä vaarantaa 2 000 työpaikkaa.</w:t>
      </w:r>
    </w:p>
    <w:p>
      <w:r>
        <w:rPr>
          <w:b/>
        </w:rPr>
        <w:t xml:space="preserve">Esimerkki 1.2809</w:t>
      </w:r>
    </w:p>
    <w:p>
      <w:r>
        <w:t xml:space="preserve">Palvelun ennustajaryhmä työskentelee jo toista vuotta Covid-19-sulkurajoitusten alaisuudessa. Ryhmän arviot mahdollisesta lumivyöryvaarasta kuudella vuoristoalueella on tarkoitettu Skotlannin hallituksen matkustussääntöjen mukaisesti vuorilla käyvien henkilöiden käyttöön, ja jos etsintä- ja pelastusryhmät tarvitsevat niitä hätätilanteessa. SAIS antaa ennusteita Lochaberin, Glen Coen, pohjoisen ja eteläisen Cairngormsin, Creag Meagaidhin ja Torridonin alueille joulukuun puolivälistä huhtikuun puoliväliin. Palvelu on tähän mennessä kirjannut 124 lumivyöryä tällä kaudella, joista 96 viimeisen kuukauden aikana. Viime kaudella SAIS kirjasi 241 lumivyöryä. Kaudella 2014-15 tilastoitiin suurin määrä eli 350 lumivyöryä. Tällä kaudella SAIS:n ennustajat ovat kohdanneet talvisen "pedon idästä", jossa on ollut päiviä, jolloin on satanut paljon lunta ja lämpötila on ollut alhainen. Viime aikoina Lochaberissa ja Cairngormsissa on ollut sulaa ja lumivyöryaktiviteettia. Lukitus ja ulkoilu Muille kuin välttämättömille matkoille on asetettu tiukat rajoitukset, ja Skotlannin vuoristot ovat useimmille ihmisille kiellettyjä. Sääntöjä rikkovat ovat vaarassa saada sakkoja. Myös vuorten läheisyydessä asuvia ihmisiä on kehotettu noudattamaan tarkasti ohjeita siitä, miten ulkoilusta voi nauttia turvallisesti. Lisätietoja: Kaikki kuvat ovat tekijänoikeuden alaisia.</w:t>
      </w:r>
    </w:p>
    <w:p>
      <w:r>
        <w:rPr>
          <w:b/>
        </w:rPr>
        <w:t xml:space="preserve">Tulos</w:t>
      </w:r>
    </w:p>
    <w:p>
      <w:r>
        <w:t xml:space="preserve">Skotlannin lumivyörytietopalvelu (SAIS) on viime kauden puolivälissä.</w:t>
      </w:r>
    </w:p>
    <w:p>
      <w:r>
        <w:rPr>
          <w:b/>
        </w:rPr>
        <w:t xml:space="preserve">Esimerkki 1.2810</w:t>
      </w:r>
    </w:p>
    <w:p>
      <w:r>
        <w:t xml:space="preserve">Se on seurausta kokeneiden kiipeilijöiden kahdesta putoamisesta Lliweddissä Snowdoniassa 24 tunnin sisällä jäisissä olosuhteissa. Yksi nelikymppinen Coventrysta kotoisin oleva mies liukui noin 90 metriä ja mursi kätensä. Llanberisin vuoristopelastusryhmän sihteeri Phil Benbow sanoi, että olosuhteet monilla vuorilla olivat petolliset. "Molemmat miehet olivat hyvin varustautuneet pihdeillä ja jääkirveillä, ja he joutuivat vaikeuksiin vaikeissa olosuhteissa, jotka ovat edelleen hyvin vaikeat", hän sanoi. "Viestimme on, että ellette ole hyvin varustautuneita ja tiedä, mitä teette, pysykää poissa korkeilta vuorilta viikonlopun aikana. Coventrystä kotoisin oleva mies kaatui Lliweddissä laskeutuessaan Snowdonin hevosenkengästä noin kello 18.20 GMT torstai-iltana. "Lähetimme kaksi tiimin jäsentä auttamaan miestä, joka oli täysin varustautunut jäillä ja jääkirveillä", Benbow sanoi. "He pysyivät hänen luonaan, kunnes Valleysta tulleen RAF:n helikopterin vinssimies laskeutui auttamaan ja lensi myös hänen kanssaan sairaalaan." Loukkaantunut kiipeilijä vietiin Ysbyty Gwyneddiin Bangoriin hoitoon. Aiemmassa pelastustapauksessa 53-vuotias paikallinen mies kuljetettiin sairaalaan ilmakuljetuksella hänen pudottuaan keskiviikkona Snowdonilla kiipeillessään 100 metriä. Pelastajien mukaan hän oli asianmukaisesti varustautunut ja kokenut kiipeilijä. Miehellä oli pää- ja selkävammoja Lliweddin lumella tapahtuneen putoamisen jälkeen.</w:t>
      </w:r>
    </w:p>
    <w:p>
      <w:r>
        <w:rPr>
          <w:b/>
        </w:rPr>
        <w:t xml:space="preserve">Tulos</w:t>
      </w:r>
    </w:p>
    <w:p>
      <w:r>
        <w:t xml:space="preserve">Pelastustyöntekijät ovat varoittaneet ihmisiä menemästä pääsiäisenä Pohjois-Walesin vuoristoon, elleivät he ole täysin valmistautuneita.</w:t>
      </w:r>
    </w:p>
    <w:p>
      <w:r>
        <w:rPr>
          <w:b/>
        </w:rPr>
        <w:t xml:space="preserve">Esimerkki 1.2811</w:t>
      </w:r>
    </w:p>
    <w:p>
      <w:r>
        <w:t xml:space="preserve">Näin pääset eroon gluteenista. Heitä ensin pois leipäsi, jauhosi ja vehnäaamiaismurot. Heitä pois avoimet hillopurkit ja margariinipurkit, jos niissä on muruja. Kutsu ystäviä kotiisi juomaan kaikki oluesi ja aloita omien makkaroiden ottaminen mukaan grillijuhliin (ja kypsennä ne erillisessä grillissä). Miljoonat ihmiset tekevät kaikkea edellä mainittua ja luultavasti paljon muutakin, kun he siirtyvät gluteenittomuuteen. Markkinatutkimusyhtiö NPD Groupin mukaan 29 prosenttia aikuisista amerikkalaisista - 70 miljoonaa ihmistä - sanoo yrittävänsä vähentää gluteenin käyttöä. Yhdistyneessä kuningaskunnassa mielipidetutkimusyhtiö YouGovin mukaan 60 prosenttia aikuisista on ostanut gluteenittoman tuotteen, ja 10 prosentissa kotitalouksista on joku, joka uskoo, että gluteeni on pahaksi heille. Näin omasta kotitaloudestani tuli yksi näistä 2,6 miljoonasta kotitaloudesta. Helmikuussa 21 kuukauden ikäinen poikani Sam sairastui ikävältä vaikuttavaan virukseen. Vaimoni ja minä ryhdyimme hoitamaan oksentelua ja ripulia ja odotimme asioiden paranevan muutamassa päivässä. Viikkojen kuluessa aloimme kuitenkin miettiä, millainen virus tämä voisi olla. Tavallisesti pöydän ääressä varteenotettava voima, Sam alkoi nirsoilla ruokaansa ja laihtua. Kylpyaikana pystyimme näkemään hänen kylkiluidensa ääriviivat vatsan yläpuolella, joka oli paisunut kuin ilmapallo. Hän lakkasi kävelemästä tai edes pystyi seisomaan, ja hänen aurinkoinen luonteensa varjostui. Hän huusi tuntemattomille ja kieltäytyi ottamasta katsekontaktia tai edes katsomasta peiliin. Talo täyttyi päivin ja öin Youtubesta silmukassa soivien, häkellyttävän rytmikkäiden lastenlaulujen äänestä - niiden katsominen oli ainoa asia, joka näytti tuottavan hänelle minkäänlaista mielihyvää. Eräänä päivänä, kun tunsimme olomme hukkuneeksi, menimme sairaalan päivystysosastolle, ja siellä lastenlääkäri mainitsi ensimmäisen kerran sairauden, josta en ollut koskaan kuullutkaan. Minulla ei ollut aavistustakaan, mikä keliakia oli tai miten se kirjoitetaan. Verikoe ja biopsia vahvistivat, että pojallani oli tämä autoimmuunisairaus, jota ruokkii gluteeni, proteiini. Gluteenia on vehnässä, ja hyvin samankaltaisia proteiineja on myös ohrassa ja rukiissa. Meille kerrottiin, että jopa leivänmurunen riitti lähettämään Samin elimistön sekaisin. Sam - ja tarkoitan tätä mahdollisimman kauniilla tavalla - on evoluution heittopussi. Kun mennään yli 10 000 vuotta taaksepäin, kaikki käyttivät gluteenitonta ruokavaliota. Sitten alettiin viljellä maata - maatalousvallankumous, joka antoi lajillemme vapaata aikaa rakentaa sivilisaatioita ja kehittää kulttuuria ja teknologiaa. Ihminen voi yleisesti ottaen kiittää gluteenista paljon. Se tekee leivästämme kevyttä ja jäntevää, koska se pystyy sitomaan höyryä ja hiilidioksidia taikinan noustessa ja paistamisen aikana. Se on kuitenkin proteiinien joukossa ainutlaatuinen siinä mielessä, että ihminen ei voi hajottaa sitä kokonaan aminohapoiksi. Parhaiten onnistumme hajottamaan sen happoketjuiksi, joita kutsutaan peptideiksi. Nämä yksinkertaisesti läpäisevät useimpien ihmisten elimistön, mutta keliaakikoilla on geneettinen taipumus ilmoittaa niistä immuunijärjestelmälle, joka uskoo, että mikrobit hyökkäävät sitä vastaan. Sota alkaa, ja siitä aiheutuu sivullisia vahinkoja: suolen suonikalvot litistyvät, eli ohutsuolta reunustavat sormimaiset sormet, jotka imevät ravinteita verenkiertoon. Kun ne kitukasvuistuvat, niiden pinta-ala pienenee, eivätkä ne pysty hoitamaan tehtäväänsä kunnolla. Kun gastroenterologi näytti minulle kuvia Samin ohutsuolesta, se oli punainen ja tulehtunut. (En oikein tiennyt, mitä katsoin, mutta hän vakuutti, ettei se ollut hyvä asia.) Hoitamattomalla keliakialla on monia hälyttäviä pitkäaikaisvaikutuksia, jotka vaihtelevat kasvun hidastumisesta pahoihin ihottumiin ja - harvinaisissa tapauksissa - suoliston lymfoomaan. Huolestuttavaa on, että useimmat keliaakikot eivät tiedä siitä, eikä heillä välttämättä ole edes selviä oireita (Yhdistyneessä kuningaskunnassa vain 24 prosenttia sairastuneista saa diagnoosin). Ei tiedetä, miksi se "kytkeytyy päälle" milloinkin, eikä siihen ole tällä hetkellä parannuskeinoa, mutta on olemassa yksinkertainen hoitokeino - välttää gluteenia. Noin viikko sen jälkeen, kun olimme aloittaneet tämän, Sam alkoi piristyä ja lihoa. Hän lihoi kahdessa viikossa kaksi kiloa - sen verran kuin hänen ikäisensä lapset yleensä lihovat vuodessa. Ennen pitkää se pikkupoika, jota emme olleet nähneet muutamaan kuukauteen, palasi takaisin. Keliakia on melko yleinen sairaus, jota sairastaa noin 1 prosentti ihmisistä kehittyneissä maissa, mutta se ei riitä selittämään gluteenittoman ruokavalion kasvavaa suosiota. Mintelin mukaan 7 prosenttia brittiläisistä aikuisista sanoo välttävänsä gluteenia "allergian" tai "intoleranssin" vuoksi (tarkkaan ottaen keliakia ei ole kumpikaan näistä), ja toiset 8 prosenttia välttelee gluteenia osana yleistä "terveellistä elämäntapaa". Tätä näkemystä, jonka mukaan gluteeni ei ole pahasta vain Samin kaltaisille keliaakikoille vaan kaikille, tukevat bloggaajat, ravitsemusasiantuntijat ja julkkikset. Mintelin Yhdysvaltain gluteenittomia markkinoita käsittelevässä raportissa niiden arvoksi arvioidaan lähes 9 miljardia dollaria, koska "gluteenittomia tuotteita ympäröivä terveyshalo lisää edelleen kuluttajien yleistä kiinnostusta". Laulaja Miley Cyrus kiteytti tunnelman twiitissään: "Gluteeni on muutenkin paskaa!" "Gluteeni on paskaa!" Vilkaisu internetin hakuihin vuosien varrella viittaa siihen, että kiinnostuksen lisääntyminen gluteenitonta ruokavaliota kohtaan ei liity juurikaan keliakian lisääntyvään tunnettuuteen, vaan paljon "paleo-ruokavalion" suosioon - ruokaliikkeen, joka pyrkii palauttamaan ihmiskunnan kivikaudelle ainakin ruokavalion osalta. Tein oman journalistisen metsästysretkeni Länsi-Lontoossa järjestetyssä Allergy and Free From -näyttelyssä, joka on majakka kaikille gluteenin, maitotuotteiden, pähkinöiden ja vastaavien välttelijöille. Näyttely oli itse asiassa kolme yhdessä, sillä tänä vuonna allergianäyttelyyn oli liitetty kasvissyöjä-/vegaaninäyttely ja luomunäyttely. "Kun aloimme kysellä [allergia]yleisöltä muista asioista, joista he olivat kiinnostuneita, kävi ilmi, että ovesta sisään tuli 40 tai 50 prosenttia kasvissyöjiä tai vegaaneja", tapahtuman johtaja Tom Treverton kertoi. Vaikka jotkut messujen 35 000 kävijästä etsivät vain erikoistuotteita, jotka vastaisivat heidän erityisruokavaliotarpeisiinsa, "Free From -elämäntyyliin on syntymässä uusi trendi - eli henkilö, joka haluaa jättää jotain pois ruokavaliostaan jostain muusta syystä - ei siksi, että hän on allerginen sille, vaan siksi, että hän tuntee olonsa paremmaksi, kun hän tekee niin, ja hän uskoo, että se voisi olla terveellisempää". Risteytyminen ei koske vain luomu- ja kasvisruokaa. Kakkujen, oluiden ja suolaisten välipalojen ohi ei tarvitse kulkea kauas, jos haluaa nähdä akupainemattoja ja energiapalloja. Tapahtumassa oli myös yllättävän paljon lemmikkieläinjärjestöjä. "En uskonut pitäväni siitä, mutta se on loistavaa, joten harkitsisin sitä ehdottomasti", eräs nainen kertoi minulle puhuessaan gluteenittomasta ruokavaliosta, jota poikani joutuu noudattamaan loppuelämänsä ajan. Useimmilla ihmisillä, joiden kanssa puhuin, oli kuitenkin aitoja terveyshuolia. Tapasin keliaakikkoja, jotka etsivät kunnollista leipää tai olutpulloa, mutta puhuin vielä useammille ihmisille, jotka kuvailivat itseään "gluteeniyliherkiksi". "On hirvittävän noloa ilmestyä sosiaaliseen tilaisuuteen turvonneet huulet tai turvonneet kasvot", sanoi Elizabeth Jones viitaten intoleranssiin, josta hän alkoi kärsiä 15 vuotta sitten. Gluteeni oli vain yksi monista elintarvikkeista, jotka hän jätti pois ruokavaliostaan - listalla olivat myös viinirypäleet - ja jotka kokeilun ja erehdyksen kautta näyttivät lievittävän hänen oireitaan. Toinen nainen, Hertfordshiresta kotoisin oleva Debra, kärsi ennen happamasta refluksista. Hänet tutkittiin keliakian varalta, eikä hänellä todettu olevan keliakiaa, mutta sairaalan ravitsemusterapeutti suositteli kuitenkin, että hän poistaisi gluteenin ruokavaliostaan. Se näytti tehoavan. Debra on itse lasten gastroenterologian sairaanhoitaja. Hän kertoi minulle nähneensä suuren määrän lapsia, joiden suonikalvot eivät olleet vahingoittuneet ja joiden biopsiatulos oli siksi negatiivinen - mutta kuten hänelläkin, heidän tilansa parani, kun he lopettivat gluteenin syönnin. Helmikuussa 2011 eräät maailman johtavat keliakiatutkijat kokoontuivat Lontoossa Heathrow'n lentokentän lähellä sijaitsevassa hotellissa keskustellakseen Debran kaltaisista potilaista, joilla oli monia keliakian ulkoisia oireita mutta vain vähän sisäisiä. BMC Medicine -lehdessä julkaistussa kokousraportissa ehdotettiin, että lääkärit laajentaisivat toiminta-alaansa keliakian sijaan "gluteeniin liittyvien" sairauksien spektriin, jonka toisessa päässä olisivat keliakia ja vehnäallergia (jota sairastaa vain pieni vähemmistö ihmisistä) ja toisessa päässä "muu kuin keliakian aiheuttama gluteeniyliherkkyys". Gluteeniyliherkkyyden olemassaolosta kiistellään edelleen, mutta yksi vuonna 2011 paikalla olleista miehistä, tohtori Alessio Fasano, joka on yhdysvaltalaisen keliakiatutkimuskeskuksen johtaja, uskoo siihen. Hänen ennakkoluuloton asenteensa on seurausta hänen merkittävästä kokemuksestaan keliakian hoidossa Pohjois-Amerikassa. Vuonna 1993 hän aloitti Marylandin yliopiston lääketieteellisen tiedekunnan lasten gastroenterologian johtajan viran. Hän oli nuori lääkäri Italian Napolista, jossa hän oli nähnyt viikossa ehkä 20-30 keliakiaa sairastavaa lasta. Yhdysvalloissa tilanne oli toinen. "Päivät, viikot ja kuukaudet kuluivat - enkä nähnyt yhtään keliakiatapausta. En yhtään tapausta", hän muistelee. Vuonna 1996 Fasano julkaisi lastentautilääketieteen lehdessä artikkelin otsikolla Where have all the American coeliacs gone? Tutkimuksessa, joka perustui Fasanon Punaiselta Ristiltä ostamien 2 000 verinäytteen analyysiin, väitettiin, että Yhdysvalloissa oli yhtä paljon keliaakikkoja kuin Euroopassa, mutta koska sairaus oli Amerikassa niin suppeasti määritelty, heidät diagnosoitiin väärin. Hänen kollegansa suhtautuivat asiaan epäilevästi. Niinpä Fasano ja hänen työryhmänsä käynnistivät paljon laajemman epidemiologisen tutkimuksen, johon osallistui 13 000 ihmistä. Sen avulla arvioitu esiintyvyys nousi yhdestä 10 000:sta yhteen 133:sta. Hänen klinikallaan hoidetaan nyt yli 1 000 potilasta vuodessa. Toisin kuin vehnäallergiassa ja keliakiassa, gluteeniyliherkkyydellä ei ole tunnettuja biomarkkereita - lääkärit eivät voi päätellä potilaan sairastumista tutkimalla (vaikka on olemassa verikoe, se ei anna tarkkoja tuloksia monille potilaille). Se voidaan siis diagnosoida vain sulkemalla ensin pois muut sairaudet ja kokeilemalla sitten gluteenitonta ruokavaliota. Vaikka gluteenilla ei sinällään ole ravintoarvoa, radikaali muutos ruokavaliossa ilman ravitsemusterapeutin valvontaa on huono ajatus, Fasano vaatii. "Gluteenittomuuteen siirtyminen vie monia ruokavalion keskeisiä osia, kuten vitamiineja ja kuituja, joita on täydennettävä tasapainoisen ravitsemuksen ylläpitämiseksi", hän sanoo. Lue lisää Osa gluteeniyliherkkyyteen liittyvistä kiistoista johtuu siitä, että gluteenittoman ruokavalion noudattamisesta mahdollisesti koituvia hyötyjä on vaikea erottaa plaseboefektistä - potilaan odotuksesta, että hoito johtaa paranemiseen. Helmikuussa julkaistu tutkimus on viimeisin monista kokeista, joissa on käytetty "kaksoissokkoa" plasebovaikutuksen välttämiseksi. Italialaiset tutkijat testasivat 61 ei-keliaakikkoa, jotka uskoivat sairastavansa gluteeniyliherkkyyttä, ja jakoivat heidät ryhmiin, jotka saivat viikon ajan joko päivittäisen annoksen gluteenia tai riisitärkkelystä sisältävää lumelääkettä, minkä jälkeen he vaihtoivat toiseen hoitoon. Potilaat ja tutkijat eivät tienneet vasta kokeen jälkeen, kuka oli saanut ensin lumelääkettä ja kuka gluteenia. Monet potilaat kärsivät gluteenin käytön aikana oireista, kuten suolisto-ongelmista, sumuisesta mielentilasta ja masennuksesta, mikä viittaa siihen, että gluteeni todella oli heidän ongelmiensa aiheuttaja. Koska gluteeniyliherkkyydelle ei ole fyysisiä biomarkkereita, on myös vaikea tietää, kuinka moni sairastuu. Fasanon paras arvio, johon hän on päätynyt tutkimalla potilastietoja, on 6 prosenttia - paljon suurempi luku kuin keliakian 1 prosentti. Mutta kun 29 prosenttia amerikkalaisista aikuisista yrittää välttää gluteenia, jäljelle jää vielä 22 prosenttia eli 53 miljoonaa ihmistä, jotka eivät kuulu gluteeniin liittyvien häiriöiden piiriin, mutta jotka sanovat haluavansa poistaa gluteenin ruokavaliostaan. Vuonna 2013 ravintoloissa tilattiin NPD:n mukaan 200 miljoonaa gluteenitonta ruokaa. "Olemme raapineet päätämme ymmärtääksemme tätä sosiaalista ilmiötä", Fasano sanoo. "Aloitimme niin sanotusti ristiretken saadaksemme Pohjois-Amerikan yhteisön todella tietoiseksi keliakian olemassaolosta. Emme tajunneet, että tämä heiluri riistäytyisi käsistä ja menisi koko matkan toiselle puolelle." Kun kysyn, voiko gluteenittoman ruokavalion noudattaminen auttaa laihtumaan, Fasano naurahtaa. "Jos ryhtyy gluteenittomaan ruokavalioon ja ottaa korvikkeita, kuten gluteenitonta olutta, pastaa, keksejä ja niin edelleen, jos jotakin, niin paino nousee. Jos ottaa tavallisen keksin, se on 70 kaloria. Sama keksi gluteenittomana voi olla jopa 210 kaloria. "Gluteeni on korvattava jollain, joka tekee keksistä maistuvan, joten siihen on lisättävä rasvaa ja sokeria. Ajatelkaa sitä. Gramma proteiinia on neljä kaloria, gramma rasvaa on yhdeksän." Hän lisää kuitenkin, että gluteenittomalla ruokavaliolla voi olla mahdollista laihtua valitsemalla luonnontuotteita, kuten tuoretta kalaa, lihaa, vihanneksia ja hedelmiä. Kaksi bestseller-kirjaa, William Davisin kirjoittama Wheat Belly ja David Perlmutterin kirjoittama Grain Brain, ovat vaikuttaneet erityisen paljon siihen, että terveitä amerikkalaisia on ohjattu pois vehnän ja gluteenin "vaaroista". Molemmissa kirjoissa viitataan usein Fasanon tutkimuksiin, mutta hänen mukaansa ne ovat täynnä liioittelua ja yleistyksiä ("Gluteeni ja hiilihydraatit tuhoavat aivosi", lukee Perlmutterin kirjan takakannessa). Sensaatiohakuiseen uutisointiin turhautuneena Fasano julkaisi viime vuonna oman kirjansa Gluten Freedom, jonka hän on kirjoittanut yhdessä Susie Flahertyn kanssa. Hän sanoo, että gluteenin syöminen ei aiheuta riskiä ihmisille, jotka eivät kuulu gluteeniin liittyvien häiriöiden piiriin - ja useimmat asiantuntijat ovat hänen kanssaan samaa mieltä. "On todella tärkeää, että kun on kyse jostain gluteenin kaltaisesta asiasta, tiede antaa olla hidasta ja nöyrää", sanoo toinen aiheesta kirjoittanut Alan Levinovitz. "Me aina hätiköimme ravitsemustieteen kanssa, ja olemme tehneet sen yhä uudelleen ja uudelleen ja uudelleen." Uskonnon ja kirjallisuuden tutkijana voi tuntua oudolta, että Levinovitz on vedetty mukaan gluteenikeskusteluun. Hän sanoo kuitenkin näkevänsä, että gluteenin vastainen villitys yhdistää voimakkaat myytit menneestä paratiisista ja trendikkään korporaatioiden vastaisen asenteen elintarviketeollisuutta kohtaan. Suuri gluteenikuilu 41 prosenttia yhdysvaltalaisista aikuisista on sitä mieltä, että gluteeniton ruokavalio hyödyttää kaikkia, mutta... 44 % pitää sitä villityksenä 8,8 miljardia dollaria: gluteenittomien markkinoiden arvo Yhdysvalloissa vuonna 2014 14,2 miljardia dollaria: ennustettu arvo vuoteen 2017 mennessä Uudessa kirjassaan The Gluten Lie Levinovitz huomauttaa, ettei ole ensimmäinen kerta, kun keliakian hoidosta on tullut muotia. Amerikkalaiset lääkärit laittoivat 1920-luvulla gluteenin merkityksestä tietämättöminä keliaakikot banaani- ja maitodieetille, jota täydennettiin lihaliemellä, gelatiinilla ja pienellä määrällä lihaa. He luulivat, että banaanit sisälsivät erityisiä entsyymejä, jotka auttoivat potilaita - itse asiassa ruokavalio toimi vain siksi, että se sulki pois kaikki gluteenia sisältävät elintarvikkeet. Kuitenkin 1930-luvulle tultaessa "banaaneja ja rasvatonta maitoa" -dieetistä oli tullut laihdutushullu Yhdysvalloissa. Tennistähti Novak Djokovic uskoo, että hän on loistavan kautensa 2011 velkaa gluteenista luopumiselle. Kirjassaan Serve to Win hän kuvailee hetkeä, jolloin hänen ravitsemusterapeuttinsa Igor Cetojevic antoi hänelle leipäviipaleen ja käski pitämään sitä vatsaa vasten samalla, kun hän piti toista kättään suorana. Sitten Cetojevic painoi kättä alaspäin. "Kun leipä oli vatsaa vasten, käsivarteni yritti vastustaa Cetojevicin painetta alaspäin. Olin selvästi heikompi", tennistähti kirjoittaa. "Tämä on merkki siitä, että kehosi hylkii leivän sisältämää vehnää", Cetojevic sanoi hänelle. (Djokovic kävi myös verikokeessa.) Monet gluteenista luopuneet julkkikset - listalla ovat muun muassa Gwyneth Paltrow, Miley Cyrus ja Victoria Beckham - sanovat, etteivät he ole poistaneet gluteenia ruokavaliostaan huvin vuoksi, vaan koska heillä on jokin intoleranssi, joka yleensä tunnistetaan ravitsemusterapeutin tai terveysgurun avulla. "Äänekkäimmät evankelistat ovat niitä, joilla se todella toimii", Levinovitz sanoo. "Joten ehkä on joku, jolla ei ole diagnosoitu keliakiaa, tai ehkä on joku, jolla todella on ei-keliakia gluteeniyliherkkyys. On ihmisiä, jotka todella hoitavat aitoja fysiologisia sairauksia ruokavaliomuutoksilla, jotka he ovat itse päättäneet tehdä, kun he ovat käyneet epäsympaattisten lääkäreiden luona. "Mutta nämä tarinat ovat kasvattaneet paljon laajemman ihmisyhteisön, joka ajattelee: 'No hei, jos se toimii ystävälläni, joka näyttää todella pitävän siitä, minun pitäisi kokeilla sitä'." Tämä ei ole kuitenkaan ollut ainoa vaihtoehto. Sitten tietenkin lumelääkkeen vaikutus yhdistettynä siihen, että he eivät juo viittä olutta illassa, saa heidät tuntemaan olonsa paremmaksi, ja he luulevat, että se johtui tuosta gluteenista." Levinovitz käsittelee kirjassaan myös "nocebo"-ilmiötä - ajatusta siitä, että uskomus siitä, että jokin asia voi aiheuttaa haittaa, todella aiheuttaa negatiivisia vaikutuksia. Voisiko olla mahdollista, että suuri osa Amerikasta todella kärsii siitä, mitä lääkärit kutsuvat "massasosiogeeniseksi sairaudeksi", kun kyse on gluteenista? Ei ole yllättävää, että ihmiset eivät pidä siitä, että heille sanotaan, että heidän sairautensa on vain heidän päässään. Levinovitz tiesi saavansa voimakkaita reaktioita kirjaansa, mutta hänen saamansa vihapostin laajuus yllätti hänet. "Jos jollekin kertoo: 'Hei, tiedemiehet ovat juuri saaneet selville, ettei Pluto olekaan planeetta', kukaan ei välitä. He vain sanovat: 'Vau - se on meteoriitti? Sehän on hienoa." Hänen mukaansa ruokamyyttien kertominen ihmisille on kuin hyökkäisi heidän identiteettiään vastaan. "On kauhistuttavaa ajatella, ettemme ehkä ymmärrä itseämme. Että saatamme olla väärässä omasta kehostamme ja siitä, miten se, mitä laitamme kehoomme, vaikuttaa meihin itseemme. Jälkikäteen toivon, että sävyni olisi ollut hieman vähemmän pilkkaava, hieman herkempi." Levinovitz on kuitenkin vahvasti sitä mieltä, että gluteeniton villitys ei ole riskitön. Hänen mukaansa monet syömishäiriöpotilaat ovat aloittaneet alamäkensä poissulkemisruokavaliolla. Suurimmalle osalle tämä ei ole ongelma, mutta gluteenin poisjättäminen on edelleen vaikeaa ja mahdollisesti kallista ja haitallista suhteellemme ruokaan. Itse asiassa on todisteita siitä, että äärimmäinen ahdistuneisuus siitä, mitä syömme, voi johtaa oireisiin, jotka eivät eroa gluteeniyliherkkyyden oireista. Jodie Brainin kaltaisille keliaakikoille, jotka tapasin Allergia ja vapaa ilman -messuilla, gluteenittomuus on ollut jollakin tavalla hyödyllistä. "Se on hyödyllistä, koska se saa supermarketit tuomaan lisää tuotteita, koska useammat ihmiset ostavat niitä", hän kertoi minulle. Vuosia sitten gluteenitonta leipää tuli purkissa. Sitten 1990-luvulla vitsailtiin, että gluteenittomia tuotteita piti syödä sinä päivänä, kun ne osti, koska jälkeenpäin niitä oli mahdotonta erottaa pahvipakkauksesta. Pikkupoikani hyötyy kasvaessaan ennennäkemättömän laajasta ja laadukkaasta valikoimasta hänen sairauteensa sopivia elintarvikkeita. On myös loistavaa, että kun kahviloissa ja ravintoloissa kertoo ihmisille, että poika on gluteeniton, he todella tietävät, mistä puhuu. Vaikka minua harvoin tuijotetaan tyhjin silmin, henkilökunnan välillä vaihdetaan joskus sardonisia katseita. Kun vaimoni selitti eräälle keittiömestarille hänen tilastaan, hän vastasi: "Ai niin, hän ei siis oikeasti voi syödä gluteenia. Useimmat ihmiset muuttavat mielensä, kun näytän heille allergiaruokalistaa, ja pyytävät jotain tavallisesta ruokalistasta." Jodie Brain on samaa mieltä. "Ihmiset näkevät sinut: 'Voi - hullunkurinen ruokavalio'", hän sanoo. "Meidän on pakko tehdä se, meillä ei ole valinnanvaraa, kun taas noilla ihmisillä on." Gluteenittomasta ruokavaliosta keskusteltiin BBC World Servicen Health Check -ohjelmassa. Tilaa BBC News Magazinen sähköpostiuutiskirje, niin saat artikkelit sähköpostiisi.</w:t>
      </w:r>
    </w:p>
    <w:p>
      <w:r>
        <w:rPr>
          <w:b/>
        </w:rPr>
        <w:t xml:space="preserve">Tulos</w:t>
      </w:r>
    </w:p>
    <w:p>
      <w:r>
        <w:t xml:space="preserve">Miljoonat ihmiset ympäri maailmaa luopuvat gluteenista. Tiedän, miksi lopetin perinteisen leivän ja kakkujen ostamisen, mutta en ole varma, miten kaikki muut voivat, kirjoittaa William Kremer.</w:t>
      </w:r>
    </w:p>
    <w:p>
      <w:r>
        <w:rPr>
          <w:b/>
        </w:rPr>
        <w:t xml:space="preserve">Esimerkki 1.2812</w:t>
      </w:r>
    </w:p>
    <w:p>
      <w:r>
        <w:t xml:space="preserve">Pohjois-Walesin poliisi on varoittanut maanviljelijöitä sen jälkeen, kun Gwyneddissä, Conwyn kreivikunnassa ja Denbighshiressä on viime viikkoina viety karjaa maatiloilta. Poliisien mukaan 80 lammasta on kadonnut viime viikolla Balassa, Llanrwstissa, Betws y Coedissa ja Rhualltissa. Heidän mukaansa varkaudet vaikuttivat ammattimaisilta. Rob Taylor poliisin maaseuturikollisuudesta vastaavasta yksiköstä sanoi, että eläimet on todennäköisesti myyty eteenpäin tai teurastettu laittomasti.</w:t>
      </w:r>
    </w:p>
    <w:p>
      <w:r>
        <w:rPr>
          <w:b/>
        </w:rPr>
        <w:t xml:space="preserve">Tulos</w:t>
      </w:r>
    </w:p>
    <w:p>
      <w:r>
        <w:t xml:space="preserve">Järjestäytyneiden rikollisjoukkojen uskotaan olevan yli 100 lampaan ja muun eläimen varkauksien takana.</w:t>
      </w:r>
    </w:p>
    <w:p>
      <w:r>
        <w:rPr>
          <w:b/>
        </w:rPr>
        <w:t xml:space="preserve">Esimerkki 1.2813</w:t>
      </w:r>
    </w:p>
    <w:p>
      <w:r>
        <w:t xml:space="preserve">Kevin PeacheyHenkilökohtaisen rahoituksen toimittaja, BBC News Sota-ajan johtajan kuva on tarkoitus sisällyttää uuden viiden punnan setelin kääntöpuolelle yhdessä yhden hänen tunnetuimmista lainauksistaan kanssa. Churchill valittiin, koska hän on "koko vapaan maailman sankari", sanoi pankin pääjohtaja Sir Mervyn King. Nykyinen viiden punnan setelin kuvaaja on sosiaalinen uudistaja Elizabeth Fry. "Todella suuri johtaja" Bank of Englandin seteleiden kääntöpuolella on useita historiallisia henkilöitä, ja Elizabeth Fry on ainoa nainen nykyisten seteleiden joukossa. Englannin keskuspankin pääjohtaja päättää viime kädessä, kuka setelissä esiintyy, vaikka yleisö voi tehdä ehdotuksia. Sir Mervyn ilmoitti viimeisimmästä lisäyksestä Churchillin entisessä Chartwellin kodissa Westerhamissa Kentissä. "Seteleissämme kunnioitetaan suurten brittien elämää ja työtä. Sir Winston Churchill oli todella suuri brittiläinen johtaja, puhuja ja kirjailija", Sir Mervyn sanoi. "Ennen kaikkea hän on koko vapaan maailman sankari. Hänen tarmonsa, rohkeutensa, kaunopuheisuutensa, nokkeluutensa ja julkinen palvelunsa ovat inspiraatio meille kaikille." Nykyisten suunnitelmien mukaan Churchill voisi olla mukana uudessa, vuonna 2016 liikkeeseen laskettavassa 5 punnan setelissä, mutta pankin mukaan niitä voidaan tarkistaa. Turvatoimet Suunnitelmassa on entisen pääministerin muotokuva, joka on otettu Yousuf Karshin 30. joulukuuta 1941 ottamasta valokuvasta. Hän on ainoa nykyajan poliitikko, joka esiintyy setelissä. Taideteoksessa on myös mm: Sir Mervyn sanoi, että tämä oli sopiva valinta, kun otetaan huomioon maan talousvaikeudet. "Meillä ei ole samanlaisia haasteita kuin Churchillin sukupolvella. Mutta meillä on omat haasteemme", hän sanoi. "Noiden sanojen henki on edelleen yhtä ajankohtainen tänään kuin vanhempieni sukupolvelle, joka taisteli maamme selviytymisen ja vapauden puolesta Churchillin johdolla." Englannin keskuspankki laskee vuosittain liikkeeseen lähes miljardi seteliä ja vetää lähes yhtä monta pois liikkeestä. Seteleitä suunnitellaan suhteellisen usein uudelleen turvallisuuden ylläpitämiseksi ja väärennösten estämiseksi. Muita turvaominaisuuksia ovat muun muassa paperiin kudotut langat ja mikrokirjaimet. Englannin keskuspankin viimeisin uusi design oli 50 punnan seteli, joka tuli liikkeeseen marraskuussa. Siinä on kuvattu Matthew Boulton ja James Watt, jotka olivat tunnetuimpia siitä, että he toivat höyrykoneen tekstiilien valmistusprosessiin. Englannin keskuspankin setelit hyväksytään yleisesti kaikkialla Yhdistyneessä kuningaskunnassa, mutta Skotlannissa kolme pankkia ja Pohjois-Irlannissa neljä pankkia on valtuutettu laskemaan liikkeeseen seteleitä. Näissä seteleissä esiintyvät muun muassa farmakologi Sir Alexander Fleming, runoilija Robert Burns ja renkaiden keksijä John Boyd Dunlop. Eräs 5 punnan muistoseteli, jossa on jalkapallohahmo George Best, osoittautui niin suosituksi, että miljoonan kappaleen rajoitettu painos myytiin loppuun 10 päivässä. Euroopan keskuspankki laskee toukokuussa liikkeeseen uuden viiden euron setelin. Siinä on kuva kreikkalaisesta Europa-jumalattaresta, joka on peräisin Pariisissa sijaitsevan Louvren museon maljakosta. Historia Churchillin kuva on ollut rahassa ennenkin. Hän oli ensimmäinen tavallinen kansalainen, joka esiteltiin brittiläisessä kolikossa, kun hän esiintyi vuoden 1965 kruunussa eli viiden shillingin kolikossa. Churchill, joka valittiin konservatiivien kansanedustajaksi vuonna 1900, toimi kanslerina Stanley Baldwinin hallituksessa. Hän korvasi Neville Chamberlainin ja nousi sota-aikana Britannian pääministeriksi toukokuussa 1940 vuoteen 1945. Hän palasi virkaan vuonna 1951 ja jäi eläkkeelle vuonna 1955 80-vuotiaana. "Pankilla on kunnia juhlistaa Sir Winston Churchillin merkittävää ja pysyvää panosta Yhdistyneelle kuningaskunnalle ja muillekin maille", sanoi Englannin pankin pääkassanhoitaja Chris Salmon, jonka nimikirjoitus on myös setelissä. Sir Nicholas Soames, Churchillin pojanpoika ja Mid Sussexin kansanedustaja, sanoi: "Mielestäni tämä on hieno kunnianosoitus hänelle ja sopiva aika. En voi kuvitella mitään ihmeellisempää asiaa, joka olisi miellyttänyt häntä enemmän." Hän kuvasi siirtoa suureksi kunniaksi perheelle.</w:t>
      </w:r>
    </w:p>
    <w:p>
      <w:r>
        <w:rPr>
          <w:b/>
        </w:rPr>
        <w:t xml:space="preserve">Tulos</w:t>
      </w:r>
    </w:p>
    <w:p>
      <w:r>
        <w:t xml:space="preserve">Englannin keskuspankki on ilmoittanut, että Sir Winston Churchill on mukana vuonna 2016 liikkeeseen laskettavan setelin uudessa mallissa.</w:t>
      </w:r>
    </w:p>
    <w:p>
      <w:r>
        <w:rPr>
          <w:b/>
        </w:rPr>
        <w:t xml:space="preserve">Esimerkki 1.2814</w:t>
      </w:r>
    </w:p>
    <w:p>
      <w:r>
        <w:t xml:space="preserve">Valtuutettujen on määrä tiistaina harkita sellaisen kaupunginhallituksen omistaman yrityksen perustamista, jota johdettaisiin erillään sen sosiaalisesta asuntokannasta. Ehdotuksiin sisältyy 100 kiinteistön ostaminen vuosittain viiden vuoden ajan. Viranomaisen mukaan kiinteistöyritys auttaisi sitä vähentämään asumiskustannuksiaan. Asuntovaltuutettu Richard Davies sanoi: "Kohtuuhintaisten asuntojen kysyntä ylittää huomattavasti tarjonnan, ja yksityisten asuntojen vuokrat ovat yleensä huomattavasti korkeammat kuin monien pienituloisten ihmisten kohtuuhintaiset. "Tämä on johtanut siihen, että neuvosto on joutunut käyttämään entistä enemmän aamiaismajoitusta asunnottomien kotitalouksien sijoittamiseen, mikä ei sovellu perheille ja on kallista neuvostolle." Alkuperäisissä suunnitelmissa yritys ostaisi vuokra-asuntoja Readingin alueelta, mutta sen toimintaa voitaisiin laajentaa vuokra- ja myyntiasuntojen rakentamiseen. Tammikuussa Readingin kaupungin asuntoa odottavien määrä oli korkeimmillaan 20 vuoteen. Neuvoston luvut osoittivat, että kunnallisten asuntojen jonotuslistalla oli 22 635 ihmistä.</w:t>
      </w:r>
    </w:p>
    <w:p>
      <w:r>
        <w:rPr>
          <w:b/>
        </w:rPr>
        <w:t xml:space="preserve">Tulos</w:t>
      </w:r>
    </w:p>
    <w:p>
      <w:r>
        <w:t xml:space="preserve">Readingiin perustetaan asuntoalan yritys, jonka tarkoituksena on vähentää asunnottomien perheiden määrää, jotka se sijoittaa aamiaismajoitukseen.</w:t>
      </w:r>
    </w:p>
    <w:p>
      <w:r>
        <w:rPr>
          <w:b/>
        </w:rPr>
        <w:t xml:space="preserve">Esimerkki 1.2815</w:t>
      </w:r>
    </w:p>
    <w:p>
      <w:r>
        <w:t xml:space="preserve">Vyrnwy-järven kiinteistöä koskevat yksityiskohdat voivat tulla yleishyödyllisen yhtiön hallituksen käsiteltäväksi joko joulukuussa tai tammikuussa, Knight Frank kertoo. Tarjouskilpailu päättyi syyskuussa, ja tiedossa on, että kyselyjä on tullut useita. Knight Frankin mukaan se halusi varmistaa, että kaikki tarjoukset arvioitiin tasapuolisesti. Powysin pohjoisosassa sijaitseva luonnonkaunis alue, jossa on luonnonsuojelualue, luonnonsuojelualue, tieteellisesti erityisen tärkeitä alueita ja useita maatiloja, on jaettu neljään erään, ja sen arvo on 11 miljoonaa puntaa. Maaseutukiinteistöstä on tehnyt tarjouksen muun muassa liikemies Rhys Jones. Jones, 41, joka asuu Puolassa mutta on kotoisin Balasta Gwyneddistä, on 200 miljoonan euron (170 miljoonan punnan) omaisuuden omaavan Celtic Property Developmentin toimitusjohtaja. RSPB Cymru ja Mid Wales Housing Association ovat tehneet yhteisen tarjouksen kiinteistöstä. Knight Frankin edustaja sanoi: "Myynti ei ole viivästynyt, mutta varmistamme, että jokainen tarjous arvioidaan tasapuolisesti ja samojen kriteerien perusteella. "Tästä syystä olemme pyytäneet tarjouksentekijöiltä lisätietoja, jotta voimme varmistaa, että tarjouskilpailun voittaja(t) esitetään Severn Trentin johtokunnalle". Liverpool Corporation "Kun otetaan huomioon myyntiprosessin allekirjoittaminen, Severn Trentin hallitus ja (valvontaviranomainen) OFWAT tekevät päätöksen vasta tammikuussa 2011. "On tietenkin myös kolmen kuukauden kuulemisjakso CCW:n (Countryside Council for Wales) kanssa, ja tämä jatkuu koko prosessin ajan, jotta erityistä tieteellistä etua koskeva alue voidaan turvata." Kiinteistön maa-alueet on jaettu neljään erään, ja niihin kuuluu 31 kiinteistöä, mutta on esitetty huolia siitä, mitä myynti merkitsisi sen vuokralaisille. Liverpool Corporation rakensi Vyrnwy-järven, joka on tekojärvi, 1800-luvun lopulla kaupungin vesihuoltoa varten. Järven ympärillä oleva maa myydään 125 vuoden vuokrasopimuksella.</w:t>
      </w:r>
    </w:p>
    <w:p>
      <w:r>
        <w:rPr>
          <w:b/>
        </w:rPr>
        <w:t xml:space="preserve">Tulos</w:t>
      </w:r>
    </w:p>
    <w:p>
      <w:r>
        <w:t xml:space="preserve">Powysissa sijaitsevan 23 000 hehtaarin suuruisen kartanon myyjät ovat pyytäneet potentiaalisilta ostajilta lisätietoja ennen kuin he esittävät tarjouksensa omistajalle Severn Trentille.</w:t>
      </w:r>
    </w:p>
    <w:p>
      <w:r>
        <w:rPr>
          <w:b/>
        </w:rPr>
        <w:t xml:space="preserve">Esimerkki 1.2816</w:t>
      </w:r>
    </w:p>
    <w:p>
      <w:r>
        <w:t xml:space="preserve">Lehti jatkoi twiittaamista ja juttujen julkaisemista Facebookissa epäonnistumisen aikana. "Katkos tapahtui muutamassa sekunnissa suunnitellun huoltopäivityksen jälkeen, jonka uskomme olleen syynä", sanoi tiedottaja. Wall Street Journal teki verkkosivunsa vapaaksi kahden tunnin ajaksi, mutta ilmoitti, että kyseessä oli sattuma. "Teimme sen, jotta ihmiset voisivat seurata Egyptistä tulevia uutisia", sanoi tiedottaja. Eräs bloggaaja vitsaili tapauksesta: "Jos The New York Timesin verkkosivut kaatuvat näin, heillä pitäisi olla jonkinlainen offline-painos tai jotain." Yleisradioyhtiö Fox Business kertoi aluksi, että lähteet olivat kertoneet NYT:n olevan "verkkohyökkäyksen kohteena". Myöhemmin se kuitenkin siteerasi tietoturva-asiantuntijaa, joka sanoi, että on mahdollista, että kyseessä on sisäinen "häiriö".</w:t>
      </w:r>
    </w:p>
    <w:p>
      <w:r>
        <w:rPr>
          <w:b/>
        </w:rPr>
        <w:t xml:space="preserve">Tulos</w:t>
      </w:r>
    </w:p>
    <w:p>
      <w:r>
        <w:t xml:space="preserve">New York Times sanoo uskovansa, että "sisäinen ongelma" oli syynä siihen, että sen verkkosivut olivat poissa käytöstä noin tunnin ajan.</w:t>
      </w:r>
    </w:p>
    <w:p>
      <w:r>
        <w:rPr>
          <w:b/>
        </w:rPr>
        <w:t xml:space="preserve">Esimerkki 1.2817</w:t>
      </w:r>
    </w:p>
    <w:p>
      <w:r>
        <w:t xml:space="preserve">Kaksi tiliä twiittasi väitteitä tapahtumista, joiden väitettiin tapahtuneen vuosina 2014 ja 2015. Yhden nimettömän syyttäjän tili on poistettu Twitteristä, mutta Justin Bieber vastasi siihen sanomalla: "Tämä tarina ei ole totta". Toinen tili on edelleen verkossa. Tämä tili ei ole nimetön. Justin Bieberin tiedottaja kertoi Newsbeatille, etteivät he kommentoi eikä heillä ole mitään lisättävää laulajan twiitteihin. Viikonloppuna Riverdalen näyttelijät kiistivät myös muiden nimettömien tilien esittämät syytökset seksuaalirikoksesta. Vain Danielle-nimellä tunnetun naisen tili esitteli yksityiskohtaisesti väitteet pahoinpitelystä Houstonissa, Texasissa 9. maaliskuuta 2014. Hän sanoo, että häntä rohkaistiin kertomaan asiasta nähtyään verkossa amerikkalaisesta näyttelijästä esitettyjä, asiaan liittymättömiä väitteitä. Danielle väittää, että yllätysesiintymisen jälkeen pienen yleisön edessä baarissa Justin Bieber kutsui hänet ja kaksi ystäväänsä Four Seasons -hotelliin Austinissa, Texasissa. Hän sanoo, että mies vei hänet yksityishuoneeseen, jossa seksuaalinen hyväksikäyttö tapahtui. Hän sanoo, ettei kertonut kenellekään vuosiin, mutta on nyt käynyt "useissa terapiaistunnoissa" ja puhunut läheisille ystäville ja perheelle. Nämä twiitit on poistettu, mutta kuvakaappauksia hänen kommenteistaan jaetaan edelleen. Justin Bieber vastasi väitteeseen "keskusteltuaan [hänen] vaimonsa ja tiiminsä kanssa" kiistämällä sen. Laulaja julkaisi twiittaussarjassaan kuvakaappauksia ja artikkeleita yöltä, jolloin väitetty pahoinpitely tapahtui vuonna 2014, ja joissa hän näkyy silloisen tyttöystävänsä Selena Gomezin kanssa. Hänen mukaansa he eivät yöpyneet Four Seasons -hotellissa vaan AirBnB-hotellissa ystävien luona. Hän jakoi myös kuvakaappauksen twiitistä, jossa väitetään, että hänet oli nähty Four Seasons -ravintolassa 10. maaliskuuta, päivää väitetyn pahoinpitelyn jälkeen. Kyseinen Twitter-tili on ilmeisesti poistettu. Newsbeat on ottanut yhteyttä Four Seasonsiin kommenttia varten. Justin Bieber on myös jakanut kuvakaappauksia sähköposteista ja kuiteista AirBnB:n ja Westin-hotellin osalta kyseisiltä päiviltä. Hän sanoo käyttäneensä tekaistua nimeä Mike Lowery. Justin Bieber ei ole vastannut toisen henkilön, nimeltä Kadi, toiseen väitteeseen, joka väittää joutuneensa pahoinpidellyksi newyorkilaisessa hotellissa toukokuussa 2015. Newsbeat on pyytänyt hänen edustajiltaan vastausta tähän. Lisää nimettömiä syytöksiä Samana viikonloppuna Justin retwiittasi näyttelijä Cole Sprousen, jota syytettiin muiden Riverdalen näyttelijöiden kanssa seksuaalisesta hyväksikäytöstä. Syytökset tulivat muilta nimettömiltä tileiltä, ja näyttelijät kiistivät ne. Cole Sprouse lisäsi: "Suhtaudun näihin syytöksiin hyvin vakavasti ja aion työskennellä oikeiden tiimien kanssa, jotta pääsemme asian ytimeen." Häntä syytettiin yhdessä näyttelijätovereiden Vanessa Morganin, Lili Reinhartin ja KJ Apan kanssa. Voit saada tietoa ja tukea seksuaalisesta hyväksikäytöstä täältä. Seuraa Newsbeatia Instagramissa, Facebookissa, Twitterissä ja YouTubessa. Kuuntele Newsbeatia suorana arkisin klo 12:45 ja 17:45 - tai kuuntele takaisin täällä.</w:t>
      </w:r>
    </w:p>
    <w:p>
      <w:r>
        <w:rPr>
          <w:b/>
        </w:rPr>
        <w:t xml:space="preserve">Tulos</w:t>
      </w:r>
    </w:p>
    <w:p>
      <w:r>
        <w:t xml:space="preserve">Justin Bieber on kiistänyt raiskaussyytöksen, jonka nimetön tili esitti Twitterissä viikonloppuna.</w:t>
      </w:r>
    </w:p>
    <w:p>
      <w:r>
        <w:rPr>
          <w:b/>
        </w:rPr>
        <w:t xml:space="preserve">Esimerkki 1.2818</w:t>
      </w:r>
    </w:p>
    <w:p>
      <w:r>
        <w:t xml:space="preserve">Suzuki Ignis ja asuntovaunua vetävä Kia Sportage törmäsivät yhteen A165-tiellä klo 09:25 BST. Ignisin kuljettaja, 62-vuotias mies Nottinghamshirestä, kuoli ja 55-vuotias naismatkustaja sai vakavia vammoja. Kian kuljettaja, 59-vuotias Whitbystä kotoisin oleva mies, ei loukkaantunut, mutta autossa ollut nainen sai vammoja rintaan. North Yorkshiren poliisi ilmoitti, että tutkimukset jatkuvat, ja pyysi kaikkia, joilla on valvontakameran kuvamateriaalia, ottamaan yhteyttä poliisiin. Seuraa BBC Yorkshirea Facebookissa, Twitterissä ja Instagramissa. Lähetä juttuideoita osoitteeseen yorkslincs.news@bbc.co.uk.</w:t>
      </w:r>
    </w:p>
    <w:p>
      <w:r>
        <w:rPr>
          <w:b/>
        </w:rPr>
        <w:t xml:space="preserve">Tulos</w:t>
      </w:r>
    </w:p>
    <w:p>
      <w:r>
        <w:t xml:space="preserve">Mies on kuollut ja nainen loukkaantunut vakavasti auto-onnettomuudessa Pohjois-Yorkshiressä.</w:t>
      </w:r>
    </w:p>
    <w:p>
      <w:r>
        <w:rPr>
          <w:b/>
        </w:rPr>
        <w:t xml:space="preserve">Esimerkki 1.2819</w:t>
      </w:r>
    </w:p>
    <w:p>
      <w:r>
        <w:t xml:space="preserve">Tata Steel sulki Motherwellissä sijaitsevan Dalzellin levytehtaan ja Cambuslangissa sijaitsevan Clydebridgen tehtaan vuonna 2015. Noin 225 työpaikkaa menetettiin. Liberty House otti molemmat tehtaat haltuunsa huhtikuussa Skotlannin hallituksen terästyöryhmän välittämällä sopimuksella. Dalzell valssaa nyt jälleen terästä teollisuudelle. Libertyn tavoitteena on avata Clydebridge uudelleen lähitulevaisuudessa. Jäsen Sturgeon pääsi tutustumaan Dalzellin tehtaaseen ja tapasi työntekijöitä ja oppisopimuskoulutuksessa olevia henkilöitä virallisten avajaisten yhteydessä. Ensimmäinen ministeri sanoi: "Se on ollut hyvin tärkeää..: "Tämä on loistava päivä Dalzellin työntekijöille, Motherwellille ja Skotlannin terästeollisuudelle. "Terästuotannon uudelleen käynnistäminen on ollut mahdollista vain kaikkien terästyöryhmään osallistuneiden valtavan tiimityön ansiosta, jonka tarkoituksena oli löytää tälle tuotantolaitokselle elinkelpoinen tulevaisuus, mikä tarkoittaa, että Lanarkshiren työntekijät voivat jälleen kerran valmistaa maailmanluokan tuotteita. "Liberty House tarttuu jännittävään tilaisuuteen, ja Skotlannin hallitus ja sen virastot jatkavat yhteistyötä Sanjeev Guptan ja hänen tiiminsä kanssa varmistaakseen menestyksekkään tulevaisuuden Skotlannissa." Liberty Group on palkannut Dalzellin tehtaalle 120 työntekijää, joista monet ovat entisiä työntekijöitä, ja toivoo, että työpaikkojen määrä nousee 200:aan 18 kuukauden kuluessa. Liberty Steel UK:n toimitusjohtaja Jon Bolton totesi, että tehtaan uudelleen avaaminen on "erittäin tärkeää" Skotlannin terästeollisuudelle. Hän sanoi: "Skotlannissa ei olisi terästeollisuutta ilman sen uudelleen käynnistämistä. "Kyse ei ole vain terästeollisuuden, vaan koko talouden edistämisestä. Sen odotetaan tuovan paikallistalouteen 15 miljoonaa puntaa vuodessa. "Tänään oli päivä, jolloin sanoimme aloittavamme tuotannon, ja teemme sen kovaa vauhtia. Aiomme nostaa tuotannon 150 000 tonniin vuodessa." Bolton sanoi olevansa "luottavainen", että myös Clydebridge avataan uudelleen "lähitulevaisuudessa", ja lisäsi, että tehtaalle harkitaan myös muita mahdollisia käyttötarkoituksia, kuten tuulivoimaloiden tornien valmistusta. Dalzell on perinteisesti toimittanut teräslevyjä muun muassa laivanrakennus-, rakennus-, kaivos-, öljyntuotanto- ja raskaiden ajoneuvojen valmistusteollisuudelle. Libertyn mukaan tehdas on jo saanut "huomattavan määrän" tilauksia erityisesti rakennus- ja energiasektoreilta. North Lanarkshiren neuvoston varajohtaja Paul Kelly sanoi, että paikallinen yhteisö oli "iloinen" tehtaan uudelleen avaamisesta. Hän sanoi: "Se on ollut yhteisömme sydämessä yli 140 vuoden ajan, se on hallinnut taivaanrantaa ja se on olennainen osa sitä, mitä olemme paikallisyhteisönä. "Olemme siis todella optimistisia, kun katsomme tulevaisuuteen ja siihen, miten voimme varmistaa, että tämä toimii ja luo työllistymismahdollisuuksia", hän jatkaa. "Kumppanuuden henki" Skotlannin hallitus perusti terästyöryhmän sen jälkeen, kun Tata oli ilmoittanut sulkevansa Motherwellin ja Cambuslangin tehtaansa, mikä merkitsi 270 työpaikan menetystä. Myöhemmin hallitus osti tehtaat ja myi ne välittömästi Libertylle. Liberty House Groupin toimitusjohtaja Sanjeev Gupta kiitti Skotlannin hallituksen ja Scottish Enterprisen tukea, joka auttoi yritystä pelastamaan levytehtaat. Hän sanoi: "Täällä vallitsee vaikuttava kumppanuushenki ja päättäväisyys antaa Skotlannin terästeollisuudelle todellinen tulevaisuus. "Lupasimme omalta osaltamme, että saamme tämän tärkeän tehtaan jälleen auki syksyyn mennessä, ja tänään olemme ylpeitä voidessamme täyttää lupauksemme." Hän sanoi, että yritys näkee Skotlannissa "suuria investointimahdollisuuksia ja pitää sitä erittäin hedelmällisenä liiketoimintaympäristönä". Skotlannin työväenpuolueen talousvastaava Richard Leonard sanoi: "Teräs kuuluu Lanarkshiren yhteisöjen DNA:han, ja tehtaan uudelleen avaaminen on tärkeä ensimmäinen askel näiden perinteiden säilyttämiseksi. "Seuraavaksi on kehitettävä ja pantava täytäntöön tehokas teollisuusstrategia, jolla varmistetaan, että Dalzellillä on pitkä tulevaisuus ja että se tarjoaa työpaikkoja Skotlannin nykyisille ja tuleville terästyöläisille." "Täältä voidaan myös ottaa elintärkeitä oppeja pitkän aikavälin tulevaisuutta varten. Hallitusten ei pitäisi vain istua odottelemassa kriisiä, ennen kuin ne ryhtyvät toimiin keskeisillä teollisuudenaloilla, vaan niiden pitäisi pyrkiä varmistamaan korkeaa ammattitaitoa vaativien ja laadukkaiden työpaikkojen säilyminen."</w:t>
      </w:r>
    </w:p>
    <w:p>
      <w:r>
        <w:rPr>
          <w:b/>
        </w:rPr>
        <w:t xml:space="preserve">Tulos</w:t>
      </w:r>
    </w:p>
    <w:p>
      <w:r>
        <w:t xml:space="preserve">Skotlannin pääministeri Nicola Sturgeon on virallisesti avannut uudelleen Skotlannin viimeisen suuren terästehtaan.</w:t>
      </w:r>
    </w:p>
    <w:p>
      <w:r>
        <w:rPr>
          <w:b/>
        </w:rPr>
        <w:t xml:space="preserve">Esimerkki 1.2820</w:t>
      </w:r>
    </w:p>
    <w:p>
      <w:r>
        <w:t xml:space="preserve">Matt McGrathYmpäristökirjeenvaihtaja Yhdistyneen kuningaskunnan hallitus ilmoitti hiljattain investoivansa 200 miljoonaa puntaa fuusioreaktorin tuottamaan sähköä vuoteen 2040 mennessä. Yksityiset yritykset ja hallitukset ovat kertoneet BBC:lle pyrkivänsä saamaan demonstraatiomallit toimimaan viiden vuoden kuluessa. Kriitikot sanovat kuitenkin, että jäljellä on vielä valtavia esteitä. Tuuli- ja aurinkoenergian hinta laskee jatkuvasti, joten asiantuntijoiden mukaan nämä uusiutuvat energialähteet saattavat tarjota edullisemman ja nopeamman tavan torjua ilmastonmuutosta ja tuottaa energiaa kuin fuusioenergian kaltainen todistamaton teknologia. Ydinfuusio on yritys jäljitellä auringon prosesseja maapallolla. Se eroaa merkittävästi ydinfissiosta, joka on ollut 1950-luvulta lähtien ainoa tapa saada atomien avulla sähköä. Fissio on osoittautunut erittäin kalliiksi. Se tuottaa suuria määriä radioaktiivista jätettä ja herättää vakavia huolia turvallisuudesta ja aseiden leviämisestä. Mitä fuusio sitten tarkalleen ottaen on? Fuusio on prosessi, joka pyörittää aurinkoamme. Joka sekunti miljoonat tonnit vetyatomeja törmäävät yhteen emotähtemme valtavissa lämpötiloissa ja paineissa. Tämä pakottaa ne rikkomaan atomisidoksensa ja fuusioitumaan, jolloin syntyy raskaampi alkuaine, helium. Auringon luonnollinen fuusio tuottaa valtavasti lämpöä ja valoa. Tutkijat ovat jo vuosikymmeniä yrittäneet jäljitellä tätä prosessia Maassa tai "rakentaa aurinkoa laatikkoon", kuten eräs fyysikko sanoi. Perusajatuksena on ottaa eräänlaista vetykaasua, kuumentaa se yli 100 miljoonaan asteeseen, kunnes se muodostaa ohuen, hauraan pilven, jota kutsutaan plasmaksi, ja sitten hallita sitä voimakkailla magneeteilla, kunnes atomit sulautuvat ja vapauttavat energiaa. Näin voidaan mahdollisesti tuottaa energiaa, joka on vähähiilistä ja jossa syntyy paljon vähemmän jätettä. Se on myös mahdollista ilman räjähdysvaaraa. Fuusiokonseptin toteuttamiseksi maat ovat keskittäneet voimansa suureen kansainväliseen yhteistyöhankkeeseen nimeltä Iter. Jättimäinen edistysaskel vai valkoinen norsu? Iter-hankkeessa on mukana 35 maata, ja parhaillaan rakennetaan valtavaa koereaktoria Etelä-Ranskaan. Suunnitelman mukaan ensimmäinen plasma on tarkoitus tuottaa vuonna 2025. Tästä vaiheesta energian tuottamiseen on kuitenkin äärimmäisen vaikeaa päästä. Iter-hankkeessa on myös ollut pitkiä viivästyksiä ja budjetin ylityksiä, minkä vuoksi on epätodennäköistä, että fuusioenergiaa käyttävä demonstraatiovoimala saataisiin toimimaan edes vuoteen 2050 mennessä. "Yksi syy Iterin myöhästymiseen on se, että se on todella, todella vaikeaa", totesi Yhdistyneen kuningaskunnan atomienergiaviranomaisen pääjohtaja, professori Ian Chapman. "Se, mitä me teemme, on pohjimmiltaan teknologiamaailman tunnettujen rajojen ylittämistä. Tietenkin on olemassa esteitä, jotka on voitettava, ja niin me teemme koko ajan, ja olen täysin vakuuttunut siitä, että Iter tulee toteutumaan." Yhdistyneessä kuningaskunnassa sijaitseva Joint European Torus (Jet) pysyy maailman suurimpana fuusiokokeena siihen asti, kunnes Iter on toiminnassa vuonna 2025. Se on varmistanut EU:n rahoituksen vuoden 2020 loppuun asti, mutta mitä tapahtuu sen jälkeen ja Yhdistyneen kuningaskunnan osallistuminen Iteriin Brexitin jälkeen on edelleen epäselvää. Varmuuden lisäämiseksi Yhdistyneen kuningaskunnan hallitus ilmoitti äskettäin, että vuoteen 2040 mennessä rakennettavan fuusiovoimalaitoksen konseptisuunnittelua varten on varattu 220 miljoonaa puntaa. Seuraavien neljän vuoden aikana Oxfordshiren Culhamissa toimivat tutkijat kehittävät suunnitelmia Step- eli Spherical Tokomak for Energy Production -nimistä fuusiovoimalaitosta varten. Miten Yhdistynyt kuningaskunta saa fuusion toimimaan? Tunnetuin tapa saada fuusio toimimaan on tokokomaksi kutsuttu donitsin muotoinen tyhjiökammio. Vetykaasu kuumennetaan 100 miljoonaan celsiusasteeseen, jolloin se muuttuu plasmaksi. Voimakkaita magneetteja käytetään rajoittamaan ja ohjaamaan plasmaa, kunnes fuusio tapahtuu. Yhdistyneessä kuningaskunnassa tutkijat ovat kehittäneet toisenlaisen tokamakin, joka muistuttaa enemmän omenan ydintä kuin donitsia. Sen etuna on, että se on kompaktimpi, ja sen ansiosta tulevaisuuden voimalat voidaan mahdollisesti sijoittaa kaupunkeihin. "Jos tarkastellaan joitakin hyvin suuria yksiköitä, suuria koneita, joita me tarkastelemme, on vaikeaa löytää niille maantieteellistä sijoituspaikkaa", sanoi Nanna Heiberg Yhdistyneen kuningaskunnan atomienergiaviranomaiselta. "Ne halutaan sijoittaa lähelle paikkaa, jossa energiaa tarvitaan. Jos ne voidaan toteuttaa paljon pienemmällä tilalla, ne voidaan sijoittaa lähemmäksi käyttäjiä ja niitä voidaan sijoittaa enemmän esimerkiksi eri puolille maata." Mistä fuusio on siis peräisin? Samalla kun hallitukset kamppailevat Iterin kanssa, monet myös edistävät omia kansallisia suunnitelmiaan. Muun muassa Kiina, Intia, Venäjä ja Yhdysvallat kehittävät kaupallisia reaktoreita. Yhdistyneen kuningaskunnan hallituksen lisäksi Euroopan investointipankki sijoittaa satoja miljoonia euroja italialaiseen ohjelmaan, jonka tavoitteena on tuottaa fuusioenergiaa vuoteen 2050 mennessä. Ehkä suurin innostus tulee kuitenkin yksityisiltä yrityksiltä. Ne ovat yleensä pienempiä ja ketterämpiä, ja ne kehittyvät tekemällä virheitä ja oppimalla niistä nopeasti. Niitä on nyt kymmeniä eri puolilla maailmaa, ja ne keräävät varoja ja pyrkivät edistämään fuusiota usein eri tavoin kuin Iterissä ja Yhdistyneessä kuningaskunnassa. Tässä on lyhyt esimerkki erilaisista lähestymistavoista fuusioon. First Light: Tämä Oxfordin yliopistosta lähtöisin oleva yritys perustettiin nimenomaan vastaamaan kiireelliseen tarpeeseen vähentää hiilidioksidipäästöjä maailmanlaajuisessa energiajärjestelmässä. Heidän ideansa mukaan he ampuvat ammuksen vetyatomeja sisältävään kohteeseen. Ammuksen iskun aiheuttama paineaalto synnyttää paineaallon, joka murskaa polttoaineen, ja lyhyessä ajassa reaktio tuottaa plasmaa, joka on kuumempaa kuin aurinko ja tiheämpää kuin lyijy. Commonwealth Fusion Systems: CFS on Massachusetts Institute of Technologyn (MIT) entisen henkilökunnan perustama yksityinen yritys, joka on kerännyt merkittävää, yli 100 miljoonan dollarin rahoitusta. Se keskittyy tokamak-järjestelmän kehittämiseen, mutta sen tärkein innovaatio liittyy suprajohtaviin magneetteihin. Yritys toivoo voivansa rakentaa riittävän voimakkaita magneetteja, jotta se voi rakentaa pienempiä ja halvempia Tokomakeja, jotka sisältävät fuusiossa tarvittavan plasman. TAE Technologies: Googlen ja muiden huipputekniikan sijoittajien tuella tämä kalifornialainen yritys käyttää erilaista polttoaineseosta kehittääkseen pienempiä ja halvempia reaktoreita. Se haluaa käyttää vetyä ja booria, koska molemmat alkuaineet ovat helposti saatavilla ja ne eivät ole radioaktiivisia. Heidän prototyyppinsä on sylinterinmuotoinen törmäävän säteen fuusioreaktori (CBFR), joka kuumentaa vetykaasua muodostaen kaksi plasman kehää. Nämä yhdistetään ja pidetään yhdessä neutraalien hiukkasten säteiden avulla, jotta plasma kuumenee ja kestää pidempään. Yhdysvaltain laivasto: Yhdysvaltain laivasto on huolissaan siitä, miten se saa tulevaisuudessa energiaa aluksiinsa, ja se on hakenut patenttia "plasmapuristusfuusiolaitteelle". Patentissa sanotaan, että se käyttäisi magneettikenttiä "kiihdytetyn värähtelyn ja/tai kiihdytetyn pyörimisen" aikaansaamiseksi. Ajatuksena olisi tehdä fuusiovoimareaktoreista tarpeeksi pieniä, jotta ne olisivat kannettavia. Tämän lähestymistavan toimivuuteen suhtaudutaan hyvin epäilevästi. "Nestemäisen metallin pallo... Yksi tärkeimmistä haastajista, jotka haluavat saada fuusion toimimaan, on Kanadan Brittiläisessä Kolumbiassa sijaitseva General Fusion -niminen yritys. Heidän lähestymistapansa, joka on saanut paljon huomiota ja Amazonin Jeff Bezosin kaltaisten ihmisten tuen, yhdistää huippuluokan fysiikkaa ja valmista teknologiaa. He kutsuvat järjestelmäänsä "magnetoidun kohteen fuusioksi". Tässä lähestymistavassa kuuma kaasuplasma ruiskutetaan nestemäistä metallia sisältävään palloon teräspallon sisällä. Sen jälkeen sitä puristetaan männillä, aivan kuten dieselmoottorissa. "Kaikki männät syttyvät samanaikaisesti ja romahduttavat ontelon, jonka sisällä on polttoainetta", sanoo Michael Delage, yrityksen teknologiajohtaja. "Kun polttoaine purkautuu fuusioreaktiossa, sitä ympäröi joka puolelta nestemäinen metalli, joten energia siirtyy metalliin, ja kuumasta nestemäisestä metallista kiehuu vettä, syntyy höyryä ja sähköä." General Fusionin mukaan he toivovat saavansa toimivan mallin viiden vuoden kuluessa. Miksi fuusio ei ole toistaiseksi toiminut? Toiveista huolimatta kukaan ei ole tähän mennessä onnistunut saamaan fuusiokokeesta irti enemmän energiaa kuin siihen on syötetty. Useimmat asiantuntijat ovat varmoja, että idea toimii, mutta monet uskovat, että kyse on mittakaavasta. Jotta se toimisi, on käytettävä suuria mittakaavoja. "Uskon, että fuusio tarvitsee resursseja, jotta se todella toimisi", sanoo professori Ian Chapman UKAEA:sta. "Fuusio voidaan toteuttaa yrityksessä tai maassa, mutta siihen tarvitaan todella tarvittava mittakaava ja resurssit." "Fuusio on mahdollista toteuttaa yrityksessä tai maassa, mutta siihen tarvitaan todella tarvittava mittakaava ja resurssit." "Kun ITER toimii, ja sanon "kun", enkä "jos", se merkitsee fuusion kannalta suurta muutosta, ja alalle tehdään valtavia investointeja." Tekeekö uusiutuva energia fuusiosta tarpeetonta? IPCC ilmoitti vuonna 2018, että hiilidioksidipäästöjä on vähennettävä 45 prosenttia vuoteen 2030 mennessä, jotta maapallon lämpötilan nousu pysyisi alle 1,5 celsiusasteen. Tähän pisteeseen pääseminen edellyttää energiasektorin nopeaa hiilidioksidipäästöjen vähentämistä. Yhdistynyt kuningaskunta on sitoutunut nollapäästöihin vuoteen 2050 mennessä, mikä edellyttää tuuli- ja aurinkoenergian laajamittaista käyttöönottoa. Joidenkin mielestä tämän pitäisi olla Britannian ensisijainen tavoite sen sijaan, että se käyttäisi suuria summia kokeellisiin fuusioreaktoreihin. "Uusiutuvien energialähteiden kustannukset ovat laskeneet, kun taas maailman fuusiohankkeen Iterin kustannukset ovat nousseet, ja nyt näyttää hyvin epätodennäköiseltä, että ne pystyvät kilpailemaan ilman uusia ideoita", sanoi Sir Chris Llewellyn Smith, ITERin neuvoston entinen puheenjohtaja ja arvostettu brittiläinen fyysikko. "Mielestäni tämä ei tarkoita, että meidän pitäisi luopua fuusiosta, sillä on olemassa keinoja, joilla se voisi tulla halvemmaksi, mutta sitä ei ole heti saatavilla, kun sitä tarvitaan ainakaan Yhdistyneessä kuningaskunnassa." Muut fuusioteollisuudessa toimivat ovat eri mieltä. "Jos on kyse Malesian kaltaisesta maasta, jonka energiajärjestelmä on hyvin hiilipitoinen ja joka yrittää siirtyä pois hiilestä, vaihtoehtoja ei ole nykyään paljon", General Fusionin toimitusjohtaja Chris Mowry sanoi. "Tällaiseen sovellukseen olemme keskittyneet. Jopa Kanadan kaltaisissa maissa, joissa on melko paljon uusiutuvia energialähteitä, uusiutuvat energialähteet eivät voi koskaan olla 100-prosenttisesti uusiutuvia." "Tarvitsemme siis hiilettömän energialähteen, joka voi täydentää uusiutuvia energialähteitä tulevaisuudessa." Seuraa Mattia Twitterissä.</w:t>
      </w:r>
    </w:p>
    <w:p>
      <w:r>
        <w:rPr>
          <w:b/>
        </w:rPr>
        <w:t xml:space="preserve">Tulos</w:t>
      </w:r>
    </w:p>
    <w:p>
      <w:r>
        <w:t xml:space="preserve">Asiantuntijoiden mukaan mahdollisuudet kehittää ydinfuusio käyttökelpoiseksi energialähteeksi ovat parantuneet merkittävästi.</w:t>
      </w:r>
    </w:p>
    <w:p>
      <w:r>
        <w:rPr>
          <w:b/>
        </w:rPr>
        <w:t xml:space="preserve">Esimerkki 1.2821</w:t>
      </w:r>
    </w:p>
    <w:p>
      <w:r>
        <w:t xml:space="preserve">Viranomaisten mukaan yli 40 muuta loukkaantui. Useita uhreja jouduttiin kuljettamaan ilmakuljetuksella Bolivian pääkaupunkiin La Paziin, kun paikalliset sairaalat kamppailivat selviytyäkseen tilanteesta. Oruron karnevaaleihin osallistuu vuosittain satojatuhansia ihmisiä. Räjähdys tapahtui lauantai-iltana ruuhkaisella sivukadulla lähellä pääparaatireittiä. Ainakin kolme lasta kuoli. Muut loukkaantuivat. Presidentti Evo Morales kirjoitti Twitterissä olevansa "tyrmistynyt uutisista räjähdyksen aiheuttamista kuolemantapauksista". Paikalliset tiedotusvälineet kertoivat, että räjähdys oli vahinko. Oruron karnevaalit ovat yli kaksisataa vuotta vanhat, ja Yhdistyneet kansakunnat on luokitellut ne kulttuuriperintöksi. Noin 6 000 tanssijaa - arviolta noin 450 000 ihmisen joukossa - osallistuu juhlallisuuksiin joka vuosi.</w:t>
      </w:r>
    </w:p>
    <w:p>
      <w:r>
        <w:rPr>
          <w:b/>
        </w:rPr>
        <w:t xml:space="preserve">Tulos</w:t>
      </w:r>
    </w:p>
    <w:p>
      <w:r>
        <w:t xml:space="preserve">Ainakin kahdeksan ihmistä on kuollut Boliviassa, kun katukauppiaan käyttämä kaasupullo räjähti Oruron kaupungin kuuluisien karnevaalijuhlien aikana.</w:t>
      </w:r>
    </w:p>
    <w:p>
      <w:r>
        <w:rPr>
          <w:b/>
        </w:rPr>
        <w:t xml:space="preserve">Esimerkki 1.2822</w:t>
      </w:r>
    </w:p>
    <w:p>
      <w:r>
        <w:t xml:space="preserve">Suojelu euroalueen ulkopuolisille maille Mikä on tavoite: Tavoitteena on estää euroalueen maita liittoutumasta Britanniaa vastaan Lontoon Cityn syrjimiseksi ja suojella sen asemaa Euroopan johtavana rahoituskeskuksena. Suojella Yhdistynyttä kuningaskuntaa siltä, että sen ei tarvitsisi pelastaa vaikeuksiin joutuneita euroalueen maita. EU:n tunnustaminen virallisesti "monivaluutta-alueeksi", mikä antaa enemmän suojaa euroalueen ulkopuolisille maille, kuten Yhdistyneelle kuningaskunnalle. Todennäköisyys saada EU:n hyväksyntä: Liittokansleri George Osborne oli viime viikolla luottavainen sen suhteen, että hän voi päästä sopimukseen saksalaisen kollegansa Wolfgang Schaublen kanssa, mutta edessä on tiukkoja neuvotteluja pienellä painettuun tekstiin liittyvistä kysymyksistä ja siitä, pitäisikö Britannialla olla täysi veto-oikeus. Todennäköinen vaikutus EU-kansanäänestykseen: Yleisö ei pidä kansanäänestystä suurena kysymyksenä, mutta hallitus pitää sitä Britannian liike-elämän kannalta suurimpana kysymyksenä. BBC:n Eurooppa-toimittaja Katya Adler sanoo: Muissa Euroopan pääkaupungeissa on paljon tukea, mutta vaatiiko Yhdistynyt kuningaskunta veto-oikeutta euroalueen lainsäädäntöön? Sitä on paljon vaikeampi saavuttaa kuin äänestystä. Lue lisää Katyalta. Kilpailukyky Mikä on tavoite: Laajentaa sisämarkkinoita ja vähentää liiallista sääntelyä, jota kriitikot kutsuvat yleisesti "Brysselin byrokratiaksi". Todennäköisyys saada EU:n hyväksyntä: Suhteellisen helppoa, koska Saksa on mukana, vaikka tarkoista yksityiskohdista, joita ei ole vielä paljastettu, saatetaankin tinkiä. Toisen mielestä byrokratia on toisen mielestä järkevää suojelua. Todennäköinen vaikutus EU-kansanäänestykseen: EU:n ja Yhdistyneen kuningaskunnan byrokratian vähentämisestä on vuosien varrella kuultu paljon, joten on vaikea uskoa, että se vaikuttaisi moniin päättämättömiin äänestäjiin. BBC:n pääkirjeenvaihtaja Gavin Hewitt sanoo: Joitakin näistä vaatimuksista voidaan toteuttaa helpommin kuin toisia. EU:n komissio on jo sitoutunut vähentämään sääntelyä. Lue lisää Gavinilta Loppuvelvoite "yhä tiiviimpään unioniin" Mikä on tavoite: Sallia Britannialle mahdollisuus jättäytyä pois EU:n perustamispyrkimyksestä muodostaa Euroopan kansojen "yhä tiiviimpi liitto", jotta sitä ei vedettäisi mukaan poliittiseen integraatioon. Annetaan kansallisille parlamenteille enemmän sananvaltaa EU:n lainsäädännön muotoilussa. Todennäköisyys saada EU:n hyväksyntä: On aiheuttanut silmien pyörittelyä EU:n piirissä, ja jotkut ovat mutisseet, että britit haluavat aina oman erityissopimuksensa, mutta todellisia vastalauseita ei ole juurikaan esitetty. Sama koskee ajatusta siitä, että kansallisille parlamenteille annettaisiin enemmän sananvaltaa. Todennäköinen vaikutus EU-kansanäänestykseen: Jäämiskampanja myydään Cameronin suurena voittona, mutta lähtökampanja sanoo, että se on lähinnä symbolinen ja että mahdollisuus antaa parlamenteille enemmän sananvaltaa on jo olemassa. BBC:n pääkirjeenvaihtaja Gavin Hewitt sanoo: Hewitt Hewitt: "Keltainen kortti" -mekanismi, jolla kansalliset parlamentit voivat jarruttaa EU:n lainsäädäntöä, on jo käytössä, ja sitä voitaisiin tiukentaa. Etuusrajoitukset Mikä on tavoite: Vähentää EU:sta tulevan maahanmuuton nykyistä korkeaa määrää vähentämällä sitä, mitä hallitus pitää yhtenä tärkeimmistä "vetovoimatekijöistä" - mahdollisuutta saada työeläkettä ja työelämän ulkopuolisia etuuksia, kuten asumistukea. EU:n hyväksynnän saamisen todennäköisyys: Ylivoimaisesti vaikein tavoite, jonka Cameron on asettanut itselleen. Itäiset ja keskiset EU-maat pitävät sitä kansalaistensa suorana syrjintänä, kun taas Saksa ja Euroopan komissio pitävät sitä mahdollisena hyökkäyksenä EU:n perusoikeutta vapaata liikkuvuutta vastaan. Cameron etsii keinoja kiertää nämä vastalauseet, kuten sitä, että etuuksien saamisen kriteerinä käytettäisiin maahanmuuttajan aseman sijasta asuinpaikkaa. Todennäköinen vaikutus EU-kansanäänestykseen: suuri, vaikka Leave-kampanja väittääkin, että Britannian ainoa tapa todella vähentää maahanmuuttoa on saada rajansa takaisin hallintaan eroamalla EU:sta, minkälaisen sopimuksen Cameron sitten saakin aikaan. BBC:n Eurooppa-toimittaja Katya Adler sanoo: Tällaisia ovat esimerkiksi uusien jäsenvaltioiden kansalaisten vapaan työskentelyn rajoittaminen EU:n alueella (kunnes niiden talous on saavuttanut EU:n keskiarvon). Laaja yksimielisyys vallitsee myös hyvinvointiturismin kitkemisestä ja maahanmuuttajien lapsilisien ja työelämän ulkopuolisten etuuksien rajoittamisesta. Todellinen ongelma keskittyy työssäkäyntietuuksiin. Kansanäänestys Yhdistyneen kuningaskunnan tulevaisuudesta Euroopan unionissa Yhdistyneen kuningaskunnan on määrä järjestää vuoden 2017 loppuun mennessä kansanäänestys siitä, pysyykö se Euroopan unionin jäsenenä vai eroaa siitä. Äänestystä edeltää neuvotteluprosessi, jossa konservatiivihallitus pyrkii varmistamaan Yhdistyneelle kuningaskunnalle uuden sopimuksen. Selitetty: Mitä David Cameron haluaa EU-neuvotteluilta Analyysi: Viimeisimmät tiedot BBC:n Eurooppa-toimittaja Katya Adlerilta Lisää: BBC News EU-kansanäänestyksen erikoisraportti</w:t>
      </w:r>
    </w:p>
    <w:p>
      <w:r>
        <w:rPr>
          <w:b/>
        </w:rPr>
        <w:t xml:space="preserve">Tulos</w:t>
      </w:r>
    </w:p>
    <w:p>
      <w:r>
        <w:t xml:space="preserve">David Cameron on kirjoittanut Eurooppa-neuvoston puheenjohtajalle Donald Tuskille kirjeen, jossa hän esittää neljä alaa, joilla hän haluaa muutoksia Yhdistyneen kuningaskunnan jäsenyyteen Euroopan unionissa. Tässä on opas tärkeimpiin kohtiin....</w:t>
      </w:r>
    </w:p>
    <w:p>
      <w:r>
        <w:rPr>
          <w:b/>
        </w:rPr>
        <w:t xml:space="preserve">Esimerkki 1.2823</w:t>
      </w:r>
    </w:p>
    <w:p>
      <w:r>
        <w:t xml:space="preserve">Mike Cust haastattelee potilaita Daniel Hayta koskevaa tutkimusta varten, kun hän työskenteli Derbyn ja Burtonin yliopistosairaaloiden NHS Trustissa (UHDB). 45 entistä potilasta auttava asianajotoimisto kertoi, että Cust on yksi kuudesta henkilöstä, jotka on nimetty Hayn ansioluettelossa tuomariksi. UHDB:n mukaan Cust on "kirurgian erikoislääkäri, jolla on erinomaiset ansiot". Hayta koskeva tutkinta on ollut käynnissä vuodesta 2019 sen jälkeen, kun kollegat olivat ilmaisseet huolensa, ja trusti myönsi, että ainakin kahdeksalle hänen potilaistaan oli aiheutunut vahinkoa. Viime viikolla ilmoitettiin, että trusti kirjoittaa lähes 400:lle hänen hoitamalleen naiselle, jotta riippumaton asiantuntija tutkisi heidän tapauksensa. UHDB sanoi, että tarkastusta johtava asiantuntija työskentelee toisen trustin palveluksessa, mutta herra Cust tapaa potilaita heidän kokemustensa kirjaamiseksi. Paikallisen demokratian raportointipalvelun (Local Democracy Reporting Service) mukaan Hayn ansioluettelossa Cust on mainittu yhtenä kuudesta suosittelijasta, ja verkkotietojen mukaan he olivat kollegoja Royal Derby Hospitalissa ja Nottinghamin yliopistossa. Näiden kahden organisaation Derbyssä vuonna 2013 järjestämällä kirurgian kurssilla heidät mainitaan keskustelua johtavina puheenjohtajina, ja viisi vuotta myöhemmin samassa paikassa järjestetyllä koulutuskurssilla heidät mainitaan myös keskustelua johtavina puhujina ja sairaalasäätiön opettajina. Sekä Cust että Hay ovat eläkkeellä. Karen Reynolds, lakiasiaintoimisto Freethsin kliinisen huolimattomuuden tiimin osakas, sanoi, että Custin aiempi työskentely UHDB:ssä herättää kysymyksiä siitä, onko hän "todella riippumaton". Hän vaati myös väliraportin julkaisemista ennen vuodelle 2022 suunniteltua raporttia, jotta "asianomaisten naisten mieli rauhoittuisi". "[Nyt] on kulunut neljä vuotta siitä, kun huolenaiheet otettiin ensimmäisen kerran esille, ja kaksi vuotta siitä, kun joihinkin potilaista otettiin yhteyttä", hän sanoi. "Tämä on ollut hyvin ahdistavaa aikaa heille kaikille." Trustin toimitusjohtaja Magnus Harrison sanoi: "Cust on kirurgian erikoislääkäri, jolla on erinomainen ansioluettelo ja joka on erittäin arvostettu alallaan. "Cust ei ole eikä ole ollut tarkastelun kohteena olevan konsultin läheinen työtoveri." Seuraa BBC East Midlandsia Facebookissa, Twitterissä tai Instagramissa. Lähetä juttuideasi osoitteeseen eastmidsnews@bbc.co.uk Aiheeseen liittyvät Internet-linkit University Hospitals of Derby and Burton NHS Trust (University Hospitals of Derby and Burton)</w:t>
      </w:r>
    </w:p>
    <w:p>
      <w:r>
        <w:rPr>
          <w:b/>
        </w:rPr>
        <w:t xml:space="preserve">Tulos</w:t>
      </w:r>
    </w:p>
    <w:p>
      <w:r>
        <w:t xml:space="preserve">Lääkäri, jonka on määrä puhua lähes 400 naiselle gynekologikonsulttia koskevaa riippumatonta tutkimusta varten, on yksi hänen entisistä kollegoistaan.</w:t>
      </w:r>
    </w:p>
    <w:p>
      <w:r>
        <w:rPr>
          <w:b/>
        </w:rPr>
        <w:t xml:space="preserve">Esimerkki 1.2824</w:t>
      </w:r>
    </w:p>
    <w:p>
      <w:r>
        <w:t xml:space="preserve">Brian MeechanBBC Walesin yrityskirjeenvaihtaja Mutta bussiyhtiöiden on myös tehtävä voittoa, ja viime vuosina se on osoittautunut ongelmaksi joillekin. Viime kuukausien aikana kolme yritystä on lopettanut toimintansa. Mutta miksi? Bussit ovat kalliita ostaa ja käyttää, ja walesilaisten yhtiöiden voitot ovat yleensä noin 7 prosenttia, mikä on alle kilpailukomission ehdottaman tuoton. Uusi linja-auto voi maksaa 250 000 puntaa, kun taas jokainen liikenteessä oleva bussi maksaa 135 000 puntaa vuodessa. Henkilöstökustannukset, jotka ovat keskimäärin 60 prosenttia useimpien yritysten kustannuksista, ovat nousseet, samoin kuin vakuutukset. Polttoainekustannukset ovat olleet nousussa jo vuosia, vaikka ne ovatkin viime aikoina laskeneet. Nyt ne ovat jälleen nousussa, ja niiden odotetaan nousevan, koska bensiinillä käydään kauppaa dollareina, joten punnan alhainen arvo tekee siitä kalliimpaa. AIKATAULU - VIIMEINEN BUSSI Elokuu: Ceredigionin Lewis Coaches, joka työllisti 40 henkilöä, meni konkurssiin. Yrityksellä oli 30 linja-autoa. Aberystwyth-Carmarthen-Cardiffin linja-autoliikenne lopetettiin. Heinäkuu: Ruabonissa Wrexhamin lähellä sijaitseva GHA meni konkurssiin. Se työllisti 320 henkilöä ja liikennöi 230 ajoneuvolla koulu- ja linja-autoreiteillä Pohjois-Walesissa, Cheshiressä ja Shropshiressä. Kesäkuu: Pembroke Dockissa sijaitseva Silcox Coaches lopetti toimintansa 134 vuoden jälkeen, ja 40 työpaikkaa menetettiin. Muitakin yrityksiä on suljettu viime vuosina. Vuonna 2013 Gwyn Williams of Tumble, jonka toimipaikka oli Derlwynin autotallissa, meni konkurssiin, ja kaksi vuotta aiemmin Swanseassa sijaitseva lomabussiyritys Diamond lopetti toimintansa. Etelä-Walesin yliopiston liikenneasiantuntija, professori Stuart Cole, on todennut kassavirran olevan monien bussiyritysten suuri ongelma. Yrityksillä saattaa olla sopimuksia, jotka voivat pitää yrityksen pystyssä, mutta ne eivät saa käteistä ajoissa. Hänen mukaansa joidenkin yritysten ongelmien syynä on myös se, että ne ovat laajentuneet liian nopeasti eivätkä ole puuttuneet ongelmiin riittävän ajoissa. "On vaikeaa saada ihmiset myöntämään ongelman olemassaolo, erityisesti perheyrityksissä, jotka ovat toimineet vuosikymmeniä", professori Cole sanoo. Hän lisäsi, että Walesin hallitus voisi auttaa esimerkiksi kannustamalla Finance Wales -lainoja, jos se olisi tietoinen ongelmista riittävän ajoissa. Kilpailu on myös kiristynyt, kun kuntien rahoitusta on leikattu, sillä ne ovat bussiyhtiöiden suurasiakkaita muun muassa koulumatkoja koskevien säännösten kautta. Professori Cole sanoo, että jotkin suuremmat linja-autoyhtiöt ovat vetäytyneet perinteisiltä alueilta, mutta pienemmillä paikallisilla yrityksillä ei ole ollut tätä mahdollisuutta siirtyä pois vähemmän kannattavilta reiteiltä. "Henkilöstön vähentäminen ja monien uskollisten työntekijöiden irtisanominen voi myös olla haluttomuutta", hän lisäsi. Confederation of Passenger Transport -liiton walesilaisen johtajan John Pockettin mukaan ministerien on otettava vastuuta. "Walesin hallituksen rahoitusta on leikattu. Varmuutta ei ole riittävästi. Asioita tapahtuu aina viime hetkellä. Et voi suunnitella etukäteen." Walesin hallitus totesi, että huolimatta erittäin haastavista rahoitusjärjestelyistä, sen valtuustoille linja-auto- ja yhteisöliikenteen tukemiseen myöntämä rahoitus on pysynyt 25 miljoonassa punnassa vuodesta 2013-14 lähtien. "Useat paikallisviranomaiset ovat leikanneet omia määrärahojaan palveluiden tukemiseen saman ajanjakson aikana", sanoi tiedottaja. "Bussiliikenteen tukiavustuksen lisäksi rahoitamme myös kasvavaa verkostoa suosittua pidempien välimatkojen TrawsCymru-bussiliikennettä eri puolilla Walesia, joka tarjoaa tärkeitä joukkoliikenneyhteyksiä maaseutuyhteisöille." TrawsCymru kuljetti ennätykselliset kaksi miljoonaa matkustajaa vuosina 2015-16, ja uusi palvelu, joka tarjoaa tuntikohtaisia matkoja Swansean, Neathin, Yestradgynlaisin ja Breconin välillä, oli käynnistymässä pian. Myös Carmarthenin, Lampeterin ja Aberystwythin välinen T1-palvelu oli kasvanut "erityisen voimakkaasti" maaseudun Bwcabusin ohella.</w:t>
      </w:r>
    </w:p>
    <w:p>
      <w:r>
        <w:rPr>
          <w:b/>
        </w:rPr>
        <w:t xml:space="preserve">Tulos</w:t>
      </w:r>
    </w:p>
    <w:p>
      <w:r>
        <w:t xml:space="preserve">Nämä palvelut ovat usein elintärkeitä kansalaisille, olipa kyse sitten työ-, koulu-, vapaa-ajan tai ostosmatkoista.</w:t>
      </w:r>
    </w:p>
    <w:p>
      <w:r>
        <w:rPr>
          <w:b/>
        </w:rPr>
        <w:t xml:space="preserve">Esimerkki 1.2825</w:t>
      </w:r>
    </w:p>
    <w:p>
      <w:r>
        <w:t xml:space="preserve">Bridgendistä kotoisin oleva 74-vuotias John Tossell nähtiin viimeksi 17. kesäkuuta 2019, kun hän oli lähdössä kävelylle Zanten Skopos-vuorelle. Hän oli lomansa kolmantena päivänä kumppaninsa Gillianin kanssa, kun hän katosi, minkä vuoksi Walesin asiantuntijat aloittivat laajamittaiset etsinnät. "On uskomatonta, ettei häntä ole löydetty", sanoi hänen tyttärensä Katy. Kesäkuun 17. päivän aamuna Tossell oli lähtenyt vierailemaan Skopos-vuorella, lähellä Argassin kylää sijaitsevassa luostarissa, mutta ei palannut hotelliinsa. Häntä kuvailtiin "hyväkuntoiseksi mieheksi", joka ui kolme kertaa viikossa ja käveli kilometrejä koiriensa kanssa. Paikalliset palo- ja pelastusryhmät etsivät vuorta, ja Western Beacons Mountain Rescue -vuoripelastusryhmän vapaaehtoiset liittyivät ponnisteluihin sen jälkeen, kun perheenjäsenten kanssa oli kerätty 7 000 puntaa matkan tekemistä varten. "He eivät vain usko, että hän on tuolla vuorella", Tossell sanoi. "Jos hän olisi pudonnut, hänet olisi löydetty, mutta ei ole. Se herättää kysymyksiä. "Onko joku vienyt hänet vai onko joku vienyt hänet ja piilottanut ruumiin pois näkyvistä? "Ei voi olla ajattelematta näitä asioita, koska on uskomatonta, ettei häntä ole löydetty, vaikka pelastusryhmät ovat nähneet niin paljon vaivaa." Hän sanoi, että hän on ollut jo kauan poissa. "Väärää peliä ja kolmannen osapuolen osallisuutta on harkittava." Tossellin katoaminen oli esillä televisiosarjassa, jossa selvitetään Kreikassa kadonneiden ihmisten tapauksia. Mutta 12 kuukautta hänen katoamisensa jälkeen poliisitutkinta on jäänyt tuloksettomaksi, ja Tossell pelkää pahinta. "Emme ole edistyneet yhtään sen pidemmälle kuin sinä päivänä, kun hän katosi", hän sanoi. "Meidän oli perheenä mentävä Argassin ravintoloihin ja baareihin, jotta saimme valvontakameran kuvat ja löysimme kuvan hänestä, ja jos alue olisi tutkittu aikaisemmin, olisi ehkä voitu löytää enemmän johtolankoja." Zanten poliisia lähestyttiin katoamishetkellä vastauksen saamiseksi. "Haluamme vain löytää hänet" "Emme ole luopuneet toivosta nähdä isä enää elossa, mutta suuri osa meistä tietää, ettei hän tule takaisin", sanoi tytär. "Siksi esitämme tänään vetoomuksen, jossa pyydämme ihmisiä, jotka olivat Argassissa, muistelemaan ja miettimään tarkkaan, oletteko nähneet isäni. "Tämän lukituksen aikana teillä on ehkä aikaa käydä läpi lomakuvianne ja tarkistaa, näettekö hänet taustalla. "Jos joku haluaa ilmoittautua nimettömänä ja antaa meille tietoja, haluamme vain löytää hänet, ja jos emme löydä häntä elossa, voimme ainakin sitten haudata hänet ja saada asian päätökseen."</w:t>
      </w:r>
    </w:p>
    <w:p>
      <w:r>
        <w:rPr>
          <w:b/>
        </w:rPr>
        <w:t xml:space="preserve">Tulos</w:t>
      </w:r>
    </w:p>
    <w:p>
      <w:r>
        <w:t xml:space="preserve">Vuosi sitten kreikkalaisella saarella kadonneen miehen tytär uskoo, että kyseessä voi olla "rikos" ja "kolmannen osapuolen osallistuminen".</w:t>
      </w:r>
    </w:p>
    <w:p>
      <w:r>
        <w:rPr>
          <w:b/>
        </w:rPr>
        <w:t xml:space="preserve">Esimerkki 1.2826</w:t>
      </w:r>
    </w:p>
    <w:p>
      <w:r>
        <w:t xml:space="preserve">John CampbellBBC News NI Economics &amp; Business Editor DUP neuvotteli kesäkuussa miljardin punnan lisämenoista osana konservatiivien kanssa tekemäänsä luottamus- ja toimitussopimusta. Pohjois-Irlannin ministeri James Brokenshire sanoi, että 50 miljoonaa puntaa annetaan terveydenhuoltoon ja koulutukseen. DUP:n varajohtaja Nigel Dodds sanoi, että kyseessä on "hyvin merkittävä hetki". Ilmoitus annettiin, kun Brokenshire toi Pohjois-Irlannin talousarvion parlamentin alahuoneen käsiteltäväksi. Yhdistyneen kuningaskunnan hallituksen lähde vahvisti BBC:lle, että rahojen vapauttamisesta on äänestettävä lisäarvioina tunnetussa prosessissa. Kyseessä on prosessi, jossa hallitus pyytää varainhoitovuoden aikana parlamentilta lisävaroja. Valtiosihteeri kertoi kansanedustajille, että kun varat on vapautettu, virkamiehet voivat päättää, miten terveydenhuoltoon ja koulutukseen varatut 50 miljoonaa puntaa käytetään. Pohjois-Irlannissa ei ole hyväksytty talousarviota, koska toimeenpanevaa elintä ei ole muodostettu DUP:n ja Sinn Féinin välisen kiistan vuoksi. Brokenshire sanoi, että julkisten palvelujen rahat alkavat loppua, jos talousarviota ei saada aikaan marraskuun loppuun mennessä. Hän sanoi pahoittelevansa, että hänen oli tuotava talousarvio Westminsteriin, mutta toivoi, että toimeenpaneva elin voitaisiin muodostaa.</w:t>
      </w:r>
    </w:p>
    <w:p>
      <w:r>
        <w:rPr>
          <w:b/>
        </w:rPr>
        <w:t xml:space="preserve">Tulos</w:t>
      </w:r>
    </w:p>
    <w:p>
      <w:r>
        <w:t xml:space="preserve">Ensimmäinen 50 miljoonaa puntaa DUP:n ja konservatiivien välisessä sopimuksessa sovitusta miljardin punnan suuruisesta sopimuksesta maksetaan tänä varainhoitovuonna, Pohjois-Irlannin ministeri on sanonut.</w:t>
      </w:r>
    </w:p>
    <w:p>
      <w:r>
        <w:rPr>
          <w:b/>
        </w:rPr>
        <w:t xml:space="preserve">Esimerkki 1.2827</w:t>
      </w:r>
    </w:p>
    <w:p>
      <w:r>
        <w:t xml:space="preserve">Tämä auttoi verkkomuodin vähittäismyyjän myyntiä hyppäämään 20 prosenttia 1,1 miljardiin puntaan vuoden 2019 neljän viimeisen kuukauden aikana. Asosin osakkeet nousivat 12 %, kun merkit käänteestä yrityksessä, joka kärsi viime vuonna toimitusongelmista, alkoivat näkyä. Toimitusjohtaja Nick Beighton sanoi, että tulos oli "rohkaiseva", mutta "työtä on vielä jäljellä". Viime heinäkuussa yhtiö antoi tulosvaroituksen sen jälkeen, kun Yhdysvaltojen ja Euroopan varastoissa ilmenneiden ongelmien vuoksi osa varastoista ei ollut asiakkaiden saatavilla. Asos kertoi, että sillä oli 27,7 miljoonaa tilausta vuoden 2019 neljän viimeisen kuukauden aikana, mikä on 20 prosenttia enemmän kuin vuotta aiemmin, ja sen verkkosivuston kävijämäärä kasvoi 23 prosenttia. Parhaat myyjät, kuten merkkilenkkarit, päällystakit ja puskuritakit, sekä perushyödykkeet, kuten farkut, puserot ja luomupuuvillaiset T-paidat, auttoivat vauhdittamaan myyntiä jakson aikana. "Asos selvisi juhlakaudesta ilman hätäkutsua. Sen lisäksi myynti oli odotettua parempaa, mikä tulee iloisena yllätyksenä", sanoi Hargreaves Lansdownin osakeanalyytikko Sophie Lund-Yates. "Mielestämme Asos keskittyy oikeisiin asioihin, mutta monet sijoittajat ovat vain helpottuneita siitä, että konserni pystyi tekemään vahvan neljänneksen." Yhtiö kertoi tehneensä merkittäviä investointeja saadakseen lisää asiakkaita Yhdysvaltoihin ja EU:hun. Yhdistyneen kuningaskunnan myynti kasvoi 18 prosenttia neljän kuukauden aikana, kun taas EU:ssa myynti kasvoi 21 prosenttia ja Yhdysvalloissa 23 prosenttia. "Kansainvälisen myynnin osuus konsernin vähittäiskaupan liikevaihdosta on nyt 62 prosenttia, ja näyttää siltä, että Yhdysvaltojen ja EU:n varastointikapasiteetin parantaminen alkaa tuottaa tulosta sen aiheuttamista vaikeuksista huolimatta", sanoo GlobalDatan vähittäiskaupan analyytikko Emily Salter.</w:t>
      </w:r>
    </w:p>
    <w:p>
      <w:r>
        <w:rPr>
          <w:b/>
        </w:rPr>
        <w:t xml:space="preserve">Tulos</w:t>
      </w:r>
    </w:p>
    <w:p>
      <w:r>
        <w:t xml:space="preserve">Asos myi mustan mekon joka toinen sekunti ja hääpuvun joka minuutti viime vuoden Black Fridayn ennätyskaupassa.</w:t>
      </w:r>
    </w:p>
    <w:p>
      <w:r>
        <w:rPr>
          <w:b/>
        </w:rPr>
        <w:t xml:space="preserve">Esimerkki 1.2828</w:t>
      </w:r>
    </w:p>
    <w:p>
      <w:r>
        <w:t xml:space="preserve">Tarkastajat raportoivat, että Warringtonin lähellä, Cheshiren osavaltiossa sijaitsevassa Risleyn vankilassa on tapahtunut "merkittävää kasvua" edellisen tarkastuksen jälkeen, josta osa ei ehkä ole ollut "perusteltua". Raportissa todettiin myös, että uudet psykoaktiiviset aineet (NPS) "heikentävät vankien hyvinvointia" ja että viidesosa vangeista koki olosuhteet "turvattomiksi". Vankiloiden ylitarkastaja Peter Clarke totesi, että havainnot olivat "pettymys". Her Majesty's Inspectorate of Prisons -viraston raportti laadittiin sen jälkeen, kun vankilassa, jossa on 1 115 miesvankia, oli tehty kesäkuussa ennalta ilmoittamaton tarkastus. Vaikka vankilan "vaihteleva kuva" oli samankaltainen kuin sen edellisessä tarkastuksessa vuonna 2013, vankilassa oli "jonkin verran heikkenemistä", Clarke totesi. Vuonna 2011 tehdyssä tarkastuksessa todettiin myös, että joissakin tapauksissa voimankäyttö vankilassa oli "perusteetonta". Clarke sanoi, että suuri määrä vankeja, jotka eivät tunteneet oloaan turvalliseksi, oli "huonompi kuin vertailukelpoisissa vankiloissa", vaikka väkivallan määrä oli samankaltainen. Hän lisäsi, että vaikka "jonkin verran merkityksellistä työtä on tehty" NPS-valmisteiden (yleisesti laillisiksi huumausaineiksi kutsuttujen aineiden) "vakavan epävakauttavan" ongelman ratkaisemiseksi, "lähes kaksi kolmasosaa vangeista oli sitä mieltä, että huumausaineiden hankkiminen oli helppoa". Risley "ei ollut riittävän kunnioittava vankila", hän sanoi. Hän lisäsi, että majoitusolosuhteiden taso vaihteli suuresti ja että hygieniaolosuhteita ja peruspalveluja olisi parannettava. Vankila "ei ymmärtänyt väestön uudelleensijoittamistarpeita, mikä oli perustavanlaatuinen puute uudelleensijoittamisvankilassa", hän sanoi. "Vain 40 prosenttia vangeista ilmoitti, että heidän mielestään Risleyn vankilassa vietetty aika oli vähentänyt todennäköisyyttä tehdä rikoksia. "Vankilan on palattava ensimmäisiin periaatteisiin määritellessään, miten se voi parhaiten arvioida ja uudelleensijoittaa vankejaan." National Offender Management Servicen pääjohtaja Michael Spurr sanoi toivovansa, että vankilan uusi johtaja "kehittäisi Risleyn järjestelmää". "Edellinen johtaja ja hänen henkilökuntansa ovat tehneet kovasti töitä turvallisuuden parantamiseksi, laittomien psykoaktiivisten huumeiden torjumiseksi ja haavoittuvassa asemassa olevien vankien tukemiseksi, mutta tehtävää on vielä paljon. "Uudella kuvernöörillä on vaikuttava ansioluettelo, ja hän jatkaa edeltäjänsä työtä."</w:t>
      </w:r>
    </w:p>
    <w:p>
      <w:r>
        <w:rPr>
          <w:b/>
        </w:rPr>
        <w:t xml:space="preserve">Tulos</w:t>
      </w:r>
    </w:p>
    <w:p>
      <w:r>
        <w:t xml:space="preserve">Eräässä vankilassa virkamiesten voimankäyttö vankeja kohtaan on nelinkertaistunut vuodesta 2013, ilmenee raportista.</w:t>
      </w:r>
    </w:p>
    <w:p>
      <w:r>
        <w:rPr>
          <w:b/>
        </w:rPr>
        <w:t xml:space="preserve">Esimerkki 1.2829</w:t>
      </w:r>
    </w:p>
    <w:p>
      <w:r>
        <w:t xml:space="preserve">High Pay Centren tutkimuksen mukaan FTSE 100 -yritysten pomot tienaavat nyt keskimäärin 4,5 miljoonaa puntaa vuodessa, mikä on 17 prosenttia vähemmän kuin 5,4 miljoonaa puntaa vuonna 2015. Ajatuspaja totesi, että lasku on tervetullut, mutta "rajallinen ja hyvin myöhäinen". Sen mukaan 28 000 punnan verottomalla palkalla työskentelevältä kokopäivätyöntekijältä Yhdistyneessä kuningaskunnassa kestäisi 160 vuotta ansaita sama summa. High Pay Centren johtaja Stefan Stern sanoi: Stern sanoi: "Tänä vuonna johtajien palkat ovat vihdoin laskeneet poliittisen painostuksen ja vihamielisen yleisen mielipiteen edessä." Hän lisäsi kuitenkin, että kyseessä oli "toistaiseksi ainutkertainen tapaus". Stern sanoi, että joidenkin korkean profiilin johtajien palkkojen suuret leikkaukset ovat vaikuttaneet laskuun ja vääristäneet tuloksia. Mainosjätti WPP:n johtaja Sir Martin Sorrell sai 22 miljoonan punnan palkanalennuksen vuonna 2016, samoin kuin Reckitt Benckiser -yhtiön toimitusjohtaja Rakesh Kapoor, jonka palkka putosi yli kolmanneksen 14,6 miljoonaan puntaan. "Nousijoita oli yhtä paljon kuin putoajia, ja kyllä, nuo suuret pudotukset ovat iskeneet keskiarvoon", hän lisäsi. Raportin mukaan FTSE 100 -listan johtajien ja heidän työntekijöidensä keskimääräisen palkkapaketin välinen palkkasuhde oli myös laskenut 129:1:een, mikä tarkoittaa, että jokaista punnan palkkaa kohden, jonka keskivertotyöntekijä saa, johtaja saa 129 puntaa. Vuonna 2015 suhde oli 148:1. Sukupuolten väliset palkkaerot Tutkimuksessa todettiin myös, että "korkeammilla tasoilla myönnettyjen anteliaiden palkkapakettien vastakohtana" vain hieman yli neljännes huippuyrityksistä sitoutui vapaaehtoiseen toimeentulopalkkaan, joka on vähimmäispalkkaa korkeampi. Chartered Institute of Personnel and Development (CIPD) -järjestön kanssa toteutetun tutkimuksen mukaan sadan suurimman johtajan joukossa oli vain kuusi naista, ja heidän palkkansa oli viime vuonna keskimäärin 2,6 miljoonaa puntaa. CIPD:n toimitusjohtaja Peter Cheese sanoi: "Analyysimme osoittaa myös selvän sukupuolten välisen palkkaeron huipulla, sillä naispuoliset toimitusjohtajat saavat vähemmän kuin miespuoliset kollegansa. "On aivan oikein, että tämä oikeudenmukaisuuteen liittyvä kysymys on yhä useammin esillä, ja siihen on puututtava yritysten kaikilla tasoilla." Edwin Morgan Institute of Directors -järjestöstä sanoi, että sukupuolten välinen palkkaero on osoitus monista ongelmista, jotka liittyvät naisten etenemiseen johtotehtävissä. "Headhunterit eivät ehdota riittävästi naisia johtaviin tehtäviin, ja aivan huipulla ei ole riittävästi naisia, minkä vuoksi he ovat aliedustettuina. "On myös tiedostamatonta ennakkoluuloa. Se on suuri systeeminen ongelma, eikä kyse ole vain palkkauksesta. "Hallitus pyrkii Hampton-Alexanderin katsauksen avulla puuttumaan tähän nimenomaiseen ongelmaan, joka koskee naisia johtotehtävissä, mutta kaikkien yritysten on tunnustettava se. "Meillä on suuri ongelma aivan suurimpien yritysten huipulla. " Raportin mukaan yksi selitys ylimpien johtajien palkkojen laskulle oli se, että "organisaatioiden on vaikea perustella [toimitusjohtajien] palkkojen lisäkasvua, kun tyypillisen brittityöntekijän palkkakehitys on ollut niin vaimeaa". Toinen selitys oli se, että poliitikot olivat kiinnostuneet entistä enemmän johtajien palkoista, ja Theresa May kritisoi "kasvavaa kuilua huipulla olevien ja niiden välillä, jotka ovat juuri ja juuri hallinnossa". "Ei uhka" Raportissa kyseenalaistettiin myös se, aikooko hallitus nyt "omistaa kaiken energiansa Brexitille". "Huolemme on, että jos hallitus vapauttaa tämän tilan [toimitusjohtajien] palkkauksen kiihtyy jälleen kerran", siinä sanottiin. "Siksi haluamme Theresa Mayn pitävän kiinni aikeistaan ja esittävän lakiesityksen johtajien palkkojen uudistamiseksi ennen vuoden loppua." Mutta mitä hallitus sitten tekeekin, raportissa neuvotaan yrityksiä ottamaan käyttöön palkkasuhteet, jotka osoittavat toimitusjohtajan ja keskivertotyöntekijöiden ansioiden välisen eron. Raportissa todetaan, että näitä tunnuslukuja "ei pitäisi pitää uhkauksena tai rangaistuksena vaan pikemminkin mekanismina, jonka avulla voidaan lisätä oikeudenmukaisuutta ja avoimuutta työpaikoilla ja välttää perusteettomien palkkaerojen demotivoivat vaikutukset". Työnantajien järjestö CBI sanoi: "Jos palkka ei vastaa suoritusta, yritysjohtajat voivat vaikuttaa irrallisilta yhteiskunnasta eivätkä ole sitoutuneet oikeudenmukaisuuteen. "Viimeaikaiset muutokset johtajien palkkojen kasvussa osoittavat, että suurin osa yrityksistä on ottanut tämän viestin huomioon."</w:t>
      </w:r>
    </w:p>
    <w:p>
      <w:r>
        <w:rPr>
          <w:b/>
        </w:rPr>
        <w:t xml:space="preserve">Tulos</w:t>
      </w:r>
    </w:p>
    <w:p>
      <w:r>
        <w:t xml:space="preserve">Huippujohtajien palkat ovat laskeneet viime vuonna, mutta heidän ja muun henkilöstön välillä on edelleen "valtava kuilu", todetaan raportissa.</w:t>
      </w:r>
    </w:p>
    <w:p>
      <w:r>
        <w:rPr>
          <w:b/>
        </w:rPr>
        <w:t xml:space="preserve">Esimerkki 1.2830</w:t>
      </w:r>
    </w:p>
    <w:p>
      <w:r>
        <w:t xml:space="preserve">Nisman oli tuntien päässä siitä, että hän olisi esittänyt syytöksensä presidentti Cristina Fernandez de Kirchneriä vastaan kongressin kuulemistilaisuudessa. Hän oli tutkinut Argentiinan pahinta terrori-iskua - vuonna 1994 tehtyä pommi-iskua, jossa kuoli 85 ihmistä juutalaisessa yhteisökeskuksessa. Tutkijoiden tutkiessa hänen kuolemaansa tarkastelemme avainhenkilöitä. Alberto Nisman Syyttäjä Alberto Nisman, 51, oli viettänyt viimeiset 10 vuotta tutkiessaan Buenos Airesissa sijaitsevaan Amia-juutalaiskeskukseen vuonna 1994 tehtyä pommi-iskua. Nismanin valitsi tutkimaan pommi-iskua Argentiinan entinen presidentti Nestor Kirchner, nykyisen presidentin Cristina Fernandezin edesmennyt aviomies. Häntä pidettiin elvyttävänä voimana, ja vuonna 2006 hän syytti virallisesti Iranin hallitusta pommi-iskun ohjaamisesta. Iran kieltäytyi kuitenkin luovuttamasta useita epäiltyjä. Vuonna 2013 Argentiinan hallitus pääsi Iranin kanssa sopimukseen - ne tutkisivat iskun yhdessä. Joidenkin kriitikoiden mielestä tämä oli tapa heikentää Nismanin tutkimusta. Päiviä ennen Nismanin kuolemaa syyttäjä syytti presidentti Fernandezia ja ulkoministeri Hector Timermania siitä, että he olivat mukana juonessa, jonka tarkoituksena oli peitellä Iranin väitettyä roolia pommi-iskussa. Nismanin ruumiin löysi hänen äitinsä kotinsa kylpyhuoneesta 18. tammikuuta. Hän oli kertonut perheenjäsenille, että häntä uhkailtiin. "Saatan selvitä tästä kuolleena", hän sanoi paikallisille tiedotusvälineille lauantaina. Yksi hänen viimeisistä tekstiviestistään oli kuva hänen työpöydästään, joka oli täynnä asiakirjoja, kun hän valmistautui kuulemiseen. Itsemurhaviestiä ei ollut. Hänen ex-vaimonsa, tuomari Sandra Arroyo, sanoi 20. tammikuuta, ettei hän usko miehen tehneen itsemurhaa. Cristina Fernandez de Kirchner Presidentti Cristina Fernandez on entisen presidentin Nestor Kirchnerin leski, joka alun perin valitsi Nismanin johtamaan pommi-iskun tutkintaa. Nisman syytti raportissaan presidentti Fernandezia, 61, osallistumisesta salaisiin neuvotteluihin iranilaisten kanssa, jotta heidän väitettyä osuuttaan iskussa voitaisiin kaunistella. Hän kiistää syytökset, mutta on sanonut olevansa "vakuuttunut" siitä, että Nismanin kuolema ei ollut itsemurha. "He käyttivät häntä elävänä ja sitten he tarvitsivat häntä kuolleena", hän sanoi avoimessa kirjeessä, joka julkaistiin ensin sosiaalisessa mediassa [espanjaksi]. Hän ei selittänyt, kenen hän uskoi tappaneen Nismanin, mutta lisäsi, että Nismanin kuolema oli "surullinen ja kauhea". Fernandez julkaisi myös kuvakaappauksia joistakin Nismanin matkapuhelimen viesteistä. "Siitä ei tule helppoa. Päinvastoin", hän sanoi. "Mutta ennemmin tai myöhemmin totuus tulee julki - ja olen hyvin luottavainen." Presidentti Fernandez sanoi myös, että Nismanille oli annettu "vääriä tietoja". Hän twiittasi, että hänen syytöksensä "ei vain romahda, vaan siitä tulee todellinen poliittinen ja oikeudellinen skandaali". Hän lisäsi, että Nisman ei todennäköisesti olisi koskaan saanut tietää ja että "todellinen operaatio hallitusta vastaan" oli Nismanin kuolema sen jälkeen, kun tämä oli syyttänyt häntä ja joitakin hänen virkamiehiään. Antonio Stiusso Antonio Stiussona tunnettu mies, 61, oli Argentiinan vakoiluviraston SI:n (Intelligence Secretariat) operatiivinen johtaja joulukuuhun 2014 asti. Hänen oikeasta nimestään spekuloidaan lähes yhtä paljon kuin hänen yhteyksiensä laajuudesta ja luonteesta Nismaniin. Hänet tunnetaan myös koodinimellä "Jaime", ja hän on esiintynyt nimillä Antonio Horacio Stiles, Aldo Stiles ja The Engineer. Monet kutsuvat häntä vain "vakoilupäälliköksi". Stiussosta ei ole virallisia valokuvia. Presidentti Fernandez erotti hänet virastaan osana laajempaa SIDE-nimellä tunnetun viraston johdon uudelleenjärjestelyä. Stiusso oli ollut tiedustelupalvelun vaikutusvaltainen henkilö 1970-luvulta lähtien. Vuonna 2004 entinen oikeusministeri Gustavo Beliz sanoi Stiussosta: "Kaikki pelkäävät häntä, koska he sanovat, että hän on hyvin vaarallinen ja että hän voi tappaa sinut". Stiusso auttoi Nismania vuoden 1994 Amia-pommi-iskun tutkinnassa, ja Nismanin mukaan hän oli ollut hyvin avulias tietojen suhteen. Presidentti Fernandezin mukaan Stiusso kuitenkin salasi Nismanilta keskeisiä tietoja ja antoi hänelle harhaanjohtavia tietoja. Hän väitti, että Stiusso ei ollut ilmoittanut Nismanille, että kaksi hänen avaintodistajistaan ei ollut tiedustelun agentteja, kuten Nisman oli olettanut. Myös kabinettipäällikkö Anibal Fernandez osoitti Stiussoa sormella ja vihjasi, että hän oli monien Nismanin raportissa esitettyjen hallitusta vastaan esitettyjen syytösten takana. Fernandez vihjasi, että Stiusso pyrki kostamaan erottamisensa tiedustelupalvelusta, ja sanoi, että syytökset olivat kuin "hukkuvan miehen huitomista". Stiusso ei ole vastannut mihinkään syytöksiin. Hector Timerman Nisman syytti myös Argentiinan ulkoministeriä Hector Timermania siitä, että hän olisi osallistunut Iranin väitetyn osuuden peittelyyn Amian pommi-iskussa. Timerman, joka on juutalainen, kiistää myös jyrkästi syytökset. Maanantaina New Yorkissa hän sanoi uskovansa, että Nismanin kuolema ratkaistaan, koska Argentiina on toiminut hyvin ihmisoikeusasioissa. Hän sanoi paikalliselle lehdistölle seuraavaa: "Nuoren ihmisen kuolema heikentää meitä kaikkia ihmisinä." Hän lisäsi uskovansa, että Nismanin syytösten tutkinta jatkuu, ja toivoi, että asianosaiset jatkaisivat työtään. Viviana Fein Fein on Nismanin kuolemaa tutkiva syyttäjä. Maanantaina hän sanoi, että muut eivät olleet puuttuneet Nismanin kuolemaan, mutta tutkinta jatkuu, eikä hän voinut sulkea pois sitä mahdollisuutta, että itsemurha oli "aiheutettu". Hän sanoi, että Nismanin tappanut luoti oli peräisin Nismanin vierestä löydetystä aseesta. Fein kertoi toimittajille, että asunnon ovi oli lukittu sisäpuolelta ja että avain oli lukossa. Tammikuun 22. päivänä hän paljasti, että Nismanin käsistä ei löytynyt testin perusteella laukausjäämiä. Hän lisäsi kuitenkin, että negatiivinen tulos saattoi johtua aseen pienestä kaliiperista. Hän sanoi, että tutkijat aikovat testata aseen laukaisua nähdäkseen, kuinka paljon, jos ollenkaan, aseeseen oli jäänyt jäämiä. Myös Nismanin asunnon ja naapurin asunnon yhdistävältä käytävältä löytyneet jalan- ja sormenjäljet tutkitaan.</w:t>
      </w:r>
    </w:p>
    <w:p>
      <w:r>
        <w:rPr>
          <w:b/>
        </w:rPr>
        <w:t xml:space="preserve">Tulos</w:t>
      </w:r>
    </w:p>
    <w:p>
      <w:r>
        <w:t xml:space="preserve">Argentiinalainen syyttäjä Alberto Nisman löydettiin 18. tammikuuta ammuttuna, pistooli vierellään.</w:t>
      </w:r>
    </w:p>
    <w:p>
      <w:r>
        <w:rPr>
          <w:b/>
        </w:rPr>
        <w:t xml:space="preserve">Esimerkki 1.2831</w:t>
      </w:r>
    </w:p>
    <w:p>
      <w:r>
        <w:t xml:space="preserve">Sen tytäryhtiö Tesco Stores Ltd. teki niin sanotun lykkäyssopimuksen syytteeseenpanon lykkäämisestä Serious Fraud Officen kanssa kahden vuoden tutkinnan jälkeen. Tesco ilmoitti olevansa "pahoillaan" vuoden 2014 ongelmista ja sanoi tehneensä kovasti töitä "luottamuksen palauttamiseksi". Yritys sopi myös Financial Conduct Authorityn (FCA) kanssa, että se käyttää 85 miljoonaa puntaa sijoittajien korvauksiin. Rahat menevät niille, jotka ostivat osakkeita tai joukkovelkakirjoja 29. elokuuta ja 19. syyskuuta 2014 välisenä aikana. Sijoittajia johdettiin harhaan Sijoittajat saivat harhaanjohtavaa tietoa 29. elokuuta annetusta pörssitiedotteesta, jossa annettiin todellisuutta ruusuisempi arvio yhtiön tuloksesta. Tesco antoi ennen markkinoiden avautumista maanantaina 22. syyskuuta oikaistun lausunnon, jossa se arvioi, että se oli arvioinut voittonsa noin 250 miljoonaa puntaa liian suuriksi. Paljastus pudotti vähittäiskaupan osakekurssia ja käynnisti kaksi sisäistä tutkimusta. Tämäkään ei ollut koko tarina, vaan yliarviointia korjattiin myöhemmin 326 miljoonaan puntaan. Korvausmääräys on FCA:n ensimmäinen, vaikka se ei ole määrännyt omaa seuraamusta, ja Tesco on hyväksynyt sääntelyviranomaisen toteamuksen markkinoiden väärinkäytöstä. SFO:n mukaan Tesco oli tehnyt yhteistyötä tutkinnan kanssa ja käynyt läpi "laajan" muutosvaiheen. Tescon nykyinen toimitusjohtaja Dave Lewis sanoi: "Viimeisten kahden ja puolen vuoden aikana olemme toimineet täydessä yhteistyössä tämän aiempia kirjanpitokäytäntöjä koskevan tutkimuksen kanssa ja samalla muuttaneet liiketoimintaamme perusteellisesti. "Pahoittelemme vilpittömästi vuonna 2014 tapahtuneita asioita ja olemme sitoutuneet tekemään kaikkemme, jotta luottamus liiketoimintaamme ja brändiämme kohtaan palautuisi." "Me olemme myös sitoutuneet tekemään kaikkemme, jotta luottamus liiketoimintaamme ja brändiämme kohtaan palautuisi." Analyysi, Simon Jack, taloustoimittaja Lykätty syytteeseenpanosopimus (Deferred Prosecution Agreement, DPA) on melko uusi tapa (otettu käyttöön helmikuussa 2014) rangaista yritystä rikollisesta käyttäytymisestä ilman tuomion aiheuttamia sivullisia vahinkoja. DPA-sopimukset ovat ehkä melko uusia, mutta SFO on lämmennyt niille. Juuri viime kuussa se ilmoitti Rolls-Roycen kanssa tehdystä DPA-sopimuksesta, jonka seurauksena yritys maksoi Yhdistyneelle kuningaskunnalle 500 miljoonan punnan sakon. Tuomari katsoi, että jos yritys tuomittaisiin rikoksesta, se ei voisi saada sopimuksia etenkään Yhdysvalloissa, mikä puolestaan voisi uhata tuhansien brittiläisten työntekijöiden työpaikkoja. DPA-sopimuksella vältetään myös pitkät ja kalliit oikeudenkäynnit, ja rikkomuksen tehneelle yritykselle asetetaan koeaika, jolla varmistetaan täysi yhteistyö tulevaisuudessa. Se ei myöskään tarkoita, että yksittäiset henkilöt pääsevät pälkähästä, kun taas osakkeenomistajat maksavat hinnan heidän käytöksestään. Kolmea Tescon entistä johtajaa odottaa rikosoikeudenkäynti. SFO kuulusteli myös entistä toimitusjohtajaa Phil Clarkea ennen kuin se luopui kaikista häntä vastaan nostetuista syytteistä. Lue lisää Simonista täältä: Tesco Storesin kanssa tehty DPA-sopimus edellyttää vielä High Courtin hyväksyntää, jonka on määrä tehdä päätöksensä 10. huhtikuuta. Mahdollinen DPA-sopimus kattaa vain Tesco Storesin, eikä siinä käsitellä sitä, koskeeko minkäänlainen vastuu suurempaa kansainvälistä konsernia Tesco plc:tä tai sen työntekijöitä. Rangaistuksen, korvausjärjestelmän ja siihen liittyvien kustannusten maksamiseksi Tesco veloittaa 235 miljoonaa puntaa tilivuoden 2016-17 tuloksestaan, joka on määrä julkaista 12. huhtikuuta. Tescon osake liikkui tiistaina vähän. Hargreaves Lansdownin osakevälittäjän vanhempi analyytikko Laith Khalaf sanoi, että paljastunut kirjanpitovirhe oli "poikkeuksellisen harvinainen" Britannian osakemarkkinoilla. "Tämä on iso läpsäisy Tescolle, mikä kuvastaa rikkomuksen vakavuutta ja sen vaikutusta osakekurssiin vuonna 2014", hän sanoi. "Dave Lewis koki tulikasteen, kun hän astui toimitusjohtajan virkaan vuonna 2014, juuri kun kirjanpitoskandaali iski. Hän ja supermarket toivovat nyt voivansa vetää rajan asian alle ja keskittyä Tescon orastavan elpymisen vaalimiseen. Analyysi, Ian Pollock, henkilökohtaisen talouden toimittaja Tesco-skandaali sisältää todellisen uutuuden. Kyseessä on korvausjärjestelmä noin 10 000 ammattimaiselle ja yksityiselle sijoittajalle. He ostivat osakkeita tai joukkovelkakirjoja keinotekoisesti kohonneeseen arvoon sen jälkeen, kun supermarketkonserni julkaisi harhaanjohtavan pörssitiedotteensa 29. elokuuta 2014. He kärsivät tappiota, jos he pitivät sijoituksiaan edelleen hallussaan, kun niiden arvo laski sen jälkeen, kun yhtiö julkaisi oikaisun muutamaa viikkoa myöhemmin 22. syyskuuta. Kelpoisuusehtojen täyttyminen edellyttää, että olet niin sanottu netto-ostaja eli henkilö, joka on kyseisenä aikana ostanut enemmän osakkeita tai joukkovelkakirjoja kuin myynyt. Korvaus on 24,5 penniä osakkeelta korkoineen. Joukkovelkakirjojen haltijoille on tarjolla erilaisia korvauksia korkoineen. Korvausjärjestelmästä vastaa tilintarkastusyhtiö KPMG, ja sen pitäisi alkaa ennen tämän vuoden elokuun loppua. KPMG pyrkii ottamaan yhteyttä kaikkiin korvauksen saajiin. Jos olet yksi heistä, sinun on toimitettava todisteet ostoistasi ja mahdollisista myynneistäsi. Teillä on kuusi kuukautta aikaa tehdä hakemus. Yksityiskohtaiset tiedot ovat saatavilla Tescosta.</w:t>
      </w:r>
    </w:p>
    <w:p>
      <w:r>
        <w:rPr>
          <w:b/>
        </w:rPr>
        <w:t xml:space="preserve">Tulos</w:t>
      </w:r>
    </w:p>
    <w:p>
      <w:r>
        <w:t xml:space="preserve">Tesco on suostunut maksamaan 129 miljoonan punnan sakon välttääkseen syytteeseenpanon voittojensa liioittelusta vuonna 2014.</w:t>
      </w:r>
    </w:p>
    <w:p>
      <w:r>
        <w:rPr>
          <w:b/>
        </w:rPr>
        <w:t xml:space="preserve">Esimerkki 1.2832</w:t>
      </w:r>
    </w:p>
    <w:p>
      <w:r>
        <w:t xml:space="preserve">Egyptin suurimman matkapuhelinverkon Orascom Telecomin puheenjohtaja Naguib Sawiris sanoi World Business Newsille, että mielenosoitukset eivät lopu ennen kuin Egypti siirtyy kohti demokratiaa. Sawiris lisäsi, että hän haluaisi nähdä uuden presidentin, mutta kehui Hosni Mubarakia siitä, ettei hän ole paennut maasta. Hän sanoi, että se olisi aiheuttanut levottomuutta. Investointivakuutus "Poliitikot ymmärtävät nyt, että elleivät he tarjoa Egyptin kansalle todellisia demokraattisia tarpeita, todellista oikeutta asua ja työskennellä ja saada kunnollista työtä, he eivät saa jäädä", Sawiris sanoi puhuessaan Egyptin Punaisenmeren lomakohteesta El Gounasta. Sawiris lisäsi, että myös Egyptin liike-elämä haluaa demokratiaa, koska "se on paras vakuutus investoinneille". Hän myös kiisti, että korruptio olisi maassa laajalle levinnyt ongelma, ja sanoi, että "Egypti on kaikella kunnioituksella Lähi-idän vähiten korruptoitunut maa". Sawiris sanoi, että vaikka Egyptissä esiintyykin korruptiota, sitä esiintyy lähinnä valtion byrokratiassa. Vaikka hän johtaa maan suurinta teleyhtiötä, hän kiisti olevansa lähellä entistä hallitusta. Hän vahvisti, että hallitus sulki tilapäisesti hänen matkapuhelinverkkonsa, mitä hän luonnehti "typeräksi" päätökseksi. Kauan kasaantunut kysyntä Kairosta puhunut investointipankki EFG Hermesin strategi Simon Kitchen sanoi luottavansa siihen, että Egyptin liiketoiminta toipuu pian mielenosoitusten aiheuttamasta myllerryksestä. "Päivisin [Kairon] teillä on liikennettä ja ihmiset yrittävät toimittaa tavaroita", hän sanoi. "Matkailu on tietysti kärsinyt, mutta joissakin hotelleissa näkee yhä ihmisiä. "Matkailu työllistää noin 10 prosenttia väestöstä, mutta on muistettava, että suuri osa matkailusta tapahtuu kaukana Kairosta". "Tärkeintä on, että jos kriisi saadaan ratkaistua melko nopeasti, Egyptin taloudessa on paljon kysyntää, joka voisi vapautua. Ja jotkut osat ovat jo heräämässä henkiin." "Onnellinen" Sawiris sanoi myös, että hänen yrityksensä oli kärsinyt mielenosoittajien hyökkäyksistä. "Liikkeisiini on hyökätty ja niitä on ryöstetty, ja myös päärakennuksiini on hyökätty", hän sanoi. Tästä huolimatta Sawiris sanoi suhtautuvansa myönteisesti Egyptin tulevaisuuteen. "En ole tyrmistynyt, olen itse asiassa iloinen", hän sanoi. "Olen ollut demokratian suuri puolestapuhuja jo pitkään." Voit kuunnella tämän haastattelun kokonaisuudessaan klikkaamalla tästä.</w:t>
      </w:r>
    </w:p>
    <w:p>
      <w:r>
        <w:rPr>
          <w:b/>
        </w:rPr>
        <w:t xml:space="preserve">Tulos</w:t>
      </w:r>
    </w:p>
    <w:p>
      <w:r>
        <w:t xml:space="preserve">Egyptin jatkuvat mielenosoitukset ovat "muuttaneet maan historiaa", yksi sen johtavista liikemiehistä on kertonut BBC World Servicelle.</w:t>
      </w:r>
    </w:p>
    <w:p>
      <w:r>
        <w:rPr>
          <w:b/>
        </w:rPr>
        <w:t xml:space="preserve">Esimerkki 1.2833</w:t>
      </w:r>
    </w:p>
    <w:p>
      <w:r>
        <w:t xml:space="preserve">Työntekijöille, jotka eivät pysty työskentelemään koronaviruspandemian vuoksi, maksetaan 80 prosenttia heidän palkastaan, enintään 2 500 puntaa kuukaudessa. Kansleri Rishi Sunak sanoi, että "ennennäkemättömät" toimenpiteet ovat osa suunnitelmia ihmisten työpaikkojen suojelemiseksi. Walesin talousministeri Ken Skates oli tyytyväinen toimenpiteisiin varoitettuaan aiemmin, että yrityksillä on "vain tunteja" aikaa selvitä hengissä. On selvää, että maaliskuun alusta alkaen myönnettävää palkkatukea sovelletaan yrityksiin, joiden johtajat ovat jo joutuneet irtisanomaan työntekijöitä taudin puhkeamisen vuoksi, kunhan heidät otetaan takaisin työvoimaan ja heille myönnetään sen sijaan virkavapaus. Liittokanslerin mukaan tämä tarkoittaa, että työntekijöiden on voitava pitää työpaikkansa, vaikka työnantajalla ei olisi varaa maksaa heille palkkaa. Reagoidessaan päätökseen Skates sanoi: "Puoluepoliittiset erimielisyydet on keskeytetty, ja työskentelen tiiviisti kollegojeni kanssa lisätuen antamiseksi yrityksille. "Sen on toimittava mahdollisimman nopeasti - mutta tämä tämänpäiväinen ilmoitus estää yrityksiä tekemästä ennenaikaisia päätöksiä ja antaa niille tilaa suunnitella talviunia tulevien viikkojen aikana." Skates sanoi aiemmin perjantaina pidetyssä Walesin hallituksen tiedotustilaisuudessa: "Monilla yrityksillä on vain tunteja, ei päiviä, aikaa selviytyä, eivätkä ne voi odottaa ensi viikkoon." Skatesin mukaan Business Walesin tukilinjaan oli viime perjantaina tullut vain kolme puhelua yrityksiltä, jotka olivat huolissaan koronaviruksesta, mutta maanantaina määrä oli noussut 1 300:aan, ja se "kasvaa koko ajan". Hän kehotti kuitenkin myös teollisuuden ja yritysten johtajia tekemään "niin paljon kuin voivat" auttaakseen työntekijöitään. Skates sanoi: Skates sanoi: "On ehdottoman tärkeää, että yritysjohtajat tekevät kaikkensa tukeakseen työntekijöitään, maksavat niin paljon kuin pystyvät, antavat opastusta ja tukea mahdollisimman säännöllisesti ja kommunikoivat myönteisesti työntekijöidensä kanssa." Hän sanoi: "On ehdottoman tärkeää, että yritysjohtajat tekevät kaikkensa tukeakseen työntekijöitään." On odotettavissa, että jopa viidesosa työvoimasta voi olla poissa töistä tautiepidemian huippuvaiheessa. Erityisen pahoin odotetaan kärsivän vieraanvaraisuus-, vapaa-aika- ja matkailuala sekä luova teollisuus. Ison-Britannian pääministeri Boris Johnson on sanonut, että kahvilat, pubit ja ravintolat on suljettava perjantai-illasta alkaen - paitsi take away -ruoka - koronaviruksen torjumiseksi. Kaikkia Yhdistyneen kuningaskunnan yökerhoja, teattereita, elokuvateattereita, kuntosaleja ja vapaa-ajankeskuksia on myös kehotettu sulkemaan "niin pian kuin mahdollista". Walesin hallitus on ilmoittanut 1,4 miljardin punnan paketista yritysten tukemiseksi ja valmistelee parhaillaan rahastoa yritysten ja itsenäisten ammatinharjoittajien tukemiseksi. "Taistelkaa yhdessä" Skatesin mukaan on tärkeää juhlia niitä yritysjohtajia, jotka auttavat yhteisöjään. "Kuulen joka tunti yrityksistä, jotka ryhtyvät poikkeuksellisiin toimiin, ei vain työntekijöidensä vaan myös yhteisöjensä tukemiseksi", hän sanoi. Hän antoi tukiviestin yrityksille, jotka ovat huolissaan selviytymisestään. "Jos teillä oli hyvä liiketoiminta vuonna 2019, teillä on hyvä liiketoiminta vuonna 2021. Jos teillä oli hyvä työpaikka vuonna 2019, teillä on hyvä työpaikka vuonna 2021", Skates sanoi. "Täällä vuonna 2020 meillä on taistelu, jota meidän kaikkien on taisteltava yhdessä."</w:t>
      </w:r>
    </w:p>
    <w:p>
      <w:r>
        <w:rPr>
          <w:b/>
        </w:rPr>
        <w:t xml:space="preserve">Tulos</w:t>
      </w:r>
    </w:p>
    <w:p>
      <w:r>
        <w:t xml:space="preserve">Walesin yrityksillä on aikaa "suunnitella talviunia" Yhdistyneen kuningaskunnan hallituksen antaman palkkasitoumuksen jälkeen, Walesin ministeri on sanonut.</w:t>
      </w:r>
    </w:p>
    <w:p>
      <w:r>
        <w:rPr>
          <w:b/>
        </w:rPr>
        <w:t xml:space="preserve">Esimerkki 1.2834</w:t>
      </w:r>
    </w:p>
    <w:p>
      <w:r>
        <w:t xml:space="preserve">Swanseassa sijaitseva GiaKonda asentaa luottokortin kokoisia tietokoneita ja aurinkopaneeleita niiden käyttövoimaksi Siavongan alueen kouluihin maan eteläosassa. Se käyttää ohjelmistoa, jota jopa lukutaidottomat lapset ymmärtävät. Se tapahtuu samalla viikolla, kun Raspberry Pi -tietokoneen uusin versio tuli myyntiin ennätysalhaiseen, vain neljän punnan hintaan. Raspberry Pi -tietokoneella autetaan sekä kouluja että Siavongan paikallisyhteisöjä. Chali Mangilazi, joka työskentelee tietotekniikan opettajana paikallisessa lukiossa, jossa laitteita kehitetään, sanoi: "Kehittämieni taitojen avulla voin yhdessä täällä työskentelevän tiimin kanssa tarjota laadukkaampaa opetusta ja auttaa kehittämään käytännön tietotekniikkataitoja alueen asukkaille. "Yksi odottamattomista eduista on ollut se, että eräät torilla myyvät paikalliset naiset ovat voineet luoda kirjanpidon, jonka avulla he voivat seurata myyntiään tietotekniikkatunneilla, mikä on auttanut heitä laatimaan ennusteita ja parantamaan liiketoimintaansa." Bridgendissä valmistetun Raspberry Pi:n on suunnitellut voittoa tavoittelematon säätiö, jonka tarkoituksena on tuoda edullisia tietokoneita vähäosaisille yhteisöille. Sen prosessointiteho vastaa suunnilleen tablettitietokoneen tai 2000-luvun alun pöytätietokoneen prosessointitehoa, ja se toimii Linux-käyttöjärjestelmän versiolla, joka tarjoaa aloittelijoille helpon johdatuksen ohjelmointiin. Alkuperäistä Raspberry Pi Model B:tä on myyty yli viisi miljoonaa kappaletta, mikä tekee siitä valmistajiensa mukaan myydyimmän tietokoneen Yhdistyneessä kuningaskunnassa. GiaKondan tekninen johtaja Howard Kirkman sanoi: "Raspberry Pi on hieno laite. Sillä on helppo opettaa tietotekniikan ja ohjelmoinnin perusteita sekä Office-sovelluksia, kuten tekstinkäsittelyä ja taulukkolaskentaa."</w:t>
      </w:r>
    </w:p>
    <w:p>
      <w:r>
        <w:rPr>
          <w:b/>
        </w:rPr>
        <w:t xml:space="preserve">Tulos</w:t>
      </w:r>
    </w:p>
    <w:p>
      <w:r>
        <w:t xml:space="preserve">Walesissa valmistettua Raspberry Pi -tietokonetta käytetään koulutuksen ja tietotekniikan kehittämisen tukemiseen Sambian kouluissa.</w:t>
      </w:r>
    </w:p>
    <w:p>
      <w:r>
        <w:rPr>
          <w:b/>
        </w:rPr>
        <w:t xml:space="preserve">Esimerkki 1.2835</w:t>
      </w:r>
    </w:p>
    <w:p>
      <w:r>
        <w:t xml:space="preserve">Hugh SchofieldBBC News, Pariisi Yli 50 hengen yritykset velvoitetaan laatimaan hyvän käytöksen peruskirja, jossa määritellään tunnit - yleensä iltaisin ja viikonloppuisin - jolloin henkilökunnan ei pitäisi lähettää tai vastata sähköposteihin. Ulkomaisessa lehdistössä tehtiin paljon pilkkaa, kun ehdotusta alun perin pohdittiin, ja kuvattiin, kuinka haukkasilmäiset työsuojelutarkastajat nuuskitaan ahkeria työntekijöitä. Ranskan hallitus kuitenkin sanoo, että jatkuvan yhteydenpidon ongelma on yleismaailmallinen ja kasvava - ja että siihen on puututtava. "Kaikki tutkimukset osoittavat, että työperäistä stressiä on nykyään paljon enemmän kuin ennen, ja että stressi on jatkuvaa", sosialistien kansanedustaja Benoit Hamon kertoo minulle. "Työntekijät poistuvat fyysisesti toimistosta, mutta he eivät jätä työtään. He pysyvät kiinni eräänlaisessa sähköisessä hihnassa - kuin koira. Tekstit, viestit, sähköpostit - ne kolonisoivat yksilön elämän siinä määrin, että hän lopulta murtuu." Toimenpide on osa työministeri Maryam El Khomrin mukaan nimettyä työlainsäädäntöä, jonka monet muut säännökset ovat herättäneet viikkojen mielenosoituksia Ranskassa. Yhteyden katkaisemista koskeva lauseke on suurin piirtein ainoa osa, josta vallitsee yksimielisyys. Harva - Ranskassa tai muualla - on eri mieltä siitä, että työn ja kodin välisen yhteyden kaventuminen on digitaalisen vallankumouksen huolestuttava sivutuote. "Kotona työtila voi olla keittiö, kylpyhuone tai makuuhuone. Siirrymme työsähköpostista henkilökohtaiseen WhatsAppiin, Facebook-kuvaan ja ammattitekstiin - kaikki samalla välineellä", sanoo Linh Le, joka on osakas Elia-johtajakonsulttiyrityksessä Pariisissa. "Olet kotona, mutta et ole kotona, ja se on todellinen uhka ihmissuhteille", hän sanoo. Le sanoo, että hänen neuvomansa yritykset ovat yhä tietoisempia henkilöstölle aiheutuvista vaaroista. Äärimmäisin uhka on niin sanottu burnout, jota hän kuvailee "fyysiseksi, psykologiseksi ja emotionaaliseksi kärsimykseksi, joka johtuu täydellisestä kyvyttömyydestä levätä". Sen lisäksi, että yritykset haluavat säästää työntekijöitä kärsimyksiltä, ne tarvitsevat myös luovuutta. Ja tämä on Le:n mukaan epätodennäköisempää ilman säännöllistä lepoaikaa. Le kehuu yhdysvaltalaista vakuutusyhtiötä, joka on antanut työntekijöilleen unimittareita ja maksaa heille bonusta, jos he nukkuvat 20 yötä peräkkäin hyvin. "Se osoittaa, että hyvät yritykset ymmärtävät, miten tärkeää on, ettei työntekijöitä kiusata kotona. "Täällä Ranskassa puhutaan kreikkalaisten määrittelemästä kahdesta aikatyypistä: chronos ja keiros. Kronos on säännöllistä, jaettavaa aikaa. Keiros on tiedostamatonta aikaa... luovaa aikaa. "Keiros on välttämätöntä tuottavalle ajattelulle, ja hyvät työnantajat tietävät, että heidän on suojeltava sitä." Mutta toimiiko laki? Monet epäilevät. PriceMinisterissä - Pariisin keskustasta käsin toimivassa verkossa toimivassa markkinapaikassa - toimitusjohtaja Olivier Mathiot on ottanut käyttöön "sähköpostittomat perjantait" kannustaakseen työntekijöitä käyttämään vähemmän digitaalisia viestejä. Myyntipäällikkö Tiphanie Schmitt sanoo, että ajatus on hyvä - se auttaa saamaan ihmiset puhumaan - mutta hän vastustaa hallituksen puuttumista hänen työhönsä. "Minä teen myyntiä. Pidän myynnin tekemisestä. Se tarkoittaa, että käytän sähköpostia myöhään iltaan ja viikonloppuisin. En halua, että yritykseni estää minua käyttämästä sähköpostilaatikkoani jonkin lain takia", hän sanoo. Samanlaisia näkemyksiä kuulee esitettävän Champs-Elysees-kadun lähellä sijaitsevassa Bowler-pubissa, joka on talous- ja tietokonetyöntekijöiden hengailupaikka. "Minusta [oikeus katkaista yhteys] on hieno asia ihmisten tilanteen parantamiseksi, mutta sitä ei voida soveltaa lainkaan", sanoo ohjelmistokirjailija Gregory. "Yrityksessäni kilpailemme intialaisten, kiinalaisten ja amerikkalaisten kehittäjien kanssa. Meidän on puhuttava ihmisten kanssa ympäri maailmaa myöhään yöhön. Kilpailijoillamme ei ole samoja rajoituksia. "Jos noudattaisimme tätä lakia, ampuisimme vain itseämme jalkaan." PriceMinisterin Olivier Mathiot sanoo, että asiaan pitäisi puuttua pikemminkin koulutuksella kuin lainsäädännöllä. "Ranskassa olemme mestareita lakien säätämisessä, mutta ne eivät aina auta, kun tarvitsemme lisää joustavuutta työpaikoilla", hän sanoo. Elia Consultingin Linh Le arvioi, että laki muuttuu hyvin nopeasti merkityksettömäksi. "Muutaman vuoden kuluttua sähköpostia ei ole enää olemassa", hän ennustaa. "Olemme siirtyneet johonkin muuhun." Jopa kansanedustaja Benoit Hamonin kaltaiset kannattajat myöntävät, että lain vaikutus ulottuu vain tiettyyn pisteeseen - nykyisessä muodossaan sen rikkomisesta ei ole rangaistusta. Yritysten odotetaan noudattavan lakia vapaaehtoisesti. Lähes kaikki ranskalaiset ovat kuitenkin yhtä mieltä siitä, että viestinnän ylikuormitus on aihe, jonka on oltava jokaisen työnantajan asialistalla. Lisää lehdestä Saksalaisella ajoneuvovalmistaja Daimlerilla on innovatiivinen lähestymistapa sähköpostin lomailuun, jota monet toivovat yrityksensä kopioivan, kirjoittaa William Kremer. Pitäisikö lomasähköposti poistaa? (Elokuu 2014) Tilaa BBC News Magazinen sähköpostiuutiskirje ja saat artikkelit sähköpostiisi.</w:t>
      </w:r>
    </w:p>
    <w:p>
      <w:r>
        <w:rPr>
          <w:b/>
        </w:rPr>
        <w:t xml:space="preserve">Tulos</w:t>
      </w:r>
    </w:p>
    <w:p>
      <w:r>
        <w:t xml:space="preserve">Pitäisikö hallitusten puuttua asiaan ja säännellä työsähköpostia, jotta ahdisteltu henkilöstö voitaisiin pelastaa digitaalisen loppuunpalamisen vaaroilta? Ranskassa vastaus näyttää olevan "kyllä". Presidentti Francois Hollanden sosialistipuolue on äänestämässä toimenpiteestä, joka antaa työntekijöille ensimmäistä kertaa "oikeuden katkaista yhteyden".</w:t>
      </w:r>
    </w:p>
    <w:p>
      <w:r>
        <w:rPr>
          <w:b/>
        </w:rPr>
        <w:t xml:space="preserve">Esimerkki 1.2836</w:t>
      </w:r>
    </w:p>
    <w:p>
      <w:r>
        <w:t xml:space="preserve">Daniel Wainwright &amp; Kate ScotterBBC News Kansallisen tilastokeskuksen (ONS) analyysissä lukujen ero johtuu iästä. Se viittasi siihen, että Lontoossa keski-ikä oli vuonna 2016 hieman alle 35 vuotta, kun taas Itä-Englannissa - Cambridgeshire, Norfolk, Suffolk, Bedfordshire, Hertfordshire ja Essex - se oli lähes 42 vuotta. Tästä voisi päätellä, että nuoremmat ihmiset paljastavat itsensä todennäköisemmin, ja siksi alueilla, joilla on enemmän nuoria ihmisiä, on todennäköisemmin myös enemmän lesbojen, homojen, biseksuaalien ja transsukupuolisten (LGBT) asukkaita. Essex Priden järjestäjä Garry Ormes uskoo kuitenkin, että kyse on enemmän maantieteestä. Hänen mukaansa syy alueen pieneen lesbojen, homojen ja biseksuaalien osuuteen on se, että se on "niin lähellä Lontoota", jonne monet haluavat muuttaa. "Lontoossa on suuri vetovoima", hän sanoi. "Se on paljon kukoistava, monikulttuurinen yhteisö." 43-vuotias, 14-vuotiaana homoudestaan kertonut mies johti aiemmin Smiths-homobaaria Chelmsfordissa. Se suljettiin kaksi vuotta sitten osittain sosiaalisen median yleistymisen ja erityisesti homoille suunnattujen paikkojen tarpeen vähenemisen vuoksi, hän sanoi. "Ennen Facebookia baari oli todella kiireinen, sillä ihmiset menivät sinne seurustelemaan ja tapaamaan ihmisiä. Mutta kun sosiaalinen media lähti liikkeelle, se väheni. "Yhteiskunta on nyt hyväksyvämpi LGBT-yhteisöä kohtaan, ja erillisiä homopubeja tarvitaan vähemmän. "Ihmiset eivät tunne, että heidän tarvitsee mennä jonnekin erilliseen paikkaan." Ihmisoikeusaktivisti Peter Tatchell uskoo, että LGBT-ihmiset tuntevat itsensä helpommin avoimiksi seksuaalisuudestaan suurissa kaupungeissa. "Heillä on taipumus muuttaa kaupunkeihin, joissa on enemmän LGBT-ihmisiä ja -paikkoja", hän sanoi. "Kaupungit ovat yleensä nuorempia, monimuotoisempia ja vapaamielisempiä, ja nämä ovat tärkeimmät syyt siihen, miksi suuremmissa kaupungeissa on suurempi osuus tunnistettuja LGBT-ihmisiä". "Se, että yhä harvemmat LGBT-ihmiset tulevat esiin suurten kaupunkien ulkopuolella, on yksi syy siihen, että Pride-juhlia järjestetään yhä useammin pikkukaupungeissa ja maaseudulla." Itä-Englannin Pride-tapahtumat vetävät varmasti väkeä. Essex Pride houkutteli kesällä 5 000 ihmistä, ja Norwich Pride on järjestänyt vuosittaisen LGBT-juhlan vuodesta 2009 lähtien. Colchesterissa järjestettiin elokuussa ensimmäinen Pride-tapahtuma, johon osallistui yli 2 600 ihmistä. Miksi Lontoon homobaarit katoavat? Kuvissa: Pride Lontoossa vuosien varrella Sukupuoli-identiteetti: Miten lakimuutokset liittyvät naisten oikeuksiin? Transsukupuolinen Donna Whitbread sanoi, että Norwich Priden kaltaiset tapahtumat ovat olleet myönteinen askel LGBT-yhteisölle. 31-vuotias nainen sanoi: "Se on hienoa: "En ole varma, ovatko kaikki avoimia ja ylpeitä. Mutta täällä näyttää olevan paljon LGBT-ihmisiä, ja transsukupuolisten yhteisö näyttää olevan valtava." Hän sanoi: "Se on todella hienoa. "Viimeisen vuoden aikana olen todella huomannut eron, kun useammat mies- tai naisparit ovat pitäneet toisiaan kädestä kadulla." Hän jatkaa: "Olen huomannut, että on ollut paljon enemmän mies- ja naispareja, jotka pitävät toisiaan kädestä kadulla. Se on hienoa nähdä, ja uskon, että Norwich Pride on todella auttanut siinä." "Se on hienoa. Se auttaa ihmisiä tuntemaan olonsa turvalliseksi ja olemaan oma itsensä kadulla." ONS:n mukaan lesboksi, homoksi tai biseksuaaliksi tunnustautuvien osuus on kasvanut "tilastollisesti merkitsevästi", mikä vastaa noin joka 25. nuorta. Tatchell kuitenkin varoittaa, että tilastot heijastavat vain sitä, mitä 320 000 haastateltua ihmistä oli valmis sanomaan. Vastanneista 4,6 prosenttia oli "muu", "en tiedä" tai "kieltäydyn", kun taas 2 prosenttia ilmoitti olevansa lesbo, homo tai biseksuaali. "Luvut ovat huomattavasti aliarvioituja, ja tämä näkyy lukumäärissä, jotka vastasivat joko "muu" tai kieltäytyivät sanomasta", hän lisäsi. Hyväntekeväisyys- ja kampanjaryhmä Stonewall ei halua tehdä johtopäätöksiä ONS:n luvuista, mutta sen mukaan on jo pitkään ollut totta, että ihmiset tuntevat olonsa mukavammaksi olla avoimia suurkaupungeissa kuin pienemmissä yhteisöissä. "Olemme tyytyväisiä siihen, että yhä useammat ihmiset uskaltavat ilmoittaa seksuaalisen suuntautumisensa ja sukupuolensa näissä harjoituksissa", tiedottaja sanoi.</w:t>
      </w:r>
    </w:p>
    <w:p>
      <w:r>
        <w:rPr>
          <w:b/>
        </w:rPr>
        <w:t xml:space="preserve">Tulos</w:t>
      </w:r>
    </w:p>
    <w:p>
      <w:r>
        <w:t xml:space="preserve">Uusien tilastojen mukaan joka 33. lontoolainen pitää itseään homo-, lesbo- tai biseksuaalina. Itä-Englannissa luku on vain yksi sadasta. Miksi ero on niin suuri?</w:t>
      </w:r>
    </w:p>
    <w:p>
      <w:r>
        <w:rPr>
          <w:b/>
        </w:rPr>
        <w:t xml:space="preserve">Esimerkki 1.2837</w:t>
      </w:r>
    </w:p>
    <w:p>
      <w:r>
        <w:t xml:space="preserve">BMJ:n tutkimukseen osallistuneista 24 terveyssovelluksesta 19 jakoi käyttäjätietoja yritysten, kuten Facebookin, Googlen ja Amazonin, kanssa. Se varoittaa, että nämä tiedot voidaan välittää muille organisaatioille, kuten luottolaitoksille, tai niitä voidaan käyttää mainonnan kohdentamiseen. Tietoja jaettiin siitä huolimatta, että kehittäjät väittivät usein, etteivät ne keränneet henkilökohtaisesti tunnistettavia tietoja. Käyttäjät voitaisiin tutkimuksen mukaan tunnistaa helposti yhdistämällä esimerkiksi Android-puhelimen yksilöllinen osoite. "Puolikiinteä Android-tunniste tunnistaa käyttäjän yksiselitteisesti Googlen universumissa, jolla on huomattavat mahdollisuudet ja kyky koota hyvin erilaisia tietoja käyttäjästä", kirjoitti toinen kirjoittaja, tohtori Quinn Grundy Toronton yliopiston Lawrence S. Bloombergin hoitotieteellisestä tiedekunnasta. "Nämä sovellukset väittävät tarjoavansa räätälöityä ja kustannustehokasta terveyden edistämistä - mutta ne aiheuttavat ennennäkemättömän riskin kuluttajien yksityisyydelle, koska ne pystyvät keräämään käyttäjätietoja, myös arkaluonteisia tietoja." Kirjoittajat päättelevät: Tietoturva-asiantuntija, professori Alan Woodward Surreyn yliopistosta sanoi: "Käyttäjät eivät vieläkään ymmärrä, miten heidän näille sovelluksille antamiaan tietoja jaetaan." Professori Gil McVean Oxfordin yliopiston lääketieteen laitokselta sanoi, ettei väärinkäytöksistä ole todisteita, mutta tutkimus osoittaa, "miten kulissien takana tapahtuvaa tietojen jakamista teknologiayritysten verkoston kesken voidaan mahdollisesti käyttää luomaan yksityiskohtainen käsitys yksilön terveydestä ja toiminnasta".</w:t>
      </w:r>
    </w:p>
    <w:p>
      <w:r>
        <w:rPr>
          <w:b/>
        </w:rPr>
        <w:t xml:space="preserve">Tulos</w:t>
      </w:r>
    </w:p>
    <w:p>
      <w:r>
        <w:t xml:space="preserve">Suosittujen terveyssovellusten käyttäminen voi tarkoittaa, että yksityisiä tietoja sairauksista ei pidetä luottamuksellisina, varoittavat tutkijat.</w:t>
      </w:r>
    </w:p>
    <w:p>
      <w:r>
        <w:rPr>
          <w:b/>
        </w:rPr>
        <w:t xml:space="preserve">Esimerkki 1.2838</w:t>
      </w:r>
    </w:p>
    <w:p>
      <w:r>
        <w:t xml:space="preserve">Daryll Rowe, 26, saapui Lewesin kruununoikeuteen videolinkin välityksellä syytettynä neljästä törkeästä ruumiinvammantuottamuksesta ja neljästä törkeän ruumiinvammantuottamuksen yrityksestä. Kampaajana työskentelevää Rowea, jolla ei ole kiinteää osoitetta mutta joka on kotoisin Edinburghista, syytetään rikoksista lokakuun 2015 ja tammikuun 2016 välisenä aikana. Rowe kiistää kaikki rikokset ja joutuu oikeuteen 5. kesäkuuta.</w:t>
      </w:r>
    </w:p>
    <w:p>
      <w:r>
        <w:rPr>
          <w:b/>
        </w:rPr>
        <w:t xml:space="preserve">Tulos</w:t>
      </w:r>
    </w:p>
    <w:p>
      <w:r>
        <w:t xml:space="preserve">Mies, jota syytetään siitä, että hän on tahallaan tartuttanut miespuolisiin kumppaneihinsa hivin, joutuu oikeuteen myöhemmin tänä vuonna.</w:t>
      </w:r>
    </w:p>
    <w:p>
      <w:r>
        <w:rPr>
          <w:b/>
        </w:rPr>
        <w:t xml:space="preserve">Esimerkki 1.2839</w:t>
      </w:r>
    </w:p>
    <w:p>
      <w:r>
        <w:t xml:space="preserve">Kymmeniä poliiseja loukkaantui ja kymmeniä ihmisiä pidätettiin. Mielenosoituksissa myös keskipohjalaisen Alliance-puolueen kimppuun hyökättiin, muun muassa Itä-Belfastin kansanedustajaan Naomi Longiin kohdistettiin tappouhkaus, ja valtuutettujen koteihin hyökättiin Bangorissa ja Newtownardsissa. Miten mielenosoitukset alkoivat? Belfastin kaupunginvaltuusto äänesti maanantaina 3. joulukuuta 2012, että liiton lippu liehuu kaupungintalolla vain määrättyinä päivinä. Belfastin kaupunginvaltuuston kansallismieliset olivat halunneet, että unionilippu riisutaan kokonaan, mutta lopulta he äänestivät Alliance-puolueen kompromissin puolesta, jonka mukaan lippu liehuu vain määrättyinä päivinä. Unionistit sanoivat pitävänsä muutoksia hyökkäyksenä heidän kulttuuri-identiteettiään vastaan. Rakennuksen ulkopuolella järjestetty lojalistien mielenosoitus johti väkivaltaisuuksiin muutama minuutti esityksen hyväksymisen jälkeen. Myös Itä-Belfastissa puhkesi levottomuuksia. Viisitoista poliisia loukkaantui, samoin kuin lehtikuvaaja ja kaksi turvamiestä. Sinn Féin arvosteli poliisia siitä, ettei se ennakoinut väkivaltaisuuksia. Neuvoston henkilökunta poisti lipun tiistaina kello 07.00 GMT. Sitä liputetaan nyt vain 18 nimettynä päivänä. Miksi asia on tärkeä unionisteille? Paraatit ja liput ovat tärkeitä symboleja lojalisteille, jotka kuvaavat niitä kulttuurinsa ilmentymiksi. Belfastin kaupungintalolla tehty päätös oli seurausta vaikeasta, mutta ei räjähdysalttiista marssikaudesta, jonka aikana oli lukuisia kiistoja ja häiriöitä tietyistä paraateista. Monet lojalistit väittivät, että jotkut nationalistit pyrkivät poistamaan heidän identiteettinsä Pohjois-Irlannista. Unionistit väittivät, että lippu oli liehunut vuosikymmeniä Belfastin kaupungintalon yllä ja muiden osapuolten olisi pitänyt jättää se rauhaan. Olivatko lojalistiset puolisotilaalliset joukot mukana? Pohjois-Irlannin poliisilaitoksen entinen poliisipäällikkö Matt Baggott kertoi lehdistötilaisuudessa 7. tammikuuta 2013, kun Itä-Belfastissa oli ollut neljä peräkkäistä yötä levottomuuksia: "Olen huolissani siitä, että Itä-Belfastissa toimivat UVF:n johtavat jäsenet - yksittäisinä henkilöinä - ovat yhä useammin järjestäneet joitakin näistä väkivaltaisuuksista. "Tätä ei voida missään nimessä hyväksyä, ja se tapahtuu heidän omien itsekkäiden motiiviensa vuoksi. Väkivallalle ei ole mitään tekosyytä, kuten olemme sanoneet, ja aiomme tutkia asiaa ja ryhtyä asianmukaisiin toimiin." Aiemmin apulaispoliisipäällikkö Will Kerr oli sanonut, että sekä Ulster Defence Associationin (UDA) että Ulster Volunteer Forcen (UVF) jäsenet olivat osallistuneet väkivaltaisuuksiin lippumielenosoitusten ympärillä ja että "nyt näemme vanhempien jäsenten osallistuvan aktiivisesti väkivallan järjestämiseen". Miten mielenosoitukset levisivät? Demokraattisen unionistipuolueen ja Ulster Unionist Party -puolueen aktivistien yhteisessä operaatiossa jaettiin viikkoja ennen kaupungintalon äänestystä jopa 40 000 Allianssia arvostelevaa lehtistä. Alliance syytti unionisteja räikeästä yrityksestä lisätä jännitteitä unionilippukysymyksen vuoksi. Unionistit väittivät, että lippua puolustettiin periaatteesta ja että he halusivat rauhanomaisia ja rakentavia mielenosoituksia. Lojalistien ja muiden sosiaalista mediaa käyttävien tahojen osallistumisen myötä mielenosoitukset saivat kuitenkin oman elämänsä ja levisivät Belfastin keskustan ulkopuolelle. Protesteja seurasi muun muassa Carrickfergusin, Colerainen ja Ballymenan kaupungeissa. Myös teitä tukittiin eri puolilla Pohjois-Irlantia. Alliance-puolue joutui uhkailujen ja väkivallan kohteeksi. Itä-Belfastin kansanedustajaa Naomi Longia uhkailtiin, samoin kaupunginvaltuutettu Laura McNameeta. Alliance-puolueen toimisto tuhoutui Carrickfergusissa ja valtuutettujen koteihin hyökättiin Bangorissa ja Carrickfergusissa. Miksi Alliance Party oli lojalistien vihan kohteena? Allianssipuolueella on valta-asema Belfastin kaupunginvaltuustossa, ja se olisi voinut äänestää alkuperäisen esityksen lipun poistamisesta kaikkina päivinä vastaan. Sen sijaan se teki kompromissin, jossa ehdotettiin, että unionin lippu liehuisi vain määrättyinä päivinä. Monet puolueen toimistoista sijaitsevat unionistien ja lojalistien alueilla ja kaupungeissa, kuten Carrickfergusissa ja Bangorissa, joten ne ovat helpompi kohde kuin muiden puolueiden toimistot, vaikka myös kahta Sinn Féinin edustajaa uhattiin.</w:t>
      </w:r>
    </w:p>
    <w:p>
      <w:r>
        <w:rPr>
          <w:b/>
        </w:rPr>
        <w:t xml:space="preserve">Tulos</w:t>
      </w:r>
    </w:p>
    <w:p>
      <w:r>
        <w:t xml:space="preserve">Vuoden 2012 lopulla ja koko vuoden 2013 ajan lojalistien mielenosoituksia järjestettiin eri puolilla Pohjois-Irlantia, koska Belfastin kaupungintalolla oli päätetty liehuttaa ammattiliiton lippua vain määrättyinä päivinä.</w:t>
      </w:r>
    </w:p>
    <w:p>
      <w:r>
        <w:rPr>
          <w:b/>
        </w:rPr>
        <w:t xml:space="preserve">Esimerkki 1.2840</w:t>
      </w:r>
    </w:p>
    <w:p>
      <w:r>
        <w:t xml:space="preserve">Avoimessa kirjeessä henkilöstön jäsenet sanovat, että yliopiston pitäisi omaksua "aktiivisempi Eurooppa-myönteinen asenne". Tohtori Niek Buurman mukaan on turhautuneita siitä, että yliopisto ei vaikuta Brexit-keskusteluun "siinä määrin kuin haluaisimme". Cardiffin yliopiston tiedottajan mukaan yliopisto on "erittäin tietoinen Brexitin vaikutuksesta eurooppalaiseen henkilökuntaamme". Kirjeen on allekirjoittanut 252 brittiläistä, EU:n ja EU:n ulkopuolista työntekijää lähes kaikista yliopiston akateemisista kouluista. Viimeisimmän tilinpäätöksensä mukaan yliopistossa on yli 5 000 työntekijää. "Olemme kaikki yhtä mieltä siitä, että brexit on vakava uhka urallemme, meille henkilökohtaisesti hyvinvoinnin kannalta, Cardiffin yliopistolle instituutiona ja siten sen henkilökunnalle ja opiskelijoille", vararehtori Prof. Colin Riordanille osoitetussa kirjeessä sanotaan. "Käsityksemme mukaan Cardiffin yliopisto on kansanäänestyksen jälkeen pitänyt huomattavan matalaa profiilia, kun se on puhunut instituutiomme uhkia vastaan ja niiden tahojen, joiden pitäisi saada aikaan "paras mahdollinen brexit" meille, älymystön vastaista ja jopa avoimen vihamielistä lähestymistapaa vastaan. "Mielestämme Cardiffin yliopiston pitäisi ottaa näkyvämpi, äänekkäämpi ja aktiivisempi Eurooppa-myönteinen kanta sekä sisäisesti että ulkoisesti." Allekirjoittajat vaativat, että kaikki yliopiston tekemät Brexitin vaikutustenarvioinnit julkistetaan. Kemian lehtori, tohtori Buurma sanoi henkilökunnan jäsenten olevan "turhautuneita" siitä, että tällaisia arviointeja ei ole vielä julkaistu. "En odota, että brexitistä olisi hyötyä, mutta vaikka näin olisikin, meidän on tiedettävä nämä tiedot", hän sanoi. Hollantilaissyntyinen akateemikko lisäsi, että useat EU-kansalaiset "eivät tunne saavansa kovin suurta tukea yliopistolta", vaikka "joihinkin meistä saattaa vaikuttaa vakavasti se, mitä tulee tapahtumaan". Cardiffin yliopiston tiedottaja sanoi: "Saimme avoimen kirjeen tänään ja vastaamme siihen sisältyviin yksityiskohtaisiin kohtiin aikanaan. "Olemme hyvin tietoisia Brexitin vaikutuksesta eurooppalaiseen henkilökuntaamme ja olemme sitoutuneet tekemään kaikkemme heidän tukemisekseen. "Cardiffin yliopisto on kansainvälinen yhteisö, joka arvostaa henkilöstöä, joka tulee tänne töihin kaikkialta maailmasta. Meillä on noin 600 työntekijää muista kuin Yhdistyneen kuningaskunnan EU-maista. "Tämä monimuotoisuus edistää luovuutta ja innovointia ja on tärkeä osa kulttuuriamme. Tämä ei muutu Brexitin vuoksi." Lokakuussa 2017 Walesin Monmouthin konservatiivinen kansanedustaja David TC Davies poistui Westminsterissä pidetystä Cardiffin yliopiston seminaarista esitettyään huolensa yliopistojen "vatvomisesta Brexitin vuoksi". Yliopiston brexit-myönteisiin luennoitsijoihin kuuluvat muun muassa professori Patrick Minford ja Kent Matthews Economists for Free Trade -ryhmästä.</w:t>
      </w:r>
    </w:p>
    <w:p>
      <w:r>
        <w:rPr>
          <w:b/>
        </w:rPr>
        <w:t xml:space="preserve">Tulos</w:t>
      </w:r>
    </w:p>
    <w:p>
      <w:r>
        <w:t xml:space="preserve">Yli 250 työntekijää kehottaa Cardiffin yliopistoa tukemaan kansanäänestystä Brexitin lopullisista ehdoista.</w:t>
      </w:r>
    </w:p>
    <w:p>
      <w:r>
        <w:rPr>
          <w:b/>
        </w:rPr>
        <w:t xml:space="preserve">Esimerkki 1.2841</w:t>
      </w:r>
    </w:p>
    <w:p>
      <w:r>
        <w:t xml:space="preserve">Yhdysvaltalainen teknologiayhtiö on ladannut Street View -sivustolleen kuvia, jotka on otettu järven pinnalta ja sen alta. Sivuston käyttäjät huomaavat Googlen keltaisen Pegman-kuvakkeen muuttuvan Nessie-"tappihirviöksi", kun he etsivät järveltä. Loch Nessin Street View -palvelu on julkaistu samana päivänä, jolloin väärennetty valokuva hirviöstä julkaistiin sanomalehdessä vuonna 1934. Arvostettu brittiläinen kirurgi, eversti Robert Wilson, väitti ottaneensa kuvansa päiviä aiemmin ajaessaan Loch Nessin pohjoisrannalla. Myöhemmin paljastui, että kyseessä oli lelusukellusvene, jossa oli merikäärmeen pää. Myös Google on pyrkinyt kiinnittämään huomiota hankkeeseen Nessie-aiheisella Google Doodlella hakusivullaan. Loch Nessin asiantuntija Adrian Shine vietti useita päiviä Google Street View- ja Catlin Seaview Survey -tiimien kanssa, kun ne suorittivat operaation, jossa kuvattiin veden ylä- ja alapuolelta. Shine sanoi, että hanke oli "salaisuuden peitossa", ja lisäsi: "Kun ihmiset kysyivät Lochin aaltoilusta erityisten sukellusretkien aikana, minulla ei kerrankin ollut mitään mielipidettä. "Olen niin ylpeä siitä, että olen ollut osa tätä aloitetta, ja toivon, että ihmiset ympäri maailmaa nauttivat Street View -palvelun tutkimisesta, jotta he voivat vilkaista sitä ja saada sitten inspiraation matkustaa Skotlantiin löytääkseen tämän maagisen kauniin ja luonnon juonitteleman alueen. "</w:t>
      </w:r>
    </w:p>
    <w:p>
      <w:r>
        <w:rPr>
          <w:b/>
        </w:rPr>
        <w:t xml:space="preserve">Tulos</w:t>
      </w:r>
    </w:p>
    <w:p>
      <w:r>
        <w:t xml:space="preserve">Loch Nessin hirviön ystävät voivat tutkia sen "elinympäristöä" Google Street View'n avulla.</w:t>
      </w:r>
    </w:p>
    <w:p>
      <w:r>
        <w:rPr>
          <w:b/>
        </w:rPr>
        <w:t xml:space="preserve">Esimerkki 1.2842</w:t>
      </w:r>
    </w:p>
    <w:p>
      <w:r>
        <w:t xml:space="preserve">Angus Campbell valittiin uudelleen johtajaksi saatuaan 21 ääntä, kun ainoa toinen ehdokas Donald Manford sai 10 ääntä. Norman Macdonald nimitettiin koollekutsujaksi voitettuaan Norman Macleodin ja Rae Mackenzien. Ensimmäisellä äänestyskierroksella hän sai 12 ääntä Norman Macleodin 11 ja Rae Mackenzien 8 ääntä vastaan. Mackenzie putosi pois, ja Macdonald sai 16 ääntä Macleodin 15 ääntä vastaan.</w:t>
      </w:r>
    </w:p>
    <w:p>
      <w:r>
        <w:rPr>
          <w:b/>
        </w:rPr>
        <w:t xml:space="preserve">Tulos</w:t>
      </w:r>
    </w:p>
    <w:p>
      <w:r>
        <w:t xml:space="preserve">Comhairle nan Eilean Siariin eli Western Isles Counciliin on valittu johtaja ja kokoonkutsuja.</w:t>
      </w:r>
    </w:p>
    <w:p>
      <w:r>
        <w:rPr>
          <w:b/>
        </w:rPr>
        <w:t xml:space="preserve">Esimerkki 1.2843</w:t>
      </w:r>
    </w:p>
    <w:p>
      <w:r>
        <w:t xml:space="preserve">Which? sanoi, että kyselytutkimukseen ja vanhusten pitämiin päiväkirjoihin perustuvat havainnot osoittavat, että järjestelmä kaipaa uudistusta. Tutkimuksessa havaittiin tapauksia, joissa käyntejä oli jäänyt tekemättä, ruokaa oli jätetty ulottumattomiin, lääkkeitä ei annettu ja ihmiset oli jätetty likaisiin sänkyihin. BBC Newsin verkkosivujen lukijat ovat kertoneet kokemuksiaan kotihoitojärjestelmästä. John, Suffolk Olen kokopäiväisesti yksinhuoltaja vaimolleni, jolla on pitkälle edennyt MS-tauti. Kun jouduimme kutsumaan hoitajia, se oli hyödytöntä. Hän sai kotihoitoa, kun jouduin sairaalaan. Hoitajat kävivät kahdesti päivässä 20 minuutin ajan. Hänet jätettiin istumaan ja nukkumaan sohvalle kolmeksi päiväksi ja yöksi, koska häntä ei suostuttu siirtämään pyörätuoliin. Tämä merkitsi sitä, ettei hän peseytynyt, ei käynyt vessassa, ja jos naapureita ei olisi ollut, ei olisi ollut ruokaa. Kolmantena päivänä paikalle saapui miespuolinen hoitaja, joka oli entinen kauppalaivaston sotilas, ja hän lopulta nosti hänet sohvalta ja auttoi häntä pukeutumaan. Kun olin siellä hoitajien kanssa, he käskivät minun istua ja rentoutua. Mutta sitten he tulivat jatkuvasti pyytämään minua nostamaan vaimoani, koska he kieltäytyivät nostamasta häntä. He olivat hyödyttömiä, joten lopulta käskin heidän lähteä. Minun on pitänyt peruuttaa hoitajat muissakin tapauksissa, koska he eivät osanneet juuri ja juuri puhua englantia, eikä heillä näyttänyt olevan aavistustakaan siitä, miten he tekisivät työnsä. Nämä tapahtumat tapahtuivat ENNEN niin sanottua talouskriisiä, ja ne ovat olleet järjestelmässä yleisiä jo vuosia. Sanomattakin on selvää, etten ole vaikuttunut. Emme ole valittaneet yhdestäkään hoitajasta, joka meillä on ollut, koska uskomme, että se johtaa vain siihen, että saamme huonompaa kohtelua henkilökunnalta tulevaisuudessa. Tiedämme ihmisiä, jotka ovat valittaneet ja saaneet huonompaa hoitoa vastauksena. Olen entinen sairaanhoitaja ja teen tällä hetkellä vapaaehtoistyötä paikallisessa saattohoidossa. Vapaaehtoisten huolenpito ja myötätunto saattokodissa häpäisee kotihoidon. Jos se voidaan tehdä kunnolla vapaaehtoisessa saattohoidossa, se voidaan tehdä kunnolla kotihoidossa. Alan Mackinnon, Hull Olen 72-vuotias, ja minulla on vakava krooninen obstruktiivinen keuhkosairaus (COPD). Tarvitsen hoitoa kodin siivoamiseen, kaupassa käymiseen ja myös kylpemiseen. Rekisteröityjen laitosten tarjoaman hoidon laatu on jättänyt paljon toivomisen varaa, ja sen vuoksi olen joutunut järjestämään ja rahoittamaan hoidon itse. Olen ollut melko paljon tekemisissä hoivayritysten ja hoitajien kanssa, ja olen sitä mieltä, että hoivayritykset tarjoavat hyvin vähän koulutusta eivätkä valvo henkilökuntaansa. Ne maksavat niin vähän kuin pystyvät maksamaan ja käyttävät henkilökuntaansa kuin orjia - ei ole yllättävää, että tämä johtaa väärinkäytöksiin, jo pelkästään siksi, että työntekijät ovat turhautuneita työoloihinsa. Olen myös kuullut useilta hoitajilta, että heille ei makseta palkkaa matka-ajasta, joten he joutuvat aina kiirehtimään. Yrityksiä johtavat ihmiset haluavat vain tehdä mahdollisimman paljon rahaa. Nyt maksan ystävälleni yksityisesti siitä, että hän auttaa minua siivoamaan asuntoni, ja maksan paikalliselle miehelle siitä, että hän tuo minulle yhden aterian päivässä. Olen huolissani tulevaisuudesta, kun tulen vanhemmaksi ja vammautuneemmaksi. Järjestelmää on nyt uudistettava. Fiona Pimm, Bristol Olen työskennellyt kotihoidon parissa 14 vuotta, ja voin vakuuttaa, että kaikki kotihoitoyritykset eivät ole tällaisia. Työskentelen nyt pienessä kotihoitoyrityksessä, ja teemme kaikkemme varmistaaksemme, että hoitoa tarvitseville varatut ajat käytetään heidän kanssaan. Meillä ei ole hoitajia, jotka matkustavat kaupungin eri puolilta toiselle - mahdollisuuksien mukaan pysymme yhdellä alueella, jotta meillä on mahdollisimman paljon aikaa asiakkaan kanssa. Hoitajat tarkastetaan säännöllisesti pistokokein, ja meillä on läheinen yhteistyösuhde perheenjäsenten kanssa. Meillä on erittäin kokenut ja täysin koulutettu henkilökunta, joka on hyvin huolehtiva ja panostaa 100-prosenttisesti työtehtäviinsä. Uskon, että nämä ongelmat, joita te ja muut korostavat, johtuvat siitä, että suuret yritykset ottavat hoitopaketteja, vaikka niillä ei olisi kapasiteettia hoitaa niitä, mutta ne tekevät sen kuitenkin, koska ne ovat kiinnostuneita vain rahan ansaitsemisesta. Tämän seurauksena käyntejä tehdään liikaa, hoitajat joutuvat matkustamaan kaupungin laidalta toiselle, henkilökunta on epäluotettavaa ja jää jatkuvasti sairauslomalle ylikuormituksen vuoksi, ja asiakas kärsii tästä. On olemassa yrityksiä, joihin voi todella luottaa, mutta niiden löytäminen on ongelma. Tätä varten pitäisi olla olemassa kunnollinen suositusohjelma. Jan McCarthy, Sunderland Olen kokopäiväinen hoitaja äidilleni, joka on asunut luonani kaksi vuotta. Meillä on myös hoitaja, joka käy meillä kolme kertaa viikossa. Hän on ihana, eikä meillä ole ongelmia hänen kanssaan. Näiden hoitajien on kuitenkin kiirehdittävä työstä toiseen, eikä heille anneta lainkaan matkustusaikaa. Hoitajamme voi olla sovittu klo 8.15 meille 45 minuutin ajaksi, ja sitten hänellä voi olla työ klo 9 toisen henkilön luona. Tämä henkilö saattaa asua 15 minuutin kävelymatkan päässä. Hoitajan on päätettävä, jättääkö hän meidän vierailumme väliin vai saapuuko hän myöhässä seuraavalle henkilölle. Suurimmalle osalle hoitajista maksetaan ilmeisesti vähimmäispalkkaa, ja sitä pidetään ammattitaidottomana työnä, joka muistuttaa siivoojan työtä. Perheenjäseniä ei myöskään kannusteta taloudellisesti hoitamaan iäkkäitä sukulaisiaan. Vanhempana saa lapsiverohyvitystä, mutta kaltaiseni, joka on luopunut kokopäivätyöstä vanhempiensa hoitamiseksi, saa siitä 55 puntaa viikossa. Jos äitini olisi hoidossa, se maksaisi valtiolle vähintään 450 puntaa viikossa. Yksityisten yritysten lopettaminen ja hoidon palauttaminen takaisin kunnille puolittaisi hoitolaskun kertaheitolla. Sen sijaan, että annamme yritysten hyötyä vanhustenhoidosta, sallimme paremmat rajoitukset ja annettavan hoidon laadun tarkistamisen.</w:t>
      </w:r>
    </w:p>
    <w:p>
      <w:r>
        <w:rPr>
          <w:b/>
        </w:rPr>
        <w:t xml:space="preserve">Tulos</w:t>
      </w:r>
    </w:p>
    <w:p>
      <w:r>
        <w:t xml:space="preserve">Kuluttajaryhmä Which? on kuvaillut ikääntyneiden kotihoidon tasoa Yhdistyneessä kuningaskunnassa "järkyttäväksi ja häpeälliseksi".</w:t>
      </w:r>
    </w:p>
    <w:p>
      <w:r>
        <w:rPr>
          <w:b/>
        </w:rPr>
        <w:t xml:space="preserve">Esimerkki 1.2844</w:t>
      </w:r>
    </w:p>
    <w:p>
      <w:r>
        <w:t xml:space="preserve">Skotlannin poliisin mukaan 66-vuotiaan naisen kuolemaa käsitellään tällä hetkellä selittämättömänä. Se tapahtui sen jälkeen, kun poliisit kutsuttiin maanantaina noin kello 15.40 Culnakirkissa, lähellä Drumnadrochitia sijaitsevaan kiinteistöön. Poliisivoimien mukaan poliisit pysyivät kiinteistössä tutkimusten jatkuessa.</w:t>
      </w:r>
    </w:p>
    <w:p>
      <w:r>
        <w:rPr>
          <w:b/>
        </w:rPr>
        <w:t xml:space="preserve">Tulos</w:t>
      </w:r>
    </w:p>
    <w:p>
      <w:r>
        <w:t xml:space="preserve">33-vuotias mies on pidätetty liittyen naisen kuolemaan Highlandsissa.</w:t>
      </w:r>
    </w:p>
    <w:p>
      <w:r>
        <w:rPr>
          <w:b/>
        </w:rPr>
        <w:t xml:space="preserve">Esimerkki 1.2845</w:t>
      </w:r>
    </w:p>
    <w:p>
      <w:r>
        <w:t xml:space="preserve">Urakoitsijat löysivät naapurissa sijaitsevan entisen Station-hotellin kattoalueet, jotka olivat murenemassa ja paljastuneet. Valtuutetut sanoivat, että ongelmat "aiheuttavat merkittävän ja välittömän vaaran ihmisille ja paikoille aseman ympärillä". Ayrin ja Girvanin välillä ei liikennöidä, ja Ayrin ja Glasgow'n keskusrautatieaseman välillä liikennöinti on supistunut. On epäselvää, kuinka kauan junaliikenteen häiriöiden odotetaan jatkuvan. ScotRail on kieltäytynyt kommentoimasta raportteja, joiden mukaan asema voitaisiin sulkea kokonaan sunnuntaista alkaen. Yhtiö on pyytänyt anteeksi asiakkailta ja kertonut yksityiskohtaisesti palveluihin tehtävistä muutoksista verkkosivuillaan. ScotRailin operatiivinen johtaja Angus Thom sanoi aiemmin BBC:n John Beattie -radio-ohjelmassa: "Emme pysty käyttämään Ayrin aseman kaikkia laitureita koko pituudeltaan. "Tämä tarkoittaa sitä, että emme saa asemalle tavanomaisesti käyttämiämme pitkiä junia, jotka ovat jopa seitsemän vaunun pituisia. "Junan pituus, jota voimme liikennöidä asemalta, on enintään neljä vaunua." Thom kehotti myös viikonloppuna järjestettävän Scottish International Airshow'n kävijöitä etsimään vaihtoehtoisia kulkuneuvoja. Hän sanoi, että junat kulkevat kahtena päivänä, lauantaina ja sunnuntaina, mutta pienemmällä kapasiteetilla. "Laitamme Ayrin asemalle niin monta junaa kuin voimme, mutta kehottaisin ihmisiä etsimään muita liikennemuotoja, jos mahdollista", hän sanoi. "Suunnitelmamme Ayrin lentonäytöksestä julkaistaan verkkosivuillamme. Neuvon ihmisiä suunnittelemaan matkansa ja varaamaan ylimääräistä aikaa. "Jos voitte käyttää jotain muuta kuin rautatietä, haluaisimme, että harkitsette sitä", sanoo hän. Mutta me tulemme kuitenkin kuljettamaan junia." Maaliskuussa South Ayrshiren valtuusto antoi Station Hotelin omistajalle vaarallisia rakennuksia koskevan ilmoituksen, jossa vaadittiin toimenpiteitä, mutta valtuusto totesi, ettei "merkityksellistä vuoropuhelua" ollut käyty. Rakennuksen ympärille perustettiin kesällä kieltoalue. B-luetteloon merkitty hotelli, joka on peräisin vuodelta 1885, rakennutti Glasgow and South-Western Railway Company -yhtiö Skotlannin riskirakennusten rekisterin mukaan. Neuvosto sanoi tekevänsä tiivistä yhteistyötä Network Railin ja ScotRailin kanssa, kun työt hotellin aiheuttamien vaarojen poistamiseksi etenevät. South Ayrshiren neuvoston toimitusjohtaja Eileen Howat sanoi: "Valitettavasti meidän on ryhdyttävä kiireellisiin toimenpiteisiin asemalla voimassa olevan suojavyöhykkeen laajentamiseksi sen jälkeen, kun urakoitsijat havaitsivat murentuneita ja paljastuneita kattoalueita, jotka aiheuttavat merkittävän ja välittömän vaaran ihmisille ja paikoille aseman ympärillä." Tämä ei ole vielä päättynyt. "Tämä ei ole mikään kevytmielinen toimenpide, vaan sen tarkoituksena on pitää ihmiset turvassa eikä asettaa heitä vaaraan, koska rakennuksen yksityinen omistaja ei ole pystynyt puuttumaan kerta toisensa jälkeen esiin tuomiimme turvallisuusongelmiin. "Network Rail ja ScotRail ovat osallistuneet täysipainoisesti tätä koskeviin keskusteluihin, ja tämän seurauksena Glasgow'n päärautatieaseman ja Ayrin välillä liikennöidään supistettu palvelu, jota tuetaan kiskoja korvaavilla busseilla. "Ensisijaisena tavoitteenamme on nyt jatkaa yhteistyötä Network Railin ja ScotRailin kanssa matkustajien, henkilökunnan ja yleisön turvallisuuden takaamiseksi, ennen kuin jatkamme keskusteluja seuraavista toimista, jotka on toteutettava Station Hotel -rakennuksen vaarojen poistamiseksi."</w:t>
      </w:r>
    </w:p>
    <w:p>
      <w:r>
        <w:rPr>
          <w:b/>
        </w:rPr>
        <w:t xml:space="preserve">Tulos</w:t>
      </w:r>
    </w:p>
    <w:p>
      <w:r>
        <w:t xml:space="preserve">Junat ovat myöhästyneet ja peruuntuneet sen jälkeen, kun Ayrin aseman ympärille on laajennettu eristysvyöhykettä.</w:t>
      </w:r>
    </w:p>
    <w:p>
      <w:r>
        <w:rPr>
          <w:b/>
        </w:rPr>
        <w:t xml:space="preserve">Esimerkki 1.2846</w:t>
      </w:r>
    </w:p>
    <w:p>
      <w:r>
        <w:t xml:space="preserve">Vankilan naisvirkamies sai leukamurtuman hyökkäyksessä Moorlandin nuorisovankilassa Hatfield Woodhousessa, lähellä Doncasteria. Myös Woodbridgessa, Suffolkissa sijaitsevassa Warren Hillissä on ollut levottomuuksia, ja kaikki 138 vankia on ehkä siirrettävä, koska avainsarja on varastettu. Yön yli tapahtuneiden välikohtausten ei uskota liittyvän toisiinsa. Oikeusministeriön mukaan Moorlandissa puhkesi tappelu tiistaina kello 19.00 GMT, ja 42 vankia kieltäytyi palaamasta selleihinsä. Oikeusministeriön tiedottaja sanoi: "Vankeinhoitolaitoksen Tornado-ryhmät saapuivat vankilaan kello 1 aamulla. "Vangit eivät tehneet vastarintaa. Useat henkilökuntaan kuuluvat loukkaantuivat lievästi aiemmin samana päivänä sattuneissa välikohtauksissa, ja yksi vanki sai lieviä vammoja välikohtauksen aikana." Hän sanoi, että 60 Warren Hillin nuorta kieltäytyi palaamasta selleihinsä tiistai-iltana "täysin erillisessä välikohtauksessa". Pattitilanteen jälkeen Tornado-ryhmät lähetettiin paikalle kello 0540 GMT, ja ne saivat vankilan takaisin hallintaansa, eikä vastarintaa esiintynyt. Warren Hillin siiven tiedetään kärsineen laajoja vahinkoja. BBC:n sisäasioiden kirjeenvaihtaja Danny Shaw sanoi, että vankien uskotaan saaneen avaimet haltuunsa Warren Hillin levottomuuksien aikana. Tämän seurauksena kaikki lukot on ehkä vaihdettava. Vankilavirkailijayhdistyksen (POA) vt. kansallinen puheenjohtaja Tom Robson sanoi: "Kadunkulmajengit yhdistyvät uudelleen vankiloidemme sisällä. "Ne jatkavat toimintaansa ainoalla tuntemallaan tavalla, joka on väkivaltainen ja epäsosiaalinen ja jota jäsenemme kohtaavat ja jota he hallitsevat päivittäin". "Vankilavirkailijat ansaitsevat suuren yleisön kiitollisuuden heidän tarjoamastaan palvelusta", hän lisäsi. POA:n mukaan Warren Hallin mellakka syttyi, kun virkamiehet estivät joitakin vankeja pääsemästä esteettä puhelimiin ja kuntosaleihin toisten vankien kiusaamisen vuoksi. POA sanoi: "He reagoivat myrkyllisesti ja aiheuttivat huomattavaa vahinkoa vankilalle, kaksi vankia joutui sairaalaan ja useat työntekijät loukkaantuivat yrittäessään hoitaa mellakkaa." POA:n mukaan kyseessä oli kolmas vakava välikohtaus Warren Hillissä tänä vuonna.</w:t>
      </w:r>
    </w:p>
    <w:p>
      <w:r>
        <w:rPr>
          <w:b/>
        </w:rPr>
        <w:t xml:space="preserve">Tulos</w:t>
      </w:r>
    </w:p>
    <w:p>
      <w:r>
        <w:t xml:space="preserve">Useiden vankilavirkailijoiden kimppuun on hyökätty kahdessa nuorten rikoksentekijöiden laitoksessa sattuneiden levottomuuksien aikana.</w:t>
      </w:r>
    </w:p>
    <w:p>
      <w:r>
        <w:rPr>
          <w:b/>
        </w:rPr>
        <w:t xml:space="preserve">Esimerkki 1.2847</w:t>
      </w:r>
    </w:p>
    <w:p>
      <w:r>
        <w:t xml:space="preserve">Perheväkivaltaa koskevassa lakiehdotuksessa ehdotetaan myös ankarampia tuomioita, jos kyseessä on lapsi, ja enemmän tukea uhreille, jotka todistavat oikeudessa. Taloudellisen hyväksikäytön määritelmä on uusi - jos ihmisiltä evätään mahdollisuus saada työtä tai rahaa tai heidät pakotetaan ottamaan lainaa. Pääministeri Theresa May sanoi, että lakiehdotus voi "muuttaa täysin tapamme puuttua perheväkivaltaan". Ehdotetut perheväkivallan suojelumääräykset antaisivat poliisille ja tuomioistuimille mahdollisuuden puuttua asiaan aikaisemmin, jos epäillään hyväksikäyttöä. Määräysten ansiosta tuomioistuimet voisivat valvoa sähköisesti epäiltyjen olinpaikkaa ennen kuin heidät on todettu syyllisiksi rikokseen tai edes syyllistyneet siihen. DAPO-määräyksiin yhdistettäisiin osia nykyisistä suojelumääräyksistä, mutta samalla tuomioistuimille annettaisiin valtuudet asettaa laajempia rajoituksia ja pidemmäksi ajaksi kuin nykyisin 28 päiväksi. Muita harkittavia toimenpiteitä ovat muun muassa seuraavat: Arvioiden mukaan lähes kaksi miljoonaa aikuista Englannissa ja Walesissa on joutunut perheväkivallan uhriksi viime vuoden aikana, ja 95 naista ja miestä sai surmansa nykyisen tai entisen kumppaninsa toimesta vuosina 2016-17. Sisäministeri Amber Rudd sanoi: "On kauhistuttavaa, että 21. vuosisadan Britanniassa lähes kaksi miljoonaa ihmistä vuosittain - suurin osa heistä naisia - kärsii pahoinpitelystä läheistensä taholta." Rudd sanoi Radio 4:n Today-ohjelmassa, että taloudellisen hyväksikäytön uusi määritelmä auttaisi syytteeseenpanossa perheväkivallan tekijöitä, jotka ryöstävät uhriensa pankkitilejä tai pakottavat heidät ottamaan lainaa. Hän lisäsi, että jos tuomarit määräävät väkivallan tekijöille "varhaisen puuttumisen aloitteita", kuten alkoholihoito-ohjelmia, se voisi lopettaa "käyttäytymisen jo varhaisessa vaiheessa". Kansainvälisenä naistenpäivänä hän sanoi: "Jos haluamme olla todella kunnianhimoisia tasa-arvon ja naisten suojelun suhteen, meidän on ryhdyttävä juuri tällaiseen muutokseen." Euleen Hope kärsi kumppaninsa fyysisestä ja henkisestä väkivallasta yli kymmenen vuoden ajan. Hän kertoi tarvinneensa sairaalahoitoa yli kymmeniä kertoja ja kasvattaneensa hapsunsa peittääkseen mustat silmänsä. "Hän sanoi minulle jo, että hän sanoo, kun se on ohi, ja sitten hän kertoi järjestävänsä jonkun heittämään happoa kasvoihini [jos lähden]." Hänen entinen kumppaninsa vangittiin lopulta vuonna 2015 törkeästä pahoinpitelystä ja pahoinpitelystä sen jälkeen, kun hänen siskonsa oli ottanut yhteyttä poliisiin. Women's Aidin toimitusjohtaja Katie Ghose oli tyytyväinen taloudellisen hyväksikäytön "huomion kiinnittämiseen ja tunnustamiseen". Hän sanoi, että perheväkivallassa on kyse "vallasta ja hallinnasta". Hän lisäsi: "Se voi olla kaikenlaista, se voi olla kaikkea, kuten jonkun palkasta määräämistä, liikkumisen rajoittamista ja aina etuuspetoksen tekemistä hänen nimissään." Hän sanoi, että perheväkivallassa on kyse "vallasta ja hallinnasta". "Radikaali muutos" Ghose sanoi, että taloudellinen kontrolli voi joskus olla fyysisen ja seksuaalisen väkivallan esiaste. Hän kuitenkin varoitti, että "kunnianhimoiset tavoitteet heikentyvät, jos turvapaikkoja varten ei ole olemassa pitkän aikavälin kestävää rahoitussuunnitelmaa". SafeLives-järjestön toimitusjohtaja Suzanne Jacob sanoi: "Olemme tyytyväisiä siihen, että on kiireellisesti saatava rikoksentekijät vastuuseen ja asetettava naisten ja tyttöjen tarpeet ja turvallisuus etusijalle. "Pätkittäisten laastareiden aika on ohi, tarvitsemme radikaalia muutosta." Lakiehdotuksen kuulemisjakso kestää 31. toukokuuta asti.</w:t>
      </w:r>
    </w:p>
    <w:p>
      <w:r>
        <w:rPr>
          <w:b/>
        </w:rPr>
        <w:t xml:space="preserve">Tulos</w:t>
      </w:r>
    </w:p>
    <w:p>
      <w:r>
        <w:t xml:space="preserve">Englantia ja Walesia koskevien hallituksen ehdotusten mukaan epäillyt perheväkivallan käyttäjät voitaisiin merkitä sähköisesti.</w:t>
      </w:r>
    </w:p>
    <w:p>
      <w:r>
        <w:rPr>
          <w:b/>
        </w:rPr>
        <w:t xml:space="preserve">Esimerkki 1.2848</w:t>
      </w:r>
    </w:p>
    <w:p>
      <w:r>
        <w:t xml:space="preserve">Swanseasta kotoisin olevilla Alan ja Carolyn Mazkourilla oli 15 vuoden ajan 10 puhelinta koskeva liiketoimintasopimus Orangen kanssa. He kertoivat BBC:n Watchdog-ohjelmassa, että heidän laskunsa oli yleensä 300 puntaa kuukaudessa, ennen kuin syyskuussa tuli shokkivaatimus. Orange on nyt pyytänyt anteeksi ja luvannut hyvitystä ja hyväntahdon eleen. Lataushulluus Mazkourin sopimus Orangen kanssa kattoi hänen työpuhelimensa ja hänen työntekijöidensä käyttämät puhelimet. Hän ilmoitti viime kesänä puhelimessaan ilmenneestä ongelmasta, kun luuri näytti ylikuumenevan. Puhelin vaihdettiin lopulta liikkeessä, josta hän osti sen. Pian tämän jälkeen puhelin katkaistiin, ja pariskunnalle ilmoitettiin, että syynä oli suuri lasku tilillä. Lasku osoitti, että Mazkourin puhelin oli ladannut dataa soittamalla internetiin 20 minuutin välein kolmen viikon ajan. Datan käyttö vastasi yli viiden miljoonan sähköpostin tai 15 000 kappaleen lataamista - ja lasku oli 163 178,86 puntaa. Mazkouri kuvaili itseään tekniikkakammoiseksi, jolla oli vaikeuksia lähettää tekstiviestejä, joten hän oli "ymmällään" näin suuren datamäärän lataamisesta. Anteeksipyyntö Hän sanoi, että Orange suostui perumaan velan, mutta jatkoi sitten laskujen lähettämistä yli seitsemän kuukauden ajan. Hän jäi turhautuneeksi yritettyään ottaa yhteyttä Orangeen, ja hän antoi jopa asianajajalle tehtäväksi tehdä samoin. Hän kuvaili tätä tarinaa "täydelliseksi kurjuudeksi" hänelle ja hänen perheelleen. Nyt Orange on peruuttanut koko laskun ja tarjonnut Mazkourille 250 punnan korvausta. "Pahoittelemme Mazkourille aiheutunutta haittaa. Olemme palauttaneet kaikki tämän poikkeuksellisen korkean laskun maksut ja tarjonneet hyväntahtoisuuden eleen. Odotamme mielenkiinnolla yhteydenottoa", yhtiön edustaja sanoi. Mazkouri sanoi vaihtavansa matkapuhelinoperaattoria. Tämä juttu esitetään BBC:n Watchdog-ohjelmassa BBC One -kanavalla keskiviikkona 22. toukokuuta kello 20.00 BST.</w:t>
      </w:r>
    </w:p>
    <w:p>
      <w:r>
        <w:rPr>
          <w:b/>
        </w:rPr>
        <w:t xml:space="preserve">Tulos</w:t>
      </w:r>
    </w:p>
    <w:p>
      <w:r>
        <w:t xml:space="preserve">Sähköasentaja ja hänen vaimonsa järkyttyivät, kun he saivat 163 000 punnan matkapuhelinlaskun, ja taistelivat kuukausia velan kuittaamiseksi.</w:t>
      </w:r>
    </w:p>
    <w:p>
      <w:r>
        <w:rPr>
          <w:b/>
        </w:rPr>
        <w:t xml:space="preserve">Esimerkki 1.2849</w:t>
      </w:r>
    </w:p>
    <w:p>
      <w:r>
        <w:t xml:space="preserve">Poliisi kutsuttiin noin kello 11:00 BST paikalle Victoria Roadilla Milford Havenin satamassa Pembrokeshiren osavaltiossa. He eristivät alueen, kun pomminpurkuasiantuntijat tutkivat epäilyttävää esinettä, jonka rakennustyöntekijät olivat löytäneet. Dyfed Powysin poliisi sanoi: "Laite, joka oli täynnä betonia, ei koskaan aiheuttanut uhkaa, koska se oli inertti." Alue suljettiin ja yleisöä varoitettiin pysymään poissa kolmen tunnin ajan. Pommiryhmä vei laitteen myöhemmin pois.</w:t>
      </w:r>
    </w:p>
    <w:p>
      <w:r>
        <w:rPr>
          <w:b/>
        </w:rPr>
        <w:t xml:space="preserve">Tulos</w:t>
      </w:r>
    </w:p>
    <w:p>
      <w:r>
        <w:t xml:space="preserve">Costa-kahvilaa rakentavien työntekijöiden löytämä epäilty pommi oli toisen maailmansodan aikainen harjoituslaite.</w:t>
      </w:r>
    </w:p>
    <w:p>
      <w:r>
        <w:rPr>
          <w:b/>
        </w:rPr>
        <w:t xml:space="preserve">Esimerkki 1.2850</w:t>
      </w:r>
    </w:p>
    <w:p>
      <w:r>
        <w:t xml:space="preserve">Kiina on pidättänyt uiguureja leireillä Luoteis-Shinjiangin alueella, jossa on esitetty väitteitä kidutuksesta, pakkotyöstä ja seksuaalisesta hyväksikäytöstä. Pakotteet otettiin käyttöön Euroopan unionin, Yhdistyneen kuningaskunnan, Yhdysvaltojen ja Kanadan koordinoimana. Kiina vastasi omilla eurooppalaisiin virkamiehiin kohdistuvilla pakotteillaan. Se on kiistänyt väitteet hyväksikäytöstä ja väittää, että leirit ovat "uudelleenkoulutuslaitoksia", joita käytetään terrorismin torjuntaan. Yhdistyneen kuningaskunnan ulkoministeri Dominic Raab totesi kuitenkin, että uiguurien kohtelu on "järkyttävää kaikkein perustavanlaatuisimpien ihmisoikeuksien loukkaamista". EU ei ole asettanut Kiinalle uusia pakotteita ihmisoikeusloukkausten vuoksi sitten vuoden 1989 Tiananmenin aukion tukahduttamisen, jolloin Pekingin joukot avasivat tulen demokratiaa kannattavia mielenosoittajia vastaan. Mitä tiedämme pakotteista? Pakotteet, kuten matkustuskiellot ja varojen jäädyttäminen, kohdistuvat Xinjiangin korkeisiin virkamiehiin, joita on syytetty vakavista ihmisoikeusloukkauksista uiguurimuslimeja kohtaan. Pakotteiden kohteena olevat henkilöt on nimetty seuraavasti: Raab kutsui uiguurimuslimien hyväksikäyttöä Xinjiangissa "yhdeksi aikamme pahimmista ihmisoikeuskriiseistä". "Mielestäni on selvää, että toimimalla yhdessä kumppaneidemme kanssa - meitä on yhteensä 30 - lähetämme Kiinan hallitukselle selkeimmän viestin siitä, että kansainvälinen yhteisö ei sulje silmiään tällaisilta vakavilta ja järjestelmällisiltä perusihmisoikeuksien loukkauksilta ja että toimimme yhdessä saadaksemme vastuulliset vastuuseen", hän sanoi kollegoilleen. Yhdysvaltain ulkoministeri Antony Blinken sanoi lausunnossaan, että Kiina syyllistyy "kansanmurhaan ja rikoksiin ihmisyyttä vastaan". Yhdysvallat sanoi asettaneensa Wang Junzhengille ja Chen Mingguolle seuraamuksia, koska he ovat syyllistyneet "mielivaltaiseen vangitsemiseen ja vakavaan fyysiseen pahoinpitelyyn sekä muihin vakaviin ihmisoikeusloukkauksiin". Kanadan ulkoministeriö sanoi: "Yhä useammat todisteet viittaavat siihen, että Kiinan viranomaiset syyllistyvät järjestelmällisiin, valtiojohtoisiin ihmisoikeusloukkauksiin." Pakotteet tulivat Kiinan uiguurien kohtelun lisääntyvän kansainvälisen tarkkailun keskellä. Mistä Kiinaa syytetään? Yli miljoonan uiguurin ja muiden vähemmistöjen arvioidaan olevan pidätettynä Xinjiangin leireillä. Xinjiang sijaitsee Kiinan luoteisosassa ja on maan suurin alue. Tiibetin tavoin se on autonominen, mikä tarkoittaa, että sillä on teoriassa jonkin verran itsehallintovaltaa. Käytännössä keskushallinto kuitenkin rajoittaa molempia huomattavasti. Alueella asuvat uiguurit puhuvat omaa, turkkia muistuttavaa kieltään ja pitävät itseään kulttuurisesti ja etnisesti lähellä Keski-Aasian kansoja. Kiinan hallitusta on syytetty uiguurinaisten pakkosterilisaatioista ja lasten erottamisesta perheistään. BBC:n helmikuussa julkaisemassa tutkimuksessa kerrottiin omakohtaisesti pidätettyjen järjestelmällisistä raiskauksista, seksuaalisesta hyväksikäytöstä ja kidutuksesta. Eräs nainen todisti, että yksi tai useampi naamioitunut kiinalainen mies raiskasi naiset "joka yö" selleistään. Erään leirin entinen vartija, joka puhui nimettömänä, kuvaili vankien kidutusta ja ruoan puutetta. Kiina on kieltänyt BBC World News -televisiotoiminnan uiguurikysymyksen ja koronaviruksen uutisoinnin vuoksi. Maa kiisti aluksi leirien olemassaolon, mutta puolusti niitä sitten välttämättömänä toimenpiteenä terrorismia vastaan. Se on kiistänyt väitteet ihmisoikeusloukkauksista. Miten Kiina on reagoinut pakotteisiin? Kiina sanoi maanantaina, että pakotteet, joista EU oli alun perin ilmoittanut, "perustuvat pelkkiin valheisiin ja disinformaatioon". Se sanoi, että se aikoo vastatoimena määrätä seuraamuksia 10 henkilölle ja neljälle eurooppalaiselle yhteisölle, jotka "vahingoittavat vakavasti Kiinan suvereniteettia ja etuja ja levittävät pahansuovasti valheita ja disinformaatiota". Kiinan pakotteiden kohteena olevilta henkilöiltä kielletään pääsy maahan tai liiketoiminta sen kanssa. Saksalainen poliitikko Reinhard Butikofer, joka toimii Euroopan parlamentin Kiinan-valtuuskunnan puheenjohtajana, oli yksi Kiinan luettelossa olevista korkean profiilin virkamiehistä. Myös Adrian Zenz, Kiinan Xinjiangin politiikan johtava asiantuntija, ja ruotsalainen tutkija Björn Jerden joutuivat pakotteiden kohteeksi. Adrian Zenz on raportoinut laajasti väitetyistä väärinkäytöksistä Xinjiangissa. Hänen viime vuonna laatimansa raportti uiguurien pakkosteriloinnista sai aikaan kansainvälisiä vaatimuksia, joiden perusteella Yhdistyneet Kansakunnat kehotettiin tutkimaan asiaa. Valtion media on kutsunut häntä "pahamaineiseksi Kiinan-vastaiseksi" hahmoksi ja syyttänyt häntä valheiden levittämisestä. Hollantilainen lainsäätäjä Sjoerd Sjoerdsma, joka on merkitty Kiinan pakotelistalle, sanoi, että vastatoimet "todistavat, että Kiina on herkkä painostukselle". "Olkoon tämä rohkaisu kaikille eurooppalaisille kollegoilleni: Puhukaa ääneen", hän kirjoitti Twitterissä. Saatat olla myös kiinnostunut:</w:t>
      </w:r>
    </w:p>
    <w:p>
      <w:r>
        <w:rPr>
          <w:b/>
        </w:rPr>
        <w:t xml:space="preserve">Tulos</w:t>
      </w:r>
    </w:p>
    <w:p>
      <w:r>
        <w:t xml:space="preserve">Useat länsimaat ovat asettaneet Kiinan virkamiehille pakotteita enimmäkseen muslimivähemmistöön kuuluvaan uiguurivähemmistöön kohdistuvien ihmisoikeusrikkomusten vuoksi.</w:t>
      </w:r>
    </w:p>
    <w:p>
      <w:r>
        <w:rPr>
          <w:b/>
        </w:rPr>
        <w:t xml:space="preserve">Esimerkki 1.2851</w:t>
      </w:r>
    </w:p>
    <w:p>
      <w:r>
        <w:t xml:space="preserve">Gwyneddin neuvoston mukaan sillä on edessään "ennennäkemätön haaste" säästää miljoonia puntia vuoteen 2017-18 mennessä. Se kehottaa asukkaita keskustelemaan palvelujensa tulevaisuudesta. Se järjestää loka- ja marraskuun aikana julkisia foorumeita, joissa ihmiset voivat keskustella tulevaisuudesta johtavien kunnanvaltuutettujen ja neuvoston virkamiesten kanssa. Gwynedd Challenge -konsultaatiotilaisuuksia järjestetään Balassa, Bangorissa, Blaenau Ffestiniogissa, Caernarfonissa, Dolgellaussa, Porthmadogissa, Pwllhelissä ja Tywynissä. "Budjettivaje" Gwyneddin valtuuston johtaja Dyfed Edwards sanoi, että maailmanlaajuisen talouskriisin vaikutukset ovat vasta nyt todella kohdanneet walesilaiset valtuustot. "Täällä Gwyneddissä edessämme oleva haaste on ennennäkemättömän suuri", hän sanoi. "Pelkästään tänä vuonna valtion rahoitusta, jonka neuvosto saa paikallispalvelujen maksamiseen, on leikattu valtavasti 8,1 miljoonaa puntaa. Kaiken kaikkiaan Gwyneddillä arvioidaan olevan noin 50 miljoonan punnan budjettivaje vuoteen 2017-18 mennessä. "Edessä olevat taloudelliset ja demografiset haasteet ovat pelottavia, ja niihin voidaan vastata vain, jos me kaikki teemme yhdessä töitä yksilöidäksemme ne palvelut, joita paikalliset ihmiset haluavat neuvoston priorisoivan tulevina vuosina, sillä emme yksinkertaisesti pysty jatkamaan entiseen tapaan."</w:t>
      </w:r>
    </w:p>
    <w:p>
      <w:r>
        <w:rPr>
          <w:b/>
        </w:rPr>
        <w:t xml:space="preserve">Tulos</w:t>
      </w:r>
    </w:p>
    <w:p>
      <w:r>
        <w:t xml:space="preserve">Gwyneddin asukkaita pyydetään auttamaan päättämään, mitkä paikalliset palvelut olisi asetettava etusijalle, kun neuvosto yrittää löytää 50 miljoonan punnan säästöt.</w:t>
      </w:r>
    </w:p>
    <w:p>
      <w:r>
        <w:rPr>
          <w:b/>
        </w:rPr>
        <w:t xml:space="preserve">Esimerkki 1.2852</w:t>
      </w:r>
    </w:p>
    <w:p>
      <w:r>
        <w:t xml:space="preserve">Vaikka nykyinen pääministeri Najib Razak näyttää varmistavan uuden kauden, hänellä on edessään vahva haaste pitkäaikaisen liittolaisensa, entisen pääministerin Mahathir Mohamadin taholta, joka on tehnyt yllättävän paluun politiikkaan 92-vuotiaana. Tässä on kaikki, mitä sinun on tiedettävä. Kuka johtaa Malesiaa tällä hetkellä? Malesian politiikkaa on itsenäistymisestä vuonna 1957 lähtien hallinnut Barisan Nasional (BN) -koalitio ja sen suurin puolue, United Malays National Organisation (UMNO). Najib Razak voitti toisen kauden pääministerinä vuonna 2013, mutta heikentyneellä enemmistöllä ja kaikkien aikojen vahvimman opposition edessä. Opponentit väittivät tuolloin vaalivilppiä, ja kriitikot ovat myös toistuvasti syyttäneet hänen hallintoaan vaalivilpistä. Häntä syytetään kansainvälisesti laajamittaisesta korruptiosta, joka liittyy valtion sijoitusrahaston 1Malaysia Development Berhadin (1MDB) hallinnointiin. Ketkä ovat ehdolla häntä vastaan? Najibin tärkein kilpailija on entinen pääministeri Mahathir Mohamad, joka pyrkii uudelleen ehdolle 92-vuotiaana. Mahathir luopui vallasta vuonna 2003 oltuaan vallassa kaksi vuosikymmentä. Hänen kautensa aikana Malesiasta tuli Aasian taloussiikeri, mutta Mahathir otti myös tiukan kannan niitä vastaan, jotka vastustivat häntä tai uhkasivat hänen valtaansa. Najibin entinen mentori ja liittolainen oli viime vuosina vastustanut äänekkäästi Najibin johtamista. Mahathir on lisäksi sanonut, että jos hänet valitaan, hän pyrkii luovuttamaan vallan jollekin toiselle kahden vuoden kuluessa. Tämä henkilö voisi olla hänen oma entinen kilpailijansa, vangittu oppositiojohtaja Anwar Ibrahim. Mahathirin sijainen ja perillinen 1990-luvulla, Anwar erotettiin vuonna 1998 poliittisten erimielisyyksien vuoksi ja vangittiin myöhemmin sodomia- ja korruptiosyytösten vuoksi, jotka hän on aina kiistänyt. Mahathir on sanonut hakevansa Anwarille armahdusta, jotta tämä voisi asettua ehdolle vaaleissa ja mahdollisesti myös virkaan. Vaikuttavatko korruptioskandaalit äänestäjiä? Najib perusti 1MDB:n alun perin valtion sijoitusrahastoksi. Sen oli tarkoitus vauhdittaa kansantaloutta strategisilla investoinneilla. Vuonna 2015 se alkoi kuitenkin jättää maksuja suorittamatta, mikä johti syytösten vyöryyn kavalluksista ja rahanpesusta. Noin 700 miljoonaa dollaria (517 miljoonaa puntaa) rahastosta väitetään menneen Najibin henkilökohtaisille pankkitileille. 1MDB ja Najib kiistävät kaikki väärinkäytökset. Valtakunnansyyttäjän tekemä tutkimus on vapauttanut hänet kaikista väärinkäytöksistä, mutta ei ole vakuuttanut hänen arvostelijoitaan. Useat maat tutkivat 1MDB:hen liittyviä liiketoimia, ja useille laitoksille ja henkilöille on määrätty seuraamuksia niihin liittyvien liiketoimien vuoksi. Vaikka opposition kampanjassa on keskitytty paljon 1MDB-skandaaliin, asia ei kuitenkaan ole jatkuvasti saanut malesialaisia kiihtymään. Äänestäjät ovat ensisijaisesti huolissaan päivittäisistä asioista. Elinkustannukset - asuminen, ruoka, liikenne ja niin edelleen - ovat nousseet Najibin kaudella, ja inflaatio nousi kahdeksan vuoden huippuunsa vuonna 2017. Ovatko vaalit vapaat ja oikeudenmukaiset? Aktivistit sanovat ei. Vaaliuudistusryhmä Bersih 2.0 - joka on aiemmin järjestänyt laajamittaisia mielenosoituksia vaatien poliittista avoimuutta - on syyttänyt vaalilautakuntaa vaalivilpistä. Se mainitsee 10 "vakavaa rikosta", joihin kuuluvat muun muassa kuolleiden henkilöiden poistamatta jättäminen vaaliluettelosta, sääntöjenvastaisuudet kirjeäänestyksessä, korruptiosyytösten torjunnan laiminlyönti ja se, että parlamentin hajottamisen ja äänestyksen välille jätettiin vain vähimmäisaika. Suurin huolenaihe ovat kuitenkin olleet väitteet laajamittaisesta vaalien vääristelystä. Aktivistit ja oppositio sanovat, että hiljattain uusitut vaalipiirit ovat varmistaneet sen, että vaalipiirit ovat täynnä muslimimaijereita, jotka yleensä tukevat hallitusta. Hallitus on vakuuttanut, että vaalit ovat vapaat ja oikeudenmukaiset. Najib sanoi parlamentille, että vaalilautakunta toimii "kaikkien hyväksi, kansan ja maan hyväksi". Oppositiopoliitikot ja -aktivistit pelkäävät myös, että kiistanalaista valeuutislakia käytetään kriitikoiden hiljentämiseen. Toukokuun alussa viranomaiset alkoivat tutkia tohtori Mahathiria lain nojalla hänen väitettyään, että hänen lentokoneeseensa oli tehty muutoksia. Kuka voittaa? Äänestäjät valitsevat 222 kansanedustajaa sekä osavaltiokokousedustajia 12 osavaltiossa 13:sta. Najib on selvä suosikki. Hänellä ja BN:llä on perinteisesti malaijilaismuslimien, noin 60 prosentin väestöosuuden, tuki. Hän on sanonut, että minkä tahansa muun puolueen voitto olisi "painajainen" etnisille malaijeille. Oppositio on perinteisesti tukeutunut kiinalaisiin, intialaisiin ja muihin vähemmistöryhmiin. Malesiassa on käytössä ennakkoäänestysjärjestelmä - eniten paikkoja saanut puolue pääsee valtaan. Vaikka Najib voittaisi, hänen puolueensa voisi menettää paikkoja, mikä vähentäisi hänen poliittista vaikutusvaltaansa ja saattaisi kyseenalaistaa hänen asemansa johtajana. Ainoa asia, joka antaa oppositiolle mahdollisuuden, on se, että malaijilaisten äänet jakaantuvat todennäköisesti hallituksen, opposition ja islamistiliittoutuman kesken enemmän kuin koskaan aiemmin. Najibin tappio - vaikka sitä pidetäänkin epätodennäköisenä - antaisi ensimmäistä kertaa poliittisen vallan opposition käsiin, ja maa ajautuisi tuntemattomille vesille. BBC Monitoring osallistui tähän raporttiin</w:t>
      </w:r>
    </w:p>
    <w:p>
      <w:r>
        <w:rPr>
          <w:b/>
        </w:rPr>
        <w:t xml:space="preserve">Tulos</w:t>
      </w:r>
    </w:p>
    <w:p>
      <w:r>
        <w:t xml:space="preserve">Malesiassa järjestetään parlamenttivaalit keskiviikkona.</w:t>
      </w:r>
    </w:p>
    <w:p>
      <w:r>
        <w:rPr>
          <w:b/>
        </w:rPr>
        <w:t xml:space="preserve">Esimerkki 1.2853</w:t>
      </w:r>
    </w:p>
    <w:p>
      <w:r>
        <w:t xml:space="preserve">Poliittisten ja perustuslaillisten asioiden erityisvaliokunta tutkii Skotlannille myönnettyjen valtuuksien laajentamista koskemaan myös muuta Yhdistynyttä kuningaskuntaa, jos Skotlanti äänestäisi perustuslakia vastaan. Puheenjohtaja Graham Allen sanoi: "Nyt on tilaisuus keskustella hajauttamisesta. "Jos se riittää Skotlannille, se riittää myös Englannille, Walesille ja Pohjois-Irlannille." Varapääministeri Nick Clegg sanoi, että on väistämätöntä, että Englannin, Walesin ja Pohjois-Irlannin hajauttaminen lisääntyy, jos Skotlannin parlamentille annetaan enemmän valtaa, jos Skotlanti äänestää itsenäisyyden puolesta. Puhuessaan Allenin johtamalle poliittisen ja perustuslaillisen uudistuksen valiokunnalle Clegg ennusti, että seuraavalla parlamentilla olisi "valtava perustuslaillinen merkitys". Hän sanoi kansanedustajille: "En usko, että kenenkään pitäisi kuvitella, että voisimme aloittaa uuden luvun, jossa Skotlannille siirretään lisää valtaa, käymättä laajempaa keskustelua siitä, miten hajautamme valtaa yleisemmin koko Yhdistyneessä kuningaskunnassa". "Liittovaltio" Clegg ennusti, että koko Yhdistyneessä kuningaskunnassa, erityisesti Englannissa, "hallinnon ja perustuslaillisten järjestelyjen paljon laajempaa uudelleenjärjestelyä". Hän sanoi, että Walesissa ja Pohjois-Irlannissa on jo suunnitelmia hajauttamisen lisäämiseksi, mutta "palapelistä puuttuu vielä suuri pala, kun selvitetään, miten voimme hajauttaa brittivaltiota Englannissa". Hän torjui Allenin vaatimukset siitä, että kolmen suurimman puolueen johtajat esiintyisivät yhdessä julkisesti ja seisoisivat rinta rinnan vallan hajauttamisesta Englannin alueille, Walesiin ja Pohjois-Irlantiin, ja sanoi, että tässä vaiheessa ei saisi häiritä Skotlannin kansanäänestyksestä käytävää keskustelua. Hän sanoi kuitenkin, että "muutos on tulossa" ja että koalitio on jo siirtänyt enemmän valtaa Englannin kaupungeille antamalla niille enemmän valtaa siihen, miten elinkeinoveroista kerättyjä varoja käytetään. Keskustelun taustalla on kasvava huoli siitä, millaisia perustuslaillisia seurauksia Skotlannille annettavalla lisävallalla on muulle Yhdistyneelle kuningaskunnalle, jos Skotlannille luovutetaan lisää vero- ja hyvinvointivaltuuksia. Jo pitkään on vaadittu, että englantilaiset parlamentin jäsenet saisivat enemmän valtaa päättää vain Englantia koskevista asioista. Nyt on kuitenkin vaadittu, että Englannin alueille annettaisiin samanlaiset valtuudet kuin Skotlannissa harkitaan. Nottinghamin työväenpuolueen kansanedustaja Allen sanoi: "Haluamme, että Westminsterin parlamentti on liittovaltioparlamentti ja että valtuudet siirretään kansakunnille ja paikallisyhteisöille muualla unionissa. "Miksi Whitehall sanoisi Nottinghamille, kuinka monta kertaa kahdessa viikossa sen pitäisi tyhjentää jäteastiat?" "Ei yhteistä ääntä? Allen väitti, että osa kansallisesta tuloverosta menee jo nyt suoraan Skotlannin ja Walesin johtajille: Allen sanoi: "En näe mitään syytä, miksei loppuosa siitä menisi Englantiin, jotta minä Nottinghamissa voisin olla todella selvillä siitä, kuinka paljon rahaa paikkakunnalleni tulee." "Meidän on sovellettava hajauttamista kaikkiin unionin kansakuntiin, jos haluamme olla uskottavia.... hajauttaminen ei ole vain Skotlantia varten. "Haluaisin, että Miliband, Clegg ja Cameron antaisivat tällä viikolla julkilausuman, jossa sanottaisiin hyvin selvästi, että kannatamme sekä unionia että hajauttamista." Englannin parlamentin puolesta kampanjoivan kampanjan johtaja Eddie Bone sanoi kuitenkin olevansa "pohjimmiltaan eri mieltä" Allenin lähestymistavasta asiaan. "Olen huolissani siitä, että hän ei ole ajatellut Englannin pitämistä yhdessä kollektiivisena äänenä", hän sanoi. "Miten voitte estää alueita kilpailemasta toisiaan vastaan? "Ymmärrän täysin periaatteen, jonka mukaan valta siirretään paikallisille asukkaille - se on mielestäni kiitettävä lähestymistapa - mutta ensimmäisenä vaiheena on oltava Englannin hallitus, joka puhuu kaikkien Englannin asukkaiden puolesta." Hän totesi, että "Englannin hallituksen on toimittava kaikkien Englannin asukkaiden puolesta".</w:t>
      </w:r>
    </w:p>
    <w:p>
      <w:r>
        <w:rPr>
          <w:b/>
        </w:rPr>
        <w:t xml:space="preserve">Tulos</w:t>
      </w:r>
    </w:p>
    <w:p>
      <w:r>
        <w:t xml:space="preserve">Westminsterin kansanedustajat ovat valmiita käynnistämään tutkimuksen toimivallan hajauttamisesta Englannille, Walesille ja Pohjois-Irlannille.</w:t>
      </w:r>
    </w:p>
    <w:p>
      <w:r>
        <w:rPr>
          <w:b/>
        </w:rPr>
        <w:t xml:space="preserve">Esimerkki 1.2854</w:t>
      </w:r>
    </w:p>
    <w:p>
      <w:r>
        <w:t xml:space="preserve">Sean ClareBBC News Liittokansleri George Osborne sanoo, että parlamentti päätti periä arvonlisäveron kaikesta lämpimästä noutoruokailusta vuonna 1984, mutta se ei ole onnistunut tekemään sitä 30 vuoteen, koska veron kiertämiseksi on käynnistetty "lukuisia oikeustoimia". Valtiovarainministeriön mukaan hän vain sulkee tämän porsaanreiän. Leipurit sanovat, että jos hallitus verottaa uunista tuoreita take away -piirakoita, -leivoksia ja -makkarakääryleitä, se voi olla vain pieni pala kiilaa - mikä tahansa tuore ruoka voi olla seuraava. Noin 300 leipomoa vastustaneen mielenosoittajan selkeä viesti on, että heidän mielestään asiakkailla ja yrityksillä ei ole varaa veromuutokseen. Kentissä Medwayssä sijaitseva käsityöläisleipomo Beaney's Bakery on pieni perheyritys, joka aloitti toimintansa vuonna 1936. Chris Beaney, joka otti yrityksen haltuunsa isältään 44 vuotta sitten, on myös noin 1 000 käsityöläisleipuria koko maassa edustavan National Association of Master Bakers -järjestön johtaja. Beaney sanoi: Jos joku tulee myymäläämme ja uunista tulee tarjotin makkarakääryleitä, emme saa myydä niitä, ellemme peri niistä arvonlisäveroa tai sano hänelle: "Odota 10 minuuttia, niin saat ne ilman arvonlisäveroa". "Valvonta on täysin mahdotonta. "Jos annamme tämän mennä läpi, se voisi tarkoittaa, että arvonlisävero voitaisiin asettaa mihin tahansa tuoreeseen elintarvikkeeseen - salaattiin, tomaatteihin, perunoihin, mihin tahansa - ja mielestäni se on todella väärin, koska jos tuoreisiin elintarvikkeisiin asetetaan arvonlisävero, se vain pahenee ja pahenee." Leivänpaistajat Chris Young Real Bread Campaign -järjestöstä sanoi leipomoiden olevan riippuvaisia leivonnaisten ja piirakoiden myynnistä, jotta ne pysyisivät pystyssä. "Aikana, jolloin hallituksen pitäisi tukea pieniä itsenäisiä yrityksiä, tämä ei todellakaan auta. Aidon, lisäaineetonta leipää leipomalla ei ole voittomarginaalia, joten monet pienet, itsenäiset leipomot ovat riippuvaisia piirakoista ja piiraista, jotta ne pysyisivät toiminnassa. "Emme todellakaan tarvitse tätä. Tarvitsemme apua, emme esteitä hallitukselta. Emme tarvitse uutta veroa, vaan verohelpotuksia. Olemme osa paikallista yhteisöä, joka tuo tuoretta aitoa leipää, ja tarvitsemme tässä apua." Greggsin työntekijät Adam Yates ja viisi muuta Greggsin leipuria lähtivät klo 5.45 aamulla Treforestista, Pontypriddistä päästäkseen Downing Streetin mielenosoitukseen. Hän sanoi, että Walesin asiakkaat olivat "raivoissaan" verosuunnitelmista. "Se on täysin epäoikeudenmukaista. Meillä on kaksinkertainen taantuma. Asiakkaamme eivät tarvitse tätä. Yritykset eivät tarvitse sitä - se on äärimmäisen epäoikeudenmukaista, ja me taistelemme katkeraan loppuun asti, kunnes hallitus muuttaa mielensä". "Asiakkaat ovat täysin raivoissaan - tätä ei voida hyväksyä. Emme voi siirtää kustannuksia suoraan asiakkaiden maksettavaksi, mutta jostain on päästävä pois. Siksi me kaikki olemme täällä osoittamassa mieltämme tänään." Martin Kibbler matkusti Newcastlesta. Hän sanoi: "Asiakkaille on hyvin vaikea selittää, miksi heidän pitäisi maksaa 20 prosentin vero jostain, joka on aivan tavallinen ruokatuote. Mielestämme on todella valitettavaa, että tätä ehdotetaan aikana, jolloin asiakkaat todella kärsivät rahapulasta ja joutuvat kamppailemaan rahasta. "Se on todella epämiellyttävää kaikille. Se on huono asia yrityksille, huono asia työllisyydelle ja ennen kaikkea huono asia kuluttajille."</w:t>
      </w:r>
    </w:p>
    <w:p>
      <w:r>
        <w:rPr>
          <w:b/>
        </w:rPr>
        <w:t xml:space="preserve">Tulos</w:t>
      </w:r>
    </w:p>
    <w:p>
      <w:r>
        <w:t xml:space="preserve">Hallituksen suunnitelmat, joita kriitikot ovat kutsuneet "leivonnaisveroksi", ovat kohdanneet poliittista vastustusta kaikilta tahoilta. Mutta mitä mieltä ovat leipurit, joiden toimeentuloon tämä vaikuttaa? BBC:n uutissivusto puhui heidän kanssaan, kun he osoittivat mieltään Downing Streetin ulkopuolella.</w:t>
      </w:r>
    </w:p>
    <w:p>
      <w:r>
        <w:rPr>
          <w:b/>
        </w:rPr>
        <w:t xml:space="preserve">Esimerkki 1.2855</w:t>
      </w:r>
    </w:p>
    <w:p>
      <w:r>
        <w:t xml:space="preserve">Brasilialaisen jiu-jitsun oppitunti Mansfieldissä sijaitsevalla salilla keskeytyi, kun oppilaat kuulivat ulkona meteliä. Koko luokka, mukaan luettuna yksi virantoimituksessa ollut poliisi, juoksi ulos rakennuksesta ja jäljitti kaksi miestä lähistöllä. Poliisin mukaan toista miestä syytettiin vahingonteosta ja toista ajoneuvovarkaudesta. Luokan opettaja Shane Mills sanoi: "Näin jälkeenpäin ajateltuna näytti varmaan aika hassulta, kun kaikki oppilaat juoksivat varusteissaan ulos etsimään heitä. "He olivat jo kadonneet, mutta kaksi oppilastani - joista toinen oli poliisi virantoimituksessa - päätti lähteä ajelulle erään toisen miehen kanssa, joka oli huomannut heidät, ja katsoa, löytävätkö he heitä." Nottinghamshiren poliisi kertoi, että 32-vuotiasta miestä syytetään rikosoikeudellisesta vahingonteosta ja 30-vuotiasta miestä ajoneuvovarkaudesta 20. toukokuuta tapahtuneen tapauksen jälkeen. Heidän on määrä saapua kaupungin tuomareiden eteen ensi kuussa. Tiedottaja sanoi: "Poliisit kutsuttiin Jenford Streetille, kun oli ilmoitettu, että pysäköityjä ajoneuvoja oli heitelty tiilillä. "Yleisön avustamana poliisi pidätti kaksi miestä, joita vastaan on sittemmin nostettu syyte." "Poliisi ei ollut virantoimituksessa, ja heitä vastaan on nostettu syyte." Seuraa BBC East Midlandsia Facebookissa, Twitterissä tai Instagramissa. Lähetä juttuideoita osoitteeseen eastmidsnews@bbc.co.uk.</w:t>
      </w:r>
    </w:p>
    <w:p>
      <w:r>
        <w:rPr>
          <w:b/>
        </w:rPr>
        <w:t xml:space="preserve">Tulos</w:t>
      </w:r>
    </w:p>
    <w:p>
      <w:r>
        <w:t xml:space="preserve">Kamppailulajien opiskelijat keskeyttivät oppitunnin ja juoksivat ulos taklaamaan epäiltyjä vandaaleja kuultuaan, että autoihin heitettiin tiiliä.</w:t>
      </w:r>
    </w:p>
    <w:p>
      <w:r>
        <w:rPr>
          <w:b/>
        </w:rPr>
        <w:t xml:space="preserve">Esimerkki 1.2856</w:t>
      </w:r>
    </w:p>
    <w:p>
      <w:r>
        <w:t xml:space="preserve">Yhtiö on ostanut luvan liuskekaasun etsintään ja kehittämiseen 329 neliökilometrin alueella Grangemouthin voimalaitoksensa ympärillä. Se luovuttaa 6 prosenttia tuloista paikallisille koti- ja maanomistajille. Friends of the Earth Scotland kuitenkin haukkui toimenpiteen "läpinäkyväksi yritykseksi lahjoa yhteisöjä". Liuskekaasuyhteisön asukkaat hyötyisivät noin 200 kaivon tuotannosta, ja Ineos arvioi, että 325 miljoonaa puntaa jaettaisiin heidän kesken. Yrityksen mukaan suoraan kaivojen yläpuolella olevat koti- ja maanomistajat jakaisivat 250 miljoonaa puntaa, ja 125 miljoonaa puntaa jaettaisiin yhteisön hankkeiden, kuten koulujen, puistojen ja sosiaalikeskusten kesken. Tulojen jakaminen Ineosin hallituksen puheenjohtaja Jim Ratcliffe sanoi, että tämä vastaa tapaa, jolla tulot jaetaan Yhdysvalloissa. "Se, että 6 prosenttia tuloista jaetaan niille, jotka asuvat Britannian liuskekaasualueiden yläpuolella, tarkoittaa, että kaikki saavat oikeudenmukaisesti osansa", hän sanoi. "Ineos on myös palkannut maailman johtavia liuskekaasuasiantuntijoita varmistaakseen, että kaasun louhinta on turvallista ja ympäristön kannalta vastuullista." Friends of the Earth Scotlandin kampanjapäällikkö Mary Church sanoi kuitenkin, että kyseessä on "läpinäkyvä yritys lahjoa yhteisöjä". Hän sanoi: "Fracking on vaarallinen ja likainen teollisuudenala, eikä sitä voi peittää kaikella maailman rahalla. "Ineosin tarjous koskee tuotantovaihetta, joka on 10-15 vuoden päässä, jos ala todella pääsee niin pitkälle. "Teollisuuden puhumat erittäin spekulatiiviset summat peittävät alleen murtoporauksen todelliset kustannukset ilmastolle, yhteisöille ja paikalliselle ympäristölle." Skotlannin hallitus on vaatinut hajautettua toimivaltaa murtoporaukselle sen jälkeen, kun Yhdistyneen kuningaskunnan hallitus päätti jatkaa suunnitelmia, joiden mukaan yritykset saisivat porata 300 metrin syvyydessä yksityismaiden alla ilman lupaa.</w:t>
      </w:r>
    </w:p>
    <w:p>
      <w:r>
        <w:rPr>
          <w:b/>
        </w:rPr>
        <w:t xml:space="preserve">Tulos</w:t>
      </w:r>
    </w:p>
    <w:p>
      <w:r>
        <w:t xml:space="preserve">Kemianteollisuusyritys Ineos on ilmoittanut suunnitelmistaan luovuttaa jopa 2,5 miljardia puntaa liuskekaasun tuotoista yhteisöille, jotka sijaitsevat sen kaivojen läheisyydessä.</w:t>
      </w:r>
    </w:p>
    <w:p>
      <w:r>
        <w:rPr>
          <w:b/>
        </w:rPr>
        <w:t xml:space="preserve">Esimerkki 1.2857</w:t>
      </w:r>
    </w:p>
    <w:p>
      <w:r>
        <w:t xml:space="preserve">Ohjelmaan kuuluu 20. Mathew Street -festivaali, Liverpoolin kuninkaallisen filharmonisen orkesterin erikoisesityksiä ja Beatlesin managerista Brian Epsteinista kertovan näytelmän ensi-ilta. Tapahtumassa järjestetään myös John Lennonin rauhanvalvojaiset 32 vuotta hänen kuolemansa jälkeen. Festivaalilla vietetään myös Ringo Starrin yhtyeeseen liittymisen vuosipäivää. Festivaalin kohokohtiin kuuluu The Cavernissa 19. elokuuta järjestettävä juhlatilaisuus, jossa juhlistetaan 50-vuotispäivää siitä, kun yhtye esiintyi ensimmäisen kerran Ringon kanssa rumpali Pete Bestin potkujen jälkeen. Elokuussa järjestettävässä vuotuisessa Mathew Street Festivalissa on kaksi Beatles-tribuuttiesiintyjien esiintymislavaa. Kansainvälinen Beatles-viikko järjestetään kaupungissa 22.-28. elokuuta, ja se on maailman suurin Beatles-kongressi. Beatlesin managerin Brian Epsteinin elämää juhlistava näytelmä esitetään uudessa Epstein-teatterissa marraskuusta alkaen, ja sunnuntaina 9. joulukuuta John Lennonin rauhanvalvojaiset järjestetään kaupungissa sijaitsevalla Euroopan rauhanmuistomerkillä. Liverpoolin kaupunginvaltuuston johtaja Joe Anderson sanoi: "Tämä on erittäin merkittävä vuosi Beatlesin historiassa, eikä Liverpool voi jättää sitä väliin ilman suuria juhlallisuuksia. "Meidän ei pidä koskaan aliarvioida Beatlesin voimaa houkutella kävijöitä kaupunkiin, ja tämä vuoden mittainen juhla tuo Liverpooliin entistä enemmän faneja, mikä tuo kaivattua piristysruisketta paikallistalouteemme". "Olen iloinen, että kaupunginvaltuusto on yhdistänyt voimansa monien organisaatioiden kanssa järjestääkseen uskomattoman tapahtumaohjelman, jossa musiikki on kunnianosoitusten ytimessä."</w:t>
      </w:r>
    </w:p>
    <w:p>
      <w:r>
        <w:rPr>
          <w:b/>
        </w:rPr>
        <w:t xml:space="preserve">Tulos</w:t>
      </w:r>
    </w:p>
    <w:p>
      <w:r>
        <w:t xml:space="preserve">The Beatlesin perustamisen 50-vuotispäivää juhlitaan Liverpoolissa tapahtumilla, jotka järjestetään koko vuoden 2012 ajan.</w:t>
      </w:r>
    </w:p>
    <w:p>
      <w:r>
        <w:rPr>
          <w:b/>
        </w:rPr>
        <w:t xml:space="preserve">Esimerkki 1.2858</w:t>
      </w:r>
    </w:p>
    <w:p>
      <w:r>
        <w:t xml:space="preserve">Michelle RobertsTerveystoimittaja, BBC News online National Institute for Health and Care Excellence sanoo, että naispotilaiden pitäisi saada ilmaiseksi lääkettä, joka tunnetaan paremmin ryppyjä ehkäisevänä lääkkeenä. Englannissa ja Walesissa noin viidellä miljoonalla naisella on virtsankarkailua, mutta monet kärsivät hiljaisuudessa, koska he eivät uskalla hakea apua. Botox auttaa hallitsemaan virtsarakon lihaksikasta seinämää. Yliaktiivinen rakko NICE sanoo, että injektioita olisi tarjottava niille, joilla on "yliaktiivinen rakko-oireyhtymä", joka ei ole reagoinut suositeltuihin elämäntapamuutoksiin. Ei ole selvää, mistä se johtuu, mutta yliaktiivisesta rakosta kärsivillä on usein virtsaamispakkoa, ja he voivat vuotaa ennen kuin ehtivät vessaan. Kofeiinipitoisten juomien, kuten teen ja kahvin, sekä alkoholin käytön vähentäminen, lantionpohjan harjoitukset ja säännölliset vessakäynnit voivat auttaa, mutta jotkut tarvitsevat lääketieteellistä hoitoa tai leikkausta. Tila eroaa rasitusinkontinenssista, kun lantionpohjan lihakset ovat liian heikot, kuten synnytyksen jälkeen, jolloin vuotoja syntyy yskiessä ja nauraessa. Yliaktiivisessa virtsarakon toiminnassa on kyse siitä, että virtsarakko reagoi täyteen, jolloin henkilö tuntee, että hänen on virtsattava kiireellisesti useammin kuin yleensä. Joku, jolla on tämä sairaus, saattaa päätyä käymään vessassa jopa 15 kertaa päivässä ja kolme kertaa yössä, kun normaalisti käydään neljä-kahdeksan kertaa päivässä ja korkeintaan kerran yössä. Se vaikuttaa molempiin sukupuoliin, mutta useimmiten naisiin. Englantia ja Walesia koskevissa NICE:n ohjeissa käsitellään vain naisten hoitoa. Botox-hoidon uskotaan auttavan vaimentamaan kemiallisia viestejä, joilla virtsarakko ilmoittaa aivoille, että virtsaamisen tarve on suuri. Pistokset annetaan suoraan virtsarakon seinämään virtsaputkeen - putkeen, jonka kautta virtsaaminen tapahtuu - työnnettävän pienen laitteen avulla. Kliinisten tutkimusten mukaan hoito voi kestää jopa kuusi kuukautta, mutta NICE:n mukaan ihmisten on oltava tietoisia myös mahdollisista sivuvaikutuksista. Hoito voi vaikeuttaa virtsaneritystä, ja jotkut saattavat joutua käyttämään jonkin aikaa katetria. On myös mahdollista saada virtsatietulehdus. NICE:n mukaan kaikkien tämän hoidon aloittavien tulisi käydä henkilökohtaisessa tarkastuksessa tai puhelimitse neljän viikon kuluessa. NICE:n kliinisten käytäntöjen keskuksen johtaja Mark Baker sanoi: "Virtsankarkailu on ahdistava sairaus, joka vaikuttaa miljoonien kaikenikäisten naisten elämään. "Vaikka se on harvoin hengenvaarallinen, se voi vaikuttaa vakavasti naisen fyysiseen, psyykkiseen ja sosiaaliseen hyvinvointiin. "Vuosien mittaan olemme nähneet, että hoitoon hakeutuvien naisten määrä on lisääntynyt, mutta monet naiset kärsivät edelleen hiljaisuudessa eivätkä saa asianmukaista hoitoa vaivaansa. "Tässä päivitetyssä kliinisessä ohjeessa ehdotetaan erilaisia hoitoja, joita naisilla pitäisi olla käytettävissään virtsankarkailun aiheuttaman kärsimyksen rajoittamiseksi."</w:t>
      </w:r>
    </w:p>
    <w:p>
      <w:r>
        <w:rPr>
          <w:b/>
        </w:rPr>
        <w:t xml:space="preserve">Tulos</w:t>
      </w:r>
    </w:p>
    <w:p>
      <w:r>
        <w:t xml:space="preserve">Botox-injektioita voidaan nyt tarjota virtsankarkailun hoitoon, sanoo Englannin NHS-lääkkeiden valvontaviranomainen.</w:t>
      </w:r>
    </w:p>
    <w:p>
      <w:r>
        <w:rPr>
          <w:b/>
        </w:rPr>
        <w:t xml:space="preserve">Esimerkki 1.2859</w:t>
      </w:r>
    </w:p>
    <w:p>
      <w:r>
        <w:t xml:space="preserve">Anisa SubedarBBC Trending Harva olisi osannut ennustaa näyttelijä Alyssa Milanon yhden twiitin vaikutusta lokakuussa 2017. Se tuli sen jälkeen, kun Hollywood-tuottaja Harvey Weinsteinia vastaan oli esitetty kymmeniä syytöksiä, ja hän on tunnustanut syyttömyytensä raiskaus- ja seksuaalisen hyväksikäytön syytteisiin. Miljoonat naiset kuuntelivat Alyssa Milanon kehotusta, ja naiset jakoivat verkossa tuhansia tarinoita, joissa he kuvailivat kokemuksiaan seksuaalisista hyökkäyksistä ja hyväksikäytöstä. Hetki muuttui pian hashtagilla #MeToo-liikkeeksi, joka kannusti naisia puhumaan seksuaalisesta häirinnästä ja hyväksikäytöstä. Saatat olla myös kiinnostunut: Mutta kun syytökset kasaantuivat syytettyjä hyväksikäyttäjiä ja raiskaajia vastaan, ilmiö paljasti samalla naisten välisiä kuiluja ja mielipide-eroja. Liikkeen tavoitteista on käyty keskustelua: pitäisikö sen keskittyä työpaikalla tapahtuviin pahoinpitelyihin vai olisiko se paljon laajempi tasa-arvokampanja? Mitkä taktiikat ovat hyödyllisiä? Ja mitä pitäisi tapahtua, kun syytökset osoittautuvat vääriksi? Yksi mahdollinen sukupolvien välinen kuilu nousi esiin jo varhain, kun jotkut vanhemmat feministit tuomitsivat sen, että heidän mielestään liikkeessä keskitytään uhriuteen. Pohjimmiltaan he kehottivat nuorempia feministejä kovenemaan ja olemaan ovelampia miesten aikeiden suhteen. Paljon keskustelua herättäneessä The Atlantic -lehdessä julkaistussa kirjoituksessaan Caitlin Flanagan sanoi, että 1970-luvulla teini-ikäiset naiset "olivat vahvoja tavalla, jolla niin monet nykytytöt ovat heikkoja". Washington Postin kolumnisti Megan McArdle sanoo: "Mielestäni on tilanteita, joissa naisilla on enemmän valtaa." BBC Trendingille puhuessaan McArdle sanoo uskovansa, että asia on "monimutkainen". "Uskon, että on myös paljon tilanteita, joissa miehillä [on valtaa]. Mutta mielestäni meidän pitäisi opettaa näitä naisia nousemaan ylös ja ottamaan valta takaisin." Sukupuolten välisen oikeudenmukaisuuden asiantuntija Natalie Collins uskoo, että monia nuorempia naisia on johdettu harhaan. "Uskon, että nuorille naisille on kerrottu valhe, että heillä voi olla yhtäläinen valta seksuaalisessa kanssakäymisessä miesten kanssa. Todellisuudessa heillä ei ole." Collins uskoo myös, että pornografian yleisyys vaikuttaa enemmän nuoren naisen elämään. "Pornokulttuuri on johtanut siihen, että hänellä on tietty käsitys siitä, mitä seksuaalinen kanssakäyminen tarkoittaa siitä, mikä on eroottista ja mikä ei. "Ongelmana on, että hän on elänyt kulttuurissa, joka ei ole valistanut häntä siitä, että miehet ja naiset eivät ole tasa-arvoisia ja että miehillä on valtaa naisiin nähden lähes jokaisessa vuorovaikutuksessa, jota hän tulee kokemaan." Toisaalta on mahdollista, että kertomukset sukupolvien välisestä erosta ovat liioiteltuja. Maaliskuussa tehdyssä Voxin/Morning Consultin tutkimuksessa nuorempien ja vanhempien naisten asenteissa #MeToo:ta kohtaan - tai heidän huolenaiheissaan sen mahdollisista kielteisistä vaikutuksista - ei ollut suurta eroa "Naiivi fantasia" Toiset naiset ovat esittäneet huolenaiheita siitä, että kampanjan hyödyt koituvat lähinnä valkoisten, länsimaisten naisten hyväksi. Yli 10 vuotta sitten, ennen hashtagin nykyistä inkarnaatiota, afroamerikkalainen aktivisti Tarana Burke käytti ensimmäisen kerran sanontaa "me too" seksuaalisen väkivallan vastaisen kampanjan yhteydessä. Jotkut ovat ilmaisseet huolensa siitä, että Burke ja muut etnisten vähemmistöjen naiset jätetään huomiotta. Runoilija Asha Bandele sanoi Afropunk-sivustolle: "Olen huolissani siitä, että liikkeen omistajuus on julkisesti valkoisten naisten käsissä. En tiedä, ovatko valkoiset naiset koskaan johtaneet liikettä, joka olisi turvannut muita kuin heidän omaansa. "Ja ajattelen myös Tarana Burkea, joka on #MeToo:n perustaja, jolle ei mielestäni annettu kunnollista tilaa. Häntä ei laiteta Time-lehden kanteen hänen perustamansa liikkeen vuoksi, hänet laitetaan sivujen sisälle." Lisää tästä jutusta Lataa Trending-podcast - BBC:n maailmanpalvelusta Jotkut ovat kuitenkin väittäneet, että liike on mukautuva ja että sitä tulkitaan eri tavoin eri kulttuureissa. "Kuka voi puhua kaikesta kaikkien puolesta?" sanoo kirjailija Kirsty Allison. "Se on vain eräänlaista naiivia fantasiaa." Mitä seuraavaksi? Vaikka #MeToo-maininnat sosiaalisessa mediassa ovat vähentyneet Alysaa Milanon alkuperäisen twiitin aiheuttaman kiinnostuksen räjähdyksen jälkeen, hashtag on edelleen verkkokeskustelun vakiintunut piirre. Liike ei näytä katoamisen merkkejä. #MeToo-hashtagia twiitattiin yli viisi miljoonaa kertaa vuoden 2017 kolmen viimeisen kuukauden aikana. Ja sitä käytettiin yli kaksi miljoonaa kertaa kolmen kuukauden aikana tämän vuoden toukokuun ja elokuun välisenä aikana. "Se ei ole jotain sellaista kuin [Berliinin muurin] kaatuminen tai John Lennonin ampuminen. Tämä on enemmänkin kuin jatkuva hetki", McArdle sanoo. "Uskon, että historia kirjoittaa tämän suurena kulttuurisena muutoksena. Kuten monet suuret kulttuuriset muutokset muutamissa tapauksissa, me kalibroimme vielä. Meillä oli vanha normi, olemme päässeet siitä eroon, mitkä ovat uudet? Luulen, että yritämme vielä selvittää sitä. "Saatamme katsoa taaksepäin ja ajatella, että joissakin tapauksissa menimme liian pitkälle ja joissakin tapauksissa emme menneet tarpeeksi pitkälle, ja yritämme vielä selvittää tätä, mutta uskon, että tämä on ehdottomasti ratkaiseva asia naisten työelämässä". Olen todella sitä mieltä." Onko sinulla tarinaa meille? Lähetä sähköpostia BBC Trendingille. Lisää aiheesta Trending: Voit seurata BBC Trendingiä Twitterissä @BBCtrending, ja löydät meidät Facebookista. Kaikki juttumme ovat osoitteessa bbc.com/trending.</w:t>
      </w:r>
    </w:p>
    <w:p>
      <w:r>
        <w:rPr>
          <w:b/>
        </w:rPr>
        <w:t xml:space="preserve">Tulos</w:t>
      </w:r>
    </w:p>
    <w:p>
      <w:r>
        <w:t xml:space="preserve">Se on ollut viime aikojen näkyvin feministinen sosiaalisen median liike, mutta onko #MeToo luonut myös jakoa naisten välille?</w:t>
      </w:r>
    </w:p>
    <w:p>
      <w:r>
        <w:rPr>
          <w:b/>
        </w:rPr>
        <w:t xml:space="preserve">Esimerkki 1.2860</w:t>
      </w:r>
    </w:p>
    <w:p>
      <w:r>
        <w:t xml:space="preserve">Ainakin 83 ihmistä kuoli, kun Su-22-suihkukone pudotti Khan Sheikhouniin pommin, joka oli täynnä hermomyrkkyä Sarinia, todetaan tutkintalautakunnan raportissa. Damaskos väittää, että tapaus oli lavastettu, ja kiistää käyttäneensä kemiallisia aseita. Raportissa todetaan myös, että Yhdysvaltain maaliskuussa tekemä isku moskeijakompleksiin, jossa kuoli 38 ihmistä, rikkoi kansainvälistä oikeutta. Tutkijat väittävät, että Yhdysvaltain joukot eivät ryhtyneet kaikkiin mahdollisiin varotoimiin, jotta vältettäisiin tai minimoitaisiin siviilihenkien menetykset ja siviilikohteiden vahingoittuminen. Yhdysvaltojen mukaan iskussa, joka kohdistui al-Qaidaan sidoksissa oleviin militantteihin Jinahin kylässä, kuoli vain yksi siviili ja se oli oikeassa suhteessa oikeutettuun sotilaalliseen tavoitteeseen. Kemiallisten aseiden kieltojärjestön (OPCW) selvitysryhmä vahvisti kesäkuussa, että ihmiset Khan Sheikhounissa altistuivat sariinille 4. huhtikuuta. Sen toimeksiantoon ei kuitenkaan kuulunut vastuullisen tahon selvittäminen. OPCW:n ja YK:n yhteinen tutkintamekanismi on saanut tämän tehtävän, mutta YK:n ihmisoikeustutkijoiden mukaan on jo "perusteltua syytä" uskoa, että hallituksen joukot hyökkäsivät kaupunkiin. He sanovat, että 43 silminnäkijän, uhrin ja ensivasteen antajan haastattelut sekä ennakkovaroitusraportit osoittavat, että Su-22-kone teki tuona päivänä neljä ilmaiskua. Vain Syyrian joukot käyttävät tällaisia koneita, jotka on helppo tunnistaa ja joita on vaikea sekoittaa mihinkään muuhun, he toteavat. Tutkijat päättelevät kraatterianalyysin ja satelliittikuvien perusteella, että pudotettiin kolme tavanomaista pommia ja yksi sarvipommi, joka vastaa entisen Neuvostoliiton valmistamia pommeja. He torjuvat myös hallituksen liittolaisen Venäjän lausunnot, jotka ovat väittäneet, että Syyrian ilmavoimat iskivät terroristien kemiallisten aseiden varastoon. On erittäin epätodennäköistä, että ilmaisku vapauttaisi sariineja, joita on mahdollisesti varastoitu tällaiseen rakennukseen, sellaisina määrinä, että se riittäisi selittämään kuolonuhrien määrän, he sanovat. Ensinnäkin ilmaiskun aiheuttama räjähdys olisi heidän mukaansa polttanut suurimman osan varaston sisällä olleesta aineesta tai pakottanut sen raunioihin, joissa se olisi imeytynyt eikä päässyt merkittäviä määriä ilmakehään. Toiseksi, laitos olisi edelleen voimakkaasti saastunut, mistä ei ole todisteita, he lisäävät. Kolmanneksi ihmisiä, joiden oireet sopivat sarynille altistumiseen, alkoi ilmaantua tunteja ennen kuin Venäjän viranomaiset ilmoittivat Syyrian ilmavoimien iskun ajankohdan. Presidentti Bashar al-Assad on sanonut, että Khan Sheikhounin välikohtaus, joka sai Yhdysvallat tekemään ohjusiskun lentotukikohtaan, oli "tekaistu". Hän on vakuuttanut, että hänen joukkonsa tuhosivat koko kemiallisen arsenaalinsa Yhdysvaltojen ja Venäjän välittämän sopimuksen mukaisesti Damaskoksen ulkopuolella vuonna 2013 tehdyn sarynihyökkäyksen jälkeen. Keskiviikkona YK:n erityislähettiläs Staffan de Mistura sanoi Syyrian oppositiolle, että sen on oltava realistinen ja hyväksyttävä, ettei se ole onnistunut voittamaan kuusi vuotta kestänyttä sisällissotaa. Hän korosti kuitenkin myös, ettei hallituksen pitäisi ajatella, että se voi "vain julistaa voiton". De Mistura sanoi, että niin sanotun islamilaisen valtion Raqqan ja Deir al-Zourin linnakkeiden välitön kaatuminen merkitsee, että kaikkien konfliktin osapuolten on lähitulevaisuudessa sovittava poliittisesta ratkaisusta.</w:t>
      </w:r>
    </w:p>
    <w:p>
      <w:r>
        <w:rPr>
          <w:b/>
        </w:rPr>
        <w:t xml:space="preserve">Tulos</w:t>
      </w:r>
    </w:p>
    <w:p>
      <w:r>
        <w:t xml:space="preserve">YK:n ihmisoikeustutkijat ovat todenneet, että Syyrian ilmavoimat teki kemiallisilla aseilla hyökkäyksen kapinallisten hallussa olevaan kaupunkiin huhtikuussa.</w:t>
      </w:r>
    </w:p>
    <w:p>
      <w:r>
        <w:rPr>
          <w:b/>
        </w:rPr>
        <w:t xml:space="preserve">Esimerkki 1.2861</w:t>
      </w:r>
    </w:p>
    <w:p>
      <w:r>
        <w:t xml:space="preserve">Kulttuuri-, media- ja urheiluministeriö (DCMS) leikkaa 7 miljoonan punnan avustusta 1 prosentin vuonna 2013 ja 2 prosenttia seuraavana vuonna. Ensi huhtikuusta alkaen suurin osa S4C:n rahoituksesta tulee BBC:n lupamaksuista. S4C:n toimitusjohtaja Ian Jones sanoi, että kanava harkitsee "tämän ilmoituksen vaikutuksia". "Panemme merkille, että DCMS on varmistanut, että uudet leikkaukset ovat johdonmukaisia kaikissa rahoittamissaan elimissä", hän sanoi. "S4C:n tapauksessa nämä leikkaukset tulevat niiden leikkausten lisäksi, jotka oli jo ilmoitettu talousarvioomme kohdistuviksi - 36 prosenttia vuosien 2010 ja 2014 välillä. "Pohdimme nyt, miten käsittelemme tämän ilmoituksen seurauksia, ja pidämme mielessä S4C:n talousarvioon kohdistuvien leikkausten aiheuttamat taloudelliset vaikutukset." DCMS:n mukaan se ei kommentoi S4C:n budjetin leikkausta, mutta sanoi ministeri Maria Millerin sanoneen, että Yhdistyneen kuningaskunnan hallituksen oli "väistämättä" löydettävä säästöjä.</w:t>
      </w:r>
    </w:p>
    <w:p>
      <w:r>
        <w:rPr>
          <w:b/>
        </w:rPr>
        <w:t xml:space="preserve">Tulos</w:t>
      </w:r>
    </w:p>
    <w:p>
      <w:r>
        <w:t xml:space="preserve">Yhdistyneen kuningaskunnan hallitus on ilmoittanut, että walesinkielisen S4C-kanavan budjettia pienennetään.</w:t>
      </w:r>
    </w:p>
    <w:p>
      <w:r>
        <w:rPr>
          <w:b/>
        </w:rPr>
        <w:t xml:space="preserve">Esimerkki 1.2862</w:t>
      </w:r>
    </w:p>
    <w:p>
      <w:r>
        <w:t xml:space="preserve">Mark SimpsonBBC News NI Viimeaikaisen seurannan mukaan 26 virallisen uimarannan veden yleinen laatu on korkea. Kahdeksalle rannalle myönnettiin sininen lippu vuonna 2021. Ne ovat Murlough, Tyrella ja Cranfield sekä Whiterocks, Castlerock, Downhill Strand, Benone ja Portrush West Strand. Palkinnot jakoi Keep Northern Ireland Beautiful -järjestö. Rannikkovesiä urheiluun tai virkistykseen käyttävien ihmisten määrä on kasvanut dramaattisesti viimeisten 18 kuukauden aikana. Maatalous-, ympäristö- ja maaseutuasioiden ministeriö (Daera) aikoo tarkistaa uimavesiä ensi vuonna. Pohjois-Irlannin virallisilla uimarannoilla testataan säännöllisesti veden laatua kesäkuun alusta syyskuun puoliväliin. Lisäksi toukokuun puolivälissä otetaan näytteitä ennen kauden alkua. Jotkut ihmiset käyvät kuitenkin vedessä ympäri vuoden, myös paikoissa, jotka eivät ole virallisella uimarantaluettelolla, kuten Donaghadee ja Brompton Bangorissa, Downin kreivikunnassa. Daeran tiedottaja sanoi: "Osasto on tietoinen siitä, että virkistyskäyttö sekä sisä- että rannikkovesissä on lisääntynyt erityisesti Covid-19-pandemian aikana. "[Se] valmistautuu viralliseen kuulemiseen ja uimavesien tarkistamiseen vuonna 2022, ja osasto aloittaa valmistelevat työt tänä vuonna." Ministeriön meribiologi Tim Mackie sanoo, että Pohjois-Irlannin vedet "ovat itse asiassa hyvin puhtaita". "Viimeisten 10 vuoden aikana uimavesiemme määrä on kasvanut 100 prosenttia, kun ne ovat saavuttaneet 'erinomaisen' standardin", hän lisäsi. Vesinäytteitä otetaan säännöllisesti kesän aikana, yleensä kerran viikossa, ja ne analysoidaan laboratoriossa. Virallisiin 26 uimaranta-alueeseen kuuluvat Ballycastle ja Carnlough Antrimin kreivikunnassa sekä Helen's Bay, Ballyholme ja Newcastle Downin kreivikunnassa. Jotta ehdotettu alue voidaan lisätä luetteloon, sen on täytettävä laissa määritellyt käyttöä, turvallisuutta ja alueen hallintaa koskevat kriteerit. Tähän sisältyy uimavesien hoitajan, kuten paikallisen neuvoston, nimeäminen. Daeran tiedottaja lisäsi: "Jos vahvistetaan, että ehdotettu alue täyttää kriteerit, järjestetään julkinen kuuleminen, jonka jälkeen suositellaan, että ehdolla oleva alue nimetään virallisesti uimavedeksi." Meriaktiviteettien lisääntyminen on johtanut uintiryhmien muodostamiseen sosiaalisessa mediassa, jotta ihmiset eivät turvallisuussyistä uisi yksin.</w:t>
      </w:r>
    </w:p>
    <w:p>
      <w:r>
        <w:rPr>
          <w:b/>
        </w:rPr>
        <w:t xml:space="preserve">Tulos</w:t>
      </w:r>
    </w:p>
    <w:p>
      <w:r>
        <w:t xml:space="preserve">Meriuinnin kasvava suosio Pohjois-Irlannissa saattaa johtaa vedenlaadun testauksen lisäämiseen ja virallisten uimarantojen lisäämiseen.</w:t>
      </w:r>
    </w:p>
    <w:p>
      <w:r>
        <w:rPr>
          <w:b/>
        </w:rPr>
        <w:t xml:space="preserve">Esimerkki 1.2863</w:t>
      </w:r>
    </w:p>
    <w:p>
      <w:r>
        <w:t xml:space="preserve">Julkisen sektorin henkilöstöä edustavan ammattiliiton mukaan se olisi "täysi katastrofi", joka veisi Walesin taloudelta yli miljardi puntaa. George Osborne ilmoittaa myös tuloveron ylärajan alentamisesta. Walesin konservatiivien kansanedustaja Guto Bebb sanoi, että leikkaus olisi "vaikea politiikka myydä". Talousarvio julkistetaan samana päivänä, kun virallisten tilastojen mukaan Walesin palkat ovat Pohjois-Irlannin jälkeen Yhdistyneen kuningaskunnan alhaisimmat. Kansallisen tilastokeskuksen mukaan julkisen sektorin työntekijöiden mediaanivuositulot olivat viime vuonna 21 258 puntaa, mikä on 19 prosenttia enemmän kuin yksityisen sektorin 17 177 puntaa. Yhdistyneen kuningaskunnan hallitus tutkii parhaillaan, miten julkisen sektorin palkat voitaisiin saattaa samalle tasolle yksityisen sektorin kanssa. Kriitikot sanovat kuitenkin, että se merkitsisi palkanleikkausta Yhdistyneen kuningaskunnan köyhemmissä osissa asuville ihmisille. Viime syksynä Osborne pyysi riippumattomia palkkatarkastuslaitoksia raportoimaan kesällä siitä, voitaisiinko julkisesta sektorista tehdä "paremmin paikallisia työmarkkinoita vastaava". Julkisten ja kaupallisten palveluiden ammattiliitto (PCS), jonka jäseniä on sekä Yhdistyneen kuningaskunnan että hajautettujen hallintoelinten palveluksessa, totesi kuitenkin, että ehdotus iskisi erityisen raskaasti Walesiin. Institute for Fiscal Studiesin mukaan Walesissa on Yhdistyneen kuningaskunnan suurin julkisen ja yksityisen sektorin palkkaero. Ajatushautomo arvioi, että Walesin naiset voivat ansaita julkisella sektorilla 18,5 prosenttia ja miehet 18 prosenttia enemmän kuin he voisivat odottaa tienaavansa työskentelemällä yksityisissä yrityksissä vastaavalla pätevyydellä. PCS:n vanhempi kansallinen toimihenkilö Jeff Evans sanoi: "Nämä luvut osoittavat, että myös alueellinen palkkaus olisi täydellinen katastrofi Walesin taloudelle." "Todellinen vaikutus" Kuilu voitaisiin kuroa umpeen vain pitämällä julkisen sektorin työntekijöiden palkat alhaalla samalla kun yksityisen sektorin palkat nousevat inflaation mukaisesti, hän lisäsi. "Todellinen vaikutus Walesin talouteen olisi kuitenkin vielä suurempi, koska julkisen sektorin työntekijöiden pienentynyt ostovoima johtaisi tulojen ja palkkojen pienenemiseen yksityisen sektorin yrityksissä, jotka tällä hetkellä hyötyvät näistä menoista", hän lisäsi. Pääministeri Carwyn Jones on luonnehtinut ehdotusta "naurettavaksi" ja "koodiksi palkkojen leikkaamiselle Walesissa". Uusi Plaid Cymru -puolueen johtaja Leanne Wood kehotti tiistai-iltana häntä ja muita walesilaisia puoluejohtajia vastustamaan ehdotusta. Valtiovarainministeriön virkamiesten mukaan sillä varmistettaisiin, että Yhdistyneellä kuningaskunnalla on nykyaikainen työvoima. He pitävät siirtoa "kasvua edistävänä" ja sanovat, että se auttaisi yksityisen sektorin kilpailukyvyn parantamisessa. Osbornen odotetaan myös nostavan ensi vuonna tuloveron maksamisen kynnystä yli 9 000 puntaan, jolloin keskimääräinen veronmaksaja pääsee 305 puntaa vuodessa paremmin toimeen. Hän ilmoittaa, että korkeinta verokantaa alennetaan 50 pennistä 45 penniin, mutta ei vuoteen. Yli 150 000 punnan tuloista maksettava 50 punnan verokanta otettiin käyttöön huhtikuussa 2010, ja Labour sanoi tuolloin, että se oli väliaikainen toimenpide. Aberconwyn konservatiivinen kansanedustaja Bebb sanoi BBC Radio Walesille: "Se on hyvin vaikeaa politiikkaa, sillä kun liittokansleri sanoo, että olemme kaikki yhdessä tässä asiassa, 50 punnan verokanta oli osa tätä viestiä. "Se riippuu siitä, miten se tasapainotetaan - mitä muita veroja otetaan käyttöön, jotta yritetään tasapainottaa tämän muutoksen aiheuttamat tulonmenetykset." Bebb sanoi, että aikataulu verokannan poistamiselle olisi ymmärrettävä, jos verokanta ei tuota rahaa valtiovarainministeriölle. Hän lisäsi, että liittokanslerin "on tehtävä päätöksiä, jotka ovat oikeita maan taloudellisen elinkelpoisuuden kannalta".</w:t>
      </w:r>
    </w:p>
    <w:p>
      <w:r>
        <w:rPr>
          <w:b/>
        </w:rPr>
        <w:t xml:space="preserve">Tulos</w:t>
      </w:r>
    </w:p>
    <w:p>
      <w:r>
        <w:t xml:space="preserve">Liittokansleria on kehotettu olemaan ottamatta käyttöön alueellista palkkausta julkisella sektorilla, kun hän valmistautuu antamaan talousarvionsa.</w:t>
      </w:r>
    </w:p>
    <w:p>
      <w:r>
        <w:rPr>
          <w:b/>
        </w:rPr>
        <w:t xml:space="preserve">Esimerkki 1.2864</w:t>
      </w:r>
    </w:p>
    <w:p>
      <w:r>
        <w:t xml:space="preserve">Yliopisto nimittää uuden, Dysonin rahoittaman nestemekaniikan professorin, joka keskittyy ilman liikkeen tieteeseen ja tekniikkaan. Perustaja James Dyson sanoi: "Tarvitsemme enemmän brittiläisiä opiskelijoita tutkimushankkeisiin brittiläisissä yliopistoissa. "Meillä on vaikeuksia täyttää insinööritarpeemme", hän sanoi. "Työsuhteiden solmiminen yliopistojen kanssa auttaa meitä ratkaisemaan tekniset haasteemme." Yrittäjä on rahoittanut teknisiä projekteja ja tarjonnut apurahoja yliopiston opiskelijoille monien vuosien ajan. 1,4 miljoonan punnan lahjoituksella rahoitetaan professuuria 10 vuoden ajan.</w:t>
      </w:r>
    </w:p>
    <w:p>
      <w:r>
        <w:rPr>
          <w:b/>
        </w:rPr>
        <w:t xml:space="preserve">Tulos</w:t>
      </w:r>
    </w:p>
    <w:p>
      <w:r>
        <w:t xml:space="preserve">Cambridgen yliopiston insinööritieteellinen ja luonnontieteellinen tutkimus on saanut 1,4 miljoonaa puntaa lisärahoitusta Wiltshireen sijoittautuneelta tuotantoyhtiö Dysonilta.</w:t>
      </w:r>
    </w:p>
    <w:p>
      <w:r>
        <w:rPr>
          <w:b/>
        </w:rPr>
        <w:t xml:space="preserve">Esimerkki 1.2865</w:t>
      </w:r>
    </w:p>
    <w:p>
      <w:r>
        <w:t xml:space="preserve">Katia MoskvitchTeknologiatoimittaja, BBC News Google Drive on osunut maan niin sanottuun suureen palomuuriin, ja se on liittynyt monien muiden kommunistivaltiossa kiellettyjen palvelujen, kuten YouTuben, Google+:n, Twitterin, Dropboxin, Facebookin ja Foursquaren joukkoon. Kun yritys tarkisti, onko sen puolella teknisiä ongelmia, se ei löytänyt mitään, Googlen edustaja kertoi BBC:lle. "Jos ihmiset eivät pysty käyttämään Google Drivea Kiinassa... se on asia, joka on otettava esille Kiinan viranomaisten kanssa", hän sanoi. Rajoitus näyttää tosiaan tulevan Pekingistä, mutta se ei ole analyytikoiden mukaan yllätys. Kiinan hallitus on tunnetusti suhtautunut epäystävällisesti useisiin länsimaisiin verkkosivustoihin ja verkkopalveluihin, ja se on kohdistunut lähinnä sosiaalisen median verkostoihin ja videonjakosivustoihin, joilla voi olla laajamittainen vaikutus "yhteisöön", toteaa Duncan Clark, Pekingissä toimivan konsulttiyrityksen BDA China puheenjohtaja. "Kyse on valvonnasta, ja Kiinan viranomaiset haluavat pitää verkkosisällön tiukassa valvonnassa ja työskentelevät mieluummin paikallisten Internet-sisällöntuottajien kanssa, joihin he voivat luottaa sisällön itsesensuurin osalta", Clark sanoo. Valvonnan harjoittamiseksi valtio valvoo tarkasti maan sisäistä internetliikennettä ja kaikkea verkkosisältöä, joka ylittää sen rajat. Kiinan suuri palomuuri käyttää useita välineitä. Kaikki Kiinaan suuntautuva internetliikenne kulkee muutaman portin kautta, mikä antaa hallitukselle mahdollisuuden valvoa tietoa. Joskus Peking estää pääsyn sivustolle, jonka hallitus on asettanut mustalle listalle. Viranomaiset voivat myös estää tiettyjen verkkotunnusten etsimisen, jolloin käyttäjän näytölle ilmestyy virheilmoitus "sivustoa ei löydy". Jos sivusto ei ole millään mustalla listalla, mutta sen URL-osoite (verkko-osoite) sisältää kielletyn sanan, sivusto voidaan estää, ja näin voi tapahtua myös, jos kielletty avainsana on julkaistu jossain käyttäjän katselemalla sivulla. Sensuuria voidaan harjoittaa myös hienovaraisemmin - esimerkiksi suodattamalla kiellettyjä avainsanoja sisältäviä viestejä maan sosiaalisessa mediassa ja poistamalla kommentteja pian sen jälkeen, kun ne on julkaistu mikroblogisivustoilla. Suuressa palomuurissa on kuitenkin säröjä. Esimerkiksi helmikuussa Yhdysvaltain presidentin Barack Obaman Google+-tilille tulvi kommentteja Kiinasta sen jälkeen, kun palomuurin aukko oli väliaikaisesti sallinut kiinalaisten käyttäjien pääsyn sosiaaliseen verkostoon. "Palomuuri ei toimi täydellisesti, vaan se on itse asiassa täynnä aukkoja", sanoo Hamid Sirhan, sosiaalisen median toimiston FreshNetworksin strategi Lontoossa. "Rajoitusten kiertämiseksi kiinalaiset netin käyttäjät käyttävät proxyjä 'tunneloidakseen' muurin läpi, ja he kiertävät usein estettyjä hakusanoja käyttämällä joskus humoristisia homonyymejä." JonDonymin, Torin ja Ultrasurfin kaltaiset erikoisohjelmistot auttavat verkkokäyttäjiä pääsemään Kiinan hallituksen rajoitusten läpi. Vaikka teknisesti taitavampien internetin käyttäjien on mahdollista päästä kielletyille länsimaisille verkkosivustoille ja palveluille, useimmat kiinalaiset ovat täysin tyytyväisiä kotimaisiin vaihtoehtoihin, hän lisää. Verkkokloonit Ja niitä on paljon. Kiina on tunnettu länsimaisen verkkomaailman kloonaamisesta, mutta sillä on yksi keskeinen ero: nämä sivustot valvovat itse itseään ja noudattavat paikallisia lakeja. Hallituksen ulkomaisia verkkopalveluja koskevat rajoitukset vain auttavat paikallisia yrityksiä menestymään, sanoo BDA:n Clark. Esimerkiksi Kiinan johtava videosivusto Youku kukoistaa, kun YouTube on estetty. Sina Weibolla, joka on kiinalainen vastine mikroblogisivusto Twitterille, on jo 300 miljoonaa käyttäjää - yli kaksi kertaa enemmän kuin länsimaisella alkuperäisellä sivustolla. Koska Kiinan palomuuri estää Googlen hakujen käytön, Baidu hallitsee maan hakuliikennettä näyttämättä Pekingin hallitukselle epämiellyttäviä hakutuloksia. Baidu ei ehkä anna tietoja Tiananmenin aukiolla vuonna 1989 järjestettyjen mielenosoitusten väkivaltaisesta tukahduttamisesta, ja monet muut hakusanat on sensuroitu, mutta se tarjoaa oikeaa sisältöä useimpiin tavallisiin hakuihin. Baidun uusin pilvipalvelu Wangpan, joka julkistettiin vain viikkoja ennen Google Driven julkaisua, päihittää Googlen tarjoamalla 25 gigatavua ilmaista tallennustilaa - yhtä paljon kuin Microsoftin Skydrive ja paljon enemmän kuin Googlen 5 gigatavua. Vaikka ulkomaisten yritysten kieltäminen voi antaa lyhytaikaista piristysruisketta kiinalaisille teknologiayrittäjille, se voi Clarkin mukaan vahingoittaa maata pitkällä aikavälillä. "Entä jos nämä kiinalaiset yritykset haluaisivat kansainvälistyä ja menestyä?" hän kysyy. "Tiedämme kaikki, että Kiina on maailman valmistava työpaja, mutta se yrittää nyt nousta ylöspäin ja kiinnostua paljon enemmän muotoilusta, ja hallitus haluaa vaikuttaa Kiinan imagoon ulkomailla ja saada sen osallistumaan globaaliin teollisuuteen. "Jos näitä yrityksiä suojellaan näin paljon kotimaassa, se tarkoittaa pitkällä aikavälillä, että ne eivät pysty toimimaan yhtä hyvin ulkomailla. Hallitus keskittyy kuitenkin enemmän lyhyen aikavälin huoliin valvonnasta eikä näytä ajattelevan tulevaisuutta." "Hallitus on kuitenkin keskittynyt enemmän lyhyen aikavälin huoliin valvonnasta eikä näytä ajattelevan tulevaisuutta." Kissa ja hiiri Pekingin pitäisi myös varoa mahdollista tulevaa tyytymättömyyttä kiinalaisten nettikansalaisten keskuudessa, hän lisää - ei ainoastaan siksi, että he eivät saa käyttää Googlea ja muita länsimaisia sivustoja, vaan myös kotimaan sensuurin vuoksi. Kun viranomaiset hiljattain poistivat paikallisten mikroblogien kommentointitoiminnon käytöstä, he onnistuivat pitämään rajoitukset voimassa vain kolme päivää, minkä jälkeen palvelu palautui normaaliksi. "Valtio ja kiinalaiset nettikansalaiset ovat pelanneet kissa ja hiiri -leikkiä", Clark sanoo. "On mielenkiintoista nähdä, kumpi voittaa - vaikka en usko, että Peking on valmis antamaan periksi lähiaikoina."</w:t>
      </w:r>
    </w:p>
    <w:p>
      <w:r>
        <w:rPr>
          <w:b/>
        </w:rPr>
        <w:t xml:space="preserve">Tulos</w:t>
      </w:r>
    </w:p>
    <w:p>
      <w:r>
        <w:t xml:space="preserve">Google otti pilvitallennuspalvelunsa Google Driven käyttöön viime viikolla, mutta noin 500 miljoonaa internetin käyttäjää Kiinassa ei ehkä koskaan pääse kokeilemaan sitä.</w:t>
      </w:r>
    </w:p>
    <w:p>
      <w:r>
        <w:rPr>
          <w:b/>
        </w:rPr>
        <w:t xml:space="preserve">Esimerkki 1.2866</w:t>
      </w:r>
    </w:p>
    <w:p>
      <w:r>
        <w:t xml:space="preserve">Galloway, joka erotettiin työväenpuolueesta vuonna 2003, sanoi asettuvansa ehdolle Britannian työväenpuolueen (Workers Party of Britain) ehdokkaaksi 1. heinäkuuta järjestettävässä äänestyksessä. Sosiaalisessa mediassa poliitikko sanoi asettuvansa ehdolle [työväenpuolueen johtajaa] Sir Keir Starmeria vastaan. "Jos [hän] häviää nämä täytevaalit, se on esirippu", hän lisäsi. Täydentävät vaalit järjestettiin sen jälkeen, kun edellinen kansanedustaja Tracy Brabin joutui jättämään tehtävänsä, kun hänet valittiin Länsi-Yorkshiren pormestariksi. Työväenpuolue on valinnut puolueen ehdokkaaksi Kim Leadbeaterin, joka on ennen äärioikeistolaisen murhaa kyseistä paikkaa edustaneen Jo Coxin sisar. Konservatiivit ovat valinneet ehdokkaakseen Leedsin kaupunginvaltuutetun Ryan Stephensonin. Yorkshiren puolue, joka sijoittui kolmanneksi äskettäisissä Länsi-Yorkshiren pormestarivaaleissa, ilmoitti, että paikallinen insinööri Corey Robinson osallistuu heidän edustajakseen täytevaaleihin. Jo Conchie, televisiotuottaja ja -ohjaaja, edustaa liberaalidemokraatteja. 'Olen miehesi' Brabin piti Batleyn ja Spenin aluetta työväenpuolueelle vuoden 2019 parlamenttivaaleissa pienentyneellä enemmistöllä - joka laski 3 525:een vuoden 2017 8 961:stä. Paul Halloran, joka sai 12 prosenttia äänistä Heavy Woollen District Independents -puolueelle ja tuli kolmanneksi vuonna 2019, ei ole vielä vahvistanut, asettuuko hän ehdolle. Batleyn linja-autoasemalla kuvatussa videopostauksessaan Galloway, joka toimi aiemmin Bradford Westin kansanedustajana, sanoi: "Jos jostain syystä olette sitä mieltä, että työväenpuolueen nykyinen johtaja on vaihdettava, minä olen teidän miehenne." Hänen kampanjansa on seurausta työväenpuolueen dramaattisesta tappiosta konservatiiveille Hartlepoolissa aiemmin tässä kuussa, ja puolueen johtoa syytetään siitä, että se on menettänyt kosketuksen paikallisiin äänestäjiin. Työväenpuolue menetti paikallisvaaleissa myös kahdeksan valtuuston ja yli 300 paikkaa, mukaan lukien Durhamin kreivikunnan, joka oli ollut työväenpuolueen hallinnassa yli 100 vuotta. Puolue menestyi paremmin Walesissa, jossa se on edelleen suurin puolue Seneddissä eli Walesin parlamentissa, ja voitti 11 Englannin 13 pormestarikisasta. Batleyn ja Spenin täytevaaleja saattaa vaikeuttaa entisestään koronaviruksen leviäminen, sillä Kirklees on yksi niistä alueista, joilla ihmisiä on kehotettu "minimoimaan matkustaminen" intialaisen muunnoksen leviämisen vuoksi. Seuraa BBC Yorkshirea Facebookissa, Twitterissä ja Instagramissa. Lähetä juttuideoita osoitteeseen yorkslincs.news@bbc.co.uk.</w:t>
      </w:r>
    </w:p>
    <w:p>
      <w:r>
        <w:rPr>
          <w:b/>
        </w:rPr>
        <w:t xml:space="preserve">Tulos</w:t>
      </w:r>
    </w:p>
    <w:p>
      <w:r>
        <w:t xml:space="preserve">Entinen kansanedustaja George Galloway on ilmoittanut aikovansa asettua ehdolle tulevissa Batleyn ja Spenin täytevaaleissa.</w:t>
      </w:r>
    </w:p>
    <w:p>
      <w:r>
        <w:rPr>
          <w:b/>
        </w:rPr>
        <w:t xml:space="preserve">Esimerkki 1.2867</w:t>
      </w:r>
    </w:p>
    <w:p>
      <w:r>
        <w:t xml:space="preserve">Laura KuenssbergPoliittinen päätoimittaja@bbclaurakon Twitter Jotta sopimus saataisiin aikaan, kun ympärillä on näin ristiriitaisia näkemyksiä, tarvitaan antamista ja ottamista. Tuntuu kuin olisi kulunut poliittinen elinikä siitä, kun kabinetissa, toory-puolueessa ja koko parlamentissa on ollut perusteellinen kiista. Theresa May on itsepäisesti, vaikkakin ymmärrettävästi, yrittänyt etsiä keskitietä. Se on kuitenkin epäonnistunut niin näyttävästi tässä vaiheessa. Lopulta hän saattaa hyvinkin jäädä saman dilemman eteen, mihin suuntaan kääntyä. Julkisuudessa on selvää, että kabinetti on erimielinen keskenään. Kuunnelkaa David Gaukea ja Liam Foxia esimerkiksi siitä, voisiko tulliliitto olla kompromissi. Vastaus ei tule yhtäkkiä esiin hänen huipputiiminsä yhtenäiseltä tasolta. Kabinetissa on ehkä viisi tai kuusi jäsentä, jotka olisivat tyytyväisiä tällaiseen suhteeseen keinona saada Labour-puolue mukaan. Noin saman kokoinen ryhmä haluaisi kuitenkin mieluummin nähdä niin sanotun "hallitun sopimuksen puuttumisen". Voitte hyvinkin miettiä, eikö se ole ristiriitaista. Periaatteena olisi kuitenkin se, että Yhdistynyt kuningaskunta maksaisi jo sovitun erolaskun ja rakentaisi kahden vuoden aikana joukon erityiskysymyksiä koskevia sivusopimuksia sen sijaan, että se yrittäisi laatia kokonaan uuden kattavan suunnitelman. Jo nyt kiistellään kiivaasti siitä, onko tämä edes etäisesti realistista. Yleinen pointti on kuitenkin se, että pääministeri ei voi vain sen vuoksi etsiä välitöntä ratkaisua huippukollegoiltaan. Ennen kuin hän päättää, mihin suuntaan tai kuinka pitkälle hän aikoo siirtyä, hänen on ehkä kysyttävä itseltään, ovatko ne keskustelut, joita hän haluaa käydä muiden poliittisten puolueiden kanssa, tilaisuuksia, joissa hän on todella avoin ideoille - vai vain keinoja poliittisen tilanteen hallitsemiseksi. Eräs neuvotteluihin osallistunut hallituksen ministeri totesi, että monien parlamentin jäsenten on vielä ymmärrettävä, miten EU:n kanssa saavutettu sopimus toimii. Ja että "hanketodellisuuden" koittaessa voisi vielä olla keino pelastaa Mayn sopimus jotakuinkin nykymuodossaan. Eikä pääministerin saarnapöydän lausunnossa todellakaan ollut paljoa sellaista, mikä viittaisi siihen, että hän olisi yhtäkkiä valmis siirtymään kovin paljon. Eräs entinen ministeri kuvaili sitä niin, että "hän on edelleen 48 prosentin kannalla - hän on harhainen, hän ei koskaan muuta mieltään eikä voi käsittää, että muut voisivat muuttaa mieltään". Jos pääministeri aikoo vain hieroa muutamaa egoa näillä keskusteluilla, on epätodennäköistä, että hän löytää nopean tien menestykseen. Ja työväenpuolue saattaa hyvinkin jäädä prosessin ulkopuolelle. Monet kansalaiset saattavat olla raivoissaan siitä, että työväenpuolueen johtaja Jeremy Corbyn ei suostu pelaamaan kiltisti kriisiaikana. Hän on aina sanonut uskovansa vuoropuheluun, mutta kun asia on todella tärkeä, hän sanoo ei. Työväenliikkeen sisällä on kuitenkin muita, jotka saattavat syyttää häntä siitä, että hän auttaa Brexitin toteutumista, jos hän osallistuu siihen. Kuten niin monet tämän prosessin osa-alueet, tämäkään ei ole suoraviivaista poliittista laskelmointia. Mutta eri puolilla parlamenttia jo pitkään jopa jotkut kansanedustajat, jotka olivat alun perin pääministerin puolella, ovat olleet erittäin turhautuneita siihen, ettei hän ole kuunnellut. Tarvitaan paljon enemmän kuin kuppi teetä Downing Streetillä, jotta hänen monet arvostelijansa saadaan mukaan.</w:t>
      </w:r>
    </w:p>
    <w:p>
      <w:r>
        <w:rPr>
          <w:b/>
        </w:rPr>
        <w:t xml:space="preserve">Tulos</w:t>
      </w:r>
    </w:p>
    <w:p>
      <w:r>
        <w:t xml:space="preserve">Kokoukset eivät ole yksinään mikään B-suunnitelma. Keskustelut eivät itsessään ole kompromisseja.</w:t>
      </w:r>
    </w:p>
    <w:p>
      <w:r>
        <w:rPr>
          <w:b/>
        </w:rPr>
        <w:t xml:space="preserve">Esimerkki 1.2868</w:t>
      </w:r>
    </w:p>
    <w:p>
      <w:r>
        <w:t xml:space="preserve">Yhdistyneen kuningaskunnan elinkeinoministeri Greg Clark julkaisi hallituksensa teollisuusstrategian valkoisen kirjan. Tekoäly ja teknologia ovat strategian keskiössä, mutta CBI Walesin mukaan sen on oltava mitattavissa. Pääministeri on jo luvannut, että se "nostaisi Britannian globaaliin johtoasemaan" uusilla teollisuudenaloilla. Strategiaan sisältyy teollisuuden ja yliopistojen välisiä kumppanuuksia biotieteiden, tekoälyn ja autoteollisuuden kaltaisilla aloilla, joista Wales hyötyy, sekä verohelpotuksia tutkimus- ja kehitystyöhön. Vihreässä kirjassa on jo hahmoteltu "10 pilaria", joihin kuuluvat tiede, kohtuuhintainen energia sekä tutkimus ja innovointi. CBI Walesin puheenjohtaja Mike Plaut sanoi: "Haluamme vision ja suunnitelman, jotta tiedämme, mihin olemme menossa, ja haluamme varmistaa, että se ei ole politiikkaa vaan todellisuutta. "On tärkeää, että me kaikki tiedämme, mihin olemme menossa Brexitin jälkeen, millaista taloutta yritämme rakentaa ja millaisen maan haluamme. "Tulee olemaan hyvin vaikeaa luoda korkeapalkkaisia työpaikkoja kilpaillussa maailmassa, joten tarvitsemme kaikki tekijät eduksemme." Hän sanoi myös, että sen on oltava "mitattavissa, ei pyöriteltävissä", ja sen on sisällettävä infrastruktuuri, joka Walesin osalta tarkoittaisi uuden M4-tien kaltaisia hankkeita. "Poliitikot rakastavat robotiikkaa ja tekoälyä, mutta useimmat meistä ottavat teknologian käyttöön sitä mukaa kuin sitä tarvitaan", Plaut sanoi. "Tarvitsemme usein yksinkertaisia innovaatioita, ja infrastruktuuri on meille myös tärkeää, jotta pääsemme paikasta A paikkaan B. Meidän on saatava yksinkertaiset asiat kuntoon, taloudenhoito." Vaikka Swansean vuorovesilaguunia ei mainittu, 1,3 miljoonan punnan arvoisen hankkeen takana oleva yritys - joka odottaa yhä Yhdistyneen kuningaskunnan hallituksen päätöstä - sanoi, että teknologia sopisi strategiaan. Tidal Lagoon Powerin mukaan hanke on "yksi ensimmäisistä suurista testeistä hallituksen kunnianhimolle tällä alalla". Glamorganin laaksossa sijaitsevassa Llandow'ssa sijaitsevalla Harris Pye UK:n insinööritoimistolla on hitsauskoulu, mutta se voisi avata laitoksen muille yrityksille ja kouluttajille. Toimitusjohtaja Nigel Hopkins sanoi: "Infrastruktuurin parantamisesta ja investointistrategioista puhutaan paljon, mutta ruohonjuuritasolta käsin haluaisimme tarjota taitojamme ja resurssejamme kaikkien käyttöön ja hyödynnettäväksi". Walesin valtiosihteeri Alun Cairns, joka vieraili Airbusin kyberturvallisuustoiminnassa Newportissa, sanoi, että kyse on pitkän aikavälin keskeisten haasteiden tunnistamisesta - ja infrastruktuuri ja taidot ovat osa sitä. "Wales on Yhdistyneen kuningaskunnan suunnitelman ytimessä, jolla varmistetaan, että kasvu jakautuu tasaisemmin", hän sanoi. "Haluan määrätietoisesti tuoda lisää kasvua Walesiin, mutta haluan myös käyttää tilaisuutta hyväkseni ja kehittää tätä rajat ylittävää teemaa. "Voimme kehittää Cardiffin, Newportin ja Bristolin välisen klusterin, jotta voimme varmistaa, että meillä on yksi Euroopan suurimmista digitaalisista klustereista, jonka ytimessä on Wales", hän jatkaa. Plaid Cymru sanoi, että strategia "ohittaa Walesin tarpeet", ja kehotti Walesin hallitusta julkaisemaan omat painopistealueensa.</w:t>
      </w:r>
    </w:p>
    <w:p>
      <w:r>
        <w:rPr>
          <w:b/>
        </w:rPr>
        <w:t xml:space="preserve">Tulos</w:t>
      </w:r>
    </w:p>
    <w:p>
      <w:r>
        <w:t xml:space="preserve">Walesin yritysjohtajien mukaan koko Yhdistyneen kuningaskunnan teollisuusstrategian on perustuttava "todellisuuteen" ja keskityttävä enemmän suuriin infrastruktuurihankkeisiin.</w:t>
      </w:r>
    </w:p>
    <w:p>
      <w:r>
        <w:rPr>
          <w:b/>
        </w:rPr>
        <w:t xml:space="preserve">Esimerkki 1.2869</w:t>
      </w:r>
    </w:p>
    <w:p>
      <w:r>
        <w:t xml:space="preserve">Jonathan AmosBBC:n tiedetoimittaja Laskeutumisaluksen robottikäsivarsi on juuri asettanut kellonmuotoisen seismometripaketin maahan sen eteen. Tämä Ranskassa ja Yhdistyneessä kuningaskunnassa kehitetty anturipaketti kuuntelee "Marsin järistyksiä", joiden avulla pyritään selvittämään punaisen planeetan sisäistä rakennetta. InSight laskeutui Marsin päiväntasaajan läheisyyteen marraskuussa. Seismometrikokeen lisäksi InSight on varustettu lämpöluotaimella, joka kaivautuu maahan, ja erittäin herkällä radiokokeella, joka mittaa, miten planeetta heiluu akselinsa ympäri. Yhdessä luotaimen tietojen pitäisi paljastaa kaikkien Marsin pinnan alla olevien kivikerrosten sijainti ja luonne - kuoresta ytimeen. Näitä tietoja voidaan verrata ja asettaa vastakkain Maan kanssa. Instrumenttien täysi käyttöönotto voi kestää joitakin viikkoja. Seismometrin päälle on vielä asetettava sen suojus. Tämä suojus suojaa laitteen lukemia tuulen ja lämpötilan vaihteluiden aiheuttamalta kohinalta. Jonathan.Amos-INTERNET@bbc.co.uk ja seuraa minua Twitterissä: @BBCAmos</w:t>
      </w:r>
    </w:p>
    <w:p>
      <w:r>
        <w:rPr>
          <w:b/>
        </w:rPr>
        <w:t xml:space="preserve">Tulos</w:t>
      </w:r>
    </w:p>
    <w:p>
      <w:r>
        <w:t xml:space="preserve">Yhdysvaltain avaruusjärjestön InSight-lento Marsiin on alkanut asentaa instrumenttejaan.</w:t>
      </w:r>
    </w:p>
    <w:p>
      <w:r>
        <w:rPr>
          <w:b/>
        </w:rPr>
        <w:t xml:space="preserve">Esimerkki 1.2870</w:t>
      </w:r>
    </w:p>
    <w:p>
      <w:r>
        <w:t xml:space="preserve">Skotlannin uusi työväenpuolueen johtaja sanoi, että on esitettävä "todellisia kysymyksiä" siitä, miksi lordi asianajaja on sekä vastuussa syytteeseenpanosta että Skotlannin hallituksen tärkein oikeudellinen neuvonantaja. Lordiasiamiehenä toimii tällä hetkellä James Wolffe QC. Sarwar sanoi myös, että Nicola Sturgeonin pitäisi erota, jos hänen havaitaan rikkoneen ministerikoodia. Sarwar sanoi BBC:n Skotlannin The Sunday Show -ohjelmassa: "On kysyttävä todellisia kysymyksiä vallanjaosta Skotlannin syyttäjälaitoksesta vastaavan henkilön ja hallituksen oikeudellisen pääneuvonantajan välillä. "Mielestäni nämä tehtävät pitäisi erottaa toisistaan." Wolffella on edeltäjiensä tavoin kaksoisrooli kruununviraston ja syyttäjälaitoksen johtajana sekä Skotlannin hallituksen ministerinä ja sen pääasiallisena oikeudellisena neuvonantajana. Kuningatar nimitti hänet pääministerin suosituksesta ja Skotlannin parlamentin tuella. Kaksoisroolia koskeva kysymys on noussut esiin sen jälkeen, kun kruununvirasto ilmaisi "vakavan huolensa" Skotlannin parlamentin hallintoelimen päätöksestä julkaista Salmondin lausunto siitä, oliko hänen seuraajansa Sturgeon rikkonut ministerikoodia. Englannissa ja Walesissa on oikeusministeri, joka antaa oikeudellista neuvontaa Yhdistyneen kuningaskunnan hallitukselle, sekä syyttäjälaitoksen johtaja. Sarwarin odotetaan eronneen Samaan aikaan Sarwar on sanonut, että Sturgeonin pitäisi periaatteessa erota, jos hänen havaitaan rikkoneen ministerisääntöjä. Pääministeriä syytetään siitä, että hän johti Skotlannin parlamenttia harhaan siitä, milloin hän tiesi edeltäjäänsä Salmondia vastaan esitetyistä häirintäsyytöksistä. Asianajaja James Hamiltonin johtama tutkinta tutkii erityisesti sitä, rikkoiko Sturgeon Skotlannin ministerikoodia, jonka mukaan jokaisen ministerin, joka tahallaan johtaa parlamenttia harhaan, odotetaan eroavan. Jos Sturgeonin todetaan rikkoneen ministerisääntöjä, Sarwar sanoi BBC:lle, että hänen pitäisi luopua tehtävästään, ja sanoi, että hän odottaisi samaa muiden puolueiden ministereiltä. Hän sanoi ohjelmassa: "Jos ministerin todetaan rikkoneen ministerisääntöjä, ministerin odotetaan eroavan. "Jos kyseessä olisi työväenpoliitikko, vihreä poliitikko, liberaalidemokraattinen poliitikko tai konservatiivipoliitikko, jos hän [Sturgeon] olisi oppositiossa ja kyseisessä virassa olisi joku muu ministeri, jonka olisi todettu rikkoneen ministerisääntöjä, hän vaatisi tämän eroa." Sturgeon on kiistänyt rikkoneensa ministerisääntöjä ja torjunut väitteet Salmondia vastaan suunnatusta salaliitosta. Pääministeri on sanonut "nauttivansa" siitä, että hän voi antaa asiasta todisteita Skotlannin parlamentin valiokunnalle keskiviikkona.</w:t>
      </w:r>
    </w:p>
    <w:p>
      <w:r>
        <w:rPr>
          <w:b/>
        </w:rPr>
        <w:t xml:space="preserve">Tulos</w:t>
      </w:r>
    </w:p>
    <w:p>
      <w:r>
        <w:t xml:space="preserve">Anas Sarwar on sanonut, että Skotlannin ylimmän lainvalvojan kaksoisrooli pitäisi jakaa.</w:t>
      </w:r>
    </w:p>
    <w:p>
      <w:r>
        <w:rPr>
          <w:b/>
        </w:rPr>
        <w:t xml:space="preserve">Esimerkki 1.2871</w:t>
      </w:r>
    </w:p>
    <w:p>
      <w:r>
        <w:t xml:space="preserve">Pradeep BashyalBBC Nepali, Kathmandu Toukokuun 13. päivänä uupuneena ja hengästyneenä kolmekymppinen kiinalainen kiipeilijä asteli kolmosleiriin. Se oli 7 162 metrin korkeudessa korkeammalla kuin hän oli koskaan kiivennyt. Retkikunta ei kuitenkaan sujunut suunnitelmien mukaan, ja hänen unelmansa Everestin kiipeämisestä oli karkaamassa käsistä. Ryhmän johtaja Kami Rita Sherpa auttoi naista, joka ei halunnut nimeä, happinaamarin kanssa. Hän ei ollut kuka tahansa vuoristo-opas, vaan Everestin huipun maailmanennätysmies - hän teki 24. nousunsa huipulle myöhemmin samassa kuussa. "Yritän aina varmistaa, että jokainen asiakas onnistuu huipulla", Kami sanoo. "Mutta on olemassa raja. Heti kun tajuan, että joku asiakkaistani ei selviä, keskeytän tehtävän." Kami näki jo alusta alkaen, että hänen asiakkaansa oli vaikeuksissa. Päiviä aiemmin hänellä kesti 19 tuntia, kaksi kertaa odotettua kauemmin, vaeltaa Base Campista Camp 2 -leiriin. Kun hän vihdoin saapui perille, Kami teki päätöksen, ettei hän yksinkertaisesti ollut valmis huippukokoukseen, ja lennätti hänet helikopterilla takaisin Kathmanduun. Kun hän muutamaa päivää myöhemmin liittyi jälleen ryhmään ja lähti perusleiristä, kaikki alkoi hyvin. Mutta 6 000 metrin korkeudessa hän oli jo hyvin riippuvainen lisähapesta, joka on yleensä varattu 7 000 metrin ja sitä korkeammille paikoille. Kun he saapuivat 3. leiriin, Kami oli tehnyt päätöksensä. Riski oli liian suuri, ja hän määräsi, että nainen oli vietävä takaisin alas vuorelta turvaan. "Lumivyöryvaara on aina olemassa, ja 3. leirin yläpuolella polku on jyrkkä ja petollinen", Kami sanoo. Epäselvissä tilanteissa laskeutuminen on aina paras päätös, sillä Everest on aina olemassa, jos selviää hengissä." Everest on aina vaarallinen. Mutta tällä kaudella kuolonuhrien määrä on ollut suurin neljään vuoteen. Ylikuormitus, huono sää ja ennätysmäärä myönnettyjä lupia voivat kaikki olla osasyitä. Kami uskoo kuitenkin, että hänen asiakkaansa kaltaisten vähemmän kokeneiden kiipeilijöiden määrän kasvu pahentaa ongelmaa. Hän syyttää joitakin matkanjärjestäjiä siitä, että ne aliarvioivat aloittelevien kiipeilijöiden riskit. "Ylikuormitus ei ole mitään uutta. Se ei ole syy siihen, että ihmisiä kuolee. Se johtuu siitä, että jotkut yritykset painostavat nuoria kiipeilijöitä kuvaamalla Everestiä helpoksi. Everest ei ole koskaan helppo." Monet veteraanikiipeilijät, kuten asiantuntija-alppari ja kirjailija Alan Arnette, ovat myös varoittaneet riskeistä, joita liittyy siihen, että vähän tai ei lainkaan koulutetut matkailijat yrittävät kiivetä Everestin kaltaisille valtaville huipuille. "Kiipeilijöiden on herättävä ja ymmärrettävä, että Everestin kaltaisen suuren huipun kiipeäminen on äärimmäisen riskialtista. Heidän on lakattava uskomasta, että heidät pelastetaan, jos he joutuvat vaikeuksiin, vain koska heillä on "sherpa-opas", joka on kiivennyt Everestille 10 kertaa", Alan sanoo. "Edes vahvin sherpa ei voi yksin viedä toimintakyvytöntä ihmistä alas tai odottaa, että hänelle toimitetaan lisähappea 8400 metriin hetkessä. Ja helikoptereilla on rajansa, samoin pelastuspolitiikoilla ja GPS-laitteilla." Mount Everest on maailman tunnetuin vuori, joka kohoaa 8 850 metriä merenpinnan yläpuolelle. Nepalin ja Tiibetin rajalla sijaitseva maailmanlaajuinen tutkimusmatkailun ja yrittämisen majakka houkuttelee vuosittain satoja kiipeilijöitä. Mutta kuten Kami sanoo: "Ilman sherpaa ei ole retkikuntaa". Tiibetiläisten jälkeläiset, sherpat, ovat Himalajan alueen alkuperäisväestö. Monille Nepalin ulkopuolella asuville sana "sherpa" on kuitenkin tullut synonyymiksi vuoristo-oppaina työskenteleville. Sherpa-oppaat, jotka ovat useimmiten nuoria miehiä, eivät ole vain lihaksia retkikunnan takana - he kantavat ylimääräisiä varusteita, kuten happipulloja, vettä ja ruokaa - vaan he ovat myös asiantuntevia suunnistajia. He kestävät pakkasta -30 C:sta jopa -50 C:een ja auttavat kiipeilijöitä selviytymään jääputouksista, lumivyöryistä ja äärimmäisistä korkeuksista. Leiri 4:stä aina huipulle asti kiipeilijät joutuvat alueelle, jota yleisesti kutsutaan "kuoleman vyöhykkeeksi". Yli 8 000 metrin korkeudessa 95 prosenttia kiipeilijöistä on riippuvaisia pullossa kuljetettavasta lisähapesta. Sherpojen on varmistettava, että heidän asiakkaansa säästävät happivarastojaan paluumatkaa varten. "Tarkistan jatkuvasti kaikkien happitasot, ja äärimmäisten sääolojen sattuessa teen strategisia päätöksiä siitä, nousemmeko vai laskeudummeko, jotta vältämme vuoristossa kehittyvät tilanteet", Kami selittää. Vuoristo-oppaana vuodesta 1992 lähtien työskennellyt Kami rikkoi viime kuussa oman maailmanennätyksensä paitsi kerran, myös kahdesti. Hän saavutti huipun 15. toukokuuta 15 kiinalaisen asiakkaan kanssa ja palasi 21. toukokuuta toisen, 11 intialaisen kiipeilijän ryhmän kanssa. "Suhtaudun jokaiseen kiipeämiseen yhtä vilpittömästi kuin ensimmäiseenkin", Kami sanoo. "Aina kun asiakas onnistuu, se piristää päivääni. Uskon, että ennätysten rikkominen on vain sivutuote." Vaikka kiipeilykausi on lyhyt, usein vain yksi viikko toukokuun puolivälissä, sherpat huolehtivat vuoresta yhteensä kolme kuukautta. Sen lisäksi, että he kiinnittävät köysiä ja tikkaita ennen kiipeilijöiden saapumista, he tekevät myös valtavan siivousoperaation, jossa he siivoavat vuorelle jääneet tonneittain roskia. Tiibetin kielellä Mount Everest tunnetaan nimellä Chomolungma, joka tarkoittaa maailman jumalatar-äitiä. Monet sherpat uskovat, että Chomolungman huipulla asuu buddhalainen jumalatar Miyolangsangma. Heidän mukaansa juuri hän antoi ensimmäisten tutkimusmatkailijoiden, sherpa Tenzing Norgayn ja uusiseelantilaisen Edmund Hillaryn, saavuttaa huipun vuonna 1953. Sherpa-yhteisölle vuori ei ole pelkkä kalliomassa, vaan jumaluus, jota pitää kunnioittaa ja hoitaa. "Me palvomme vuorta ja kunnioitamme sitä syvästi", sanoo Mingma Tenzi Sherpa, joka on noussut huipulle kahdeksan kertaa. "Luotamme siihen, että se pelastaa meidät kaikelta." Kami kasvoi samassa vuoristokylässä kuin Tenzing Norgay. Thame on vain 20 kilometrin päässä Everestin perusleiristä, ja valtava Himalajan vuoristo vaikutti moniin asioihin hänen lapsuudessaan. Pelkästään kouluun pääseminen merkitsi neljän tunnin vaellusta, ja se asetti nuoren Kamin kiipeilytaidot koetukselle. Elämä oli rankkaa. Alue on kaukana suurista kaupungeista, ruoka oli usein niukkaa ja terveydenhuolto lähes olematonta. Ansaitakseen ylimääräistä rahaa Kami jätti koulun kesken vain 10-vuotiaana ja alkoi vaeltaa vanhempiensa kanssa yli 3 000 metrin huipuille. Iltaisin hän kuunteli heidän tarinoitaan, tarinoita vuoristosta, jotka siirtyivät sukupolvelta toiselle sherpojen kautta. "Halusin munkiksi, ja vietin viisi vuotta harjoittelemassa läheisessä luostarissa", Kami kertoo, "mutta miten olisin voinut etsiä sisäistä rauhaa, kun kotona vanhempieni henki oli vaakalaudalla". Ei ollut muuta vaihtoehtoa kuin palata kiipeilyn pariin." Vielä nykyäänkin lähes jokainen Thamen kotitalous on riippuvainen vierailevien kiipeilijöiden ohimenevästä kaupasta; he pyörittävät majoja, kuljettavat tarvikkeita jakeilla ja poneilla edestakaisin tai työskentelevät Everestin perusleirillä kantajina tai kokkeina. Eniten rahaa tienaavat kuitenkin sherpat, jotka opastavat ulkomaisia kiipeilijöitä aina huipulle asti: he tuovat kotiin 5 000-8 000 dollaria (3 960 puntaa) yhden kauden aikana. Vuonna 1992 Kami aloitti 22-vuotiaana työskentelyn keittiön kantajana Base Campissa. Kamin onneksi myös hänen isoveljensä Lakpa työskenteli vuorella oppaana, joka vei kiipeilijöitä huipulle. Seuraavien kahden vuoden ajan Lakpa otti Kamin siipiensä suojaan, antoi hänelle tiukkaa korkeanpaikankoulutusta ja opasti pieniä ryhmiä lyhyillä retkillä, jotta he voisivat sopeutua. Vuonna 1994 Kami sai vihdoin ensimmäisen tilaisuutensa huipulla. Huipulle nousua edeltävänä yönä Kami muistaa olleensa liian levoton nukkuakseen. Sen sijaan hän ajatteli, mitä hänen sherppatoverinsa olivat neuvoneet: "Rukoile hyvää säätä!" Seuraavana päivänä kirkkaalla säällä sekä Kami että hänen asiakkaansa tekivät ensimmäisen nousunsa huipulle. "Sillä hetkellä onnellisuuteni ei ollut ensimmäisestä huipusta, vaan siitä, että elämäni olisi nyt helpompaa. Everestin huippu ansioluettelossani, saisin enemmän töitä." Kami Ritan 1990-luvun puolivälissä tekemän ensimmäisen nousun jälkeen teknologia, kuten sääennustejärjestelmät, helikopterit, kiipeilyvarusteet ja satelliittiviestintä, ovat mullistaneet seikkailualan. Sherpat sanovat, että vaatimukset ovat vain lisääntyneet sen sijaan, että ne olisivat vähentyneet. Vuosi vuodelta saapuvien kiipeilijöiden määrän kasvaessa tarvitaan enemmän vuoristo-oppaita kuin koskaan ennen. Tänä vuonna Nepalin puolella myönnettiin 381 kiipeilylupaa, mikä on suurin määrä sen jälkeen, kun kirjaukset aloitettiin vuonna 1953. Matkailuyritykset veloittavat kävijöiltä 30 000-130 000 dollaria tai enemmän vastineeksi lupien ja varusteiden järjestämisestä, oppaan löytämisestä ja hätäsuunnitelman laatimisesta. Tähän sisältyy myös 11 000 dollarin maksu, joka menee suoraan Nepalin hallitukselle. Huippuluokan luksuspaketteihin voi kuulua jopa viisi sherpaa kiipeilijää kohti, jotta he voivat huolehtia räätälöidyistä vaatimuksista, kuten rajattomasta pullotetusta hapesta, mukavammista teltoista tai jopa lämpimistä suihkuista. Kami kuvailee yhteisöään "vuorten armeijaksi". Monien muiden sherpojen tavoin hän on kuitenkin sitä mieltä, että vaikka he ovat olennainen osa Nepalin matkailuteollisuutta, hallitus tuskin tunnustaa heidän panostaan. "Uhraamme kaiken vuoren puolesta", Kami sanoo. "Me tunnemme vuoret parhaiten ja voimme auttaa pelastamaan niitä niin kuin kukaan muu ei voi. Mutta hallituksen on luotettava meihin ja tehtävä ammatistamme turvallinen." Nepalin matkailuviraston mukaan vuodesta 2010 lähtien rekisteröityjen sherpojen kokonaismäärä on vähentynyt viidenneksellä. Monet sanovat, että he haluaisivat mieluummin, että heidän lapsensa pysyisivät koulussa kuin seuraisivat heidän jalanjälkiään. Monet Kamin turhautumisesta omaan hallitukseensa liittyvät hänen kokemukseensa 18. huhtikuuta 2014, jolloin 16 sherpaa sai surmansa tuhoisassa lumivyöryssä Khumbun jääputouksilla. Jäätikkö on tunnetusti jyrkkä ja petollinen osa Khumbun jäätikköä, jota kiipeilijöiden on kuljettava perusleirin ja ykkösleirin välillä. Useimmat sherpat pitävät sitä vaarallisempana kuin Everestin huipulla seisomista, koska suuret jääpalat voivat helposti irrota ilman varoitusta. Tragedian jälkeen Nepalin hallitus otti käyttöön sairaus- ja henkivakuutukset kaikille vuorella työskenteleville sherpoille. Mutta Kamille, joka menetti onnettomuudessa enonsa ja kaksi läheistä ystäväänsä, tämä ei yksinkertaisesti riittänyt. Lumivyöryn tapahtumapäivänä hän muistaa, että hänen veljensä herätti hänet, kun hän ryntäsi telttaan Base Campissa. Kun Kami seurasi Lapkaa jäälle, hän näki suuria ryhmiä sherpoja, jotka olivat kerääntyneet ympärilleen radiopuhelimiin. Alle kaksi kilometriä pohjoiseen kymmenet sherpat olivat valmistelleet polkua jääputouksen luona tulevaa turistikauden alkua varten. Valtavat, autojen kokoiset jäälohkareet irtosivat läheiseltä jäätiköltä ja putosivat yli kilometrin matkan suoraan sen päälle, missä sherpat työskentelivät. "Olemme aina pelänneet Khumbun jääputousta", Kami sanoo. "Mutta sinä päivänä pelkomme muuttui katastrofiksi." Kun veljekset suuntasivat vuorelle auttamaan, Kami muistaa nähneensä lumessa hajallaan olevia ihmisraajoja. Hänen veljensä löysi 11 ruumista, jotka olivat joutuneet yhteen lumivyöryn vaikutuksesta. "Yritimme parhaamme, mutta vuoristossa kaikki tapahtuu niin nopeasti. Olimme voimattomia", Kami sanoo. Hallitus tarjosi korvaukseksi 400 dollaria jokaiselle kärsineelle perheelle, mikä on alle neljäsosa siitä, mitä aloitteleva sherpa toivoo saavansa kotiin yhden kauden aikana. Yhteisö oli raivoissaan. "Se oli kaikki, minkä arvoinen elämämme oli!" Kami sanoo. Lumivyöryn jälkeen Lakpa vannoi, ettei enää koskaan palaa huipulle. Nyt hän johtaa retkikuntia vain perusleiristä käsin. Vähän koulutettu Kami kuitenkin tunsi, ettei hänellä ollut muuta vaihtoehtoa kuin jatkaa kiipeilyä. Jääputouksen pelko ei ole koskaan jättänyt häntä. "Se on yhä sama", hän sanoo. "Näen edelleen jäästä työntyviä ruumiita joka kerta, kun kuljen ohi." Kuukausia vaimonsa ja lastensa luota poissa oltuaan Kami saapui vihdoin kotiin 25. toukokuuta. Hänen vaimonsa Lakpa Jangmu oli tehnyt kakun, jonka kynttilät "24" vahvistivat hänen miehensä ennätystulokset. Mutta olohuoneen hyllyille pinottujen pokaalien ja sohvan taakse kiinnitetyn "Kami, maailmanennätyksen rikkoja" -julisteen keskellä heräsi kysymys, lähtisikö hän rikkomaan maailmanennätystään uudelleen ensi vuonna. "Niin monet asiat elämässäni ovat epävarmoja ja jäävät ilman suunnitelmaa", hän sanoo röyhkeästi hymyillen. "Ajattelen ensi vuotta... ensi vuonna." Tuotanto ja grafiikka: Claire Press</w:t>
      </w:r>
    </w:p>
    <w:p>
      <w:r>
        <w:rPr>
          <w:b/>
        </w:rPr>
        <w:t xml:space="preserve">Tulos</w:t>
      </w:r>
    </w:p>
    <w:p>
      <w:r>
        <w:t xml:space="preserve">Ainakin 11 ihmistä on kuollut yrittäessään kiivetä Mount Everestille tänä vuonna. Kami Rita Sherpa, joka on käynyt maailman korkeimmalla huipulla useammin kuin kukaan muu, kertoo BBC:lle, että liian monet kiipeilijät uskovat Everestin olevan helppo.</w:t>
      </w:r>
    </w:p>
    <w:p>
      <w:r>
        <w:rPr>
          <w:b/>
        </w:rPr>
        <w:t xml:space="preserve">Esimerkki 1.2872</w:t>
      </w:r>
    </w:p>
    <w:p>
      <w:r>
        <w:t xml:space="preserve">Barbara Allison sai viestin kansliapäällikkö Leslie Evansilta sen jälkeen, kun hallitus oli myöntänyt toimineensa lainvastaisesti tutkiessaan entiseen pääministeriin kohdistuneita väitteitä. Viestissä sanottiin, että "taistelu on ehkä hävitty, mutta ei sotaa". Allison kertoi alun perin kansanedustajille, ettei hän muistanut saaneensa tekstiä. Tiistaina hän kuitenkin kertoi Salmondia vastaan tehtyjen valitusten käsittelyä hallituksen toimesta tutkivalle valiokunnalle, että hänen on täytynyt poistaa viesti. Hän sanoi, että hänen puhelimessaan ei ollut tallenteita viestistä, mutta hän oli onnistunut saamaan sen takaisin Crown Officelta, joka oli pitänyt sitä todisteena. Allison, joka toimi tuolloin Skotlannin hallituksen henkilöstöjohtajana, sanoi uskovansa, että Evansin tarkoittama "sota" koski tasa-arvoa ja sen varmistamista, että naiset voivat kertoa korkea-arvoisia poliitikkoja koskevista huolenaiheistaan. Evans on aiemmin toistanut tämän puolustuksen, kun häneltä kysyttiin tekstiviestistä, ja sanonut, että sitä on "tulkittu väärin niin, että siinä olisi ollut jonkinlainen salaliittolainen elementti". Hän on kiistänyt olevansa "sodassa" Salmondin kanssa ja vakuuttanut, että hallitus ei ollut "saamassa" Salmondia kiinni, kun se laati valitusmenettelyä. Entinen pääministeri haastoi hallituksen oikeuteen sen vuoksi, että se oli käsitellyt kahta häntä vastaan tehtyä häirintäkannetta vuonna 2018. Ennen oikeudellista uudelleenkäsittelyä osapuolet olivat yhtä mieltä siitä, että äskettäin laaditun valitusmenettelyn noudattamisessa oli tapahtunut "epäonnistuminen" ja että tutkinnan tuloksena laadittua raporttia - joka oikeudenkäyntiasiakirjojen mukaan oli tarkoitus hyväksyä valitukset - "ei voitu antaa pysyä voimassa". Allison joutui valiokunnan eteen toista kertaa, sillä hän oli antanut todistajanlausunnon syyskuussa. Tuolloin häneltä kysyttiin, oliko hän saanut kiistanalaisen tekstiviestin - ja hän vastasi "ei". Myöhemmin hän kuitenkin kirjoitti valiokunnalle korjatakseen "tahattoman epätarkkuuden" ja myönsi saaneensa viestin. Allison sanoi, että hänen tietoihinsa tehty haku "ei tuottanut tulosta", mutta että kruununvirasto oli toimittanut hänelle "kopion aineistosta, jota he hakivat uudelleen matkapuhelimestani" ennen Salmondin rikosoikeudenkäyntiä, jossa Salmond vapautettiin 13 syytteestä seksuaalisesta hyväksikäytöstä. Hän sanoi, että viesti oli lähetetty 8. tammikuuta 2019 - päivänä, jolloin vahvistettiin, että hallitus oli myöntänyt Salmondin tappion oikeudellisessa uudelleenkäsittelyssä. Hallitus joutui maksamaan entiselle pääministerille 500 000 puntaa oikeuskuluja sen jälkeen, kun se oli myöntänyt, että sen sisäinen tutkimus häirintävalituksista oli ollut puutteellinen. Allison sanoi olettavansa, että viestissä tarkoitettu "taistelu" oli oikeudellinen uudelleentarkastelu, ja sanoi tulkitsevansa "sodan" niin, että siinä oli kyse "siitä, että naiset voivat kertoa asiasta". Kysyttäessä, oliko hän poistanut viestin puhelimestaan, Allison vastasi: "En yleensä säilytä kaikkia tekstiviestejäni. Tyhjennän tekstiviestejä, joten olen varmaan poistanut joitakin." Samaan aikaan epäonnistuneen tutkinnan ytimessä ollut virkamies kertoi valiokunnalle olevansa "järkyttynyt" siitä, että hallitus oli myöntänyt tappionsa oikeudellisessa uudelleentarkastelussa. Judith McKinnon, joka sai antaa äänitodistuksen valiokunnalle sen sijaan, että olisi esiintynyt henkilökohtaisesti tai videolinkin välityksellä, vakuutti toimineensa "objektiivisesti ja oikeudenmukaisesti" tutkiessaan kahta entistä pääministeriä vastaan esitettyä väitettä. Hallitus myönsi, että tutkinta oli lainvastainen "ilmeisen puolueellisuuden" vuoksi, koska McKinnon oli aiemmin ollut yhteydessä molempiin kantelijoihin, mikä oli vastoin sen omia menettelysääntöjä. Henkilöstöpäällikkö sanoi, että hän oli toiminut "asianmukaisesti" ja toimintaperiaatteiden "tarkoituksen" mukaisesti, mutta että yksi kohta lopullisessa luonnoksessa oli "tulkinnanvarainen" tutkivan virkamiehen roolin osalta. Hän sanoi: "Tutkinnanjohtajan rooli oli hyvin selkeä jo alkuvaiheesta lähtien, ja siinä kerrottiin, mitä tutkinnanjohtajalta odotettiin. Alkuperäisessä luonnoksessa oli hyvin selvää, millainen yhteydenotto voi tapahtua etukäteen, ja näin minä toimin." Hän vahvisti myös, että menettelyä - jonka takana hallitus seisoo ja joka on edelleen käytössä - ei ollut muutettu oikeudellisessa uudelleentarkastelussa kärsitystä tappiosta huolimatta. McKinnon sanoi, että menettely oli "tarkistuksen alla" ja että "emme ole käyttäneet sitä enää sen jälkeen". Valiokunta on jatkanut todistajien kuulemista valitettuaan aiemmin, että se ei voinut edetä "esteiden" ja kirjallisten todisteiden puuttumisen vuoksi. Skotlannin hallitus vakuuttaa tekevänsä yhteistyötä tutkinnan kanssa ja on sitoutunut toimittamaan lisää asiakirjoja, muun muassa 2 000 sivua todistusaineistoa oikeudellisesta uudelleentarkastelusta, jotka Salmondin asianajajat saavat kuulemma tarkistaa. Salmondin tiimi on myös laatinut "huomattavan määrän asiakirjoja" komitealle, mutta hallitus väittää, että se "pidättelee asiaankuuluvaa materiaalia" ja pyrkii "tahrimaan" Salmondin maineen julkaisemalla oikeudellisessa uudelleentarkastelussa hylätyt tutkimusraportit.</w:t>
      </w:r>
    </w:p>
    <w:p>
      <w:r>
        <w:rPr>
          <w:b/>
        </w:rPr>
        <w:t xml:space="preserve">Tulos</w:t>
      </w:r>
    </w:p>
    <w:p>
      <w:r>
        <w:t xml:space="preserve">Eräs virkamies poisti pomonsa lähettämän tekstiviestin, jossa hän sanoi, etteivät he olleet hävinneet "sotaa" Alex Salmondin voitettua Skotlannin hallituksen oikeudessa.</w:t>
      </w:r>
    </w:p>
    <w:p>
      <w:r>
        <w:rPr>
          <w:b/>
        </w:rPr>
        <w:t xml:space="preserve">Esimerkki 1.2873</w:t>
      </w:r>
    </w:p>
    <w:p>
      <w:r>
        <w:t xml:space="preserve">East Riding Council sanoi odottavansa, että Leisure Worldin rakennustyöt alkavat uuden vuoden aikana. Se rakennetaan nykyisen rakennuksen paikalle, ja rakentamisen odotetaan kestävän noin 18 kuukautta. Keskukseen tulee kolme uima-allasta, ja Sport England tarjoaa rakennustöiden ajaksi tilapäisiä tiloja Bridlingtonin urheilukeskuksessa. Aiheeseen liittyvät Internet-linkit East Riding Council Leisure World Sport England</w:t>
      </w:r>
    </w:p>
    <w:p>
      <w:r>
        <w:rPr>
          <w:b/>
        </w:rPr>
        <w:t xml:space="preserve">Tulos</w:t>
      </w:r>
    </w:p>
    <w:p>
      <w:r>
        <w:t xml:space="preserve">Bridlingtonissa sijaitsevan vapaa-ajankeskuksen 20 miljoonan punnan saneeraukselle on annettu vihreää valoa kaupunginvaltuutetuilta.</w:t>
      </w:r>
    </w:p>
    <w:p>
      <w:r>
        <w:rPr>
          <w:b/>
        </w:rPr>
        <w:t xml:space="preserve">Esimerkki 1.2874</w:t>
      </w:r>
    </w:p>
    <w:p>
      <w:r>
        <w:t xml:space="preserve">Ulkoministeri Sheikh Mohammed bin Abdulrahman al-Thani sanoi, että hän suosii diplomatiaa kriisin kärjistymisen ratkaisemiseksi ja että sotilaallista ratkaisua ei ole olemassa, Reuters kertoi. Qatar torjuu väitteet, joiden mukaan se on johtava ääri-islamistien tukija. Samaan aikaan Qatarin Al Jazeera -verkko kertoi, että se on kärsinyt verkkohyökkäyksestä. "Al Jazeera Media Network on verkkohyökkäyksen kohteena kaikissa järjestelmissä, verkkosivustoilla ja sosiaalisen median alustoilla", se twiittasi. Verkko on ollut nykyisessä kiistassa tähtäimessä, ja muut Persianlahden maat estivät sen toiminnan toukokuun lopulla. Al Jazeera kertoi verkkosivuillaan, että kaikki sen palvelut toimivat edelleen, mutta hyökkäykset "voimistuvat ja saavat erilaisia muotoja". Samaan aikaan Qatarin valtiollinen televisioasema kertoi myöhemmin, että se sulkee verkkosivunsa väliaikaisesti hakkerointiyritysten vuoksi. Muita tapahtumia: Saudi-Arabia ja muut valtiot katkaisivat maanantaina matka- ja diplomaattiset yhteydet. Kuwaitin emiiri yrittää sovitella riitaa ja harjoittaa sukkuladiplomatiaa Qatarin, Saudi-Arabian ja Arabiemiraattien välillä. Qatar pois askeleesta: Tämä on alue, jolla asuu suurelta osin absoluuttisia monarkkeja - kuninkaita tai emirejä - joilla on yhteinen piirre, että heillä on erittäin luja ote kotimaan politiikasta, jotta he voivat torjua kaikenlaisen toisinajattelun, joka voisi uhata heidän hallintonsa selviytymistä. Qatarin emiiri harjoittaa kuitenkin politiikkaa, joka ei yksinkertaisesti sovi siihen jäykkään ortodoksisuuteen, jota useimmat muut, erityisesti Saudi-Arabia, sunnimuslimien suurvalta, odottavat. Hänen epäsovinnaista ulkopolitiikkaansa pidetään uhkana sunnien yhteisvastuulle erityisesti siksi, että emiiri ja hänen ministerinsä edistävät vuoropuhelua ja pyrkimystä hyviin suhteisiin kilpailevan alueellisen suurvallan, shiia-muslimi Iranin kanssa. Saudi-Arabia suhtautuu tähän lähestymistapaan syvästi vihamielisesti, ja nyt se tuntee voivansa kääntää vihamielisyytensä teoiksi varmana tietona siitä, että Yhdysvaltain uusi presidentti Donald Trump on Saudi-Arabian kuningas Salmanin puolella. Lue lisää Jamesilta Puhuessaan toimittajille Dohassa torstaina sheikki Mohammed sanoi, että Qatar on eristetty, "koska olemme menestyneitä ja edistyksellisiä". "Olemme rauhan, emme terrorismin foorumi. Tämä kiista uhkaa koko alueen vakautta", hän sanoi ja lisäsi: "Emme ole valmiita luopumaan, emmekä koskaan ole valmiita luopumaan ulkopolitiikkamme riippumattomuudesta." Hän kertoi Iranin tarjonneen kolmen satamansa käyttöä elintarvikkeiden ja veden kuljettamiseen Qatariin, koska varastot ovat vähissä, mutta hänen mukaansa tarjousta ei ole vielä hyväksytty. Qatar on erittäin riippuvainen elintarvikkeiden tuonnista, ja kriisi on johtanut varastojen kartuttamiseen ja pulaan. Sheikki Mohammed sanoi, ettei Qatar ole koskaan aiemmin kokenut tällaista vihamielisyyttä. Venäjä kertoi myös, että sheikki Mohammed lentää Moskovaan keskustelemaan venäläisen virkaveljensä Sergei Lavrovin kanssa lauantaina. He keskustelevat "kiireellisistä kansainvälisistä" kysymyksistä, uutistoimisto Tass kertoi, mutta tarkempia yksityiskohtia ei kerrottu. BBC:n diplomaattikirjeenvaihtaja James Robbins sanoo, että Venäjän väliintulo voi vaikeuttaa nykyisiä ponnisteluja tilanteen rauhoittamiseksi. Useat maat, kuten Arabiemiraatit, Saudi-Arabia ja Egypti, katkaisivat maanantaina diplomaattiset ja lentoyhteydet Qatariin. Saudi-Arabia sulki myös maarajaansa, joka on elintärkeä elinehto toimituksille. Saudi-Arabian ulkoministeri Adel al-Jubeir on sanonut, että Qatarin on katkaistava siteet miehitetyillä alueilla toimivaan palestiinalais-islamistiseen Hamas-ryhmään ja Egyptin Muslimiveljeskuntaan, jos se haluaa lopettaa eristyksensä. Samaan aikaan Bahrain on liittynyt Arabiemiraattien kanssa uhkailemaan vankilatuomiolla kaikkia, jotka ilmaisevat tukensa Qatarille. "Kaikki sympatian ilmaiseminen Qatarin hallitusta kohtaan tai Bahrainin hallituksen toteuttamien toimenpiteiden vastustaminen sosiaalisen median, Twitterin tai minkä tahansa muun viestintämuodon kautta on rikos, josta voidaan langettaa jopa viiden vuoden vankeusrangaistus ja sakko", sanottiin sisäministeriön lausunnossa. Turkki on ilmeisesti tukenut Qataria ja hyväksynyt lakiesityksen, joka sallii lisäjoukkojen sijoittamisen sinne. Turkin presidentti on myös tarjoutunut välittäjäksi. Qatarissa sijaitsee myös alueen suurin amerikkalainen lentotukikohta. Yhdysvaltain presidentti Donald Trump vaati Persianlahden yhtenäisyyttä puhuessaan Saudi-Arabian kuningas Salmanille, Yhdysvaltain viranomaiset kertoivat keskiviikkona. Hän oli kuitenkin aiemmin vaatinut kunniaa Qatariin kohdistuvasta painostuksesta sanoen, että hänen äskettäinen vierailunsa Saudi-Arabiassa oli "jo tuottanut tulosta".</w:t>
      </w:r>
    </w:p>
    <w:p>
      <w:r>
        <w:rPr>
          <w:b/>
        </w:rPr>
        <w:t xml:space="preserve">Tulos</w:t>
      </w:r>
    </w:p>
    <w:p>
      <w:r>
        <w:t xml:space="preserve">Qatar on vannonut, ettei se "luovu" ulkopolitiikastaan muiden arabivaltioiden kanssa käydyssä kiistassa, joka koskee sen väitettyjä yhteyksiä ääriliikkeisiin.</w:t>
      </w:r>
    </w:p>
    <w:p>
      <w:r>
        <w:rPr>
          <w:b/>
        </w:rPr>
        <w:t xml:space="preserve">Esimerkki 1.2875</w:t>
      </w:r>
    </w:p>
    <w:p>
      <w:r>
        <w:t xml:space="preserve">Sir Oliver Letwin kertoi BBC:lle, ettei ollut selvää, oliko kansanedustajilla riittävästi jäseniä pysäyttääkseen brexitin ilman sopimusta. Mutta jos hallitus yrittäisi saada tahtonsa läpi ohittamalla parlamentin, siitä tulisi hänen mukaansa "oikeudellinen kysymys". Kampanjoijat sanovat haastavansa kaikki parlamentin "proroggaatiot", jotka mahdollistavat Brexitin 31. lokakuuta ilman sopimusta. Nykyisessä tilanteessa Yhdistynyt kuningaskunta eroaa EU:sta Halloweenina, olipa sopimus laillinen tai ei, elleivät seuraava pääministeri ja muut EU-johtajat sovi uudesta jatkoajasta. Theresa Mayn seuraajaksi pyrkivä Boris Johnson on sulkenut tämän pois ja sanonut, että Yhdistyneen kuningaskunnan on lähdettävä kyseiseen päivämäärään mennessä "tee tai kuole". Hän ei kuitenkaan ole sulkenut pois mahdollisuutta, että parlamentti keskeytettäisiin - tai että se kokoontuisi istuntoihin - 31. lokakuuta edeltävänä aikana, jotta parlamentin jäsenet eivät estäisi sopimusta sopimuksettoman eron toteutumista. Sopimuksettoman brexitin vastustajat sanovat, että jos Yhdistynyt kuningaskunta jättäisi EU:n sisämarkkinat ja tulliliiton yhdessä yössä, se aiheuttaisi valtavaa taloudellista vahinkoa. Parhaillaan on käynnissä toinen yritys, jolla pyritään vaikeuttamaan sitä, että hallitus voi pakottaa sopimuksen tekemättä jättämisen läpi vastoin parlamentin toiveita. Parlamentin jäsenet keskustelevat Pohjois-Irlannin hajautetun hallinnon palauttamista koskevaan lainsäädäntöön tehtävistä tarkistuksista, joista yksi koskee sitä, että parlamentin jäsenet ja kollegat olisi kutsuttava takaisin keskustelemaan edistymistä koskevista kertomuksista syksyllä, jos parlamentti on suljettu. Kansanedustajat esittivät saman tarkistuksen viime viikolla alahuoneessa, mutta alahuoneen puhemies John Bercow ei valinnut sitä keskusteltavaksi. Libidemokraattien jäsen Lord Newby sanoi, että ainoa syy siihen, että kollegat harkitsivat tällaista "menettelytapakikkailua", oli estää mahdollisen proroggaation "kikkailu". Entinen konservatiivien kabinettiministeri Lord Forsyth sanoi kuitenkin, että kysymys oli Brexitin vastustajien "olkiukko". Hänen mukaansa sen kannattajat jättävät huomiotta sen tosiasian, että parlamentin ylähuoneet ja alahuoneet olivat suostuneet siihen, että Yhdistynyt kuningaskunta eroaa EU:sta, kun ne hyväksyivät vuonna 2017 ylivoimaisella enemmistöllä lainsäädännön, jolla käynnistettiin 50 artiklan mukainen eroprosessi. Aiemmin Sir Oliver vastasi BBC Radio 4:n Today-ohjelmassa, että "jos on olemassa laki, jonka mukaan ministerien on tehtävä asioita parlamentissa tiettyinä päivinä, on ainakin perusteltua, että ministerit eivät voi asettaa parlamenttia pidemmälle ja siten estää itseään noudattamasta kyseistä lakia." Sir Oliver vastasi, että "jos on olemassa laki, jonka mukaan ministerien on tehtävä asioita parlamentissa tiettyinä päivinä, on ainakin perusteltua, että ministerit eivät voi asettaa parlamenttia pidemmälle ja siten estää itseään noudattamasta kyseistä lakia". "Oikeudellinen kysymys" Jos laki hyväksytään, se vahvistaisi kansanedustajien asemaa, jos koko parlamentin keskeyttämistä koskeva kysymys päätyisi oikeuteen. "Toivottavasti hallitus ei edes yritä", hän sanoi. "Jos se ottaa sen päähänsä tehdä niin jossain vaiheessa... se haastaa korkeimman oikeuden.", hän sanoi. "Tämän lain olemassaolo tekisi (oikeudellisen) haasteen onnistumisen todennäköisemmäksi." Brexit-vastainen Gina Miller on sanonut, että hän aikoo hakea oikeusteitse muutosta kaikkiin yrityksiin, joilla pyritään pakottamaan sopimuksettomuus läpi. Tätä on tukenut muun muassa entinen pääministeri Sir John Major. Hän haastoi hallituksen onnistuneesti korkeimpaan oikeuteen vuonna 2017 pakottaakseen sen hankkimaan parlamentin tuen 50 artiklan mukaisen brexit-prosessin käynnistämiseksi. Sir Oliver sanoi, ettei ole "selvää", voivatko parlamentin jäsenet pysäyttää sopimuksettoman eron lainsäädännöllisin keinoin, kuten muuttamalla 31. lokakuuta olevaa päivämäärää, kun otetaan huomioon erimielisyydet neuvoteltua eroa ja uutta kansanäänestystä haluavien välillä. "Voimmeko todella saada parlamentaarisen enemmistön syksyllä toteutettaville toimille, jos ne ovat tarpeen sopimuksen tekemättä jättämisen estämiseksi?", kysyi hän. Vastaus on, että emme tiedä sitä vielä." Johnson ja hänen johtajakilpailijansa Jeremy Hunt käyvät kampanjan viimeisen vastakkainasettelun myöhemmin maanantaina The Sunin järjestämässä väittelyssä. Johtajakilpailun tulos julkistetaan 23. heinäkuuta.</w:t>
      </w:r>
    </w:p>
    <w:p>
      <w:r>
        <w:rPr>
          <w:b/>
        </w:rPr>
        <w:t xml:space="preserve">Tulos</w:t>
      </w:r>
    </w:p>
    <w:p>
      <w:r>
        <w:t xml:space="preserve">Seuraavan pääministerin mahdollinen yritys keskeyttää parlamentin toiminta sopimuksen ulkopuolisen brexitin läpiviemiseksi päätyy todennäköisesti korkeimpaan oikeuteen, eräs tohtorikansanedustaja on sanonut.</w:t>
      </w:r>
    </w:p>
    <w:p>
      <w:r>
        <w:rPr>
          <w:b/>
        </w:rPr>
        <w:t xml:space="preserve">Esimerkki 1.2876</w:t>
      </w:r>
    </w:p>
    <w:p>
      <w:r>
        <w:t xml:space="preserve">Köysiradat kuljettavat jopa 3 000 ihmistä tunnissa noin 1,4 kilometrin matkan Länsi-Jerusalemista Länsimuurille miehitetyssä Itä-Jerusalemissa. Israelin hallituksen mukaan hanke vähentää liikenneruuhkia. Vastustajien mukaan se kuitenkin vahingoittaa alueen historiallista maisemaa. He aikovat pyytää Israelin korkeinta oikeutta pysäyttämään hankkeen. Kulttuuriperintöä puolustava israelilainen kansalaisjärjestö Emek Shaveh on aiemmin varoittanut, että köysiradan rakentaminen muuttaa Unescon maailmanperintökohteisiin kuuluvan vanhan kaupungin horisonttia ja vaikuttaa haitallisesti suunnitellun reitin varrella sijaitsevan Silwanin alueen palestiinalaisiin asukkaisiin. Se on myös väittänyt, että hanke "palvelee erittäin poliittista agendaa" ja että sitä "nopeutettiin" suunnitteluprosessissa. Myös palestiinalaishallinto ja Jordanian hallitus - joka on länsimuurin takana sijaitsevan, muslimien al-Haram al-Sharifina (jalo pyhäkkö) ja juutalaisten temppelivuorena tunnetun alueen huoltaja - ovat ilmaisseet huolensa hankkeen vaikutuksista vanhaan kaupunkiin. Länsimuuri on jäänne roomalaisten lähes 2 000 vuotta sitten tuhoaman raamatullisen juutalaisen temppelin paikasta, ja se houkuttelee vuosittain miljoonia vierailijoita ja rukoilijoita. Ennen maanantaina myönnettyä suunnittelulupaa Israelin valtiovarainministeri Moshe Kahlon sanoi, että Länsimuuri ei ole tarpeeksi helppokulkuinen. "On mahdotonta, että raskas liikenne estää tuhansia ihmisiä rukoilemasta, vierailemasta ja osallistumasta siellä järjestettäviin sotilaallisiin ja kansallisiin seremonioihin", hän lisäsi israelilaisen Haaretz-sanomalehden mukaan. Jerusalemin asioiden ministeri Zeev Elkin sanoi: "Tämä on strateginen hanke vanhan kaupungin matkailun edistämiseksi. Askel askeleelta muutamme vision uudeksi todellisuudeksi." Jerusalemin asema on Israelin ja palestiinalaisten konfliktin ytimessä. Israel pitää Jerusalemia "ikuisena ja jakamattomana" pääkaupunkinaan, kun taas palestiinalaiset vaativat Itä-Jerusalemia - jonka Israel miehitti vuoden 1967 Lähi-idän sodassa - tulevan valtion pääkaupungiksi.</w:t>
      </w:r>
    </w:p>
    <w:p>
      <w:r>
        <w:rPr>
          <w:b/>
        </w:rPr>
        <w:t xml:space="preserve">Tulos</w:t>
      </w:r>
    </w:p>
    <w:p>
      <w:r>
        <w:t xml:space="preserve">Israelin asuntokabinetti on hyväksynyt kiistanalaisen suunnitelman köysiradan rakentamisesta Jerusalemin vanhaankaupunkiin, jotta kävijöitä voitaisiin kuljettaa yhteen juutalaisuuden pyhimmistä paikoista.</w:t>
      </w:r>
    </w:p>
    <w:p>
      <w:r>
        <w:rPr>
          <w:b/>
        </w:rPr>
        <w:t xml:space="preserve">Esimerkki 1.2877</w:t>
      </w:r>
    </w:p>
    <w:p>
      <w:r>
        <w:t xml:space="preserve">Yhtiö sanoi uskovansa, että Neath Port Talbotissa ja Newportissa sijaitsevia puhelimia ei enää tarvita, mutta se tarvitsee paikallisviranomaisten luvan niiden poistamiseen. Neathin pormestari John Warman sanoi, että BT ei täytä sosiaalisia velvoitteitaan. Hän sanoi, että 53 puhelinkopin poistaminen hänen alueeltaan vaikuttaisi pienituloisiin ja niihin, joilla ei ole puhelinta. BT:n tiedottaja sanoi: "Yhtäkään näistä maksupuhelimista ei poisteta ilman paikallisviranomaisten suostumusta... Maksupuhelinten poistaminen tapahtuu Ofcomin ohjeiden mukaisesti." Hän lisäsi, että maksupuhelinten käyttö on vähentynyt yli 90 prosenttia viime vuosikymmenen aikana, ja siirto on osa jatkuvaa aloitetta, jolla poistetaan maksupuhelimet, joita ei enää tarvita. Warman kuvaili siirtoa "järkytykseksi" ja sanoi, että se "eristää joitakin ihmisiä yhteisöissään".</w:t>
      </w:r>
    </w:p>
    <w:p>
      <w:r>
        <w:rPr>
          <w:b/>
        </w:rPr>
        <w:t xml:space="preserve">Tulos</w:t>
      </w:r>
    </w:p>
    <w:p>
      <w:r>
        <w:t xml:space="preserve">BT on kirjoittanut kahdelle valtuustolle ja ehdottanut 76 maksupuhelimen poistamista.</w:t>
      </w:r>
    </w:p>
    <w:p>
      <w:r>
        <w:rPr>
          <w:b/>
        </w:rPr>
        <w:t xml:space="preserve">Esimerkki 1.2878</w:t>
      </w:r>
    </w:p>
    <w:p>
      <w:r>
        <w:t xml:space="preserve">Komissaari Sir Paul Stephenson sanoo, että tapahtumat nolostuttivat heitä. Mielenosoittajat tunkeutuivat konservatiivipuolueen päämajaan, joka sijaitsee lähellä parlamenttia. Pidätyksiä tehtiin 35, ja 14 ihmistä vietiin sairaalaan. Marssilla vastustettiin koalitiohallituksen leikkauksia korkeakoulutuksen rahoitukseen alijäämän korjaamiseksi. Vuodesta 2012 alkaen englantilaiset yliopistot voivat periä jopa 9 000 punnan vuosimaksun. Ennen väkivaltaisuuksia Newsbeat kysyi joiltakin mielenosoittajilta, miksi he osallistuivat. Hannah de Freitas, 17, lukiossa: "Haluan yliopistoon. Haluan opettajaksi. ''Ei ole mitään järkeä vaikeuttaa ja vaikeuttaa yliopistoon pääsyä. Olemme nyt talouskriisissä, meidän on rakennettava talous takaisin. ''Miten odotatte meidän tekevän sen, jos meillä ei ole siihen tarvittavia työpaikkoja. Jos meillä ei ole hyviä työpaikkoja, ette voi verottaa meitä, jos työskentelemme Sainsbury'sissa, miten odotatte meidän maksavan rahat takaisin. ''En pysty menemään yliopistoon, lainojen saaminen on tällä hetkellä todella vaikeaa. Joudumme velkaantumaan vuosiksi ja vuosiksi eteenpäin. Jenny Sutton, luennoitsija lontoolaisessa korkeakoulussa ''Olen täällä, koska minusta on täysin väärin, että samalla kun erityisesti nuorten työttömyys on ennätystasoa, tämä hallitus määrää lukukausimaksuja monille tavallisille nuorille, mikä estää heitä menemästä yliopistoon. Se on täysin epäoikeudenmukaista. "Heidän pitäisi investoida työpaikkoihin ja nuorten tulevaisuuteen. Kabinettimme koostuu pääasiassa miljonääreistä, jotka ovat saaneet ilmaisen yliopistokoulutuksen, ja sen pitäisi olla kaikkien nuorten oikeus. Bill, joka ei ole koskaan käynyt yliopistoa, ei protestoi ''Miten voitte moittia ihmistä siitä, että hän haluaa parantaa koulutustaan. Mielestäni hallituksen pitäisi tehdä enemmän auttaakseen heitä. ''Olen rakennustelineenkuljettaja, minulla on hyvä työ ja työskentelen hyvässä yrityksessä, mutta minulla ei ole paljon koulutusta, ja se rajoittaa mahdollisuuksiani''. Facebook-kommentit Mutta jotkut teistä Facebookissa ovat samaa mieltä noususta. Jo Trodden kommentoi: "Minulla ei ole mitään ongelmaa korotuksen kanssa. Olen tehnyt kokopäivätyötä siitä lähtien, kun lopetin koulun. Rahoitan oman kotini, autoni ja sosiaalisen elämäni ja ansaitsen pirun hyvää palkkaa ilman yliopistoa. Se on kikkailu reaalimaailmasta." Mark Day taas kirjoittaa: "Mielestäni niille, jotka valitsevat yliopiston, onnea vaan, mutta mitä vikaa on maksujen maksamisessa, kun on hyvä työ ja tienaa hyvin koulutuksen ansiosta."</w:t>
      </w:r>
    </w:p>
    <w:p>
      <w:r>
        <w:rPr>
          <w:b/>
        </w:rPr>
        <w:t xml:space="preserve">Tulos</w:t>
      </w:r>
    </w:p>
    <w:p>
      <w:r>
        <w:t xml:space="preserve">Lontoon Metropolitan-poliisin johtaja on myöntänyt, ettei poliisi ollut valmistautunut siihen, että keskiviikon opiskelijamielenosoitus muuttui väkivaltaiseksi.</w:t>
      </w:r>
    </w:p>
    <w:p>
      <w:r>
        <w:rPr>
          <w:b/>
        </w:rPr>
        <w:t xml:space="preserve">Esimerkki 1.2879</w:t>
      </w:r>
    </w:p>
    <w:p>
      <w:r>
        <w:t xml:space="preserve">Katie HopeLiiketoimittaja, BBC News Selaat netissä, klikkaat jotain mieleistäsi, ja katso, usein vain 24 tuntia myöhemmin se on kotiovellasi. Tämän maagiselta vaikuttavan prosessin - joka on suhteellisen uusi ilmiö - mahdollistaa yksi maailman vanhimmista teollisuudenaloista, merenkulku. Useimmat meistä eivät vietä paljon aikaa miettimällä, miten ostamamme tuotteet päätyvät meille. Silti suurin osa vaatteistasi, suuri osa syömästäsi ruoasta, katsomastasi televisiosta, puhelimestasi ja jopa talosi materiaaleista on tullut sinulle laivan välityksellä. "Laatikkoon voi enemmän tai vähemmän laittaa mitä tahansa", vitsailee James Leeson, DP World London Gatewayn satamakaupasta vastaava johtaja. Laatikot sisältävät useimmiten pakastettuja elintarvikkeita, kuten kanaa ja naudanlihaa, sekä hedelmiä, kuten banaaneja. Toisinaan ne saattavat sisältää ulkomaille muuttavan perheen elinikäisiä tavaroita, kalliita autoja tai jopa, kuten äskettäin tapahtui, Virginin perustajan Richard Bransonin jahdin. Satama avattiin virallisesti vasta neljä vuotta sitten. Tuulenpuuskainen, laaja tila on kirjaimellisesti piirtänyt Essexin maiseman uudelleen. Satama sijaitsee 20 mailin päässä Lontoosta Thurrockissa, Essexin osavaltiossa, Thames-joen varrella, ja se sijaitsee entisen öljynjalostamon alueella, joka on täynnä hiekkaa ja lietettä, joka on ruopattu Thamesista. 1,5 miljardin punnan rakennustöiden aikana huikeat 350 000 eläintä siirrettiin uusiin elinympäristöihin. Eräässä vaiheessa DP Worldin toimistorakennuksessa oli tankkeja, joissa asui harmaapäätikkaita, ennen kuin ne siirrettiin vastaperustettuihin lampiin. Rakennusta suunniteltiin kauan ennen finanssikriisiä, kun maailmantalous kukoisti ja satamat kamppailivat tavaramäärien käsittelystä. Kaakon kaksi vilkkainta konttisatamaa ovat Hutchison Whampoan Felixstowe Suffolkissa ja DP Worldin toinen satama Southamptonissa. London Gatewayn lyhyen olemassaolonsa aikana käsittelemien konttien määrä on toistaiseksi jäänyt kilpailijoidensa varjoon. Viime vuonna Felixstowe käsitteli lähes kuusi kertaa enemmän kontteja kuin London Gateway. Leeson ei ole lannistunut ja sanoo, että yhtiö on mukana pitkällä aikavälillä. "Liikkeelle pääseminen vie aikaa. Laivamäärät ovat kasvussa, ja suuret nimet ovat allekirjoittaneet vuokrasopimuksia logistiikkapuistoon", hän sanoo. Sataman syvien kanavien ansiosta se pystyy käsittelemään uusimpia suurimpia aluksia, niin sanottuja neo-Panamaxeja. Nämä jättiläiset, jotka ovat kolmen jalkapallokentän levyisiä ja pituisia, ovat yhä useammin tapa, jolla tavaroita kuljetetaan. Sataman toinen suuri etu on se, että suurin osa sen toiminnoista on automatisoitu. Tilassa, joka on kaksi kertaa Lontoon Cityn kokoinen, työskentelee vain 500 ihmistä. "Kitkaton kauppa" Leesonin mukaan tämä tarkoittaa nopeampaa "kitkatonta kauppaa". London Gateway uskoo, että tämä auttaa sitä saamaan lisää asiakkaita. Saapuvien kuorma-autojen on rekisteröidyttävä etukäteen, ja ne skannataan saapuessaan, minkä jälkeen ne lähetetään tietylle kentälle, jossa automaattinen nosturi poistaa tai lisää kontin, joten ne voivat olla sisällä ja ulkona puolessa tunnissa. Itse kontit järjestetään valtavilla nostureilla, jotka kulkevat maisemassa kuin Star Warsin At-Ats. Kuin ylisuuressa Jenga-pelissä jokainen kontti on järjestetty huolellisesti siten, että laatikot, jotka on purettava tai lastattava ensin, ovat lähellä ylintä paikkaa. Hienostunut tietokonejärjestelmä seuraa jatkuvasti, missä kontit ovat satamassa. Leesonin mukaan tämä on ratkaisevan tärkeää. "Ennen laatikko saapui satamaan, eikä ihmisellä ollut aavistustakaan, mitä oli tapahtunut. Nyt sitä voi seurata satamassa ja nähdä, milloin se on valmis noudettavaksi. Kuluttajat ovat yhä vaativampia, ja meidän oli vastattava siihen", hän sanoo. DP World uskoo kuitenkin, että juuri logistiikkapuistonsa laajuus on London Gatewayn suurin houkutin. Tällä hetkellä suurin osa Yhdistyneeseen kuningaskuntaan tuotavista tavaroista kuljetetaan maanteitse ja osa rautateitse suuriin jakelukeskuksiin Midlandsissa, joka on maan perinteinen logistiikkakeskus. Tämä tarkoittaa, että lähetetyt tavarat ajetaan usein etelästä pohjoiseen pakattaviksi tai hinnoiteltaviksi ja sitten takaisin etelään, jossa suurin osa tavaroista ostetaan ja myydään. DP World uskoo, että sen tarjoamat tilat antavat yrityksille mahdollisuuden käsitellä tavaroita välittömästi niiden saapumisen jälkeen, mikä nopeuttaa niiden toimituksia kauppoihin ja kuluttajille, jotka ovat yhä enemmän tottuneet Amazon Primen 24 tunnin toimituslupaukseen. Ympäristön kannalta se vähentää hiilidioksidipäästöjä, mutta ennen kaikkea DP World odottaa sen vähentävän myös kustannuksia. Tähän mennessä tilaa ovat käyttäneet pakettijätti UPS ja alennusmyymälä Lidl, ja myös Dixons Carphonen kerrotaan pian avaavan varaston. Hedelmien maahantuoja SH Pratt Group valmistautuu rakentamaan jättimäistä jäähdytettyä tilaa uudelle Halo-yritykselleen, joka pakkaa jäähdytettyjä ja pakastettuja tavaroita. Tällä hetkellä tila on mutainen joutomaa, mutta Halon toimitusjohtaja Gavin Knight sanoo, että se on valmis ensi kesään mennessä. Hänen mukaansa päätös valita London Gateway oli "melko yksinkertainen". "Kun kontti laitetaan pyörille, se lisää kustannuksia. [Näin säästämme aikaa, ruokakilometrejä ja rahaa", hän sanoo. Lisää BBC:n sarjasta, jossa tarkastellaan kauppaa kansainvälisestä näkökulmasta: Neil Davidson, merenkulkukonsulttiyhtiö Drewryn satamien ja terminaalien vanhempi analyytikko, sanoo kuitenkin, että yritysten on punnittava edut suhteessa kaakkoisen alueen mahdollisesti korkeampiin tilavuokraus- ja henkilöstökustannuksiin. Koska merenkulkumarkkinat kasvavat "tasaisesti mutta eivät valtavasti", London Gatewayn ainoa tapa menestyä on varastaa markkinaosuuksia paikallisilta kilpailijoilta, Davidson sanoo. London Gateway on jo alkanut tehdä sitä, vaikkakin pienimuotoisesti. Leeson on kuitenkin vakuuttunut siitä, että kasvu jatkuu: "Rakensimme London Gatewayn tulevaisuuden mallia varten", hän sanoo. Toinen suuri etu Brexitin lähestyessä on se, että 99 prosenttia sen kaupasta tulee EU:n ulkopuolelta. "Olemme varmoja, että mitä tahansa tapahtuukin, kauppa kasvaa", hän sanoo.</w:t>
      </w:r>
    </w:p>
    <w:p>
      <w:r>
        <w:rPr>
          <w:b/>
        </w:rPr>
        <w:t xml:space="preserve">Tulos</w:t>
      </w:r>
    </w:p>
    <w:p>
      <w:r>
        <w:t xml:space="preserve">Vielä viisi vuotta sitten DP World London Gatewaya ruopattiin Thamesista. Nyt Ison-Britannian uusin satama yrittää houkutella maailman suurimmat laivat laituriinsa, jotta saisimme ostoksemme nopeammin.</w:t>
      </w:r>
    </w:p>
    <w:p>
      <w:r>
        <w:rPr>
          <w:b/>
        </w:rPr>
        <w:t xml:space="preserve">Esimerkki 1.2880</w:t>
      </w:r>
    </w:p>
    <w:p>
      <w:r>
        <w:t xml:space="preserve">Claire MarshallBBC:n ympäristökirjeenvaihtaja Pomminpurkurkuryhmät ovat käsitelleet lounaassa kaksinkertaisen määrän räjähtämättömiä taisteluvälineitä viime vuoden vastaavaan aikaan verrattuna. Joulukuun puolivälistä lähtien kuninkaallisen laivaston eteläinen sukellusyksikkö on ottanut talteen tai hävittänyt 244 taisteluvälinettä. Viime vuonna vastaavana ajanjaksona se käsitteli vain 108 esinettä. Lähes 70 vuotta toisen maailmansodan päättymisen jälkeen eräs konfliktin perintö löytyy edelleen rannoilta ja satamista eri puolilta Britanniaa. Räjähtämättömiä kranaatteja, pommeja ja miinoja löydetään edelleen joka vuosi, ja kuninkaallisen laivaston eteläisen sukellusyksikön tehtävänä on turvata nämä laitteet. Sen vastuualue ulottuu noin 2 250 kilometrin (1 400 mailin) päähän. Se alkaa Hullin ylävesimerkiltä ja etenee merelle päin aluerajaan asti, minkä jälkeen se kiertää myötäpäivään Brittein saaria - mukaan lukien Wightin saari, Kanaalisaaret ja Scillysaaret - ja päättyy Liverpooliin. Joulukuun puolivälistä lähtien Britanniaa koetelleiden jatkuvien myrskyjen ja hurjan sään vuoksi sukeltajat ovat olleet kiireisempiä kuin koskaan. Yksikkö on vastannut hätäpuheluihin lähes päivittäin. Sukeltajat ovat joutuneet hoitamaan surffaajien Pembrokeshiren Haverfordwestistä löytämää brittiläistä sukellusveneiden torjuntamiinaa ja harvinaista ensimmäisen maailmansodan aikaista saksalaista miinaa, joka löytyi rannalta Newquayn läheltä Cornwallissa. "Räjähdysaineet ovat yleensä erittäin korkealaatuisia", sanoi Chris O'Flaherty, laivaston sukelluslaivueen komentaja. "Saksalaiset olivat erittäin hyviä insinöörejä. Osa niistä ei ole käyttökelpoisia, mutta hirvittävän moni on, ja todistamme sen säännöllisesti tavalla, jolla hävitämme ne. "Räjähdysaine hajoaa, ja pääpanos on yleensä suhteellisen vakaa. Sytytin on se vaarallinen osa." Kysyn häneltä, miksi niin harvat ihmiset ovat loukkaantuneet räjähtämättömistä räjähteistä. Hän vastaa: "Hyvää onnea." Yksikkö kutsuttiin viime viikonloppuna Brauntoniin Devoniin purkamaan paikallisen pariskunnan Phil Naylorin ja hänen vaimonsa Suen löytämä elävä kranaatti. Myrskyt ovat pyyhkäisseet pois hiekkadyynit, joilla he yleensä kävelevät. "Sue osoitti jotain, ja se oli ehdottomasti epäilyttävä", Phil kertoi. "Se näytti pommin tai ohjuksen kärjeltä. Menin hieman lähemmäs varmistaakseni, että se oli sitä. Olin ennen RAF:n asevarustelumies ja tunnistin sen tykistön kranaatiksi." Philin isoisä, joka oli syntynyt Brauntonissa, olisi harjoitellut juuri tällä rannalla D-Dayn maihinnousua varten. "Tämä kranaatti olisi ollut yksi tuhansista, jotka ammuttiin täällä simuloidakseen sitä, mitä miesparat löytäisivät, kun he rantautuivat rannoille [Ranskassa]", Phil sanoi. "On aika outoa ajatella, että hän olisi voinut nähdä tuon kranaatin lentävän päänsä yli." Varovaisia eivät ole vain kävelijät. Rannikkoinsinööri Andy Bradbury kävelee Hampshiren Hurst Spitissä sijaitsevan Hurst Spit -rantaniityn yli. Hänen jalkojensa rapisevan äänen vaimentaa rannalla työskentelevien kaivinkoneiden ja muiden raskaiden koneiden murina. New Forest District Councililla on paljon uudelleenrakentamista ja vahvistamista. "Talvi on ollut hyvin rankka", hän sanoo. "Myrskyjen aikana rannalle levisi noin 100 000 tonnia materiaalia. Kun näin tapahtuu, esiin kaivetaan kaikenlaisia palasia, joita ei todellakaan haluta nähdä." Hän jatkaa. Henrik VIII rakennutti Hurstin linnan Solent-joen avautumiskohdassa keskeiselle paikalle vartioimaan Southamptonin lähestymisväyliä. Sitä on siitä lähtien käytetty sotilastukikohtana. Andy osoittaa kohti linnaa. "Tiedämme, että sieltä harjoiteltiin ampumista. Olemme löytäneet esineitä useiden satojen vuosien ajalta. 1800-luvun lopulla käytetyt räjähteet ovat usein vaarallisempia kuin uudemmat laitteet." Hän selittää, että kun "lyddiitti", varhainen räjähdysainetyyppi, kuivuu, siitä voi tulla hyvin epävakaa. Juuri edellisenä iltana yksikkö käsitteli rannalta löytynyttä kranaattia. Viikonlopun aikana oli löydetty seitsemän muuta. Hän katsoo alas ammuksen jättämään kraatteriin. "Kaikille konekuljettajille kerrotaan, mitä he tekevät", hän sanoo. "Heille on sanottu, etteivät he saa koskea mihinkään. Se voi olla vaarallista."</w:t>
      </w:r>
    </w:p>
    <w:p>
      <w:r>
        <w:rPr>
          <w:b/>
        </w:rPr>
        <w:t xml:space="preserve">Tulos</w:t>
      </w:r>
    </w:p>
    <w:p>
      <w:r>
        <w:t xml:space="preserve">Talvimyrskyjen ja tulvien vuoksi esiin kaivettujen sota-ajan pommien määrä on kasvanut dramaattisesti.</w:t>
      </w:r>
    </w:p>
    <w:p>
      <w:r>
        <w:rPr>
          <w:b/>
        </w:rPr>
        <w:t xml:space="preserve">Esimerkki 1.2881</w:t>
      </w:r>
    </w:p>
    <w:p>
      <w:r>
        <w:t xml:space="preserve">Cameron sanoi, että hänellä ja Venäjän presidentillä oli "erimielisyyksiä" lähestymistavasta, mutta molemmat halusivat konfliktin loppuvan ja "vakaan Syyrian". Miehet keskustelivat myös kauppa- ja turvallisuuskysymyksistä Putinin ensimmäisellä Britannian-matkalla seitsemään vuoteen. Sen jälkeen he matkustivat olympialaisiin katsomaan judokilpailuja. BBC:n poliittinen kirjeenvaihtaja Carole Walker kertoi Downing Streetin kuvailleen 45 minuutin keskustelua "avoimeksi ja rehelliseksi", ja Syyriaa koskevat selkeät erimielisyydet tulivat esille. Yhdistynyt kuningaskunta on tuominnut Syyrian armeijan ja valtion tukemien puolisotilaallisten joukkojen hyökkäykset opposition hallussa oleville alueille, kun hallitus pyrkii saamaan maan suurimman kaupungin Aleppon takaisin kokonaan hallintaansa. Yhdistynyt kuningaskunta on jo pitkään vaatinut presidentti Bashar al-Assadin luopumista vallasta, mutta Venäjä vastustaa ulkomaiden puuttumista konfliktiin kummallakin puolella. Venäjä ja Kiina estivät veto-oikeudellaan YK:n viimeisimmän yrityksen lopettaa taistelut, ja Venäjän ulkoministeriö ilmoitti torstaina, ettei se hyväksy YK:n yleiskokouksen Syyriaa koskevaa päätöslauselmaa, jossa vaaditaan poliittista siirtymävaihetta, koska se on "yksipuolinen ja epätasapainoinen" Syyrian hallitusta vastaan. Cameron kertoi toimittajille: "Vaikka meillä on tietysti ollut joitakin erimielisyyksiä konfliktin suhteen omaksumassamme kannassa, haluamme molemmat nähdä konfliktin päättyvän ja Syyrian olevan vakaa." Putin vastasi, että Yhdistynyt kuningaskunta ja Venäjä ovat "samaa mieltä" Syyrian tilanteesta ja työskentelevät yhdessä "toteuttamiskelpoisen ratkaisun" löytämiseksi. Muutama minuutti sen jälkeen, kun nämä kaksi päättivät tapaamisensa, YK:n Syyrian-lähettiläs Kofi Annan - joka on pyrkinyt välittämään tulitaukoa - ilmoitti eroavansa elokuussa. Venäjän johtaja oli viimeksi Britanniassa Gleneaglesin G8-huippukokouksessa heinäkuussa 2005, minkä jälkeen englantilais-venäläisiä suhteita ovat rasittaneet entisen KGB-agentin Alexander Litvinenkon murhan aiheuttamat jännitteet, huoli Venäjän ihmisoikeuksista ja Lähi-itää koskevat erimielisyydet. Cameron sanoi kuitenkin, että on monia aloja, joilla maat voivat tehdä yhteistyötä, kuten kauppa, energia ja turvallisuus, ja torstain tapaamisen tavoitteena oli maiden välisten suhteiden "lujittaminen entisestään". Putin, jolla on musta vyö ja joka on entinen Pietarin judomestari, tapaa olympialaisissa kilpailevia venäläisiä urheilijoita ja katsoo useita judokilpailuja. Venäjän presidentti kehui Lontoon vuoden 2012 avajaisseremoniaa, johon hän ei osallistunut henkilökohtaisesti, "upeaksi ja unohtumattomaksi". "Se oli ihana juhla, jonka te olette esittäneet ihmiskunnalle", hän sanoi. Molemmat keskustelivat uusista aloista keskinäisen kaupan lisäämiseksi, joka presidentti Putinin mukaan kasvoi viime vuonna 35/40 prosenttia. Ennen Putinin vierailua brittimuusikot ovat vedonneet Venäjän viranomaisiin, jotta nämä antaisivat punkrock-ryhmä Pussy Riotille, joka joutuu oikeuteen protestilaulun esittämisestä Moskovassa, "oikeudenmukaisen käsittelyn". Times-lehdelle lähettämässään kirjeessä taiteilijat, joihin kuuluvat muun muassa Jarvis Cocker, Pete Townshend, Martha Wainwright ja Neil Tennant, sanoivat, että yhtyeen kolmen naisen mahdollinen seitsenvuotinen vankeustuomio on "täysin suhteeton" "vähäisestä rauhan rikkomisesta".</w:t>
      </w:r>
    </w:p>
    <w:p>
      <w:r>
        <w:rPr>
          <w:b/>
        </w:rPr>
        <w:t xml:space="preserve">Tulos</w:t>
      </w:r>
    </w:p>
    <w:p>
      <w:r>
        <w:t xml:space="preserve">Sekä Yhdistynyt kuningaskunta että Venäjä haluavat, että väkivaltaisuudet Syyriassa loppuvat, David Cameron sanoi keskusteltuaan Vladimir Putinin kanssa Lontoossa.</w:t>
      </w:r>
    </w:p>
    <w:p>
      <w:r>
        <w:rPr>
          <w:b/>
        </w:rPr>
        <w:t xml:space="preserve">Esimerkki 1.2882</w:t>
      </w:r>
    </w:p>
    <w:p>
      <w:r>
        <w:t xml:space="preserve">Richard MorganBBC News NI:n taloustoimittaja Polymeeriset setelit kestävät kaksi ja puoli kertaa pidempään kuin perinteiset setelit, ja pankki kannustaa asiakkaita vaihtamaan paperisetelinsä. Paperisten 20 punnan seteleiden käytöstä poistamisen päivämäärää ei ole vielä ilmoitettu, ja niitä voi edelleen käyttää. Uudet setelit ovat pystysuoraan muotoiltuja, ja niiden muotoilun on kehittänyt NI:n eri puolilta kotoisin oleva paneeli. Terry Robb, Ulster Bankin NI:n henkilökohtaisen pankkitoiminnan johtaja, sanoi, että on erittäin tärkeää, että kansalaiset tunnistavat uudet setelit ja luottavat niihin. "Niiden kehittyneiden turvaominaisuuksien ansiosta asiakkaiden on myös helpompi suojautua petoksen uhriksi joutumiselta", hän sanoi. "Tutkimuksemme osoittaa, että yleisö pitää polymeeriä turvallisempana kuin vanhempia seteleitä." Pankin mukaan uusissa seteleissä on paikallista musiikkia ja kulttuuria heijastavia katuviihdyttäjiä sekä Pohjois-Irlannin punatiilirakennusten innoittamia kaakeleita, tiilimuurauksia ja kuvioita. Muut elementit ovat peräisin Londonderryn, Belfastin ja muiden kaupunkien kuuluisien julkisten rakennusten, yritysarkkitehtuurin ja kotien koristeellisista koristeista. Derryn halloween-juhlien kunniaksi setelissä näkyy luurankoja ja lepakko, kun se altistetaan UV-valolle. Ulster Bank kertoi tehneensä tutkimusta käteisen käytöstä samaan aikaan, kun seteli tulee liikkeeseen. Tutkimuksessa haastateltiin yli 1 000 ihmistä. Pankin mukaan 87 prosenttia ihmisistä käytti edelleen seteleitä jossakin muodossa, ja kaksi kolmasosaa odottaa käyttävänsä käteistä vielä viiden vuoden kuluttua. "Vaikka digitaalinen muutos tapahtuu nopeasti ja yhä useammat ihmiset siirtyvät digitaalisiin pankki- ja maksutapoihin, tutkimus osoittaa, että ihmiset arvostavat seteleitä ja näkevät niille tulevaisuutta, joten olemme ylpeitä siitä, että voimme edelleen valmistaa räätälöityjä paikallisia seteleitä", Robb sanoi.</w:t>
      </w:r>
    </w:p>
    <w:p>
      <w:r>
        <w:rPr>
          <w:b/>
        </w:rPr>
        <w:t xml:space="preserve">Tulos</w:t>
      </w:r>
    </w:p>
    <w:p>
      <w:r>
        <w:t xml:space="preserve">Ulster Bank on laskenut Pohjois-Irlannissa liikkeeseen uusia 20 punnan seteleitä.</w:t>
      </w:r>
    </w:p>
    <w:p>
      <w:r>
        <w:rPr>
          <w:b/>
        </w:rPr>
        <w:t xml:space="preserve">Esimerkki 1.2883</w:t>
      </w:r>
    </w:p>
    <w:p>
      <w:r>
        <w:t xml:space="preserve">Steven McKenzieBBC Skotlannin Ylämaan ja saarten toimittaja "Se on kuin pieni varastettu loma", Radcliffe sanoo. "Se on kaukana kotoa, ja meitä kohdellaan niin hyvin." DJ ja muusikko esiintyy yhdessä merirosvoaiheisen Galleon Blast -yhtyeen muiden jäsenten kanssa Loopallussa myöhemmin tässä kuussa. Kyseessä on yhtyeen debyyttiesiintyminen pitkäikäisessä tapahtumassa. Radcliffe ja useat Galleon Blast -yhtyeen jäsenet ovat kuitenkin esiintyneet aiemmin The Family Mahone- ja Mark Radcliffe &amp; Foes -yhtyeiden kanssa. "Ullapool on hyvin erityinen paikka ja festivaali sijaitsee upealla paikalla, ja sen järjestäjä Robert Hicks toivottaa meidät aina tervetulleiksi", Radcliffe sanoo. "Yksi Loopallun hyvistä puolista on se, että se tuo muusikoita ja esiintyjiä sellaiseen osaan Skotlantia, jonne jotkut ihmiset eivät ehkä yleensä harkitsisi menevänsä. "Se on tärkeä muistutus siitä, että Skotlanti ei pysähdy Glasgow'hun, Edinburghiin tai Aberdeeniin." Radcliffen ja hänen muusikkoystäviensä aiempi esiintyminen Loopallussa liittyi myös suureen kiertueeseen Skotlannin saarilla, kuten Easdalessa, Mullissa, Ionassa ja Lewisilla. Tällä kertaa vastaavaa yritystä ei ole suunnitteilla, vaikka DJ myöntääkin, että he saattavat olla hieman sopivammin pukeutuneita - esimerkiksi merirosvotakkeihin ja trikornihattuihin - saarten välisillä merireissuilla. Mutta hän sanoo: "Lopetamme Loopallun olutteltan perjantai-iltana ja soitamme päälavalla lauantaina iltapäivällä. "Soitamme merihenkisiä lauluja. Laulut eivät ehkä ole kaikille tuttuja, mutta kun he kuulevat rytmit, heidän pitäisi päästä nopeasti mukaan. "Olemme bilebändi. Siitä tulee hauskaa", hän lisää. Galleon Blast on jo soittanut Moseley Folk Festivalilla ja Shrewsbury Festivalilla tänä vuonna. Radcliffe sanoo: "Olemme lämmitelleet Loopallua varten. "Olympialaisen harjoitusohjelmamme ansiosta meidän pitäisi olla huippukunnossa Ullapoolin matkaan mennessä." Loopallu järjestetään 30. syyskuuta ja 1. lokakuuta.</w:t>
      </w:r>
    </w:p>
    <w:p>
      <w:r>
        <w:rPr>
          <w:b/>
        </w:rPr>
        <w:t xml:space="preserve">Tulos</w:t>
      </w:r>
    </w:p>
    <w:p>
      <w:r>
        <w:t xml:space="preserve">DJ Mark Radcliffe ei voi pysyä poissa Ullapoolin Loopallusta. Viidettä vierailuaan valmistellessaan hän selittää, miksi luoteisen Highlandsin pieni musiikkifestivaali vetää häntä puoleensa.</w:t>
      </w:r>
    </w:p>
    <w:p>
      <w:r>
        <w:rPr>
          <w:b/>
        </w:rPr>
        <w:t xml:space="preserve">Esimerkki 1.2884</w:t>
      </w:r>
    </w:p>
    <w:p>
      <w:r>
        <w:t xml:space="preserve">Gareth GordonBBC News NI:n poliittinen kirjeenvaihtaja Ray Bassett toimi järjestön Irlannin yhteissihteerinä vuosina 2001-2005. BIIC ei ole kokoontunut helmikuun 2007 jälkeen. Irlannin hallitus, Sinn Féin ja SDLP ovat kuitenkin vaatineet sen palauttamista, koska Stormontin toimielinten palauttaminen on tällä hetkellä umpikujassa. Unionistit vastustavat ajatusta ja ovat sanoneet, että elin on "keskustelupalsta, jossa käsitellään asioita, joita ei ole päätetty jakaa". Washington DC:ssä puhunut Taoiseach (Irlannin pääministeri) Leo Varadkar näytti hieman luopuvan ajatuksesta ja sanoi, että sen palauttaminen "ei ole tärkein asia". Irlannin entinen Kanadan, Jamaikan ja Bahaman suurlähettiläs Bassett sanoi BBC:n The View -ohjelmassa, että Varadkar "toteaa itsestäänselvyyksiä". Hän sanoi, että "molemmat hallitukset haluavat hajautetun hallinnon, ja se on tavoite numero yksi". "Ja jos he voivat saavuttaa sen toisella menetelmällä, se on hyvä", hän lisäsi. "Näen konferenssin hyvin pitkälti varasuunnitelmana. Jos neuvottelut Dublinissa tai Lontoossa sujuvat rauhallisesti, konferenssilla ei tietenkään haluta suututtaa paikallisia puolueita, erityisesti DUP:tä. "Mielestäni konferenssi olisi merkki siitä, että olemme mahdollisesti valmistautumassa suoran hallituksen kauteen." "Se olisi myös merkki siitä, että olemme mahdollisesti valmistautumassa suoran hallituksen kauteen." On myös vaadittu varjokokouksen perustamista, jos hajauttamista ei toteuteta. Sinn Féin on kuitenkin torjunut ajatuksen. Newryn ja Armaghin MLA Conor Murphy sanoi The View -lehdelle: "Ajatus siitä, että me vain menemme jonkinlaiseen keskustelupalstalle, kun ei tapahdu mitään liikettä niiden kysymysten suhteen, jotka aiheuttivat tukoksen, niin mielestäni se on kaikkien ajanhukkaa." The View esitetään BBC One Pohjois-Irlannissa torstai-iltana klo 22.40 GMT.</w:t>
      </w:r>
    </w:p>
    <w:p>
      <w:r>
        <w:rPr>
          <w:b/>
        </w:rPr>
        <w:t xml:space="preserve">Tulos</w:t>
      </w:r>
    </w:p>
    <w:p>
      <w:r>
        <w:t xml:space="preserve">Entinen irlantilainen diplomaatti on sanonut, että Britannian ja Irlannin välisen hallitustenvälisen konferenssin mahdollinen palauttaminen olisi merkki siitä, että Pohjois-Irlanti on menossa kohti suoraa hallintoa.</w:t>
      </w:r>
    </w:p>
    <w:p>
      <w:r>
        <w:rPr>
          <w:b/>
        </w:rPr>
        <w:t xml:space="preserve">Esimerkki 1.2885</w:t>
      </w:r>
    </w:p>
    <w:p>
      <w:r>
        <w:t xml:space="preserve">Cormac CampbellBBC News NI South East Reporter Rahoitusteknologiayritys First Derivatives on avaamassa toisen suuren keskuksensa kaupunkiin, ja myös Newry, Mourne and Down Council on ilmoittanut rakennussuunnitelmista. Uusien tilojen odotetaan tuovan satoja työntekijöitä päivittäin. First Derivativesin keskus tulee sijaitsemaan katedraalin vieressä. Samaan aikaan kaupungilla on suunnitelmia teatterin, kansalaiskeskuksen ja uuden puiston rakentamisesta. Tällaiset investoinnit houkuttelevat myös asuntoja takaisin kaupungin keskustaan. First Derivativesin uusia toimistoja vastapäätä Hill Streetillä sijaitsee kaupungin entinen postitoimisto. Tällä hetkellä on suunnitteilla muuttaa rakennus 18 asunnoksi. Neuvoston investointien arvo on reilusti yli 20 miljoonaa puntaa. Yksityisen sektorin rakentamisen lopullista kokonaisarvoa ei ole vielä paljastettu. Suunnitelmaperintö Tällaisia kehityshankkeita pidetään keinona luoda uusi tulevaisuus kaupungin keskustalle, joka on kärsinyt pahoin huonosta kaupunkisuunnittelusta 1960- ja 70-luvuilla. Tällöin sadat asunnot purettiin kaksikaistaisen moottoritien tieltä. Sen jälkeen rakennettiin korkeat asuinkerrostalot, jotka tosin on nyt pääosin purettu. Newryn sataman sulkemisen jälkeen 1970-luvulla kaupungin kanava rappeutui pahasti. Historialliselle vesiväylälle rakennettiin matalia siltoja, jotka estivät kaikenlaisen kulun, ja Clanrye-joen ja kanavan välisellä saarialueella otettiin käyttöön yksisuuntainen järjestelmä. Buttercrane- ja Quays-ostoskeskusten kehittäminen Armaghin puolelle kaupunkia johti siihen, että yhä suurempi osa Newryn vähittäiskaupasta siirtyi pois Hill Streetiltä Downin kreivikunnan puolelle - huolimatta säännöllisistä rajat ylittävistä ostosbuumeista. Eamonn Connolly Newry Business Improvement Districtistä on yksi monista ihmisistä, jotka työskentelevät kaupungin uudelleenmuotoilun puolesta. Huomattavaa keskustelua Hän oli aikoinaan County Downin gaelilaisen jalkapallon maalivahti. Hän rakensi myös moduulirakenteisen hotellin Warrenpointin teollisuusalueelle ja laivasi sen Shetlandinsaarille. Juuri tämän kyvyn kekseliäisiin ratkaisuihin Connolly uskoo olevan kaupungin elvytysehdotusten ytimessä. "Keskustat ovat kärsineet kaupungin ulkopuolisista kaupoista ja verkkokaupoista", hän sanoi. "Me kaikki ymmärrämme, että pääkadun on tehtävä jotain parantaakseen ja elvyttääkseen itseään. Kyseessä on siis yhteisöllinen tarjonta, työpaikkatarjonta, vähittäiskaupan tarjonta ja laajempi elvytystarjonta." Hanke johtaa todennäköisesti huomattavaan keskusteluun pysäköinnistä. Ei vain siksi, että kaupungin keskustassa työskentelee enemmän ihmisiä, vaan myös siksi, että kansalaiskeskus rakennetaan nykyiselle katedraalin parkkipaikalle. Connolly uskoo kuitenkin, että ratkaisuja voidaan löytää. "Pysäköinti on ongelma, mutta siihen pyritään jatkuvasti löytämään ratkaisuja, ja neuvosto on sanonut, että pysäköintialueen uudelleenrakentamisen yhteydessä he tarjoavat ratkaisuja menetettyjen paikkojen korvaamiseksi", hän sanoi. Uudistamissuunnitelman huomiota herättävimpiä osia on uuden teatterin ja konferenssikeskuksen kehittäminen. Se sijoittuu nykyisen taidekeskuksen ja kaupungintalon takana olevalle joutomaalle. Viime vuonna neuvosto käytti noin puoli miljoonaa puntaa näiden tilojen parantamiseen. Näin ollen laajennetut suunnitelmat tulivat paikalliselle taideyhteisölle jonkinlaisena yllätyksenä. Newpoint Playersin Donal O'Hanlon sanoi, että investointi on tervetullut, mutta siihen tarvitaan lisää yksityiskohtia. "Raatihuone on ikoninen rakennus, ja se yhdistetään eniten Newryyn", hän sanoi. "Se on erinomainen konserttisali, mutta sitä ei rakennettu teatteriksi. Se on ensimmäisessä kerroksessa. Kaikki vierailevat produktiot, joita on vain vähän, joutuvat siis nostamaan kaikki lavasteensa käsin portaita ylös. "He haluavat rullata kuorma-auton takapihalle ja vain rullata sen teatteriin." "He haluavat vain rullata kuorma-auton takapihalle ja rullata sen teatteriin." Täysi suunnitteluryhmä Hän sanoi, että vaikka paikallinen teatteriyhteisö on iloinen, sillä ei ole aavistustakaan siitä, mitä ehdotetaan. "Olemme edelleen toiveikkaita siitä, että tarjotaan jotain, jonka sekä harrastajat että ammattilaiset voivat hyväksyä", O'Hanlon sanoi. Neuvosto on sanonut, että se nimittää täydellisen suunnitteluryhmän hanketta varten vuoden 2019 alussa. Sitä ennen he sanovat tekevänsä yhteistyötä taideyhteisön kanssa. First Derivativesin uudet toimistot avataan lähiviikkoina, ja neuvoston hankkeiden odotetaan valmistuvan vuoteen 2021 mennessä.</w:t>
      </w:r>
    </w:p>
    <w:p>
      <w:r>
        <w:rPr>
          <w:b/>
        </w:rPr>
        <w:t xml:space="preserve">Tulos</w:t>
      </w:r>
    </w:p>
    <w:p>
      <w:r>
        <w:t xml:space="preserve">Julkinen ja yksityinen sektori investoi Newryn keskustaan yli 20 miljoonaa puntaa.</w:t>
      </w:r>
    </w:p>
    <w:p>
      <w:r>
        <w:rPr>
          <w:b/>
        </w:rPr>
        <w:t xml:space="preserve">Esimerkki 1.2886</w:t>
      </w:r>
    </w:p>
    <w:p>
      <w:r>
        <w:t xml:space="preserve">Bellway Homes myönsi tuhonneensa sopraanopipistrelle-lepakoiden lisääntymispaikan Artillery Placessa Greenwichissä Kaakkois-Lontoossa vuonna 2018. Poliisin mukaan kyseessä oli suurin sakko, jonka tuomioistuin on koskaan antanut luontorikoksesta. Kaikki lepakot Yhdistyneessä kuningaskunnassa ovat Euroopan suojeltuja lajeja. Yritys määrättiin myös maksamaan 31 000 punnan oikeudenkäyntikulut Woolwich Crown Courtissa. Bellway Homes suostui tekemään 20 000 punnan vapaaehtoisen lahjoituksen Bat Conservation Trust -järjestölle. Lepakot löydettiin hylätystä rakennuksesta sen jälkeen, kun Bellway Homes oli teettänyt tutkimukset kohteessa vuonna 2017. Soprano pipistrellejä esiintyy kaikkialla Yhdistyneessä kuningaskunnassa, mutta ne ovat Bat Conservation Trustin mukaan "valikoivia elinympäristönsä suhteen". Lepakoiden esiintymisen vuoksi rakennuttajille kerrottiin, että he tarvitsisivat Natural Englandin Euroopan suojeltujen lajien suojeluluvan, jotta he voisivat purkaa rakennuksia tontilla. Tuomioistuin kuuli, että Bellway Homes yritti tuloksetta poistaa luvan tarpeen suunnitteluvaatimuksista. Ilman lupaa rakennuttaja suoritti purkutyöt työmaalla 17. maaliskuuta ja 17. elokuuta 2018 välisenä aikana. Tutkinnanjohtaja Insp David Hawtin sanoi toivovansa, että sakko "vahvistaa viestiä siitä, että tämä lainsäädäntö on olemassa syystä ja sitä on noudatettava". Bellway Homes sanoi, että se "pahoittelee syvästi olosuhteita, jotka ovat johtaneet tähän oikeusjuttuun". Yhtiön tiedottajan mukaan yhtiöllä on "vankat järjestelmät sen varmistamiseksi, että tällä työmaalla tehdyt virheet eivät toistu, ja se on antanut huomattavan summan Bats Conservation Trust -järjestölle". "Bellway harkitsee tuomiota huolellisesti yhdessä lakimiestensä kanssa, joten tässä vaiheessa ei ole aiheellista kommentoida asiaa enempää", hän lisäsi.</w:t>
      </w:r>
    </w:p>
    <w:p>
      <w:r>
        <w:rPr>
          <w:b/>
        </w:rPr>
        <w:t xml:space="preserve">Tulos</w:t>
      </w:r>
    </w:p>
    <w:p>
      <w:r>
        <w:t xml:space="preserve">Asuntorakentaja on saanut 600 000 punnan sakot, kun se oli tietoisesti tuhonnut suojellun lepakkolajin pesäpaikan.</w:t>
      </w:r>
    </w:p>
    <w:p>
      <w:r>
        <w:rPr>
          <w:b/>
        </w:rPr>
        <w:t xml:space="preserve">Esimerkki 1.2887</w:t>
      </w:r>
    </w:p>
    <w:p>
      <w:r>
        <w:t xml:space="preserve">Se on seurausta Flybmi-yhtiön romahtamisesta, joka oli liikennöinyt lentoasemien välillä vuodesta 2017 lähtien. Lentoyhtiö hakeutui konkurssiin ja lopetti toimintansa viime lauantaina. Loganairin toimitusjohtaja Jonathan Hinkles sanoi lentoyhtiön olevan "erittäin tyytyväinen" siihen, että se valittiin. Flybmin kaatumisen jälkeen aloitettiin hätäkeskustelut liikenneministeriön, City of Derryn lentoaseman ja lentoaseman omistavan Derry City and Strabane District Councilin välillä. Hinklesin mukaan Loganair valittiin "kilpailullisen tarjouskilpailun" jälkeen. "Tiedän, että Flybmi-uutiset aiheuttivat suurta epävarmuutta, joten keskitymme aloittamaan toiminnan uudelleen mahdollisimman nopeasti, hän lisäsi. "Elintärkeä" Julkisen palvelun velvoitteen (PSO) mukainen lentoreitti, ensimmäinen laatuaan Pohjois-Irlannissa, oli ollut käytössä vuodesta 2017. Sen oli määrä päättyä toukokuussa, mutta liikenneministeri Chris Grayling sanoi viime viikolla, että hallitus jatkaa reitin tukemista vuoteen 2021 asti. Torstaina Grayling sanoi, että Loganairin turvaaminen oli "osoitus Derryn ja Strabanen neuvoston, City of Derryn lentoaseman ja ministeriöni kovasta työstä". "Tämä reitti on elintärkeä, koska se vahvistaa unionia, suojaa valinnanvaraa ja edistää kauppaa ja matkustusmahdollisuuksia, sillä se mahdollistaa työmatkat Derry-Londonderryyn ja takaisin yhden päivän kuluessa", hän sanoi. City of Derryn lentoasemaa pyörittävän Regional and City Airports -yhtiön sopimusjohtaja Clive Coleman sanoi, että Lontoon-reitin säilyttäminen "on elintärkeää lentoasemalle ja luoteisen alueen talouskehitykselle". "Olemme iloisia saadessamme Loganairin hoitamaan Lontoon Stanstedin reittiä", hän lisäsi. "Koska kyseessä on julkisen palvelun velvoitteen mukainen reitti, jos liikenteenharjoittaja epäonnistuu, sopimus voidaan tehdä seitsemäksi kuukaudeksi, kuten neuvosto on tehnyt. "Hätäsopimus" "Seitsemän kuukauden aikana on kuitenkin järjestettävä uusi tarjouskilpailu, ja aloitamme sen parin seuraavan viikon aikana. Kyse on siis seitsemästä kuukaudesta - EU:n sääntöjen mukaan emme voi tehdä sitä pidempään", totesi hän. "Sitä kutsutaan hätäsopimukseksi näiden sääntöjen mukaan." Loganair liikennöi kahdesti päivässä 27. helmikuuta alkaen. Se liikennöi jo Derrystä Glasgow'hun. Ammattiliitto Uniten Gareth Scott sanoi, että ilmoitus on "valtava helpotus niille, jotka pelkäsivät työpaikkojensa puolesta" Flybmin romahdettua. Hänen mukaansa Stanstedin reitti on keskeinen lentoaseman pitkän aikavälin elinkelpoisuuden kannalta. "Tämä on täydellinen ponnahduslauta City of Derrylle pyrkiä saamaan lisää lentoja lentoasemalle ja turvaamaan sen asema johtavana alueellisena lentoliikenteen solmukohtana", hän lisäsi.</w:t>
      </w:r>
    </w:p>
    <w:p>
      <w:r>
        <w:rPr>
          <w:b/>
        </w:rPr>
        <w:t xml:space="preserve">Tulos</w:t>
      </w:r>
    </w:p>
    <w:p>
      <w:r>
        <w:t xml:space="preserve">Skotlantilainen lentoyhtiö Loganair ottaa haltuunsa entisen Flybmin reitin City of Derryn lentoasemalta Lontoon Stanstediin 27. helmikuuta alkaen.</w:t>
      </w:r>
    </w:p>
    <w:p>
      <w:r>
        <w:rPr>
          <w:b/>
        </w:rPr>
        <w:t xml:space="preserve">Esimerkki 1.2888</w:t>
      </w:r>
    </w:p>
    <w:p>
      <w:r>
        <w:t xml:space="preserve">Silminnäkijät kertoivat kuulleensa kovaäänisiä paukahduksia Freeth Streetillä, Nottinghamissa, lähellä Lady Bay Bridgeä sijaitsevalta paikalta. Nottinghamshiren palo- ja pelastuslaitos ilmoitti, että se kutsuttiin paikalle noin kello 16.15 BST, ja miehistö pysyi paikalla. Henkilövahinkoja ei ole raportoitu. Asukkaita on kehotettu pitämään ikkunat kiinni. Palomiehet pumppasivat vettä läheisestä Trent-joesta, kun he yrittivät saada tulipalon hallintaan. Seuraa BBC East Midlandsia Facebookissa, Twitterissä tai Instagramissa. Lähetä juttuideoita osoitteeseen eastmidsnews@bbc.co.uk.</w:t>
      </w:r>
    </w:p>
    <w:p>
      <w:r>
        <w:rPr>
          <w:b/>
        </w:rPr>
        <w:t xml:space="preserve">Tulos</w:t>
      </w:r>
    </w:p>
    <w:p>
      <w:r>
        <w:t xml:space="preserve">200 tonnin roskapalo on levittänyt mustaa savupilveä kaupungin ilmaan.</w:t>
      </w:r>
    </w:p>
    <w:p>
      <w:r>
        <w:rPr>
          <w:b/>
        </w:rPr>
        <w:t xml:space="preserve">Esimerkki 1.2889</w:t>
      </w:r>
    </w:p>
    <w:p>
      <w:r>
        <w:t xml:space="preserve">Maanviljelijä Rob Morgan Three Crossesista voitti kilpailun, jonka perusteella saatiin Nordman-kuusi pylväsmäiseen ruokasaliin. Hänen perheensä on harjoittanut lammas- ja karjankasvatusta viiden sukupolven ajan, ja se aloitti puiden istuttamisen vuonna 1996. "Se on kuin voittaisi Welshin kuninkaallisen näyttelyn mestaruuden", Morgan sanoi. Gowerin maanviljelijä sijoittui toiseksi noin 300 osallistujan joukosta British Christmas Tree Growers Associationin kilpailussa lokakuussa. Morgan kertoi BBC Walesille olevansa "valtavan ylpeä" tulostaan ja odottavansa innolla pääministeri David Cameronin tapaamista maanantaina Downing Street 10:ssä pidettävissä kuusen paljastustilaisuudessa. "Olen viidennen sukupolven maanviljelijä täällä - nämä pellot ovat tuottaneet karjaa vuosien varrella", hän sanoi. "Muutin maatilan suuntausta istuttamalla joulukuusia - toivon, että olen tehnyt kaikki esi-isäni ylpeiksi luomalla jotakin tällaista eri alalla." Morgan sanoi, että hänellä oli nyt noin 320 000 puuta, mutta toiminta oli paljon pienempi kuin monilla hänen kilpailijoillaan, joilla olisi ollut miljoonia puita valittavana. Hän sanoi, että palkittujen puiden tuottamisessa menestyksen edellytyksenä oli "muoto ja korkeus, kaikki oikeassa suhteessa, melko luonnollinen ulkonäkö" - ja puiden hyvä hoito vähintään kymmenen vuoden kasvukauden ajan. "Jokaista puuta kasvatetaan taimesta lähtien ... ei voi vain istuttaa puuta ja katsoa, miten se kasvaa", hän lisäsi. Näin tunnistat täydellisen joulukuusen Lähde: British Christmas Tree Growers Association</w:t>
      </w:r>
    </w:p>
    <w:p>
      <w:r>
        <w:rPr>
          <w:b/>
        </w:rPr>
        <w:t xml:space="preserve">Tulos</w:t>
      </w:r>
    </w:p>
    <w:p>
      <w:r>
        <w:t xml:space="preserve">Gowerissa kasvatettu kuusi on paljastettu yhdeksi Downing Street 10:n kahdesta virallisesta joulukuusesta.</w:t>
      </w:r>
    </w:p>
    <w:p>
      <w:r>
        <w:rPr>
          <w:b/>
        </w:rPr>
        <w:t xml:space="preserve">Esimerkki 1.2890</w:t>
      </w:r>
    </w:p>
    <w:p>
      <w:r>
        <w:t xml:space="preserve">Aivan kuten hyvin koulutettu hallituksen arkistovirkailija, joka hän oli, Olaiya kantoi aina kynää rintataskussaan. Se ei ollut tarkoitettu tarkkaan noudatettavien ohjeiden merkitsemistä varten, vaan pikemminkin siksi, että hänen piti kirjoittaa muistiin nuotit ja fraasit sitä mukaa, kun ne tulivat hänen mieleensä. Tämä tapahtui 1950-luvun alussa, hänen alkuaikoina esiintyjänä, jolloin trumpetisti yritti luoda Nigerian highlife-rytmejä. Enemmän muusikko kuin byrokraatti Tässä vaiheessa musiikki oli hänen vapaa-ajantyönsä, ja Olaiya luuli menettäneensä työpaikkansa virkamieskunnassa, kun hänen pomonsa näki lehtikuvan, jossa hän esiintyi yökerhossa. Sen sijaan hänelle kerrottiin, että hän oli parempi muusikko kuin byrokraatti Lagosin osavaltion paikallishallinnon maanmittausosastolla. Hän jätti työnsä ja ryhtyi muusikoksi kokopäiväisesti. Highlifen "paha nero" Syntynyt Calabarissa, Etelä-Nigeriassa vuonna 1930 PerustanutCool Cats -yhtyeen vuonna 1954 Esiintynyt Nigerian itsenäisyystanssiaisissa vuonna 1960 Nimennyt Cool Cats -yhtyeen All Stars -yhtyeeksi vuonna 1963 Palkittu Nigerin kunniamerkillä vuonna 2009 Eläkkeelle musiikista heikon terveydentilan vuoksi vuonna 2017 Syntynyt varakkaiden joruba-vanhempiensa lapsena eteläisessä Calabarin kaupungissa Olaiya aloitti varhain musiikin parissa. Hänen isänsä oli kirkon urkuri ja äitinsä lännen Oyon kaupungista kotoisin oleva kansanlaulaja. Hän sai vaikutteita myös karibialaisesta calypsosta ja sisällytti ohjelmistoonsa suositun laulun Sly Mongoose, jonka hän muisti kuulleensa ensimmäisen kerran yhdeksänvuotiaana. Teini-ikäisenä hänelle kuitenkin opetettiin länsimaista klassista musiikkia, ja hän soitti klarinettia ja käyrätorvea kouluorkesterissaan Itä-Nigeriassa. Vuosia myöhemmin Olaiya esitti Nigeriassa uudenlaista musiikkia, joka innoitti muun muassa nuorta Fela Anikulapo-Kutia. Hän heilutti kultaista trumpettia ja tahrasi kasvonsa valkoisella nenäliinalla. Lukion jälkeen Olaiya muutti Lagosiin, jossa hän liittyi Lagos City Orchestra -orkesteriin ja myöhemmin säveltäjä Sammy Akpabotin yhtyeeseen, jossa hän soitti tanssimusiikkia varakkaalle kaupunkilaisyleisölle. Mutta vasta Bobby Bensonin Alfa Carnival Group -yhtyeen johtajana hänen lahjakkuuttaan vaalittiin kunnolla. Benson otti siipiensä suojaan useita muusikoita, ja juuri täällä Olaiya hioi taitojaan, jotka auttoivat häntä perustamaan oman yhtyeensä, Cool Catsin. Kun nyt kuuntelee äänitteitä, lempeästi svengaavaa rytmiä ja torvisektion näkyvyyttä, Olaiyan lauluissa aistii seepiansävyn. Ne herättävät muistoja hupenevasta brittiläisestä imperiumista ja siirtymisestä itsenäisyyteen ja tuovat mieleen kuvia kupoliksi kammatuista afrohiuksista ja keskiluokkaisista nigerialaisista, jotka esiintyvät ylipukeutuneina smokkeihin ja pukuihin savukkeet siististi sormien väliin pujotettuna. 1950-luvun loppupuolella siirtomaahallinto oli lähdössä, ja nuori koulutettujen afrikkalaisten sukupolvi oli ottamassa valtaa. Kun diskobaarit ja tanssisalit vähitellen harvenivat brittiläisten ja heidän musiikkinsa tieltä, sinne astui afrikkalaisten eliittiluokka, joka etsi samaa ylellistä elämää, mutta sulautuneena omaan kulttuuriinsa. Bändit vastasivat uusien asiakkaidensa tarpeisiin ja ottivat ohjelmistoonsa paikallisia rytmejä ja melodioita. Saatat myös pitää tästä: Laulut olivat romanttisia ja sanoituksissa, jotka nykypäivän silmissä vaikuttavat seksistisiltä, käytettiin usein eroottisia kuvia. Olaiyan vuonna 1961 julkaistussa kappaleessa Adelebo Tonwoku (Single Lady Looking for a Husband) sanotaan, että jos nainen, johon viitataan "takapuoltaan ravistelevana Tuhkimona", löytää aviomiehen, hänen pitäisi "luopua koulutuksesta". Musiikillisena terminä highlifea käytettiin ensimmäisen kerran Ghanassa 1920-luvulla kuvaamaan yhtyettä, joka soitti ulkomaisten ja paikallisten instrumenttien yhdistelmää, jota ohjasivat useat kitarat ja torvet. Olaiyan vaikutus tuli Ghanasta, sillä hän ihaili innokkaasti highlife-legenda ET Mensahin Tempo-yhtyettä, joka kiersi Nigeriassa useita kertoja vuodesta 1951 alkaen. Kun Olaiya perusti Cool Cats -yhtyeensä, hän omaksui Mensahin tyylin ja sai ghanalaisen Sammy Larteyn saksofonistiksi. Vuosia myöhemmin Olaiya ja Mensah julkaisivat yhteisen albumin. Eräs sanomalehden päätoimittaja kuvaili Olaiyaa kerran pommimaisella tyylillään "highlifen pahaksi neroksi", ehkä siksi, että kun joku kuuli hänen musiikkiaan, oli mahdotonta olla tanssimatta. Hänen musiikistaan tuli niin suosittua, että vuonna 1960 hän soitti Nigerian itsenäisyyden juhlissa kuningatar Elisabetin sisaren, prinsessa Margaretin, edessä. Fela tulee Olaiyan luo Olaiya oli monikielinen ja lauloi Twi, Igbo, Efik, Pidgin ja Yoruba -kielillä, ja hänen yhtyeensä toimi myöhemmin harjoittelupaikkana muusikoille, jotka mullistivat Afrikan musiikin. Olaiyan harjoittelijoiden joukossa oli muun muassa Fela, afrobeat-genren luoja ja kiistatta Nigerian vaikutusvaltaisin muusikko. Fela, joka oli juuri valmistunut lukiosta vuonna 1957, soitti Olaiyan Cool Cats -yhtyeessä Lagosissa ja johti toista maestron yhtyettä. Olaiya tunnisti ihmelapsen ja antoi hänelle esiintymisalustan samaan tapaan kuin Benson oli tukenut häntä. Myös Felan rumpali Tony Allen kuului niihin, jotka soittivat Olaiyan kanssa. Muita hänen yhtyeensä kautta kulkeneet merkittävät muusikot olivat kitaravelho Victor Uwaifo, juju-muusikko Dele Ojo ja saksofonisti Yinusa Akinnibosun. Vuoteen 1970 mennessä Olaiya oli James Brownin vaikutuksesta haarautunut soul- ja funk-musiikkiin. Hänen samana vuonna ilmestynyt Up-to-Date Mover -albuminsa sisälsi viisi Brownin kanssa yhdessä sävellettyä kappaletta. Olaiya yhdistetään kuitenkin ikuisesti highlifeen, joka vähitellen hiipui, kunnes genrestä tuli pölyinen vinyylikokoelma vanhuksille, jotka pitivät kiinni muistoista ajalta, jolloin "asiat olivat hyvin". The Cool Cats ei ollut enää cool, kun ensin Felan afrobeat ja myöhemmin afrohop pyyhkäisi seuraavat sukupolvet jaloistaan. Olaiya yritti pysyä mukana myöhempinä vuosikymmeninä muun muassa kuvaamalla musiikkivideoita, mutta hän ei koskaan näyttänyt viihtyvän formaatin kanssa. Hän oli tottunut disco-baareihin, isoihin orkestereihin ja elämää suurempiin bändeihin, jotka esiintyivät dandyyleisölle. Myöhempi sukupolvi tunnisti Hänen musiikkiaan yritettiin esitellä uudelle yleisölle. Vuonna 2013 Tuface Idibia, musiikkilegenda sinänsä, remixasi Olaiyan Baby Jowon. Se oli kunnianosoitus toiselle aikakaudelle, mutta se vain korosti sitä, miten asiat olivat muuttuneet. Nigerian itä- ja länsiosissa on yhä kourallinen highlife-muusikoita, mutta heidän musiikkiaan kuulee nykyään lähinnä hautajaisissa. Kun Olaiya lasketaan haudan lepoon, ehkäpä kulkueen kärjessä on bändi, jota johtaa moitteettomasti pukeutunut trumpetisti? Ja kun hänet lasketaan maahan, voi olla, että tomuksi palaa muutakin kuin lihaa. Hänen luomansa highlife-musiikki saatetaan haudata hänen mukanaan.</w:t>
      </w:r>
    </w:p>
    <w:p>
      <w:r>
        <w:rPr>
          <w:b/>
        </w:rPr>
        <w:t xml:space="preserve">Tulos</w:t>
      </w:r>
    </w:p>
    <w:p>
      <w:r>
        <w:t xml:space="preserve">Nigeria on surrut musiikkilegenda Victor Olaiyaa, joka loi nigerialaisen highlife-rytmin ja vaikutti muusikoiden sukupolveen, kuten Fela Anikulapo-Kutiin. Nduka Orjinmo muistelee viime kuussa 89-vuotiaana kuolleen trumpetistin elämää.</w:t>
      </w:r>
    </w:p>
    <w:p>
      <w:r>
        <w:rPr>
          <w:b/>
        </w:rPr>
        <w:t xml:space="preserve">Esimerkki 1.2891</w:t>
      </w:r>
    </w:p>
    <w:p>
      <w:r>
        <w:t xml:space="preserve">Hallitus esitti liikennelakiesityksen, jonka tarkoituksena on ravistella bussiliikennettä ja ottaa käyttöön vähäpäästöiset vyöhykkeet kaupungeissa. Maaseudun talousvaliokunta kehotti uudessa mietinnössään ministereitä "selventämään" ja vahvistamaan useita säännöksiä. Lakiehdotukseen on jo suunnitteilla suuria muutoksia, ja toisessa vaiheessa lisättävä uusi työpaikkojen pysäköintimaksu on jo herättänyt kiistaa kansanedustajien kanssa. Valiokunta varoitti, että heidän on "välttämätöntä" tutkia pysäköintimaksua koskeva muutos kokonaisuudessaan, mikä saattaa viivästyttää lakiesityksen hyväksymistä. Liikennelaki julkaistiin kesäkuussa 2018, ja siinä hahmotellaan suunnitelmia muutoksista bussimatkustajamäärien laskun pysäyttämiseksi. Siihen sisältyy suunnitelmia, joiden mukaan paikallisneuvostoille ja alueellisille liikennekumppanuuksille (RTP) annetaan enemmän joustavuutta palvelujen parantamiseen joko tekemällä yhteistyötä bussiyhtiöiden kanssa tai ryhtymällä itse hoitamaan palveluja. Lisäksi siinä kielletään kaksoispysäköinti ja pysäköinti jalkakäytävillä, annetaan valtuudet valvoa vähäpäästöisiä vyöhykkeitä kaupungeissa ja annetaan uusia sääntöjä tietyömaiden valvonnasta. Vaikka valiokunta suositteli, että parlamentin jäsenet hyväksyvät lakiehdotuksen ensimmäisessä vaiheessa, se esitti pitkän joukon huolenaiheita ja muutossuosituksia, kun lakiehdotus tulee uudelleen käsiteltäväksi toisessa vaiheessa. Näitä ovat muun muassa: Valiokunta totesi myös olevansa "huolissaan" siitä, että suunnitelmat, joiden mukaan valtuustoille annettaisiin valtuudet periä pysäköintiveroa työpaikoilla, on tarkoitus lisätä lakiesitykseen vasta toisessa vaiheessa. Valiokunta totesi, että on "välttämätöntä", että sille annetaan aikaa tutkia perusteellisesti näiden suunnitelmien mahdollisia vaikutuksia, jotka ovat hallinneet SNP:n ja vihreiden välistä budjettisopimusta koskevaa keskustelua. Valiokunnan kokoonkutsuja Edward Mountain sanoi: "Lisää selkeyttä": "Valiokunta on kuunnellut monenlaisia sidosryhmien ja yksityishenkilöiden esittämiä todisteita ja tukee lakiehdotuksen yleisiä periaatteita. Lakiehdotuksessa tarkastellaan useita eri liikennettä koskevia tekijöitä, kuten älykkäitä lippuja, vähäpäästöisiä vyöhykkeitä, jalkakäytävällä pysäköinnin rajoituksia ja välineitä, joilla pyritään parantamaan bussiliikennettä. "Useisiin kysymyksiin tarvitaan kuitenkin lisää selkeyttä, kun lakiesitys jatkaa parlamentaarista käsittelyä." Oppositiopuolueet ovat kuvailleet lakiehdotusta "menetetyksi tilaisuudeksi" ja suunnittelevat omia tarkistuksiaan. Transport Scotlandin edustaja oli tyytyväinen valiokunnan mietintöön ja sanoi, että lakiehdotuksen "tavoitteena on parantaa ihmisten matkoja koko maassa kehittämällä puhtaampi, älykkäämpi ja helpommin saavutettava verkko". Hän lisäsi: "Luotamme siihen, että lakiehdotus antaa paikallisviranomaisille valtuudet ja luo tarvittaessa yhdenmukaiset standardit ja antaa niille myös keinot käsitellä paikallisia liikennetarpeita tarpeen mukaan. "Kyseessä on laaja säädös, ja tarkastelemme nyt tätä mietintöä yksityiskohtaisemmin selvittääksemme, mihin yksittäisiin kohtiin voidaan puuttua."</w:t>
      </w:r>
    </w:p>
    <w:p>
      <w:r>
        <w:rPr>
          <w:b/>
        </w:rPr>
        <w:t xml:space="preserve">Tulos</w:t>
      </w:r>
    </w:p>
    <w:p>
      <w:r>
        <w:t xml:space="preserve">Kansanedustajat ovat vaatineet laajoja muutoksia Holyroodissa suunnitteilla oleviin liikenneuudistuksiin.</w:t>
      </w:r>
    </w:p>
    <w:p>
      <w:r>
        <w:rPr>
          <w:b/>
        </w:rPr>
        <w:t xml:space="preserve">Esimerkki 1.2892</w:t>
      </w:r>
    </w:p>
    <w:p>
      <w:r>
        <w:t xml:space="preserve">Hänet löydettiin loukkaantuneena sen jälkeen, kun poliisi kutsuttiin kerrostaloon Shooters Waylla, Basingstokessa, noin klo 22:45 BST lauantaina. Hän kuoli myöhemmin sairaalassa. Toinen mies vietiin sairaalaan vakavien puukotusvammojen vuoksi, kun hänet löydettiin läheiseltä Normanton Roadilta minuuttia myöhemmin. Kaksi 29-vuotiasta miestä, 36-vuotias nainen, kaikki Basingstokesta, ja 16-vuotias poika Croydonista on pidätetty. Poliisi ei ole paljastanut väitettyjä rikoksia, joiden vuoksi heidät pidätettiin, vaan ilmoitti, että murhatutkimus on aloitettu. Poliisit kertoivat, että heidät kutsuttiin paikalle, kun he saivat ilmoituksen häiriöstä Kingfisher Housessa Shooters Waylla, South View Junior Schoolin vieressä. Komisario Dave Storey sanoi: "Käsittelemme näitä tapauksia mahdollisesti toisiinsa liittyvinä ja kohdennettuina tapahtumina." Alue on eristetty sillä aikaa, kun poliisit suorittavat talokohtaisia tutkimuksia. Aiheeseen liittyvät Internet-linkit Hampshire Constabulary</w:t>
      </w:r>
    </w:p>
    <w:p>
      <w:r>
        <w:rPr>
          <w:b/>
        </w:rPr>
        <w:t xml:space="preserve">Tulos</w:t>
      </w:r>
    </w:p>
    <w:p>
      <w:r>
        <w:t xml:space="preserve">Mies on kuollut kahden puukotuksen jälkeen, joita poliisi on kuvaillut "mahdollisesti toisiinsa liittyviksi ja kohdennetuiksi".</w:t>
      </w:r>
    </w:p>
    <w:p>
      <w:r>
        <w:rPr>
          <w:b/>
        </w:rPr>
        <w:t xml:space="preserve">Esimerkki 1.2893</w:t>
      </w:r>
    </w:p>
    <w:p>
      <w:r>
        <w:t xml:space="preserve">Maanviljelijät ovat järjestäneet väkivaltaisia mielenosoituksia, joissa he ovat sanoneet, että heidät on ajettu pois mailtaan moottoritietä varten. Kaksi poliisia ja yksi maanviljelijä kuoli viime viikonloppuna mielenosoituksissa. Monet pitävät Gandhia, hallitsevan kongressipuolueen puheenjohtajan Sonia Gandhin poikaa, nousevana poliittisena tähtenä ja tulevana pääministerinä. Rahul Gandhi on peräisin pääministeriperheestä. Hänen isänsä Rajiv Gandhi, isoäitinsä Indira Gandhi ja isoisoisoisänsä Jawaharlal Nehru ovat kaikki toimineet Intian pääministereinä. Uttar Pradeshin Greater Noidan alueella järjestetyt mielenosoitukset ovat viimeisimpiä useissa mielenosoituksissa, joita maassa on järjestetty, kun maata on yritetty hankkia teollisuutta tai infrastruktuurin kehittämistä varten. Kirjeenvaihtajien mukaan maanhankintakysymys on erittäin arkaluonteinen, koska noin 65 prosenttia Intian väestöstä on riippuvainen maanviljelystä. Lain mukaan hallitus voi ottaa haltuunsa mitä tahansa yksityistä maata "julkista tarkoitusta" varten. Uttar Pradeshin hallitus on hankkinut maata rakentaakseen moottoritien, joka yhdistää Delhin Taj Mahalin kaupunkiin Agraan. Gandhi otettiin "ennaltaehkäisevään säilöön" sen jälkeen, kun hän oli istunut koko päivän vihaisten maanviljelijöiden kanssa Uttar Pradeshin kylissä lähellä pääkaupunkia Delhiä. "Minua hävettää kutsua itseäni intialaiseksi nähtyäni, mitä täällä on tapahtunut. [Osavaltion] hallitus on päästänyt julmuuksia valloilleen omaa kansaansa kohtaan", hän sanoi maanviljelijöille. Alueellista Bahujan Samaj -puoluetta edustavan pääministeri Mayawatin johtama osavaltion hallitus sanoo, että maanviljelijöille on annettu runsaat korvaukset. Maanviljelijät sanovat kuitenkin, että korvaukset ovat olleet riittämättömiä. Kampanjoijat sanovat, että viime vuosina on ollut tapauksia, joissa hallitus on hankkinut maata yksityisten yhtiöiden, kaupallisten etujen ja voittojen vuoksi. Viranomaiset eri puolilla Intiaa ovat hankkineet laajoja maa-alueita perustellakseen erityistalousalueita, joiden sanotaan luovan satoja tuhansia työpaikkoja ja tuovan uusia tuloja.</w:t>
      </w:r>
    </w:p>
    <w:p>
      <w:r>
        <w:rPr>
          <w:b/>
        </w:rPr>
        <w:t xml:space="preserve">Tulos</w:t>
      </w:r>
    </w:p>
    <w:p>
      <w:r>
        <w:t xml:space="preserve">Intian kansanedustaja Rahul Gandhi pidätettiin keskiviikkoiltana lyhyeksi ajaksi hänen osallistuttuaan maanviljelijöiden mielenosoitukseen Uttar Pradeshin osavaltiossa.</w:t>
      </w:r>
    </w:p>
    <w:p>
      <w:r>
        <w:rPr>
          <w:b/>
        </w:rPr>
        <w:t xml:space="preserve">Esimerkki 1.2894</w:t>
      </w:r>
    </w:p>
    <w:p>
      <w:r>
        <w:t xml:space="preserve">Yhdysvaltain presidentti twiittasi, ettei hän ole "suuri fani" uudelle suurlähetystölle, joka muuttaa Mayfairista Etelä-Lontooseen. Hän syytti Barack Obaman hallintoa "huonosta sopimuksesta", vaikka muutosta sovittiin George W. Bushin aikana. Matka ei ollut Theresa Mayn tarjoama kiistelty täysimittainen valtiovierailu, jolle ei ole vielä asetettu päivämäärää. Downing Streetin mukaan Trumpin vierailulle ei ole vahvistettu päivämäärää ja että Yhdysvaltain suurlähetystön avaaminen "on Yhdysvaltain asia". Britannian ja Yhdysvaltojen välinen "vahva ja syvä" kumppanuus "jatkuu" Trumpin peruutuksesta huolimatta, tiedottaja lisäsi. Lontoon pormestari Sadiq Khan - joka on ollut aiemmin yhteentörmäyksessä presidentin kanssa - sanoi kuitenkin, että Yhdysvaltain presidentti on "saanut viestin" siitä, että monet lontoolaiset vastustavat tiukasti hänen politiikkaansa ja toimiaan. BBC:n Pohjois-Amerikan päätoimittaja Jon Sopel sanoi epäilevänsä, että Lontoossa mahdollisesti järjestettävien mielenosoitusten mahdollisuus olisi myös vaikuttanut laskelmiin. Yhdysvaltain suurlähetystön siirto vahvistettiin lokakuussa 2008, jolloin presidentti George W. Bush oli vielä Valkoisessa talossa. Lähetystö siirrettiin Mayfairissa sijainneesta paikasta, koska se oli liian pieni tarvittavaan nykyaikaiseen turvallisuuteen, BBC:n diplomaattikirjeenvaihtaja James Landale sanoi. Trump kuitenkin syytti entisen presidentin Obaman hallintoa siitä, että se oli myynyt "Lontoon ehkä parhaiten sijaitsevan ja hienoimman suurlähetystön pikkurahalla". Trump kritisoi myös uuden rakennuksen sijaintia Vauxhallissa, Etelä-Lontoossa, "huonoksi paikaksi" ja lisäsi: "Halusivat minun leikkaavan nauhan - ei!" BBC:n Pohjois-Amerikan päätoimittaja sanoi, että helmikuun suunniteltuun vierailuun olisi voinut sisältyä tapaamisia rouva Mayn kanssa Chequersissä tai Downing Streetillä ja lounas kuningattaren kanssa. Vierailulle ei kuitenkaan ollut koskaan sovittu varmaa päivämäärää, eikä Valkoinen talo ollut "päättänyt matkan yksityiskohdista", James Lansdale lisäsi. Onko Britannia Trumpin prioriteetti? BBC:n diplomaattikirjeenvaihtaja James Landale Donald Trump sanoo, ettei hän tule avaamaan Yhdysvaltain uutta suurlähetystöä Lontooseen, koska hän ei ole rakennuksen fani. Joidenkin diplomaattien mukaan presidentti ei ollut vaikuttunut ehdotetun matkan vähäeleisestä luonteesta, josta puuttuu hänen odottamansa prameus ja loistokkuus. Toisten mukaan Valkoinen talo oli huolissaan uhkaavien julkisten mielenosoitusten laajuudesta. Kaiken tämän keskellä on kuitenkin paha pelko siitä, että todellinen syy on se, että Trump ei pidä Yhdistynyttä kuningaskuntaa ensisijaisena. Ensimmäisen virkavuotensa aikana hän on vieraillut useimmissa muissa G7-maissa ja useissa Euroopan maissa, kuten Belgiassa, joten Britannian puuttuminen hänen matkasuunnitelmastaan pistää silmään. Matkat - kuten twiititkin - voidaan tietysti helposti korjata, ja Trumpin vierailu myöhemmin tänä vuonna voisi teoriassa hälventää pelot. Mutta kun Yhdistynyt kuningaskunta on Yhdysvaltain kanssa erimielinen yhä useammissa asioissa Iranista Jerusalemiin, vierailun puuttumisella on suurempi symbolinen painoarvo. Sen sijaan Yhdysvaltain ulkoministeri Rex Tillerson saattaa järjestää nauhanleikkausseremonian. Trump hyväksyi kuningattaren kutsun viralliselle valtiovierailulle, kun pääministeri tapasi hänet viime vuonna. Yli 1,8 miljoonaa ihmistä allekirjoitti vetoomuksen, jossa vaadittiin kutsun peruuttamista, ja asiasta keskusteltiin myös parlamentissa. Kesäkuussa julkaistujen raporttien mukaan Trump halusi lykätä mahdollista vierailua laajamittaisten mielenosoitusten aiheuttaman huolen vuoksi. BBC:n tietojen mukaan Downing Street kuitenkin harkitsee vaihtoehtoja vierailulle myöhemmin tänä vuonna. Britannian entinen Yhdysvaltain-suurlähettiläs Christopher Meyer kertoi BBC Radio 4:n World at One -ohjelmassa olevansa "yllättynyt", jos Yhdysvaltain presidentti vierailisi Yhdistyneessä kuningaskunnassa ensimmäisellä kaudellaan. Meyer sanoi: "Se olisi niin vaikea hallita turvallisuusnäkökulmasta [ja] julkisuuden näkökulmasta, jos hän pysyisi yhtä epäsuosittuna koko brittikansan keskuudessa kuin nyt." Viime kuussa Yhdysvaltain Britannian suurlähettiläs Woody Johnson kertoi BBC:lle, että hän "ehdottomasti" odottaa Trumpin vierailevan Britanniassa vuonna 2018. Kuningattaren puheessa parlamentin avajaisissa viime kesänä ei mainittu vierailua - vaikka Downing Streetin tiedottaja sanoi, että kutsu oli "esitetty ja hyväksytty". Rouva May oli ensimmäinen ulkomainen johtaja, joka tapasi Trumpin virkaanastujaisten jälkeen, kun hän vieraili Oval Officeen tammikuussa 2017. Tyypillisesti valtiovierailuilla hallitus, vieraileva hallitus ja kuningashuone sopivat yksityiskohtaisesta aikataulusta, jossa kuningatar toimii virallisena isäntänä. Peruutus tulee Yhdysvaltojen ja Yhdistyneen kuningaskunnan viimeaikaisten erimielisyyksien jälkeen. Trump otti yhteen Lontoon pormestarin Sadiq Khanin kanssa London Bridge -iskun jälkeen viime vuonna, kun hän kyseenalaisti Khanin lausunnon, jonka mukaan "ei ole syytä olla huolissaan". Khan, joka myös kyseenalaisti Trumpin ehdottaman Yhdysvaltain matkustuskiellon, sanoi, että Yhdysvaltain presidentin vierailu olisi epäilemättä saanut aikaan rauhanomaisia joukkomielenosoituksia. Ulkoministeri Boris Johnson syytti kuitenkin Khania ja työväenpuolueen johtajaa Jeremy Corbynia siitä, että he vaarantavat Yhdistyneen kuningaskunnan "ratkaisevan tärkeän suhteen" Yhdysvaltoihin vastustamalla vierailua. No 10:n tiedottaja sanoi, että twiitti oli "poliittinen" eikä edustanut hallituksen näkemyksiä. Lontoon ja Washingtonin väliset suhteet joutuivat valokeilaan myös viime vuonna sen jälkeen, kun Trump tunnusti Jerusalemin Israelin pääkaupungiksi. May sanoi olevansa eri mieltä Yhdysvaltain päätöksestä, jota hän piti "alueen rauhan näkymien kannalta hyödyttömänä". Marraskuussa Trump otti yhteen Mayn kanssa sen jälkeen, kun tämä oli todennut, että Yhdysvaltain presidentin oli "väärin" jakaa äärioikeistolaisen Britain First -ryhmän lähettämiä videoita. Rouva May keskusteli hiljattain Trumpin kanssa joulua edeltävässä puhelinkeskustelussa Brexitistä ja Lähi-idän tapahtumista.</w:t>
      </w:r>
    </w:p>
    <w:p>
      <w:r>
        <w:rPr>
          <w:b/>
        </w:rPr>
        <w:t xml:space="preserve">Tulos</w:t>
      </w:r>
    </w:p>
    <w:p>
      <w:r>
        <w:t xml:space="preserve">Donald Trump on perunut helmikuun vierailun Yhdistyneeseen kuningaskuntaan, jossa hänen odotettiin avaavan Lontooseen Yhdysvaltain uuden miljardin dollarin (738 miljoonan punnan) suurlähetystön.</w:t>
      </w:r>
    </w:p>
    <w:p>
      <w:r>
        <w:rPr>
          <w:b/>
        </w:rPr>
        <w:t xml:space="preserve">Esimerkki 1.2895</w:t>
      </w:r>
    </w:p>
    <w:p>
      <w:r>
        <w:t xml:space="preserve">Colwyn Bayssä pidetyn huutokaupan huutokaupanpitäjät totesivat, että se osoittaa Sir Kyffinin olevan edelleen yksi keräilijöiden rakastetuimmista ja kalleimmista walesilaisista taiteilijoista. Yksi Roger Jonesin huutokaupassa huutokaupattavista teoksista maksoi 30 000 puntaa, mikä ylitti reilusti sen arvioidun hinnan. Sir Kyffin kuoli vuonna 2006 88-vuotiaana. Huutokaupanpitäjä Ben Rogers Jonesin mukaan myynnin tunnelma oli ollut "vilkas", eikä kiinnostus Sir Kyffinin töitä kohtaan ollut vähentynyt. "Olimme aina varmoja siitä, että myisimme huippuostokset, jos emme salissa oleville ostajille, niin kotona internetissä tarjoaville ostajille. Myynti oli erittäin onnistunut", hän sanoi. Myös walesilaisen taiteilijan töiden hinnat ovat pysyneet korkeina, ja ne vastaavat kahden hänen teoksensa myyntihintoja Lontoossa Christie'sissä viime vuonna. Colwyn Bayssä myyty palkintomaalaus oli tunnelmallinen Angleseyn rannikkonäkymä, jonka nimi oli "Mountains from Beaumaris". Sen hinnaksi arvioitiin 18 000-25 000 puntaa, mutta se saavutti lopulta 30 000 puntaa. Sir Kyffinin signeeraama näkymä Llyn Gwynantista Snowdoniassa myytiin 18 000 punnalla. Myös pienemmät teokset löysivät ostajia. Noin vuonna 1960 maalattu öljy kankaalle, jossa on vuoristomaisema vesiputouksineen, myytiin arviolta 7 500 punnalla, samoin kuin Snowdonian vuorenhuippuja esittävä akvarelli Pedol yr Wyddfa o Gastell y Gwynt. Sir Kyffinin teoksia on esillä monissa gallerioissa eri puolilla Britanniaa, ja kokoelma on pysyvässä näyttelyssä Oriel Ynys Monissa Angleseyssä. Hän toimi Royal Cambrian Academyn puheenjohtajana, ja hänet nimitettiin Royal Academyn jäseneksi vuonna 1974 ja lyötiin ritariksi vuonna 1999.</w:t>
      </w:r>
    </w:p>
    <w:p>
      <w:r>
        <w:rPr>
          <w:b/>
        </w:rPr>
        <w:t xml:space="preserve">Tulos</w:t>
      </w:r>
    </w:p>
    <w:p>
      <w:r>
        <w:t xml:space="preserve">Edesmenneen walesilaisen taiteilijan Sir Kyffin Williamsin maalausten kolmikko on noussut taidehuutokaupan kärkisijalle 73 000 punnalla.</w:t>
      </w:r>
    </w:p>
    <w:p>
      <w:r>
        <w:rPr>
          <w:b/>
        </w:rPr>
        <w:t xml:space="preserve">Esimerkki 1.2896</w:t>
      </w:r>
    </w:p>
    <w:p>
      <w:r>
        <w:t xml:space="preserve">Uusi toiminto vastaa joidenkin vanhempien huoleen siitä, että teknologian käyttö opettaa heidän jälkikasvunsa kuulostamaan epäkohteliailta tai jopa töykeiltä. Lisäksi vanhemmat voivat nyt asettaa aikarajoja sille, milloin pyyntöihin vastataan, ja he voivat estää joitakin palveluja. Yksi Alexan kriitikoista on suhtautunut myönteisesti tähän toimenpiteeseen. Tammikuussa tutkimusyhtiö ChildWise julkaisi raportin, jossa se varoitti, että nuoret, jotka ovat tottuneet haukkumaan käskyjä Alexalle, Google Assistantille tai muulle virtuaaliselle persoonallisuudelle, saattavat muuttua aggressiivisiksi myöhemmissä suhteissaan ihmisiin. "Tämä on erittäin myönteinen kehitys", tutkimusjohtaja Simon Leggett sanoi BBC:lle. "Olimme huomanneet, että käytännössä yksikään niistä lapsista, joiden kanssa olimme keskustelleet, ei sanonut käyttävänsä koskaan sanoja 'kiitos' tai 'kiitos' puhuessaan laitteilleen. "Nuoremmat lapset nauttivat vuorovaikutteisuuden lisäämisestä, mutta vanhemmat lapset saattavat käyttää sitä vähemmän, koska he ovat tietoisempia siitä, että toisessa päässä on robotti." Toistaiseksi uusista toiminnoista on ilmoitettu vain Yhdysvalloissa, jossa ne tulevat saataville 9. toukokuuta ohjelmistopäivityksen kautta. 'Ole hyvä' Kohteliaisuusominaisuus - joka on saanut nimekseen Magic Word - kannustaa lapsia sanomaan: "Ole hyvä" ja: "Kiitos", kuittaamalla termien käytön. Jos lapsi siis esimerkiksi pyytää: "Millainen sää tänään on, kiitos?". Alexa lisää vastaukseensa: "Kiitos, että kysyit niin kauniisti". Vastaavasti, kun Alexa on suorittanut tehtävän, jos lapsi sanoo: "Kiitos", se kehottaa johonkin useista jatkotoimenpiteistä, kuten "Ei kestä" ja "Ole hyvä". Leluvalmistaja Mattel oli aiemmin harkinnut menevänsä pidemmälle, ja sen älykäs puhuja, Aristotle, oli keskeytetty. Vuonna 2017 se oli ehdottanut konetta, joka suorittaisi tehtäviä vain, jos siihen sisältyisi sana "kiitos". Amazonin mukaan sille oli kuitenkin kerrottu, että tämä lähestymistapa olisi takaisku. "Keskustelimme kolmannen osapuolen lasten kehityksen asiantuntijoiden kanssa, kun rakensimme tätä ominaisuutta", tiedottaja kertoi BBC:lle. "He sanoivat, että jos yrität tarjota heille ohjausta, positiivinen vahvistaminen on paras tapa tehdä se, koska se ei ole rankaisevaa. "He olivat havainneet, että sanomalla 'Et saa tätä, jos et sano 'ole kiltti', ei ole hyötyä lasten kanssa, eikä se toimi." Hän lisäsi, että Amazon aikoi nähdä, miten vanhemmat ja lapset reagoivat ominaisuuteen, ja jos se otettiin vastaan, se todennäköisesti laajentaa sen ominaisuuksia. Eksklusiiviset taidot Hyvät tavat -toiminto on osa monia uusia lapsilähtöisiä työkaluja, jotka esiteltiin Alexalle - osa niistä vaatii tilausmaksun. "Ilmaiseen" FreeTime-peruspakettiin kuuluvat kyvyt: 2,99 dollarin (2,15 punnan) kuukausimaksu avaa lisätoiminnot, mukaan lukien: Tämä tarjoaa yhtiölle keinon ansaita rahaa Echo-älykaiuttimillaan, joita se myy suunnilleen samaan hintaan kuin niiden kehittäminen ja valmistaminen. Lisäksi Alexan puheentunnistusohjelmistoa on parannettu siten, että se ottaa huomioon sen, että lapsilla on korkeampi ääni kuin aikuisilla, ja se vastaa pian "Awexa" -kirjaimeen auttaakseen niitä, jotka eivät vielä osaa ääntää L-kirjainta. "On kiitettävää, että Amazon yrittää saada lapset sanomaan kiitos ja kiitos, mutta useimmille vanhemmille sisällönohjaus ja muut lapsikohtaiset ominaisuudet ovat uuden tarjonnan houkuttelevin osa", sanoo CCS Insightin teknologiakonsultti Ben Wood. Saatat myös pitää tästä:</w:t>
      </w:r>
    </w:p>
    <w:p>
      <w:r>
        <w:rPr>
          <w:b/>
        </w:rPr>
        <w:t xml:space="preserve">Tulos</w:t>
      </w:r>
    </w:p>
    <w:p>
      <w:r>
        <w:t xml:space="preserve">Amazonin älykäs avustaja Alexa voidaan nyt saada kannustamaan lapsia sanomaan: "Ole kiltti" ja: "Kiitos", kun sille annetaan äänikomentoja.</w:t>
      </w:r>
    </w:p>
    <w:p>
      <w:r>
        <w:rPr>
          <w:b/>
        </w:rPr>
        <w:t xml:space="preserve">Esimerkki 1.2897</w:t>
      </w:r>
    </w:p>
    <w:p>
      <w:r>
        <w:t xml:space="preserve">Primus, pastori David Chillingworth, jää eläkkeelle heinäkuussa yhdeksän vuoden jälkeen. Hänen lähtönsä tapahtuu kuukausi sen jälkeen, kun kirkon synodi - kirkon päättävä elin - äänestää siitä, sallitaanko samaa sukupuolta olevien avioliitto kirkossa. Homoavioliittoa kannattava piispa Chillingworth kiisti jättävänsä "myrkytetyn maljan" seuraajalleen. Jos Skotlannin episkopaalinen kirkko äänestää samaa sukupuolta olevien avioliiton puolesta, Skotlannin kirkko joutuu erimielisyyteen Englannin kirkon ja suurimman osan 85 miljoonan ihmisen Anglikaanisen yhteisön kanssa. "Näkemysten ilmaiseminen" Yhdysvaltalaisia episkopaaleja on jo syrjäytetty heidän homoavioliittojen tukemisensa vuoksi. Piispa Chillingworth, joka on myös St Andrewsin, Dunkeldin ja Dunblanen piispa, kertoi BBC:n Good Morning Scotland -ohjelmassa, että hänen kirkkonsa papisto, joka vastustaa samaa sukupuolta olevien avioliittoa, voisi omantunnonlausekkeen nojalla jättäytyä pois. Hän sanoi: "Kenenkään ei pitäisi pitää itsestään selvänä, mikä on äänestyksen tulos." Hän sanoi: "Kenenkään ei pitäisi pitää itsestään selvänä, mikä on äänestyksen tulos." Ministeriössä 41 vuotta palvellut 66-vuotias sanoi kuitenkin, että Skotlanti on yhteiskuntana edennyt eteenpäin, ja kirkon oli aika tehdä samoin. Kysyttäessä, oliko hänen eläkkeelle siirtymisensä jättämä avoin virka myrkytetty malja, primus sanoi: "Olen katsonut, että on ollut oikein pysyä virassa, kunnes olemme päässeet siihen pisteeseen, jossa tämä päätös on tehty. "Siihen pisteeseen pääseminen on edellyttänyt pitkää keskustelua, tutkimista ja näkemysten ilmaisemista sekä ihmisten jakamista keskenään eri puolilla kirkon elämää, ja minä olen muiden kanssa toiminut johtajana, jotta tämä olisi mahdollista. "Jos pystymme kesällä tekemään päätöksen, joka tekee selväksi, missä olemme, mutta myös sen, että moninaisuudessamme pysymme yhtenäisenä uskonyhteisönä, siirryn eläkkeelle, ja jätän seuraavan sukupolven johtajien tehtäväksi selvittää, mitä se tarkoittaa käytännössä."</w:t>
      </w:r>
    </w:p>
    <w:p>
      <w:r>
        <w:rPr>
          <w:b/>
        </w:rPr>
        <w:t xml:space="preserve">Tulos</w:t>
      </w:r>
    </w:p>
    <w:p>
      <w:r>
        <w:t xml:space="preserve">Skotlannin episkopaalisen kirkon johtaja on ilmoittanut eroavansa tehtävästään.</w:t>
      </w:r>
    </w:p>
    <w:p>
      <w:r>
        <w:rPr>
          <w:b/>
        </w:rPr>
        <w:t xml:space="preserve">Esimerkki 1.2898</w:t>
      </w:r>
    </w:p>
    <w:p>
      <w:r>
        <w:t xml:space="preserve">Emily MaitlisPresenter, BBC Newsnight@maitlison Twitter Alahuoneessa on noin 30-35 tiukkaa kilpailua eri puolilla maata. Avainasemassa voivat olla liberaalit, varakkaat äänestäjät - jos he äänestävät talouden puolesta, he kannattavat republikaaneja. Jos he äänestävät sosiaalisten arvojensa puolesta, he äänestävät demokraatteja. Se on iso jos, joka ratkaisee, kuka hallitsee kongressin yhtä kamaria. Senaatti on Trumpin puolueelle helpompi pitää, sillä monet tiukat kisat ovat osavaltioissa, jotka äänestivät häntä. Mielenkiintoisia ovat esimerkiksi Missouri ja Indiana - demokraattien senaattorit istuvat hyvin punaisissa osavaltioissa. Monet heistä kampanjoivat enemmän kuin sitoutumattomat - varovasti mainitsematta omaa puoluettaan , jotta he eivät pelästytä konservatiivien äänestäjiä. Punaisen lihan osavaltio Kaikki katseet ovat kuitenkin kohdistuneet Texasiin, jossa nuori rullalautaileva demokraatti Beto O'Rourke on saanut todella republikaanisen osavaltion haltuunsa. Hänen vastustajansa on Ted Cruz - joka otti yhteen Trumpin kanssa vuonna 2016. Presidentti on kuitenkin tukenut häntä tällä kertaa - kampanjoi siellä usein. Ja Texas on punaisen lihan, punaisen sydämen osavaltio, jossa on avoimen kantamisen aselakeja. On lähes mahdotonta ajatella, että he voisivat valita demokraatin. Mutta siellä voi tapahtua mitä tahansa tässä kisassa. Arizonassa - edesmenneen John McCainin osavaltiossa - kaksi naista kilpailee senaatista. Republikaani on entinen hävittäjälentäjä, ja se on niskan päällä. Nevadassa republikaani yrittää sinnitellä Hillary Clintonin voittamassa osavaltiossa. Ja tässä osassa maailmaa valkoisten määrä vähenee ja latinoiden määrä kasvaa - mikä tarkoittaa usein enemmän sinisiä äänestäjiä. Floridassa on aina jännitysnäytelmä. Neljännen kauden demokraatti taistelee entistä republikaanikuvernööriä vastaan. He ovat olleet jyrkästi vastakkain aseväkivallasta osavaltiossa, jossa nuoret nousivat esiin kouluammuskelun jälkeen. Koko maassa on lähes 500 kilpailua. Onko tämä kansanäänestys Trumpista? Presidentti haluaisi uskoa niin.</w:t>
      </w:r>
    </w:p>
    <w:p>
      <w:r>
        <w:rPr>
          <w:b/>
        </w:rPr>
        <w:t xml:space="preserve">Tulos</w:t>
      </w:r>
    </w:p>
    <w:p>
      <w:r>
        <w:t xml:space="preserve">Kansanviisauden mukaan Donald Trump odottaa häviävänsä edustajainhuoneen, vaikka demokraatit eivät usko, että mikään on jo pussissa.</w:t>
      </w:r>
    </w:p>
    <w:p>
      <w:r>
        <w:rPr>
          <w:b/>
        </w:rPr>
        <w:t xml:space="preserve">Esimerkki 1.2899</w:t>
      </w:r>
    </w:p>
    <w:p>
      <w:r>
        <w:t xml:space="preserve">Tämän kesän tulosten mukaan 26,6 prosenttia A-level-tutkintoon osallistuneista saavutti kaksi parasta arvosanaa, kun viime vuonna vastaava luku oli 27 prosenttia. Noin 335 000 oppilasta Englannissa, Walesissa ja Pohjois-Irlannissa on saanut tuloksensa, ja monet heistä saavat tietää, ovatko he päässeet yliopistoon. Englannin opiskelijat ovat ensimmäisiä, jotka joutuvat maksamaan jopa 9 000 punnan suuruiset opiskelumaksut. Vaikka tytöt ovat edelleen saaneet poikia enemmän arvosanoja, tänä vuonna pojat saavuttivat tyttöjen korkeimmat A*-arvosanat niukasti ennen tyttöjä - 8 prosenttia verrattuna 7,9 prosenttiin. Yhdistyneessä kuningaskunnassa suurin pudotus parhaiden A*- ja A-pisteiden saamisessa tapahtui Pohjois-Irlannissa: 34,5 prosentista 31,9 prosenttiin. Yhteisen tutkintolautakunnan (Joint Council for Qualifications) julkaisemista luvuista käy ilmi myös, että yleinen läpäisyaste on jälleen noussut 30. peräkkäisenä vuonna. Tuloksista kävi myös ilmi, että nykyaikaisia kieliä opiskelevien oppilaiden määrä väheni edelleen: ranskan kieli väheni 5,2 prosenttia, espanjan kieli 3,4 prosenttia ja saksan kieli 7,6 prosenttia. "Nykyaikaiset vieraat kielet ovat kriisissä", sanoi AQA:n toimitusjohtaja Andrew Hall. Matematiikan ja luonnontieteiden aineiden opiskelijat ovat kuitenkin lisääntyneet, ja kouluministeri Nick Gibb on tyytyväinen siihen, että "matematiikan ja fysiikan kaltaisia tiukkoja aineita opiskelevien oppilaiden määrä jatkaa kasvuaan". Matematiikan opiskelijat lisääntyivät 3,3 prosenttia ja fysiikan opiskelijat 5 prosenttia. Työväenpuolueen koulutustiedottaja Stephen Twigg sanoi: "Nämä vaikuttavat tulokset ovat seurausta paremmasta opetuksesta, paremmasta koulujen johtamisesta ja siitä, että Labour-puolue keskittyy hellittämättä luku- ja kirjoitustaitoon ja laskutaitoon sekä ennätyssuuriin kouluinvestointeihin." Tutkintolautakunnat ovat myös julkaisseet ensimmäiset tiedot siitä, miten itsenäisten koulujen tulokset vertautuvat muihin valtion kouluihin ja jatkokoulutuslaitoksiin. Tämä osoitti, että 50 prosenttia itsenäisten koulujen oppilaista sai arvosanan A* tai A, kun taas 23 prosenttia valtion kouluissa ja korkeakouluissa saavutti nämä huippuarvosanat. Monet oppilaat ovat myös saaneet tietää, ovatko he saaneet opiskelupaikan yliopistosta. Pääsykoepalvelu Ucas kertoo, että 362 000 opiskelijaa on nyt hyväksytty yliopistokursseille tänä vuonna, mikä on 8 prosenttia vähemmän kuin viime vuonna tässä vaiheessa. Torstai-iltana julkaistuista luvuista käy myös ilmi, että noin 94 000 hakijaa odottaa yhä päätöstä. Huolimatta hakemusten vähenemisestä tänä vuonna yliopistoministeri David Willetts sanoi, että yliopistojen määrän kasvu jatkuu pitkällä aikavälillä. "Pitkän aikavälin suuntaus on se, että yhä useammat ihmiset pyrkivät yliopistoon ja yhä useammat työnantajat haluavat palkata korkeakoulututkinnon suorittaneita henkilöitä, enkä henkilökohtaisesti usko, että tämä suuntaus on yhtäkkiä pysähtynyt", Willetts sanoi. Huipulla on tilaa Lukukausimaksujen nousun lisäksi tänä vuonna tehdään myös muutoksia, joilla pyritään lisäämään kilpailua opiskelijoista Englannin yliopistojen välillä. Yliopistot voivat ottaa rajoittamattoman määrän opiskelijoita, joilla on parhaat arvosanat (AAB tai korkeampi), vaikka kaikki yliopistot eivät aio käyttää tätä joustoa. Yliopistot ovat tarjonneet jopa 2 000 punnan stipendejä AAB-opiskelijoiden palkkaamiseksi, ja hakemuksia otetaan edelleen vastaan. Osa AAB-opiskelijoille laajentavista oppilaitoksista rajoittaa nämä paikat kuitenkin nykyisiin hakijoihin. Koulujen ja oppilaitosten johtajien yhdistyksen johtaja Brian Lightman on yhdistänyt tämän vuoden alhaisemman hyväksymisprosentin tähän muutokseen - ja vihjannut, että kyse saattaa olla oppilaista, jotka eivät ole juuri saaneet näitä AAB-arvosanoja. A-tason huippuarvosanojen hienoinen lasku lisää keskustelua niin sanotusta arvosanainflaatiosta. Tämän vuoden tuloksista käy ilmi, että parhaiden arvosanojen osuus on laskenut hieman Englannissa ja Walesissa, mutta Pohjois-Irlannissa lasku on ollut suurempi. Tämän on katsottu johtuvan siitä, että Pohjois-Irlannissa suurempi joukko oppilaita pysyy koulussa ja suorittaa ylioppilastutkinnon. Pohjois-Irlannissa arvosanojen A* ja A osuus oli edelleen suurin, 31,9 prosenttia. Englannissa parhaiden arvosanojen osuus laski 0,3 prosenttia 26,5 prosenttiin, ja myös Walesissa se laski 0,3 prosenttia 23,6 prosenttiin. Arvosanainflaatio Englannin tutkintojen valvontaviranomainen Ofqual on vuodesta 2010 lähtien kertonut tutkintolautakunnille, että niiden on selvitettävä kaikki arvosanojen nousu - osoittaakseen, että suoritukset ovat todella parantuneet. Opettajien johtajat, tutkintolautakunnat ja muut tahot väittävät, että arvosanat ovat parantuneet vuosien varrella, koska oppilaita on opetettu paremmin ja he työskentelevät ahkerammin, mutta kriitikot kiistävät tämän. Torstaina järjestetyssä lehdistötilaisuudessa tutkintolautakuntien johtajat vakuuttivat, että tämä ei ole johtanut parhaiden arvosanojen lievään laskuun. Heidän mukaansa muutos johtui todennäköisesti siitä, että oppilaiden koostumus on tänä vuonna erilainen: vaikka 18-vuotiaiden määrä on pienempi kuin viime vuonna, useampi heistä suoritti A-level-tutkinnon, joten heidän mukaansa taitojen kirjo on laajempi. Edexcelin toimitusjohtaja Ziggy Liaquat totesi, että lasku oli "marginaalinen", ja lisäsi, että "A-tason saavuttamiseen vaadittava taso ei ole muuttunut". Tulokset koskevat Englannissa, Walesissa ja Pohjois-Irlannissa suoritettuja A- ja AS-tason kokeita. Skotlannin oppilaat saivat Highers- ja Standard Grades -tutkintojensa tulokset aiemmin tässä kuussa, ja Highers-tutkinnon läpäisyaste oli ennätyksellinen. Monet teini-ikäiset lähtevät töihin tai muuhun koulutukseen, mutta yli puolet Yhdistyneen kuningaskunnan A-level-oppilaista aikoo jatkaa yliopistoon. Lukukausimaksujen korotuksen seurauksena yliopistohakemusten määrä on laskenut - erityisesti Englannissa - mutta kilpailun opiskelupaikoista odotetaan silti olevan kovaa. Willetts toivoi, etteivät muutokset ole saaneet opiskelijoita luopumaan opiskelusta. Englannin yliopistoihin hakevien opiskelijoiden maksettavaksi tulee enintään 9 000 puntaa vuodessa. Walesin hallitus maksaa lisäkustannukset opiskelijoilleen riippumatta siitä, missä päin Yhdistynyttä kuningaskuntaa he opiskelevat, ja skotlantilaiset opiskelijat eivät edelleenkään maksa maksuja skotlantilaisissa yliopistoissa. Pohjois-Irlannissa opiskelevat opiskelijat eivät joudu maksujen korotuksiin. Walesin, Pohjois-Irlannin ja Skotlannin yliopistot perivät korkeampia maksuja muualta Yhdistyneestä kuningaskunnasta tulevilta opiskelijoilta.</w:t>
      </w:r>
    </w:p>
    <w:p>
      <w:r>
        <w:rPr>
          <w:b/>
        </w:rPr>
        <w:t xml:space="preserve">Tulos</w:t>
      </w:r>
    </w:p>
    <w:p>
      <w:r>
        <w:t xml:space="preserve">A- tai A*-arvosanan saaneiden tutkinnon suorittaneiden osuus on laskenut ensimmäistä kertaa yli kahteen vuosikymmeneen.</w:t>
      </w:r>
    </w:p>
    <w:p>
      <w:r>
        <w:rPr>
          <w:b/>
        </w:rPr>
        <w:t xml:space="preserve">Esimerkki 1.2900</w:t>
      </w:r>
    </w:p>
    <w:p>
      <w:r>
        <w:t xml:space="preserve">Shaun Wrightia tutkittiin, koska hänen väitettiin tehneen väärän valan valiokunnan kuulemistilaisuudessa vuonna 2014. Hänen väitettiin virheellisesti kiistäneen tietävänsä hyväksikäytön laajuudesta. Riippumaton poliisin menettelytapavirasto totesi, ettei se löytänyt viitteitä siitä, että hän olisi syyllistynyt rikokseen. Wright, joka toimi Rotherhamin lapsipalvelujen johtajana vuosina 2005-2010, todisti syyskuussa 2014 sisäasiainvaliokunnalle (HASC). Hän esiintyi sen jälkeen, kun raportissa todettiin, että kaupungissa oli käytetty hyväksi yli 1 400 tyttöä vuosina 1997-2013. Hän kertoi kansanedustajille saaneensa vuonna 2007 raportin, jossa hahmotellaan joitakin tapauksia, mutta hän "ei muista, että siinä olisi kerrottu lasten seksuaalisen hyväksikäytön laajuudesta tuolloin". Vuonna 2016 sisäasiainvaliokunta kertoi saaneensa kaksi valitusta siitä, että Wright oli tahallaan johtanut valiokuntaa harhaan. Toukokuussa 2017 alkaneen tutkinnan jälkeen riippumaton poliisin käyttäytymisvirasto (Independent Office for Police Conduct, IOPC) ilmoitti kuitenkin, ettei se aio antaa asiaa syyttäjälaitoksen johtajan käsiteltäväksi. IOPC:n aluejohtaja Sarah Green sanoi: "Olemme nyt saaneet päätökseen yksityiskohtaisen tutkimuksemme erittäin vakavasta väitteestä, jonka mukaan Shaun Wright syyllistyi väärästä valasta todistaessaan HASC:lle vuonna 2014. "Olen harkinnut asiaa hyvin huolellisesti ja todennut keräämiemme todisteiden perusteella, että raportti ei viittaa siihen, että rikos olisi mahdollisesti tapahtunut." Näin on nyt käynyt. "Siksi emme siirrä asiaa yleisen syyttäjälaitoksen johtajan käsiteltäväksi, jotta tämä harkitsisi, olisiko syytä nostaa rikossyyte." Wright toimi Etelä-Yorkshiren poliisi- ja rikoskomissaarina vuodesta 2012 eroamiseensa vuonna 2014. Aiheeseen liittyvät Internet-linkit Independent Office for Police Conduct</w:t>
      </w:r>
    </w:p>
    <w:p>
      <w:r>
        <w:rPr>
          <w:b/>
        </w:rPr>
        <w:t xml:space="preserve">Tulos</w:t>
      </w:r>
    </w:p>
    <w:p>
      <w:r>
        <w:t xml:space="preserve">Poliisin valvontaviranomainen sanoo, ettei se ole löytänyt todisteita siitä, että Etelä-Yorkshiren entinen poliisi- ja rikoskomissaari valehteli kansanedustajille antaessaan todisteita Rotherhamin lasten hyväksikäyttöskandaalista.</w:t>
      </w:r>
    </w:p>
    <w:p>
      <w:r>
        <w:rPr>
          <w:b/>
        </w:rPr>
        <w:t xml:space="preserve">Esimerkki 1.2901</w:t>
      </w:r>
    </w:p>
    <w:p>
      <w:r>
        <w:t xml:space="preserve">Rachel SchraerBBC News Tässä paljastamme, mitä se paljastaa hallituksen prioriteeteista, ajatuksista ja politiikasta, kun se yritti reagoida nopeasti kehittyvään kriisiin. Keskeiset nimet Taulun yläreunaan oli listattu joitakin keskeisiä osallistujien nimiä. Heidän joukossaan olivat Johnson, tieteelliset ja lääketieteelliset pääneuvonantajat Sir Patrick Vallance ja Chris Whitty, Cummings ja Ben Warner, Vote Leave -kampanjasta palkattu datatieteilijä. Osa heistä kokoontui 13. maaliskuuta laatimaan suunnitelmaa. Tässä tarkoitettu "suunnitelma" on oletettavasti hallituksen 3. maaliskuuta julkaisema strategia epidemian "hillitsemiseksi", "viivyttämiseksi" ja sitten "lieventämiseksi". Siinä keskityttiin käsihygieniaan ja oireilevien ihmisten eristämiseen, ja sosiaalista etäisyyttä kehotettiin vain, jos virus "vakiintuisi". Suunnitelman mukaan 4 000 ihmistä kuolee päivässä Mutta tämä raapustus taululle, joka on päivätty alle kaksi viikkoa "toimintasuunnitelman" julkaisemisen jälkeen, näyttää kuvastavan hetkeä, jolloin oivallus alkoi valjeta. Hallituksen asteittainen lähestymistapa - toimia vasta, kun tiedot osoittivat tapausten jo levinneen - mahdollistaisi kohtuuttoman suuren määrän kuolemantapauksia. Tämän lisäksi arviolta 4 000 Covid-tautiin kuolevaa ihmistä päivässä merkitsisi NHS:n "romahtamista", koska se ei pystyisi hoitamaan muita kuin Covid-potilaita. Vaikka hallituksen A-suunnitelmaksi kutsuttu suunnitelma näiden muistioiden mukaan estäisi kuolemantapausten valtavan hallitsemattoman kasvun, se ei kuitenkaan vähentäisi kuolemantapauksia tasolle, josta NHS voisi selviytyä. Täydellinen lukitus Suunnitelma B - täydellinen lukitus - jättäisi pitkällä aikavälillä "suunnilleen saman määrän" tartunnan saaneita ihmisiä, mutta ilman, että terveydenhuolto kaatuu. Tässä vaiheessa todettiin, että tapausten pieni määrä Yhdistyneessä kuningaskunnassa tekee täydellisestä lukituksesta suhteettoman. Cummings sanoo nyt, että Itä-Aasian maiden, kuten Taiwanin ja Singaporen, esimerkkiä ei ole noudatettu, sillä niissä on ryhdytty tiukkoihin toimenpiteisiin ennen kuin ongelma ehti kehittyä. Sosiaalista kanssakäymistä koskevat säännöt Tästä taulusta käy ilmi, että 13. maaliskuuta pohdittiin, miltä mahdolliset tulevat rajoitukset voisivat näyttää - ja millainen oikeudellinen voima niiden taustalla olisi. Ja lähempänä kotia oli esimerkki siitä, mitä tapahtui, kun toimittiin vasta, kun virustapaukset olivat levinneet. Suunnitelman laatimisen aikoihin hallitusta neuvovat asiantuntijat alkoivat puhua siitä, että Yhdistynyt kuningaskunta oli tapausten määrässä kaksi tai kolme viikkoa jäljessä Italiasta. Siinä ajassa kourallinen tapauksia muuttui täysimittaiseksi hätätilanteeksi, jossa sairaalat olivat romahduksen partaalla. Tämän niin sanotun B-suunnitelman - "täyden lukituksen" - kuvauksen ohella olevat muistiinpanot tekevät selväksi, että hallituksen nykyistä suunnitelmaa A ei pidetty riittävänä estämään sitä, että Yhdistynyt kuningaskunta joutuisi samaan tilanteeseen. Entä suojaus? Päätös, joka pitäisi noin 60 miljoonaa ihmistä kodeissaan lähes vuoden ajan ja sulkisi tuhansia yrityksiä, on vain yksi lause taululla: "Lockdown = kaikki pysyvät kotona, pubit jne. suljetaan". Mutta kysymys kliinisesti haavoittuvassa asemassa olevien ihmisten suojaamisesta kodeissaan ja sen varmistamisesta, että he saisivat ruokaa ja lääkkeitä, on vain suluissa oleva sivuseikka - (kuka huolehtii ihmisistä, jotka eivät selviä yksin??). Cummings sanoi keskiviikkona parlamentaarisessa tutkimuksessa, että tätä ihmisryhmää varten ei ole olemassa mitään suunnitelmaa, ja jotkut virkamiehet eivät halunneet julkaista äskettäin perustetun suojatun vihjelinjan numeroa, koska soittajille ei ollut mitään tarjottavaa. Lausuman "kaikki pysyvät kotona" alla on toinenkin alaviite, joka voi osoittautua elämän tai kuoleman kysymykseksi sadoille tärkeissä tehtävissä työskenteleville: "[lukuun ottamatta kriittisen infrastruktuurin työntekijöitä]". Ei rokotetta vuonna 2020 Tämä oletus - joka ei lopulta osoittautunutkaan aivan todeksi - vaikutti todennäköisesti lukituksia koskeviin päätöksiin. Ajatus loputtomasta sulkemisesta ilman rokotuksia saattoi rohkaista neuvonantajia harkitsemaan muita vaihtoehtoja. Virheellinen ajatus siitä, että viruksen voitaisiin antaa kulkea terveen väestön läpi ja näin saavuttaa "laumaimmuniteetti", jossa tarpeeksi monella ihmisellä on suojaa virusta vastaan, jolloin se kuolee, sai jalansijaa. Sir Patrick puhui siitä ensimmäisen kerran julkisesti sinä päivänä, kun valkotaulukokousta pidettiin. David Halpern, käyttäytymispsykologi, jolla ei ole asiantuntemusta immunologiasta, oli maininnut sen muutamaa päivää aiemmin. Todellisuudessa joulukuuhun 2020 mennessä vain noin 10 prosentilla englantilaisista oli suojaavia Covid-vasta-aineita, ja lähes 100 000 ihmistä oli kuollut. Entä sovellus? Ajatus vuoden selviytymisestä ilman rokotetta heijastuu myös muualla taululla - todetaan, että tarvitaan "hätäohjelma" hengityskoneiden nopeaksi hankkimiseksi ja testauskapasiteetin rakentamiseksi, kun taas pelkkä sana "sovellus" leijuu irrallisena keskellä. Tämä kontekstiton viittaus voisi liittyä NHS:n yhteystietojen jäljityssovellukseen, jolla katsottiin olevan tärkeä rooli viruksen hallitsemisessa sen jälkeen, kun sulut päättyivät - rooli, jota se ei kuitenkaan koskaan täyttänyt. Ketä emme pelasta? Taulun viimeinen rivi on karuin - kysymys siitä, ketä ei pelastettaisi, jos NHS joutuisi uhanalaiseksi. Vaikka NHS välttyi täydelliseltä hukkumiselta, tämä ei ole vain hypoteettinen skenaario. Jopa lukituksesta huolimatta kampanjoijat ovat hälyttäneet väitteistä, joiden mukaan jotkin hoitokodit ja oppimisvaikeuksista kärsivien vammaisten palvelut ovat antaneet kaikille asukkailleen yleisen "älä elvytä" -määräyksen. Hoivakotien asukkaita kotiutettiin sairaaloista tartuttamaan naapuriensa sairauksia, jotta vuodepaikkoja vapautuisi. Kuitenkin mahdollisuus, että lääkärit joutuisivat tekemään äkkinäisiä päätöksiä siitä, kuka jää henkiin tai kuolee, jos happi loppuu - kuten Intiassa tällä hetkellä koetaan - on saattanut lopulta kallistaa vaakakupin lukitsemisen puolelle. Tom Housdenin ja Zoe Bartholomew'n grafiikat.</w:t>
      </w:r>
    </w:p>
    <w:p>
      <w:r>
        <w:rPr>
          <w:b/>
        </w:rPr>
        <w:t xml:space="preserve">Tulos</w:t>
      </w:r>
    </w:p>
    <w:p>
      <w:r>
        <w:t xml:space="preserve">Ennen kuin Dominic Cummings, pääministeri Boris Johnsonin entinen neuvonantaja, antoi kansanedustajille todisteita pandemian käsittelystä, hän twiittasi tämän kuvan taulusta, jota käytettiin hallituksen varhaisen reagoinnin suunnittelussa.</w:t>
      </w:r>
    </w:p>
    <w:p>
      <w:r>
        <w:rPr>
          <w:b/>
        </w:rPr>
        <w:t xml:space="preserve">Esimerkki 1.2902</w:t>
      </w:r>
    </w:p>
    <w:p>
      <w:r>
        <w:t xml:space="preserve">Ympäristöministeri Richard Lochhead sanoi, että on aika puuttua Skotlannissa nykyisin vuosittain syntyvään lähes 20 miljoonaan tonnin jätemäärään. Jätteettömyyssuunnitelmaan sisältyy uusia tiukkoja kierrätys- ja kaatopaikkatavoitteita seuraavien 15 vuoden aikana. Joidenkin ympäristönsuojelijoiden mukaan se voi kuitenkin johtaa uusien jätteenpolttolaitosten rakentamiseen eri puolille Skotlantia. Uusiin toimenpiteisiin kuuluu kaatopaikkakielto tietyille jätetyypeille ja joidenkin jätteiden erilliskeräys uudelleenkäytön ja kierrätysmahdollisuuksien lisäämiseksi. Uudeksi tavoitteeksi on asetettu, että 70 prosenttia kaikesta jätteestä kierrätetään vuoteen 2025 mennessä ja enintään 5 prosenttia kaikesta jätteestä sijoitetaan kaatopaikalle samaan vuoteen mennessä. Edinburghissa pidetyssä virallisessa julkistamistilaisuudessa Lochhead sanoi, että nollajätesuunnitelma auttaa myös asteittaisen kaatopaikkakiellon toteuttamisessa. Toiveena on, että vuoteen 2020 mennessä kaatopaikalle ei sijoiteta yhtään jätettä, jonka uudelleenkäyttö- tai kierrätyspotentiaali on mahdollinen. Hän väitti myös, että suunnitelmasta voisi olla merkittävää hyötyä sekä taloudelle että ympäristölle. "Skotlanti on ryhtymässä nollajätematkalle suojellakseen ympäristöä ja auttaakseen talouttamme. Emme voi jatkaa entiseen tapaan, koska meillä ei ole siihen varaa ja koska resurssit ovat rajalliset", hän sanoi. "Skotlantilaiset ovat viime vuosina edistyneet merkittävästi jätteiden vähentämisessä, mutta kotitaloudet, yritykset ja yhteiskunta laajemmin tuottavat edelleen niin paljon jätettä, että se riittäisi täyttämään olympialaisen kokoisen uima-altaan joka kymmenes minuutti." Ympäristöaktivistit ja analyytikot suhtautuivat suunnitelmaan vaihtelevasti. Ympäristövaikutuksia arvioiva Mark O'Dowd, kansainvälisen asianajotoimiston HBJ Gateley Wareingin asianajaja, totesi, että Skotlannin hallituksen ja Euroopan unionin tavoitteiden saavuttamiseksi Skotlannissa olisi käytettävä 6,5 miljardia puntaa vuoteen 2025 mennessä, jotta jätteettömyystavoite saavutettaisiin. "Tarvitaan selviä investointeja seuraavan sukupolven infrastruktuuriin, kuten jätteestä saatavan energian tuotantolaitoksiin, kierrätyslaitoksiin ja roskien keräyksen uudistamiseen sekä verkkoyhteyksien parantamiseen", hän sanoi. Hän sanoi, että suunnittelujärjestelmää olisi virtaviivaistettava ja että lakisääteisten tavoitteiden saavuttamatta jättämisellä olisi haitallinen ympäristövaikutus, ja se iskisi veronmaksajiin EU:n sakkojen muodossa. Skotlannin paikallisviranomaiset olivat tyytyväisiä suunnitelman julkaisemiseen. Jotkut ympäristönsuojelijat sanoivat kuitenkin olevansa huolissaan siitä, että polttolaitoksia rakennettaisiin lisää. Vihreiden kansanedustaja Robin Harper sanoi BBC Skotlannille uskovansa, että nollajätestrategia voidaan saavuttaa, mutta hän oli huolissaan siitä, että jätteenpolton 25 prosentin yläraja voisi "muuttua tavoitteeksi". Hän lisäsi: "Jokaisesta jätetonnista voitaisiin saada noin 600 puntaa kierrätystuotteita, jos saisimme koko järjestelmän toimimaan. Jos poltamme jätteen, saamme siitä sähköä vain 20 punnan arvosta." Näin on kuitenkin.</w:t>
      </w:r>
    </w:p>
    <w:p>
      <w:r>
        <w:rPr>
          <w:b/>
        </w:rPr>
        <w:t xml:space="preserve">Tulos</w:t>
      </w:r>
    </w:p>
    <w:p>
      <w:r>
        <w:t xml:space="preserve">Skotlannin hallitus on julkistanut miljardien punnan suunnitelman, jonka tavoitteena on luoda "jätteetön" yhteiskunta vuoteen 2025 mennessä.</w:t>
      </w:r>
    </w:p>
    <w:p>
      <w:r>
        <w:rPr>
          <w:b/>
        </w:rPr>
        <w:t xml:space="preserve">Esimerkki 1.2903</w:t>
      </w:r>
    </w:p>
    <w:p>
      <w:r>
        <w:t xml:space="preserve">Staffordshiren Leekistä kotoisin oleva Rosemary Myers, 67, sai osuman tiistaina kello 14.45 BST Meir Parkissa, Stoke-on-Trentissä sijaitsevan myymälän ulkopuolella. Hän kuoli saavuttuaan Royal Stoke University Hospitaliin. Hänen perheensä sanoi lausunnossaan, että hänen kuolemansa oli "musertava menetys, ja tulemme kaipaamaan häntä niin paljon". He lisäsivät: "Opettajana ja luotettuna opetusneuvojana Rosemary oli erittäin taitava, myötätuntoinen ja ystävällinen. "Nämä ominaisuudet näkyivät rakkaudessa, jota hän antoi vaimona, sisarena, äitinä, isoäitinä ja rakkaana ystävänä." Poliisit kutsuttiin parkkipaikalle, kun sinisen Ford Focuksen ja kahden jalankulkijan välisestä kolarista oli ilmoitettu. Toinen jalankulkija sai lieviä vammoja. Staffordshiren ja West Midlandsin vakavien törmäysten tutkintayksikön poliisit pyytävät silminnäkijöitä tai henkilöitä, joilla on asiaankuuluvaa kojelautakamerakuvaa, ottamaan yhteyttä heihin. Seuraa BBC West Midlandsia Facebookissa ja Twitterissä ja tilaa paikalliset uutispäivitykset suoraan puhelimeesi.</w:t>
      </w:r>
    </w:p>
    <w:p>
      <w:r>
        <w:rPr>
          <w:b/>
        </w:rPr>
        <w:t xml:space="preserve">Tulos</w:t>
      </w:r>
    </w:p>
    <w:p>
      <w:r>
        <w:t xml:space="preserve">Perhe on osoittanut kunnioitusta "myötätuntoiselle ja ystävälliselle" naiselle, joka kuoli jäätyään ajoneuvon alle B&amp;Q-kaupan parkkipaikalla.</w:t>
      </w:r>
    </w:p>
    <w:p>
      <w:r>
        <w:rPr>
          <w:b/>
        </w:rPr>
        <w:t xml:space="preserve">Esimerkki 1.2904</w:t>
      </w:r>
    </w:p>
    <w:p>
      <w:r>
        <w:t xml:space="preserve">Kansallinen opettajien liitto (NUT) ilmoitti, että sen 200 jäsentä ovat valmiita lakkoilemaan tai ryhtymään muihin toimiin hallituksen inflaatiota alhaisemman palkkatarjouksen vuoksi. Opettajat ja muut julkishallinnon työntekijät haluavat 4 prosentin korotuksen. Saarivaltion hallituksen mukaan 1 prosentin korotus vuosiksi 2013 ja 2014 sekä 1 prosentin kertakorvaus oli "lopullinen". Se lisäsi, että Jerseyn taloudellisen tilanteen vuoksi se ei voinut tarjota korkeampaa palkkiota. NUT:n aluesihteeri Andy Woolley sanoi, että ammattiliitto oli tehnyt ehdotuksia siitä, miten osavaltioilla olisi varaa inflaatiotason korotukseen, mutta "emme olleet saaneet sellaista vastausta, jota olisimme toivoneet". Hän lisäsi, että työtaistelutoimet olisivat "viimeinen askel", ja liitto "pyrkii sovitteluun" osavaltioiden kanssa suoraan tai Jerseyn välimies- ja sovittelupalvelun kautta.</w:t>
      </w:r>
    </w:p>
    <w:p>
      <w:r>
        <w:rPr>
          <w:b/>
        </w:rPr>
        <w:t xml:space="preserve">Tulos</w:t>
      </w:r>
    </w:p>
    <w:p>
      <w:r>
        <w:t xml:space="preserve">Jerseyn opettajat ovat hyväksyneet suunnitelmat osallistua työtaisteluun, kertoo ammattiliitto.</w:t>
      </w:r>
    </w:p>
    <w:p>
      <w:r>
        <w:rPr>
          <w:b/>
        </w:rPr>
        <w:t xml:space="preserve">Esimerkki 1.2905</w:t>
      </w:r>
    </w:p>
    <w:p>
      <w:r>
        <w:t xml:space="preserve">Itsekannattajat olivat aiemmin joutuneet yhteenottoon turvallisuusjoukkojen kanssa, jotka ovat tarkkailleet konfliktia. Baptistikirkkoon yhteydessä olevan Pat Jasan -ryhmän aktivistit kertoivat, että kolme ihmistä loukkaantui väijytyksessä, ja maanviljelijät pitivät hallussaan noin 30 muuta. Myanmar on maailman toiseksi suurin oopiumin tuottaja. Viime viikon aikana ainakin 3 000 aktivistia, jotka kuuluvat miliisien tukemaan Pat Jasan -ryhmään, on leiriytynyt armeijan tarkastuspisteelle Kachinin osavaltiossa ja vaatinut, että heidät päästetään läpi. Lue lisää: Burmalaiset tiedotusvälineet kertovat, että pattitilanne päättyi, kun viranomaiset lopulta antoivat aktivistien raivata unikkopeltoja keskiviikkona. BBC:n tietojen mukaan Kachinin osavaltion hallitus neuvotteli heidän läpipääsystään. Sen jälkeen järjestyksenvalvojat kävivät yhteenottoja maanviljelijöiden kanssa, jotka ovat vannoneet suojelevansa peltojaan. Myanmar on luvannut kitkeä oopiumin tuotannon, mutta huumeiden viljely ja salakuljetus ovat edelleen keskeinen tulonlähde maanviljelijöille, kapinallisryhmille, miliiseille ja Burman armeijalle. Keitä ovat Pat Jasan? Myanmar käynnisti vuonna 1999 15-vuotisen suunnitelman opiumin viljelyn kitkemiseksi - määräaikaa on sittemmin pidennetty vuoteen 2019. Viime vuosina Myanmarin armeija on ottanut yhteen etnisten vähemmistökapinallisten kanssa Shanin ja Kachinin osavaltioissa, joissa unikon tuotanto on yleistä. Armeijaa, kapinallisia ja miliisejä on syytetty unikkoveron ottamisesta maanviljelijöiltä. Oopiumia on perinteisesti käytetty lääkkeenä ripulin, punataudin ja muiden sairauksien hoitoon. Viime vuosikymmenen aikana kaupallinen unikkotuotanto on kuitenkin saanut jalansijaa Myanmarissa, ja Kiinasta, mutta myös Australiasta ja Japanista tuleva kysyntä on edistänyt tätä suuntausta. Yhdistyneiden Kansakuntien huume- ja rikostorjuntavirasto (UNODC) totesi Kaakkois-Aasian oopiumtutkimuksessaan 2015, että Myanmarissa ja Laosissa viljellystä oopiumiunikosta on jalostettu noin 73,1-82,3 tonnia katulaatuista heroiinia. Se totesi, että kansainväliset järjestäytyneet rikollisryhmät saavat tuotteesta valtavia voittoja. Vuosisadan loppuun asti Myanmar, joka oli osa niin sanottua "kultaista kolmiota" naapurimaiden Laosin ja Thaimaan kanssa, oli suurin oopiumin toimittaja. Sen jälkeen alueen ohitti Afganistan.</w:t>
      </w:r>
    </w:p>
    <w:p>
      <w:r>
        <w:rPr>
          <w:b/>
        </w:rPr>
        <w:t xml:space="preserve">Tulos</w:t>
      </w:r>
    </w:p>
    <w:p>
      <w:r>
        <w:t xml:space="preserve">Pohjois-Myanmarissa on puhjennut yhteenottoja maanviljelijöiden ja kristittyjen huumeidenvastaisten järjestyksenvalvojien välillä, jotka yrittävät tuhota oopiumunikon peltoja.</w:t>
      </w:r>
    </w:p>
    <w:p>
      <w:r>
        <w:rPr>
          <w:b/>
        </w:rPr>
        <w:t xml:space="preserve">Esimerkki 1.2906</w:t>
      </w:r>
    </w:p>
    <w:p>
      <w:r>
        <w:t xml:space="preserve">Itä-Yorkshiressä sijaitsevassa Burton Constable Hallissa on ollut 1830-luvulta lähtien esillä urospuolisen siittiövalaan luuranko, kun se huuhtoutui Holdernessin rannikolle. Vuosien mittaan luuranko kuitenkin laiminlyötiin, ja monet luut vietiin "matkamuistoiksi". Nyt halli haluaa restauroida valaan "sellaiseksi, jollaisena Herman Melville olisi sen nähnyt". Vetoomus esitettiin, kun halli valmistautuu juhlistamaan Melvillen syntymän 200-vuotispäivää. Melville kirjoitti luurangosta kirjassaan vuonna 1851. Lisää East Yorkshiren tarinoita Tunstallin rannalle huuhtoutui vuonna 1825 nisäkäs, jonka Hullin lääkäri James Alderson paloitteli rannalla ja esitteli löydöksensä Cambridgen kuninkaalliselle filosofiselle seuralle. Sir Clifford Constable kiinnitti luurangon Burton Constablen puistoalueelle 1830-luvulla, jossa tiedemiehet, kirjailijat ja turistit tutustuivat siihen. "Keinua sen alaleuan päällä" Eräässä paikassa Englannin Yorkshiressä, Burton Constablen nimellä, eräällä Sir Clifford Constablella on hallussaan spermavalaan luuranko... Sir Cliffordin valas on kauttaaltaan nivelletty, niin että sitä voi avata ja sulkea kuin suurta lipastoa kaikissa luisissa onkaloissaan, levittää kylkiluita kuin jättiläismäistä viuhkaa ja keinua koko päivän sen alaleuan päällä. Herman Melvillen kirjasta Moby Dick (1851). Kuraattori Philippa Wood sanoi, että valaan luuranko "rapistui puistoalueella" ja että paikalliset lapset leikkivät sillä. Se pelastettiin "hyvin huonossa kunnossa" 1990-luvulla, ja nyt Burton Constable -säätiö haluaa restauroida sen kokonaan. "Joitakin osia on varmasti otettu vuosien varrella matkamuistoiksi", Wood sanoi. "Haluamme säilyttää tämän historiallisesti merkittävän yksilön tuleville sukupolville". Yksitoista nikamaa 44:stä puuttuu, joista monet ovat pieniä luita hännän lähellä, mutta yksi on "melko suuri ja merkittävä". Myös suuri osa vasemmasta räpylästä on kadonnut. Wood sanoi: "Alkuperäiset aidot luut ovat paljon parempi vaihtoehto kuin niiden 3D-tulostaminen. "Toivoisimme, että kaikki, joilla on luita tallessa, palauttaisivat ne." Hän sanoi, että konservointi olisi aikaa vievää ja useimmat luut pitäisi viedä puhdistettavaksi ja korjattavaksi. "Jos luut sallivat, haluaisimme asentaa sen metalli-armatuurilla sen mukaisesti, miten se olisi alun perin ollut esillä 1800-luvun puolivälissä", hän lisäsi. Hänen mukaansa luuranko on "hyvin merkittävä ja koskettava" historiallisesti, tieteellisesti ja yhteiskunnallisesti. Seuraa BBC East Yorkshire ja Lincolnshire Facebookissa, Twitterissä ja Instagramissa. Lähetä juttuideoita osoitteeseen yorkslincs.news@bbc.co.uk.</w:t>
      </w:r>
    </w:p>
    <w:p>
      <w:r>
        <w:rPr>
          <w:b/>
        </w:rPr>
        <w:t xml:space="preserve">Tulos</w:t>
      </w:r>
    </w:p>
    <w:p>
      <w:r>
        <w:t xml:space="preserve">Eräs kartano on vedonnut ihmisiin, jotta he palauttaisivat Moby Dick -kirjassa kuvatun valaan luurangon luut.</w:t>
      </w:r>
    </w:p>
    <w:p>
      <w:r>
        <w:rPr>
          <w:b/>
        </w:rPr>
        <w:t xml:space="preserve">Esimerkki 1.2907</w:t>
      </w:r>
    </w:p>
    <w:p>
      <w:r>
        <w:t xml:space="preserve">Directors UK:n raportissa, jossa tarkasteltiin 55 000 jaksoa 546 ohjelmassa vuonna 2013, todettiin, että BAME-ohjaajat olivat "kriittisesti aliedustettuina". Moninaisuuden puheenjohtaja Menhaj Huda sanoi, että raportti osoittaa, että televisiotyöskentely on "liian monille mahdotonta". "BAME-lahjakkuuksia ei tueta millään tavoin", hän lisäsi. Directors UK edustaa yli 6 000 brittiläistä elokuvaohjaajaa. Ryhmä kampanjoi ohjaajien oikeuksien, työolojen ja aseman puolesta alalla. Tilastojen mukaan BAME-ohjaajien osuus on 3,5 prosenttia ohjaajien yhteisöstä, vaikka 14 prosenttia Yhdistyneen kuningaskunnan väestöstä on BAME-taustaisia. Raportissa Adjusting the Colour Balance (Väritasapainon mukauttaminen) keskityttiin BAME-ohjaajien määrään, jotka työskentelevät Yhdistyneen kuningaskunnan television viidessä keskeisessä lajityypissä: tosiohjelmat, draama, lastenohjelmat, komediat ja monikameratelevisio/viihde. Tasa-arvotutkimus perustui laajaan otokseen suosituimmista ja merkittävimmistä ohjelmista, joita BBC:n ja ITV:n omat tuotantolaitokset sekä yhdeksän suurinta riippumatonta tuotantoyhtiötä tekivät. Tilastot paljastivat, että vain 0,18 prosenttia vuonna 2013 lähetetyistä suosituimmista komediaohjelmista oli BAME-ohjaajien tekemiä - kun 99,82 prosenttia ohjaajista oli valkoihoisia. Korkein luku oli faktatuotteissa, joissa vain 2,46 prosenttia ohjelmista oli BAME-ohjaajien tekemiä. Alalajin tasolla tehdyssä analyysissä havaittiin, että oli alueita, kuten aikakausidraama ja peliohjelmat, joilla ei ollut näyttöä siitä, että BAME-ohjaajia olisi palkattu. "Jokaisella on kaikilla tasoilla ja kaikissa lajityypeissä merkittävä rooli sen varmistamisessa, että kaikilla ohjaajilla on yhtäläiset mahdollisuudet", totesi Directors UK:n toimitusjohtaja Andrew Chowns. "Raporttimme vahvistaa, että yleisradioyhtiöiden on alan johtavina toimijoina työskenneltävä yhdessä meidän ja koko alan kanssa uusien etenemis- ja muutosmahdollisuuksien luomiseksi." Ylivoimaisesti valkoihoiset Monet BAME-johtajat kertoivat, että heidän uransa eteneminen kesti valkoihoisiin kollegoihinsa verrattuna usein huomattavasti kauemmin ja että työllistymismahdollisuudet olivat paljon rajallisemmat. Directors UK toteutti useita syvähaastatteluja alan BAME-jäsenten kanssa ymmärtääkseen paremmin, mikä on ongelmien taustalla ja miten niihin voitaisiin puuttua. Palautteen mukaan laajalti vallitsi käsitys, että televisiotuotanto on Britanniassa pääasiassa valkoihoisia edustava ala. Suuri osa haastatelluista BAME-ohjaajista sai ensimmäisen läpimurtonsa televisiotoimintaan julkisesti rahoitettujen lähetystoiminnan harjoittajien BBC:n ja Channel 4:n kautta. "Kyse on BAME-taustaisista brittiläisistä ohjaajista, joiden kokemukset tässä maassa kasvamisesta tarjoavat erilaisen näkemyksen tarinankerronnasta, erilaisen näkökulman, mutta pätevän äänen, joka on käytännössä suljettu pois", Menhaj Huda sanoi. "On hienoa, että alalla puhutaan monimuotoisuudesta, mutta keskustelu ei ole yhtä kuin toiminta."</w:t>
      </w:r>
    </w:p>
    <w:p>
      <w:r>
        <w:rPr>
          <w:b/>
        </w:rPr>
        <w:t xml:space="preserve">Tulos</w:t>
      </w:r>
    </w:p>
    <w:p>
      <w:r>
        <w:t xml:space="preserve">"Järkyttävä" raportti on paljastanut, että vain 1,5 prosenttia Yhdistyneen kuningaskunnan televisiotoiminnasta on mustien, aasialaisten ja vähemmistöjen etnisestä alkuperästä olevien ohjaajien tekemää.</w:t>
      </w:r>
    </w:p>
    <w:p>
      <w:r>
        <w:rPr>
          <w:b/>
        </w:rPr>
        <w:t xml:space="preserve">Esimerkki 1.2908</w:t>
      </w:r>
    </w:p>
    <w:p>
      <w:r>
        <w:t xml:space="preserve">Pius McCarron sai muurausiskun sen jälkeen, kun armeijan laskuvarjorykmentin jäsenet avasivat tulen kansalaisoikeusmielenosoittajia vastaan Londonderryssä vuonna 1972. Maureen McCarron sanoi, että sotilas, joka tunnetaan vain nimellä kersantti O, pitäisi nyt asettaa syytteeseen. The Telegraph -lehti on kertonut, että kersantti O:ta saatetaan syyttää murhayrityksestä. Britannian asevoimien uusi johtaja sanoi perjantaina, ettei hän salli, että brittisotilaita "jahdataan" ihmisten toimesta, jotka esittävät "ärsyttäviä väitteitä" heidän käytöksestään levottomuuksien aikana. Puolustusvoimien esikuntapäällikkö, kenraali Sir Nick Carter sanoi BBC:lle, että palveluksessa olevien ja entisten sotilaiden pitäisi joutua vastuuseen "todellisista" väärinkäytöksistä, mutta sanoi, että perusteettomia tapauksia ei tule tapahtumaan minun vahtivuorollani. Aivovamma Kolmetoista ihmistä ammuttiin kuoliaaksi verisenä sunnuntaina. 76-vuotiaan entisen sotilaan väitetään ampuneen laukauksen, joka osui muurimuuriin ja haavoitti McCarronia ja toista mielenosoittajaa. Saville Inquiry -raportissa todettiin, että McCarron ja Patrick McDaid loukkaantuivat ammuttujen laukausten lennättämistä roskista, kun he yrittivät paeta Rossville Flatsin parkkipaikan kaakkoispuolella sijaitsevalta alueelta. Vuosi loukkaantumisensa jälkeen McCarron sai aivoverenvuodon. Hänen perheensä uskoo, että se liittyy suoraan hänen verisunnuntaina saamiinsa vammoihin. McCarronin tytär Maureen kertoi BBC Radio Foylelle: "Kaikki sanovat, että isä jäi sellaiseksi kuin hän oli verisunnuntain takia. "Tiedämme sisimmässämme, että se oli verisunnuntai, hänellä oli sinä päivänä verta korvista, ja se viittaa aivovaurioon, aivovammaan." Hän sanoi, että hänellä oli aivovamma. Hän sanoi, että aivoverenvuoto muutti hänen isänsä. Hänestä tuli "hyvin erilainen mies", joka oli altis raivokohtauksille, McCarron sanoi. "Jopa isäni tiesi, ettei hän ollut sellainen mies kuin hänen piti olla", hän sanoi. McCarron sanoi, että kersantti O:n syyttäminen oli oikein. "Se muuraus, joka kimposi seinästä ja osui isäni päähän, oli sotamies O:n aiheuttama. Mielestäni häntä pitäisi syyttää. "Oli hänen päätöksensä vetää liipaisimesta, ampua se luoti, ja hänen pitäisi kohdata seuraukset." "Me haluamme oikeutta. Mutta en usko, että perheeni saa koskaan oikeutta siitä, mitä isälleni tapahtui." BBC on ottanut yhteyttä kersantti O:n asianajajaan, mutta ei ole vielä saanut vastausta. Poliisi kuulusteli ylikonstaapeli O:ta yli kaksi vuotta sitten murhayrityksestä Bloody Sundayn tapahtumien vuoksi. Hän kertoi Telegraphille perjantaina: "Nick Carterin kommentit ovat hyödyllisiä, mutta hänen on nyt tehtävä jotain. Hänen on painostettava hallitusta toimimaan. Tämä ei voi jatkua näin." Puolustusministeriön (MOD) tiedottaja sanoi, että "Pohjois-Irlannin tämänhetkinen suhteellinen rauha ja vakaus" on "turvallisuusjoukkojemme rohkeiden ponnistelujen ansiota". "Kuulemme nyt uusista perintölaitoksista, jotka korvaavat nykyiset prosessit ja varmistavat, että entisiin asevoimien jäseniin ja poliiseihin ei kohdisteta epäoikeudenmukaista ja suhteetonta huomiota", tiedottaja lisäsi. Puolustusministeriö sanoi myös, että se tarjoaa "oikeudellista ja sielunhoidollista tukea kaikille sitä tarvitseville veteraaneille". Selvennys 9. huhtikuuta 2019: Tätä artikkelia on muutettu poistamalla viittaus John Johnstonin kuolemaan. Tämä heijastaa Bloody Sundayn tutkinnan havaintoa Johnstonin kuolemasta useita kuukausia sen jälkeen, kun hän haavoittui Derryssä 30. tammikuuta 1972. Tutkintaraportissa todetaan, että hänen kuolemansa "ei johtunut mistään niistä haavoista, jotka hän sai verisunnuntaina".</w:t>
      </w:r>
    </w:p>
    <w:p>
      <w:r>
        <w:rPr>
          <w:b/>
        </w:rPr>
        <w:t xml:space="preserve">Tulos</w:t>
      </w:r>
    </w:p>
    <w:p>
      <w:r>
        <w:t xml:space="preserve">Verisunnuntaina haavoittuneen miehen tytär vaatii syytteen nostamista sotilasta vastaan, jota syytetään isänsä vammat aiheuttaneen laukauksen ampumisesta.</w:t>
      </w:r>
    </w:p>
    <w:p>
      <w:r>
        <w:rPr>
          <w:b/>
        </w:rPr>
        <w:t xml:space="preserve">Esimerkki 1.2909</w:t>
      </w:r>
    </w:p>
    <w:p>
      <w:r>
        <w:t xml:space="preserve">Jordan Davidson sai elinkautisen vankeusrangaistuksen Nicholas Churtonin, 67, tappamisesta uhrin kotona Wrexhamissa maaliskuussa 2017. Wrexhamin kansanedustaja Ian Lucas kysyi, miksi Davidsonia ei ollut palautettu vankilaan sen jälkeen, kun hänet oli pidätetty vapaalla jalalla. Sisäministeri Victoria Atkins sanoi, että parannuksia tehdään "merkittävien puutteiden" jälkeen. "Rikosoikeusjärjestelmän ensisijaisena tehtävänä on pitää ihmiset turvassa", Lucas sanoi kollegoilleen tiistaina. "Haluan tuoda esiin kauhean tapauksen, jossa se ei tehnyt niin." Mold Crown Court kuuli murhaoikeudenkäynnin aikana, kuinka 26-vuotias Davidson, joka oli kotoisin Wrexhamista, oli tehnyt useita rikoksia, jotka olivat kohdistuneet enimmäkseen vanhempiin miehiin, ja hänet oli vapautettu vankilasta ehdonalaiseen joulukuussa 2016. Davidson myönsi murhan eläkkeellä olevan ravintoloitsijan - joka surmattiin machete- ja vasarahyökkäyksessä - ja hänet tuomittiin elinkautiseen vankeuteen, jonka vähimmäisaika on 23 vuotta. Lucas kertoi kansanedustajille, että Churton - jota kuvailtiin oikeudessa fyysisesti hauraaksi ja vammaiseksi - oli "valittanut useita kertoja poliisille Jordan Davidsonista" nuoremman miehen vapautumisen jälkeen ja että Davidson oli tiennyt tästä. "Maaliskuussa 2017, vain neljä kuukautta sen jälkeen, kun hänet oli vapautettu ehdonalaiseen vapauteen, Davidson pidätettiin toisesta veitsen hallussapitorikoksesta", kansanedustaja jatkoi. "Poliisi kuitenkin vapautti hänet takuita vastaan ilman, että hän olisi edes saapunut oikeuteen." Lucas väitti, että vuosina 2014-15 koevapausjärjestelmään tehdyt muutokset "vaikuttivat osaltaan valvonnan epäonnistumiseen, joka johti Jordan Davidsonin vapauttamiseen, useiden uhrien pahoinpitelyihin ja Nicholas Churtonin kuolemaan". Kansanedustaja sanoi olevansa myös vihainen siitä, että Pohjois-Walesin poliisi oli kieltäytynyt tapaamasta häntä keskustellakseen asiasta. Kaksi tutkimusta on käynnissä siitä, miten poliisi käsitteli tapausta. "Häpeällistä ja halveksittavaa" Yhdistyneen kuningaskunnan hallituksen puolesta Atkins sanoi, että Walesin yhteisön kuntoutusyhtiön (CRC) tekemässä tarkastelussa "havaittiin useita alueita, joilla Davidsonin valvontaan osallistuneiden henkilöiden käytännöt olivat odotettua huonommat". "Puutteet olivat merkittäviä", Atkins lisäsi ja sanoi, että vankila- ja ehdonalaisvalvontaviranomainen valvoo nyt "parannettujen toimien" toteuttamista tarkistuksen jälkeen. Ministeri sanoi, että ehdonalaisjärjestelmän uudistusten ansiosta 40 000 rikoksentekijää valvotaan vapautumisen jälkeen, mutta hän väitti, että yhä harvempi syyllistyy uusintarikoksiin. Hän kuitenkin lisäsi: "Oikeusministeriö myöntää, että on ollut haasteita ja että rikosoikeudellisen valvonnan palveluja on parannettava. Se keskustelee parhaillaan palveluntarjoajien kanssa ja harkitsee kaikkia vaihtoehtoja sen varmistamiseksi, että parannukset saadaan aikaan". "Tämä ei tietenkään lohduta Churtonin perhettä." Pohjois-Walesin poliisin apulaispoliisipäällikkö Richard Debicki sanoi: "Tämä oli häpeällinen ja halveksittava teko, johon Davidson syyllistyi. Sydämeni on herra Churtonin perheen puolella, joka joutuu kärsimään tämän rikollisen hirvittävän toiminnan seurauksista. "Pohjois-Walesin poliisi antoi itsensä tapauksen päätyttyä riippumattoman poliisin käyttäytymisviraston (IOPC) käsiteltäväksi, ja IOPC:n tutkinnan jatkuessa olisi sopimatonta keskustella tapauksesta yksityishenkilöiden tai suuren yleisön kanssa."</w:t>
      </w:r>
    </w:p>
    <w:p>
      <w:r>
        <w:rPr>
          <w:b/>
        </w:rPr>
        <w:t xml:space="preserve">Tulos</w:t>
      </w:r>
    </w:p>
    <w:p>
      <w:r>
        <w:t xml:space="preserve">Työväenpuolueen kansanedustaja on kertonut Westminsterin keskustelussa, että ehdonalaisjärjestelmä ei suojellut miestä, jonka murhasi sarjarikollinen, joka oli aiemmin uhkaillut häntä.</w:t>
      </w:r>
    </w:p>
    <w:p>
      <w:r>
        <w:rPr>
          <w:b/>
        </w:rPr>
        <w:t xml:space="preserve">Esimerkki 1.2910</w:t>
      </w:r>
    </w:p>
    <w:p>
      <w:r>
        <w:t xml:space="preserve">Mehran Azami saapui maanantaina Melbournen tuomaristuomioistuimeen useista juoneen liittyvistä syytteistä. Azami tunnusti syyllisyytensä 19 syytteeseen, jotka koskivat rajoitettujen tavaroiden, kuten veitsien ja tainnutusaseiden, maahantuontia, kertoivat paikalliset tiedotusvälineet. Myös Yhdistyneestä kuningaskunnasta kotoisin oleva teini-ikäinen on myöntänyt osallistuneensa suunnitelmaan, joka kohdistui poliiseja vastaan paraatissa. Poliisi sanoo estäneensä Melbournelle suunnitellun iskun, kun Azami ja muut pidätettiin terrorismin vastaisissa ratsioissa. Brittiläinen tuomioistuin on kuullut, että useat väitetyistä juonittelijoista olivat Islamilainen valtio -taistelijaryhmän kannattajia. Anzac-päivänä, joka vietetään vuosittain 25. huhtikuuta, muistetaan Australian ja Uuden-Seelannin armeijan joukkojen ensimmäisen maailmansodan taistelua Gallipolin alueella, ja tänä vuonna vietetään sen satavuotisjuhlaa. Azami vangittiin lokakuuhun asti, kertoi Australian Broadcasting Corp. (ABC). Mielisairaus Hän oli 19-vuotias, kun hänet pidätettiin poliisin käynnistettyä terrorismin vastaiset ratsiat huhtikuussa. Melbournen käräjäoikeus oli aiemmin kuullut, että Azami oli antanut joitakin aseita Harun Causevicille ja Sevdet Besimille, joita syytetään salaliitosta iskun suunnittelemiseksi, kertoi The Australian. Puolustusasianajaja Charles Atlas on aiemmin sanonut, että Azami kärsi mielisairaudesta ja häntä pidettiin psykiatrisessa laitoksessa. Aiemmin tässä kuussa brittiläisestä Blackburnista kotoisin oleva teini myönsi syyllisyytensä yhteen terrorismiin yllyttämiseen kannustamalla poliisien murhaan paraatin aikana. 15-vuotias poika saapui Old Bailey -oikeuteen videolinkin välityksellä Manchesterin kruununoikeudesta ja puhui vain antaakseen tunnustuksensa. Häntä ei voitu nimetä oikeudellisista syistä. Old Bailey kuuli, että poika, joka oli tuolloin 14-vuotias, lähetti tuhansia pikaviestejä Australiassa asuvalle 18-vuotiaalle Besimille 10 päivän aikana maaliskuussa. Syyttäjä Paul Greaney QC sanoi, että poika lähetti vanhemmalle teinille viestin, jossa hän ehdotti, että hän saisi "ensimmäisen kerran maistaa mestausta", mihin Besim vastasi, että tämä vaikutti "riskialttiilta". Australian hallituksen mukaan ainakin 100 australialaista taistelee Lähi-idässä toimivien terroristiryhmien kanssa, ja lisäksi 150 australialaisen tiedetään tukevan tällaisia ryhmiä.</w:t>
      </w:r>
    </w:p>
    <w:p>
      <w:r>
        <w:rPr>
          <w:b/>
        </w:rPr>
        <w:t xml:space="preserve">Tulos</w:t>
      </w:r>
    </w:p>
    <w:p>
      <w:r>
        <w:t xml:space="preserve">Mies on tunnustanut syyllisyytensä aseiden toimittamiseen Anzac-päivän muistokulkueessa Australiassa toteutetun terrorismisuunnitelman estämiseksi.</w:t>
      </w:r>
    </w:p>
    <w:p>
      <w:r>
        <w:rPr>
          <w:b/>
        </w:rPr>
        <w:t xml:space="preserve">Esimerkki 1.2911</w:t>
      </w:r>
    </w:p>
    <w:p>
      <w:r>
        <w:t xml:space="preserve">Leo KelionTeknologiatoimittaja Se on jatkoa meneillään olevalle kokeilulle, jossa jalkapallon MM-kisojen otteluita näytetään iPlayerin kautta seuraavan sukupolven tv-tekniikoiden avulla. Tällä kertaa BBC aikoo kuitenkin myös tarjota Sky Q -asiakkaille valikoituja otteluita 4K:na - mutta ei HDR:nä. Erään asiantuntijan mukaan tekniikka tarjoaa valtavia etuja, mutta se ei ole ollut häiriötöntä. "MM-kisojen suoratoistoissa on ollut muutamia teknisiä alkuvaikeuksia, kuten pätkimistä ja puskurointia joillakin laitteilla", Forbesin ja Techradarin tv-arvostelija John Archer sanoi. "[On ollut myös] muutamia ongelmia sopeutua tehokkaasti laajakaistanopeuksiin, jotka ovat lähellä BBC:n 40 ja 20 Mbps:n suoratoiston laatutasoja. "Kun striimaus on kuitenkin toiminut hyvin, tulokset ovat olleet näyttäviä." Myös sosiaalisessa mediassa reaktiot ovat olleet pääosin myönteisiä, vaikka jotkut ovatkin raportoineet ongelmista. "Kokeilu on antanut meille arvokasta palautetta, jonka avulla voimme parantaa järjestelmiämme", sanoi BBC:n tiedottaja. PlayStation Pro Jälleen kerran BBC aikoo tarjota kokeilua "ensin tullutta palvellaan ensin" -periaatteella ja sanoo, että kokeilu rajoitetaan "kymmeniin tuhansiin ihmisiin", jotta tarvittava lisäkaistanleveys voidaan kattaa. Vain harvat, jos lainkaan, ovat kuitenkin huomanneet, että erittäin teräväpiirtoisten MM-kisojen katselu on estetty. Verkossa ylläpidetään luetteloa yhteensopivista televisioista ja digisovittimista. Vaikka sitä ei vielä mainita, tuki PlayStation Prolle lisättiin hiljattain, vaikka se näyttää MM-pelit vain 4K:na eikä HDR:nä. Sky Q:n lähetys rajoittuu miesten ja naisten kaksinpelin välierä- ja loppuotteluihin, ja se toimitetaan satelliitin eikä internetin kautta. Käyttäjille annetaan mahdollisuus käyttää Ultra HD -lähetystä ponnahdusviestin kautta. Kirkkaampi, terävämpi Termi 4K viittaa siihen, että kuva sisältää neljä kertaa enemmän pikseleitä kuin 1080p-teräväpiirtokuva. Tämä voi tuoda esiin yksityiskohtia, joita olisi muuten vaikea erottaa. Wimbledonin aikana tämä saattaa helpottaa lähikuvien erottamista ja auttaa katsojia tunnistamaan tunnettuja kasvoja yleisöstä. HDR:ssä hyödynnetään sitä, että nykyaikaiset televisiot voivat olla kirkkaampia ja/tai tummempia kuin ennen, jolloin dynaaminen alue on suurempi. Se voi auttaa paljastamaan yksityiskohtia varjoissa ja estää korostusten "puhaltamisen". Lisäksi HDR:ssä käytetään "laajempaa väriavaruutta", mikä tarkoittaa, että miljoonia värejä voidaan näyttää enemmän, jos käytetty näyttö on vähintään 10-bittinen. Wimbledonissa erityisesti myöhäispäivän pelit - jolloin varjot voivat hiipiä kenttien yli ja aiheuttaa valotusongelmia, jos muut osat kylpevät vielä auringonvalossa - hyötyvät HDR:n paremmasta kontrastin käsittelystä. Elokuvissa ja draamapohjaisissa tv-ohjelmissa monet asiantuntijat ovat arvioineet HDR:n tarjoavan enemmän etuja kuin 4K:n. Archer sanoi kuitenkin havainneensa MM-kisojen testeissä päinvastaista, ainakin suuremmilla näytöillä. "Yksityiskohdat ja terävyys ovat olleet huomattavasti parempia kuin HD-lähetyksissä, minkä ansiosta toiminta tuntuu välittömämmältä ja paljon vähemmän väsyttävältä katsoa", hän sanoi. "4K-kameran ansiosta kentästä näkee enemmän, mikä on myös hieno ominaisuus vakavasti otettaville jalkapallofaneille. "HDR:n käyttö on ollut siihen verrattuna melko hienovaraista, mutta se on silti epäilemättä lisännyt 'paikalla olemisen' tunnetta, joka on niin tärkeää urheilua katsoessa." Wimbledonin mestaruuskilpailut alkavat 2. heinäkuuta.</w:t>
      </w:r>
    </w:p>
    <w:p>
      <w:r>
        <w:rPr>
          <w:b/>
        </w:rPr>
        <w:t xml:space="preserve">Tulos</w:t>
      </w:r>
    </w:p>
    <w:p>
      <w:r>
        <w:t xml:space="preserve">BBC lähettää Wimbledon Championships -tennisturnauksen 4K-resoluutiolla ja HDR-väreillä (High Dynamic Range) brittikatsojille.</w:t>
      </w:r>
    </w:p>
    <w:p>
      <w:r>
        <w:rPr>
          <w:b/>
        </w:rPr>
        <w:t xml:space="preserve">Esimerkki 1.2912</w:t>
      </w:r>
    </w:p>
    <w:p>
      <w:r>
        <w:t xml:space="preserve">Llanellin tuomarit käsittelivät tiistaina yli tusinaa tapausta ja määräsivät sakkoja ja kuluja lähes 10 000 punnan edestä. Matka Burnleystä Lancashiressa sijaitsevalle Pystill Rhaeadrin vesiputoukselle Powysissa 1. kesäkuuta maksoi 37-vuotiaalle miehelle 800 puntaa. Birminghamin 25-vuotiaalle miehelle määrättiin 660 punnan sakko ja 85 punnan kulut, kun hän oli käynyt Aberystwythin rannalla toukokuussa. Ihmisiä kaikkialla Yhdistyneessä kuningaskunnassa kehotettiin pysymään kotona, kun koulut ja yritykset suljettiin maaliskuussa ilmoitetun ensimmäisen lukituksen aikana. Ennennäkemättömiä matkustusrajoituksia rikkoneet ovat joutuneet oikeuteen eri puolilla Walesia. Heidän joukossaan oli Herefordshiren Ross-on-Wye'stä kotoisin oleva mies, jonka ystävänsä kanssa tekemä "kierros" Walesin keskiosissa maksoi hänelle lopulta yli 200 puntaa, kun poliisi pysäytti hänet Aberystwythissä. Myös St Helensistä, Suur-Manchesterista kotoisin oleva 22-vuotias mies joutui 811 punnan laskuun oikeudessa, kun hänet pysäytettiin A495-tiellä Meifodin kohdalla Powysissa 24. toukokuuta hänen lähdettyään maastopyöräilemään Walesin keskiosassa. 29-vuotias mies, joka pysäytettiin A40-tiellä St Clearsissa, Carmarthenshiressä, 1. kesäkuuta sen jälkeen, kun hän oli matkalla Essexin Ilfordista, sai 660 punnan sakot. Ystävien kanssa tehty telttailureissu lähellä Blue Lagoonia Abereiddyssä Pembrokeshiressä maksoi 22-vuotiaalle cardiffilaiselle miehelle 350 puntaa sakkoja ja kuluja. Toukokuun viimeisenä lauantaina Aberystwythin lähellä sijaitsevassa Foel Gochissa järjestettyyn laittomaan kokoontumiseen osallistunut 41-vuotias nainen Bow Streetiltä Ceredigionista sai 660 punnan sakot. Tuomioistuin määräsi Coronavirusasetuksen rikkomisesta yhteensä 8 450 punnan sakot ja 1 360 punnan oikeudenkäyntikulut. Useita muita tapauksia lykättiin.</w:t>
      </w:r>
    </w:p>
    <w:p>
      <w:r>
        <w:rPr>
          <w:b/>
        </w:rPr>
        <w:t xml:space="preserve">Tulos</w:t>
      </w:r>
    </w:p>
    <w:p>
      <w:r>
        <w:t xml:space="preserve">Tuomioistuin on määrännyt sakkoja tuhansille punnille ihmisille, jotka rikkoivat Covid-19:n matkustussääntöjä yhden päivän aikana.</w:t>
      </w:r>
    </w:p>
    <w:p>
      <w:r>
        <w:rPr>
          <w:b/>
        </w:rPr>
        <w:t xml:space="preserve">Esimerkki 1.2913</w:t>
      </w:r>
    </w:p>
    <w:p>
      <w:r>
        <w:t xml:space="preserve">Northamptonshiren kreivikunnanvaltuusto aikoo jatkaa 14 toimipisteen hallinnointia, ja 22 toimipistettä on yhteisöjohtoisia ja saavat "tukea" valtuustolta. Viranomaisen, joka on kieltänyt menot kahdesti vuonna 2018, on tehtävä 42,9 miljoonan punnan säästöt vuosina 2019-20. Kirjastoehdotus on osa konservatiivien valtuuston taloussuunnitelmia. "Tässä vaiheessa nämä ovat pelkkiä ehdotuksia, ja nyt tarvitaan, että ihmiset saavat sanoa mielipiteensä siitä, mitä he ajattelevat näistä suunnitelmista", sanoi terveydestä ja hyvinvoinnista vastaava kabinettijäsen Cecile Irving-Swift. Viime vuonna viranomainen esitti mallin joidenkin kirjastojen ulkoistamisesta, mutta ajatus hylättiin oikeudellisen tarkastelun jälkeen. Viranomainen totesi tiistaina, että lääninhallituksen alaisuuteen jääviä kirjastoja tarkastellaan uudelleen sen varmistamiseksi, että niitä käyttävät useammat ihmiset. On myös odotettavissa, että asuntorakentajien maksuja käytettäisiin kirjastoinfrastruktuurin parantamiseen. Paikallisviranomainen sanoi: "Neuvosto ei voi harkita kirjastopalvelun säilyttämistä nykyisessä muodossaan budjettirajoitusten ja säästötarpeen vuoksi." Julkinen kuuleminen kestää kahdeksan viikkoa. Lopullinen päätösvalta ehdotuksista on kabinetilla. Viranomainen, joka on joutunut toteuttamaan merkittävän palvelurakenneuudistuksen, lakkautetaan vuonna 2020 yhdessä seitsemän muun Northamptonshiren kaupungin- ja piirineuvoston kanssa, ja tilalle perustetaan kaksi uutta yhtenäisviranomaista.</w:t>
      </w:r>
    </w:p>
    <w:p>
      <w:r>
        <w:rPr>
          <w:b/>
        </w:rPr>
        <w:t xml:space="preserve">Tulos</w:t>
      </w:r>
    </w:p>
    <w:p>
      <w:r>
        <w:t xml:space="preserve">Rahapulasta kärsivä neuvosto aikoo kuulla yleisöä suunnitelmista siirtää kirjastojen ylläpito yhteisöille, koska se pyrkii pitämään kirjastot auki.</w:t>
      </w:r>
    </w:p>
    <w:p>
      <w:r>
        <w:rPr>
          <w:b/>
        </w:rPr>
        <w:t xml:space="preserve">Esimerkki 1.2914</w:t>
      </w:r>
    </w:p>
    <w:p>
      <w:r>
        <w:t xml:space="preserve">Rikospaneelin hyväksymä korotus merkitsee 3,19 punnan lisämaksua kotitaloutta kohti vuodessa. Poliisi- ja rikoskomissaari Tony Hogg sanoi, että jos maksuosuutta ei olisi nostettu, sillä olisi ollut "suuri vaikutus" poliisitoimintaan, ja poliisien määrä olisi saattanut laskea "selvästi alle 3 000:n" noin 3 500:sta. Hogg sanoi: "Teemme kovasti töitä säilyttääkseen poliisien määrän".</w:t>
      </w:r>
    </w:p>
    <w:p>
      <w:r>
        <w:rPr>
          <w:b/>
        </w:rPr>
        <w:t xml:space="preserve">Tulos</w:t>
      </w:r>
    </w:p>
    <w:p>
      <w:r>
        <w:t xml:space="preserve">Devonin ja Cornwallin kunnallisverojen poliisivoimien osuuden korottaminen 2 prosentilla on hyväksytty.</w:t>
      </w:r>
    </w:p>
    <w:p>
      <w:r>
        <w:rPr>
          <w:b/>
        </w:rPr>
        <w:t xml:space="preserve">Esimerkki 1.2915</w:t>
      </w:r>
    </w:p>
    <w:p>
      <w:r>
        <w:t xml:space="preserve">Ian YoungsViihdetoimittaja, BBC News Lista, jonka tarkoituksena on esitellä tulevan vuoden parhaat uudet esitykset, on koottu 213 brittiläisen kriitikon, lähetystoimittajan ja bloggaajan vinkkien perusteella. Nyt jo 11. kerran järjestetyn listan aiempiin voittajiin ovat kuuluneet Michael Kiwanuka, Jessie J, Adele, Mika, Ellie Goulding ja Keane. BBC Radio 1:n DJ Huw Stephens sanoi, että Haimilla oli "tarttuvaa innostusta". "Haimilla on anteeksipyytelemätön intohimo musiikkia kohtaan, joka loistaa heidän kappaleistaan", hän sanoi. "He ovat loistavia muusikoita, joilla on todellista lahjakkuutta kappaleisiin, joissa heidän tarinansa 2000-luvulla kasvamisesta yhdistyvät klassiseen lauluntekotaitoon." Siskokset ovat jo tukeneet brittiläisiä artisteja Florence and the Machinea ja Mumford and Sonsia livenä. 21-26-vuotiaat Este, Danielle ja Alana Haim aloittivat musiikin soittamisen jo lapsena, kun heidän vanhempansa värväsivät heidät perheen cover-bändiin. Siskokset soittavat kaikki kitaraa, rumpuja ja laulavat, ja heidän tiedetään yhä toisinaan vetävän äitiään ja isäänsä lavalle. Haimin kappaleet ovat kunnianosoitus 70-luvun hyvänolon rockille ja 80-luvun syntetisaattoripopille, ja ne saavat modernia ilmettä lainaamalla rytmejä nyky-R&amp;B:stä. 213 makutekijää - musiikkilehtien toimittajista ja kriitikoista vaikutusvaltaisiin bloggaajiin, DJ:hin sekä radio- ja tv-tuottajiin - nimesivät kukin kolme suosikkiaan. He saivat vapaasti valita esiintyjät mistä tahansa maasta ja mistä tahansa musiikkityylistä. Ehdokkaiksi ei voitu valita artisteja, jotka olivat päässeet Britannian top 20 -singleen tai -albumiin ennen 11. marraskuuta 2012, eikä artisteja, jotka olivat jo tunnettuja brittiyleisölle - esimerkiksi esiintyneet tv-kykyjenetsintäkilpailun loppuvaiheessa tai olleet jo menestyneen yhtyeen jäseniä. Vinkit koottiin 15 parhaan artistin pitkäksi listaksi, joka julkaistiin joulukuussa, ja viisi parasta artistia julkistettiin tällä viikolla. Toiseksi sijoittui lontoolainen R&amp;B-duo AlunaGeorge ja kolmanneksi tinkimätön newyorkilainen räppäri Angel Haze. Birminghamin soul-laulaja Laura Mvula oli neljäs ja Glasgow'n elektropop-yhtye Chvrches täydensi viiden parhaan joukon. Tämä on ensimmäinen kerta, kun viiden parhaan esiintyjän joukossa ovat kaikki naisia tai naisten johtamia. Este Haim sanoi: Haim: "On hullua ajatella, että olemme listalla niin monen upean artistin kanssa. Tänä vuonna listalla olleet viisi bändiä olivat kaikki naispuolisia, eikö totta? "Rakastamme Iso-Britanniaa - viimeksi kun olimme siellä, olimme siellä lähes puolitoista kuukautta. Iso-Britannia on kuin toinen kotimme." NME-lehden uusi musiikkitoimittaja Matt Wilkinson, joka osallistui äänestykseen, sanoi, että Haimilla "on taito kirjoittaa uskomattoman tarttuvia sinkkuja, he ovat tappava livebändi ja he puhuvat mailia paremmin kuin useimmat muut uudet bändit". "Se on harvinainen ja jännittävä yhdistelmä", hän lisäsi. Michael Kiwanuka oli Sound of 2012 -listan kärjessä. Lontoolainen trubaduuri myi viime vuonna debyyttialbumiaan Home Again 500 000 kappaletta ympäri maailmaa ja oli ehdolla Mercury Prize -palkinnon saajaksi. Muita aiempia voittajia ovat mm: Jessie J (Sound of 2011), Ellie Goulding (Sound of 2010), Little Boots (Sound of 2009), Adele (Sound of 2008), Mika (Sound of 2007), Corinne Bailey Rae (Sound of 2006), The Bravery (Sound of 2005), Keane (Sound of 2004) ja 50 Cent (Sound of 2003). Aiempina vuosina viiden parhaan joukossa ovat olleet myös Frank Ocean (Sound of 2012), The Vaccines (Sound of 2011), Marina and the Diamonds (Sound of 2010), Florence and the Machine (Sound of 2009), Foals (Sound of 2008) ja Plan B (Sound of 2006).</w:t>
      </w:r>
    </w:p>
    <w:p>
      <w:r>
        <w:rPr>
          <w:b/>
        </w:rPr>
        <w:t xml:space="preserve">Tulos</w:t>
      </w:r>
    </w:p>
    <w:p>
      <w:r>
        <w:t xml:space="preserve">Fleetwood Maciin verrattu kalifornialainen sisarusten trio Haim on noussut BBC:n Sound of 2013 -listan kärkeen.</w:t>
      </w:r>
    </w:p>
    <w:p>
      <w:r>
        <w:rPr>
          <w:b/>
        </w:rPr>
        <w:t xml:space="preserve">Esimerkki 1.2916</w:t>
      </w:r>
    </w:p>
    <w:p>
      <w:r>
        <w:t xml:space="preserve">Deborah CohenBBC Newsnight Asiakirjassa todetaan myös, että vaikka uusia rajoituksia voitaisiin ottaa uudelleen käyttöön, koulut pysyisivät todennäköisesti auki. Raportti on kuitenkin "skenaario, ei ennuste", ja tietoihin liittyy "huomattavaa epävarmuutta". Jotkut kuitenkin arvostelevat mallinnusta ja sanovat, että osa siitä on jo vanhentunut. BBC Newsnightin näkemän asiakirjan on laatinut hallitukselle Sagen tieteellinen neuvoa-antava ryhmä, jonka tarkoituksena on auttaa NHS:ää ja paikallisviranomaisia suunnittelemaan palveluja, kuten hautaustoimistoja ja hautauspalveluja, tulevia talvikuukausia varten. Sen keskeisiin oletuksiin kuuluu, että koulut pysyvät auki ja että hallituksen jäljittämis-, eristämis- ja karanteenitoimenpiteet ovat vain 40-prosenttisen tehokkaita Covidin leviämisen estämiseksi kotitalouksien ulkopuolelle. Siinä todetaan myös, että marraskuuhun mennessä "toteutetaan poliittisia toimenpiteitä, joilla vähennetään kotitalouksien ulkopuoliset kontaktit puoleen maaliskuun 2020 edeltävästä tavanomaisesta tasosta". Toisin sanoen voitaisiin ottaa käyttöön muita rajoituksia vaikutusten lieventämiseksi kuin koulujen sulkeminen. Raportin mukaan näiden toimenpiteiden voitaisiin odottaa jatkuvan maaliskuuhun 2021 asti. Mallissa yritetään laskea ylimääräiset kuolemantapaukset Englannissa ja Walesissa heinäkuun 2020 ja maaliskuun 2021 välisenä aikana. Nämä kuolemantapaukset ylittävät sen, mitä normaalisti odotetaan tapahtuvan kyseisenä ajanjaksona, ja ne perustuvat ONS:n tietoihin. Mallia on mukautettu siten, että siinä otetaan huomioon ihmiset, joiden olisi odotettu kuolevan muiden sairauksien vuoksi. Sen mukaan Englannissa ja Walesissa voi olla 81 000 Covid-valmisteesta johtuvaa lisäkuolemaa ja 27 000 muista kuin Covid-valmisteesta johtuvaa lisäkuolemaa. Skotlannissa voisi olla 2 600 suoraa Covid-kuolemaa ja Pohjois-Irlannissa 1 900 kuolemantapausta. Ylimääräisten kuolemantapausten lisäksi malli antaa myös viitteitä siitä, kuinka moni ihminen saattaa tarvita sairaalahoitoa marraskuun ja maaliskuun välisenä aikana, tehohoito mukaan luettuna. Lukujen mukaan noin 2,4 prosenttia tartunnan saaneista voisi joutua sairaalahoitoon (vaihteluväli 0,0-8,9 prosenttia), 20,5 prosenttia sairaalahoitopotilaista joutuisi tehohoitoon (vaihteluväli 1,5-35,25 prosenttia) ja 23,3 prosenttia (vaihteluväli 1,2-43,3 prosenttia) kaikista sairaalahoitoon joutuneista potilaista kuolisi. Malli ennustaa myös infektiokuolemien kokonaismääräksi 0,7 % (0,0 % - 9,7 %). Vaikka malli ei ole missään nimessä ennuste ja siihen liittyy "merkittävää epävarmuutta", kohtuullista pahinta skenaariota käytetään hallituksen suunnittelupäätösten pohjana. Jotkut suhtautuvat kuitenkin kriittisesti mallintamiseen ja katsovat, että osa kabinettivirastolle laaditun "virallisen herkän" mallin oletuksista on vääriä ja että malli ei ole hyödyllinen, kun otetaan huomioon mahdollisten skenaarioiden laaja kirjo. Oxfordin yliopiston professori Carl Heneghan sanoi, että jotkin mallin oletukset ovat "epätodennäköisiä" ja että raportissa oletetaan, että "emme ole oppineet mitään tämän taudin ensimmäisestä aallosta". BBC Newsnight on myös puhunut paikallisviranomaisten suunnittelutehtävissä toimivien henkilöiden kanssa, jotka sanovat, että kuolemantapausten ja sairaalahoitojaksojen laajojen mahdollisuuksien vuoksi on vaikea tietää, onko Covid-19:llä vain vähän vaikutusta vai aiheuttaako se katastrofaalisia lisäpaineita tulevina kuukausina. Nuffield Trust -terveystutkimuslaitoksen toimitusjohtaja Nigel Edwards sanoi, että raportissa on "hyvin monenlaisia" skenaarioita, minkä vuoksi ihmisten on "melko vaikea selvittää, mitä heidän pitäisi tehdä". Prof. Heneghan sanoi, että tällaiset keskitetyt kokonaiskuvamallit ovat "hyödyttömiä" ja että tarvitaan parempia paikallisia seurantatietoja. Tämä ei ole ensimmäinen hallituksen asiantuntijoiden esittämä "pahin mahdollinen skenaario". Viime kuussa Britannian tieteellisen pääneuvonantajan Sir Patrick Vallancen pyytämässä raportissa ehdotettiin, että tänä talvena voisi olla noin 120 000 uutta koronaviruksen aiheuttamaa kuolemantapausta tartuntojen toisessa aallossa, Vastauksena perjantaina vuotaneeseen raporttiin Britannian hallituksen tiedottaja sanoi: "Vastuullisena hallituksena olemme suunnitelleet ja jatkamme valmistautumista monenlaisiin skenaarioihin, mukaan lukien kohtuullisen pahimpaan mahdolliseen skenaarioon. "Suunnitelmamme ei ole ennuste tai ennustus siitä, mitä tulee tapahtumaan. Se kuvastaa vastuullista hallitusta, joka varmistaa, että olemme valmiita kaikkiin mahdollisuuksiin." Tiedottaja totesi lisäksi, että suunnittelun oletuksia tarkastellaan ja muutetaan sitä mukaa kuin Covid-19:tä koskevat tieteelliset ja lääketieteelliset lausunnot kehittyvät. Yhdistyneessä kuningaskunnassa on tähän mennessä todettu yli 330 000 vahvistettua koronavirustapausta, ja yli 40 000 ihmistä on kuollut. Voit katsoa Newsnightin BBC Two -kanavalta klo 22.30 arkisin. Voit seurata ohjelmaa iPlayeristä, tilata ohjelman YouTubesta ja seurata sitä Twitterissä.</w:t>
      </w:r>
    </w:p>
    <w:p>
      <w:r>
        <w:rPr>
          <w:b/>
        </w:rPr>
        <w:t xml:space="preserve">Tulos</w:t>
      </w:r>
    </w:p>
    <w:p>
      <w:r>
        <w:t xml:space="preserve">Hallituksen vuotaneen raportin mukaan Covid-19:n aiheuttamat kuolemantapaukset ovat "kohtuullisen pahimmassa tapauksessa" 85 000 kuolemantapausta koko Yhdistyneessä kuningaskunnassa tänä talvena.</w:t>
      </w:r>
    </w:p>
    <w:p>
      <w:r>
        <w:rPr>
          <w:b/>
        </w:rPr>
        <w:t xml:space="preserve">Esimerkki 1.2917</w:t>
      </w:r>
    </w:p>
    <w:p>
      <w:r>
        <w:t xml:space="preserve">Robert Edwards, 55, pidätettiin Bury St Edmundsissa 20. toukokuuta 2011 pahoinpitelysyytösten vuoksi. Hänet vietiin West Suffolkin sairaalaan, kun hän oli menettänyt tajuntansa sellissään, ja hän kuoli 25. toukokuuta. Riippumaton poliisivalituslautakunta (IPCC) totesi, että Edwardsista ei ollut tehty riittäviä tarkastuksia. IPCC:n tutkinta alkoi joulukuussa 2011, mutta tulokset saatiin käyttöön vasta sen jälkeen, kun Bury St Edmundsissa pidetty tutkinta päättyi perjantaina. "Haavoittuva tila" Suffolkin kuolinsyyntutkija, tohtori Peter Dean, totesi, että Edwards oli "tunnettu metadonin ja alkoholin käyttäjä". "Häntä ei olisi pitänyt pitää pidätyskykyisenä", tohtori Dean sanoi. "Tämän jälkeen huononemisen merkkejä ei havaittu, mikä johti aspiraatioon ja hypoksiaan, joka johti sydänpysähdykseen ja laajalle levinneeseen aivojen iskemiaan." IPCC:n tutkimuksessa todettiin, että oli epäselvää, kuka oli vastuussa Edwardsin hoidosta sen jälkeen, kun ylikonstaapelit olivat vaihtaneet vuoroja. Se ei kuitenkaan kyennyt selvittämään, oliko poliiseille toimitettu tarkkaa tietoa siitä, että Edwardsilla oli voimakkaassa päihtymystilassa taipumus oksentaa nukkuessaan. Komissaari Sarah Green sanoi: "Tutkimuksemme osoitti, että Suffolkin poliisilaitos ei huolehtinut asianmukaisesti Edwardsista, joka oli päihtymyksensä vuoksi haavoittuvassa tilassa, eikä suorittanut hänelle tarvittavia herätystarkastuksia asianmukaisesti. "Kun herra Edwardsin tila heikkeni, sitä ei tunnistettu eikä siihen reagoitu riittävän nopeasti." "Äärimmäisen vakavasti" Suffolkin poliisin tiedottaja sanoi, että poliisin "ajatukset ja myötätunto" ovat perheen kanssa. "Toivomme, että tutkinnan lopputulos voi tuoda heille jonkinlaisen päätöksen hänen kuolemaansa liittyen", tiedottaja sanoi. IPCC:n tutkimuksessa todettiin myös, että säilöönottovirkailija Barry Brackenborough oli syyllistynyt törkeään virkavirheeseen, koska hän oli jättänyt herättämättä Edwardsin useampaan otteeseen. Konstaapeli erosi Suffolkin poliisista ennen kurinpitomenettelyä. Hänen poissa ollessaan pidetty väärinkäytösten tutkintapaneeli katsoi tapauksen todistetuksi ja totesi, että jos Brackenborough ei olisi eronnut, hänet olisi erotettu. Suffolkin poliisi sanoi suhtautuneensa tapaukseen "erittäin vakavasti" ja ottaneensa siitä "päättäväisesti opikseen". Tiedottaja lisäsi: "Vankiloissa työskenteleville poliiseille ja henkilökunnalle annetaan kansallisten ohjeiden mukaisesti kattavaa koulutusta herättämismenettelyistä. "Tämä ei ollut erilaista Edwardsin kuoleman aikaan. Tässä erityistapauksessa koulutusta ei kuitenkaan toteutettu käytännössä eikä menettelyjä noudatettu oikein." Poliisi Alison Huntleyn todettiin syyllistyneen virkavirheeseen, koska hän ei ollut herättänyt Edwardsia riittävästi yhdessä tapauksessa. Hän hyväksyi kirjallisen varoituksen, joka annettiin väärinkäytöskokouksen jälkeen.</w:t>
      </w:r>
    </w:p>
    <w:p>
      <w:r>
        <w:rPr>
          <w:b/>
        </w:rPr>
        <w:t xml:space="preserve">Tulos</w:t>
      </w:r>
    </w:p>
    <w:p>
      <w:r>
        <w:t xml:space="preserve">Suffolkin poliisi "ei huolehtinut asianmukaisesti" haavoittuvassa asemassa olevasta miehestä, joka kuoli, kun häntä pidettiin sellissä, on katsonut valvontaviranomainen.</w:t>
      </w:r>
    </w:p>
    <w:p>
      <w:r>
        <w:rPr>
          <w:b/>
        </w:rPr>
        <w:t xml:space="preserve">Esimerkki 1.2918</w:t>
      </w:r>
    </w:p>
    <w:p>
      <w:r>
        <w:t xml:space="preserve">Gloucestershiren Fairfordista kotoisin olevalle Fanny Hugillille, 93, myönnettiin Chevalier de l'Ordre National de la Legion d'Honneur. Hän kuului amiraali Bill Tennantin ryhmään, joka suunnitteli Normandian maihinnousua. "Tiesimme, miten merkittävä päivä se oli, mutta kaikki suunnittelu oli tietenkin tehty, joten kukaan ei ollut hermostunut", hän sanoi. "Meillä kaikilla oli tehtävä." Hugill sanoi olevansa "hyvin, hyvin otettu" siitä, että hänet tunnustettiin. Invaasio Hän liittyi Naisten kuninkaalliseen laivastopalveluun (Women's Royal Navy Service, Wrens) vuonna 1942 ja työskenteli aluksi konekirjoittajana ja sitten piirtäjänä, joka kartoitti ja piirsi kaikkien Englannin kanaalin läpi kulkevien alusten reitit. "Juoksimme tikkaita ylös ja alas ja piirsimme kurssit suureen karttaan leukakynillä", hän kertoo. Sen jälkeen hän sai komennuksen Normandian maihinnousua suunnitelleen amiraali Bill Tennantin 3. upseeriksi ennen kuin hän palasi takaisin piirtäjän tehtäviin. Hän oli operaatiohuoneessa 5. ja 6. kesäkuuta 1944 välisenä yönä ja aamuna, jolloin D-Day tapahtui. D-Dayn 70. vuosipäivänä ilmoitettiin, että kaikille maihinnousuun osallistuneille veteraaneille myönnettäisiin Legion d'honneur -tunnustus. Bristolin Mercure-hotellissa keskiviikkona pidetyn seremonian järjesti Blind Veterans UK, jonka jäsen hän on.</w:t>
      </w:r>
    </w:p>
    <w:p>
      <w:r>
        <w:rPr>
          <w:b/>
        </w:rPr>
        <w:t xml:space="preserve">Tulos</w:t>
      </w:r>
    </w:p>
    <w:p>
      <w:r>
        <w:t xml:space="preserve">Sokealle sotaveteraanille on myönnetty Ranskan korkein sotilaallinen kunnianosoitus hänen osallistumisestaan maan vapauttamiseen toisen maailmansodan aikana.</w:t>
      </w:r>
    </w:p>
    <w:p>
      <w:r>
        <w:rPr>
          <w:b/>
        </w:rPr>
        <w:t xml:space="preserve">Esimerkki 1.2919</w:t>
      </w:r>
    </w:p>
    <w:p>
      <w:r>
        <w:t xml:space="preserve">Steven Emerson kertoi kanavalle, että Lontoossa "muslimien uskonnollinen poliisi" hakkaa "kaikkia, jotka eivät pukeudu muslimien, uskonnollisen muslimipuvun mukaisesti". Myöhemmin hän pyysi anteeksi "kauheaa virhettään". Hänen kommenttinsa on herättänyt pilkkaa, ja Twitterissä on käytetty hashtagia #FoxNewsFacts. Emerson, joka perusti The Investigative Project on Terrorism -nimisen ryhmän, kertoi Foxin juontaja Jeanine Pirrolle näkemyksensä Ranskan terrori-iskuista. Birminghamin kaupunginvaltuusto sanoi, että Emersonin "kummallisilla" kommenteilla ei ollut mitään perusteita, ja piti myönteisenä hänen anteeksipyyntöään, kun taas Birminghamin Edgbastonin kansanedustaja Gisela Stuart kuvaili huomautuksia "typeriksi". Sosiaalisessa mediassa Emerson on joutunut vitsien kohteeksi, ja hänen tutkivalle verkkosivustolleen kirjoittaneet ihmiset ovat syyttäneet häntä "hölynpölystä". Eräs Twitter-käyttäjä sanoi: "Birminghamissa syntyneenä ja kasvaneena minun on myönnettävä, että oli paineita lukea Kerrangia". "Minun piti mennä Birminghamiin viime viikolla, mutta unohdin passini", toinen sanoi. The Guardianin Simon Ricketts #FoxNewsFactsista Olin kotona, ja video Fox Newsin "asiantuntijasta" Steve Emersonista oli ponnahtanut Twitter-feediini, ja ihmiset ilmaisivat oikeutetusti epäuskonsa hänen sanomisistaan. Ajattelin, että voisi olla hauska vastapainona vihaan typeryydellä, joten kirjoitin twiitin ja liitin siihen hashtagin (#FoxNewsFacts). Joskus paras vastaus tällaiseen hölynpölyyn on satiiri ja pilkka, ei niinkään viha ja suuttumus. Se osoittautui heti onnistuneeksi, ja Twitterin väki teki sen, minkä se toisinaan osaa parhaiten - otti idean ja juoksi sen mukana. BBC:n tietokilpailussa voit selvittää, tiedätkö #RealBrumfacts Puhuessaan Radio 4:n PM-ohjelmassa Emerson sanoi: "En halua, että ihmiset käyttävät tätä väittämään, ettei radikaalia islamia ole olemassakaan". Hän sanoi seisovansa "ehdottomasti" kommenttiensa takana, jotka koskevat "omankädenoikeudellisia muslimiryhmiä" joissakin Lontoon osissa. Emerson sanoi eläneensä "tappouhan alla" 1990-luvun puolivälissä tapahtuneesta murhayrityksestä lähtien. Birminghamin osalta hän kuitenkin myönsi tehneensä "törkeän virheen, kun en tehnyt kotiläksyjäni" ja lisäsi: "Ansaitsen sen, mitä sain." Hän sanoi tukeutuneensa aiemmin käyttämiinsä lähteisiin, mutta otti "vastuun" kommenteistaan eikä tiennyt, miten hänen maineensa vaikuttaisi pitkällä aikavälillä. Emerson sanoi haluavansa pyytää anteeksi myös "kaikilta Birminghamin asukkailta". "Kosmopoliittinen kaupunki" Kings Heathissa asuva Penny Hughes, 27, sanoi, että hänellä oli todella ikävä kaupunkia muutettuaan pois. "Muutin Leamington Spaan työn vuoksi, joka oli täysin erilainen, mutta halusin palata takaisin, ja niin tein kaksi tai kolme vuotta myöhemmin. "Kasvoin Handsworthissa, joka oli hyvin aasialainen ja monikulttuurinen alue." Shabir Vanat, 61-vuotias muslimi, joka lähti Ugandasta Birminghamiin lähes 40 vuotta sitten, kuvaili sitä "hyvin kosmopoliittiseksi kaupungiksi". Hän sanoi: "Olen ollut tässä kaupassa 29 vuotta, eikä minulla ole koskaan ollut yhtään ongelmaa - olen suuri Birminghamin fani." Birminghamin kaupunginvaltuutettu James McKay vastasi kiistaan seuraavasti: "Olemme hämmästyttävän moninaisia, ja se on yksi niistä asioista, jotka tekevät meistä loistavia - tämä kaikki kohu muistuttaa siitä, että on aina parasta tarkistaa faktat ennen keskusteluun ryhtymistä. "Ehkä Fox News voisi tulla joskus käymään ja nähdä itse, miten hieno kaupunki meillä on täällä?" Hän sanoi: "Ehkä Fox News voisi tulla joskus käymään ja nähdä itse, miten hieno kaupunki meillä on täällä." Edgbastonin kansanedustaja Stuart sanoi, että Emersonin kommenteissa ei ollut "mitään lunastavia piirteitä". "Tarkistin, oliko tämä jonkinlainen huhtikuun alun pilailu, ja sitten luulin, että hän puhui Birminghamista, Alabamasta, mutta sitten tajusin, että hän oli täysin väärässä", työväenpuolueen edustaja sanoi. Birminghamin uskontoja Lähde: Kertoi, että Birminghamin uskontoja ei ole vielä käsitelty: Sen lisäksi, että Emerson pyysi aiemmin anteeksi huomautuksiaan, hän on tarjoutunut tekemään lahjoituksen Birminghamin lastensairaalalle. "Olen selvästi tehnyt hirvittävän virheen, josta olen syvästi pahoillani", sanoi Emerson, joka on kutsuttu todistamaan ainakin yhdelle kongressin valiokunnalle. "En aio perustella tai lieventää virhettäni toteamalla, että olin luottanut muihin lähteisiin, koska minun olisi pitänyt olla paljon varovaisempi. Birminghamin yliopiston amerikkalaisuuden tutkimuksen professori Scott Lucas sanoi, että Emersonin kommentit, vaikka ne olisivat epätarkkoja, vetoaisivat joihinkin Yhdysvalloissa. "Hän puhuu äänenpätkissä, joita jotkut ihmiset haluavat kuulla", hän sanoi. "Jotkut ihmiset haluavat kuulla, että kyse on meistä ja heistä, Amerikasta ja muusta maailmasta, valkoisista amerikkalaisista ja - olkaamme rehellisiä - niistä, jotka eivät ole valkoisia, ja niistä, jotka tunnustavat eri uskontoa". "Valitettavasti, jos hyödynnät sitä, olet kysyttyjä tietyille tiedotusvälineille, jotka antavat sinulle 15 sekuntia häpeää." Yli 1 000 ihmistä on allekirjoittanut verkossa vetoomuksen, jossa vaaditaan Emersonia pyytämään "anteeksi Birminghamin asukkailta, koska hän sanoi, että ei-muslimit eivät voi tulla rakkaaseen monikulttuuriseen kaupunkiimme". Maryam Snape, joka aloitti vetoomuksen, sanoi: "Tosiasia on, että amerikkalaiset näkivät tämän tarinan ja uskovat sen edelleen olevan totta, kunnes Emerson korjaa asian." BBC Asian Network - reaktio BBC Asian Networkin Nihal Show'n soittajat antoivat reaktionsa kiistaan. Eräs mies lähetti ohjelmaan tekstiviestin, jossa hän sanoi sikhinä kokevansa tietyt kaupunginosat pelottaviksi ei-muslimeja kohtaan. Toinen soittaja sanoi, että on muitakin alueita, joilla muslimit tuntevat itsensä pelotelluiksi ja ehkä pelkäävät joutuvansa hyökkäyksen kohteeksi. Useimmat soittajat kuitenkin kritisoivat Emersonin väitteitä, joita kuvailtiin "vaarallisiksi" ja "absurdeiksi" ja jotka voivat vahingoittaa yhteisön suhteita. Birminghamissa syntynyt BBC 1:n komediasarjan Citizen Khan luoja Adil Ray sanoi, että Emersonin kommentti oli täysin perusteeton ja että hän "lietsoi pelkoa" ihmisiin. Hänen mukaansa ihmiset olivat kuitenkin reagoineet siihen parhaalla mahdollisella tavalla. "Se on hieno merkki siitä, että Birminghamissa emme ota itseämme liian vakavasti, ja se on paras tapa reagoida halveksivasti, satiirilla ja huumorilla."</w:t>
      </w:r>
    </w:p>
    <w:p>
      <w:r>
        <w:rPr>
          <w:b/>
        </w:rPr>
        <w:t xml:space="preserve">Tulos</w:t>
      </w:r>
    </w:p>
    <w:p>
      <w:r>
        <w:t xml:space="preserve">Amerikkalainen terrorismikommentaattori on pyytänyt anteeksi kuvailtuaan Birminghamin "vain muslimeille tarkoitetuksi kaupungiksi", jonne ei-muslimit "eivät mene" Fox Newsin haastattelussa.</w:t>
      </w:r>
    </w:p>
    <w:p>
      <w:r>
        <w:rPr>
          <w:b/>
        </w:rPr>
        <w:t xml:space="preserve">Esimerkki 1.2920</w:t>
      </w:r>
    </w:p>
    <w:p>
      <w:r>
        <w:t xml:space="preserve">Ohjelma, joka tuli kymmenen vuotta alkuperäisen Planet Earth -ohjelman jälkeen, on ollut kaikesta päätellen todella poikkeuksellinen sarja. Arviointitilastojen mukaan sarjaa ovat katsoneet kaikki ikäryhmät, ja yllättävän monet nuoret ovat katsoneet ohjelman suorana lähetyksenä joka viikko. Sarjasta on tullut Internet Movie Databasen kaikkien aikojen katsotuin televisio-ohjelma. Tässä on vain muutamia asioita, joita olemme oppineet Planet Earth II:sta. 1. Flamingot eivät pala auringossa Vuoristo-jaksossa näimme, kuinka flamingot jäivät yöksi jumiin jäähän ja vapautuivat vasta, kun aurinko viimein nousi. Myöhemmin näimme, kuinka ne kokoontuivat ryhmäksi paraatiin omituiseen kosiskelurituaaliin - ja tarjosivat samalla BBC Onelle erinomaiset uudet tunnukset. 2. Valitettavasti saarten jaksossa jahdatulla laiskiaisnaaraalla oli jo vauva, joten se ei parittelisi enää kuuteen kuukauteen - mutta tämä innokas kaveri sai silti täydet pisteet vaivannäöstä. 3. Sir David Attenborough voi esitellä kuumailmapallosta 90-vuotiaana Mahdollisuus mennä jäätävän kylmään ilmastoon, kiivetä kuumailmapalloon ja yrittää olla tärisemättä liikaa kameran osoittaessa sinua, olisi pelottava useimmille meistä. Mutta ei ilmeisesti Sir Davidille, joka pystyy yhä tekemään tämän helposti, vaikka on jo 10-vuotias. 4. Käärmeiden jahtaamien iguaanien seuraaminen on jännittävämpää kuin yksikään James Bond -ajojahti, jonka olemme koskaan nähneet Eläinten jahtaaminen toisia eläimiä tässä sarjassa voi olla hämmentävä kokemus - kannustatko takaa-ajettavaa eläintä, koska et halua sen kuolevan, vai takaa-ajavaa petoeläintä, koska et halua sen kuolevan nälkään? Oli miten oli - ei voi kieltää, etteivätkö tällaiset kohtaamiset olisi äärimmäisen jännittäviä (ja traumatisoivia). 5. Miehet ovat viehättävämpiä, kun he siistiytyvät hieman Wilsonin paratiisilintu Viidakot-jaksossa näytti esimerkkiä meille kaikille. Kirkkaanvärinen lintu siisti kaikki lehdet yhdeltä metsänpohjan laikulta, jotta sen kirkkaat höyhenet erottuisivat paremmin ja houkuttelisivat parittelemaan. Emme tietenkään voi väittää, että ihmiset voisivat ottaa tästä oppia. 6. Baloo ja Viidakkokirja olivat melko tarkkoja kuvauksia karhun raapimiskäyttäytymisestä Olet karhu. Sinulla on kutiava selkä. Mitä sinä teet? Hyödynnät tietenkin erittäin luovasti ympärilläsi olevia puita - ja todistat samalla, että Viidakkokirja oli enemmän kuin lastenelokuva, se oli dokumentti. 7. Kirahvi voi voittaa taistelussa leijonaa vastaan Koska saalista on niin vähän, aavikon leijonat metsästävät mitä tahansa eläimiä, joihin ne törmäävät. Koska kirahvit ovat täällä suhteellisen yleisiä, ne ovat tärkeä saalislaji. Eräs aavikkojaksossa esiintynyt kirahvi antoi kuitenkin leijonanaaralle kyytiä: se ei aivan päihittänyt leijonaa, mutta onnistui potkaisemaan sen pois, kun se hyökkäsi. 8. Karhut tykkäävät turmella videolaitteita Planet Earth II:n tuotantoryhmä sai yhden kalliin opetuksen Grasslands-jaksossa. Tallennuslaitteita voi viedä maailman toiselle puolelle. Sen voi peittää ruohon naamioinnilla. Mutta lopputulos? Karhut tykkäävät edelleen hajottaa videokameroita. 9. Älä jätä ruokaa vartioimatta Jaipurissa, Intiassa Kuten viimeisessä Cities-jaksossa nähdään, eräs tietty apinarotu, rhesusmakakki, on tullut taitavaksi suunnistamaan Intian Jaipurin ihmisissä, liikenteessä ja markkinakojuissa. Sir Davidin sanoin niiden röyhkeä "päivänvalossa tapahtuva ryöstö", jossa ne varastavat kaiken mahdollisen ruoan ja juoman, häpeäisi Aladdinin apuri Abuakin. Seuraa meitä Facebookissa, Twitterissä @BBCNewsEnts tai Instagramissa bbcnewsents. Jos sinulla on juttuehdotus, lähetä sähköpostia osoitteeseen entertainment.news@bbc.co.uk.</w:t>
      </w:r>
    </w:p>
    <w:p>
      <w:r>
        <w:rPr>
          <w:b/>
        </w:rPr>
        <w:t xml:space="preserve">Tulos</w:t>
      </w:r>
    </w:p>
    <w:p>
      <w:r>
        <w:t xml:space="preserve">Noin 10 miljoonaa meistä on katsonut BBC One -kanavan Planet Earth II -ohjelmaa joka sunnuntai viimeisten kuuden viikon ajan.</w:t>
      </w:r>
    </w:p>
    <w:p>
      <w:r>
        <w:rPr>
          <w:b/>
        </w:rPr>
        <w:t xml:space="preserve">Esimerkki 1.2921</w:t>
      </w:r>
    </w:p>
    <w:p>
      <w:r>
        <w:t xml:space="preserve">Caroline WyattEdellinen uskonnollisten asioiden kirjeenvaihtaja@CarolineWyatton Twitter He olivat palaamassa kotiin 120 maahan, joista he olivat matkustaneet keskustelemaan ja väittelemään avoimesti, kuten paavi Franciscus oli pyytänyt heitä tekemään, siitä, miten kirkko kohtelee katolista perhettä kaikkialla maailmassa. Kuten paavi Franciscus sanoi piispoille, "yhdessä matkustaminen" (sanan synodi kreikankielisestä juuresta) on helpompi sanoa kuin tehdä. Toisinaan viimeisten kolmen viikon aikana Roomaan kokoontuneet piispat ja jotkut maallikot ovat näyttäneet kulkevan varsin erilaisia polkuja, ja prosessi, jota jotkut ovat pitäneet "virkistävänä" ja "raikkaana tuulahduksena", on jättänyt toisille todellisen huolen roomalaiskatolisen kirkon yhtenäisyydestä. Mikä on piispainsynodi? Määritelmäkeskustelut Traditionalistit - joita johtivat Afrikan ja Itä-Euroopan piispat sekä jotkut amerikkalaiset ja australialaiset - pelkäsivät, että heidät pakotetaan hyväksymään liberaalimpi määritelmä perheestä, mukaan lukien myönteisempi kieli homokatolisia kohtaan ja myönteisempi lähestymistapa pitkäaikaisissa samaa sukupuolta olevien liitoissa eläviin. Homoseksuaalisuutta koskevan kysymyksen toi elävästi esiin puolalaisen pappi Krzysztof Charamsan "outoutuminen" synodin aattona, jonka teki Vatikaanin opista vastaavassa osastossa työskennellyt pappi, joka kutsui kirkon nykyistä suhtautumista homokatolilaisiin "takapajuiseksi". Lopullisessa asiakirjassa toistettiin kirkon nykyinen opetus, jonka mukaan homokatolilaisia on kunnioitettava eikä heitä saa syrjiä, ja samalla korostettiin, että "homoseksuaalisten liittojen ja Jumalan avioliittoa ja perhettä koskevan suunnitelman välillä ei ole mitään perusteita, vaikka ne olisivat kuinka kaukaisia". Traditionalistit eivät kuitenkaan onnistuneet aivan torjumaan Saksan kirkon johtamia yrityksiä avata tie kohti ehtoollisen tarjoamista eronneille ja siviilissä uudelleen avioituneille. Lopulta synodi löysi kompromisseja ja sanamuotoja, joiden avulla piispat saattoivat hyväksyä lopullisen asiakirjan kiistanalaisimmat kohdat. Kolme kiistanalaisinta kohtaa, jotka koskivat "epäsäännöllisissä" tilanteissa olevien perheiden auttamista, menivät lauantaina läpi - yksi niistä vain yhdellä äänellä - ja avasivat tien yksilölliselle omantunnolle ja "harkinnalle" tässä asiassa papiston ohjaamana. Vaikka sanamuoto jätettiin tarkoituksellisesti epämääräiseksi, jakso antaa papistolle mahdollisuuden auttaa seurakuntalaisia saamaan sakramentit avioeron ja uudelleen avioitumisen jälkeen, jos he todella katuvat - kuitenkaan muuttamatta oppeja. Johtamiskysymykset Kyseessä on paavi, jonka laupeuden sanoma on osoittautunut uskovien keskuudessa erittäin suosituksi, samoin kuin hänen tässä synodissa selkeästi toistama toiveensa siitä, että hän haluaa myötätuntoisen kirkon, joka ymmärtää enemmän ja tuomitsee vähemmän - ja joka "matkustaa" laumansa kanssa ja likaa kätensä todellisen elämän asioihin nykymaailmassa. Tämä piispojen kokous on kuitenkin osoittautunut vähemmän suosituksi joidenkin, erityisesti konservatiivisempien piispojen keskuudessa, jotka ovat huolissaan siitä, että se on kylvänyt hämmennystä uskovien keskuudessa ja herättänyt kysymysmerkkejä paavi Franciscuksen johtamistyylistä - ja siitä, mihin hän on viemässä kirkkoa. Ajatus suuremmasta hajauttamisesta, jota paavi Franciscus korostaa synodin keskellä, on huolestuttanut niitä, jotka välittävät syvästi konsensuksesta ja roomalaiskatolisen kirkon tulevasta yhtenäisyydestä. "Tämä on yksi maailman monimutkaisimmista tehtävistä, ja pelkään, että paavi Franciscus on luottanut liikaa intuitioon eikä hänellä ole strategiaa", eräs lähde sanoo. Vatikaanista viime viikkoina kuulunut viesti on tosiaan ollut välillä ristiriitainen, ja sitä tulkitaan monin eri tavoin. Westminsterin arkkipiispa, kardinaali Vincent Nichols sanoo, että kokemus synodista oli uuvuttava mutta myös merkittävä ja hedelmällinen matka. Miten hän tulkitsi loppuasiakirjaa eronneiden tai vaikeassa perhetilanteessa olevien osalta? "Siinä sanotaan, että meidän on löydettävä uusia tapoja olla perheiden tukena heidän elämänsä kaikissa vaiheissa, ja tämä pätee erityisesti niihin, jotka ovat kokeneet vaikeuksia, loukkaantumista ja hajoamista ja jotka ovat ehkä solmineet toisen avioliiton", hän sanoo. Ratkaiseva hetki Tämän synodin signaalit ovat antaneet sekä liberaaleille mahdollisuuden julistaa voittoa - että konservatiivisemmille mahdollisuuden huomauttaa, että mitään oppia ei ole muutettu. Traditionalistit sanovat, että kirkko on aina opettanut laupeutta ja ymmärrystä vähemmän kuin täydellisen laumansa elämää kohtaan, jo ennen kuin paavi Franciscus korosti vähemmän tuomitsevaa tyyliä. Kardinaali George Pell, joka on nykyään Vatikaanin taloussihteeristön prefekti, sanoo, että jotkut synodissa yrittivät jo varhain viedä kirkkoa suuntaan, johon traditionalistit olivat syvästi tyytymättömiä. "He halusivat kirjoittaa kirkon opetukset seksuaalisuudesta, avioliitosta ja perheestä uudelleen nykyaikaisten käsitysten valossa. No meille, ortodoksisille kristityille kaikissa kristillisissä uskontokunnissa, ensimmäinen normatiivinen sana on Jeesuksen Kristuksen opetukset." Epävarmuutta on luvassa lisää, sillä paavin on nyt selvitettävä, mitä hän haluaa, kun hän piispojensa neuvoja kuultuaan kokoaa omia ajatuksiaan. Tämä on ollut keskeinen hetki hänen pontifikaatissaan - silti harva on varma, mihin tämä kaikki johtaa. Paavi Franciscus joutuu käsittelemään synodin hedelmiä varovasti, jotta se ei jakaisi hänen laumaansa.</w:t>
      </w:r>
    </w:p>
    <w:p>
      <w:r>
        <w:rPr>
          <w:b/>
        </w:rPr>
        <w:t xml:space="preserve">Tulos</w:t>
      </w:r>
    </w:p>
    <w:p>
      <w:r>
        <w:t xml:space="preserve">Maanantaiaamuna Rooman Fiumicinon lentokenttä oli täynnä väsyneitä pappeja, jotka olivat väsyneitä kolmen viikon intensiivisen ja joskus jännittyneen keskustelun jälkeen.</w:t>
      </w:r>
    </w:p>
    <w:p>
      <w:r>
        <w:rPr>
          <w:b/>
        </w:rPr>
        <w:t xml:space="preserve">Esimerkki 1.2922</w:t>
      </w:r>
    </w:p>
    <w:p>
      <w:r>
        <w:t xml:space="preserve">West Midlandsin poliisit saivat lieviä vammoja, kun he yrittivät hajottaa tappeluita Star City -alueella Birminghamissa 23. marraskuuta. Kuusi 13-19-vuotiasta teiniä pidätettiin ja vapautettiin takuita vastaan. Poliisi ilmoitti, että se haluaisi nyt kuulla tapahtumia nähneiltä yleisön jäseniltä. Tappelu johti siihen, että useat elokuvateatteriketjut vetivät pois jengin Blue Story -elokuvan. Vue kertoi nähneensä 25 elokuvaan liittyvää välikohtausta, mutta aikoo nyt ottaa sen uudelleen käyttöön. Välikohtauksen jälkeen sosiaalisessa mediassa levinnyt kuva näytti useita nuoria kokoontumassa yhteen, ja yhdellä heistä oli mukanaan machete. Ylikonstaapeli John Mawhinney sanoi: "Olemme jo keränneet suuren määrän kuvia ja videoita sosiaalisesta mediasta ja valvontakameroista, mutta nyt olemme todella kiinnostuneita kuulemaan yleisön jäseniä, jotka olivat paikalla ja näkivät, mitä tapahtui. "Tiedämme, että monet perheet olivat viettämässä iltaa ulkona, kun he näkivät tapahtumat, ja on tärkeää, että saamme kuulla heiltä. "Vaikka he eivät pystyisi tunnistamaan ketään, joka oli osallisena ongelmissa, on tärkeää, että saamme kuvan siitä, mitä tarkalleen ottaen tapahtui ja mitä ihmiset tarkalleen ottaen kokivat", hän jatkaa. Hän sanoi, että poliisi pyrkii edelleen selvittämään, mitä tapahtui, ja tutkinta vie todennäköisesti jonkin aikaa. Poliisit kuulustelivat vapaaehtoisesti 15-vuotiasta poikaa epäiltynä väkivaltaisesta järjestyshäiriöstä torstaina, ja myös kahden muun 15-vuotiaan pojan vapaaehtoisia kuulusteluja suunnitellaan. Seuraa BBC West Midlandsia Facebookissa ja Twitterissä ja tilaa paikalliset uutispäivitykset suoraan puhelimeesi.</w:t>
      </w:r>
    </w:p>
    <w:p>
      <w:r>
        <w:rPr>
          <w:b/>
        </w:rPr>
        <w:t xml:space="preserve">Tulos</w:t>
      </w:r>
    </w:p>
    <w:p>
      <w:r>
        <w:t xml:space="preserve">Viihdekeskuksessa tapahtuneen tappelun, jossa seitsemän poliisia loukkaantui, todistajia etsitään.</w:t>
      </w:r>
    </w:p>
    <w:p>
      <w:r>
        <w:rPr>
          <w:b/>
        </w:rPr>
        <w:t xml:space="preserve">Esimerkki 1.2923</w:t>
      </w:r>
    </w:p>
    <w:p>
      <w:r>
        <w:t xml:space="preserve">Daphne Caruana Galizian, 53, kerrotaan kuolleen, kun hänen kuljettamansa auto räjähti pian sen jälkeen, kun hän oli lähtenyt kotoaan Bidnijassa, lähellä Mosta. Paikallisten tiedotusvälineiden mukaan yksi hänen pojistaan kuuli räjähdyksen ja ryntäsi ulos. Pääministeri Joseph Muscat, jota Caruana Galizia syytti vääryyksistä aiemmin tänä vuonna, tuomitsi surman. "Tuomitsen varauksetta tämän barbaarisen hyökkäyksen henkilöä ja sananvapautta vastaan maassamme", hän sanoi televisioidussa lausunnossaan. "Kaikki tietävät, että Caruana Galizia oli minulle ankara kriitikko sekä poliittisesti että henkilökohtaisesti, kuten muillekin." Hän kuitenkin korosti, ettei tällaiselle toiminnalle voi olla "mitään oikeutusta... millään tavalla". "En lepää ennen kuin oikeus on tapahtunut." Maanantai-iltana tuhannet ihmiset osallistuivat kynttilävalvojaisiin Slieman lomakohteessa. Maltan televisio kertoi, että Caruana Galizia oli tehnyt kaksi viikkoa sitten poliisille valituksen, jossa hän kertoi saaneensa uhkauksia, mutta ei antanut lisätietoja. Poliisi on aloittanut murhatutkimuksen. Lehtitietojen mukaan räjähdys oli jättänyt hänen kuljettamansa vuokra-auton jäänteitä tielle ja läheiselle pellolle. Caruana Galizian kuolema tapahtui neljä kuukautta sen jälkeen, kun Muscatin työväenpuolue voitti vaalit, jotka hän julisti ennenaikaisiksi, koska bloggaaja yhdisti hänet ja hänen vaimonsa Panaman paperit -skandaaliin. Pariskunta kiisti väitteet, joiden mukaan he olisivat käyttäneet salaisia offshore-pankkitilejä piilottaakseen maksuja Azerbaidžanin hallitsevalta perheeltä. Caruana Galizian suosittu blogi oli kohdistunut myös oppositiopoliitikoihin, ja hän kutsui maan poliittista tilannetta "epätoivoiseksi" viimeisessä kirjoituksessaan. Pääministerin kanslian tiedottaja sanoi BBC:lle, että vaikka on huhuja, että hyökkäys saattoi olla poliittisesti motivoitunut, se olisi hätiköityä johtopäätöstä. Mitään tutkintalinjoja ei kuitenkaan suljeta pois. Tiedottaja sanoi, että Malta on pyytänyt kansainvälistä apua - myös Yhdysvaltain FBI:ltä - tekijän löytämiseksi. Samaan aikaan Caruana Galizian perhe on pyytänyt, että tutkinnasta vastaava tuomari vaihdetaan, Malta Independent kertoo. Sen mukaan Caruana Galizia on useaan otteeseen arvostellut nykyistä tuomaria. Herman Grech, Times of Maltan verkkotoimittaja Daphne Caruana Galiziaa rakastettiin ja paheksuttiin yhtä lailla poliittisesti jakautuneessa Maltassa - mutta hän jää Välimeren saaren historiaan yhtenä vaikutusvaltaisimmista kirjailijoista. Hänen tinkimätön bloginsa ja jyrkkä kynä eivät säästelleet lyöntejä, ja hän hyökkäsi pääasiassa hallitsevan työväenpuolueen edustajia ja heidän kannattajiaan vastaan, mutta arvosteli toisinaan myös keskustaoikeistolaisen nationalistipuolueen virkamiehiä, mukaan lukien sen vastavalittua johtajaa. Hän aloitti The Sunday Times of Maltan kolumnistina ja joutui värikkäiden reportaasiensa myötä vuosien mittaan useisiin oikeustaisteluihin, muun muassa Maltan pääministerin kanssa. Kaiken lisäksi jopa hänen kiivaimmat arvostelijansa tunnustavat, että hän oli moitteeton kirjoittaja ja tutkiva journalisti. Hänen digitaalinen ristikkäistutkimuksensa Panama-papereista, johon Maltan hallituksen korkeimmat virkamiehet olivat sekaantuneet, johti viime kesäkuussa ennenaikaisiin parlamenttivaaleihin.</w:t>
      </w:r>
    </w:p>
    <w:p>
      <w:r>
        <w:rPr>
          <w:b/>
        </w:rPr>
        <w:t xml:space="preserve">Tulos</w:t>
      </w:r>
    </w:p>
    <w:p>
      <w:r>
        <w:t xml:space="preserve">Maltan tunnettu bloggaaja, joka oli syyttänyt saaren hallitusta korruptiosta, on poliisin mukaan kuollut autopommi-iskussa.</w:t>
      </w:r>
    </w:p>
    <w:p>
      <w:r>
        <w:rPr>
          <w:b/>
        </w:rPr>
        <w:t xml:space="preserve">Esimerkki 1.2924</w:t>
      </w:r>
    </w:p>
    <w:p>
      <w:r>
        <w:t xml:space="preserve">Kamal AhmedBusiness editor@bbckamalon Twitter Heti sen jälkeen, kun Yhdysvaltain hallitus oli antanut Shellille luvan aloittaa etsinnät uudelleen Alaskassa, demokraattien presidenttiehdokas otti yhteyttä sosiaaliseen mediaan. "Arktinen alue on ainutlaatuinen aarre", Clinton sanoi Twitterissä. "Ottaen huomioon sen, mitä tiedämme nyt, se ei ole poraamisen riskin arvoinen." Mikä näytti sivuuttavan sen tosiasian, että arktisella alueella on porattu vuosikymmeniä - esimerkiksi yhdestä pääaltaista, Prudhoe Baysta, löydettiin öljyä ensimmäisen kerran vuonna 1968. Alue tuottaa edelleen noin 250 000 tynnyriä päivässä, ja se on yksi Amerikan suurimmista tuotantokentistä. Shell tietää, että sen jokaista liikettä arktisella alueella tarkkaillaan kaupallisesti, poliittisesti ja ympäristön kannalta. Tämä on tietenkin aivan oikein, kun kyse on etsinnästä yhdellä maailman ympäristön kannalta herkimmistä alueista. Yllätysliike Shellin alkuperäinen kanta arktiseen alueeseen oli, että laajan alueen - josta suuri osa on vielä hyödyntämättä - tutkiminen oli tärkeää. Öljyhuippuyhtiön mukaan fossiilisten polttoaineiden kysyntä kasvaa maailman kehittyessä, etsintää on jatkettava öljyn alhaisesta hinnasta huolimatta ja arktinen alue on jo pitkään ollut öljyn ja kaasun lähde. Maanantainen ilmoitus Shellin vetäytymisestä Tšukkimeren alueelta tuli siksi yllätyksenä. Varsinkin kun otetaan huomioon, että vetäytyminen maksaa Shellille 2,6 miljardia puntaa. Ja että yhtiö on jo käyttänyt tähän pisteeseen pääsemiseen reilut 5 miljardia puntaa. Haastattelin aiemmin tänä vuonna Shellin pääjohtajaa Ben van Beurdenia, joka oli Alaskan suhteen todella optimistinen. "Arktisen alueen potentiaali on hyvin, hyvin merkittävä", hän kertoi minulle ja sanoi, että "arktisella alueella on luultavasti suurin vielä löytämättä oleva luonnonvarakanta". Shellin sijoittajat saivat säännöllisesti pitkiä ja yksityiskohtaisia esityksiä alueen mahdollisuuksista. Mikä sitten muuttui? Ensimmäiset löydöt Burger J:n tutkimusreiästä 150 mailia Alaskan rannikon edustalla eivät olleet lupaavia. Toiseksi, vaikka presidentti Barack Obama oli antanut tarvittavat luvat öljynporauksen aloittamiseksi uudelleen vuonna 2012 sattuneiden öljynporauslautan tulipalojen aiheuttamien ongelmien jälkeen, rouva Clintonin twiitti paljasti, että poliittiset riskit olivat edelleen merkittäviä. Van Beurdenilla on myös paljon muita asioita, jotka painavat hänen pöytälaatikkonsa päällä. Ei vähiten BG Groupin 55 miljardin punnan suuruinen yritysosto. Ja öljyn hinnan puolittuminen puoleen viimeisten 18 kuukauden aikana, mikä on johtanut kaikkien suurten öljy-yhtiöiden pääomamenojen nopeaan vähenemiseen. Osakekurssit ovat olleet paineen alla, ja Shellin osakekurssi on laskenut yli 30 prosenttia viimeisten 12 kuukauden aikana. Tätä taustaa vasten arktinen alue näyttää olevan yksi suurhanke liikaa sekä Shellin johdolle että sijoittajille. Suoraan sanottuna on olemassa helpompiakin paikkoja öljyn ja kaasun etsintään, teknisesti ja poliittisesti. "Korkea riski" Tätä mieltä oli myös BP:n entinen toimitusjohtaja Lord Browne, joka on nykyään öljy- ja kaasualan yrityksen L1 Energyn puheenjohtaja. "Arktinen alue on erittäin riskialtis paikka tutkia, ja vaikka jotain löytyisikin, sen kehittäminen on erittäin kallista", hän sanoi minulle. "Viimeinen suuri kenttä on Prudhoe Bay, ja sieltä on ollut hyvin vaikea löytää öljyä ja kaasua. "Tulee olemaan parempia paikkoja, helpompia paikkoja, joissa voi lähteä tutkimaan." Fossiilisten polttoaineiden kysynnän odotetaan kuitenkin kasvavan seuraavan vuosikymmenen aikana kehittyvien markkinoiden kasvun jatkuessa, joten lordi Browne sanoo, että etsintä Alaskan edustalla sijaitsevalla alueella voisi palata. "Meidän pitäisi aina pitää sitä silmällä, kaiken varalta."</w:t>
      </w:r>
    </w:p>
    <w:p>
      <w:r>
        <w:rPr>
          <w:b/>
        </w:rPr>
        <w:t xml:space="preserve">Tulos</w:t>
      </w:r>
    </w:p>
    <w:p>
      <w:r>
        <w:t xml:space="preserve">Hillary Clintonin twiitti saattoi aiheuttaa sen.</w:t>
      </w:r>
    </w:p>
    <w:p>
      <w:r>
        <w:rPr>
          <w:b/>
        </w:rPr>
        <w:t xml:space="preserve">Esimerkki 1.2925</w:t>
      </w:r>
    </w:p>
    <w:p>
      <w:r>
        <w:t xml:space="preserve">Tämä tapahtui alle kaksi viikkoa sen jälkeen, kun entinen juontaja Gretchen Carlson haastoi Ailesin oikeuteen seksuaalisesta häirinnästä ja perusteettomasta irtisanomisesta. New York Times -lehti kertoi lähteeseen vedoten, että Ailes ja emoyhtiö 21st Century Fox olivat pitkälle edenneissä neuvotteluissa hänen lähdöstään. Yhtiö kertoi vain, että Ailes oli töissä ja että asian tarkastelu oli käynnissä. New York Magazine -lehden nimettömiin lähteisiin vetoavan raportin mukaan 21st Century Foxin lakimiehet ovat antaneet Ailesille 1. elokuuta asti määräajan, jonka kuluessa hänen on erottava tai hänet on erotettava. Carlsonin nostamassa kanteessa väitetään, että hän sai potkut kieltäydyttyään Ailesin seksuaalisista lähentelyistä. Hän työskenteli konservatiiviseen suuntaukseen painottuvassa yhdysvaltalaisessa televisiokanavassa 11 vuotta ennen kuin hänen sopimuksensa päättyi kesäkuussa. Ailes kiistää väitteet jyrkästi ja sanoo, että Carlson nosti kanteen kostoksi siitä, ettei hänen sopimustaan uusittu. "Tämä herjaava oikeusjuttu on paitsi loukkaava myös täysin perusteeton, ja sitä puolustetaan voimakkaasti", hän sanoi. Sittemmin yhdysvaltalaisissa tiedotusvälineissä on esitetty uusia väitteitä, joiden mukaan Ailes olisi ahdistellut seksuaalisesti toista Fox Newsin juontajaa Megyn Kellyä. New York Magazine -lehden mukaan Kelly on kertonut tutkijoille, että Ailes lähenteli häntä ei-toivotusti noin 10 vuotta sitten, kun hän oli kirjeenvaihtajana. Ailesin asianajaja Susan Estrich kiisti väitteet tiistaina antamassaan lausunnossa.</w:t>
      </w:r>
    </w:p>
    <w:p>
      <w:r>
        <w:rPr>
          <w:b/>
        </w:rPr>
        <w:t xml:space="preserve">Tulos</w:t>
      </w:r>
    </w:p>
    <w:p>
      <w:r>
        <w:t xml:space="preserve">Fox News Channelin pomo Roger Ailes neuvottelee yhdysvaltalaisten mediatietojen mukaan lähdöstään verkostosta.</w:t>
      </w:r>
    </w:p>
    <w:p>
      <w:r>
        <w:rPr>
          <w:b/>
        </w:rPr>
        <w:t xml:space="preserve">Esimerkki 1.2926</w:t>
      </w:r>
    </w:p>
    <w:p>
      <w:r>
        <w:t xml:space="preserve">Skotlannin poliisi ilmoitti, että yhteensä 3500 ihmistä oli tehnyt tietopyynnön Skotlannin perheväkivallan paljastamisjärjestelmän (DSDAS) nojalla. Järjestelmä perustettiin Englannissa ja Walesissa sovelletun Clare's Law -lain seurauksena. Järjestelmä sai nimensä Clare Woodin mukaan, jonka entinen poikaystävä murhasi Salfordissa, Suur-Manchesterissa vuonna 2009. Hän ei ollut tietoinen George Appletonin naisiin kohdistuneesta väkivallasta. "Pakkokeinoja" Viimeisimpien lukujen mukaan sellaisten henkilöiden tekemät hakemukset, jotka käyttävät oikeuttaan kysyä henkilön menneisyydestä, lisääntyivät viime vuonna lähes 40 prosenttia. DSDAS-järjestelmä tuli voimaan koko maassa Ayrshiren ja Aberdeenin onnistuneiden pilottihankkeiden jälkeen. Apulaispoliisipäällikkö Gillian MacDonald sanoi, että järjestelmä tarjoaa "uskomattoman tärkeän mahdollisuuden" ihmisille, joilla on huolia, hakea tietoja poliisilta oman turvallisuutensa varmistamiseksi. Hän lisäsi: "Järjestelmä on kuitenkin avoin myös niille, jotka ovat huolissaan toisen henkilön kumppanista - tämä voi olla ystävä, perheenjäsen tai tukihenkilö. "Tämä on ratkaisevan tärkeää, koska kontrolloivan ja pakottavan käyttäytymisen monimutkaisuus tarkoittaa usein sitä, että ihmiset eivät itse tunnista hyväksikäytön kehittymistä tai eivät tunne itse kykenevänsä tai olevansa valmiita tekemään hakemusta." Hän lisäsi: "Paljastamisjärjestelmän tarkoituksena on antaa ihmisille, joilla on huolia, oikeus kysyä kumppaninsa taustoista." Hän lisäsi: "Paljastamisjärjestelmän tarkoituksena on antaa ihmisille, joilla on huolia, oikeus kysyä kumppaninsa taustoista." MacDonald sanoi, että poliisi tutkii aina ennakoivasti perheväkivaltaa, ja kehotti niitä, joilla on huolia, käyttämään palvelua.</w:t>
      </w:r>
    </w:p>
    <w:p>
      <w:r>
        <w:rPr>
          <w:b/>
        </w:rPr>
        <w:t xml:space="preserve">Tulos</w:t>
      </w:r>
    </w:p>
    <w:p>
      <w:r>
        <w:t xml:space="preserve">Lähes 1 600 skotlantilaista on saanut tietää kumppaninsa väkivaltaisesta menneisyydestä sen jälkeen, kun uusi laki otettiin käyttöön vuonna 2015.</w:t>
      </w:r>
    </w:p>
    <w:p>
      <w:r>
        <w:rPr>
          <w:b/>
        </w:rPr>
        <w:t xml:space="preserve">Esimerkki 1.2927</w:t>
      </w:r>
    </w:p>
    <w:p>
      <w:r>
        <w:t xml:space="preserve">Pronssipatsas paljastettiin lauantaina suurten fanfaarien keskellä vuonna 2016 kuolleen suositun johtajan syntymän 70-vuotispäivän kunniaksi. Ihmiset kuitenkin reagoivat närkästyneinä, kun kuvat patsaasta alkoivat levitä sosiaalisessa mediassa. Eräs puolueen virkamies kertoi BBC Hindille, että patsas "järkytti" häntä, kun hän näki sen. "Se ei vain muistuttanut meidän Ammaamme, se ei ollut lainkaan hänen kasvonsa", virkamies kertoi nimettömänä pysyttelevälle BBC Hindin Imran Qureshille ja käytti tamilinkielistä äidin nimeä, jota käytetään yleisesti Jayalalithasta. AIADMK ei ole paljastanut, kuinka paljon rahaa se käytti patsaaseen. Se, että Jayalalitha oli patsaan tilannut poliittisen puolueen perustaja ja johtaja, on aiheuttanut vielä enemmän pilkkaa ja kritiikkiä. Tamil Nadun hallituksen ministeri K Pandiarajan kertoi BBC Hindille, että "patsaan kasvonpiirteisiin tehdään tarvittavat muutokset ja patsas pystytetään uudelleen". Vihaa lisää se, että patsaan luonut kuvanveistäjä ei ole kotoisin Tamil Nadusta vaan naapurivaltiosta Andhra Pradeshista. Toinen nimettömänä pysyttelevä puoluevirkailija sanoi: "Meidän ei olisi tarvinnut mennä osavaltion ulkopuolelle saadaksemme tämän veistoksen tehtyä. Meillä on Tamil Nadussa kahdeksan keskusta, joihin ihmiset kaikkialta Intiasta tulevat teettämään patsaita", hän sanoi BBC Hindille. "On selvää, että koko patsas on tehtävä uudelleen ja pystytettävä. Se on tehty pronssista. Pelkästään kasvoja ei ole mahdollista muuttaa."</w:t>
      </w:r>
    </w:p>
    <w:p>
      <w:r>
        <w:rPr>
          <w:b/>
        </w:rPr>
        <w:t xml:space="preserve">Tulos</w:t>
      </w:r>
    </w:p>
    <w:p>
      <w:r>
        <w:t xml:space="preserve">Intian Tamil Nadun osavaltion hallitseva puolue aikoo vaihtaa entisen pääministerin Jayalalithan elämää suuremman patsaan, koska se ei valitusten mukaan näytä lainkaan häneltä.</w:t>
      </w:r>
    </w:p>
    <w:p>
      <w:r>
        <w:rPr>
          <w:b/>
        </w:rPr>
        <w:t xml:space="preserve">Esimerkki 1.2928</w:t>
      </w:r>
    </w:p>
    <w:p>
      <w:r>
        <w:t xml:space="preserve">"Presidentti ei voi sietää kirkkaita valoja", valtiollinen Herald-sanomalehti siteerasi George Charambaa. Mugaben, 93, on nähty nukkuvan useissa tilaisuuksissa, mikä on herättänyt spekulaatioita hänen kunnostaan. Hän aikoo asettua ehdolle presidentinvaaleissa ensi vuonna. Presidentti on parhaillaan Singaporessa erikoissairaanhoidossa silmiensä vuoksi. Afrikka Live: Mugabe näytti viimeksi nukahtaneen "hauraita valtioita" käsitelleessä paneelikeskustelussa Maailman talousfoorumin kokouksessa Etelä-Afrikassa aiemmin tässä kuussa. Siellä hän totesi, että Zimbabwe on "yksi Afrikan kehittyneimmistä maista". "Tunnen itseni epäonnistuneeksi, kun luetaan, että presidentti nukkuu konferensseissa - ei", Charamba sanoi. Sitten hän vertasi Mugabea apartheidin vastustajaan Nelson Mandelaan, jonka silmät kärsivät siitä, että hän työskenteli vuosia kalkkikivilouhoksessa ollessaan vangittuna Robben Islandilla. "Et saanut edes käyttää salamavaloja, kun hän oli huoneessa", Charamba sanoi.</w:t>
      </w:r>
    </w:p>
    <w:p>
      <w:r>
        <w:rPr>
          <w:b/>
        </w:rPr>
        <w:t xml:space="preserve">Tulos</w:t>
      </w:r>
    </w:p>
    <w:p>
      <w:r>
        <w:t xml:space="preserve">Zimbabwen presidentti Robert Mugabe ei nuku, kun hän sulkee silmänsä pitkiksi ajoiksi kokousten aikana, vaan lepuuttaa silmiään, sanoo hänen tiedottajansa.</w:t>
      </w:r>
    </w:p>
    <w:p>
      <w:r>
        <w:rPr>
          <w:b/>
        </w:rPr>
        <w:t xml:space="preserve">Esimerkki 1.2929</w:t>
      </w:r>
    </w:p>
    <w:p>
      <w:r>
        <w:t xml:space="preserve">Lähes neljännes puheluista katsottiin syyskuuhun päättyneen vuoden aikana "ei vakaviksi". Se on käynnistänyt Be Wise Save Lives -kampanjansa, jossa kehotetaan ihmisiä käyttämään 999-numeroa järkevästi kiireisen ajanjakson kynnyksellä. "Arvokkaiden resurssiemme tukkiminen tämäntyyppisillä puheluilla voi kirjaimellisesti olla hengenvaarallista", sanoi toimitusjohtaja Jason Killens. "Puhelimenhoitajien varpaan tönäisyyn käyttämä aika voisi olla aikaa, joka voitaisiin käyttää elvytysohjeiden antamiseen sydänpysähdyksen saaneelle henkilölle tai avun järjestämiseen tieliikennekolarin uhrille." Näin ollen on selvää, että puhelujen käsittelyyn ei ole aikaa. "Asiattomat puhelut ambulanssipalveluun ovat ongelma ympäri vuoden, mutta erityisesti talven tullen, kun ihmiset ovat sairaampia ja sääolosuhteet ovat epäsuotuisat", sanoo Killman. Viime vuonna vastaanotetuista 470 601 puheluista 116 674 luokiteltiin sellaisiksi, jotka eivät olleet vakavia tai välittömästi hengenvaarallisia. Miksi ihmiset ovat soittaneet hätänumeroon 999? Muiden sopimattomien soittajien joukossa oli muun muassa mies, jolla oli krapula, ja lapsiryhmä, joka soitti 999:ään laulamaan joululauluja. Toiminnanjohtaja Lee Brooks sanoi, että vaikka osa puheluista oli huijauksia, "monet puhelut tulivat ihmisiltä, joilla ei todellakaan ollut aavistustakaan, mihin muualle he voisivat kääntyä". Hän kehotti ihmisiä hakemaan neuvoja NHS Direct Walesin verkkosivuilta tai soittamalla numeroon 0845 46 47 tai 111. Hän sanoi, että he voivat myös käydä yleislääkärissä, apteekissa tai pienten vammojen yksikössä.</w:t>
      </w:r>
    </w:p>
    <w:p>
      <w:r>
        <w:rPr>
          <w:b/>
        </w:rPr>
        <w:t xml:space="preserve">Tulos</w:t>
      </w:r>
    </w:p>
    <w:p>
      <w:r>
        <w:t xml:space="preserve">Welsh Ambulance Servicen mukaan ihmiset soittivat viime vuonna 999:ään pyytääkseen apua hammassärkyyn, hikkaan ja kipeään bikinirajaan.</w:t>
      </w:r>
    </w:p>
    <w:p>
      <w:r>
        <w:rPr>
          <w:b/>
        </w:rPr>
        <w:t xml:space="preserve">Esimerkki 1.2930</w:t>
      </w:r>
    </w:p>
    <w:p>
      <w:r>
        <w:t xml:space="preserve">Andrew Mollison kuoli marraskuussa 74-vuotiaana seurattuaan 42 vuotta rikosasioita yleisölehteriltä. Tuomioistuimen työntekijät kerääntyivät ulos ja reunustivat katua katsellakseen hänen ruumisautonsa kulkua ennen hänen hautajaisiaan tiistaina. Kirjuri Andrew Cawood sanoi, että Mollison oli merkinnyt paljon monille ihmisille ja että hänen kuolemansa oli "hyvin surullinen". Lisää Yorkshiren tarinoita Cawood sanoi, että Parson Crossista kotoisin ollut "tuomioistuimen tarkkailija" tunsi tuomareiden matkareitit paremmin kuin tuomioistuimen henkilökunta, sillä hän oli seurannut oikeusjärjestelmää yli 40 vuotta. "Hän oli aina läsnä", Cawood sanoi. "Hän oli aina paikalla ja aina avulias. Jos asianajaja puuttui, hän tiesi aina, missä hän oli. "Hän tiesi tuomareiden matkareitit paremmin kuin me itse." Marraskuussa, kun Mollison kuoli, Sheffieldin tuomari Jeremy Richardson, QC, luki muistopuheen, jossa häntä kuvailtiin "instituutioksi", jota tullaan ikävä. Tuomioistuimen henkilökunta kertoi, että he olivat saaneet runsaasti surunvalitteluviestejä eri puolilta maata. Seuraa BBC Yorkshirea Facebookissa, Twitterissä ja Instagramissa. Lähetä juttuideoita osoitteeseen yorkslincs.news@bbc.co.uk tai lähetä video tästä.</w:t>
      </w:r>
    </w:p>
    <w:p>
      <w:r>
        <w:rPr>
          <w:b/>
        </w:rPr>
        <w:t xml:space="preserve">Tulos</w:t>
      </w:r>
    </w:p>
    <w:p>
      <w:r>
        <w:t xml:space="preserve">Tuomarit, asianajajat ja tuomioistuimen henkilökunta ovat osoittaneet kunnioitustaan miehelle, joka oli Sheffieldin kruununoikeudessa "aina läsnä".</w:t>
      </w:r>
    </w:p>
    <w:p>
      <w:r>
        <w:rPr>
          <w:b/>
        </w:rPr>
        <w:t xml:space="preserve">Esimerkki 1.2931</w:t>
      </w:r>
    </w:p>
    <w:p>
      <w:r>
        <w:t xml:space="preserve">Mary Lou McDonald vastasi kysymykseen, joka koski Kildare North TD Réada Croninia. Cronin esitti Twitterissä useita kiistanalaisia huomautuksia ollessaan kaupunginvaltuutettu. Hän kirjoitti kommentteja Israelista ja Israelin suurlähetystön henkilökunnasta ja esitti halventavia kommentteja tuomareista. "Antisemitistinen ja rasistinen" Puhuessaan tiedotusvälineille torstaina McDonald sanoi toivovansa tapaavansa Irlannin juutalaisten edustusneuvoston keskustellakseen asiasta ja lisäsi, että Sinn Féin "tuomitsee kaiken rasismin ja kiihkoilun". Sen puheenjohtaja Maurice Cohen sanoi aiemmin, että twiitit olivat "epätarkkoja, antisemitistisiä ja rasistisia", ja torstaina Irlannin entinen oikeusministeri vaati Croninin erottamista puolueesta. Myös Alan Shatter vaati gardaita (Irlannin poliisi) tutkimaan twiittejä, joita hän kuvaili "vihan lietsonnaksi". Keskiviikkona Cronin pyysi "varauksetta ja koko sydämestään anteeksi" "vilpillisiä, epämääräisiä twiittejä... jotka hän oli lähettänyt aiemmin". "Aion auttaa ja työskennellä kaikkien kanssa ilman rajoituksia. Inhoan rasismia ja kiihkoilua kaikissa sävyissä. Luonteeltani ja politiikaltani olen republikaaninen ja tasa-arvoinen", hän sanoi. "Anteeksipyyntö ei riitä läheskään" Shatter, joka on juutalainen ja oli Fine Gaelin ministerinä vuosina 2011-2014, väitti, että Croninin kommentit eivät olleet sattumanvaraisia, vaan pikemminkin "tietyn mallin mukaisia". "Hän on yleisesti ottaen tehnyt sarjan täysin sopimattomia ja törkeitä antisemitistisiä twiittejä", hän sanoi BBC Radio Ulsterin Good Morning Ulster -ohjelmassa. Shatter sanoi, että twiittien poistaminen Croninin Twitter-tililtä esti "täydellisen tarkastelun". Ohjelmassa puhui myös Dublinin Fingalin Sinn Féinin TD Louise O'Reilly, joka sanoi, että hänen käsityksensä mukaan monet korostetuista twiiteistä oli tehty ennen kuin hänestä oli tullut Sinn Féinin jäsen. "Hän on pyytänyt varauksetta anteeksi. Ehdottomasti, täysin ja täydellisesti", O'Reilly sanoi. 'En ole nähnyt twiittejä' RTÉ:n Morning Ireland -ohjelmassa torstaina Sinn Féinin TD Pearse Doherty sanoi, ettei ollut nähnyt twiittejä, mutta niiden sisältö oli "sopimatonta" ja "ei Sinn Féinin politiikan mukaista". Hän sanoi, että osa twiiteistä oli tehty ennen kuin Cronin oli Sinn Féinin jäsen, ja osa twiiteistä oli peräisin ajalta ennen kuin Cronin oli valittu edustaja. "Hän on peruuttanut ne, pyytänyt anteeksi ja pahoitellut aiheutunutta vahinkoa", hän sanoi. Kysyttäessä, tutkiiko poliisi Croninin twiittejä, gardaí sanoi, että poliisi ei kommentoi nimettyjä henkilöitä.</w:t>
      </w:r>
    </w:p>
    <w:p>
      <w:r>
        <w:rPr>
          <w:b/>
        </w:rPr>
        <w:t xml:space="preserve">Tulos</w:t>
      </w:r>
    </w:p>
    <w:p>
      <w:r>
        <w:t xml:space="preserve">Sinn Féinin johtaja toivoo tapaavansa Irlannin juutalaisten edustajia keskustellakseen erään hänen TD:nsä antamista kommenteista, jotka tuomittiin laajalti juutalaisvastaisina.</w:t>
      </w:r>
    </w:p>
    <w:p>
      <w:r>
        <w:rPr>
          <w:b/>
        </w:rPr>
        <w:t xml:space="preserve">Esimerkki 1.2932</w:t>
      </w:r>
    </w:p>
    <w:p>
      <w:r>
        <w:t xml:space="preserve">Jeff Wright sanoi, että kiistakapulana oli ollut maatalousmaa, jota hän ei pidä tehdasalueeseen kuuluvana. Torstaina antamassaan lausunnossa tarjouksen tekijä Jo Bamford sanoi täyttäneensä Wrightbusin tehtaasta ja maa-alueesta pyydetyn hinnan. "Herra Wright on sittemmin kieltäytynyt tästä tarjouksesta ja on nyt pyytänyt huomattavasti suurempaa summaa", Bamford lisäsi. Englantilainen teollisuusmies haluaa ostaa Wrightbusin liiketoiminnan ja tehtaan Ryse Hydrogen -yhtiönsä kautta. Hänen mukaansa tarjottu summa vastaa "summaa, jolla tehdas ja siihen liittyvä maa-alue ostettiin kaksi vuotta sitten JTI:ltä". Aikaisemmin torstaina Wrightbusin entinen johtaja Jeff Wright sanoi, että sopimuksen epäonnistuminen oli "erittäin valitettavaa, varsinkin kun kaikki osapuolet ovat tehneet kaikkensa tarjotakseen kaiken mahdollisen tuen". Ballymenan yritys asetettiin selvitystilaan ja myyntiin viime kuussa. Wrightbusin toimitilat omistetaan erillään tuotantoliiketoiminnasta, ja ne ovat Whirlwind Property Two -nimisen yrityksen hallussa, joka ei ole osa Wright-konsernia eikä siten pesänhoitajan valvonnassa. Kiinteistöyhtiö on Wrightbusin entisen omistajan Wrightin määräysvallassa. Wright sanoi toivovansa, ettei Bamfordin toimeksianto ole häirinnyt yrityksen pesänhoitajaa Deloittea ja että se voisi työskennellä jäljellä olevien tarjouksen tekijöiden kanssa. Wright kritisoi myös Pohjois-Antrimin DUP:n kansanedustajan Ian Paisleyn roolia. Puhuessaan BBC Radio Ulsterin radiokanavalla torstaiaamuna Paisley sanoi: "Tänään on päätöksen päivä." "Jos vastaus on, että emme saa sopimusta toteutettua maanmyyntisopimuksen osalta, pelkäänpä, että pahin kaikista tilanteista toteutuu ja jäämme yrityksen omaisuuden selvitystilaan", hän sanoi. "Joko jatkamme maailman parhaiden linja-autojen rakentamista tai sitten linja-autojen rakentaminen Ballymenassa loppuu." Jeff Wright sanoi kuitenkin, että Paisleyn rooli oli ollut "vähintäänkin hyödytön", ja hän kehotti kansanedustajaa "jättämään kauppojen tekemisen Deloitten ammattilaisille". "Herra Paisley, jota voidaan pitää äänestyskampanjointina, puolusti jatkuvasti herra Bamfordia koko prosessin ajan", Jeff Wright lisäsi. Antrimin kreivikunnan linja-autoja valmistavan yrityksen työntekijöitä edustava ammattiliitto sanoi, että sopimus on edelleen mahdollinen. "Se ei ole kuollut - se roikkuu vain langan varassa", sanoi Uniten toimihenkilö George Brash. Brash sanoi ymmärtävänsä, että pääpiirteittäinen sopimus oli tehty keskiviikkona, mutta Wright teki siihen muutoksia torstaiaamuna, mikä "heitti koko neuvottelut epävarmuuteen". Hän lisäsi: "Unite on yrittänyt keskustella suoraan Jeff Wrightin kanssa, mutta toistaiseksi pyyntömme tapaamisesta on jäänyt vastaamatta. "Kehotamme kaikkia osapuolia, erityisesti Jeff Wrightia, toimimaan oikein ja omaksumaan järkevän lähestymistavan, joka avaa näille työntekijöille mahdollisuuden tulevaisuuteen."</w:t>
      </w:r>
    </w:p>
    <w:p>
      <w:r>
        <w:rPr>
          <w:b/>
        </w:rPr>
        <w:t xml:space="preserve">Tulos</w:t>
      </w:r>
    </w:p>
    <w:p>
      <w:r>
        <w:t xml:space="preserve">Wrightbus-tehtaan omistaja on sanonut, ettei hän ole päässyt sopimukseen tehtaan myymisestä uudelle omistajalle.</w:t>
      </w:r>
    </w:p>
    <w:p>
      <w:r>
        <w:rPr>
          <w:b/>
        </w:rPr>
        <w:t xml:space="preserve">Esimerkki 1.2933</w:t>
      </w:r>
    </w:p>
    <w:p>
      <w:r>
        <w:t xml:space="preserve">Viime viikolla pääjohtaja Sam Pollock erosi väitettyään, että korkeiden virkamiesten sekaantuminen oli heikentänyt viraston riippumattomuutta. Oikeusministeri David Ford sanoi viime viikolla, että hän aikoo käynnistää riippumattoman selvityksen väitteistä. McCusker toimittaa ministerille alustavan raportin 16. toukokuuta mennessä. Hän antaa suosituksen siitä, onko väitteitä syytä tutkia tarkemmin. Tarkastelussa keskitytään seuraaviin kysymyksiin: Fordin mukaan: "Olen päättänyt, että tämä asia käsitellään mahdollisimman nopeasti ja päättäväisesti. "Siksi ilmoittaessani tästä riippumattomasta tarkastelusta korostin, että nämä vakavat syytökset on dokumentoitava ja perusteltava tärkeäksi ensimmäiseksi askeleeksi". "McCusker tutkii nyt esille otetut kysymykset ja antaa 16. toukokuuta 2011 mennessä ministeriölle alustavan raportin esitetyistä väitteistä." Oikeusasiamies Al Hutchinson on torjunut jyrkästi väitteet, joiden mukaan viraston riippumattomuus olisi vaarantunut.</w:t>
      </w:r>
    </w:p>
    <w:p>
      <w:r>
        <w:rPr>
          <w:b/>
        </w:rPr>
        <w:t xml:space="preserve">Tulos</w:t>
      </w:r>
    </w:p>
    <w:p>
      <w:r>
        <w:t xml:space="preserve">Yhteisösuhteiden neuvoston puheenjohtaja Tony McCusker tutkii poliisiasiamiehen toimistossa esitettyjä väitteitä sekaantumisesta poliisin toimintaan.</w:t>
      </w:r>
    </w:p>
    <w:p>
      <w:r>
        <w:rPr>
          <w:b/>
        </w:rPr>
        <w:t xml:space="preserve">Esimerkki 1.2934</w:t>
      </w:r>
    </w:p>
    <w:p>
      <w:r>
        <w:t xml:space="preserve">Tähän mennessä eniten haettu kysymys vuonna 2016 on: Mikä on "Brexit"? Muita suosittuja etsittyjä kysymyksiä olivat muun muassa Kuinka paljon Wales menettäisi Brexitin seurauksena? Mitä lakeja EU voi säätää? ja Mitä EU-kansanäänestys merkitsee Walesille? Äänestäjät käyvät 23. kesäkuuta äänestämässä siitä, pysyykö Britannia EU:ssa vai ei. Kansanäänestyksen valmistelun jatkuessa BBC Wales pyysi Googlea antamaan 10 eniten haettua kysymystä EU-kansanäänestyksestä vuonna 2016. Ne olivat seuraavat: "Mitä kysyttiin? Google kertoi myös, että 10 eniten haettua kysymystä 20. toukokuuta päättyneellä viikolla olivat seuraavat:</w:t>
      </w:r>
    </w:p>
    <w:p>
      <w:r>
        <w:rPr>
          <w:b/>
        </w:rPr>
        <w:t xml:space="preserve">Tulos</w:t>
      </w:r>
    </w:p>
    <w:p>
      <w:r>
        <w:t xml:space="preserve">Google on paljastanut 10 suosituinta hakua, joita Walesin asukkaat ovat tehneet EU-kansanäänestyksestä.</w:t>
      </w:r>
    </w:p>
    <w:p>
      <w:r>
        <w:rPr>
          <w:b/>
        </w:rPr>
        <w:t xml:space="preserve">Esimerkki 1.2935</w:t>
      </w:r>
    </w:p>
    <w:p>
      <w:r>
        <w:t xml:space="preserve">Tutkimusryhmä tutki kroonista lymfaattista leukemiaa (CLL) ja sen reaktiota Tenovin-lääkehoitoon. Tenovinin havaittiin tappavan syöpää leukemiapotilailla vaikuttamatta kasvainta tukevan proteiinin tasoon. Sen uskotaan voivan johtaa parempiin hoitoihin tulevaisuudessa. Normaalisti Tenovin vaikuttaa syöpäsoluihin lisäämällä solujen sisällä "suojelusenkeli"-proteiinin p53 tasoa, jolla on ratkaiseva rooli solumutaatioiden hallinnassa. Tutkimusryhmä kuitenkin havaitsi, että lääkkeellä hoidettaessa CLL-solut kuolivat, mutta p53-tasoissa ei tapahtunut muutosta. Tutkijat havaitsivat sitten, että leukemiasoluissa Tenovin pystyy häiritsemään "itsesulatusprosessia", jolla leukemiasolut suojaavat itseään stressin aikana. Suojaus häiriintyy Tutkimusta johti tohtori Sudhir Tauro Dundeen yliopiston Dundeen syöpäkeskuksesta. Hän sanoi: "Tämä autofagia-niminen prosessi on tärkeä kaikkien solujen selviytymisen kannalta. "On huomionarvoista, että vaikka Tenovin häiritsee tätä prosessia CLL-soluissa, se ei vaikuttanut normaaleihin verenmuodostussoluihin. "Näiden havaintojen perusteella voimme nyt hyödyntää tätä eroa ja alkaa kehittää turvallisempia leukemiaa ehkäiseviä lääkkeitä CLL:ää varten." Nykyiset leukemialääkkeet aiheuttavat usein toksisuuteen liittyviä ongelmia, erityisesti iäkkäillä potilailla, joilla hoito voi vaikuttaa normaaliin verenkuvaan. Lisäksi niiden teho heikkenee, kun niitä käytetään toistuvasti. Tutkimuksen on rahoittanut hyväntekeväisyysjärjestö Tenovus, joka tuki myös Tenovinin alkuperäistä kehittämistä. Tenovus Scotlandin professori Peter Howie sanoi: "Tenovus Scotland-Taysiden tavoitteena on tukea Taysidessa tehtävää lääketieteellistä tutkimusta, joka lopulta hyödyttää potilaita. "Tenovus Taysidessa on iloinen nähdessään, että sen Tenovinin kehittämiseen tekemää investointia viedään eteenpäin tohtori Sudhir Tauron jännittävässä työssä leukemian alalla."</w:t>
      </w:r>
    </w:p>
    <w:p>
      <w:r>
        <w:rPr>
          <w:b/>
        </w:rPr>
        <w:t xml:space="preserve">Tulos</w:t>
      </w:r>
    </w:p>
    <w:p>
      <w:r>
        <w:t xml:space="preserve">Dundeen yliopiston tutkijat ovat löytäneet uuden tavan tappaa syöpäsoluja ihmisillä, joilla on yksi yleisimmistä leukemian muodoista.</w:t>
      </w:r>
    </w:p>
    <w:p>
      <w:r>
        <w:rPr>
          <w:b/>
        </w:rPr>
        <w:t xml:space="preserve">Esimerkki 1.2936</w:t>
      </w:r>
    </w:p>
    <w:p>
      <w:r>
        <w:t xml:space="preserve">Noin 32 hehtaaria suunnitellusta kentästä ehdotettiin dyyneiksi Coul Linksin alueelle Embossa, lähellä Dornochia. Highlandin valtuutetut antoivat hankkeelle vihreää valoa viime kesäkuussa, ennen kuin Skotlannin ministerit pyysivät suunnitteluhakemusta lisätarkasteluun. Julkisen kuulemisen jälkeen hallitus on evännyt luvan. Skotlannin ministerit totesivat päätöksessään, että suunnitelma olisi tukenut talouskasvua ja maaseudun kehittämistä. He olivat kuitenkin samaa mieltä hallituksen nimittämien suunnitteluviranomaisten kanssa siitä, että golfkentällä olisi "merkittäviä" vaikutuksia harvinaisiin kasveihin, talvehtiviin ja pesiviin lintuihin sekä itse dyyneihin. Hallitus totesi, että ehdotuksen sosiaalis-taloudelliset hyödyt eivät kumoa luonnonperinnölle todennäköisesti aiheutuvia haittoja. Suunnitteluministeri Kevin Stewart sanoi: "Tämä ehdotus ei ole Highlandin laajan paikallisen kehittämissuunnitelman (Highland Wide Local Development Plan) asiaa koskevien säännösten mukainen, ja se on vastoin Skotlannin suunnittelupolitiikassa painotettua luonnonperintökohteiden ja maailmanluokan ympäristövarojen suojelua". "Skotlannin hallitus on harkinnut tarkkaan raportoijan havaintoja ja on samaa mieltä suosituksesta, jonka mukaan suunnittelulupa olisi evättävä." "Uskomattoman kiitollinen" Suunnitelmaan sisältyi myös klubirakennus ja olemassa olevien rakennusten kunnostaminen huoltorakennukseksi sekä pro shop, caddiemökki, työpaja, hallintorakennus ja tiedotuskoppi. Hankkeen takana olevat rakennuttajat väittivät, että golfkenttä parantaisi ja suojelisi kyseistä maa-aluetta ja toisi alueelle kipeästi kaivattuja työpaikkoja. Ryhmä luonnonsuojelujärjestöjä vastusti hanketta, mukaan lukien RSPB Scotland, Butterfly Conservation Scotland ja Scottish Wildlife Trust. RSPB Scotlandin johtaja Anne McCall sanoi: "Olen uskomattoman kiitollinen kaikille, jotka ovat vastustaneet tätä hakemusta viime vuosina - se on ollut valtava kumppanuusponnistus, ja on inspiroivaa nähdä, kuinka monet ihmiset korottivat äänensä tämän upean paikan puolesta." Scottish Wildlife Trust sanoi, että "vaikeat päätökset" ovat välttämättömiä, jotta voidaan puuttua "kiireelliseen luontokriisiin". Myös Ramblers Scotland on suhtautunut myönteisesti hallituksen päätökseen. Johtaja Brendan Paddy sanoi: "Päätös on selkeä viesti siitä, että Skotlannin hienoimmat maisemat, elinympäristöt ja kauneusalueet eivät ole vain myytävänä eniten tarjoavalle."</w:t>
      </w:r>
    </w:p>
    <w:p>
      <w:r>
        <w:rPr>
          <w:b/>
        </w:rPr>
        <w:t xml:space="preserve">Tulos</w:t>
      </w:r>
    </w:p>
    <w:p>
      <w:r>
        <w:t xml:space="preserve">Skotlannin hallitus on hylännyt kiistanalaisen suunnitelman 18-reikäisen mestaruusgolfkentän rakentamisesta Ylämaille.</w:t>
      </w:r>
    </w:p>
    <w:p>
      <w:r>
        <w:rPr>
          <w:b/>
        </w:rPr>
        <w:t xml:space="preserve">Esimerkki 1.2937</w:t>
      </w:r>
    </w:p>
    <w:p>
      <w:r>
        <w:t xml:space="preserve">Sisäministeriön mukaan aluksissa oli 48 ihmistä, mutta se ei ole antanut tietoja siitä, mistä he olivat kotoisin. Dan O'Mahoney, salaisen kanaaliuhan komentaja, sanoi, että rajanylityksiä järjestivät "sydämettömät rikolliset, jotka vaarantavat ihmishenkiä rahasta". Hänen mukaansa Ranskan viranomaiset takavarikoivat tiistaina neljä venettä ja estivät 21 ihmistä ylittämästä rajaa. O'Mahoneyn mukaan tänä vuonna on pidätetty 179 ihmistä salakuljetuksesta. "Nämä siirtolaiset lähtevät Ranskasta, joka on turvallinen maa, jossa turvapaikanhakijat voivat ja heidän pitäisi hakea turvapaikkaa, sen sijaan että he yrittäisivät vaarallisia matkoja Yhdistyneeseen kuningaskuntaan", hän sanoi. "Jatkamme niiden palauttamista, joilla ei ole laillista turvapaikkahakemusta, huolimatta Dublin-asetuksen mukaisista poistamisen esteistä ja oikeudellisista haasteista."</w:t>
      </w:r>
    </w:p>
    <w:p>
      <w:r>
        <w:rPr>
          <w:b/>
        </w:rPr>
        <w:t xml:space="preserve">Tulos</w:t>
      </w:r>
    </w:p>
    <w:p>
      <w:r>
        <w:t xml:space="preserve">Kolme venettä on pysäytetty Englannin kanaalissa, kun siirtolaiset yrittävät edelleen päästä Yhdistyneeseen kuningaskuntaan.</w:t>
      </w:r>
    </w:p>
    <w:p>
      <w:r>
        <w:rPr>
          <w:b/>
        </w:rPr>
        <w:t xml:space="preserve">Esimerkki 1.2938</w:t>
      </w:r>
    </w:p>
    <w:p>
      <w:r>
        <w:t xml:space="preserve">Puolustusministeriö ilmoitti, että se oli sopinut uuden Arctic Star -mitalin ja Bomber Command -soljen suunnittelusta. Kunniamerkit voidaan lähettää veteraaneille ja heidän perheilleen jo ensi kuussa. Eloonjääneet veteraanit ja lesket saavat palkinnot ensimmäisinä. Myös palveluksessa olleiden perheet voivat hakea. Yli 3 000 miestä kuoli arktisen alueen jäätävissä vesissä, kun he työskentelivät operaatio Dervishissä pitääkseen toimitukset Saksan saartojen läpi Britannian liittolaiselle Neuvostoliitolle. Pommituslentäjien komennossa palvelleiden kuolonuhrien määrä oli vielä suurempi, sillä 55 000 lentäjää menetti henkensä. "Pahin matka" Neljännesmiljoona miestä selvisi hengissä näistä vaarallisista tehtävistä - vaikka monet ovat sittemmin kuolleet. Seitsemänkymmentä vuotta myöhemmin heidän urheutensa tunnustetaan Arctic Star -mitalilla niille, jotka osallistuivat saattueisiin, ja Bomber Command -mitalilla niille, jotka lensivät vähintään yhden operatiivisen tehtävän Saksan ja Ranskan yllä. Bomber Command -mitali liitetään vuosien 1939-1945 tähteen, johon nämä veteraanit olivat aiemmin oikeutettuja. Puolustusministeri Mark Francois ilmoitti asiasta tiistaina antamassaan lausunnossa. Hän sanoi: "Joskus on niin, että joku on tehnyt jotain, joka ei ole vielä päättynyt..: "Kaikki ne, jotka palvelivat maatamme pommikoneiden komennuskunnassa ja arktisilla saattueilla, ansaitsevat meiltä vain suurimman kunnioituksen ja ihailun. "Siksi olen iloinen, että nämä erityishenkilöt alkavat lähiviikkoina saada Bomber Commandin soljen ja Arctic Star -tähden, jotka he ovat niin kauan ansainneet." Näin on nyt. "Olen myös iloinen voidessani ilmoittaa, että myös niiden perheet, jotka eivät ole enää elossa, voivat hakea näitä palkintoja tunnustuksena rakkaansa urheudesta." Lopullisista malleista sovittiin laajan kuulemisen jälkeen sen jälkeen, kun pääministeri David Cameron ilmoitti palkinnoista joulukuussa. Cameron sanoi hyväksyneensä entisen diplomaatin Sir John Holmesin tekemän sotilasmitalien tarkistuksen suositukset. Päätös syntyi pitkän kampanjan jälkeen. Entisen pääministerin Winston Churchillin kerrottiin kuvailleen "maailman pahimmaksi matkaksi" tehtävää, jonka tarkoituksena oli pitää huoltolinjat auki Neuvostoliiton Murmanskin ja Archengelin satamiin. Venäjä on aiemmin halunnut antaa oman Ushakov-mitalinsa saattueissa palvelleille briteille, mutta Yhdistyneen kuningaskunnan ulkoministeriö (FCO) esti sen. Britannian hallitus totesi, että sen ulkomaisia kunniamerkkejä koskevien sääntöjen mukaan lupaa ei voida myöntää, jos veteraanit ovat saaneet tai heidän odotetaan saavan Yhdistyneen kuningaskunnan kunniamerkin samasta palveluksesta. Ulkoministeriö lisäsi, että ennen kuin arktisia saattueita varten ilmoitettiin erityisestä palkinnosta, kaikki brittiveteraanit olivat oikeutettuja Atlantin tähteen. Tähti myönnettiin palveluksesta Atlantilla ja kotivesillä, mukaan lukien Pohjois-Venäjän saattueet. Saattueiden veteraani Alec Penstone Shanklinista, Isle of Wightin saarelta, oli tyytyväinen uutiseen mitalista, mutta sanoi, että hallituksen pitäisi sallia myös Venäjän antaa oma mitalinsa veteraaneille. Hän sanoi: "Se ei ole mikään ihme: "Maaliskuun ensimmäisellä viikolla osallistun kahteen Arctic Conveyn laivakavereiden hautajaisiin, jotka molemmat ovat ylittäneet rajan. "Tietenkin määrä vähenee joka päivä, viimeksi meitä taisi olla jäljellä Yhdistyneessä kuningaskunnassa noin 59 henkilöä. "Uutinen on hyvä... että saamme Arktisen kampanjan mitalin. Mutta se, jonka haluamme määrätietoisesti saada käsiimme, on venäläinen urhoollisuusmitali, joka ei maksa hallituksellemme penniäkään kappale." Puolustusministeriön tiedottaja sanoi: "Etusija uusissa palkinnoissa annetaan veteraanien ja leskien hakemuksille. Myös muut lähiomaiset voivat hakea, ja he saavat palkintonsa pian veteraanien ja leskien jälkeen."</w:t>
      </w:r>
    </w:p>
    <w:p>
      <w:r>
        <w:rPr>
          <w:b/>
        </w:rPr>
        <w:t xml:space="preserve">Tulos</w:t>
      </w:r>
    </w:p>
    <w:p>
      <w:r>
        <w:t xml:space="preserve">Toisen maailmansodan aikana arktisilla saattueilla ja pommikonekomennuskunnassa palvelleet veteraanit saavat uuden mitalin ja palkinnon urheudestaan ja palveluksestaan.</w:t>
      </w:r>
    </w:p>
    <w:p>
      <w:r>
        <w:rPr>
          <w:b/>
        </w:rPr>
        <w:t xml:space="preserve">Esimerkki 1.2939</w:t>
      </w:r>
    </w:p>
    <w:p>
      <w:r>
        <w:t xml:space="preserve">Gareth LewisBBC Radio Wales Bridgendissä oli mahdotonta kasvaa 1980- ja 1990-luvuilla ilman yhteyttä Fordiin. Joku perheestäsi työskenteli siellä, tunsit jonkun, joka työskenteli siellä, tai olit onnekas kuten me ja tunsit Peten, joka työskenteli tehtaalla ja teki sivutoimisesti autohuoltoa. Vielä nytkin, vuonna 2020, tehtaalla työskentelee poikia, joiden kanssa kävin koulua. Talosta, jossa kasvoin, avautui näkymä teollisuusalueelle ja kahdelle suurelle nimelle, jotka ovat jo vuosikymmeniä olleet Bridgendin synonyymi: Sony oikealla suurine neonkyltteineen ja vasemmalla Ford-rakennus, jonka yläpuolella kohoaa erottamaton soikea logo. Motown kotikaupungissani, Detroitin ylpeys Etelä-Walesissa. Mutta miten? Miksi täällä? Jopa lapsena se tuntui melko epäsopivalta. Mutta kun sopimus tehtiin vuonna 1977, elettiin eri aikoja. Se johtui osittain henkilökohtaisesta tapaamisesta Chequersissa, jossa silloinen pääministeri James Callaghan kosiskeli Henry Ford II:ta, alkuperäisen Henryn pojanpoikaa. Wales halusi Fordin, ja lopulta Ford halusi tulla. Meillä ei ollut edes ironista pokkaa määritellä tehtaan väriä. Mutta nyt Ford - kuten Sonykin - on poissa. Joku, jonka kanssa puhuin tällä viikolla, kutsui sitä "traagiseksi". He sanoivat, että valmistus on "valtavan uhan alla ja se vain heikkenee entisestään". "Aikakauden loppu" Ja tulevaisuus näyttää epävarmemmalta kuin vuonna 1977. Tuntuu aika vaikealta ottaa vastaan, että jokin, joka alkoi samana vuonna kuin minä synnyin, on nyt ohi. Teollisuus, joka tarjosi niin paljon työpaikkoja, kun hiiliteollisuus alkoi palaa loppuun. Walesin valmistusteollisuuden aikakausi päättyy, ja huolimatta 43 vuotta sitten tehdystä yhteisestä kosiskelusta Bridgendin ja Fordin välinen avioliitto päättyy.</w:t>
      </w:r>
    </w:p>
    <w:p>
      <w:r>
        <w:rPr>
          <w:b/>
        </w:rPr>
        <w:t xml:space="preserve">Tulos</w:t>
      </w:r>
    </w:p>
    <w:p>
      <w:r>
        <w:t xml:space="preserve">Bridgendin Ford-tehdas suljetaan myöhemmin viimeisen kerran, mikä päättää neljä vuosikymmentä kestäneen tuotannon Bridgendissä. Kesäkuussa 2019 ilmoitetulla sulkemisella on suuri vaikutus Bridgendin paikallisyhteisöön, sillä satoja ammattitaitoisia ja hyvin palkattuja työpaikkoja menetetään. Kun tehdas avattiin toukokuussa 1980, sitä pidettiin Walesin teollisuuden maamerkkinä. Siellä asuville ihmisille, kuten BBC Radio Walesin juontajalle Gareth Lewisille, sen sininen logo oli tärkeä. "Bridgendin synonyymi</w:t>
      </w:r>
    </w:p>
    <w:p>
      <w:r>
        <w:rPr>
          <w:b/>
        </w:rPr>
        <w:t xml:space="preserve">Esimerkki 1.2940</w:t>
      </w:r>
    </w:p>
    <w:p>
      <w:r>
        <w:t xml:space="preserve">Yhdysvaltojen mukaan "F-35 ei voi toimia rinnakkain venäläisen tiedustelualustan kanssa, jota käytetään sen kehittyneiden kykyjen selvittämiseen". Venäjä aloitti kehittyneen S-400-järjestelmänsä toimitukset Turkkiin viime viikolla. Turkki ja Yhdysvallat ovat keskeisiä Nato-liittolaisia, mutta Ankara on myös tiivistänyt suhteitaan Venäjään. Turkki ei ole toistaiseksi reagoinut julkisesti Yhdysvaltain viimeisimpään siirtoon, jota odotettiin laajalti. Mitä Yhdysvallat sanoi? Valkoisen talon tiedottaja Stephanie Grisham sanoi keskiviikkona antamassaan lausunnossa: "Valitettavasti Turkin päätös ostaa venäläisiä S-400-ilmatorjuntajärjestelmiä tekee sen jatkuvan osallistumisen F-35-hankkeeseen mahdottomaksi. "Yhdysvallat on tehnyt aktiivista yhteistyötä Turkin kanssa tarjotakseen sille ilmapuolustusratkaisuja, jotka vastaavat sen oikeutettuja ilmapuolustustarpeita, ja tämä hallinto on tehnyt useita tarjouksia, jotta Turkki siirtyisi eturiviin ja saisi Yhdysvaltain Patriot-ilmapuolustusjärjestelmän. "Turkki on ollut pitkäaikainen ja luotettava kumppani ja Naton liittolainen yli 65 vuoden ajan, mutta S-400:n hyväksyminen heikentää kaikkien Naton liittolaisten toisilleen tekemiä sitoumuksia siirtyä pois venäläisistä järjestelmistä." Samalla Grisham korosti, että "Yhdysvallat arvostaa edelleen suuresti strategista suhdettamme Turkkiin. "Nato-liittolaisina suhteemme on monitasoinen, eikä se keskity pelkästään F-35:een, hän sanoi. Turkin presidentti Recep Tayyip Erdogan uskoi, että presidentti Trump sallisi lopulta hänen saada sekä venäläisen S-400-ohjusjärjestelmän että yhdysvaltalaiset F-35-sotakoneet. Mutta hän oli väärässä. Voisivatko asiat mennä vielä huonompaan suuntaan ? Jatkuuko Turkin keskeyttäminen F-35-ohjelmasta muilla toimenpiteillä? Vuoden 2017 Countering America's Adversaries Through Sanctions Act -laki edellyttää toimia kaikkia maita vastaan, jotka tekevät merkittäviä hankintoja Venäjän puolustusteollisuudelta. Suuri kysymys on nyt, kuinka paljon vahinkoa tämä aiheuttaa Washingtonin ja Ankaran kahdenvälisille suhteille ja laajemmin Turkin ja Naton välisille suhteille. Liittoumassa on jo nyt sellainen tunne, että Turkki on ajautumassa pois lännestä, flirttailee Venäjän kanssa ja harjoittaa autoritaarista demokratiaa, joka on ristiriidassa liberaalien arvojen kanssa. Onko tämä siis vain väliaikainen muutos Ankaran näkemyksissä vai merkittävä käännekohta Turkin ulkopolitiikassa? Mistä kiistassa on kyse? Turkki oli sitoutunut ostamaan 100 F-35-hävittäjää, Amerikan kehittyneimpiä sotakoneita, ja se oli investoinut voimakkaasti Yhdysvaltojen ohjelmaan. Turkkilaiset yritykset valmistavat 937 koneen osaa. Turkki on kuitenkin myös harjoittanut yhä itsenäisempää puolustuspolitiikkaa kireiden suhteiden vallitessa Yhdysvaltoihin ja Eurooppaan. Se on ostanut Venäjän kehittynyttä S-400-ilmatorjuntajärjestelmää 2,5 miljardilla dollarilla (2 miljardilla punnalla) ja lähettänyt asevoimiensa jäseniä koulutettavaksi Venäjälle. Turkki oli myös väittänyt, että Yhdysvallat oli hidas tarjoamaan vaihtoehtoista ohjuspuolustuskilpeä. Yhdysvaltain puolustusviranomaisten mukaan S-400-järjestelmä ei ole yhteensopiva laajemman Naton ilmapuolustusjärjestelmän kanssa alueella. He sanovat, etteivät he halua F-35-koneita S-400-järjestelmien läheisyyteen, koska he pelkäävät, että venäläiset teknikot pääsevät käsiksi sotakoneiden haavoittuvuuksiin. Kuinka tärkeä Turkki on? Turkilla on 29-jäsenisen sotilasliitto Naton toiseksi suurin armeija. Se on yksi Yhdysvaltojen tärkeimmistä liittolaisista, ja se sijaitsee strategisesti tärkeällä paikalla, sillä sillä sillä on yhteiset rajat Syyrian, Irakin ja Iranin kanssa. Sillä on myös ollut tärkeä rooli Syyrian konfliktissa, sillä se on toimittanut aseita ja sotilaallista tukea joillekin kapinallisryhmille. Suhteet ovat kuitenkin huonontuneet joidenkin Naton jäsenten ja EU:n kanssa, jotka ovat syyttäneet Erdogania yhä autoritaarisemmasta tyylistä vuonna 2016 tapahtuneen epäonnistuneen vallankaappauksen jälkeen. Miten S-400 toimii?</w:t>
      </w:r>
    </w:p>
    <w:p>
      <w:r>
        <w:rPr>
          <w:b/>
        </w:rPr>
        <w:t xml:space="preserve">Tulos</w:t>
      </w:r>
    </w:p>
    <w:p>
      <w:r>
        <w:t xml:space="preserve">Yhdysvallat sanoo poistavansa Turkin F-35-hävittäjiä koskevasta ohjelmastaan sen jälkeen, kun Ankara on saanut venäläisen ohjuspuolustusjärjestelmän ensimmäiset osat.</w:t>
      </w:r>
    </w:p>
    <w:p>
      <w:r>
        <w:rPr>
          <w:b/>
        </w:rPr>
        <w:t xml:space="preserve">Esimerkki 1.2941</w:t>
      </w:r>
    </w:p>
    <w:p>
      <w:r>
        <w:t xml:space="preserve">Eräs karjankasvattaja on vakaassa tilassa sairaalassa sen jälkeen, kun hänen tautinsa vahvistettiin viikonloppuna. WHO:n tiedottajan mukaan tapausta hoidetaan "hyvin". Paiserutto oli aikoinaan maailman pelätyin tauti, mutta nykyään se on helposti hoidettavissa. Mitä WHO on sanonut? Tiedottaja Margaret Harris sanoi: "Paiserutto on ollut ja on aina ollut kanssamme vuosisatojen ajan. Tarkastelemme Kiinan tapauslukuja. Sitä hallitaan hyvin. "Tällä hetkellä emme pidä sitä suurena riskinä, mutta tarkkailemme sitä ja seuraamme sitä huolellisesti." WHO kertoi, että sille ilmoitettiin maanantaina karjanhoitajan tapauksesta, jota hoidetaan Bayannurin sairaalassa. Kiinalainen uutistoimisto Xinhua kertoo, että Mongolia oli myös vahvistanut kaksi tapausta viime viikolla - veljekset, jotka olivat syöneet marmotin lihaa Khovdin maakunnassa. Venäjän viranomaiset varoittavat maan Altai-alueen asukkaita metsästämästä marmotteja, koska jyrsijöiden tartunnan saaneen lihan tiedetään olevan tartuntareitti. Mikä on paiserutto? Paiserutto on bakteeritartunnan aiheuttama rutto, joka aiheutti yhden ihmiskunnan historian tappavimmista epidemioista - mustan surman - joka tappoi noin 50 miljoonaa ihmistä Afrikassa, Aasiassa ja Euroopassa 1300-luvulla. Sen jälkeen on ollut muutamia suuria tautipesäkkeitä. Se tappoi noin viidenneksen Lontoon väestöstä vuoden 1665 suuressa kulkutautitapauksessa, ja yli 12 miljoonaa ihmistä kuoli 1800-luvulla Kiinassa ja Intiassa puhjenneissa tautipesäkkeissä. Nykyään sitä voidaan kuitenkin hoitaa antibiooteilla. Hoitamattomana tauti, joka tarttuu yleensä eläimistä ihmisiin kirppujen välityksellä, johtaa 30-60 prosentin kuolleisuuteen. Ruton oireita ovat korkea kuume, vilunväristykset, pahoinvointi, heikkous ja turvonneet imusolmukkeet kaulassa, kainalossa tai nivusissa. Voisiko tulla uusi epidemia? Paiseruttotapaukset ovat harvinaisia, mutta tautia esiintyy silti aika ajoin. Madagaskarilla todettiin yli 300 tapausta vuoden 2017 taudinpurkauksen aikana. Lääketieteellisessä The Lancet -lehdessä julkaistun tutkimuksen mukaan alle 30 ihmistä kuoli kuitenkin. Viime vuoden toukokuussa Mongoliassa kaksi ihmistä kuoli syötyään marmotin raakaa lihaa. On kuitenkin epätodennäköistä, että yksikään tapaus johtaisi epidemiaan. "Toisin kuin 1300-luvulla, meillä on nyt käsitys siitä, miten tämä tauti tarttuu", Stanfordin terveydenhuollon tartuntatautilääkäri Shanti Kappagoda kertoi uutissivusto Heathlinelle. "Tiedämme, miten sitä voidaan ehkäistä."</w:t>
      </w:r>
    </w:p>
    <w:p>
      <w:r>
        <w:rPr>
          <w:b/>
        </w:rPr>
        <w:t xml:space="preserve">Tulos</w:t>
      </w:r>
    </w:p>
    <w:p>
      <w:r>
        <w:t xml:space="preserve">Maailman terveysjärjestö (WHO) sanoo "tarkkailevansa huolellisesti" paiseruttotapausta Kiinan pohjoisella Sisä-Mongolian alueella, mutta sanoo, että se ei ole "suuri riski".</w:t>
      </w:r>
    </w:p>
    <w:p>
      <w:r>
        <w:rPr>
          <w:b/>
        </w:rPr>
        <w:t xml:space="preserve">Esimerkki 1.2942</w:t>
      </w:r>
    </w:p>
    <w:p>
      <w:r>
        <w:t xml:space="preserve">Mark WardTeknologian kirjeenvaihtaja, BBC News Bacnista on tulossa sama kuin roskapostista - riesa, joka täyttää postilaatikkosi ja vaikeuttaa tärkeiden ja vastausta vaativien viestien valitsemista. Bacn on kaikki ne muistutukset, uutiskirjeet, ilmoitukset, rajoitetut tarjoukset, hälytykset ja muut tiedotteet, joita verkkosivustot, verkkokauppiaat ja muut palvelut ovat lähettäneet sinulle siitä lähtien, kun olet tehnyt ensimmäiset hiiren klikkauksesi verkossa. Sitä kutsutaan bacniksi, koska nämä viestit ovat keskellä lyhyttä jatkumoa, joka on teknisten asiantuntijoiden mielestä roskapostin (väärennetty liha / roskaposti) ja kinkun (aito liha / oikea posti) välissä. Nämä viestit ovat bacn-viestejä, koska ne eivät ole aivan oikeita viestejä mutta eivät myöskään aivan roskapostia. "Se on ongelma siinä mielessä, että se voi haitata todellisen työn tekemistä", sanoo Graham Cluley, tietoturvayhtiö Sophosin vanhempi teknologiakonsultti. "Jotkut ihmiset ovat rekisteröityneet niin moneen uutiskirjeeseen ja postituslistalle, että on vaikea löytää olennaisia viestejä. "Bacn voi olla tuottavuusongelma", hän sanoi ja lisäsi, että ne olivat asioita, jotka luultavasti halusit lukea, mutta et juuri nyt". Vilkaisemalla sähköpostilaatikkoosi bacn on helppo havaita - ja on mahdollista, että sitä on melko paljon. Monet webmail-palveluntarjoajat, erityisesti Gmail ja Hotmail, ovat ottaneet käyttöön työkaluja, joiden avulla ihmiset voivat lakaista sen kansioon, jonka he voivat katsoa läpi myöhemmin. Cluleyn mukaan useimpien työpöydän sähköpostiohjelmien suodattimien ja sääntöjen avulla on lisäksi mahdollista havaita se ja karsia se kansioon. Palveluita on alkanut syntyä, jotka auttavat ihmisiä hallitsemaan viestien tulvaa, jota heidän ei tarvitse lukea juuri nyt, mutta jotka he kokevat, että heidän pitäisi tallentaa - siltä varalta, että he yhtäkkiä tarvitsevat laatikollisen halpaa viiniä. John Marbach on Glider-yrityksen perustaja, joka pyrkii karsimaan postilaatikkoon tulevan turhan, jotta voit palata töihin. "Joka päivä kun herään, näen iPhonessani noin 20-30 sähköpostia, jotka lähetetään minulle automaattisesti, enkä koskaan avaa yhtäkään niistä", hän sanoo. "Ongelma on se, että nämä koneet lähettävät minulle viestejä vain kiinnittääkseen huomioni." Roskapostin pysäyttämiseen käytettävät työkalut ovat näiden viestien pysäyttämisen tiellä juuri siksi, että ne ovat vaikeasti määriteltävässä tilassa todellisen roskapostin ja todellisten viestien välillä. Toisaalta ne ovat laillisia, koska ihmiset ovat rekisteröityneet vastaanottamaan niitä, ne tulevat hyvämaineisilta verkkotunnuksilta ja niiden syntaksi on sama kuin oikeiden viestien. Ne ovat kuitenkin myös hieman roskapostia, koska ne saapuvat niin säännöllisesti ja osa niiden kielestä muistuttaa useimpien roskapostiviestien liioittelua. Marbachin mukaan niitä on vaikeampi suodattaa, koska niitä lähettävät yritykset ovat testanneet ne roskapostin torjuntatyökaluilla ennen niiden lähettämistä. Useimmissa postituslistojen, kampanjoiden ja muun sähköisen markkinoinnin hallintaan käytetyissä massapostitusohjelmissa on testityökalu, joka selvittää, miten todennäköisesti viestit pääsevät alan standardien mukaisten roskapostisuodattimien läpi. "Tämä tarkoittaa, että muut ihmiset saavat huomiosi aina halutessaan, eikä se ole mielestäni oikein", hän sanoi BBC:lle. Joidenkin arvioiden mukaan vain noin 10 prosenttia ihmisten saamista viesteistä on aitoja. Loput ovat bacnia. Glider ja muut teknologiayritykset, kuten Sanebox, kehittävät työkaluja, joilla bacn-viestit voidaan poimia pois ennen kuin ne saapuvat postilaatikkoon. Toiset ovat toimineet eri tavalla. iPhonen Mailbox-sovellus pyrkii noudattamaan hyvää postilaatikkokuria pakottamalla ihmiset valitsemaan, mitä he tekevät jokaiselle saamalleen viestille. Marbachin mielestä tällaisten välineiden yleistyminen paljastaa, miten monet ihmiset kamppailevat päivittäin saadakseen yhteyden ystäviin ja perheeseen. Tämä ei ole yllättävää, kun yhä useampien ihmisten on hallittava paitsi yhtä postilaatikkoa myös Twitter-syötteitä, aikajanoja, keskusteluketjuja, tekstiviestejä ja sähköposteja. Tekniikan piti tehdä tästä helpompaa ja vivahteikkaampaa, ei tehdä siitä työlästä. "Me kaikki yritämme vain palauttaa sähköpostin takaisin perusasioihin ja käyttää postilaatikkoamme keskusteluihin", hän sanoi.</w:t>
      </w:r>
    </w:p>
    <w:p>
      <w:r>
        <w:rPr>
          <w:b/>
        </w:rPr>
        <w:t xml:space="preserve">Tulos</w:t>
      </w:r>
    </w:p>
    <w:p>
      <w:r>
        <w:t xml:space="preserve">Joidenkin mielestä voi olla harhaoppista sanoa tämä, mutta kaikki pekoni ei ole tervetullutta. Etenkin kun puhutaan pikemminkin pekonista kuin pekonista. Toinen niistä on kaikki ne ei-niin-ihan-tärkeät-romuviestit, jotka päätyvät postilaatikkoosi, ja toinen on se maukas juttu, joka istuu tyytyväisenä makkaroiden, paistetun leivän ja muiden englantilaisen aamiaisen näyttelijöiden rinnalla.</w:t>
      </w:r>
    </w:p>
    <w:p>
      <w:r>
        <w:rPr>
          <w:b/>
        </w:rPr>
        <w:t xml:space="preserve">Esimerkki 1.2943</w:t>
      </w:r>
    </w:p>
    <w:p>
      <w:r>
        <w:t xml:space="preserve">Kongiksi tunnistettu mies oli tutkinut oikeiden rokotteiden pakkaustyyppejä ennen kuin hän valmisti yli 58 000 omaa sekoitusta. Erä rokotteita salakuljetettiin ulkomaille, mutta ei tiedetä, minne ne lähetettiin. Kong on yksi 70:stä henkilöstä, jotka on pidätetty vastaavista rikoksista. Pidätykset, joihin liittyy yli 20 tapausta, tapahtuivat Pekingin vannoessa, että se aikoo puuttua väärennettyihin rokotteisiin. Vaikka suurin osa tapauksista tuli ilmi viime vuoden lopulla, uusia yksityiskohtia julkaistiin tällä viikolla. Tuomioistuimen päätöksen mukaan Kong ja hänen tiiminsä tekivät 18 miljoonan juanin (2,78 miljoonan dollarin) voiton laittamalla suolaliuosta tai kivennäisvettä ruiskuihin ja myymällä niitä Covid-rokotteina viime vuoden elokuusta lähtien. Hongkongiin lähetettiin viime marraskuussa 600 rokotteen erä, ennen kuin ne lähetettiin ulkomaille. Myynti perustui siihen, että rokotteet oli hankittu aitojen valmistajien "sisäisten kanavien" kautta. Muissa tapauksissa väärennettyjä rokotteita myytiin sairaaloissa ylihintaan. Toiset rikolliset järjestivät myös omia rokotusohjelmia ja antoivat "kylälääkäreiden" rokottaa ihmisiä väärennetyillä rokotteilla kodeissaan ja autoissaan. Kiinan korkein syyttäjäviranomainen, korkein kansansyyttäjänvirasto, on kehottanut alueellisia virastoja tekemään yhteistyötä poliisin kanssa tällaisen toiminnan hillitsemiseksi. Viranomaiset olivat toivoneet saavansa 100 miljoonaa Covid-annosta ennen kuun uudenvuoden juhlia viime viikolla, mutta tähän mennessä rokotuksia on annettu vain 40 miljoonalle ihmiselle. Maa on kuitenkin onnistunut saamaan pandemian suurelta osin hallintaan tiukkojen lukitus-, testaus- ja jäljitystoimenpiteiden avulla.</w:t>
      </w:r>
    </w:p>
    <w:p>
      <w:r>
        <w:rPr>
          <w:b/>
        </w:rPr>
        <w:t xml:space="preserve">Tulos</w:t>
      </w:r>
    </w:p>
    <w:p>
      <w:r>
        <w:t xml:space="preserve">Kiina on pidättänyt monimiljoonaisen huijausyrityksen johtajan, joka myi suolaliuosta ja kivennäisvettä Covid-19-rokotteina.</w:t>
      </w:r>
    </w:p>
    <w:p>
      <w:r>
        <w:rPr>
          <w:b/>
        </w:rPr>
        <w:t xml:space="preserve">Esimerkki 1.2944</w:t>
      </w:r>
    </w:p>
    <w:p>
      <w:r>
        <w:t xml:space="preserve">Merseysiden poliisin mukaan 60-vuotias mies oli kävelemässä Black Woodissa lähellä Woolton Roadia, kun häneen osui noin kello 11.05 GMT. Poliisin tiedottajan mukaan Liverpoolin alueelta kotoisin ollut mies on virallisesti tunnistettu ja hänen lähiomaisilleen on ilmoitettu. Paikalliset asukkaat ovat väittäneet, että metsä oli huonosti hoidettu. Liverpoolin kaupunginvaltuusto esitti surunvalittelut miehen perheelle ja sanoi, että viranomainen "tekee täysimääräisesti yhteistyötä mahdollisissa myöhemmissä tutkimuksissa". Phil Sorsky, joka asuu läheisellä Wood View Roadilla, sanoi: "Se on aivan järkyttävää. Olemme ottaneet yhteyttä paikallisviranomaisiin. Puita on laiminlyöty vuosien varrella. "Ne ovat kasvaneet todella korkeiksi. Talomme edessä on yksi, joka on varmaan melkein 30 metriä korkea. "He ovat sanoneet, että se ei kaadu, koska juuret ovat turvassa. Se on hölynpölyä. Mikä tahansa puu voi kaatua." Valtuuston tiedottaja sanoi: "Neuvosto on järkyttynyt ja surullinen kuullessaan tästä kuolemantapauksesta, ja ajatukset ovat herran perheen ja ystävien kanssa. "Muinainen metsäalue kuuluu Liverpoolin kaupunginvaltuustolle, ja valtuusto tekee täyttä yhteistyötä mahdollisissa myöhemmissä tutkimuksissa." Wood View Road suljettiin liikenteeltä.</w:t>
      </w:r>
    </w:p>
    <w:p>
      <w:r>
        <w:rPr>
          <w:b/>
        </w:rPr>
        <w:t xml:space="preserve">Tulos</w:t>
      </w:r>
    </w:p>
    <w:p>
      <w:r>
        <w:t xml:space="preserve">Koiran ulkoiluttaja on kuollut puun oksaan, joka putosi kovassa tuulessa Liverpoolissa.</w:t>
      </w:r>
    </w:p>
    <w:p>
      <w:r>
        <w:rPr>
          <w:b/>
        </w:rPr>
        <w:t xml:space="preserve">Esimerkki 1.2945</w:t>
      </w:r>
    </w:p>
    <w:p>
      <w:r>
        <w:t xml:space="preserve">Yhdysvaltalainen lentokonevalmistaja ilmoitti keskeyttävänsä kaikkien 371 lentokoneen käytön. Liittovaltion ilmailuhallinnon mukaan tuoreet todisteet ja äskettäin tarkennetut satelliittitiedot johtivat päätökseen kieltää suihkukoneet väliaikaisesti. FAA oli aiemmin pidättäytynyt, kun monet maat kielsivät lentokoneet. Kaikki 157 matkustajaa ja miehistön jäsentä kuolivat sunnuntain maahansyöksyssä. Ethiopian Airlines kertoi torstaina, että koneen mustan laatikon tallentimet on lennätetty Pariisiin analysoitavaksi. "Etiopianin valtuuskunta onnettomuustutkintaviraston johdolla on lennättänyt lentotietojen tallentimen ja ohjaamon äänitallentimen Pariisiin, Ranskaan tutkittavaksi", lentoyhtiö kirjoitti Twitterissä. Mitä FAA on saanut selville? FAA:lla on Ethiopian Airlinesin turmapaikalla onnettomuutta tutkiva ryhmä, joka työskentelee National Transportation Safety Boardin kanssa. FAA:n vt. hallintojohtaja Dan Elwell sanoi keskiviikkona: "Kaikille osapuolille kävi selväksi, että Ethiopian Airlinesin [lennon] rata oli hyvin lähellä Lion Airin lentoa ja käyttäytyi hyvin samankaltaisesti." Hän lisäsi, että "maasta löytämiemme todisteiden perusteella on entistä todennäköisempää, että lentoreitti oli hyvin lähellä Lion Airin lentoreittiä". Presidentti Donald Trump ilmoitti alun perin, että FAA antaisi hätämääräyksen "uusien tietojen ja fyysisten todisteiden perusteella, joita olemme saaneet paikan päältä ja muista paikoista sekä parin muun valituksen kautta". Yhdysvalloista ja Brasiliasta tulivat viimeisimmät maat, jotka keskeyttivät Boeing 737 Max -lentokoneen lennon sen jälkeen, kun muun muassa Iso-Britannia, Kiina, Intia ja Australia olivat asettaneet koneet lentokieltoon. FAA:n kanta oli keskiviikkoon asti, että tarkastuksessa ei ollut ilmennyt "systeemisiä suorituskykyongelmia" eikä lentokoneen lentokieltoon asettamiselle ollut perusteita. Aiemmin päivällä Kanada asetti koneet lentokieltoon sen jälkeen, kun sen liikenneministeri Marc Garneau oli ilmoittanut saaneensa uutta näyttöä onnettomuudesta. Hän sanoi, että satelliittitiedot osoittivat mahdollisia yhtäläisyyksiä Kanadassa liikennöivien Boeing 737 Max -lentokoneiden ja Etiopian Airlinesin koneen lentoreittien välillä. Mitä Boeing on sanonut? Yhdysvaltalainen lentokonevalmistaja Boeing sanoi, että se "luottaa edelleen täysin 737 Maxin turvallisuuteen". Se lisäsi kuitenkin, että kuultuaan FAA:ta ja kansallista liikenneturvallisuusvirastoa se oli päättänyt asettaa lennot lentokieltoon "varovaisuuden vuoksi ja vakuuttaakseen lentävän yleisön lentokoneen turvallisuudesta". Dennis Muilenburg, Boeingin toimitusjohtaja ja puheenjohtaja, sanoi: "Teemme kaiken voitavamme ymmärtääkseen onnettomuuksien syyn yhdessä tutkijoiden kanssa, otamme käyttöön turvallisuusparannuksia ja autamme varmistamaan, ettei vastaavaa tapahdu uudelleen." Lentoemäntien liiton (Association of Flight Attendants-CWA) puheenjohtaja Sara Nelson sanoi: "Ihmishenkien on aina oltava etusijalla. Mutta myös brändi on vaakalaudalla. Ja tämä brändi ei ole vain Boeing. Se on Amerikka. Se, mitä Amerikka merkitsee kansainvälisessä ilmailussa ja laajemmin koko maailmassa - että me asetamme standardit turvallisuudelle, pätevyydelle ja rehellisyydelle ilmailun hallinnossa." Boeingin osakkeet nousivat ilmoituksen jälkeen 377 dollariin kappaleelta. Yhtiön markkina-arvo on kuitenkin laskenut lähes 26 miljardia dollaria viikonloppuna Etiopiassa tapahtuneen onnettomuuden jälkeen. Mitä tapahtuu lentoyhtiöiden asiakkaille? Southwest Airlines ilmoitti poistaneensa välittömästi kaikki 34 konetta reittiliikenteestä. Vaikka sillä on maailman suurin Boeing 737 Max 8 -koneiden laivasto, Southwest Airlinesin mukaan niiden osuus päivittäisistä lennoistamme on alle viisi prosenttia. Se sanoi tarjoavansa "joustavat uudelleenvarauskäytännöt", mikä tarkoittaa, että jokainen asiakas, joka on varannut paikan peruutetulle Max 8 -lennolle, voi varata uuden paikan vaihtoehtoiselle lennolle "ilman lisämaksuja tai hintaeroja 14 päivän kuluessa alkuperäisestä matkapäivästä". American Airlinesin mukaan keskeytys vaikuttaa 24:ään sen lentokoneeseen ja lisäsi: "Tiimimme tekevät töitä saadakseen asiakkaat varaamaan lennot uudelleen mahdollisimman nopeasti, ja pyydämme anteeksi mahdollisia haittoja." United Airlinesin mukaan sen Max-koneiden osuus on noin 40 lentoa päivässä. Se sanoi: "Varakoneiden ja asiakkaiden uudelleenvarauksen ansiosta emme odota, että tämä tilaus vaikuttaisi merkittävästi toimintaan." Analyysi: Kun muut ilmailuviranomaiset ympäri maailmaa päättivät asettaa 737 Max -lentokoneen lentokieltoon, uuden lentokoneen turvallisuussertifioinnista vastaavaa FAA:ta painostettiin kovasti mukautumaan vaatimuksiin. Mielenkiintoista on kuitenkin se, mitä FAA on itse asiassa sanonut. Esimerkiksi Yhdistyneen kuningaskunnan siviili-ilmailuviranomainen sanoi, että sen toimet olivat vain varotoimia, mutta FAA on mennyt pidemmälle. Yhdysvaltain sääntelyviranomainen, joka itse asiassa osallistuu tutkimuksiin, sanoo, että se on tehnyt päätöksensä paikan päällä kerättyjen ja tänään analysoitujen uusien todisteiden sekä satelliittitietojen perusteella. Tämä on varmasti saanut hälytyskellot soimaan Boeingin pääkonttorissa Chicagossa. Onnettomuuden jälkeen analyytikot ovat kiinnittäneet huomiota samankaltaisuuksiin sunnuntain tragedian ja viime lokakuussa Indonesian edustalla tapahtuneen 737 Max -lentokoneen onnettomuuden välillä. Onko FAA löytänyt todisteita, jotka viittaavat siihen, että nämä yhtäläisyydet olivat muutakin kuin pinnallisia? Tarkoittaako tämä, että Boeingin MCAS-järjestelmä, joka oli jo osallisena Indonesian onnettomuudessa, saattoi olla osallisena myös viimeisimmässä onnettomuudessa? Mitä lentäjät ovat sanoneet 737 Max 8:sta? Yhdysvalloissa lentäjät valittivat viime vuoden lopulla Boeing 737 Max 8 -lentokoneen ohjaukseen liittyvistä ongelmista lentoonlähdön aikana. He raportoivat samanlaisista ongelmista kuin ne, jotka vaikuttivat lokakuussa Indonesiassa tapahtuneeseen Lion Airin kohtalokkaaseen onnettomuuteen. Ethiopian Airlinesin kone syöksyi maahan muutama minuutti lennon jälkeen. Lentoliikennettä valvova Flightradar24 kertoi, että koneen "pystynopeus oli epävakaa lentoonlähdön jälkeen". Asiakirjoista käy ilmi, että viime marraskuussa lentäneet lentäjät kertoivat, että autopilotti kytkeytyi päälle vain siksi, että koneen nokka kallistui alemmas, jolloin varoitusjärjestelmä huudahti: "Älä uppoa!". Älä uppoa!" Kaksi yhdysvaltalaista lentäjää raportoi erillisistä tapauksista, joissa 737 Maxin automaattinen kaatumisenestojärjestelmä oli osallisena marraskuussa. Tämä 737 Max -malliperheeseen uusi ominaisuus on suunniteltu estämään koneen sakkaaminen. Järjestelmä estää lentokonetta suuntautumasta ylöspäin liian suuressa kulmassa, jolloin se voisi menettää nostovoimansa. Yhdysvaltain lentoturvallisuusraportointijärjestelmään (US Aviation Safety Reporting System), jonka avulla lentäjät voivat antaa tietoja nimettömästi, tehtyjen tietojen mukaan se näytti kuitenkin painavan koneen nokan alaspäin. Molemmissa tapauksissa lentäjien oli pakko puuttua asiaan estääkseen koneen laskeutumisen. Lion Airin onnettomuuden jälkeen Boeing julkaisi tiedotteen siitä, miten toimia, jos anturi, joka lähettää tietoa koneen lentokulmasta, antaa virheellisiä lukemia.</w:t>
      </w:r>
    </w:p>
    <w:p>
      <w:r>
        <w:rPr>
          <w:b/>
        </w:rPr>
        <w:t xml:space="preserve">Tulos</w:t>
      </w:r>
    </w:p>
    <w:p>
      <w:r>
        <w:t xml:space="preserve">Boeing on asettanut koko maailmanlaajuisen 737 Max -lentokonekantansa lentokieltoon sen jälkeen, kun tutkijat löysivät uusia todisteita Ethiopian Airlinesin kohtalokkaan onnettomuuden tapahtumapaikalta.</w:t>
      </w:r>
    </w:p>
    <w:p>
      <w:r>
        <w:rPr>
          <w:b/>
        </w:rPr>
        <w:t xml:space="preserve">Esimerkki 1.2946</w:t>
      </w:r>
    </w:p>
    <w:p>
      <w:r>
        <w:t xml:space="preserve">Maailman kolmanneksi suurin PC-valmistajan valmistaja ilmoitti toisen neljänneksen liikevaihdoksi 14,5 miljardia dollaria (9,18 miljardia puntaa). Se jäi niukasti alle analyytikoiden arvioiman tason. Uutiset saivat yhtiön osakkeet laskemaan 3,7 % kellonlyömisen jälkeisessä kaupankäynnissä 11,88 dollariin, kun ne olivat sulkeutuneet 12,34 dollariin. Dell varoitti myös tietokonemyynnin "haastavasta" toisesta vuosipuoliskosta, mutta sanoi olevansa aikataulussa toimintansa muuttamisessa. Viime vuosina Dell on keskittynyt enemmän yritysten korkeamman katteen tarpeisiin ja vähemmän kotikäyttäjiin. "Emme muuta liiketoimintaamme vuosineljännestä tai tilikautta varten, vaan tuottaaksemme asiakkaillemme erilaistunutta arvoa pitkällä aikavälillä", sanoi hallituksen puheenjohtaja ja toimitusjohtaja Michael Dell.</w:t>
      </w:r>
    </w:p>
    <w:p>
      <w:r>
        <w:rPr>
          <w:b/>
        </w:rPr>
        <w:t xml:space="preserve">Tulos</w:t>
      </w:r>
    </w:p>
    <w:p>
      <w:r>
        <w:t xml:space="preserve">Henkilökohtaisten tietokoneiden valmistaja Dell on ilmoittanut, että "epävarman taloudellisen ympäristön" vuoksi se odottaa kolmannen neljänneksen liikevaihdon laskevan 2-5 prosenttia toisen neljänneksen tasosta.</w:t>
      </w:r>
    </w:p>
    <w:p>
      <w:r>
        <w:rPr>
          <w:b/>
        </w:rPr>
        <w:t xml:space="preserve">Esimerkki 1.2947</w:t>
      </w:r>
    </w:p>
    <w:p>
      <w:r>
        <w:t xml:space="preserve">Emo ja porsaat astelivat ulos aitauksestaan Staffordshiressä noin kello 22.30 GMT torstaina Poliisi meni paikalle Heath Hayesissa, Cannockissa, ja sulki tien, kun he ryhtyivät selvittämään tapausta. Mutta ennen kuin poliisit ehtivät grillata epäiltyjä, siat palasivat takaisin pellolle. Ylikomisario Sam Rollinson sanoi: "Tällaista ei tapahdu joka päivä." "Jos ne eivät olisi menneet pellolle, olisi ollut mielenkiintoista, miten olisimme saaneet ne kiinni", hän sanoi. "Käännä kuono" Erikoisylitarkastaja Rollinson kertoi, että poliisit olivat työskennelleet läheisessä Norton Canesissa, kun he saivat useita puheluita, joissa ilmoitettiin ongelmallisista possuista. Hednesford Road, lähellä Five Ways Islandia, oli täysin tukossa, kun he saapuivat paikalle, hän sanoi. "Ajankohdasta johtuen ihmiset olivat lopettaneet työnsä myöhään, työvuorojen vaihtuessa, ja ihmiset yrittivät kiertää niitä, ja luulen, että he olivat melko peloissaan", hän sanoi. "Kun tie oli suljettu ja ne huomasivat, ettei siellä ollut liikennettä, ne päättivät kääntää kuononsa ja suunnata pois tieltä, portin ali ja pellolle. "Näytti siltä, että ne tiesivät, minne ne olivat menossa, ja se oli lyhytkestoinen pyrkimys vapauteen. "Yleisö hurrasi hieman, kun tie vapautui." Seuraa BBC West Midlandsia Facebookissa ja Twitterissä ja tilaa paikallisuutiset suoraan puhelimeesi.</w:t>
      </w:r>
    </w:p>
    <w:p>
      <w:r>
        <w:rPr>
          <w:b/>
        </w:rPr>
        <w:t xml:space="preserve">Tulos</w:t>
      </w:r>
    </w:p>
    <w:p>
      <w:r>
        <w:t xml:space="preserve">Sikaperhe aiheutti pitkät lonkerot liikenteelle, kun ne pöllytti päätietä.</w:t>
      </w:r>
    </w:p>
    <w:p>
      <w:r>
        <w:rPr>
          <w:b/>
        </w:rPr>
        <w:t xml:space="preserve">Esimerkki 1.2948</w:t>
      </w:r>
    </w:p>
    <w:p>
      <w:r>
        <w:t xml:space="preserve">Mutta kuten monet hänen vertaisryhmänsä jäsenet, hän ei huomannut, että se ei ollutkaan niin suoraviivaista. Carole kuuluu sukupolveen, joka uuden raportin mukaan on saanut "arpia" siitä, että hän on tullut työelämään juuri finanssikriisin iskiessä. Resolution Foundationin mukaan tämä "kriisikohortti" on kärsinyt matalammasta palkasta ja huonommista työnäkymistä jopa vuosikymmenen ajan laskusuhdanteen jälkeen. Carolen alkuvaiheen optimismi työnhakua kohtaan hiipui, kun häneltä kesti viisi kuukautta päästä haastatteluun ja hän joutui kilpailemaan liiketalouden tutkinnon suorittaneiden hakijoiden kanssa. "Se oli hieman masentavaa", hän sanoo. "Tarvittiin paljon sinnikkyyttä, jotta sain jatkaa hakemista. En odottanut, että se olisi näin vaikeaa." Sittemmin hän on työskennellyt vapaa-ajankeskuksessa, ravintola-alalla ja lastenhoitajana. Vaikka hän on sillä välin käynyt yliopistossa, hän työskentelee nyt hoitajana. Resolution Foundationin mukaan vuosien 2008 ja 2011 välillä työelämään tulleet kärsivät eniten talouden jyrkästä taantumasta verrattuna nuoriin, jotka tulivat työelämään ennen taantumaa tai sen jälkeen. "Matalasti koulutetuilla työntekijöillä oli suurempi työttömyysriski, kun taas korkeakoulututkinnon suorittaneilla oli suurempi todennäköisyys vaihtaa työpaikkaa, jolloin heidän palkkansa ja tulevaisuudennäkymänsä heikkenivät", sanoo Resolution Foundationin vanhempi talousanalyytikko Stephen Clarke. "Nämä arpeuttavat vaikutukset ovat pysyneet kriisikohortin mukana jopa vuosikymmenen ajan, mikä on alentanut heidän elintasoaan aikana, jolloin he saattavat joutua kohtaamaan ylimääräisiä taloudellisia rasitteita asunnon ostamisen tai lasten kasvattamisen vuoksi", hän sanoi. Hän lisäsi, että poliittisten päättäjien olisi tarkasteltava keinoja vaikutusten lieventämiseksi. Vaikka työttömyys ei noussut yhtä jyrkästi kuin aiemmissa taantumissa, se oli vuonna 2012 edelleen kaksi kertaa korkeampi kuin väestössä yleensä, raportissa todetaan. Ne, jotka siirtyvät matalapalkkaiseen ammattiin, koska heillä on vaikeuksia löytää työtä, siirtyvät harvoin korkeampipalkkaiseen ammattiin, vaikka talous olisi elpynyt, raportissa todetaan. Työ- ja eläkeministeriö korosti uusia työnvälitysohjelmia, joissa sen mukaan tutkitaan keinoja tukea ihmisiä työpaikan vaihtamisessa ja palkkauksen ja urakehityksen parantamisessa. "Työllisyys on ennätyskorkealla tasolla, ja nuorisotyöttömyys on puolittunut vuodesta 2010. Uskomme, että jokaisen työntekijän pitäisi olla työssä, joka vastaa hänen taitojaan ja tarjoaa mahdollisuuksia edetä", DWP sanoi. Vuonna 2018 Institute for Fiscal Studies (IFS) -instituutin BBC:lle tekemä analyysi osoitti, että kolmekymppiset ansaitsivat 2100 puntaa vuodessa vähemmän kuin saman ikäryhmän ihmiset vuonna 2008.</w:t>
      </w:r>
    </w:p>
    <w:p>
      <w:r>
        <w:rPr>
          <w:b/>
        </w:rPr>
        <w:t xml:space="preserve">Tulos</w:t>
      </w:r>
    </w:p>
    <w:p>
      <w:r>
        <w:t xml:space="preserve">Kun Carole Farish lopetti koulunkäynnin 11 vuotta sitten, hän ajatteli, että olisi melko helppoa löytää työtä vähittäiskaupasta tai ravintola-alalta.</w:t>
      </w:r>
    </w:p>
    <w:p>
      <w:r>
        <w:rPr>
          <w:b/>
        </w:rPr>
        <w:t xml:space="preserve">Esimerkki 1.2949</w:t>
      </w:r>
    </w:p>
    <w:p>
      <w:r>
        <w:t xml:space="preserve">Menee se yksin hänen bändinsä Bloc Party tällä hetkellä tauolla, laulaja julkaisee The Boxer 21. kesäkuuta, edeltää single Tenderoni 14. kesäkuuta. Ilmoittaessaan uutisesta Okereke sanoi: "Avain levyn soundin kannalta oli tehdä asioista niin rankkoja ja fyysisiä kuin vain pystyin." Hän on jo paljastanut yksityiskohtia useista brittiläisistä live-esiintymisistä, kuten Manchesterin Warehouse Projectista (12. kesäkuuta) ja elokuun Reading- ja Leeds-festivaaleista. Albumi äänitettiin tuottaja XXXchange:n kanssa New Yorkissa. BBC:lle viime lokakuussa Bloc Partyn lähitulevaisuudesta puhunut rumpali Matt Tong sanoi: "Valitettavasti se on toistaiseksi siinä".</w:t>
      </w:r>
    </w:p>
    <w:p>
      <w:r>
        <w:rPr>
          <w:b/>
        </w:rPr>
        <w:t xml:space="preserve">Tulos</w:t>
      </w:r>
    </w:p>
    <w:p>
      <w:r>
        <w:t xml:space="preserve">Kele Okereke on paljastanut yksityiskohtia debyyttisooloalbumistaan.</w:t>
      </w:r>
    </w:p>
    <w:p>
      <w:r>
        <w:rPr>
          <w:b/>
        </w:rPr>
        <w:t xml:space="preserve">Esimerkki 1.2950</w:t>
      </w:r>
    </w:p>
    <w:p>
      <w:r>
        <w:t xml:space="preserve">Muutos on osa David Cameronin lupausta, jonka mukaan Yhdistynyt kuningaskunta ottaa vastaan 20 000 pakolaista vuoteen 2020 mennessä. Walesin odotetaan ottavan noin 1 600 ihmistä. YK:n pakolaisjärjestö UNHCR tunnistaa mahdollisia tulijoita Lähi-idän leireiltä, ja heidät ohjataan sisäministeriöön. Ceredigionin neuvoston johtaja Ellen ap Gwynn sanoi: "Ceredigionin asukkaiden osoittama tuki pakolaisille on hyvin rohkaisevaa, kun pyrimme auttamaan tämän hätätilanteen ratkaisemisessa." Syyrialaiset pakolaiset Yhdistyneessä kuningaskunnassa Vuoteen 2020 mennessä Yhdistyneeseen kuningaskuntaan sijoitetaan 20 000 pakolaista lisää 4 980 syyrialaista turvapaikanhakijaa on saanut jäädä maahan vuodesta 2011 lähtien 25 771 ihmistä haki turvapaikkaa Yhdistyneessä kuningaskunnassa kesäkuun 2015 loppuun mennessä 2 204 oli Syyriasta 87 prosenttia syyrialaisten turvapaikkahakemuksista hyväksyttiin 145 syyrialaista turvapaikanhakijaa on poistettu Yhdistyneestä kuningaskunnasta vuoden 2011 jälkeen.</w:t>
      </w:r>
    </w:p>
    <w:p>
      <w:r>
        <w:rPr>
          <w:b/>
        </w:rPr>
        <w:t xml:space="preserve">Tulos</w:t>
      </w:r>
    </w:p>
    <w:p>
      <w:r>
        <w:t xml:space="preserve">Syyrialaisia pakolaisia saapuu Aberystwythiin ennen joulua, kun Ceredigionista tulee yksi ensimmäisistä Walesin kreivikunnista, joka ottaa heidät vastaan.</w:t>
      </w:r>
    </w:p>
    <w:p>
      <w:r>
        <w:rPr>
          <w:b/>
        </w:rPr>
        <w:t xml:space="preserve">Esimerkki 1.2951</w:t>
      </w:r>
    </w:p>
    <w:p>
      <w:r>
        <w:t xml:space="preserve">Neuvoissa kannustetaan merijalkaväen sotilaita käyttäytymään vastuullisesti, kun he jakavat merijalkaväkeen liittyvää materiaalia verkossa. Siinä lisätään, että merijalkaväen voimassa olevat käskyt ovat "jo pitkään kieltäneet" seksuaalisen tai muun häirinnän. Pentagon on aiemmin todennut, että alastonkuvien jakaminen on "ristiriidassa" sen arvojen kanssa. "Merijalkaväen sotilaiden tulisi miettiä kahdesti ennen kuin he ryhtyvät kyseenalaiseen toimintaan verkossa, ja heidän on vältettävä toimia verkossa, jotka uhkaavat heidän yksikkönsä moraalia, operatiivista valmiutta ja turvallisuutta tai julkista asemaa tai jotka vaarantavat keskeiset arvomme", uusissa ohjeissa sanotaan. Ohjeessa varoitetaan myös julkaisemasta syrjivää sisältöä, joka kohdistuu henkilön "rotuun, ihonväriin, sukupuoleen, sukupuoleen, ikään, uskontoon, kansalliseen alkuperään, seksuaaliseen suuntautumiseen tai muihin suojattuihin kriteereihin". Varusmiehiä ja -naisia kehotettiin ilmoittamaan kaikesta kyseenalaisesta sisällöstä. Aiemmin tässä kuussa merijalkaväen ylin kenraali Robert Neller kertoi kaikille toimintaan osallistuville: "Ette auta minua tai merijalkaväkeä." Senaattori Kirsten Gillibrand, New Yorkin demokraatti, vastasi sanomalla, että armeijan on edelleen puututtava pitkään jatkuneisiin väitteisiin laajalle levinneestä seksuaalisesta hyväksikäytöstä ja häirinnästä. Facebook-ryhmässä Marines United, jossa osa alastonkuvista jaettiin, oli 30 000 jäsentä, mutta se suljettiin skandaalin tultua otsikoihin. BBC on nähnyt erillisen keskustelupalstan, jossa Yhdysvaltain armeijan muiden joukko-osastojen sotilaat ovat jakaneet satoja alastonkuvia.</w:t>
      </w:r>
    </w:p>
    <w:p>
      <w:r>
        <w:rPr>
          <w:b/>
        </w:rPr>
        <w:t xml:space="preserve">Tulos</w:t>
      </w:r>
    </w:p>
    <w:p>
      <w:r>
        <w:t xml:space="preserve">Yhdysvaltain merijalkaväen sotilaille on annettu ohjeet sosiaalisen median käytöstä sen jälkeen, kun kävi ilmi, että jotkut heistä olivat jakaneet alastonkuvia naispuolisista kollegoistaan verkossa.</w:t>
      </w:r>
    </w:p>
    <w:p>
      <w:r>
        <w:rPr>
          <w:b/>
        </w:rPr>
        <w:t xml:space="preserve">Esimerkki 1.2952</w:t>
      </w:r>
    </w:p>
    <w:p>
      <w:r>
        <w:t xml:space="preserve">Yli puolet sosiaalisia asenteita koskevaan kyselyyn vastanneista sanoi jalkapallon olevan tärkein tekijä. Kaiken kaikkiaan lähes 90 prosenttia sanoi uskovansa, että lahkolaisuus on ongelma Skotlannissa. Mutta 69 prosenttia sanoi uskovansa, että se on ongelma vain tietyillä alueilla - lähinnä Glasgow'ssa ja Skotlannin länsiosissa. Ja vaikka 79 prosenttia sanoi, että oranssijärjestön marssit vaikuttavat osaltaan lahkolaisuuteen, vain 13 prosenttia uskoi, että se on tärkein tekijä. Noin puolet (54 %) 1 500:sta haastatellusta sanoi uskovansa, että katolilaiset kokevat ainakin jonkin verran ennakkoluuloja, ja 41 prosenttia sanoi ajattelevansa samoin protestanteista. Julkiset kulkueet Kyselytutkimuksessa kävi myös ilmi, että ihmiset uskovat perheiden, koulujen ja jalkapalloseurojen olevan parhaita keinoja torjua lahkolaisuutta. Erillisessä tutkimuksessa, jossa tarkasteltiin julkisten kulkueiden, kuten oranssien ja irlantilaisten republikaanien marssien, vaikutusta yhteisöön, todettiin, että kyselyyn osallistuneet ihmiset suhtautuivat niihin kielteisesti niiden järjestämispaikoilla. Tutkimuksessa todettiin kuitenkin, että poliisin tiedot eivät osoita, että marssien yhteydessä olisi esiintynyt "piikkejä" epäsosiaalisessa tai rikollisessa käyttäytymisessä. Tutkimuksen mukaan Skotlannin puolustusliiton ja uusien lojalistijärjestöjen järjestämät kulkueet, jotka olivat usein "staattisia" mielenosoituksia, aiheuttivat kuitenkin ongelmia ja huomattavia häiriöitä paikallisviranomaisille ja Skotlannin poliisille sekä pahennusta paikallisyhteisöille. Molempia tutkimushankkeita oli suositellut riippumaton neuvoa-antava ryhmä, joka käsitteli skotlantilaisen lahkolaisuuden torjuntaa. Yhteisön turvallisuudesta vastaava ministeri Paul Wheelhouse sanoi, että tutkimukset auttavat luomaan kattavan käsityksen lahkolaisuuden luonteesta ja vaikutuksista. Wheelhouse lisäsi: "Tutkimus osoittaa myös, että lahkolaisuutta koskevan käsityksen ja ihmisten kokemusten todellisuuden välillä on kuilu, ja tiedän, että neuvoa-antava ryhmä tarkastelee tätä asiaa tulevina viikkoina ja kuukausina. "Lahkolaisuudella ei ole sijaa Skotlannissa 2000-luvulla, ja olemme täysin sitoutuneet auttamaan Skotlantia pääsemään eroon menneisyyden ennakkoluuloista ja puuttumaan tähän ongelmaan, joka on koetellut monia yhteisöjä. "Uskontoon perustuva rikollisuus on vähenemässä ja on nyt alhaisimmalla tasollaan vuosikymmeneen, pelkästään viime vuonna se väheni 15 prosenttia, mutta pyrimme aina tekemään kaikkemme tämän ongelman kitkemiseksi. "Siksi Skotlannin hallitus on kolmen vuoden aikana sijoittanut 9 miljoonaa puntaa tämän ongelman ratkaisemiseen ja tukenut 44:ää yhteisöpohjaista hanketta, jotka pyrkivät torjumaan lahkolaisuutta Skotlannissa." Lahkolaisuutta vastustava Nil By Mouth -ryhmä oli tyytyväinen tutkimukseen, mutta kehotti jälleen kerran skotlantilaista jalkapalloa panemaan täytäntöön lahkolaisuutta käsittelevän neuvoa-antavan ryhmän suositukset ja ottamaan käyttöön "ankaran vastuun" - UEFA:n standardin, jonka Englannin jalkapalloliitto on jo ottanut käyttöön otteluissa tapahtuvan loukkaavan käytöksen torjumiseksi.</w:t>
      </w:r>
    </w:p>
    <w:p>
      <w:r>
        <w:rPr>
          <w:b/>
        </w:rPr>
        <w:t xml:space="preserve">Tulos</w:t>
      </w:r>
    </w:p>
    <w:p>
      <w:r>
        <w:t xml:space="preserve">Lähes yhdeksän kymmenestä skotlantilaisesta uskoo, että jalkapallo on syy lahkolaisuuteen maassa, kertoo Skotlannin hallituksen kyselytutkimus.</w:t>
      </w:r>
    </w:p>
    <w:p>
      <w:r>
        <w:rPr>
          <w:b/>
        </w:rPr>
        <w:t xml:space="preserve">Esimerkki 1.2953</w:t>
      </w:r>
    </w:p>
    <w:p>
      <w:r>
        <w:t xml:space="preserve">Rouva Cheer tuli edellisen poliisipäällikön, Sean Pricen, tilalle vuonna 2013, kun hänet erotettiin virkavirheiden vuoksi. Hän jättää poliisivoimat, kun hänen nykyinen sopimuksensa päättyy ensi vuoden maaliskuussa. Hän sanoi pelkäävänsä, että hänen seuraajallaan on edessään "vaikeampia aikoja", sillä poliisitoiminnan kysyntä kasvaa ja etulinjan leikkauksia ennustetaan jatkettavan. "Olen erittäin ylpeä siitä, mitä olemme saavuttaneet Clevelandin poliisissa, kun olemme uudistaneet poliisivoimia vastaamaan taloudellisten rajoitusten asettamiin haasteisiin", hän sanoi. Clevelandin poliisi- ja rikoskomissaari Barry Coppinger sanoi: "Jacqui on ollut valtava voimavara poliisivoimille, ja hän on ollut Clevelandin poliisin inspiroiva ja uudistava johtaja. "Kun hän jää eläkkeelle ensi vuonna, hänen laajan ja syvällisen kokemuksensa menetys tuntuu yhtä voimakkaasti koko poliisitoiminnassa kuin Clevelandin poliisilaitoksessa." Hän aloitti uransa vuonna 1984 Essexin poliisin poliisikonstaapelina, jossa hän nousi menestyksekkäästi ja josta hänestä tuli Suffolkin poliisilaitoksen apulaispoliisipäällikkö ja apulaispoliisipäällikkö. Clevelandiin hän siirtyi vuonna 2011.</w:t>
      </w:r>
    </w:p>
    <w:p>
      <w:r>
        <w:rPr>
          <w:b/>
        </w:rPr>
        <w:t xml:space="preserve">Tulos</w:t>
      </w:r>
    </w:p>
    <w:p>
      <w:r>
        <w:t xml:space="preserve">Clevelandin poliisin poliisipäällikkö Jacqui Cheer on ilmoittanut jäävänsä eläkkeelle poliisitoiminnasta 32 palvelusvuoden jälkeen.</w:t>
      </w:r>
    </w:p>
    <w:p>
      <w:r>
        <w:rPr>
          <w:b/>
        </w:rPr>
        <w:t xml:space="preserve">Esimerkki 1.2954</w:t>
      </w:r>
    </w:p>
    <w:p>
      <w:r>
        <w:t xml:space="preserve">Lauantaina hän kertoi sosiaalisen median seuraajilleen lähteneensä Etelä-Afrikasta, koska oli saanut tappouhkauksia. Saarnaajan, joka oli takuita vastaan vapaalla jalalla ja odotti oikeudenkäyntiä rahanpesusta ja petoksesta, oli aiemmin sanonut haluavansa puhdistaa nimensä. Ei ole selvää, miten tai milloin Bushiri lähti Etelä-Afrikasta. BBC:n haastattelussa Bushiri kieltäytyi paljastamasta, miten hän pakeni. BBC:n Nomsa Maseko Malawin pääkaupungista Lilongwesta kertoo kuitenkin, että yksi harkittu mahdollisuus on, että hänet ja hänen vaimonsa Mary salakuljetettiin pois, koska eräs kehittynyt syndikaatti on erikoistunut varastettujen autojen kuljettamiseen Etelä-Afrikasta Malawiin. Etelä-Afrikan lehdistössä on myös esitetty, että hänet olisi salakuljetettu Malawin presidentin suihkukoneella, minkä molempien maiden viranomaiset ovat kiistäneet. Miten Shepherd Bushiri on aiheuttanut diplomaattisen riidan? Malawin presidentti Lazarus Chakwera oli viime viikolla valtiovierailulla Etelä-Afrikassa, ja Etelä-Afrikassa on spekuloitu, että joku hänen seurueensa jäsenistä olisi auttanut Bushiria pakenemaan. Sekä Malawin että Etelä-Afrikan virkamiehet ovat kiistäneet tämän, mutta diplomaattinen riita on syntymässä. Malawin ulkoministeri kertoi BBC:lle, että hän uskoi Etelä-Afrikan viranomaisten epäilevän malawilaisten yrittävän salakuljettaa kiistellyn saarnamiehen ulos. "Kun olimme tulossa Malawiin Etelä-Afrikasta lähtiessämme, jouduimme tiukoille tarkastuksille. Vasta nyt alamme ymmärtää, että ehkä epäiltiin, että yritimme salakuljettaa Bushirin pois Etelä-Afrikasta", Malawin ulkoministeri Eisenhower Mkaka sanoi BBC:n Nomsa Masekolle lauantaina. Maanantaiaamuna hän sitten valitti hyvin julkisesti Twitterissä presidentin matkan seitsemän tunnin viivästymisestä, johon sisältyi "epämääräisiä turvallisuussyitä" presidentin koneen perusteellisille tarkastuksille. Hän huomautti, että Etelä-Afrikan viranomaiset olivat kategorisesti todenneet, ettei Bushiri ollut paennut presidentin koneessa. Hän kuvaili kuitenkin Etelä-Afrikan kohtelua presidentti Chakweraa kohtaan "epäasialliseksi". Kuka on Shepherd Bushiri? Bushiria on kuvailtu yhdeksi Afrikan rikkaimmista uskonnollisista johtajista. Hän väittää parantaneensa ihmisiä HIV:stä, saaneensa sokeat näkemään, muuttaneensa köyhtyneiden kohtaloa ja ainakin kerran kävelevänsä ilmassa, vaikka mitään näistä väitteistä ei ole tieteellisesti todistettu. Hän kasvoi Mzuzussa, Pohjois-Malawin kaupungissa, ja muutti Pretoriaan Etelä-Afrikkaan, jossa hän johtaa kirkkoaan Enlightened Christian Gatheringia. Hän on niin suosittu, että hänen tiedetään täyttävän urheilustadionit seuraajistaan. Häntä on kuitenkin syytetty myös siitä, että hän on käyttänyt hyväkseen köyhiä ihmisiä, jotka haluavat epätoivoisesti parantaa elämäänsä, myymällä muun muassa "ihmeöljyä". Botswanan viranomaiset sulkivat hänen kirkkonsa sen jälkeen, kun kirkko väitti, että rahaa voi kutsua tyhjästä, mikä on vastoin talousmääräyksiä. Mistä häntä syytetään? Bushiria syytetään rahanpesusta ja petoksesta yhdessä vaimonsa ja kahden muun henkilön kanssa. Rikostutkijoiden mukaan kyse on 102 miljoonasta eteläafrikkalaisesta randista (6,6 miljoonaa dollaria; 5 miljoonaa puntaa). Voisiko hän menettää talonsa Etelä-Afrikassa? Bushiri saapui 21. lokakuuta Pretorian maistraattien tuomioistuimeen kuulemaan syytteitä, ja hänet vapautettiin takuita vastaan 4. marraskuuta. Hän jätti takuut maksamatta joskus viime viikolla, mitä hän kuvaili lauantaina "taktiseksi vetäytymiseksi, jonka tarkoituksena oli suojella ihmishenkiä". Etelä-Afrikan hallitus ilmoitti sunnuntaina, että se on aloittanut luovutusprosessin Malawille hänen luovuttamisekseen. Etelä-Afrikan poliisi antoi sitten maanantaina pidätysmääräyksen ja sanoi, että jos hän ei saavu oikeuteen ennen 19. marraskuuta, hän menettää asuinpaikkansa. Oikeudenkäynnin on määrä alkaa toukokuussa.</w:t>
      </w:r>
    </w:p>
    <w:p>
      <w:r>
        <w:rPr>
          <w:b/>
        </w:rPr>
        <w:t xml:space="preserve">Tulos</w:t>
      </w:r>
    </w:p>
    <w:p>
      <w:r>
        <w:t xml:space="preserve">Etelä-Afrikka on antanut pidätysmääräyksen kiistellystä miljonääripastorista Shepard Bushirista, joka on jättänyt takuut maksamatta ja palannut kotiinsa Malawiin.</w:t>
      </w:r>
    </w:p>
    <w:p>
      <w:r>
        <w:rPr>
          <w:b/>
        </w:rPr>
        <w:t xml:space="preserve">Esimerkki 1.2955</w:t>
      </w:r>
    </w:p>
    <w:p>
      <w:r>
        <w:t xml:space="preserve">Rankkasateet pakottivat ihmiset evakuoitaviksi kodeistaan ja aiheuttivat liikennehäiriöitä Koillismaalla. Poliisi kertoi, että Northumberlandin Morpethissa 80 kotia oli evakuoitu varotoimena. Palokunnan mukaan Newburnissa sijaitsevan Spencer Courtin kodit voivat sortua milloin tahansa. Asukas Bruce Watson oli evakuoitujen joukossa. Hän sanoi: "Luulen, että menemme kumppanini äidin taloon Morpethiin, mutta Morpeth on tulvan vallassa, joten en tiedä, miten pääsemme sinne." "En tiedä, miten pääsemme sinne." Muualla Northumberlandissa Rothburyn kodinomistajien ja yritysten oli pakko ryhtyä varotoimiin. Christine Williams sanoi olevansa paremmin valmistautunut kuin vuoden 2008 tulvien aikaan, jolloin hänen talonsa oli osittain suojattu "jäätelöannoksilla". Rothburyn kaupunginvaltuutettu Steven Bridgett kiitti kaikkia osapuolia tulviin reagoimisesta. Hän sanoi: "Vuoden 2008 tulviin verrattuna yksi asia, joka oli tänään ilmeinen, oli kaikkien yhteistyövirastojen välinen koordinointi, ja kaikki paikalla olleet toimivat tänään tiiminä." Wear-joki puhkesi Chester-le-Streetissä, kun rankkasateet jatkuivat tiistaina. Durhamin poliisi kertoi saaneensa raportteja "kärsimättömistä kuljettajista, jotka siirtävät kartioita ajaakseen suljettujen teiden läpi". Poliisi varoitti, että tämä oli ajattelematonta ja vaarallista. Tyne and Wearin palo- ja pelastuspalvelu ilmoitti, että sen valvomo on vastaanottanut noin 128 tulvaan liittyvää puhelua, ja se on avustanut ihmisten evakuoinnissa ja pelastamisessa Gatesheadissa ja Newburnissa. Kymmeniä taloja evakuoitiin varotoimenpiteenä myös Dudleyssä, Gatesheadissa, Newburnissa, Rothburyssa, Washingtonissa ja Durhamin kreivikunnassa. Northumberlandin kreivikunnanvaltuusto kehotti vanhempia harkitsemaan lasten pitämistä kotona teiden vaarallisten olosuhteiden vuoksi. Alueen teillä oli ruuhka-aikaan paljon liikennettä, vaikka Durhamin poliisi kehotti työnantajia antamaan työntekijöille mahdollisuuden lähteä töistä aikaisemmin. Sunderlandissa A690-tien länteen johtava tie saatettiin sulkea Stoneygaten risteyksen ja A19-tien välillä kolmen päivän ajan, kun tieosuus antoi periksi rankkasateessa. Rankka sää vaikutti myös junaliikenteeseen Pohjois-Englannissa, ja joillakin reiteillä oli jopa tunnin myöhästymisiä. East Coastin pääradan liikennöinti kärsi pahoin, ja junat alkoivat kulkea molempiin suuntiin noin kello 17.00 BST, vaikka liikennöitsijä ilmoitti, että Darlingtonin ja Yorkin välillä kulkee vain kaksi vuoroa tunnissa.</w:t>
      </w:r>
    </w:p>
    <w:p>
      <w:r>
        <w:rPr>
          <w:b/>
        </w:rPr>
        <w:t xml:space="preserve">Tulos</w:t>
      </w:r>
    </w:p>
    <w:p>
      <w:r>
        <w:t xml:space="preserve">Newcastlessa sijaitseva talorivi on lähellä romahdusta tulvien palattua alueelle.</w:t>
      </w:r>
    </w:p>
    <w:p>
      <w:r>
        <w:rPr>
          <w:b/>
        </w:rPr>
        <w:t xml:space="preserve">Esimerkki 1.2956</w:t>
      </w:r>
    </w:p>
    <w:p>
      <w:r>
        <w:t xml:space="preserve">Tuomari Helen Winklemann sanoi, että puolustusryhmä tarvitsee todistusaineistoa ennen maaliskuussa pidettävää luovutusoikeudenkäyntiä. Dotcom kiistää FBI:n väitteet, joiden mukaan hän kopioi ja jakeli musiikkia, elokuvia ja muuta sisältöä laajamittaisesti. Hänen tammikuussa tapahtuneen pidätyksensä jälkeen tapaus on viivästynyt. Kesäkuussa tuomari päätti, että hänen kartanoonsa tehtyyn alkuperäiseen ratsiaan annettu etsintälupa ja todisteiden takavarikointitapa olivat laittomia. Dotcomia syytetään tekijänoikeuksien varastamisesta, rahanpesusta ja kiristyspetoksesta, ja häntä uhkaa jopa 20 vuoden vankeustuomio, jos hänet tuomitaan Yhdysvalloissa. Syyttäjät väittävät, että hänen sivustonsa kautta jaetut laittomasti valmistetut elokuvat ja muu sisältö ovat aiheuttaneet tekijänoikeuksien haltijoille yli 500 miljoonan dollarin (322 miljoonan punnan) tulonmenetykset, mikä tekee siitä yhden suurimmista tapauksista laatuaan. Yhdysvaltain oikeusministeriö väittää yrityksen tienanneen noin 175 miljoonaa dollaria mainos- ja jäsenmaksuista toimintansa seurauksena. Dotcomin asianajajat kiistävät syytteet ja sanovat, että sivusto tarjosi vain verkkotallennuspalvelua ja että suurin osa sen liikenteestä oli "laillista". Dotcom on edelleen takuita vastaan vapaalla jalalla.</w:t>
      </w:r>
    </w:p>
    <w:p>
      <w:r>
        <w:rPr>
          <w:b/>
        </w:rPr>
        <w:t xml:space="preserve">Tulos</w:t>
      </w:r>
    </w:p>
    <w:p>
      <w:r>
        <w:t xml:space="preserve">Yhdysvaltain viranomaisten on esitettävä todisteet internetpiratismista ennen Megaupload-pomo Kim Dotcomin luovuttamista, on Uuden-Seelannin tuomioistuin päättänyt.</w:t>
      </w:r>
    </w:p>
    <w:p>
      <w:r>
        <w:rPr>
          <w:b/>
        </w:rPr>
        <w:t xml:space="preserve">Esimerkki 1.2957</w:t>
      </w:r>
    </w:p>
    <w:p>
      <w:r>
        <w:t xml:space="preserve">Mopseista, bulldogeista, ranskanbulldogeista ja shih-tzuista on tullut Yhdistyneessä kuningaskunnassa haluttuja, vaikka terveysongelmat ovatkin moninaisia. Niiden vetovoima johtuu "litistyneistä" kasvoista ja ryppyisistä kuonoista. Britannian eläinlääkäriliiton mukaan näiden koirien suosion kasvu on "lisännyt eläinten kärsimystä". Britannian eläinlääkäriliiton (BVA) puheenjohtaja Sean Wensley sanoi: "Tulevien omistajien on otettava huomioon, että nämä koirat voivat kärsiä monista terveysongelmista silmähaavoista vakaviin hengitysvaikeuksiin. "Kehotamme ihmisiä valitsemaan sen sijaan terveemmän rodun tai risteytyksen." 'Se raapii pullistuneita silmiään' Varoitukseen ovat yhtyneet PDSA, Royal Veterinary College, RSPCA ja Kennel Club. Samaan aikaan on saatu viitteitä siitä, että yhä useammat omistajat hylkäävät koirat, jotka tunnetaan oikeammin brachykefaalisina tai lyhytkuonoisena koirana. Kuusi koirien pelastusyritystä kertoi BBC:lle, että kyseisistä roduista luovutaan yhä useammin. Battersea Dogs Home ja Bluecross Animal Rescue ottivat vuonna 2015 vastaan yhteensä 314 "litteäkasvoista" koiraa, kun vuonna 2014 luku oli 226, eli kasvua oli 39 prosenttia. Molemmat hyväntekeväisyysjärjestöt kertoivat, että ne tekivät enemmän kirurgisia toimenpiteitä, joilla puhdistettiin toimitettujen koirien hengitystiet - poistamalla tukkeuttavia kudospaloja ja laajentamalla sieraimia. Battersea Dogs Home -eläinkodin eläinlääkäri Steve Gosling sanoi, että yksi heidän koiristaan, bulldoggi Winston, oli tyypillinen esimerkki. Hän sanoi: "Se on ihana pieni kaveri, noin kahdeksan vuotta vanha. Omistajansa jättivät sen meille, ja kuten monet tämän rodun koirat, se kärsii niin sanotusta brakykefaalisesta hengitysteiden tukkeutumissyndroomasta. "Toisin sanoen sillä on melko vakavia hengitysvaikeuksia, koska sillä on todella lyhyt kuono, jonka olemme jalostaneet siihen." "Jäävuoren huippu" Gosling sanoi, että hyväntekeväisyysjärjestö operoi Winstonin kaltaisia koiria "melko säännöllisesti", koska hengenahdistus voi olla hyvin ahdistava tila. Hän lisäsi: "Emmekä halua sijoittaa eläimiä uudelleen, kun tiedämme, että voimme parantaa niiden elämänlaatua." Hän lisäsi: "Emme halua sijoittaa eläimiä uudelleen, kun tiedämme, että voimme parantaa niiden elämänlaatua." Royal Veterinary Collegen hiljattain tekemän tutkimuksen mukaan monet brakykefaalisten koirien omistajat eivät ole tietoisia yleisistä terveysongelmista. Mertonissa sijaitsevan Bluecross Animal Hospitalin johtava eläinlääkäri Caroline Reay sanoi: "Useimmat omistajat - ja jotkut eläinlääkärit - pitävät hengitysteiden kohinaa ja sen seurauksena vähentynyttä aktiivisuutta normaalina, joten ongelmista keskustellaan harvoin. "Uskon, että tekemiemme operaatioiden määrä on vain jäävuoren huippu". Mopsien ja bulldoggien erittäin leveä pään muoto ei ole luonnollinen. Se on kehittynyt voimakkaan, valikoivan jalostuksen tuloksena. Sen vuoksi RSPCA on vaatinut, että Kennel Clubin päättämiä rotumääritelmiä, joissa määritellään, miltä jokaisen koiran pitäisi näyttää, tarkistetaan kiireellisesti. Kennelliiton sihteeri Caroline Kisko sanoi: "Rotumääritelmät vahvistettiin monta vuotta sitten. Jos tarkastellaan historiaa taaksepäin, on tapahtunut joitakin kauheita asioita, ja epäilemättä otamme siitä kaiken vastuun. "Mutta sanoisin, että tässä ja nyt, kaikkien vuonna 2009 tehtyjen standardimuutosten jälkeen, odotamme koirien olevan paljon terveempiä, jos ne voittavat palkintoja koiranäyttelyissä"." Kisko sanoi, että ongelmia, jotka liittyvät brakykefaalisiin koiriin, ovat aiheuttaneet pääasiassa huonomaineiset pentutehtaat. Hän sanoi: "Jos sallimme jatkossakin koirien tuonnin Keski- ja Itä-Euroopasta, jossa ei välitetä siitä, miten nämä koirat kasvatetaan, on väistämätöntä, että lemmikinomistajat saavat lopulta koiria, joiden kanssa he eivät pärjää. "Nämä rodut eivät sovi lemmikkieläinkoteihin. Jos haluat lemmikin, joka juoksee ympäriinsä ja jahtaa palloa ja niin edelleen, älä mene ostamaan mitään lyhytkasvuista rotua sen perusteella, mitä julkkikset kävelevät kainalossaan." Tänä kesänä Royal Veterinary College avasi Yhdistyneen kuningaskunnan ensimmäisen erikoisklinikan, jossa puututaan litteäkasvoisten koirien ongelmiin. Yli 12 000 eläinlääkäriä ja eläinlääkärien hoitajaa on allekirjoittanut verkkovetoomuksen, jossa vaaditaan työryhmän perustamista brakykefaalisten koirien ja kissojen lisääntyvien terveysongelmien ratkaisemiseksi.</w:t>
      </w:r>
    </w:p>
    <w:p>
      <w:r>
        <w:rPr>
          <w:b/>
        </w:rPr>
        <w:t xml:space="preserve">Tulos</w:t>
      </w:r>
    </w:p>
    <w:p>
      <w:r>
        <w:t xml:space="preserve">Eläinlääkärit varoittavat koiranomistajia miettimään kahdesti, ennen kuin ostavat koirarotuja, joilla on muodikkaat "litteät kasvot", koska niiden hyvinvointi huolestuttaa.</w:t>
      </w:r>
    </w:p>
    <w:p>
      <w:r>
        <w:rPr>
          <w:b/>
        </w:rPr>
        <w:t xml:space="preserve">Esimerkki 1.2958</w:t>
      </w:r>
    </w:p>
    <w:p>
      <w:r>
        <w:t xml:space="preserve">Brightonin ja Hoven kaupunginvaltuuston talousasioista vastaava kabinettijäsen Jason Kitcat on kirjoittanut Picklesille ja pyytänyt häntä antamaan valtuustoille valtuudet olla soveltamatta toisen asunnon alennusta. Vihreän puolueen valtuutettu väittää, että se maksaa kaupungille 177 000 puntaa vuodessa. Picklesin osaston tiedottaja sanoi, että alennusta tarkastellaan uudelleen. Neuvostojen on tällä hetkellä pakko soveltaa 10-50 prosentin alennusta. Kitcatin mukaan niillä pitäisi olla vapaus päättää itse paikallisesta verotuksesta. "Vaikka meillä ei ole muuta vaihtoehtoa kuin periä kunnallisveroa, mielestäni Brighton and Hoven pitäisi saada harkintavalta lopettaa alennusten tarjoaminen kakkosasunnon omistajille", hän sanoi. "177 000 puntaa, jotka tämä veroalennus maksoi kaupungille tänä vuonna, olisi auttanut torjumaan eriarvoisuutta ja tukemaan nuorille, vanhuksille ja haavoittuvassa asemassa oleville suunnattuja palveluja." Yhteisöjen ja paikallishallinnon ministeriön tiedottaja sanoi: "Nykyisin kakkosasunnot saavat paikallisviranomaisen harkinnan mukaan 10-50 prosentin alennuksen, mikä heijastaa sitä, että ne käyttävät paikallisia palveluja vähemmän kuin pääasiallinen kotitalous. "Seuraamme näitä kysymyksiä jatkuvasti."</w:t>
      </w:r>
    </w:p>
    <w:p>
      <w:r>
        <w:rPr>
          <w:b/>
        </w:rPr>
        <w:t xml:space="preserve">Tulos</w:t>
      </w:r>
    </w:p>
    <w:p>
      <w:r>
        <w:t xml:space="preserve">Yhteisöministeri Eric Picklesiä on kehotettu antamaan kunnille mahdollisuus periä kunnallisvero täysimääräisenä kakkosasunnon omistajilta.</w:t>
      </w:r>
    </w:p>
    <w:p>
      <w:r>
        <w:rPr>
          <w:b/>
        </w:rPr>
        <w:t xml:space="preserve">Esimerkki 1.2959</w:t>
      </w:r>
    </w:p>
    <w:p>
      <w:r>
        <w:t xml:space="preserve">Daniel NasawBBC News Magazine, Washington Kuuluisalla Las Vegas Stripillä tehtyjen testien jälkeen kuljettajattomat autot ovat pian todellisuutta Nevadan teillä. Osavaltio on hyväksynyt Yhdysvaltain ensimmäisen itseohjautuvan auton ajoluvan, mikä tarkoittaa, että hakuyhtiö Googlen muokkaama Toyota Prius on ensimmäinen, joka pääsee maantielle. Miltä kuljettajattomien autojen maailma näyttäisi? Turvallisemmat tiet Maailman terveysjärjestön mukaan yli 1,2 miljoonaa ihmistä kuolee vuosittain liikenneonnettomuuksissa ja jopa 50 miljoonaa loukkaantuu. Yhdysvalloissa kuljettajan virheet - esimerkiksi kaistalta poikkeaminen, rattijuopumus ja hajamielinen ajaminen - ovat National Highway Traffic Safety Administration -viraston mukaan osasyynä vähintään 60 prosenttiin kuolemaan johtaneista onnettomuuksista. "Automaattiautosi ei istu ympäriinsä ja ole hajamielinen, soita puheluita, katso jotain, mitä sen ei pitäisi katsoa, tai ei yksinkertaisesti pidä kirjaa asioista", sanoo MarketingLand.com-sivuston päätoimittaja Danny Sullivan, joka ajoi Googlen autolla kahden minuutin ajan suljetulla radalla teknologiakongressissa viime vuonna. "Ei ole kyse siitä, että katsoo alaspäin vaihtaakseen radiota, katsoo ylöspäin ja huomaa, että kaikki autot ovat pysähtyneet." Googlen auto noudattaa tiukasti nopeusrajoituksia ja liikennesääntöjä, sanoo Tom Jacobs, Nevadan moottoriajoneuvoviraston tiedottaja, joka on myös ajanut Googlen autolla. "Kun auto on itseohjautuvassa tilassa, se ei aja ylinopeutta, se ei katkaise tietä, se ei aja perään." Tulevaisuudessa autonomiset autot pystyvät kommunikoimaan keskenään, jolloin ne voivat neuvotella kaistanvaihdoista ja ohituksista, analyytikot ennustavat. Tuottavampi työmatka "Jos todella luotat ajoneuvon älykkyyteen, nouset ajoneuvoon ja teet työmme matkan aikana", sanoo Lynne Irwin, insinööri ja Cornellin yliopiston Local Roads Program -ohjelman johtaja. "Se pidentäisi päivääni ja tekisi minusta tuottavamman." Vähemmän ruuhkia... Liikenne hidastuu yleensä, kun autojen määrä tiellä kasvaa, koska kuljettajat hidastavat nopeuttaan, jotta etäisyys edellä ajavaan autoon pienenee. Irwinin mukaan autonomiset ajoneuvot, etenkin jos ne pystyvät kommunikoimaan keskenään, voisivat teoriassa ajaa lähes puskuri puskuriin suurella nopeudella. "Olemassa olevalla tiestöllä voisi liikkua paljon enemmän ihmisiä suuremmalla nopeudella", hän sanoo. "Ruuhkat olisivat jotain, mistä voisi kertoa lapsenlapsilleen, kun kerran olimme." ...mutta enemmän autoja Amerikkalaiset ovat ajaneet vähemmän jo useiden vuosien ajan, ja tämä suuntaus on erityisen merkittävä nuorten keskuudessa. Kuljettajattomat autot voisivat kuitenkin laajentaa auton omistusta joihinkin ihmisryhmiin, jotka eivät ole aiemmin voineet omistaa autoa. "Silloin ihmiset voivat liikkua, vaikka he eivät ehkä nykyään voisi liikkua", sanoo Stanfordin yliopiston autotutkimuskeskuksen johtaja Sven Beiker. "He voivat nähdä henkilöauton palveluntarjoajana." Tällaisia kuljettajia ovat esimerkiksi iäkkäät kuljettajat, jotka tuntevat olonsa epämukavaksi ratin takana yöllä, joiden näkö on heikentynyt tai joiden reaktioaika on hidastunut. Myös epilepsiaa sairastavat ihmiset, jotka eivät enää pysty tai eivät saa ajaa autoa, voisivat helpommin liikkua, samoin kuin ihmiset, joilla on murtuneita raajoja, halvaus tai muita vammoja. Koulumatkat loppuvat Vanhemmat lapset voisivat kulkea yksin autolla, jolloin lähiövanhemmat vapautuisivat mahdollisesti autonkuljettajan työstä. Auto voisi viedä lapset kouluun varhain aamulla ja palata sitten yksin kotiin hakemaan vanhemmat työmatkalle. Myöhäisillan ryyppyillan jälkeen juoppo voisi etsiä ja varata puhelimella vuokra-auton, joka hakisi hänet ja veisi kotiin. Auto henkilökohtaisena junavaununa Monet amerikkalaiset näkevät jo nyt seikkailun pitkissä automatkoissa. He saattaisivat suunnitella vieläkin pidempiä matkoja, jos he voisivat rentoutua ja levätä samalla, kun auto pitää katseensa tiessä. Mallit muuttuvat... Googlen auto on muunneltu Toyota Prius, mutta Irwinin mukaan muotoilussa on odotettavissa uusia suuntia. "Kun tekniikka muuttuu, jäljittelemme ensimmäiseksi sitä, mikä on ihmisille tuttua ja mukavaa", hän sanoo. "Ihmiset katsovat mielellään ikkunasta ulos, joten epäilen, että säilytämme ikkunat jossain muodossa, mutta ehkä niiden ei tarvitse olla aivan samanlaiset kuin nykyään. Jos autot eivät törmää toisiinsa, puskureita ei ehkä tarvita." ...mutta tiet eivät tarvitse Neljä miljoonaa kilometriä teitä kulkee Yhdysvaltojen halki, ja Irwinin mukaan 50 prosenttia niistä on päällystämättömiä. Vaikka kansallisia tiensuunnittelustandardeja - kaistojen ja kaistaleiden leveyttä, kaarevuussäteitä, näköyhteyksiä ja pysähtymismatkoja - päivitetään jatkuvasti kuljettajien muuttuvien tottumusten ja autoalan innovaatioiden huomioon ottamiseksi, Yhdysvalloissa on yksinkertaisesti liian paljon infrastruktuuria, jotta järjestelmää voitaisiin uudistaa, Irwin sanoo. VIP-kuljettajat tarvitsevat edelleen ihmiskuljettajia Korkean profiilin matkustajan kuljettaminen vaatii paljon muutakin kuin auton pitämistä tiellä alusta loppuun, sanoo turvakuljettajien kouluttaja Tony Scotti. Turvallisuuskuljettajien on ohjattava ajoneuvoa turvallisesti, minkä lisäksi heidän on kartoitettava tietä sekä alku- ja päätepistettä mahdollisten vaarojen tai turvallisuusuhkien varalta, pystyttävä kutsumaan viranomaisia ja taustatukea ja tiedettävä, missä paikallinen sairaala sijaitsee, hän sanoo. "Ammattitaitoinen turvakuljettaja tietää merkit siitä, että asiat eivät ole hyvin ja voivat mennä päin helvettiä", hän sanoo. "En näe, että auto, tietokone tai muu, voisi tajuta sitä." Lisäksi hän sanoo, että monien korkeiden yritysjohtajien kidnappausvakuutukset edellyttävät koulutettua turvakuskia.</w:t>
      </w:r>
    </w:p>
    <w:p>
      <w:r>
        <w:rPr>
          <w:b/>
        </w:rPr>
        <w:t xml:space="preserve">Tulos</w:t>
      </w:r>
    </w:p>
    <w:p>
      <w:r>
        <w:t xml:space="preserve">Nevada on antanut Googlelle luvan testata kuljettajatonta auton prototyyppiä yleisillä teillä. Olettaen, että teknologiasta tulee lopulta kaupallisesti kannattavaa, miten itseohjautuva auto muuttaisi ajotapojamme - ja mikä pysyisi ennallaan?</w:t>
      </w:r>
    </w:p>
    <w:p>
      <w:r>
        <w:rPr>
          <w:b/>
        </w:rPr>
        <w:t xml:space="preserve">Esimerkki 1.2960</w:t>
      </w:r>
    </w:p>
    <w:p>
      <w:r>
        <w:t xml:space="preserve">Virhe on aiheuttanut "hikka" odotetun luottokortin kokoisen tietokoneen tuotannossa. Virhe tarkoitti sitä, että joihinkin piirilevyihin juotettiin vääränlainen verkkoliitin. Tällä saattaa olla myös seurannaisvaikutuksia ja viivästyttää laitteen tulevia tuotantoeriä. Jack shift Helmikuun lopulla julkaistu Raspberry Pi on kehitetty halpaksi tietokoneeksi, joka auttaa lapsia ja muita aloittelijoita pääsemään käsiksi tietokoneohjelmointiin. Koneesta on saatavilla kaksi mallia. A-malli ilman verkkoliitäntää ja B-malli, jossa on verkkoliitäntä. Raspberry Pi ilmoitti kuitenkin blogissaan, että osa B-mallin ensimmäisen erän osista oli vahingossa vaihdettu kiinalaisessa tehtaassa, jossa niitä valmistetaan. Tuotanto on ulkoistettu Kiinaan, jotta pelkistetyn koneen kustannukset pysyisivät kurissa. Kyseinen komponentti on tietyntyyppinen ethernet-liitin tai -liitin. Valitettavasti tehtaalla juotettiin vääränlainen liitin, joka paikalleen jätettynä ei anna laitteelle mahdollisuutta muodostaa yhteyttä tietokoneverkkoon. Myyty loppuun Väärien liittimien vaihtaminen oikeisiin jo valmiiksi tehtyihin levyihin oli "pieni ongelma korjattavaksi", Raspberry Pi sanoi. Se lisäsi kuitenkin, että tulevien vempaimien kohdalla saattaa esiintyä viivettä, kun se etsii oikean komponentin lähteitä. Vääränlaista komponenttia oli kertynyt suuria varastoja tuotannon käynnistyessä, ja niitä vaihdetaan nyt oikeaan ethernet-liittimeen. "Olemme hyvin, hyvin pahoillamme", kirjoitti Raspberry Pi -yhteisön johtaja Liz Upton organisaation blogissa. Pelkän tietokoneen projekti on osoittautunut erittäin suosituksi, ja kahden koneiden rakentamiseen palkatun yrityksen verkkosivut kaatuivat, kun Raspberry Pi tuli yleiseen myyntiin. Kaikki kolme yritystä, jotka sitoutuivat koneen jakeluun, ovat myyneet alkuperäiset varastonsa. Kaikki, jotka haluavat ostaa koneen, voivat nyt vain ilmoittaa kiinnostuksensa eikä tehdä tilausta ja odottaa, että varastoa saadaan lisää.</w:t>
      </w:r>
    </w:p>
    <w:p>
      <w:r>
        <w:rPr>
          <w:b/>
        </w:rPr>
        <w:t xml:space="preserve">Tulos</w:t>
      </w:r>
    </w:p>
    <w:p>
      <w:r>
        <w:t xml:space="preserve">Tuotanto-ongelmat tarkoittavat sitä, että 22 punnan (35 dollarin) Raspberry Pi -tietokoneen ensimmäiset erät, joiden tarkoituksena on auttaa ihmisiä oppimaan ohjelmointia, viivästyvät.</w:t>
      </w:r>
    </w:p>
    <w:p>
      <w:r>
        <w:rPr>
          <w:b/>
        </w:rPr>
        <w:t xml:space="preserve">Esimerkki 1.2961</w:t>
      </w:r>
    </w:p>
    <w:p>
      <w:r>
        <w:t xml:space="preserve">Poliisi kohtasi Scout Schultzin, 21, Atlantassa sijaitsevan kampuksen asuntolan ulkopuolella sen jälkeen, kun hänelle oli soitettu myöhään lauantaina "henkilöstä, jolla oli veitsi ja ase". Videolla näkyy, kuinka Schultz kieltäytyy tottelemasta poliisin käskyjä ja lähestyy poliisia. Perheen asianajajan mukaan Schultzilla oli kädessään suljettu monitoimityökalu. Opiskelijan vanhempien mukaan poliisin ei olisi pitänyt käyttää tappavaa voimaa. "Miksi teidän piti ampua?" uhrin isä sanoi maanantaina pidetyssä tunteikkaassa lehdistötilaisuudessa. "Se on kysymys, tarkoitan, että se on ainoa kysymys, jolla on merkitystä juuri nyt. Miksi tapoitte poikani?" Mitä Schultzille tapahtui? Georgia Institute of Technologyn opiskelijatoverin kuvaamalla videolla Schultz näkyy parkkihallin sisäänkäynnin ulkopuolella, ja hänen kuulee sanovan "Ammu minut!" useita kertoja kävellessään kohti poliiseja. "Pudota veitsi, mies, tule", poliisi vastaa. "Kukaan ei halua satuttaa sinua", toinen sanoo, ennen kuin yksi poliisi lopulta avaa tulen ja osuu Schultzia rintaan. Tutkijoiden mukaan Schultz ei näyttänyt pitelevän asetta kädessään, vaikka poliisille oli alun perin ilmoitettu niin. Georgian Lilburnista kotoisin oleva tietotekniikan opiskelija kuljetettiin Grady Memorial -sairaalaan, ja hän kuoli myöhemmin ampumisessa saamiinsa vammoihin, Georgia Bureau of Investigation (GBI) kertoi. Miksi poliisi avasi tulen? Yhdysvalloissa poliisilla on lupa - ja usein myös velvollisuus - käyttää tappavaa voimaa kaikkia epäiltyjä vastaan, joiden he uskovat aiheuttavan välitöntä vaaraa poliiseille tai yhteisön jäsenille. Poliiseilla on oltava "perusteltu syy uskoa", että henkilö kykenee tekemään väkivaltaa, jotta he voivat ampua häntä kohti. Tarkat luvut poliisien ampumisista vaihtelevat suuresti, koska poliisivoimien ei tarvitse toimittaa tapauksia FBI:lle tietojen keräämistä varten. Washington Post -lehden mukaan, joka seuraa siviilien kuolemia poliisin käsissä, vuonna 2015 koko maassa tapettiin kuitenkin lähes 1 000 ihmistä. Georgia Techin poliisilaitoksen (GTPD) poliisit eivät loukkaantuneet lauantai-illan välikohtauksessa, koulun poliisivoimat ovat kertoneet. Tulen avannutta poliisia ei ole nimetty. Georgia Techin kampuksen poliisilla ei ole tasereita, mutta heillä on käytössään pippurisumutetta. Koulun edustajien mukaan kyseessä oli todennäköisesti ensimmäinen kampuksella tapahtunut poliisiammuskelu viimeiseen 20 vuoteen, jos koskaan. Kuka oli Scout Schultz? Schultz - joka oli intersukupuolinen ja halusi, että häneen viitataan mieluummin pronominilla "he" - oli Georgia Techin Pride Alliancen puheenjohtaja ja poliittisesti aktiivinen edistyksellisissä asioissa. "Olemme kaikki syvästi surullisia tapahtuneesta", ryhmä sanoi lausunnossaan. "He ovat olleet Pride Alliancen kantava voima viimeisten kahden vuoden ajan", ryhmä sanoi. "He patistivat meitä järjestämään enemmän tapahtumia ja suurempaa valikoimaa [tapahtumia]." Schultzin äiti Lynne sanoi, että Scoutilla oli lukuisia lääketieteellisiä ongelmia, hän kärsi masennuksesta ja oli yrittänyt itsemurhaa kaksi vuotta sitten. "Mikseivät he [poliisi] käyttäneet jotain ei-tappavaa voimaa, kuten pippurisumutetta tai tasereita?" hän sanoi Atlanta Journal-Constitutionille. Mitä reaktioita on tullut? Schultzin vanhempien asianajaja Chris Stewart sanoi, että Schultzin kädessä olleen monitoimityökalun terä ei ollut auki, ja huomautti, että videolta käy ilmi, ettei Schultz koskaan juossut poliisia kohti. "En vain ymmärrä, miten heillä ei voinut olla tasereita", Stewart sanoi ja lisäsi, että hän uskoo Schultzin "saaneen mielenterveyden romahduksen eikä tiennyt, mitä tehdä". Oppilaan vanhemmat William ja Lynne Schultz sanoivat, että oppilas suoriutui koulussa hyvin, mutta ehdottivat, että koulun työmäärä saattoi vaikuttaa hänen mielentilaansa. Stewart lisäsi: "Ihmiset vain romahtavat. Se ei tarkoita, että he ansaitsevat kuolla." "Alue oli turvattu. Ympärillä ei ollut ketään, joka olisi ollut vaarassa", asianajaja sanoi ja kyseenalaisti, oliko yliopiston poliisi saanut riittävästi koulutusta mielenterveysongelmista kärsivien epäiltyjen käsittelyyn. Georgia Tech sanoi olevansa "syvästi surullinen" tapahtuneesta.</w:t>
      </w:r>
    </w:p>
    <w:p>
      <w:r>
        <w:rPr>
          <w:b/>
        </w:rPr>
        <w:t xml:space="preserve">Tulos</w:t>
      </w:r>
    </w:p>
    <w:p>
      <w:r>
        <w:t xml:space="preserve">Yliopiston poliisi on ampunut ja tappanut LGBT-opiskelija-aktivistin Yhdysvaltain Georgian osavaltiossa, mikä on herättänyt tutkinnan.</w:t>
      </w:r>
    </w:p>
    <w:p>
      <w:r>
        <w:rPr>
          <w:b/>
        </w:rPr>
        <w:t xml:space="preserve">Esimerkki 1.2962</w:t>
      </w:r>
    </w:p>
    <w:p>
      <w:r>
        <w:t xml:space="preserve">Tilastot merkitsevät vuotta siitä, kun peli meni verkkoon. Niiden mukaan lähes 34 miljoonaa pelaajaa on pelannut ympäri maailmaa 224 maassa. Rockstarin Newswire-sivustolla julkaistussa viestissä kehittäjät sanoivat: "Halusimme vain kiittää mahtavia ja omistautuneita pelaajia, jotka ovat tehneet GTA Onlinesta taukoamattoman jännittävän kuluneen vuoden aikana." Tekijät ovat myös sanoneet, että yksityiskohtia nettiryöstöjen aloittamisesta ilmoitettaisiin "hyvin pian". Rockstarin mukaan ominaisuus tulee olemaan saatavilla kaikille neljälle konsolille, ja se on ensimmäinen GTA Online -päivitys sen jälkeen, kun peli julkaistaan PS4:lle ja Xbox Onelle. Seuraa @BBCNewsbeat Twitterissä ja Radio1Newsbeat YouTubessa.</w:t>
      </w:r>
    </w:p>
    <w:p>
      <w:r>
        <w:rPr>
          <w:b/>
        </w:rPr>
        <w:t xml:space="preserve">Tulos</w:t>
      </w:r>
    </w:p>
    <w:p>
      <w:r>
        <w:t xml:space="preserve">Grand Theft Auto V (GTA V) julkaistaan 18. marraskuuta PS4:lle ja Xbox Onelle, ja Rockstar on julkaissut ensimmäisen GTA Online -laskennan.</w:t>
      </w:r>
    </w:p>
    <w:p>
      <w:r>
        <w:rPr>
          <w:b/>
        </w:rPr>
        <w:t xml:space="preserve">Esimerkki 1.2963</w:t>
      </w:r>
    </w:p>
    <w:p>
      <w:r>
        <w:t xml:space="preserve">Ministeri Tissa Vitharana, joka on myös poliittisen ratkaisun löytämiseksi perustetun monipuolue-elimen puheenjohtaja, kertoi BBC Sandeshayalle, että tamilitiikerit pakottivat presidentti Rajapaksan ryhtymään sotilaallisiin toimiin. Presidentti Rajapaksa "yritti rehellisesti parhaansa" neuvotellakseen LTTE:n kanssa, mutta kapinalliset aloittivat "provokatiivisia hyökkäyksiä", professori Vitharana sanoi. Hallituskoalition poliittisten puolueiden enemmistö tukee vallan hajauttamista kansallisen kysymyksen ratkaisemiseksi, ministeri lisäsi. Ministeri Vitharana on Yhdistyneessä kuningaskunnassa Weerawansan ryhmän parlamentaarikkojen kanssa, jotka edustavat kaikkien puolueiden edustajakomiteaa (APRC). Kaikki suuret oppositiopuolueet, mukaan lukien Yhdistynyt kansallinen puolue (UNP) ja Tamil National Alliance (TNA), boikotoivat APRC:tä. Hallitseva Sri Lankan vapauspuolue (SLFP) hyväksyi hiljattain APRC:n ehdotuksen perustuslain 13 muutoksen täysimääräisestä täytäntöönpanosta ensimmäisenä askeleena kohti poliittista ratkaisua. Kommentoidessaan Janatha Vimukthi Peramunan (JVP) äskettäistä jakautumista ministeri Vitharana sanoi, että Weerawansan ryhmän liittyminen hallitukseen vahvistaisi hallituskoalitiota parlamentissa. Se on kuitenkin myös esteenä vallan hajauttamiseen perustuvan poliittisen ratkaisun löytämiselle.</w:t>
      </w:r>
    </w:p>
    <w:p>
      <w:r>
        <w:rPr>
          <w:b/>
        </w:rPr>
        <w:t xml:space="preserve">Tulos</w:t>
      </w:r>
    </w:p>
    <w:p>
      <w:r>
        <w:t xml:space="preserve">Presidentti Mahinda Rajapaksalla ei ole muuta vaihtoehtoa kuin taistella LTTE:tä vastaan, sanoi Lanka Sama Samaja -puolueen (LSSP) johtaja.</w:t>
      </w:r>
    </w:p>
    <w:p>
      <w:r>
        <w:rPr>
          <w:b/>
        </w:rPr>
        <w:t xml:space="preserve">Esimerkki 1.2964</w:t>
      </w:r>
    </w:p>
    <w:p>
      <w:r>
        <w:t xml:space="preserve">Timothy Spall on valittu 76-vuotiaana vuonna 1851 kuolleen maisemakuvataiteilijan päärooliin. Vaikka Turneria pidettiin elinaikanaan eksentrikkona, häntä pidetään nykyään yhtenä Britannian suurimmista taidemaalareista. Spall on työskennellyt Leigh'n kanssa useissa elokuvissa, kuten Life is Sweet, All or Nothing ja Topsy-Turvy, joka oli vuonna 1999 tehty elokuva Gilbert ja Sullivanista. "Turner hahmona on kiehtova", Leigh sanoi. "Haluan tutkia miestä, hänen työelämäänsä, ihmissuhteitaan ja sitä, miten hän eli. "Eniten minua kiehtoo kuitenkin draama, joka piilee tämän eksentrisen ja eeppisen, ajattoman maailman välisessä jännitteessä, jonka hän loi mestariteoksissaan." Ohjaaja ja näytelmäkirjailija Leigh on tunnettu siitä, että hän ottaa näyttelijänsä mukaan luovaan prosessiin jo varhaisessa vaiheessa ja käyttää improvisaatiota apuna lopullisen elokuvan kohtausten muokkaamisessa. Toistaiseksi nimeämättömän projektin tuottaa Focus Features, joka on tuottanut viime aikoina muun muassa Anna Karenina, Moonrise Kingdom ja Hyde Park on Hudson. "Odotamme innolla tätä uutta yritystä Miken kanssa", sanoo Alison Thompson, Focus Features Internationalin toinen puheenjohtaja. Leigh'n "ainutlaatuinen tyyli ja tarinankerronta", hän jatkoi, "tuottaa varmasti kiehtovan ja kauniin elokuvan tästä uraauurtavasta taiteilijasta". Turner-näyttelyt houkuttelevat edelleen suurta yleisöä, ja hänen teoksensa ovat Yhdistyneen kuningaskunnan johtavien gallerioiden kantavia voimia. Vuonna 2010 tehtiin uusi Turnerin huutokauppaennätys, kun teos Modern Rome - Campo Vaccino myytiin 29,7 miljoonalla punnalla. Lontoossa vuonna 1775 syntynyt taiteilija on haudattu St Paulin katedraaliin mentorinsa Sir Joshua Reynoldsin rinnalle. Spall nähdään tällä hetkellä BBC One -kanavalla PG Wodehousen tarinoihin perustuvassa komediasarjassa Blandings.</w:t>
      </w:r>
    </w:p>
    <w:p>
      <w:r>
        <w:rPr>
          <w:b/>
        </w:rPr>
        <w:t xml:space="preserve">Tulos</w:t>
      </w:r>
    </w:p>
    <w:p>
      <w:r>
        <w:t xml:space="preserve">Mike Leigh ohjaa elokuvan, joka keskittyy kuuluisan englantilaisen taidemaalarin JMW (Joseph Mallord William) Turnerin elämään.</w:t>
      </w:r>
    </w:p>
    <w:p>
      <w:r>
        <w:rPr>
          <w:b/>
        </w:rPr>
        <w:t xml:space="preserve">Esimerkki 1.2965</w:t>
      </w:r>
    </w:p>
    <w:p>
      <w:r>
        <w:t xml:space="preserve">Suffolkin Stradishallista kotoisin olevan 32-vuotiaan Lauri Loven, jolla on Aspergerin oireyhtymä, epäillään murtautuneen FBI:n, Yhdysvaltain keskuspankin ja Nasan järjestelmiin. Kampanjoijat haluavat, että presidentti Trumpia pyydetään sallimaan opiskelijan tuomitseminen Yhdistyneessä kuningaskunnassa. Hallituksen tiedottaja sanoi, että luovutustapauksista päättää tuomari. Syvä huoli Puoluerajat ylittävä kansanedustajien ryhmä totesi oikeusministeri Jeremy Wrightille lähettämässään kirjeessä, joka lähetettiin myös Downing Streetille, että "arvostetut asiantuntijat" arvioivat, että Love olisi "erittäin suuressa" vaarassa tehdä itsemurhan, jos hänet lähetettäisiin Yhdysvaltoihin oikeudenkäyntiä varten, ja kehottivat heitä välittämään huolensa amerikkalaisille kollegoilleen. Naomi Colvin Courage Foundation -säätiöstä, joka hallinnoi Loven puolustusrahastoa ja tukikampanjaa, sanoi: "Minun ja Laurin lakimiesten ja hänen perheensä parhaan tietämyksen mukaan Yhdistyneen kuningaskunnan hallitus ei ole esittänyt Donald Trumpille minkäänlaista pyyntöä siitä, että voisimme tuomita Laurin täällä". Lokakuussa 2016 yli 100 kansanedustajaa kirjoitti silloiselle presidentille Barack Obamalle ja kehotti häntä estämään Laurin luovutuksen ja korosti olevansa "syvästi huolissaan" Laurin turvallisuudesta. Love pidätettiin ensimmäisen kerran kotimaassaan vuonna 2013, ja Britannian poliisi takavarikoi hänen tietokonelaitteensa ja vapautti hänet sitten takuita vastaan. Häntä ei asetettu syytteeseen Yhdistyneessä kuningaskunnassa, jossa häntä koskeva tutkinta lopetettiin. Love sai huhtikuun lopussa luvan haastaa luovuttamisensa Yhdysvaltoihin. Valitus käsitellään 28. ja 29. marraskuuta Royal Courts of Justice -oikeustuomioistuimessa, jolloin Loven asianajajien odotetaan esittävän uusia todisteita.</w:t>
      </w:r>
    </w:p>
    <w:p>
      <w:r>
        <w:rPr>
          <w:b/>
        </w:rPr>
        <w:t xml:space="preserve">Tulos</w:t>
      </w:r>
    </w:p>
    <w:p>
      <w:r>
        <w:t xml:space="preserve">Ryhmä kansanedustajia sanoo, että sillä on "mahdollisesti kohtalokkaita seurauksia", ellei hallitus pysäytä väitetyn tietokonehakkerin luovuttamista Yhdysvaltoihin.</w:t>
      </w:r>
    </w:p>
    <w:p>
      <w:r>
        <w:rPr>
          <w:b/>
        </w:rPr>
        <w:t xml:space="preserve">Esimerkki 1.2966</w:t>
      </w:r>
    </w:p>
    <w:p>
      <w:r>
        <w:t xml:space="preserve">Saaren palokunta on tarkoitus yhdistää Hampshiren palokunnan kanssa ensi vuonna. Varjopaloviranomaiselle laaditussa raportissa todetaan, että "suorien investointien puute" on johtanut rakennusten rappeutumiseen. Isle of Wightin neuvoston johtaja Dave Stewart sanoi, että ongelmat eivät ole vaikuttaneet palokunnan toimintakykyyn. Raportista keskusteltiin yksityisesti sekä Hampshiren että Isle of Wightin palo- ja pelastusneuvostojen kokouksessa, kertoo Local Democracy Reporting Service. Hampshiren kaupunginvaltuutettu Jonathan Glen totesi raportin havainnoista seuraavaa: "Rakennusten fyysiset olosuhteet ovat huomattavasti huonommat kuin mantereella sijaitsevien rakennusten. "Tämä suorien investointien puute useiden vuosien ajan on johtanut sen fyysisen rakennetun ympäristön tason laskuun, jossa palokunta toimii." "Takaisin 60-luvulle" Kokouksen jälkeen Stewart sanoi, että saarella on viime vuosina investoitu ensisijaisesti uusiin paloautoihin ja erikoislaitteisiin, ja uudella yhteisellä viranomaisella olisi resursseja rakennusten parantamiseen. Fire Brigades Union sanoi, että joillakin asemilla oli "terveys- ja turvallisuusriskejä". Ammattiliiton saarella toimiva sihteeri Spencer Cave sanoi, että Bembridgen ja East Cowesin katot vuotavat, ja Newportin paloasemalle oli käytetty 26 000 puntaa, mutta se vaati myöhemmin korjaustöitä vuotojen ja lattian korjaamiseksi. "RDS-asemien [Retained duty system] tilat eivät ole hyväksyttäviä nykyaikaiselle palvelulle, vaan ne ovat kuin paluu 60-luvulle", hän lisäsi. Vuonna 2018 yhdistettyä viranomaista koskevissa julkisissa kuulemisasiakirjoissa todettiin, että nykyiset paloasemat vaatisivat 2,3 miljoonaa puntaa, jotta ne voitaisiin säilyttää turvallisina työpaikkoina.</w:t>
      </w:r>
    </w:p>
    <w:p>
      <w:r>
        <w:rPr>
          <w:b/>
        </w:rPr>
        <w:t xml:space="preserve">Tulos</w:t>
      </w:r>
    </w:p>
    <w:p>
      <w:r>
        <w:t xml:space="preserve">Wightin saaren paloasemien olosuhteet ovat "huomattavasti alhaisemmat" kuin mantereen paloasemien, kuten palokunnan raportissa todetaan.</w:t>
      </w:r>
    </w:p>
    <w:p>
      <w:r>
        <w:rPr>
          <w:b/>
        </w:rPr>
        <w:t xml:space="preserve">Esimerkki 1.2967</w:t>
      </w:r>
    </w:p>
    <w:p>
      <w:r>
        <w:t xml:space="preserve">Seitsemän päivän hoitojakso 100 000 asukasta kohti on Glasgow'ssa 80,4, kun taas Morayssä se on laskenut 68,9:ään. Kolme muuta valtuustoaluetta on myös niukasti yli 50 tapausta 100 000:ta asukasta kohti, mikä on keskeinen viitearvo, kun päätetään sopivasta rajoitustasosta. Skotlannin hallituksen on määrä ilmoittaa päätöksestään perjantaina. Tiistaina pääministeri Nicola Sturgeon sanoi, että Moray pysyy todennäköisesti kolmostason Covid-rajoitusten piirissä, kun muu Skotlannin mannermaa siirtyy ensi viikolla kakkostasolle. Sen jälkeen Glasgow'ssa on kuitenkin ilmennyt yhä enemmän tapauksia, jotka ovat antaneet aihetta huoleen. Torstaina pidettiin kokouksia paikallisten kansanterveystiimien kanssa, ja kansallinen kliininen johtaja, professori Jason Leitch sanoi, että Glasgow'n eteläosassa puhkeaminen oli "suhteellisen hallinnassa". Samaan aikaan NHS Grampianin mukaan Morayn taudinpurkaus osoittaa "paranemisen merkkejä". Public Health Scotland julkaisee tiedot kolmen päivän takaa, koska tuoreempia lukuja tarkistetaan usein myöhemmin ylöspäin. Toukokuun 11. päivänä luvut 100 000 asukasta kohti olivat: Glasgow'n tapaukset ovat keskittyneet pääasiassa kaupungin eteläosaan, ja yhdellä alueella, Pollokshields Westissä, todettiin 47 positiivista tapausta seitsemän edellisen päivän aikana, joten paikallinen tapausten määrä on 1 008 tapausta 100 000 asukasta kohti. Suurimmassa osassa Skotlannin manteretta on tarkoitus siirtyä maanantaina toisen tason Covid-rajoituksiin, jolloin ihmiset voivat halata ja vierailla muissa kotitalouksissa sisätiloissa. Useimmilla saarilla siirrytään ykköstasolle. Professori Leitch sanoi aiemmin, että ihmisten pitäisi olla huolissaan Skotlannin suurimman kaupungin kasvavista luvuista. Hän kuitenkin lisäsi: "Se on suhteellisen hallittua, eikä vielä eksponentiaalista kasvua, kuten olemme nähneet tämän viruksen kohdalla aiemmin." Glasgow'n tapausten lisääntymisen syitä ei vielä tiedetä, mutta epäillään, että niin sanotulla intialaisella muunnoksella on ollut osuutta asiaan. NHS Greater Glasgow Clyde ja Glasgow City Council kirjoittavat kaikille G41- ja G42-alueiden kotitalouksille ja pyytävät ihmisiä menemään testeihin riippumatta siitä, onko heillä oireita. Terveyslautakunnan kansanterveysjohtaja Linda de Caestecker sanoi, että kaupungin eteläosa näyttää kärsivän tartunnasta ja että siellä on esiintynyt kotitalouksien välittämiin tautitapauksiin liittyvä "tautirykelmä". Johtava epidemiologi kertoi BBC Scotlandille, että viimeisimmät piikit Glasgow'ssa ja Morayssa osoittavat "pandemian hallinnan menettämistä". Tohtori Deepti Gurdasani Lontoon Queen Maryn yliopistosta varoitti rajoitusten lieventämisestä ja sanoi, että "hallituksen pitäisi harkita päinvastaista". "Laajempi tilanne" Hän sanoi Good Morning Scotland -ohjelmassa: "Koko Skotlannissa uusien tapausten määrä on itse asiassa kaksinkertaistunut viime viikolla. "Vaikka tapauksia on niin vähän, on vaikea nähdä eksponentiaalista nousua. Tällaiselta näyttää varhainen eksponentiaalinen nousu, ja näemme pandemian hallinnan menettämistä. "Tilanne on todennäköisesti paljon laajempi, ja muut paikat seuraavat perässä, ellei nyt ryhdytä toimiin tämän ehkäisemiseksi ja ennaltaehkäisemiseksi." Sturgeon ja muut johtavat poliitikot ovat myös varoittaneet tällä viikolla Eid-juhlan - yhden muslimikalenterin suurimman juhlapäivän - yhteydessä. Pohjois-Skotlannissa tautia on esiintynyt myös Lossiemouthin ja Aberlourin kaltaisilla alueilla. Yhteisöihin on tarkoitus lähettää lisää liikkuvia testausyksiköitä. NHS Grampianin kansanterveyslaitoksen apulaisjohtaja Chris Littlejohn sanoi, että testeihin ilmoittautuneiden määrä on kasvanut ja että Elginin taudinpurkaus saattaa olla alkamassa tasaantua. Hän lisäsi: "Vaikka testattavien määrä on nelinkertaistunut, positiivisuusaste on pysynyt suurin piirtein samana, mikä on rohkaisevaa ja tarkoittaa, että taudinpurkaus ei ole tällä hetkellä pahempi kuin mitä jo pelkäsimme." Elgin - jossa on todettu kymmeniä tapauksia Elgin Academyyn liittyen - ja Keith ovat kuulemma olleet erityisiä kriisipesäkkeitä. Morayn nuorempien aikuisten rokottamista nopeutettiin aiemmin alueella ilmenneen koronaviruksen leviämisen vuoksi.</w:t>
      </w:r>
    </w:p>
    <w:p>
      <w:r>
        <w:rPr>
          <w:b/>
        </w:rPr>
        <w:t xml:space="preserve">Tulos</w:t>
      </w:r>
    </w:p>
    <w:p>
      <w:r>
        <w:t xml:space="preserve">Covid-tapausten määrä Glasgow'ssa on noussut entisestään, kun pääministeri valmistautuu ilmoittamaan, lievennetäänkö rajoituksia kaupungissa ja Morayssa.</w:t>
      </w:r>
    </w:p>
    <w:p>
      <w:r>
        <w:rPr>
          <w:b/>
        </w:rPr>
        <w:t xml:space="preserve">Esimerkki 1.2968</w:t>
      </w:r>
    </w:p>
    <w:p>
      <w:r>
        <w:t xml:space="preserve">Alastair LeitheadBBC News, Afrikan kirjeenvaihtaja Kaupungin miehet ja naiset, turvallisuusviranomaiset ja jopa hallituksen virkamiehet - kaikki kantavat punaista kangasta otsassaan osoittaakseen yhtenäisyyttä ja solidaarisuutta satoja ihmisiä kohtaan, jotka kuolivat ja loukkaantuivat lauantaina tehdyssä valtavassa kuorma-autopommi-iskussa. "Se edustaa räjähdyksessä kuolleiden kansani verta", sanoi eräs tyttö, joka oli painautunut kansallisen stadionin aitaa vasten kaupungin järjestämään mielenosoitukseen. "Jos Somalian kansa yhdistyy, se voi voittaa kaiken", toinen sanoi, punainen kangas kietaistuna hijabinsa ympärille. Yleisö huudatti al-Shababin vastaisia iskulauseita odottaessaan Mogadishun pormestarin, pääministerin ja presidentin saapumista. Tuhansia saapui. Tällaista ei ole ennen nähty pommi-iskun jälkimainingeissa. Aiemmin on ollut pieniä mielenosoituksia, mutta ihmiset ovat pelänneet joutuvansa islamistiryhmän kohteeksi. Tämä mielenosoitus ja mellakointi kaduilla lauantain räjähdyspaikalla osoittivat, että Mogadishun ilmapiiri on todella muuttunut - pelosta vihaksi. Siksi tämä pommi-isku on erilainen - siksi tämä voi olla käännekohta. "Al-Shabab alkoi tappaa 10 ihmistä, me vaikenimme, sitten he tappoivat 20 ja seuraavaksi 100", sanoi Somalian presidentti Mohamed Abdullahi "Farmajo" Mohamed. "Nyt he tappoivat 300 viatonta somalialaista siviiliä. "Sanomme [al-Shababille], että tästä lähtien olemme kaikki sotilaita ja tulemme luoksenne. Emme enää siedä sitä, että somalialainen poika tapetaan ja somalialainen tyttö tapetaan. Ja me puolustamme tätä lippua." Mutta laukausten paukahdus lähellä räjähdyspaikkaa K5:llä - Kilometri viiden risteyksessä - oli ehkä vahvempi osoitus yleisön tunteista. Kiviä heitettiin, aseita ammuttiin, ihmisiä tapettiin - ilman muuta syytä kuin että väkijoukko oli vihainen, ja sillä oli vain muutama turvallisuusvirkailija, joita vastaan se oli suunnattu. Tätä vihaa on käsiteltävä huolellisesti ja suunnattava hyvin - al-Shababia vastaan, ei hallitusta tai turvallisuusjoukkoja vastaan, koska ne eivät ole tehneet tarpeeksi näiden hyökkäysten estämiseksi. Al-Shabab ei ole sanonut tehneensä tätä iskua, ehkä siksi, että siviilejä on kuollut paljon. K5 ei todennäköisesti ollut kohde. Turvallisuuslähteiden mukaan kuorma-auto oli kulkenut useiden kevyempien tarkastuspisteiden läpi, ja sen lastina oli kotitekoisia ja sotilaallisia räjähteitä riisisäkkeihin naamioituna. Kun se saavutti kilometrin kuusi, epäilykset heräsivät ja turvallisuusjoukot soittivat eteenpäin. Kuljettaja räjäytti räjähteet ennen kuin hänet ehdittiin pysäyttää. Vaikuttaa siltä, että hän teki sen sattumalta bensiinitankkerin vieressä, mikä lisäsi kuolonuhrien määrää. Yhdessä Mogadishun vilkkaimmista risteyksistä viikon vilkkaimpaan aikaan räjähdys repi läpi ruuhkaisten katujen ja tungosta täynnä olevien jalkakäytävien. Turvallisuuslähteet ovat eri mieltä kohteesta. Aiemmin al-Shababin "monimutkaisissa" iskuissa ensimmäinen, pienempi pommi on asetettu turvaportille, jolloin toinen, suurempi pommi pääsee läpi ja aiheuttaa suurempaa vahinkoa. Tässä tapauksessa toinen, pienempi autopommi pysäytettiin ja kuljettaja pidätettiin juuri ennen kuin se räjähti - useita ihmisiä kuoli ja loukkaantui. Kuljettajaa syytetään osallistumisesta aiempaan laajamittaiseen iskuun Mogadishussa, ja hänen uskotaan olevan al-Shababin jäsen. Ajoneuvot kulkivat eri reittejä, mutta ne näyttivät olevan matkalla kohti lentokenttää, joka on Mogadishun "vihreä vyöhyke", jossa YK ja monet kansainväliset suurlähetystöt sijaitsevat. Kohteena saattoi olla tämä tai ehkä ulkoministeriö tai uusi turkkilainen sotilastukikohta. Kolmannesta räjähdyksestä kauempana kaupungista ei ole raportoitu laajalti, mutta se tapahtui suunnilleen samaan aikaan kuin toinen räjähdys, joten se on voinut olla osa epäonnistunutta suunnitelmaa. Turvallisuusjoukkojen odotetaan julkaisevan lisätietoja räjähdyksestä ja ponnisteluista, joilla pyritään estämään al-Shababia iskemästä uudelleen. Punaiseen kaulaliinaan pukeutuneiden vihan ja päättäväisyyden keskellä oli mies, joka antoi myös realistisen kuvan al-Shababin vastaisesta taistelusta. "Me emme voi pysäyttää näitä ihmisiä - he elävät keskuudessamme - vain Jumala voi pysäyttää heidät", hän sanoi.</w:t>
      </w:r>
    </w:p>
    <w:p>
      <w:r>
        <w:rPr>
          <w:b/>
        </w:rPr>
        <w:t xml:space="preserve">Tulos</w:t>
      </w:r>
    </w:p>
    <w:p>
      <w:r>
        <w:t xml:space="preserve">Punaisesta huivista on tullut Mogadishun uusi mielenosoitussymboli, kun kaupungin tuhoisimman pommi-iskun aiheuttama viha kiehuu kaduilla.</w:t>
      </w:r>
    </w:p>
    <w:p>
      <w:r>
        <w:rPr>
          <w:b/>
        </w:rPr>
        <w:t xml:space="preserve">Esimerkki 1.2969</w:t>
      </w:r>
    </w:p>
    <w:p>
      <w:r>
        <w:t xml:space="preserve">Sean CoughlanBBC Newsin koulutuskirjeenvaihtaja Sutton Trust vaatii Englannin lukiokoulutuksen perusteellista uudelleenjärjestelyä. Kun koulun päättymisikä nostetaan 18 vuoteen, raportin laatija Alan Smithers sanoo, että GCSE-tutkinnot eivät ole enää merkityksellisiä koulun päättökokeina. Smithers vaatii järjestelmää, joka korvaisi nykyisen "epäsiistin sekamelskan". Smithersin ja Buckinghamin yliopistossa työskentelevän Pamela Robinsonin raportissa todetaan, että Englannissa pitäisi tehdä selkeämpi ero yläasteen ja lukion välillä. Valinta Raportissa esitetään, että GCSE-kokeet olisi suoritettava aikaisemmin - 14-vuotiaana - minkä jälkeen oppilaat voisivat siirtyä erityyppiseen koulutukseen, kuten akateemiseen, ammatilliseen tai tekniseen koulutukseen. Professori Smithersin mukaan Englannin kouluissa on tällä hetkellä järjestelmä, jossa tapahtuu eräänlaista pimeää valintaa. Vaihtoehdot valitaan 14-vuotiaana ja kokeet suoritetaan 16-vuotiaana. Tämä määrittää oppilaiden tulevaisuuden polut, mutta järjestelmässä, jota ei hänen mukaansa haluta pitää valikoivana. "Meillä on hieman kammo eriyttämisen suhteen. Se on krapula 11-plus-testistä", professori Smithers sanoo. Hänen mukaansa se tarkoittaa sitä, että "valintaa vääristellään, joten meillä ei ole selkeitä polkuja koulun myöhempinä vuosina". Hänen mukaansa se tarkoittaa erityisesti sitä, että selkeät reitit tekniseen ja työpohjaiseen koulutukseen puuttuvat. "Siksi meidän on tuotava niin paljon ammattitaitoisia työntekijöitä ulkomailta", hän sanoo. Myös entinen opetusministeri Lord Baker perusteli hiljattain 14-vuotiaana tapahtuvaa siirtymistä, joka on hänen edistämiensä teknillisten yliopisto-oppilaitosten aloittamisikä. Niiden tarkoituksena on tarjota teini-ikäisille laadukasta ammatillista koulutusta. Sutton Trustille laaditussa raportissa tarkasteltiin, miten muut maat ovat järjestäneet toisen asteen koulutuksen, ja päädyttiin siihen, että Englannissa on tehtävä ero alemman ja ylemmän asteen välillä, ja ehdotettiin, että tämä raja tulisi tehdä 14-vuotiaana. Tämä herättää kysymyksiä siitä, miten oppilaat valittaisiin eri koulutusaloille tässä iässä, ja mahdollinen sisäänpääsyjärjestelmä on todennäköisesti kiistanalainen. Sutton Trust -järjestön puheenjohtaja Sir Peter Lampl totesi kuitenkin, että "käytännössä meillä on oletusarvoisesti eriyttäminen: aivan liian usein lasten valinnat määräytyvät sen koulun mukaan, jossa he sattuvat olemaan, eikä heidän omien kykyjensä ja kiinnostuksen kohteidensa mukaan".</w:t>
      </w:r>
    </w:p>
    <w:p>
      <w:r>
        <w:rPr>
          <w:b/>
        </w:rPr>
        <w:t xml:space="preserve">Tulos</w:t>
      </w:r>
    </w:p>
    <w:p>
      <w:r>
        <w:t xml:space="preserve">Koulutusjärjestön raportissa todetaan, että yleissivistävä koe pitäisi suorittaa 14-vuotiaana, minkä jälkeen oppilaat voisivat erikoistua akateemisiin tai ammatillisiin kursseihin.</w:t>
      </w:r>
    </w:p>
    <w:p>
      <w:r>
        <w:rPr>
          <w:b/>
        </w:rPr>
        <w:t xml:space="preserve">Esimerkki 1.2970</w:t>
      </w:r>
    </w:p>
    <w:p>
      <w:r>
        <w:t xml:space="preserve">Oikeuslähteet tunnistivat miehen amerikankiinalaiseksi Xiyue Wangiksi, 37-vuotiaaksi tutkijaksi Princetonin yliopistosta. Wang pidätettiin viime elokuussa, kun hän yritti poistua maasta, kertoo oikeuslaitoksen uutistoimisto. Yhdysvaltain ulkoministeriö kehotti Irania vapauttamaan kaikki "keksittyjen" syytteiden perusteella pidätetyt. Tuomion ilmoitti valtion televisiossa oikeuslaitoksen apulaispäällikkö Gholamhossein Mohseni-Ejeie. Iranin oikeuslaitoksen virallinen uutistoimisto Mizanonline sanoi, että Wang oli osa "soluttautumishanketta", jonka tarkoituksena oli kerätä "erittäin luottamuksellisia artikkeleita" yhdysvaltalaisille ja brittiläisille instituutioille, kuten Yhdysvaltain ulkoministeriölle, Princetonin yliopistolle, Harvardin Kennedy-koululle ja brittiläiselle Persian tutkimuksen instituutille. "Ennen pidätystään hän pystyi arkistoimaan digitaalisesti 4 500 sivua maan asiakirjoja ollessaan salaisessa tarkkailussa", virasto sanoi. Tuomiosta "voidaan valittaa" Aiemmin tänä vuonna Teheranin viranomaiset kertoivat, että jopa 70 vakoojaksi kutsumaansa henkilöä istuu tuomiota pääkaupungin vankiloissa. Vain muutaman henkilön henkilöllisyys on julkistettu. "Tämä henkilö, joka keräsi tietoja ja jota Amerikka ohjasi suoraan, tuomittiin 10 vuodeksi vankilaan, mutta tuomiosta voidaan valittaa", Ejeie sanoi sunnuntaina. Hän sanoi, että päätöksen teki iranilainen tuomioistuin, mutta ei kertonut tarkempia yksityiskohtia. Yhdysvaltain ulkoministeriö ei viitannut lausunnossaan mihinkään tiettyyn henkilöön, mutta kehotti Iranin viranomaisia vapauttamaan kaikki ulkomaan kansalaiset, joita se pitää hallussaan "epäoikeudenmukaisesti..., jotta he voivat palata perheidensä luo". "Iranin hallinto jatkaa Yhdysvaltojen kansalaisten ja muiden ulkomaalaisten pidättämistä keksittyjen, kansalliseen turvallisuuteen liittyvien syytösten perusteella", eräs virkamies sanoi.</w:t>
      </w:r>
    </w:p>
    <w:p>
      <w:r>
        <w:rPr>
          <w:b/>
        </w:rPr>
        <w:t xml:space="preserve">Tulos</w:t>
      </w:r>
    </w:p>
    <w:p>
      <w:r>
        <w:t xml:space="preserve">Iranin viranomaisten mukaan yhdysvaltalainen on tuomittu Iranissa 10 vuodeksi vankeuteen vakoilusta syytettynä.</w:t>
      </w:r>
    </w:p>
    <w:p>
      <w:r>
        <w:rPr>
          <w:b/>
        </w:rPr>
        <w:t xml:space="preserve">Esimerkki 1.2971</w:t>
      </w:r>
    </w:p>
    <w:p>
      <w:r>
        <w:t xml:space="preserve">Robert Lighthizerista tulee Yhdysvaltain pääkauppaneuvottelija, jonka tehtävänä on vähentää Yhdysvaltojen kauppavajetta, jota Trump kritisoi kampanjansa aikana. Presidentti Ronald Reaganin alaisuudessa toiminut Lighthizer "taistelee hyvien kauppasopimusten puolesta, joissa amerikkalainen työntekijä on etusijalla", Trump sanoi. Hänellä katsotaan olevan syvät juuret republikaaniseen establishmentiin. Hänet tunnetaan kaupan suojan lisäämisen puolestapuhujana ja kauppaoikeuden asiantuntijana, joka työskenteli Reaganin alaisuudessa 1980-luvulla Yhdysvaltain apulaiskauppavaltuutettuna estääkseen teräksen ja ajoneuvojen halpatuonnin Japanista. "Hän tekee uskomatonta työtä auttaessaan kääntämään epäonnistuneen kauppapolitiikan, joka on vienyt niin monelta amerikkalaiselta vaurauden", Trump sanoi lausunnossaan. Ihmiset valitun presidentin ympärillä "Olen täysin sitoutunut tulevan presidentin Trumpin tehtävään tasoittaa toimintaedellytyksiä amerikkalaisille työntekijöille ja luoda parempaa kauppapolitiikkaa, joka hyödyttää kaikkia amerikkalaisia", Lighthizer vastasi. Hän on tukenut Trumpin puolustavaa lähestymistapaa Kiinan kanssa käytävään kauppaan ainakin vuodesta 2011 lähtien, jolloin hän kehui Trumpin mahdollista presidenttiehdokkuutta mielipidekirjoituksessa. Trumpin tavoin hän on vastustanut Tyynenmeren alueen kumppanuussopimusta ja vaatinut tulleja Kiinasta Yhdysvaltoihin suuntautuvalle tuonnille. Trumpin alaisuudessa hän tekee tiivistä yhteistyötä kauppakysymyksissä Wilbur Rossin kanssa, joka on valittu kauppaministeriksi, ja Peter Navarron kanssa, joka on äänekäs Kiina-haukka ja joka on valittu johtamaan Valkoisen talon uutta kansallista kauppaneuvostoa.</w:t>
      </w:r>
    </w:p>
    <w:p>
      <w:r>
        <w:rPr>
          <w:b/>
        </w:rPr>
        <w:t xml:space="preserve">Tulos</w:t>
      </w:r>
    </w:p>
    <w:p>
      <w:r>
        <w:t xml:space="preserve">Valittu presidentti Donald Trump on valinnut Yhdysvaltain kauppaedustajaksi Kiinan kauppapolitiikan pitkäaikaisen vastustajan.</w:t>
      </w:r>
    </w:p>
    <w:p>
      <w:r>
        <w:rPr>
          <w:b/>
        </w:rPr>
        <w:t xml:space="preserve">Esimerkki 1.2972</w:t>
      </w:r>
    </w:p>
    <w:p>
      <w:r>
        <w:t xml:space="preserve">Opetusministeri Kirsty Williams sanoi, että 11 miljoonaa puntaa riittäisi järjestelmän rahoittamiseen pääsiäiseen 2021 asti. Englantilainen jalkapalloilija Marcus Rashford, joka kampanjoi asian puolesta menestyksekkäästi Englannissa, oli tyytyväinen suunnitelmaan. Manchester Unitedin tähti sanoi, että suunnitelma suojelisi "haavoittuvimpia lapsia koko maassa". Yli 75 000 viisi- ja viisitoistavuotiasta, pienituloisista kodeista kotoisin olevaa oppilasta on oikeutettu ilmaiseen kouluateriaan Walesissa. Se on avoin myös nuoremmille lapsille, jotka käyvät päiväkodissa koko päivän, ja kuudesluokkalaisille. Williams sanoi toivovansa, että se tarjoaisi "jonkinlaista rauhoittumista näinä epävarmoina aikoina". Rashford, 22, sai äskettäin MBE-tunnustuksen kampanjoituaan sen puolesta, että Yhdistyneen kuningaskunnan hallitus antaisi noin 1,3 miljoonalle lapselle mahdollisuuden hakea ilmaista kouluateriaa Englannin kesälomien aikana koronaviruspandemian aikana. "Kun tämä kehys on voimassa lähitulevaisuudessa, sillä on huomattavan myönteinen vaikutus lapsiin, joiden on vaikea osallistua oppimiseen ahdistuksen ja pelon vuoksi, puhumattakaan vatsan kolinasta", hän sanoi. "Vuonna 2020 yhdenkään lapsen ei pitäisi istua luokkahuoneessa murehtimassa, miten hän saa ruokaa lomien aikana, ja miten tämä vaikuttaa hänen vanhempiinsa, kun siihen yhdistetään työttömyys, sairaus ja joissakin tapauksissa henkilökohtainen menetys." Hän sanoi, että seuraavan sukupolven suojelemiseksi on vielä paljon tehtävää, mutta oli tyytyväinen "nopeaan reagointiin tähän kiireelliseen tarpeeseen".</w:t>
      </w:r>
    </w:p>
    <w:p>
      <w:r>
        <w:rPr>
          <w:b/>
        </w:rPr>
        <w:t xml:space="preserve">Tulos</w:t>
      </w:r>
    </w:p>
    <w:p>
      <w:r>
        <w:t xml:space="preserve">Lapsille tarjotaan ilmaisia kouluaterioita kaikkien Walesin koulujen loma-aikoina kevääseen 2021 asti, kuten on ilmoitettu.</w:t>
      </w:r>
    </w:p>
    <w:p>
      <w:r>
        <w:rPr>
          <w:b/>
        </w:rPr>
        <w:t xml:space="preserve">Esimerkki 1.2973</w:t>
      </w:r>
    </w:p>
    <w:p>
      <w:r>
        <w:t xml:space="preserve">Entinen koulutusjohtaja John Rodhouse sanoi, että Sir Philip Bailhache kertoi hänelle syytöksistä. Rodhousen mukaan Sir Philip ei ilmoittanut asiasta poliisille, koska uhrin isä ei halunnut poliisin puuttuvan asiaan. Hän sanoo, että tilanne tuntuu yhä epämiellyttävältä. Rodhouse toimi koulutusjohtajana 1970- ja 1980-luvuilla, kun Sir Philip, joka on nykyään Jerseyn ulkoministeri, oli oikeusministerinä. Kirjallisessa lausunnossaan, jonka hän luki videoyhteyden välityksellä Lontoosta, hän sanoi, että luottamus, jonka hän oli kohdistanut muihin, oli ollut väärässä paikassa, ja hän pyysi anteeksi. Moraalinen velvollisuus Hän kertoi tutkimuksessa: "Pojan isällä oli tietty asema, eikä hän halunnut poliisin puuttuvan asiaan. "[Sir Philip] halusi minun tutkivan asiaa ja ryhtyvän toimiin. Vastustin, että asia kuuluu poliisille, mutta [hän] sanoi, että vanhemmat eivät suostuisi yhteistyöhön ja että jos en toimisi, mitään ei tapahtuisi. "Mitä minuun tulee, olin jäänyt saaren yleisen syyttäjän oikeudellisen auktoriteetin ja sen väliin, mitä pidän ammatillisena ja moraalisena velvollisuutenani." Nuorisotyöntekijä myönsi hyväksikäytön ja hänet erotettiin. Tutkinnassa kuultiin, että hänet tuomittiin sittemmin toisen lapsen hyväksikäytöstä ja häntä syytettiin toisesta rikoksesta. Tutkinnan asianajaja Patrick Saddille puhuessaan Rodhouse sanoi: "Uskon, että jos [Sir Philip] olisi hyväksynyt näkemykseni poliisin osallistumisesta, myöhempiä tapauksia ei olisi ollut." Sir Philip kieltäytyi kommentoimasta asiaa, ja hän on kertonut BBC:lle, ettei häntä ole vielä kutsuttu todistamaan tutkimuksessa.</w:t>
      </w:r>
    </w:p>
    <w:p>
      <w:r>
        <w:rPr>
          <w:b/>
        </w:rPr>
        <w:t xml:space="preserve">Tulos</w:t>
      </w:r>
    </w:p>
    <w:p>
      <w:r>
        <w:t xml:space="preserve">Nuorisotyöntekijä olisi voitu estää käyttämästä hyväksi muita lapsia, jos silloinen oikeusministeri olisi ilmoittanut syytöksistä poliisille, entinen koulutuspäällikkö on kertonut Jersey Care Inquiry -selvityksessä.</w:t>
      </w:r>
    </w:p>
    <w:p>
      <w:r>
        <w:rPr>
          <w:b/>
        </w:rPr>
        <w:t xml:space="preserve">Esimerkki 1.2974</w:t>
      </w:r>
    </w:p>
    <w:p>
      <w:r>
        <w:t xml:space="preserve">Palvelut Heathrow'n lentokentälle keskeytettiin ja First Great Westernin junat peruttiin tulipalon vaurioitettua opastinlaitteita torstaina. National Railin mukaan First Great Westernin odotettiin liikennöivän täysipainoisesti lauantaina. Heathrow Connect sanoi, että myös sen palvelu toimii normaalisti. Network Railin mukaan kaksi tulipaloa - toinen lähellä Actonia ja toinen lähellä Heathrow'ta - vaurioittivat vakavasti laitteita Länsi-Lontoossa ja vaikuttivat sen signalointijärjestelmään. Se sanoi, että palovauriot olivat niin laajoja, että se joutui rakentamaan laatikon ja siihen liittyvät laitteet uudelleen. Alun perin häiriöiden arveltiin jatkuvan koko lauantain ajan. Heathrow Express peruutti liikennöintinsä Hayesin ja Harlingtonin opastinhäiriön vuoksi. First Great Western liikennöi supistetusti ja kuljetti noin puolet normaalista junamäärästä Paddingtoniin ja Paddingtonista. Perjantaiaamuna supistettu liikenne aiheutti lisäpaineita metroverkolle. Bakerloo-linjalla oli vakavia myöhästymisiä ja Jubilee-linjalla vähäisiä myöhästymisiä merkinantojärjestelmävian vuoksi. Gatwickin lentoaseman kautta odotetaan matkustavan noin 1,5 miljoonaa ihmistä 17. joulukuuta ja 2. tammikuuta välisenä aikana. Lontoon vuoden 2012 olympialaisten vapaaehtoisia on palkattu auttamaan matkustajia molemmilla lentoasemilla. He ovat jakaneet lapsille tarkoitettuja pakkauksia ja antaneet turvallisuusneuvoja. Perjantai oli vuoden vilkkain päivä maantie-, rautatie- ja lentomatkustamisessa, kun tuhannet ihmiset aloittivat joululomansa. Maanteillä kymmeniä tietyömaita on poistettu tärkeimmillä reiteillä, mutta valtatievirasto kehottaa kuljettajia tarkistamaan sääennusteen, sillä rankkasateiden odotetaan aiheuttavan lisää tulvia suuressa osassa maata.</w:t>
      </w:r>
    </w:p>
    <w:p>
      <w:r>
        <w:rPr>
          <w:b/>
        </w:rPr>
        <w:t xml:space="preserve">Tulos</w:t>
      </w:r>
    </w:p>
    <w:p>
      <w:r>
        <w:t xml:space="preserve">Junaliikenne Lontoon Paddingtonista on palannut normaaliksi kahden päivän häiriöiden jälkeen, kuten junayhtiöt ovat ilmoittaneet.</w:t>
      </w:r>
    </w:p>
    <w:p>
      <w:r>
        <w:rPr>
          <w:b/>
        </w:rPr>
        <w:t xml:space="preserve">Esimerkki 1.2975</w:t>
      </w:r>
    </w:p>
    <w:p>
      <w:r>
        <w:t xml:space="preserve">Niihin kuuluvat AondeNamoro.com, perinteinen online-deittisivusto, ja SolteirosComFilhos.com, joka on suunnattu yksinhuoltajille. Molemmilla sivustoilla on yhteensä lähes 1,5 miljoonaa jäsentä. Cupid plc:n toimitusjohtaja Bill Dobbie sanoi: "Tämä yritysosto tarjoaa meille loistavan tilaisuuden saada jalansijaa Brasiliassa." Hän lisäsi: "Näemme näillä markkinoilla olevan Cupid plc:lle vahvaa keskipitkän ja pitkän aikavälin potentiaalia. "Olemme vakuuttuneita siitä, että yhdistämällä kokemuksemme online-deittimarkkinoinnista ja Rio de Janeiron tiimin tuen ja paikallistuntemuksen voimme jatkaa näiden sivustojen suorituskyvyn parantamista." Brasilian online-deittimarkkinoilla on kasvupotentiaalia, sillä maassa on arviolta 62 miljoonaa sinkkua. Brasilialaisten sivustojen edellinen omistaja Edgard Nogueira työskentelee Cupidon kanssa seuraavat kuusi kuukautta. Yhteensä 0,35 miljoonaa puntaa kauppahinnasta on maksettava kahden viikon kuluessa ja loput, jos liiketoimintatavoitteet saavutetaan seuraavien kuuden kuukauden aikana.</w:t>
      </w:r>
    </w:p>
    <w:p>
      <w:r>
        <w:rPr>
          <w:b/>
        </w:rPr>
        <w:t xml:space="preserve">Tulos</w:t>
      </w:r>
    </w:p>
    <w:p>
      <w:r>
        <w:t xml:space="preserve">Edinburghin online dating yritys, Cupid, on ostanut useita brasilialaisia internetsivustoja £ 0.5m.</w:t>
      </w:r>
    </w:p>
    <w:p>
      <w:r>
        <w:rPr>
          <w:b/>
        </w:rPr>
        <w:t xml:space="preserve">Esimerkki 1.2976</w:t>
      </w:r>
    </w:p>
    <w:p>
      <w:r>
        <w:t xml:space="preserve">Phillip Blackwell hyökkäsi takaapäin nuorten naisten kimppuun, jotka olivat kävelemässä yksin varhain aamulla, ja raiskasi heidät tai syyllistyi muihin seksuaalirikoksiin. 55-vuotias pahoinpiteli naisia Birminghamissa, Nuneatonissa ja Cornwallissa vuosina 1997-2019. Hänet tuomitaan 27. heinäkuuta. Cornwallin Launcestonista kotoisin oleva Blackwell saapui torstaina Warwickin kruununoikeuteen, jossa oikeudenkäynnistä tiedottamista koskevat rajoitukset poistettiin. Det Ch Insp Caroline Corfield Warwickshiren poliisista sanoi: "Blackwell syyllistyi valtavaan rikokseen. "On selvää, että hän on vaarallinen ja manipuloiva seksuaalinen saalistaja, joka on aiheuttanut uhrilleen mittaamatonta kärsimystä oman seksuaalisen tyydytyksensä vuoksi." Neljän naisen kimppuun hyökättiin Birminghamissa vuosina 1997 ja 1998 ja yhden naisen kimppuun Nuneatonissa toukokuussa 1998. Blackwell tunnusti 28. helmikuuta syyllisyytensä neljään raiskaukseen, yhteen raiskauksen yritykseen, viiteen siveettömään pahoinpitelyyn ja yhteen väärään vangitsemiseen. Tunnustusten jälkeen Warwickshiren poliisi tutki neljään Cornwallissa asuvaan naiseen kohdistuneita seksuaalirikoksia. Blackwell saapui toukokuussa oikeuteen, jossa hän tunnusti syyllisyytensä 20 muuhun seksuaalirikokseen, joista yhdeksän oli raiskaus, neljä seksuaalista pahoinpitelyä, kaksi tunkeutumalla tapahtunutta pahoinpitelyä ja kolme tirkistelyä. Rikokset kohdistuivat kolmeen naiseen vuosina 2005-2019. Hän tunnusti myös syyllisyytensä yhteen syytekohtaan sopimattomien valokuvien ottamisesta lapsesta ja yhteen syytekohtaan tirkistelystä, joka koski samaa lasta. Blackwell osallistui X Factor -kilpailuun vuonna 2008 ja esitti tuomareille Cherylille, Simon Cowellille ja Louis Walshille Spandau Balletin kappaleen Gold. Karen Hackett kruunun syyttäjälaitokselta sanoi: "Blackwell on tuottelias seksuaalirikollinen, joka 22 vuoden aikana teki 31 seksuaalirikosta yhdeksää uhria kohtaan ja piti samalla yllä kunnollisuuden varjoa yhteisöissä, joissa hän asui. "Hänen uhrinsa ovat kaikki kärsineet hänen rikostensa aiheuttamista elämänmuutoksista." Seuraa BBC West Midlandsia Facebookissa, Twitterissä ja Instagramissa. Lähetä juttuideasi osoitteeseen: newsonline.westmidlands@bbc.co.uk</w:t>
      </w:r>
    </w:p>
    <w:p>
      <w:r>
        <w:rPr>
          <w:b/>
        </w:rPr>
        <w:t xml:space="preserve">Tulos</w:t>
      </w:r>
    </w:p>
    <w:p>
      <w:r>
        <w:t xml:space="preserve">Kolmen vuosikymmenen ajan naisia raiskannut "vaarallinen ja manipuloiva saalistaja" on tunnustanut syyllisyytensä useisiin seksuaalirikoksiin.</w:t>
      </w:r>
    </w:p>
    <w:p>
      <w:r>
        <w:rPr>
          <w:b/>
        </w:rPr>
        <w:t xml:space="preserve">Esimerkki 1.2977</w:t>
      </w:r>
    </w:p>
    <w:p>
      <w:r>
        <w:t xml:space="preserve">Lanarkin sheriffituomioistuin tuomitsi hänet seitsemästä 1970-luvulla ja 1980-luvun alussa tapahtuneesta siveettömästä pahoinpitelystä. Talbot toimi tuolloin opettajana Manchesterin alueella sijaitsevassa koulussa ja vei poikia retkeily- ja veneilyretkille. Sheriffi Nikola Stewart pyysi taustaselvityksiä ja tuomitsee hänet ensi kuussa. Suur-Manchesterissa asuva Talbot, 67, oli kiistänyt syytökset, mutta hänet tuomittiin yhdeksänpäiväisen oikeudenkäynnin jälkeen seitsemästä syytteestä yhdeksästä. Hänet vapautettiin kahdesta syytteestä - yhdestä siveettömästä pahoinpitelystä ja yhdestä irstaasta, säädyttömästä ja libidinomaisesta käytöksestä - tuomiolla, jota ei näytetty toteen. Kaikki 15-17-vuotiaisiin poikiin kohdistuneet rikokset tapahtuivat vuosina 1978-1981. Ne tapahtuivat erillisillä matkoilla kahdessa paikassa - toisessa lähellä Moffatia Etelä-Skotlannissa ja toisessa Caledonian kanavalla Invernessissä. Oikeudenkäynnin aikana useat todistajat, nykyisin viisikymppiset miehet, joita ei voida oikeudellisista syistä nimetä, kertoivat, kuinka innoissaan he lähtivät matkoille - joskus ensimmäistä kertaa pois vanhempiensa luota. Tuolloin Talbot oli nuori opettaja, jolla oli "muita rennompi asenne" ja joka puhui poikien kanssa muun muassa popmusiikista, alkoholista ja seksistä, oikeus kuuli. Miehet jatkoivat kertomalla, kuinka Talbot käytti luottamusasemaansa väärin hyökätäkseen heidän kimppuunsa yli 35 vuotta sitten. Eräs mies kertoi oikeudelle, että häntä pahoinpideltiin siveettömästi teini-ikäisenä poikana sen jälkeen, kun hän oli käynyt pubissa retkeilymatkalla ja ollut "hyvin huonossa kunnossa". Todistaja kertoi "kauhustaan", kun hän heräsi teltassa teltan sisällä siihen, että Talbot kosketteli häntä, kun hän oli vain osittain puettuna, sen jälkeen kun hänet oli "erotettu" pubiin. Toinen todistaja kertoi videoyhteyden välityksellä Australiasta, kuinka hän heräsi teltassaan ja huomasi Talbotin lähentelevän häntä seksuaalisesti. Toinen todistaja kertoi, että hän oli "kivettynyt", kun Talbot kävi hänen kimppuunsa siveettömästi Caledonian kanavan matkalla vuonna 1979. Stone Roses -yhtyeen keulahahmo Ian Brown, 54, joka ei ollut uhri, todisti myös oikeudenkäynnissä ja sanoi, ettei ole koskaan unohtanut hetkeä, jolloin Talbot kutsui erään nuorista ystävistään nukkumaan hänen teltassaan koulun telttailumatkalla. Komisario Bryan Lee oli tyytyväinen syyllisyystuomioihin ja kuvaili Talbotia "seksuaaliseksi saalistajaksi, joka piiloutui kunniallisen naamion taakse". "Hän käytti asemaansa opettajana luodakseen tilanteita, joissa hän pystyi eristämään uhrinsa ja ottamaan heidät kohteekseen", hän sanoi. "Hän käytti luottamusasemaansa hyväkseen hyväksikäyttääkseen huostassaan olevia nuoria miehiä. "Kiitos uhrien rohkeuden, heidän rohkeutensa puhua meille ja heidän sitoutumisensa ja tukensa koko tutkinnan ajan sekä tiiviin yhteistyön Greater Manchesterin poliisin kanssa olemme saaneet tänään aikaan tämän tuomion." Hän lisäsi, että poliisin viesti oli, että he kuuntelevat kaikkia hyväksikäyttöilmoituksia ja ryhtyvät toimiin niiden tapahtumapaikasta ja -ajankohdasta riippumatta. Talbot tuomittiin Manchester Crown Courtissa vuonna 2015 viideksi vuodeksi vankeuteen kahden 14-vuotiaan pojan siveettömästä pahoinpitelystä. Entinen televisiopersoona työskenteli aiemmin säännöllisesti Liverpoolin Albert Dockissa kelluvalla sääkartalla ITV:n This Morning -ohjelmassa.</w:t>
      </w:r>
    </w:p>
    <w:p>
      <w:r>
        <w:rPr>
          <w:b/>
        </w:rPr>
        <w:t xml:space="preserve">Tulos</w:t>
      </w:r>
    </w:p>
    <w:p>
      <w:r>
        <w:t xml:space="preserve">Entinen tv-meteorologi Fred Talbot on todettu syylliseksi historiallisiin seksuaalirikoksiin, jotka koskivat poikia, joita hän oli vienyt koulumatkoille Skotlantiin.</w:t>
      </w:r>
    </w:p>
    <w:p>
      <w:r>
        <w:rPr>
          <w:b/>
        </w:rPr>
        <w:t xml:space="preserve">Esimerkki 1.2978</w:t>
      </w:r>
    </w:p>
    <w:p>
      <w:r>
        <w:t xml:space="preserve">Alun JonesBBC Newyddion Ar-lein Yksi kirjoitti poliittisia kommentteja Facebookissa, toinen kommentoi hallituksen politiikkaa Twitterissä ja kolmas kommentoi hallituksen lakiesitystä koskevaa kuulemista Twitterissä. Tiedot saatiin tiedonvapauspyynnöllä. Walesin hallituksen tiedottajan mukaan henkilöstön on noudatettava virkamieskoodia. Vuonna 2011 eräälle Walesin hallituksen virkamiehelle annettiin varoitus, kun hän oli kommentoinut Facebookissa sopimattomia kommentteja, ja vuonna 2010 erästä toista virkamiestä varoitettiin, kun hän oli kirjoittanut Facebookissa "negatiivisia kommentteja" henkilökohtaista tietokonetta käyttävästä kollegasta. Tiedottaja sanoi: "Yhdistyneen kuningaskunnan virkamieskunnan jäseninä Walesin hallituksen henkilöstön on noudatettava virkamieskoodia ja sen määräyksiä, jotka koskevat rehellisyyttä, poliittista puolueettomuutta, objektiivisuutta ja rehellisyyttä. "Emme kommentoi erityisiä henkilöstöasioita." Sosiaalisen median käyttöä käsitellään Welshin hallituksen turvallisuuspolitiikassa, jossa muistutetaan henkilöstöä siitä, että he eivät saa käyttäytyä toimielimen mainetta vahingoittavasti edes työajan ulkopuolella omilla tietokoneillaan. Walesin hallituksen palveluksessa on noin 5 000 virkamiestä.</w:t>
      </w:r>
    </w:p>
    <w:p>
      <w:r>
        <w:rPr>
          <w:b/>
        </w:rPr>
        <w:t xml:space="preserve">Tulos</w:t>
      </w:r>
    </w:p>
    <w:p>
      <w:r>
        <w:t xml:space="preserve">Kolme Walesin hallituksen virkamiestä sai vuonna 2012 varoituksen sosiaalisen median väärinkäytöstä, kuten BBC on saanut tietää.</w:t>
      </w:r>
    </w:p>
    <w:p>
      <w:r>
        <w:rPr>
          <w:b/>
        </w:rPr>
        <w:t xml:space="preserve">Esimerkki 1.2979</w:t>
      </w:r>
    </w:p>
    <w:p>
      <w:r>
        <w:t xml:space="preserve">Suffolkin alue kaivettiin esiin vuonna 1939. Sieltä löydettiin kulta- ja granaattikoruja, hopeaesineitä ja seremoniallisia haarniskoja. 7. vuosisadan löytöjen joukossa hajallaan olleiden pienten mustien esineiden uskottiin olevan mäntytervaa, jota käytettiin veneiden huollossa. British Museumin ja Aberdeenin yliopiston asiantuntijat ovat paljastaneet, että ne ovat bitumia, ja sanoivat, että ne osoittavat anglosaksisen kauppaverkoston olevan "laaja". Heidän mukaansa petrokemian jäänteitä olisi nyt pidettävä "eksoottisina hautaesineinä, jotka voidaan lukea muiden hautausten aarteiden joukkoon". Löytö tehtiin, kun fragmentit otettiin mukaan EU:n rahoittamaan tutkimushankkeeseen, jossa tutkitaan muinaisiin veneisiin liittyvien tervojen säilymistä. Pauline Burger, joka analysoi materiaalia ollessaan Marie Curie -apurahalla museossa, sanoi, että tulos oli "täysin odottamaton". Hän sanoi: "Sen sijaan oli valtavan jännittävää löytää joitakin löytämättömiä maahantuotuja hautakalusteita." Sisällä olevat kemialliset fossiilit "osoittavat, että tämä materiaali on peräisin Kuolleenmeren bitumiperheestä, ehkä Syyriasta", sanoo Stephen Bowden Aberdeenin yliopistosta. Bitumi on viskoosi tai puolikiinteä öljyesiintymä, joka tunnetaan myös nimellä asfaltti. British Museum on kuvaillut muinaisesta Britanniasta tehtyjä arkeologisia bitumilöytöjä "äärimmäisen harvinaisiksi" - ja sanonut, että tämä on ensimmäinen Lähi-itään liittyvä löytö Asiantuntijat eivät tiedä, olivatko sirpaleet osa suurempaa esinettä, jonka muut materiaalit eivät säilyneet, vai pienten esineiden jäänteitä. British Museumin vanhempi tutkija Rebecca Stacey sanoi: "Oli miten oli, se muuttaa käsitystämme löydöistä ja osoittaa, että yli 75 vuotta ensimmäisen löydön jälkeen on vielä paljon opittavaa tästä merkittävästä hautakokoelmasta".</w:t>
      </w:r>
    </w:p>
    <w:p>
      <w:r>
        <w:rPr>
          <w:b/>
        </w:rPr>
        <w:t xml:space="preserve">Tulos</w:t>
      </w:r>
    </w:p>
    <w:p>
      <w:r>
        <w:t xml:space="preserve">Sutton Hoon venehautauksesta löytyneiden mustien orgaanisten fragmenttien analyysi on paljastanut, että ne ovat Syyriasta peräisin olevaa bitumia.</w:t>
      </w:r>
    </w:p>
    <w:p>
      <w:r>
        <w:rPr>
          <w:b/>
        </w:rPr>
        <w:t xml:space="preserve">Esimerkki 1.2980</w:t>
      </w:r>
    </w:p>
    <w:p>
      <w:r>
        <w:t xml:space="preserve">Newport Mind on yksi niistä ryhmistä, jotka tarjoavat tukea, jotta ihmiset saisivat "vakiintuneen aseman" eri puolilla Walesia. Projektityöntekijä Tim Fox sanoi, että "tuhannet" ihmiset eivät ole vielä hakeneet, ja joidenkin haavoittuvien ryhmien voi olla vaikea ymmärtää prosessia. Sisäministeriön mukaan sen järjestelmä on myöntänyt vakiintuneen aseman 2,8 miljoonalle ihmiselle. Alle viisi vuotta Yhdistyneessä kuningaskunnassa oleskelleille EU-kansalaisille voidaan myöntää esiasettautumisoikeus. Ne, jotka ovat olleet täällä yli viisi vuotta, voivat hakea vakiintuneen aseman myöntämistä, jos he voivat todistaa, että he ovat asuneet Yhdistyneessä kuningaskunnassa yhtäjaksoisesti. Downing Street on aiemmin todennut, että EU:n kansalaisia ei karkoteta automaattisesti, jos he eivät liity vakiintuneen aseman järjestelmään vuoden 2021 määräaikaan mennessä. Fox on Newport Mindin projektityöntekijä Pohjois-Walesissa, ja hän järjestää tapaamisia Wrexhamissa, jossa on suuria puolalaisia ja portugalilaisia yhteisöjä. Hänen mukaansa avun kysyntä on "kasvanut valtavasti" vuoden 2020 alusta lähtien. Luvut osoittavat kuitenkin, että Walesissa on edelleen paljon tukikelpoisia ihmisiä, jotka eivät ole vielä hakeneet apua, ja Foxin mukaan osa heistä on "erittäin haavoittuvassa asemassa". "Melko iäkkäät ihmiset, hoitokodeissa asuvat ihmiset, kodittomat ihmiset, ihmiset, joilla on merkittäviä mielenterveysongelmia - tällaisten ihmisten on vaikea tietää tai ymmärtää, että heidän on tehtävä hakemus ja että se koskee heitä", hän sanoi. Itsenäinen ammatinharjoittaja Agata Iciek, joka pitää solariummyymälää Wrexhamissa, on hakenut apua oikeiden todisteiden hankkimiseksi ennen hakemuksen jättämistä. Hän sanoi olevansa "varma", että hän saa vakiintuneen aseman, mutta uskoo, että joidenkin voi olla vaikea täyttää hakemus, varsinkin jos he eivät puhu sujuvasti englantia ja tarvitsevat apua tietojen kääntämisessä. Wrexhamin puolalainen kotouttamisen tukikeskus tarjoaa ilmaisen käännöksen tilaisuuksissa. Perustaja Anna Buckley kuvailee brexitiä "tuntemattomaksi aiheeksi" joillekin ihmisille. "Meillä on paljon perheitä, jotka ovat jo lähteneet Yhdistyneestä kuningaskunnasta, koska he eivät tunne oloaan vakaaksi", hän sanoo. Sisäministeriön tiedottaja sanoi: EU:n kansalaisilla on 30. kesäkuuta 2021 asti aikaa tehdä hakemus." "Hakemuksen tekemiseen on tarjolla monenlaista tukea verkossa, puhelimitse ja henkilökohtaisesti. "Jos joku tarvitsee apua hakemuksen täyttämisessä ja lähettämisessä, hänen on otettava yhteyttä EU:n ratkaisukeskukseen."</w:t>
      </w:r>
    </w:p>
    <w:p>
      <w:r>
        <w:rPr>
          <w:b/>
        </w:rPr>
        <w:t xml:space="preserve">Tulos</w:t>
      </w:r>
    </w:p>
    <w:p>
      <w:r>
        <w:t xml:space="preserve">Walesin iäkkäät ja haavoittuvassa asemassa olevat EU:n kansalaiset ovat vaarassa jäädä ilman oikeanlaisia papereita, jotka mahdollistavat oleskelun Brexitin jälkeen, varoitti hyväntekeväisyysjärjestö.</w:t>
      </w:r>
    </w:p>
    <w:p>
      <w:r>
        <w:rPr>
          <w:b/>
        </w:rPr>
        <w:t xml:space="preserve">Esimerkki 1.2981</w:t>
      </w:r>
    </w:p>
    <w:p>
      <w:r>
        <w:t xml:space="preserve">Intian tiedotusvälineet kertoivat, että Gurmeet Ram Rahim Singhin seuraajat sytyttivät ajoneuvon tuleen juuri ennen tuomion antamista. Perjantaisen tuomion jälkeisissä väkivaltaisuuksissa Panchkulassa pohjoisessa Haryanan osavaltiossa oli kuollut noin 38 ihmistä. Itseään pyhäksi mieheksi kutsuva mies todettiin syylliseksi kahden naispuolisen seuraajan seksuaaliseen hyväksikäyttöön, ja hänet tuomittiin kummallekin 10 vuodeksi vankeuteen, joka lasketaan peräkkäin. Aluksi kerrottiin 10 vuoden tuomiosta, mutta hänen asianajajansa vahvistivat, että tuomio oli peräkkäinen, ei samanaikainen. Syyttäjät olivat vaatineet elinkautista tuomiota. Uhrien asianajaja sanoi, että 50 naista oli ilmoittanut raiskaussyytöksistä ja että he aikovat pyytää tapauksen lisätutkimuksia. "Uskomme, että on vielä ainakin 48 uhria, joita on käytetty seksuaalisesti hyväksi ja jotka on ehkä tapettu tai jotka eivät uskalla tulla todistamaan Ram Rahimia vastaan", asianajaja Utsav Singh Bains sanoi AFP:lle. Ram Rahim Singh kiistää syytteet murhasta kahdessa tapauksessa, jotka käsitellään ensi kuussa. Singhin ashramin sijaintivaltion Haryanan osavaltion pääministeri kutsui tuomion jälkeen koolle hätäkokouksen. Useille alueille Haryanan ja Punjabin osavaltioissa on jo määrätty ulkonaliikkumiskielto, ja pääkaupunki Delhi on hälytystilassa. Armeija on asetettu valmiustilaan, ja poliisi sanoo saaneensa "ampukaa heti, kun näette" -käskyn, jos ongelmia ilmenee. Singhiä, 50, ei viety oikeuteen kuulemaan tuomiotaan. Sen sijaan hänet tuominnut tuomari lennätettiin Rohtakin kaupungissa sijaitsevaan vankilaan, jossa Singh on vangittuna. Kuka on Gurmeet Ram Rahim Singh? Vankila on muutettu linnoitukseksi, ja toimittajat on kielletty 1,5 kilometrin säteellä. Haryanan osavaltiossa sijaitseva Rohtak on myös poliisin ja sotilaiden eristyksissä, ja tiet on vuorattu piikkilankaesteillä. Myös Singhin 1 000 hehtaarin suuruisen maa-alueen ulkopuolella Sirsassa, Haryanassa, on vahvat turvatoimet. Tuhansien hänen kannattajiensa uskotaan yhä olevan Dera Sacha Sauda -lahkon päämajassa, vaikka monet ovatkin päättäneet poistua sieltä sotilaiden kanssa käydyn jännittyneen välienselvittelyn jälkeen. Deran Sirsa-päämaja on valtava taajama, jossa on kouluja, sairaala ja elokuvateatteri. Pääministeri Narendra Modi sanoi kuukausittaisessa radiopuheessaan sunnuntaina, että on "luonnollista olla huolissaan" päiviä kestäneiden väkivaltaisuuksien jälkeen, jotka olivat lyhyesti ulottuneet Delhiin. "Väkivalta ei ole hyväksyttävää kansakunnassa missään muodossa", Modi sanoi. "Niitä, jotka ottavat lain omiin käsiinsä tai ryhtyvät väkivaltaan, ei säästetä, olivatpa he keitä tahansa."</w:t>
      </w:r>
    </w:p>
    <w:p>
      <w:r>
        <w:rPr>
          <w:b/>
        </w:rPr>
        <w:t xml:space="preserve">Tulos</w:t>
      </w:r>
    </w:p>
    <w:p>
      <w:r>
        <w:t xml:space="preserve">Perjantaina raiskauksesta tuomittu kiistelty intialainen guru on tuomittu 20 vuodeksi vankeuteen.</w:t>
      </w:r>
    </w:p>
    <w:p>
      <w:r>
        <w:rPr>
          <w:b/>
        </w:rPr>
        <w:t xml:space="preserve">Esimerkki 1.2982</w:t>
      </w:r>
    </w:p>
    <w:p>
      <w:r>
        <w:t xml:space="preserve">Pohjois-Walesin poliisi kertoi, että virka-ajan ulkopuolella ollut upseeri nostettiin vedestä Pwllhelissä, mutta "laajoista lääketieteellisistä toimenpiteistä" huolimatta hän kuoli tapahtumapaikalla. Hälytys tehtiin hieman kello 16.30 BST jälkeen lauantaina, että mies oli pudonnut vesiskootterista ja oli vedessä. Hänen lähiomaisilleen on ilmoitettu. Poliisipäällikkö Carl Foulkes sanoi: "Olemme erittäin surullisia voidessamme vahvistaa yhden poliisimiehemme kuoleman, joka kuoli tänään virantoimituksen ulkopuolella, ja otamme osaa hänen perheelleen, ystävilleen ja kollegoilleen." Pohjois-Walesin poliisiliiton pääsihteeri Mark Jones sanoi: "Kollegan menettäminen on hyvin synkkä päivä meille kaikille. Poliisitoiminta on tiivis perhe, ja tänä iltana suremme 'yhden omiemme' poismenoa. "Olemme tulevina päivinä ja viikkoina tukemassa perhettä, ystäviä ja kollegoita tänä hyvin vaikeana aikana ja esitämme vilpittömän osanottomme kaikille asianosaisille." Pohjois-Walesin poliisi sanoi, ettei se anna lisätietoja tällä hetkellä.</w:t>
      </w:r>
    </w:p>
    <w:p>
      <w:r>
        <w:rPr>
          <w:b/>
        </w:rPr>
        <w:t xml:space="preserve">Tulos</w:t>
      </w:r>
    </w:p>
    <w:p>
      <w:r>
        <w:t xml:space="preserve">Poliisi on kuollut Gwyneddissä sattuneessa vesiskootterin aiheuttamassa välikohtauksessa.</w:t>
      </w:r>
    </w:p>
    <w:p>
      <w:r>
        <w:rPr>
          <w:b/>
        </w:rPr>
        <w:t xml:space="preserve">Esimerkki 1.2983</w:t>
      </w:r>
    </w:p>
    <w:p>
      <w:r>
        <w:t xml:space="preserve">Matt McGrathYmpäristökirjeenvaihtaja Tutkijat havaitsivat, että lajit, kuten orkidea ja herne, pystyvät suuntautumaan uudelleen 10-48 tunnissa loukkaantumisen jälkeen Nämä kasvit pystyvät taivuttamaan, kiertämään ja asettamaan varret uudelleen varmistaakseen lisääntymisensä. Toiset kasvit, kuten voikukat, eivät kuitenkaan pysty palautumaan vahingon jälkeen. Tieteessä on aiemmin jätetty huomiotta joidenkin kukkien huomattava kyky toipua nopeasti vakavista vammoista, sanovat tämän uuden työn tekijät. Tutkijat tarkastelivat 23 kotoperäistä ja viljeltyä kukkalajia Yhdistyneessä kuningaskunnassa, Euroopassa, Australiassa sekä Pohjois- ja Etelä-Amerikassa. He tutkivat lajeja, jotka olivat kärsineet tapaturmia, ja he tekivät myös kokeita, joissa kukat sidottiin joko 45 tai 90 astetta normaalista suunnastaan poikkeavaan asentoon. Monien kukkien lisääntymiskyky riippuu niiden sukupuolielinten eli stigman ja nektariputkien huolellisesta suuntaamisesta, jotta vieraileva pölyttäjä voi auttaa niitä tuottamaan siemeniä. Tutkijat havaitsivat, että kun nämä lajit vahingoittuivat, ne pystyivät asettamaan sukupuolielimensä tarkasti uudelleen. "Tavallinen täplikäs orkidea tekee sen suurelta osin vain taivuttamalla päävarren", sanoi tutkimusta johtanut professori Scott Armbruster Portsmouthin yliopistosta. "Se on melko nopeaa, se on parissa päivässä tai kahdessa suunnannut päävarrensa uudelleen niin, että kaikki kukat ovat nyt oikeassa asennossa", hän kertoi BBC Newsille. "Hieman kiinnostavammat tapaukset olivat sellaisia, joissa jokainen yksittäinen kukka suuntautuu uudelleen yksinään, kun kukan ja päävarren yhdistävä alavarsi, niin sanottu poljin, taipuu tai kiertyy. Ja sitä näkee aconitumissa." Nämä nopeasti toipuvat lajit olivat yleensä kaksipuolisesti symmetrisiä kukkia, eli vasemman- ja oikeanpuoleiset kukat ovat peilikuvioisia. Esimerkkejä tämäntyyppisistä kukista ovat mm. nokkosapila, orkidea ja makea herne. Muilla säteittäissymmetrisiksi kutsutuilla lajeilla, kuten auringonkukalla, petunialla, perhosella ja villiruusulla, on paljon vähemmän kykyä palautua. Vaikka ne menettäisivät suunnan, ne pystyvät silti lisääntymään. "Ne, jotka tekevät sen, ovat niitä, joissa sillä on merkitystä. Ja ne, jotka eivät pysty siihen, ovat niitä, joissa sillä ei ole väliä", sanoo professori Armbruster. "Säteissymmetriset kukat, kuten klematis, ovat kauniita säteissymmetrisiä kukkia. Ja sama intohimokukilla, eivätkä ne pomppaa takaisin. Sidomme ne ja ne vain pysyvät siinä tai ne saattavat muuttaa asentoaan, mutta eivät tavalla, joka korjaisi niiden asentoa." Tutkimus on julkaistu New Phytologist -lehdessä. Seuraa Mattia Twitterissä @mattmcgrathbbc.</w:t>
      </w:r>
    </w:p>
    <w:p>
      <w:r>
        <w:rPr>
          <w:b/>
        </w:rPr>
        <w:t xml:space="preserve">Tulos</w:t>
      </w:r>
    </w:p>
    <w:p>
      <w:r>
        <w:t xml:space="preserve">Jotkin kukat voivat toipua huomattavan nopeasti suuren onnettomuuden jälkeen, kun ihminen on esimerkiksi kävellyt niiden päälle.</w:t>
      </w:r>
    </w:p>
    <w:p>
      <w:r>
        <w:rPr>
          <w:b/>
        </w:rPr>
        <w:t xml:space="preserve">Esimerkki 1.2984</w:t>
      </w:r>
    </w:p>
    <w:p>
      <w:r>
        <w:t xml:space="preserve">Dave LeePohjois-Amerikan teknologiatoimittaja SureFly-matkustajakone, jonka oli määrä tehdä neitsytmatkansa maanantaina, pysyi maassa turvallisuussyistä. Lievä tihkusade Nevadan viileässä ilmassa osoittautui ilmeisesti liian kovaksi alukselle, jota ainakin yhtiö mainostaa työmatkaliikenteen tulevaisuudeksi. Viranomaiset antoivat lennokille luvan lentää vasta viime viikolla. Kahden hengen sähkö-dieselhybridin toimintasäteen kerrotaan olevan 113 kilometriä, ja sen on tarkoitus toimia jonain päivänä itsenäisesti. Lisää CES:stä: Lehdistö oli kutsuttu todistamaan lentoa läheiselle Boulder Cityn lentokentälle, mutta huonon sään vuoksi se peruttiin varhain maanantaina iltapäivällä. Lentokentän työntekijä kertoi BBC:lle säästä kysyttäessä: "Juuri nyt näyttää siltä, että voi sataa hyvin kevyesti." Vastaavia ideoita on testattu muualla maailmassa, erityisesti Dubaissa, jossa saksalainen Volocopter-yritys lensi 18-roottorisella lennokillaan viime vuoden syyskuussa. Ohiossa sijaitsevan Workhorse Groupin valmistamassa SureFly-dronessa on neljä potkurivartta, joissa on yhteensä kahdeksan potkuria. Sen sanotaan kykenevän kantamaan jopa 181 kiloa (400lb). Workhorse kertoi BBC:lle: "SureFly on tarkoitusta varten rakennettu koelentokone, eikä CES-messuilla esitellyn SureFlyn runkoa ole vedenpitäväksi tehty, vaikka se tehdäänkin tuleviin tuotantomalleihin. "SureFlyn ensilentoa on lykätty, jotta vältettäisiin mahdolliset riskit, jotka liittyvät siihen, että sade vaikuttaa lentokoneen sähköjärjestelmään ja SureFlyn roottorin lapoihin." Patrick Miller Unmanned Aerial Systems Magazine -lehdestä sanoi, että tällaiset viivästykset eivät ole epätavallista ja että yhtiö oli viisas välttääkseen kaikenlaisen kaukaisen toimintahäiriön riskin. "Miehittämättömän ilma-aluksen, joka on suunniteltu kuljettamaan ihmistä", hän sanoi, "miksi riskeerata negatiivinen julkisuus lentämällä sateisella säällä?" "Se ei ole hyvä idea." Workhorse sanoi toivovansa pääsevänsä suorittamaan neitsytlentonsa pian. Seuraa BBC:n tiimiä CES-tapahtumassa tämän Twitter-listan kautta.</w:t>
      </w:r>
    </w:p>
    <w:p>
      <w:r>
        <w:rPr>
          <w:b/>
        </w:rPr>
        <w:t xml:space="preserve">Tulos</w:t>
      </w:r>
    </w:p>
    <w:p>
      <w:r>
        <w:t xml:space="preserve">Sen oli tarkoitus olla rohkea osoitus liikenneutopiasta. Sen sijaan satoi - joskin vain vähän - ja koko tapahtuma peruttiin.</w:t>
      </w:r>
    </w:p>
    <w:p>
      <w:r>
        <w:rPr>
          <w:b/>
        </w:rPr>
        <w:t xml:space="preserve">Esimerkki 1.2985</w:t>
      </w:r>
    </w:p>
    <w:p>
      <w:r>
        <w:t xml:space="preserve">Yhdistyneen kuningaskunnan pääministeri sanoi, että erosopimuksen tekemisessä on edistytty "erittäin hyvin". Hän tiedottaa EU:n johtajille huippukokouksessa viimeisen kerran ennen lokakuuta, jolloin molemmat osapuolet toivovat, että Yhdistyneen kuningaskunnan maaliskuussa 2019 tapahtuvasta lähdöstä päästään sopimukseen. Euroopan komission puheenjohtaja ehdotti kuitenkin, että Yhdistyneen kuningaskunnan kabinetin erimielisyydet vaikeuttavat asioita. Brysselin huippukokoukseen saapuva Jean-Claude Juncker sanoi: "Minun ei tarvitse saarnata Theresa Maylle, mutta haluaisin brittiläisten ystäviemme tekevän kantansa selväksi. "Emme voi jatkaa elämäämme jakautuneen kabinetin kanssa. Heidän on sanottava, mitä he haluavat, ja me vastaamme siihen." Kysyttäessä, voisivatko neuvottelut päättyä ilman sopimusta, Juncker sanoi: "Valmistaudumme erilaisiin skenaarioihin - kunnolliseen erosopimukseen, mutta samanaikaisesti työskentelemme myös sen parissa, ettei sopimusta synny." Pääministeri, joka on joutunut painostuksen kohteeksi omassa puolueessaan, on kutsunut kabinettinsa koolle 6. heinäkuuta Chequersiin pidettävään kokoukseen, jossa sovitaan Yhdistyneen kuningaskunnan ja EU:n tulevien suhteiden suunnitelmasta. Brysseliin saapuessaan May sanoi odottavansa innolla "vahvan tulevan kumppanuuden varmistamista", joka on hänen mukaansa sekä EU:n että Yhdistyneen kuningaskunnan etujen mukaista. "Uskon, että molemmat osapuolet haluavat jatkaa tätä työtä nopeammin kuin tähän asti, ja se olisi varmasti tervetullutta." Hän lisäsi, että Yhdistynyt kuningaskunta aikoo julkaista valkoisen kirjan, jossa esitetään yksityiskohtaisemmin, millaisen vahvan kumppanuuden Yhdistynyt kuningaskunta haluaa nähdä Euroopan unionin kanssa tulevaisuudessa. May sanoi, että on kaikkien etujen mukaista, että sovitaan uudesta kumppanuudesta talous- ja turvallisuusasioissa. Kabinetin erimielisyydet Yhdistyneen kuningaskunnan tullijärjestelyistä joulukuun 2020 jälkeen, jolloin EU:n kanssa sovitun siirtymäkauden on määrä päättyä, ovat vielä ratkaisematta, samoin kuin kiistat tavaroiden ja ihmisten tulevasta liikkumisesta Pohjois-Irlannin ja Irlannin tasavallan välisen rajan yli. Mayn entinen ykkösavustaja Nick Timothy on kehottanut häntä kohtaamaan vastustajansa kabinetissa ja sanonut Daily Telegraph -lehdelle, että "kiltisti leikkimisen ja hyväksikäytön aika on ohi". Päivitä selaimesi nähdäksesi tämän sisällön. Aikajana Brexitin keskeiset päivämäärät Jaa tämä aikajana. Yhdistyneen kuningaskunnan suunniteltuun eroamisajankohtaan on enää alle yhdeksän kuukautta, ja yritykset ovat varoittaneet siitä, miten EU:sta ilman sopimusta eroaminen vaikuttaa työpaikkoihin. Pääministeri on pitänyt useita henkilökohtaisia tapaamisia eurooppalaisten kollegojensa kanssa ensimmäisenä päivänä kaksipäiväisessä huippukokouksessa, jossa keskitytään Euroopan muuttoliikehaasteisiin ja euroalueen uudistamiseen. Jäljellä olevien 27 EU-johtajan on määrä keskustella brexitistä yksin perjantaiaamuna, jolloin Mayn odotetaan jo poistuneen Brysselistä. Huippukokouksen aattona Varadkar sanoi haluavansa Yhdistyneeltä kuningaskunnalta "yksityiskohtaisia ehdotuksia" siitä, miten se noudattaisi joulukuussa tehtyjä "selkeitä sitoumuksia" Irlannin rajasta ja kansalaisten oikeuksista. Voiko May suostutella EU:n lieventämään punaisia linjoja? BBC:n poliittinen toimittaja Laura Kuenssberg Britannia toivoo EU:lta lisää joustavuutta. Eroon siitä, mitä hallitus pitää EU:n komission jäykkänä lähestymistapana. Torstai-illan illallisella hänellä on mahdollisuus taivutella muut johtajat höllentämään lähestymistapaa. Vain he voivat kehottaa neuvottelijoitaan lieventämään punaisia linjojaan. Vastineeksi hän lupaa, että Yhdistynyt kuningaskunta voi ensi viikolla pidettävässä kabinettikokouksessa sopia suunnitelmasta Yhdistyneen kuningaskunnan ja EU:n tulevaa suhdetta varten. Kun kotona käydään lähes päivittäin kahakoita - tämä voi osoittautua optimistiseksi. Lue Lauran koko blogi "Aika käy vähiin, jotta erosopimus saataisiin tyydyttävästi päätökseen lokakuun Eurooppa-neuvostoon mennessä", hän sanoi. "Odotan EU:n johtajien lähettävän Yhdistyneelle kuningaskunnalle vahvan viestin siitä, että neuvotteluja työryhmän kanssa on tehostettava." EU:n neuvotteleva virkamies Michel Barnier on sanonut, että Irlannin rajaa koskevista backstop-järjestelyistä on edelleen "vakavia erimielisyyksiä", jos kumpaakaan Yhdistyneen kuningaskunnan ehdottamaa tulliehdotusta ei pidetä toimivana. Toisaalla May pyrkii osoittamaan solidaarisuutta muulle Euroopalle, joka pyrkii torjumaan Välimeren yli Afrikasta ja Lähi-idästä tulevia laittomia siirtolaisvirtoja. Kysymys on jakanut Eurooppaa jo yli kahden vuoden ajan, mutta jännitteet ovat lisääntyneet, kun Italiassa valittiin populistihallitus, joka on luvannut puuttua laittomaan maahanmuuttoon, ja kun poliittinen epävarmuus Saksassa lisääntyi liittokansleri Angela Merkelin maahanmuuttopolitiikan vastaiskujen vuoksi. Mayn odotetaan korostavan tarvetta puuttua ihmissalakuljetusongelmaan sen alkulähteillä ja mainitsevan Nigeriassa toteutetun hankkeen onnistumisen, jossa kun ihmisille selitettiin Välimeren ylittämisen vaarat, heidän asenteensa laittomaan työskentelyyn Yhdistyneessä kuningaskunnassa muuttui. Turvallisuuden alalla pääministeri kehottaa ryhtymään yhteisiin toimiin Venäjän kaltaisten "vihamielisten valtioiden" harhaanjohtavaa tietoa, kybersodankäyntiä ja rahanpesua vastaan. Esimerkkinä tästä on hänen mukaansa se, että Yhdistynyt kuningaskunta on jakanut EU:n liittolaisten kanssa tietoja venäläisistä tiedustelu-upseereista, jotka karkotettiin Salisburyssa Sergei ja Julia Skripaliin kohdistuneiden iskujen jälkeen. Työillallinen sattui samaan aikaan, kun Englanti pelasi viimeisen MM-lohkon ottelun Belgiaa vastaan, jonka pääministeri Charles Michel oli myös paikalla. Yhdistyneen kuningaskunnan pysyvä edustaja Brysselissä ei osannut sanoa, kuinka paljon ottelusta näkisi rouva May, joka määräsi keskiviikkona, että Pyhän Yrjön liput liehuvat nro 10:n yläpuolella jäljellä olevissa Englannin otteluissa.</w:t>
      </w:r>
    </w:p>
    <w:p>
      <w:r>
        <w:rPr>
          <w:b/>
        </w:rPr>
        <w:t xml:space="preserve">Tulos</w:t>
      </w:r>
    </w:p>
    <w:p>
      <w:r>
        <w:t xml:space="preserve">Theresa May on sanonut, että sekä Yhdistynyt kuningaskunta että EU haluavat työskennellä tulevan brexit-sopimuksen aikaansaamiseksi "nopeammalla tahdilla" sen jälkeen, kun häntä oli varoitettu, että aika on loppumassa.</w:t>
      </w:r>
    </w:p>
    <w:p>
      <w:r>
        <w:rPr>
          <w:b/>
        </w:rPr>
        <w:t xml:space="preserve">Esimerkki 1.2986</w:t>
      </w:r>
    </w:p>
    <w:p>
      <w:r>
        <w:t xml:space="preserve">Matti PintusSinä ja Sinun Internet-jätti vaatii nyt kaikkia verkkosivustoja tekemään selväksi, että ne ovat käytettyjen lippujen myyjiä. Kaikkien Googlessa mainostavien toissijaisten sivustojen on nyt oltava verkkosivujensa yläosassa vastuuvapauslauseke, jossa kerrotaan, etteivät ne ole lippujen ensisijaisia myyjiä. Googlen tiedottaja Jennifer Kaiser sanoi, että yhtiön mielestä kuluttajien suojelemiseksi on tehtävä enemmän. Hän sanoi BBC Radio 4:n You &amp; Yours -ohjelmassa: "Meistä tuntui, että meidän piti tehdä enemmän varmistaaksemme, että toissijaisen lipunmyynnin mainonta on selvää alustallamme." Neljä suurinta jälleenmyyntisivustoa on nyt tehnyt vaaditut muutokset. Ne ovat Get Me In, Viagogo, StubHub ja Seatwave. Lipunmyyntisivustot ovat herättäneet kiistaa viime vuosina. Niitä on syytetty fanien harhaanjohtamisesta väittämällä, että ne ovat virallisia myyjiä, ylihinnoittelusta tai sellaisten lippujen myynnistä, jotka eivät ole voimassa, jos ne myydään uudelleen. Googlen mainosviestinnästä Euroopassa, Lähi-idässä ja Afrikassa vastaava johtaja Kaiser kertoi You &amp; Yoursille, miten kriteerit toimivat. "Jatkaakseen mainontaa Googlessa toissijaiset sivustot eivät voi käyttää sanoja kuten "virallinen", ne eivät voi käyttää artistin tai tapahtumapaikan nimeä verkkosivuston URL-osoitteessa, ja niiden on ilmoitettava selvästi, että ne ovat jälleenmyyjiä sivun yläosassa." Viime vuonna Ed Sheeranin promoottori Stuart Galbraith pyysi Googlea muuttamaan toissijaisten sivustojen luettelointia sen jälkeen, kun Viagogo oli maksanut siitä, että se pääsi Googlen haun kärkeen, ja kertoi virheellisesti olevansa Ed Sheeranin lippujen "virallinen" myyjä. Stuart Galbraith kertoi You and Yoursille: "Googlen on taivuttava painostuksen edessä ja lopetettava rahan ottaminen lipuista, joita myydään jälkimarkkinoilla." FanFair Alliance -kampanjaryhmän tekemä tutkimus osoitti, että 77 prosentissa suosittuja artisteja koskevista hauista toissijainen verkkosivusto oli maksanut päästäkseen Googlen hakutuloksen kärkeen. Lainrikkojat Liam Galloway ja hänen tyttöystävänsä Francesca Livesey, molemmat 28-vuotiaita ja kotoisin Bradfordista, olivat vakuuttuneita siitä, että Viagogo oli virallinen sivusto nähtyään sen Googlen haun kärjessä. "Ed Sheeranin lippuja etsivän sivuston ykkönen oli Viagogo", Liam sanoi. "Siinä oli kaikki merkit vahvistuksesta. Ostimme liput hieman yli 100 punnalla, mutta sivusto kaatui. Yritimme kahdesti uudelleen, ja lopulta se toimi, mutta loppusumma, joka tililtämme vietiin, oli reilusti yli 2 000 puntaa". Viagogo ei vastannut, kun Liamin ja Francescan tapauksesta kysyttiin. Googlen mukaan uusi käytäntö on tulosta mainostajien, artisteiden ja fanien kanssa käytyjen pitkien neuvottelujen tuloksena. Kaiserin mukaan: "Meistä tuntui, että meidän oli tehtävä enemmän varmistaaksemme, että toissijaisen lipunmyynnin mainonta on selkeää alustallamme. Emme aio vain sertifioida jälleenmyyjiä ja häipyä. Varmistamme jatkuvasti, että ne täyttävät kriteerit, jotta ne voivat harjoittaa mainontaa." Marraskuussa 2017 kilpailu- ja markkinaviranomaisen tutkimuksessa todettiin, että toissijaiset lipunmyyntisivustot saattavat rikkoa lakia, koska ne eivät kerro kuluttajille rajoituksista, jotka koskevat heidän ostamiaan lippuja. Google vakuuttaa, että se poistaa kaikki harhaanjohtavat mainokset ja tukee kaikkia toissijaiseen lipunmyyntiin liittyviä sääntelymuutoksia. "Loppujen lopuksi lipunmyynti on täysin laillista, ja kuluttajalla on oikeus myydä lippunsa halutessaan eteenpäin. Jos hallitus haluaa säätää lisäsääntöjä, noudatamme niitä varmasti", Kaiser sanoi.</w:t>
      </w:r>
    </w:p>
    <w:p>
      <w:r>
        <w:rPr>
          <w:b/>
        </w:rPr>
        <w:t xml:space="preserve">Tulos</w:t>
      </w:r>
    </w:p>
    <w:p>
      <w:r>
        <w:t xml:space="preserve">Googlen uudet lippujen jälleenmyyntisivustoja koskevat säännöt ovat tulleet voimaan, ja niiden tarkoituksena on estää ostajien hyväksikäyttö.</w:t>
      </w:r>
    </w:p>
    <w:p>
      <w:r>
        <w:rPr>
          <w:b/>
        </w:rPr>
        <w:t xml:space="preserve">Esimerkki 1.2987</w:t>
      </w:r>
    </w:p>
    <w:p>
      <w:r>
        <w:t xml:space="preserve">Rory Cellan-JonesTeknologian kirjeenvaihtaja@BBCRoryCJon Twitter Tiedän varmasti - 1990-luvun lopulla haastattelin useita asiantuntijoita, jotka varoittivat, että monet tietokoneet eivät pärjäisi, kun päivämäärä siirtyisi 01/01/2000. Valtavia summia käytettiin valmistautumiseen seurauksiin, joita tämä vika - tai pikemminkin ominaisuus - joidenkin vanhempien järjestelmien tavassa käsitellä päivämääriä aiheutti. Tammikuun 1. päivänä keskiyöllä kriisi ei kuitenkaan toteutunut - lentokoneita ei pudonnut taivaalta eikä voimalaitoksia sulanut. Oliko Y2K-virhe siis pelkkää hössötystä turhan takia? Tätä mieltä on ainakin kansanedustaja Sir Bernard Jenkin, joka on verrannut vikaan bugiin liioiteltuja pelkoja, joita hän pitää sopimuksettomasta brexitistä. Hän sanoi BBC Radio 4:n Today-ohjelmassa maanantaina: "Muistatteko kaikki asiantuntijat, jotka puhuivat vuosituhannen vaihteen vikailmoituksesta?" Kysyin Twitterissä ihmisiltä, jotka olivat osallistuneet ötökän torjuntaan, heidän vastaustaan tähän huomautukseen. Seurasi twiittien hyökyaalto, ja lähes kaikki niistä suhtautuivat vihamielisesti Sir Bernardin analyysiin. Tietotekniikan asiantuntijat muistelivat työtään 1990-luvun lopulla. "Vietin kuukausia vuosina 1998-99 tarkistamalla ja korjaamalla ohjelmistoja varmistaakseni, että muun muassa hätäpalveluiden radiojärjestelmät eivät vioittuneet", Peter West sanoi. Frances Coppola, joka työskenteli vakuutusyhtiössä ja johti analyytikkojen ja ohjelmoijien ryhmiä, sanoi: "Löysimme virheitä ja korjasimme ne. Teimme niin hyvää työtä, että ihmiset, jotka eivät olleet mukana, luulevat, ettei ongelmia ollut koskaan ollutkaan." Richard Gaywood, joka työskenteli harjoittelijana Y2K-testauksessa ydinteollisuudessa kolmena kesänä, sanoi: "Testasimme kaikki ohjelmistot, joita meillä oli. Itse vietin viikkoja vain yhden ohjelman parissa. En löytänyt virheitä. Kollegat löysivät. Ne korjattiin ajoissa." James Christie, joka työskenteli IBM:n testauspäällikkönä vakuutusyhtiössä, sanoi: "Kirjoitin raportin, jossa varoitin, että ilman korjaavia Y2K-töitä yhtiö [yksi suurimmista brittiläisistä vakuutusyhtiöistä] ei pystyisi laatimaan uskottavaa kirjanpitoa, joka läpäisisi vuotuisen tilintarkastuksen. Osakekurssi olisi romahtanut. Minua uskottiin." Ja Matthew Hackling sanoi: "80 prosenttia järjestelmistä toimi hyvin, 15 prosenttia siirtyi 1970-luvulle, 3 prosenttia epäonnistui, ehkä 2 prosenttia katastrofaalisesti." Sain yhden vastauksen eräältä kaupungin IT-konsultilta, John McGregorilta, jonka mielestä euron käyttöönotto oli ollut paljon suurempi ongelma. Hän sanoi: "Vuosituhannen vaihteen vika oli pitkälti myytti. Kaikki [oli] tarkistettu. Vain [pienessä] osassa erittäin huonosti kirjoitettuja ohjelmistoja oli ongelmia." "Kovaa työtä" Mutta lähes kaikki muutkin sanoivat, että vain valtavan työmäärän ja vuosia kestäneen suunnittelun ansiosta bugin todellinen uhka oli saatu pienennettyä. Alec Muffett, joka työskenteli Sun Microsystemsillä vuosina 1992-2009, sanoi: "Kaikki, jotka sanovat, että vuosituhannen vaihteen vika oli jossakin mielessä hukassa, jättävät huomiotta sen, että se johtui kovasta työstä." Tietenkin monet asianosaiset ansaitsivat paljon rahaa Y2K-valmisteluista, eikä heidän odoteta katsovan taaksepäin ja pohtivan, että heidän työnantajansa olivat uskoneet myyttiin. Mutta oli uhan todellinen laajuus mikä tahansa, näyttää selvältä, että vuosituhannen vaihteen vian torjuminen 1990-luvun lopulla ei ollut sellainen vaihtoehto, johon tietokonejärjestelmien sujuvasta toiminnasta riippuvaisilla teollisuudenaloilla olisi ollut varaa. Vertailun vuoksi voisi kuvitella, että NHS:lle ja muille organisaatioille kerrottaisiin vuonna 2016, ettei ikääntyviä Windows-järjestelmiä tarvitse päivittää lunnasohjelmien uhan torjumiseksi. Järkeviä neuvoja myyttisestä vaarasta - vai holtitonta omahyväisyyttä? Päätä itse.</w:t>
      </w:r>
    </w:p>
    <w:p>
      <w:r>
        <w:rPr>
          <w:b/>
        </w:rPr>
        <w:t xml:space="preserve">Tulos</w:t>
      </w:r>
    </w:p>
    <w:p>
      <w:r>
        <w:t xml:space="preserve">Muistatko vuosituhannen vaihteen bugin?</w:t>
      </w:r>
    </w:p>
    <w:p>
      <w:r>
        <w:rPr>
          <w:b/>
        </w:rPr>
        <w:t xml:space="preserve">Esimerkki 1.2988</w:t>
      </w:r>
    </w:p>
    <w:p>
      <w:r>
        <w:t xml:space="preserve">Aberdeenissa toimiva Dana Petroleum ja energiayhtiö RWE tavoittelevat useita lohkoja Severnin alueella. RWE toimii operaattorina porausoperaatioissa, jotka yhtiöiden mukaan alkavat lähipäivinä. Sekä Danalla että RWE:llä on 50 prosentin osuudet porausreiästä, joka on kolmas, jonka Dana on porannut tänä vuonna Yhdistyneen kuningaskunnan mannerjalustalla (UKCS). Uutinen tuli samaan aikaan, kun Dana ilmoitti, ettei se ollut löytänyt "merkittäviä hiilivetyjä" saatuaan porauksen päätökseen Magnolian etsintäkohteessa. Kaivanto tukitaan ja hylätään. Dana UK:n toimitusjohtaja Paul Griffin sanoi: "Severn on pitkään suunniteltu osa vuoden 2013 porausohjelmaamme Pohjanmerellä, ja se korostaa entisestään pitkän aikavälin sitoutumistamme UKCS:ään."</w:t>
      </w:r>
    </w:p>
    <w:p>
      <w:r>
        <w:rPr>
          <w:b/>
        </w:rPr>
        <w:t xml:space="preserve">Tulos</w:t>
      </w:r>
    </w:p>
    <w:p>
      <w:r>
        <w:t xml:space="preserve">Pohjanmeren eteläosassa sijaitsevan uuden öljylähteen poraus on alkamassa.</w:t>
      </w:r>
    </w:p>
    <w:p>
      <w:r>
        <w:rPr>
          <w:b/>
        </w:rPr>
        <w:t xml:space="preserve">Esimerkki 1.2989</w:t>
      </w:r>
    </w:p>
    <w:p>
      <w:r>
        <w:t xml:space="preserve">Hän kertoi Poliisiliiton vuosikokouksessa: "Tämä ei ole kosto, vaan pelastusoperaatio, jonka tarkoituksena on tuoda maamme takaisin kuilun partaalta." May vastasi johtavien virkamiesten kritiikkiin, jonka mukaan leikkaukset ovat eräänlainen kosto siitä, että ministerit ovat epäonnistuneet palkkauudistusyrityksissä vuonna 1993. Liiton puheenjohtaja Paul McKeever sanoi, että leikkaukset ovat harkitsemattomia ja epäoikeudenmukaisia. McKeever sanoi liiton vuosikokouksessa Bournemouthissa: "Sisäministeri, me olemme eturintamassa terrorismin vastaisessa taistelussa, me olemme eturintamassa yhteisöjemme turvallisuuden takaamisessa, mutta silti useimmat meistä pitävät tätä hyökkäyksenä poliisivoimia vastaan, emmekä ymmärrä miksi." Hän sanoi, että "me olemme eturintamassa, kun on kyse poliisin turvallisuudesta." Hän sanoi, että "me olemme eturintamassa, kun on kyse poliisin turvallisuudesta". Myrskyisä vastaanotto May sanoi kuitenkin, että suunnitelmien tarkoituksena on varmistaa, että poliisi ei palaa [lamasta] vain ehjänä vaan myös paremmin varustettuna tulevaisuutta varten. "Lakataan teeskentelemästä, että mikään maa voi välttää kirjanpidon tasapainottamisen." May sanoi, että leikkaukset olivat välttämättömiä osana menojen tarkistusta, mutta hän halusi myös tehdä yhteistyötä poliisin kanssa byrokratian vähentämiseksi ja keinojen löytämiseksi työn nykyaikaistamiseksi. Poliisit sanovat kuitenkin, että hallitus hyökkää heitä vastaan monella eri taholla. Poliisien määrä vähenee ennätyslukemien jälkeen, ja valtionhallinnon rahoitusta poliisille leikataan viidenneksellä menojen tarkistuksen yhteydessä. Ministerit ovat myös tukeneet kauaskantoista uudistuspakettia, jonka he sanovat nykyaikaistavan palkkausta ja työehtoja ja palkitsevan lahjakkaita ja ahkeria poliiseja. Poliisipäälliköillä on kuitenkin vaikeuksia saada leikkaukset toimimaan, ja poliisivoimien ylitarkastaja on varoittanut, että joidenkin poliisivoimien on vaikea supistaa määrärahoja leikkaamatta etulinjasta. Vuonna 1993 laaditussa Sheehyn raportissa kehotettiin maksamaan suoritukseen perustuvaa palkkaa, leikkaamaan ylitöitä ja tekemään määräaikaisia sopimuksia. Poliisiliitto vastusti sitä ja sanoi, että poliisityö on ainutlaatuinen työ, johon liittyy poikkeuksellisia riskejä. Suurin osa paketista hylättiin sen jälkeen, kun poliisit järjestivät mielenosoituksen Wembley-areenalla. Sisäministerin vierailu konferenssissa tapahtui myrskyisän ensimmäisen päivän jälkeen. Konferenssin avajaisissa poliisiliiton johtava jäsen syytti hallitusta siitä, että se "vihaa" poliisia ja haluaa "tuhota" sen. John Giblin sanoi: "Myönnämme, että jotkut leikkaukset ovat välttämättömiä maan surkean taloustilanteen vuoksi, mutta olemme pahasti pettyneitä siihen, että hallitus ei pidä meitä suojeltuna painopistealueena. "Tämä hallitus suoraan sanottuna vihaa poliisipalvelua ja haluaa tuhota sen rakentaakseen sen uudelleen, mutta omaksi kuvakseen."</w:t>
      </w:r>
    </w:p>
    <w:p>
      <w:r>
        <w:rPr>
          <w:b/>
        </w:rPr>
        <w:t xml:space="preserve">Tulos</w:t>
      </w:r>
    </w:p>
    <w:p>
      <w:r>
        <w:t xml:space="preserve">Sisäministeri Theresa May on kiistänyt, että poliisin budjetin leikkaussuunnitelmat olisivat hyökkäys poliisia vastaan.</w:t>
      </w:r>
    </w:p>
    <w:p>
      <w:r>
        <w:rPr>
          <w:b/>
        </w:rPr>
        <w:t xml:space="preserve">Esimerkki 1.2990</w:t>
      </w:r>
    </w:p>
    <w:p>
      <w:r>
        <w:t xml:space="preserve">Halifaxin mukaan hinnat laskivat tammikuussa 0,6 prosenttia joulukuun 0,8 prosentin laskun jälkeen. Kyseessä on ensimmäinen kerta kesän 2016 jälkeen, kun hinnat ovat laskeneet kahtena peräkkäisenä kuukautena. Vuositasolla Halifaxin mukaan asuntojen hinnat nousivat kuitenkin edelleen - 2,2 prosenttia. Se on hitain nousuvauhti sitten heinäkuun 2017. Kilpailija Nationwide on jo sanonut, että hinnat nousivat 3,2 prosenttia tammikuuhun päättyneen vuoden aikana. "Vaikka työllisyystaso kasvoi 102 000:lla marraskuuhun päättyneiden kolmen kuukauden aikana, kotitalouksien talouteen kohdistuu edelleen paineita, koska kuluttajahinnat kasvavat edelleen palkkoja nopeammin", sanoi Halifax Community Bankin toimitusjohtaja Russell Galley. "Lisäksi on vielä liian aikaista nähdä, miten marraskuun budjetissa ilmoitettu leimaveron poistaminen enintään 300 000 punnan ostoista vaikuttaa ensikertalaisiin ostajiin", hän sanoi. Yksi tekijä laskun taustalla saattaa olla vaihtuvien ja seurattavien asuntolainojen korkojen nousu, joka seurasi Englannin keskuspankin päätöstä nostaa korkoja marraskuussa. Halifax kuitenkin huomautti, että asuntolainojen korot - erityisesti kiinteät korot - ovat edelleen alhaiset historiallisiin standardeihin verrattuna. Missä sinulla on varaa asua? Kokeile asuntolaskuriamme ja katso, missä voisit vuokrata tai ostaa Tämä interaktiivinen sisältö edellyttää internet-yhteyttä ja nykyaikaista selainta. Näytä kohtuuhintaisuustiedot Yhdistyneen kuningaskunnan alueittain Näytä kohtuuhintaisuustiedot paikallisviranomaisalueittain Tuloksesi Etsi Yhdistyneestä kuningaskunnasta lisätietoja paikallisesta alueesta Sinulla on tarpeeksi suuri talletus ja kuukausittaiset maksusi ovat riittävän suuret. Hinnat perustuvat paikallisiin markkinoihin. Jos alueella on 100 oikean kokoista kiinteistöä ja ne asetetaan hintajärjestykseen siten, että halvin on ensimmäisenä, markkinoiden "edullisin" kiinteistö on 25. kiinteistö, "keskihintainen" on 50. kiinteistö ja "huippuhintainen" on 75. kiinteistö.</w:t>
      </w:r>
    </w:p>
    <w:p>
      <w:r>
        <w:rPr>
          <w:b/>
        </w:rPr>
        <w:t xml:space="preserve">Tulos</w:t>
      </w:r>
    </w:p>
    <w:p>
      <w:r>
        <w:t xml:space="preserve">Ison-Britannian suurimman lainanantajan mukaan asuntojen hinnat ovat laskeneet kahtena viime kuukautena peräkkäin.</w:t>
      </w:r>
    </w:p>
    <w:p>
      <w:r>
        <w:rPr>
          <w:b/>
        </w:rPr>
        <w:t xml:space="preserve">Esimerkki 1.2991</w:t>
      </w:r>
    </w:p>
    <w:p>
      <w:r>
        <w:t xml:space="preserve">Perheenjäsenet kertovat, että Pohjois-Somersetissä sijaitseva Yatton Hall suljetaan kunnostustöiden ajaksi 15. tammikuuta. Heille on kerrottu, ettei paikkoja ole taattu, kun se avataan uudelleen. Tiedottajan mukaan koti tekee yhteistyötä asukkaiden ja perheiden kanssa "tukeakseen heitä löytämään vaihtoehtoisia koteja, jotka sopivat heidän yksilöllisiin tarpeisiinsa". Jon Watts, jonka 76-vuotias setä Robert Chambers asuu vanhainkodissa, sanoi olevansa "selvästi tyytymätön", kun hänelle kerrottiin, ettei vanhainkoti ole tällä hetkellä "taloudellisesti elinkelpoinen". "Jos se ei ole taloudellisesti elinkelpoinen ettekä aio ottaa hoitokotiin takaisin asukkaita, kertokaa se meille, sillä se helpottaisi asioita huomattavasti. "Setäni on asunut Yattonissa 76 vuotta - koko ikänsä - ja nyt minun on sanottava hänelle, että teitä ei todennäköisesti ole enää kylässä 15. tammikuuta alkaen." Care Quality Commissionin (CQC) viime vuonna laatimassa raportissa todettiin, että koti tarjoaa "hoitoa ja henkilökohtaista huolenpitoa" enintään 48 henkilölle. BBC kysyi kotia ylläpitävältä Barchester Healthcare -yhtiöltä, eivätkö tällä hetkellä hoitoa tarvitsevat asukkaat palaa, kun koti avataan uudelleen. Tiedottaja kertoi vain, että koti suljetaan kunnostustöiden ajaksi, ja lisäsi, että se on ilmoittanut asukkaille ja omaisille, että heillä on aikaa sopeutua tähän muutokseen. "Me... teemme kaikkemme varmistaaksemme, että muutto on mahdollisimman helppo. "Teemme yhteistyötä asukkaidemme ja perheidemme sekä tarvittaessa paikallisviranomaisten ja jatkuvan terveydenhuollon kanssa tukeaksemme heitä löytämään vaihtoehtoisia koteja, jotka sopivat heidän yksilöllisiin tarpeisiinsa." Tiedottaja lisäsi, ettei tiedetä, kuinka kauan kunnostustyöt kestävät.</w:t>
      </w:r>
    </w:p>
    <w:p>
      <w:r>
        <w:rPr>
          <w:b/>
        </w:rPr>
        <w:t xml:space="preserve">Tulos</w:t>
      </w:r>
    </w:p>
    <w:p>
      <w:r>
        <w:t xml:space="preserve">Omaisten mukaan osa hoitokodissa hoitoa saavista asukkaista on pakotettu ulos.</w:t>
      </w:r>
    </w:p>
    <w:p>
      <w:r>
        <w:rPr>
          <w:b/>
        </w:rPr>
        <w:t xml:space="preserve">Esimerkki 1.2992</w:t>
      </w:r>
    </w:p>
    <w:p>
      <w:r>
        <w:t xml:space="preserve">50-vuotias kertoi The Big Issue -lehdelle, että viimeaikaiset terveysongelmat ja vankilassa vietetty aika saivat hänet muuttamaan elämäänsä. Michael ei ole tehnyt salaisuutta pitkäaikaisesta kannabiksen käytöstään, ja hänellä on ollut huumeisiin liittyviä pidätyksiä. Hän sanoi kuitenkin lopettaneensa huumeiden käytön "kokonaan". "Päätin muuttaa elämäni, enkä ole enää koskenut siihen", hän sanoi ensimmäisessä lehtihaastattelussaan viiteen vuoteen. Wham! -tähti sai kahdeksan viikon vankeustuomion vuonna 2010, kun hän tunnusti syyllisyytensä huumeiden vaikutuksen alaisena ajamiseen sen jälkeen, kun hän törmäsi autollaan valokuvausliikkeeseen Lontoossa. "Vankila ei ollut hieno juttu. Ajattelin vain, että pää alas ja eteenpäin. Se osoittautui helpommaksi kuin odotin, koska tiesin, että ansaitsin olla siellä", hän sanoi. Saippuakatselu Vuotta myöhemmin Michael sairastui hengenvaaralliseen keuhkokuumeeseen ollessaan kiertueella Itävallassa marraskuussa 2011. "Se oli hyvin pelottavaa... Olin vain niin kiitollinen, että selvisin siitä hengissä", laulaja sanoi ja lisäsi, että se oli "aika kamala kokemus". Hän säikähti uudelleen viime toukokuussa, kun hän putosi autostaan M1-tietä ajaessaan ja hänet kuljetettiin sairaalaan päävamman vuoksi. Tähti kertoi elävänsä nyt paljon rauhallisemmin ja katsovansa mielellään ITV:n saippuasarja Coronation Streetiä. "Katson Corriea erityisesti siksi, että se naurattaa enemmän. Vaikka elämä Coronation Streetillä olisi traagista, se on silti hauskaa", hän sanoi. Hän kritisoi kuitenkin EastEndersiä homohahmojen kohtelusta. Hän sanoi: "En ole koskaan nähnyt, miten homoseksuaalit kohtelevat Gayersiä: EastEndersin pitäisi tajuta, että se alkaa tunnustaa vastuunsa ja tarjota meille homohahmoja, joilla ei ole mitään syytä elää pelossa: "Toivon, että heidän ja kaikkien homolasten vuoksi tässä maassa, riippumatta heidän kulttuuritaustastaan, EastEnders alkaa tunnustaa vastuunsa ja tarjota meille homohahmoja, joilla ei ole mitään syytä elää pelossa. Me olemme olemassa." Michaelin Symphonica-kiertueen aikana äänitetty livealbumi julkaistaan tällä viikolla ennen ensi vuonna julkaistavaa uutta studioalbumia. Samaan aikaan BBC One lähettää kohokohtia hyväntekeväisyyskonsertista, jonka laulaja esitti Pariisissa syyskuussa 2012. Huhtikuussa esitettävässä konsertissa kuullaan Michaelin suosikkikappaleita 40-henkisen orkesterin säestämänä. BBC Radio 2 lähettää 18. ja 25. maaliskuuta kaksiosaisen dokumentin Symphonica-kiertueen kulissien taakse.</w:t>
      </w:r>
    </w:p>
    <w:p>
      <w:r>
        <w:rPr>
          <w:b/>
        </w:rPr>
        <w:t xml:space="preserve">Tulos</w:t>
      </w:r>
    </w:p>
    <w:p>
      <w:r>
        <w:t xml:space="preserve">Laulaja George Michael on sanonut lopettaneensa huumeidenkäytön eikä ole käyttänyt kannabista "reiluun puoleentoista vuoteen".</w:t>
      </w:r>
    </w:p>
    <w:p>
      <w:r>
        <w:rPr>
          <w:b/>
        </w:rPr>
        <w:t xml:space="preserve">Esimerkki 1.2993</w:t>
      </w:r>
    </w:p>
    <w:p>
      <w:r>
        <w:t xml:space="preserve">Mark SavageBBC Musicin toimittaja Tähti asteli lavalle hieman puolenpäivän jälkeen ja soitti Castle On The Hillin arviolta 26 000 ihmiselle. "Kiitos paljon, että tulitte paikalle näin aikaisin", hän sanoi. "Osa minusta ajatteli, ettei kukaan olisi täällä." BBC:n festivaali järjestetään lauantaina kolmella paikkakunnalla - myös Perthissä ja Belfastissa on lavoja. Noel Gallagher, Sam Smith ja Underworld ovat pääesiintyjinä, ja festivaali on kattavasti esillä BBC:n televisiossa, radiossa ja verkossa. Sheeran soitti settinsä soolona - loopaten kitaraansa ja ääntään efektipedaalin avulla luoden yhden miehen pop-sinfonian. "Tehtäväni on periaatteessa lämmittää teitä hieman", hän kertoi yleisölle. "Vaikka ette tietäisi sanoja, keksikää ne. "Teidän on laulettava jotain." Taivas avautui, kun hänen settinsä päättyi, mutta Singleton Parkiin loppupäiväksi ennustettu sade ja ukkosmyrsky jäivät tulematta. "Aurinko on tullut ulos, ja teidän kaikkien pitäisi iloita", sanoi indie-laulaja Isaac Gracie paistattelemassa auringonpaisteessa BBC Introducingin lavalla. Leuto sää tarjosi täydelliset puitteet George Ezran lämminhenkiselle setille, jossa yleisö lauloi sanat Paradise- ja Budapest-hittien kaltaisille hyvän olon hiteille. "Saisimmeko vielä yhden singalongin?" laulaja kysyi toistuvasti ja säteili korvasta korvaan. Anne-Marie, Jess Glynne ja Liam Payne toivat myös suuria pophittejä päälavalle, kun taas Years &amp; Years -tähti Olly Alexander heittäytyi hieman PG-luokitelluksi koreografiaksi ja vaihtoi useita rohkeita pukuja. Tapahtumapaikan toisella lavalla esiintyivät nousevat artistit, kuten Jorja Smith, J Hus ja BBC Sound of 2018 -voittaja Sigrid. "Päätimme valita kaikki pirteät kappaleet", norjalaistähti sanoi jälkeenpäin. "Se oli aika räjähtävää." Belfastissa viidakkolegenda Goldie avasi 6 Music -lavan 90-luvun klassikolla Inner City Life. Häntä seurasi paikallinen sankari Ash, jolla oli erityinen tilaisuus. "Nyt on 20-vuotispäivä keikasta, jonka teimme pitkäperjantaisopimuksen hyväksi", kertoi keulakuva Tim Wheeler. "On upeaa nähdä, mitä Belfastista on tullut viimeisten 20 vuoden aikana. Meillä on paljon, mistä voimme olla ylpeitä." Bändi päätti settinsä toivottamalla tervetulleeksi "kaksi supertähteä Derrystä", punkyhtye The Undertonesin Damien O'Brienin ja Michaelin, jotka liittyivät bändiin soittamaan Teenage Kicksiä. Vaikka BBC:n tapahtumat jatkuvat myöhään yöhön, Sheeran joutui pakenemaan soittaakseen kolmannen neljästä pääesiintyjäkeikastaan Manchesterin Etihad Stadiumilla. Hänen tukenaan esiintynyt Anne-Marie - joka soitti myös Swanseassa - kertoi BBC:lle, että he olivat joutuneet vuokraamaan yksityislentokoneita, jotta kaksi keikkaa olisi ollut mahdollista. Samaan aikaan Sheeran käsitteli Ison-Britannian kiertueensa lipunmyyntitilannetta, jonka vuoksi jälkimarkkinoilta lippuja ostaneet fanit ovat menettäneet lippunsa ja joutuneet ostamaan uudet liput. "En yritä huijata faneja", Sheeran sanoi Radio 1:n Newsbeat-ohjelmassa ja selitti, että fanit saavat hyvityksen ja heille tarjotaan korvaavia aitoja lippuja nimellisarvoon. "Ainoat ihmiset, joita tämä lopulta vahingoittaa, ovat myyjät." Seuraa meitä Facebookissa, Twitterissä @BBCNewsEnts tai Instagramissa bbcnewsents. Jos sinulla on juttuehdotus, lähetä sähköpostia osoitteeseen entertainment.news@bbc.co.uk.</w:t>
      </w:r>
    </w:p>
    <w:p>
      <w:r>
        <w:rPr>
          <w:b/>
        </w:rPr>
        <w:t xml:space="preserve">Tulos</w:t>
      </w:r>
    </w:p>
    <w:p>
      <w:r>
        <w:t xml:space="preserve">Ed Sheeran on avannut BBC Music's Biggest Weekend -viikonlopun Swanseassa ennen kuin hän lähtee kiireesti soittamaan omaa keikkaansa Manchesteriin tänä iltana.</w:t>
      </w:r>
    </w:p>
    <w:p>
      <w:r>
        <w:rPr>
          <w:b/>
        </w:rPr>
        <w:t xml:space="preserve">Esimerkki 1.2994</w:t>
      </w:r>
    </w:p>
    <w:p>
      <w:r>
        <w:t xml:space="preserve">Kolme jättiläistä vetivät Liverpooliin valtavat yleisömäärät kolmen päivän aikana. Isoäiti, Pikkutyttö ja Xolo-koira ovat nyt purjehtineet pois kaupungista Mersey-joella erityisessä poistumisseremoniassa. Liverpoolin kaupunginvaltuusto vahvisti, että Memories of August 1914 -tapahtumaa seurasi miljoona ihmistä. Kymmenettuhannet heistä taputtivat, kun jättiläiset laskettiin nostureiden avulla veneeseen, kun "kuivajäähöyryn" pilvet nousivat veden yläpuolelle Canning Dockissa. Se päätti tapahtuman, jonka aikana jättiläiset vierailivat monissa kaupungin maamerkeissä, kuten Three Gracesissa, St George's Hallissa ja Newsham Parkissa. Tapahtuma aiheutti kuitenkin lauantai-iltana vakavia viivästyksiä junamatkustajille, ja Liverpoolin Lime Streetin asema ruuhkautui pahasti. Monet vuorot myöhästyivät, mutta paikalliset bussit hyväksyivät junalippuja, jotta matkustajat pääsivät perille. Liverpoolin kaupunginvaltuusto kehotti ihmisiä "etsimään vaihtoehtoisia reittejä kotiin" ennennäkemättömän väkijoukon vuoksi. Marionetit poistuivat kaupungista jatkettuaan matkaansa sunnuntaina Clarence Dockissa, jossa jättiläiset yhdistettiin lauantai-iltana. Pelkästään tähän näytöksen osaan saapui arviolta 35 000 ihmistä. Suuri osa tapahtumasta on omistettu ensimmäisen maailmansodan aikaisille Liverpool Pals -pataljoonille, ja spektaakkelin viimeisessä jaksossa esiintyivät jättiläiset ja Liverpool Pals -rykmentti. Kulttuuri-Liverpoolin johtaja Claire McColgan sanoi, että näytös ja valtavat väkijoukot "loivat historiaa". Royal de Luxe, spektaakkelin takana oleva ranskalainen katuteatteriryhmä, kertoi aiemmin, että hahmot kattavat viikonlopun aikana yhteensä 30 mailia. Sadattuhannet ihmiset näkivät edellisen Giants-tapahtuman vuonna 2012, jolla muistettiin Titanicin uppoamista. BBC News Online seuraa jättiläisten kulkua Liverpoolin läpi suoralla tekstikatsauksella, kuvilla ja videolla tapahtumista. Lisätietoja on BBC:n Liverpool Giants -sivulla.</w:t>
      </w:r>
    </w:p>
    <w:p>
      <w:r>
        <w:rPr>
          <w:b/>
        </w:rPr>
        <w:t xml:space="preserve">Tulos</w:t>
      </w:r>
    </w:p>
    <w:p>
      <w:r>
        <w:t xml:space="preserve">Ensimmäisen maailmansodan muistoksi järjestetty jättimäinen marionettinäytös on päättynyt näyttävään jokilaivafinaaliin.</w:t>
      </w:r>
    </w:p>
    <w:p>
      <w:r>
        <w:rPr>
          <w:b/>
        </w:rPr>
        <w:t xml:space="preserve">Esimerkki 1.2995</w:t>
      </w:r>
    </w:p>
    <w:p>
      <w:r>
        <w:t xml:space="preserve">Vaaleanpunainen lohi on kotoisin Tyynen valtameren vesistä, mutta se on levinnyt Pohjois-Eurooppaan sen jälkeen, kun sitä päästettiin jokiin Venäjällä 1960-luvulla. Fisheries Management Scotlandin mukaan vuonna 2017 Yhdistyneen kuningaskunnan joissa esiintyi "ennennäkemättömiä määriä" vaaleanpunaista lohta. Se totesi, että kalojen kaksivuotisen elinkaaren vuoksi lohia saatetaan nähdä jälleen tänä vuonna. Huolta aiheuttaa se, että vieraslaji voi vakiintua Skotlannin jokiin ja kilpailla alkuperäisen merilohen kanssa ravinnosta. Loch Nessin pohjoispäästä Invernessiin ja Beauly Firthiin laskeva Ness ja Sutherlandissa sijaitseva Helmsdale kuuluivat niihin jokiin, joissa vaaleanpunaista lohta havaittiin vuoden 2017 aikana. Kalat ovat jo asuttaneet joitakin Norjan jokia. Fisheries Management Scotland on antanut kalastajille neuvoja siitä, mitä tehdä, jos kaloja tavataan tänä vuonna. Kansallisen elimen mukaan kalat tulisi tappaa inhimillisesti ja luovuttaa paikalliselle lohenkalastuksen piirikunnalle lisäanalyysejä varten. Kalastajia on myös pyydetty ilmoittamaan vaaleanpunaista lohta koskevista havainnoista, myös sen kutemisesta elo- ja syyskuussa. Vieraslaji kutee eri aikaan vuodesta kuin merilohi. Fisheries Management Scotland totesi uusissa neuvoissaan, että Skotlannin hallitus on osallistunut vaaleanpunaista lohta koskevaan työhön. Vaihtoehtoina harkitaan muun muassa sitä, että lohenkalastusta harjoittaville alueellisille kalastuslautakunnille ja säätiöille annetaan lupa pyydystää kaloja luvanvaraisesti kohdennetuilla toimilla. Lisäksi tutkitaan virallisen kehyksen luomista kalastajien ilmoituksille, jotka koskevat heidän kotoperäisiä kalalajeja kalastettaessa saamiaan kirjolohia.</w:t>
      </w:r>
    </w:p>
    <w:p>
      <w:r>
        <w:rPr>
          <w:b/>
        </w:rPr>
        <w:t xml:space="preserve">Tulos</w:t>
      </w:r>
    </w:p>
    <w:p>
      <w:r>
        <w:t xml:space="preserve">Vierasperäinen kalalaji saattaa palata Skotlannin jokiin suurina määrinä tänä vuonna.</w:t>
      </w:r>
    </w:p>
    <w:p>
      <w:r>
        <w:rPr>
          <w:b/>
        </w:rPr>
        <w:t xml:space="preserve">Esimerkki 1.2996</w:t>
      </w:r>
    </w:p>
    <w:p>
      <w:r>
        <w:t xml:space="preserve">Uutistoimisto Reuters pääsi avaruuskeskukseen seuraamaan astronauttien harjoittelua suunniteltua lentoa varten. Kokemukseen kuului avaruuspuvun käyttäminen ja avaruusaseman vedenalaisen mallin tutkiminen. Kyseessä on neutraalivoiman laboratorio, joka on suunniteltu simuloimaan painottomuuden tunnetta avaruudessa. Boeing kilpailee Elon Muskin SpaceX:n kanssa siitä, että siitä tulisi ensimmäinen yksityinen yritys, joka tarjoaa miehitettyjä avaruuslentoja Yhdysvalloista, kun avaruussukkulaohjelma päättyi vuonna 2011. Nasa maksaa näille kahdelle yhtiölle yhteensä lähes 7 miljardia dollaria (5,7 miljardia puntaa) raketti- ja kapselilaukaisujärjestelmien rakentamisesta, joissa on Nasan astronautteja. Avaruuslennot ovat tällä hetkellä tarkoitettu vain ammattilaisille, mutta tulevat lennot voivat olla avoimia myös turisteille. "Tähän mennessä avaruuteen on lähtenyt vain noin 500 ihmistä. Se on niin vähän verrattuna maapallon seitsemään tai kahdeksaan miljardiin ihmiseen", sanoi astronautti Mike Fincke. "Toivottavasti seuraavan 10 vuoden aikana määrä kasvaa 500:sta 5 000:een. Ja [seuraavien 20 vuoden aikana] ehkä jopa 50 000 tai enemmän. Olisi hienoa, jos yhä useammat ihmiset näkisivät sen, mitä minä olen nähnyt." Astronauttikollega Suni Williams sanoi: "Toivoisin, että kaikilla maapallon asukkailla olisi mahdollisuus kiertää planeetta kerran, jotta he voisivat nähdä sen tästä näkökulmasta... [nähdä] planeettamme ja tunnustaa, että meillä on vain yksi koti ja että meidän pitäisi varmaan pitää siitä huolta ja että meidän pitäisi varmaan olla hieman ystävällisempiä toisillemme." Kuvat: Mike Blake.</w:t>
      </w:r>
    </w:p>
    <w:p>
      <w:r>
        <w:rPr>
          <w:b/>
        </w:rPr>
        <w:t xml:space="preserve">Tulos</w:t>
      </w:r>
    </w:p>
    <w:p>
      <w:r>
        <w:t xml:space="preserve">Astronautit ovat harjoitelleet Johnsonin avaruuskeskuksessa Houstonissa Texasissa valmistautuakseen lentämään Boeingin Starliner-avaruusaluksella, joka voisi jonain päivänä viedä turisteja avaruuteen.</w:t>
      </w:r>
    </w:p>
    <w:p>
      <w:r>
        <w:rPr>
          <w:b/>
        </w:rPr>
        <w:t xml:space="preserve">Esimerkki 1.2997</w:t>
      </w:r>
    </w:p>
    <w:p>
      <w:r>
        <w:t xml:space="preserve">Pääministeri toivotti aluksi kaikille hyvää pääsiäistä, ennen kuin eräs hänen kansanedustajistaan esitti ystävällisen kysymyksen, joka mahdollisti hieman varhaista paikallisvaalikampanjointia. Työväenpuolueen johtaja toisti pääsiäistervehdyksen ennen kuin hän totesi, että nyt on autismin tietoisuusviikko, ja nosti esiin Connor Sparrowharkin ja Teresa Colvinin tapaukset, jotka kuolivat vuonna 2013 ja 2012 ollessaan Southern Healthin hoidossa. Kuinka varma pääministeri oli siitä, ettei tällaisia kuolemantapauksia voisi tapahtua nykyään? May sanoi, että autismia koskevan tietoisuuden lisäämiseksi ja tuen saatavuuden varmistamiseksi oli toteutettu merkittäviä toimia, mutta tapaukset herättivät "hyvin tärkeitä kysymyksiä". Hän liittyi Corbynin tavoin kunnianosoitukseen asianomaisten perheille ja sanoi, että hallitus tukee säätiöitä, jotta ne olisivat avoimia ja voisivat oppia virheistä. Corbyn siteerasi NHS:n oikeusasiamiestä, jonka mukaan ammattitaitoista ja pätevää henkilökuntaa ei ollut riittävästi ja vuokratyövoimaa käytettiin liikaa. Hän kysyi, miksi mielenterveyshoitajia oli 5 000 vähemmän kuin vuonna 2010. May sanoi, että mielenterveyspalveluihin käytetään enemmän rahaa, ja totesi, että hallitus on antanut NHS:n mielenterveyspalveluille tasavertaisen kohtelun - ja sanoi, että mielenterveyspalveluihin hakeutuu päivittäin 1 400 ihmistä enemmän. Vastauksena henkilöstöä ja rahoitusta koskeviin kysymyksiin hän sanoi, että NHS:n lisäksi kyse on myös laajemmista palveluista yhteisöissä, ja korosti aloitetta koulujen henkilökunnan kouluttamiseksi. Corbyn sanoi, että rahoitus oli vähentynyt 600 miljoonalla punnalla vuosina 2010-2016, ja sanoi, että liian usein ystävät, naapurit tai poliisi joutuvat hoitamaan mielenterveyskriisejä. Hän kysyi, miksi vain 6 prosenttia mielenterveysrahoituksesta käytetään lapsiin, vaikka heidän osuutensa väestöstä on 20 prosenttia ja puolet "pysyvistä mielenterveysongelmista" syntyy hänen mukaansa 14-vuotiaana. May sanoi, että nuorten mielenterveysongelma on hyvin vakava, minkä vuoksi koulualoite oli käynnistetty, ja lisäsi, että mielenterveysongelmia voidaan käsitellä monin eri tavoin. Hän sanoi, että he ovat ryhtyneet useampiin toimiin kuin Labour-puolue on koskaan ryhtynyt. May sanoi toivovansa, että Corbyn liittyisi hänen mukaansa sosiaalisen median väärinkäytön torjuntaan, joka voi johtaa mielenterveysongelmiin - Corbyn vastasi toivovansa, että Corbyn tukisi Labour-puolueen digitaalista lakiesitystä, "joka tarjoaa ihmisille asianmukaisen suojan". Hänen reaktionsa antoi ymmärtää, että vastaus olisi kielteinen. Tämä oli suhteellisen harvinainen istunto, jossa Corbyn keskittyi yhteen asiaan kaikissa kysymyksissään sen sijaan, että olisi käsitellyt laajempaa aihepiiriä. Hänen viimeinen kysymyksensä alkoi toteamalla, että "mielenterveys vaikuttaa meihin kaikkiin", ja hän lisäsi, että on hyvä, että siihen liittyy vähemmän leimautumista. Corbyn sanoi, että NHS on kriisissä, erityisesti mielenterveyspalvelujen osalta, ja että hallitus ei ole onnistunut rahoittamaan sitä asianmukaisesti, vaikka se on säätänyt tasa-arvoisesta kohtelusta. Hän pyysi pääministeriä sitoutumaan mielenterveyspalvelujen rahoituksen sitomiseen. May vastasi sanomalla, että NHS:ään on menossa "10 miljardia puntaa lisää", mikä on mahdollista, koska talouden "tasapainoinen lähestymistapa" on pitänyt velat ja verot alhaalla ja mahdollistanut investoinnit julkisiin palveluihin. Sitä vastoin "Labourin lähestymistapa merkitsisi velkaantumisen lisääntymistä, vähemmän rahaa mielenterveyspalveluihin ja korkeampia veroja tavallisille työssäkäyville ihmisille, jotka maksaisivat Labourin hinnan." Toinen pääaihe... SNP:n johtaja Westminsterissä Ian Blackford nosti esiin viimeaikaiset väitteet menoista Britannian EU-jäsenyyttä koskevan kansanäänestyksen aikana vuonna 2016. Hän sanoi, että väitteet on tutkittava perusteellisesti. Theresa May sanoi, että kampanjointia ja rahankäyttöä säätelevät lait, ja lisäsi ymmärtävänsä, että vaalilautakunta on tutkinut asiaa. Blackford sanoi, että "tiedämme, että ennen EU-kansanäänestystä DUP sai 425 000 puntaa konservatiivien johtamalta Constitutional Research Council (CRC) -järjestöltä... tiedämme, että osa rahoista annettiin Aggregate IQ:lle, joka on tiettävästi Cambridge Analytican franchising-yritys... hämärä liiketoiminta, joka liittyy tietojen louhintaan ja vaalilainsäädännön horjuttamiseen, ulottuu suoraan pääministerin puolueen sydämeen". May sanoi, että Vote Leave -rahoitusasiaa oli tutkittu jo kahdesti vaalilautakunnan toimesta. Jos oli väitteitä rikollisesta toiminnasta, ne pitäisi viedä poliisille, ja jos oli väitteitä kampanjarahoitussääntöjen rikkomisesta, ne pitäisi viedä vaalilautakunnalle. Tähän asiaan palasi toinen SNP:n kansanedustaja Alan Brown. May sanoi, ettei hän tunnusta Brownin väitteitä, ja käytti tilaisuutta hyväkseen torjuakseen ajatuksen siitä, että väitteet kyseenalaistaisivat itse kansanäänestyksen tuloksen. Myös vihreiden kansanedustaja ja puolueen toinen johtaja Caroline Lucas otti asian esille ja vaati puoluerajat ylittäviä keskusteluja, jotta käynnistettäisiin sellaisen järjestelmän luominen, joka vastaisi digitaalisen aikakauden haasteisiin. May sanoi, että Cambridge Analyticaa koskevat väitteet olivat "huolestuttavia", ja toivoi, että asianosaiset tekisivät yhteistyötä tietosuojavaltuutetun tutkimusten kanssa. Hallitus oli sitoutunut "varmistamaan, että tämä on turvallinen paikka olla verkossa". Konservatiivien kansanedustaja David Morris nosti esiin väitteet Labourin päämajan tekemistä "vakavista tietomurroista" ja kehotti pääministeriä liittymään häneen ja varmistamaan, että tietovaltuutettu suorittaa "perusteellisen tutkimuksen". May sanoi, että on tärkeää, että ihmiset voivat luottaa siihen, miten heidän tietojaan käytetään, ja sanoi, että tiukempia valtuuksia on suunnitteilla. Muita esille tulleita aiheita DUP:n kansanedustaja Jim Shannon kysyi kristittyjen vainoamisesta eri puolilla maailmaa, erityisesti pääsiäisenä. May sanoi, että pääsiäinen on kristillisen kalenterin tärkein aika, "uuden elämän ja toivon aika". Hän sanoi seisovansa vainottujen kristittyjen rinnalla ja tarkastelevansa, mitä muuta hallitus voisi tehdä heidän tukemisekseen. Skotlannin Rutherglenin ja Hamilton Westin työväenpuolueen kansanedustaja Ged Killen kysyi LGBT-oikeuksista Pohjois-Irlannissa ja pyysi pääministeriä "lopettamaan piiloutumisen DUP:n taakse". May sanoi toivovansa, että kansanedustaja tunnustaisi hallituksen saavutukset LGBT-oikeuksien alalla, ja lisäsi, että oli työväenpuolueen päätös sallia, että asia siirrettäisiin itsehallintoon. Hän sanoi toivovansa, että Pohjois-Irlannin toimeenpaneva elin, joka pystyy käsittelemään näitä kysymyksiä, olisi pian valmis. Työväenpuolueen Lisa Nandy vaati, että entisille lapsisiirtolaisille maksetaan nopeasti korvauksia lasten seksuaalista hyväksikäyttöä tutkivan riippumattoman tutkintalautakunnan raportin jälkeen - May sanoi, että on perustettu 8 miljoonan punnan suuruinen perheiden jälleenrakennusrahasto. Konservatiivi Ken Clarke pyysi pääministeriä vahvistamaan, ettei Pohjois-Irlannin ja Irlannin tasavallan välille tule kovaa rajaa ja että hallitus pyrkii kitkattomaan kauppaan EU:n kanssa. Pitkäaikainen Eurooppa-myönteinen kannatti tulliliittoa nykyisen suhteen mukaisesti. Theresa May sanoi hallituksen työskentelevän sen varmistamiseksi, ettei kovaa rajaa tulisi ja että Pohjois-Irlanti voisi käydä vapaata kauppaa muun Yhdistyneen kuningaskunnan kanssa. Konservatiivi Edward Argar pyysi pääministeriä vahvistamaan, että hallitus jatkaisi investointeja vahvaan puolustukseen, minkä ansiosta May saattoi ilmoittaa 600 miljoonan punnan lisärahoituksen Dreadnought-sukellusveneohjelmaan. Konservatiivi Zac Goldsmith kysyi, jakoiko pääministeri hänen "ihailunsa John Worboysin rohkeita uhreja kohtaan" sen jälkeen, kun he saivat korkeimmassa oikeudessa voiton ehdonalaisvalvontalautakunnan päätöksestä vapauttaa "mustan taksin raiskaaja". Theresa May oli samaa mieltä ja oli tyytyväinen tuomioon. Työväenpuolueen edustaja Jack Dromey sanoi, että hedge-rahastohuijausta käytettiin välttämään veronmaksua osakkeista, jotka määrittelisivät GKN:n tulevaisuuden Melrosen tekemässä yrityskaupassa, ja pyysi Mayta tutkimaan asiaa. May sanoi, että kyse oli GKN:n kaupallisesta päätöksestä, ja elinkeinoministeri Greg Clark tutki asiaa. Tuomiot Tässä on, mitä Daily Politicsin juontaja Andrew Neil teki asiasta: Ja tässä on Laura Kuenssbergin tuomio: BBC:n parlamentaarinen kirjeenvaihtaja Mark D'Arcy: Se oli luultavasti Jeremy Corbynin paras PMQ-esitys. Pääministerillä oli salissa kaikenlaisia hyviä uutisia kerrottavanaan, mutta hän kohtasi työväenpuolueen johtajan hyvin rakennetun ja jatkuvan hyökkäyksen. Hän esitti kuusi mielenterveysasioita koskevaa kysymystä, jotka yhdessä maalasivat kuvan vaikeuksissa olevasta, rahapulasta kärsivästä palvelusta, joka jättää ihmiset odottamaan epätoivoisesti. Vaikka pääministeri torjui pari ensimmäistä kysymystä melko tehokkaasti, hänen vastahyökkäyksensä loppui loppuun mennessä. Kerrankin keskustelussa oli kyse muustakin kuin "leikkaukset ovat huonoja". - "Labour huono!", ja Corbyn jatkoi, ja hän oli sitäkin tehokkaampi, kun hän huomautti, ettei hän epäillyt pääministerin henkilökohtaista sitoutumista asiaan. Hänen aiheenvalintansa oli monella tasolla nokkela. Se ei jättänyt pääministerille tilaa kääntyä työväenpuolueen erimielisyyksiin Venäjää ja antisemitismiä koskevissa kysymyksissä, eivätkä konservatiivien hyökkäyskoirat voineet helposti ärsyttää työväenpuolueen johtajaa - ja se johti takaisin paikallispalveluiden rahoittamiseen liittyviin kysymyksiin. On myös syytä huomata, mitä ei tapahtunut. Viime viikkoina työväenpuolueen kansanedustajat ovat hyökänneet suoraan hallitusta, eivät hallitusta, vaan omaa johtajaansa vastaan. (John Woodcockin hyökkäys hänen Venäjä-linjaansa vastaan oli ehkä paras esimerkki, mutta se ei suinkaan ole ainoa). Tällä kertaa työväenpuolella ei ollut mitään sisäisen erimielisyyden häivähdystä. Konservatiivien julkisivua häiritsi vain Ken Clarken huolellisesti muotoiltu Brexit-kysymys, joka ennakoi pääsiäisen jälkeen parlamentissa esiin tulevaa asiaa. Molemmissa puolueissa saattaa pinnan alla kuohua erimielisyyttä ja kilpailua, mutta täällä sitä ei ollut esillä. Toinen suuri, useaan kertaan toistunut aihe on kuitenkin syytökset EU-kansanäänestyksen rahoitussääntöjen rikkomisesta ja Cambridge Analytica -konsulttiyrityksen toiminnasta. Vaihdot eivät menneet mihinkään, mutta eivät myöskään tappaneet aihetta; kuulemme tästä vielä lisää. Mitä asiantuntijat sanovat Twitterissä</w:t>
      </w:r>
    </w:p>
    <w:p>
      <w:r>
        <w:rPr>
          <w:b/>
        </w:rPr>
        <w:t xml:space="preserve">Tulos</w:t>
      </w:r>
    </w:p>
    <w:p>
      <w:r>
        <w:t xml:space="preserve">Theresa May kohtasi Jeremy Corbynin alahuoneessa. Näin tapahtui.</w:t>
      </w:r>
    </w:p>
    <w:p>
      <w:r>
        <w:rPr>
          <w:b/>
        </w:rPr>
        <w:t xml:space="preserve">Esimerkki 1.2998</w:t>
      </w:r>
    </w:p>
    <w:p>
      <w:r>
        <w:t xml:space="preserve">Otto Warmbier kuoli maanantaina lähellä perheensä kotia Ohiossa oltuaan yli 15 kuukautta Pohjois-Korean vankeudessa. Hamiltonin piirikunnan kuolinsyyntutkija sanoi, että Warmbierille, joka saapui kotiin koomassa, tehtiin vain ulkoinen tutkimus. Pohjois-Korea väittää, että kooma johtui botulismista ja unilääkkeestä, mutta Warmbierin perhe ja lääkärit ovat eri mieltä. Pohjois-Korean matkailu: Vaarallinen uhkapeli? Miten Otto Warmbier päätyi koomaan? Warmbier, 22, tuomittiin maaliskuussa 2016 15 vuoden pakkotyöhön sen jälkeen, kun hänet oli tuomittu yrityksestä varastaa propagandakyltti hotellista. Ohion Cincinnatissa sijaitsevan kuolinsyyntutkijan toimisto sanoi lausunnossaan: "Warmbierin kuolinsyystä ja kuolintavasta ei ole vielä tehty johtopäätöksiä, koska on vielä tarkistettava lääketieteellisiä tietoja ja kuvantamista sekä haastateltava ihmisiä. "Syvimmät osanottomme ovat Warmbierin perheen ja ystävien puolella heidän traagisen menetyksensä hetkellä." Tapahtumien aikajana Lääkärit Cincinnatin lääketieteellisessä keskuksessa, jossa Warmbieria hoidettiin hänen palattuaan Yhdysvaltoihin 13. kesäkuuta, totesivat, että hän kärsi "vakavasta neurologisesta vammasta" johtuvasta "reagoimattomasta valveillaolosta", joka tunnetaan myös nimellä pysyvä vegetatiivinen tila. On kuitenkin edelleen epäselvää, mitä opiskelijalle tapahtui Pohjois-Korean vankilassa ollessaan. Hänen perheensä ja lääkärit kiistävät Pohjois-Korean version tapahtumista. Hautajaiset pidetään torstaiaamuna Wyomingissa Ohiossa sijaitsevassa lukiossa, jota Warmbier kävi ennen Virginian yliopistoon opiskelua. "Kaikki ne, jotka haluavat liittyä hänen perheensä seuraan juhlimaan hänen elämäänsä, ovat lämpimästi tervetulleita", tiedotteessa todetaan. Presidentti Donald Trump sanoi maanantaina, että Warmbierille tapahtui "paljon pahoja asioita" "julman hallinnon" käsissä. Tiistaina hän twiittasi, että Yhdysvallat tuomitsi jälleen kerran Pohjois-Korean "surressamme sen viimeisintä uhria". Hän lisäsi: "Vaikka arvostan suuresti presidentti Xi [Jinpingin] ja Kiinan pyrkimyksiä auttaa Pohjois-Koreaa, se ei ole onnistunut. Ainakin tiedän, että Kiina yritti!" Kiina on Pohjois-Korean lähin liittolainen, ja Trump on toistuvasti kehottanut Pekingiä vaikuttamaan Pjongjangiin, jotta se hillitsisi ydin- ja ohjusohjelmaansa. Pohjois-Korea on viime kuukausina kiihdyttänyt ohjuskokeitaan kansainvälisistä pakotteista huolimatta, mikä on pahentanut jännitteitä alueella ja Yhdysvaltojen kanssa. Trump tapasi Xin henkilökohtaisesti huhtikuussa, jolloin he keskustelivat Pohjois-Korean kysymyksestä, ja kehui myöhemmin Xiä tämän käsittelystä tilanteessa.</w:t>
      </w:r>
    </w:p>
    <w:p>
      <w:r>
        <w:rPr>
          <w:b/>
        </w:rPr>
        <w:t xml:space="preserve">Tulos</w:t>
      </w:r>
    </w:p>
    <w:p>
      <w:r>
        <w:t xml:space="preserve">Pian Pohjois-Koreasta vapautumisensa jälkeen kuolleen yhdysvaltalaisen opiskelijan perhe on kieltäytynyt ruumiinavauksesta, kertoo yhdysvaltalainen oikeuslääkäri.</w:t>
      </w:r>
    </w:p>
    <w:p>
      <w:r>
        <w:rPr>
          <w:b/>
        </w:rPr>
        <w:t xml:space="preserve">Esimerkki 1.2999</w:t>
      </w:r>
    </w:p>
    <w:p>
      <w:r>
        <w:t xml:space="preserve">Puolueen mukaan sen suunniteltu 10 miljoonan punnan suuruinen Access to GPs -ohjelma rahoittaisi myös pidennettyjä aukioloaikoja, ja innovatiivisimmat tarjoukset palkittaisiin. Walesin Lib Dem -demokraattien johtaja Kirsty Williams sanoi, että se "takaisi parhaan hoidon oikeaan aikaan". Walesin konservatiivit puolestaan sanoivat, että jos he pääsevät valtaan, he aikovat puuttua NHS-pomojen suuriin palkkioihin. Torrit sanoivat, että se seurasi uutisia, joiden mukaan Betsi Cadwaladrin yliopiston terveyslautakunta maksoi entiselle toimitusjohtajalleen Trevor Purtille edelleen 200 000 punnan vuosipalkkaa sen jälkeen, kun hän oli siirtynyt töihin Englantiin. Varjo-terveysministeri Darren Millar sanoi, että oli aika lopettaa järjestelmä, joka näytti "palkitsevan epäonnistumisen".</w:t>
      </w:r>
    </w:p>
    <w:p>
      <w:r>
        <w:rPr>
          <w:b/>
        </w:rPr>
        <w:t xml:space="preserve">Tulos</w:t>
      </w:r>
    </w:p>
    <w:p>
      <w:r>
        <w:t xml:space="preserve">Walesin liberaalidemokraattien mukaan yleislääkärien vastaanotoille pitäisi antaa enemmän rahaa vastineeksi nopeasta ajanvarauksesta.</w:t>
      </w:r>
    </w:p>
    <w:p>
      <w:r>
        <w:rPr>
          <w:b/>
        </w:rPr>
        <w:t xml:space="preserve">Esimerkki 1.3000</w:t>
      </w:r>
    </w:p>
    <w:p>
      <w:r>
        <w:t xml:space="preserve">Brenda Elmerin perhe oli useiden päivien ajan luullut, että 81-vuotias oli toipumassa leikkauksesta, kuultiin Crawleyn oikeusistuimessa. Rouva Elmerin yleislääkärin tekemän verikokeen tulokset eivät olleet yksiselitteisiä, ja niiden saaminen kesti useita päiviä. Rouva Elmer on yksi niistä kuudesta ihmisestä, joiden kuolema liittyy 43 NHS-luottolaitokselle toimitettuihin voileipiin. Eläkeläinen, jolla oli rintasyöpä, oli St Richard's Hospitalissa Chichesterissä asiaan liittymättömässä leikkauksessa, kun hän söi saastunutta kanamajoneesivoileipää, West Sussexin kuolinsyyntutkija Penelope Schofieldille kerrottiin. Hänet kotiutettiin 3. toukokuuta. Rouva Elmerin poika Jonathan Elmer sanoi, että hänen äitinsä oli tuntenut olonsa heikoksi toipuessaan leikkauksesta kotona Cheveningissä, Kentissä, mutta perheellä ei ollut aavistustakaan, että hänen tilansa johtui listeriasta. Hän sanoi: Hän sanoi: "Se on varmasti jotain, mikä käy mielessäsi. "Tähän päivään mennessä en tiedä, olisiko aiemmasta diagnoosista ollut hyötyä." "Kansallinen taudinpurkaus" Elmerin yleislääkärin tekemä verikoe kesti useita päiviä, ja sen tulokset eivät olleet yksiselitteisiä. Rouva Elmer kiidätettiin Tunbridge Wellsin sairaalaan 2. kesäkuuta, kun hän ei enää reagoinut. Sairaalaan palattuaan hänet testattiin uudelleen, ja tulos oli positiivinen listerian suhteen. Hän kuoli sairaalassa 17. heinäkuuta. Kuolinsyyntutkija sanoi, että sairaalan luottamusalueen ulkopuolelle kotiutettuja potilaita koskeva "musta aukko" on saattanut estää Elmerin perhettä saamasta hänen hoitoaan varhaisessa vaiheessa. Elmerin leski Alec Elmer sanoi: "Jos olisimme tienneet asiasta aiemmin, verikoe olisi ollut hätäverikoe. Tulosten saaminen kesti kuitenkin kolme tai neljä päivää." Näin kävi. Tohtori Timothy Taylor, St Richard's Hospitalia ylläpitävän Western Sussex Hospitals NHS Foundation Trustin lääketieteellinen johtaja, sanoi, että kun sairaala sai tietää, että oli olemassa "huomattava" riski, että rouva Elmer oli syönyt saastuneen voileivän, hän otti yhteyttä kollegaansa Kentin paikallisessa sairaalassa. Kuolinsyyntutkija totesi, että rouva Elmer kuoli komplikaatioihin, jotka liittyivät saastuneesta voileivästä aiheutuneeseen listeriainfektioon, joka oli "osa kansallista epidemiaa".</w:t>
      </w:r>
    </w:p>
    <w:p>
      <w:r>
        <w:rPr>
          <w:b/>
        </w:rPr>
        <w:t xml:space="preserve">Tulos</w:t>
      </w:r>
    </w:p>
    <w:p>
      <w:r>
        <w:t xml:space="preserve">Nainen kuoli syötyään sairaalassa listerian saastuttaman voileivän, on päätelty tutkinnassa.</w:t>
      </w:r>
    </w:p>
    <w:p>
      <w:r>
        <w:rPr>
          <w:b/>
        </w:rPr>
        <w:t xml:space="preserve">Esimerkki 1.3001</w:t>
      </w:r>
    </w:p>
    <w:p>
      <w:r>
        <w:t xml:space="preserve">Paul KerleyBBC News Magazine Nopea tietokilpailukysymys sinulle. Kuinka monta jalkapallokenttää mahtuu Suur-Lontoon rajojen sisäpuolelle? No, 220 000 niistä täyttäisi Cockfostersin ja Croydonin, Heathrow'n ja Hornchurchin välisen tilan. Tämä tilasto on vain yksi tuhansista faktoista ja luvuista, jotka sisältyvät uuteen kirjaan Lontoosta, joka on tekijöidensä mukaan maailman tietopainotteisin pääkaupunki. Maantieteilijä James Cheshire ja visuaalinen suunnittelija Oliver Uberti sanovat, että heidän kirjansa London: The Information Capital - ei ole atlas, vaan sarja tietomuotokuvia. Tutustu muutamaan värikkääseen ja mielikuvitukselliseen karttaan ja infografiikkaan vierittämällä alaspäin. Etnisyys Harmaasta ja sinisestä keltaisen ja punaisen syksyisiin sävyihin vaihtuva värikäs pistekartta Suur-Lontoosta näyttää vuoden 2011 väestönlaskennan tiedot, joiden mukaan alle 45 prosenttia lontoolaisista pitää itseään valkoihoisina briteinä. Kartan kokoamiseksi tekijät laskivat ihmisten määrän itse ilmoittamaansa etnistä ryhmää kohti 25 270 pienellä alueella, joista kullakin asuu noin 250 ihmistä. Sen jälkeen he sirottivat värillisiä pisteitä jokaiselle alueelle noin 20:tä samaa etnistä ryhmää edustavaa ihmistä kohden. Alueet, joissa on paljon erivärisiä pisteitä, ovat siis etnisesti monimuotoisempia. Alla oleva lähikuva ulottuu lännestä itään. Siinä näkyy vahva aasialaisten edustus sekä vasemmalla että oikealla. Lännessä sijaitsevassa Hounslow'ssa ja idässä sijaitsevassa Newhamissa intialaista alkuperää olevat ihmiset ovat hallitsevassa asemassa, kun taas Tower Hamletsissa, Lontoon perinteisessä East Endissä, bangladeshilaiset ovat vahvasti edustettuina. Passit Tämä infograafi liittyy vuoden 2011 väestönlaskennassa esitettyyn kysymykseen "Mitä passeja teillä on?". 5,8 miljoonaa lontoolaista rastitti vaihtoehdon Yhdistynyt kuningaskunta, mutta heistä monet eivät olleet syntyneet Yhdistyneessä kuningaskunnassa ja olivat sittemmin saaneet Britannian kansalaisuuden tai kaksoiskansalaisuuden. Tähän on leimattu suhteellisesti suuret ympyrät, jotka kuvaavat maita passin tapaan. Vuokraus Lontoosta on tullut vuokralaisten kaupunki, kirjassa sanotaan. Tässä Suur-Lontoon kartassa näkyy mediaanivuokrien muutos tammikuusta huhtikuuhun 2013-14. Vuoden 2012 olympialaiset nostivat hintoja Stratfordin aseman ympäristössä Central Line -linjalla, kun ihmiset halusivat päästä lähelle toimintaa. Kaaviossa näkyvät valkoiset, harmaat ja siniset värit Itä-Lontoossa viittaavat kuitenkin siihen, että kiinteistöjen tarjonta on nyt lähempänä kysyntää, ja sen seurauksena vuokrat ovat laskeneet. Lännessä Central Line kulkee esikaupunkialueelta West Ruislipista Greenfordin ja Perivalen kautta kaupungin kalliimpiin osiin, kuten edellä on esitetty. Vuokrat ovat ehkä laskeneet Ealingissa, Kensingtonissa ja Chelseassa, mutta ne kuuluvat edelleen Yhdistyneen kuningaskunnan kalleimpiin asuinalueisiin. Alla olevassa kaaviossa kuljetaan Central Line -linjaa pitkin ja esitetään kahden makuuhuoneen asuntojen keskimääräiset kuukausivuokrat kullakin pysäkillä. 1200 punnalla saa asunnon Northoltista, mutta West Endin Bond Streetin varrella sijaitsevasta asunnosta joutuu maksamaan vähintään 4000 puntaa. Suhdetilanne Sinkut 20-vuotiaana. Naimisissa tai avoliitossa 30-vuotiaana. Tämä on tässä värikkäästi kuvattu suuntaus. Kirjassa käytetään jälleen vuoden 2011 väestönlaskennan lukuja, ja se paljastaa, kuinka monet ihmiset menevät naimisiin ja muuttavat sitten Lontoon sisäosista Lontoon ulkopuolelle. Kun tummempi violetti väri osoittaa ne alueet, joilla kunkin parisuhdetilanteen osuus on keskimääräistä suurempi, on helppo hahmottaa elämän kiertokulku Lontoossa. Nuoret ja sinkut asuvat mieluiten lähellä kaupunkia. Trendialueet - kuten Hoxton ja Clapham - ovat suosittuja. Kun ihmiset ovat alkaneet asua kumppanin kanssa, monet muuttavat mieluummin hieman kauemmas kaupungin keskustasta - muutaman pysäkin päähän metrolla tai bussilla. Lontoon ulkopuoli on avio-onnen violetti rengas. Jos tämä onni katkeaa peruuttamattomasti, alla olevat kartat (keskellä ja oikealla) paljastavat, missä asuu enemmän eronneita ja eronneita ihmisiä. Avioerokartassa värit ovat paljon tasaisemmin jakautuneet - erityisesti verrattuna vasemmanpuoleiseen "naimisissa, mutta asuvat erillään" -karttaan, jossa näkyy voimakkaita keskittymiä neljällä eri alueella Thamesin pohjoispuolella. Mielenkiintoiset kohteet Haluatko napsaista sotilaita Buckinghamin palatsin edessä päivällä vai Piccadilly Circuksen kirkkaat valot yöllä? Tämä näyttää, miten Flickr-kuvanjakosivuston käyttäjät ovat kuvanneet näkymiä kaupungin nähtävyyksistä. Alkuperäisessä, tätä otetta suuremmassa kuvassa on pisteitä yli 1,5 miljoonasta kuvasta, jotka 45 000 ihmistä on ottanut. Pisteet mittaavat luminanssia. Vihreät pisteet osoittavat, että kuvat on otettu ulkona päivänvalossa. Violetit kuvat on otettu sisätiloissa tai yöllä. Thames Thames - joki ja jokisuisto - on meriliikenteen keskittymä, kuten nämä otteet suuremmasta kartasta osoittavat. Port of London Authority vastaa alusten turvallisesta kulusta 95 mailin pituisella vesialueella. Täysikokoisessa kuvassa näkyy 24 tunnin liikkeet - 12. huhtikuuta 2014 - ja 334 aluksen jäljet, jotka on rekisteröity 26 eri maahan. Kadonnut omaisuus Tämä on digitaalinen tulkinta Heathrow'n lentoaseman kävijöiden jättämistä fyysisistä jäljistä. Vuonna 2013 siellä sijaitseva löytötavaratoimisto kirjasi 34 000 esinettä - matkatavaroista ja kannettavista tietokoneista soittimiin ja pehmoleluihin. Kukin kuvake ylä- ja alapuolella vastaa 10 esinettä. Se tarkoittaa, että koko kuva, jossa on rivi rivin perään, on melko lumoava. Jalkapalloseurat suosion mukaan Twitterissä Up the blues! Ylös punaiset! Keltaiset, mustat ja vihreät esiin! Tämä kaavio kuvaa Lontoon jalkapalloseuroja suosion mukaan Twitterissä kaudella 2013/14. Kukin neliö edustaa 500 m x 500 m - ja sen väri osoittaa jalkapalloseuran, jolla on eniten twiitattuja hashtageja kyseisellä alueella. Ennustetusti useimpien seurojen kotikenttien lähialueet ovat vakaasti uskollisia - vaikka twiitit eivät välttämättä olekaan sisältäneet joukkueen suorituskyvyn tukemista. Pohjois-Lontoossa hallitsee Arsenal, ja vaaleansinisellä värillä olevan kilpailijan Spursin - ja violetilla värillä olevan West Hamin - twiittejä on vaikea nähdä. Chelsean sininen väri hallitsee Lounais-Lontoossa - ja lähinaapuri Fulham on puristettu mustaksi siivuksi Thamesin rannalla, Craven Cottage -kentän lähellä. Tuolla kaudella Chelsea sijoittui Arsenalin edelle sekä Valioliigassa että Twitterissä. Twiitit kotimaan mukaan Nämä kuvat ovat lähikuvia paljon suuremmasta kartasta, jossa näkyy 9,4 miljoonaa twiittiä Suur-Lontoossa. Ripotellut pisteet osoittavat paitsi twiittien lähetyspaikan myös kunkin Twitter-tilin haltijan kotimaan. Lontoon keskustan ulkopuolella Wembleyllä ja Heathrow'lla on paljon twiittejä, koska Wembley Stadiumilla järjestetään urheilu- ja musiikkitapahtumia... ...ja koska Lontoon suurimmalle lentoasemalle saapuu ja sieltä lähtee paljon ihmisiä. Vilkkaimmat rautatieasemat Tämä osa laajemmasta grafiikasta perustuu Oyster-matkakorttien tietoihin - ja hieman taiteelliseen vapaaseen käyttöön. Siinä näkyvät vilkkaimmin liikennöidyt rautatieasemat kello 7-10 aamulla heinä- ja elokuussa 2012. Värilliset kaaret saapuvat nimetyille asemille muista metro-, metro- ja National Rail -asemista. Työmatkalaiset suuntaavat Oxford Circukseen pohjoisesta, idästä, etelästä ja lännestä, mutta kaaret kullekin päärautatieasemalle saapuvat useimmiten yhdestä yleisestä suunnasta. The Tube Challenge Tämä kartta näyttää ennätyksellisen tavan käydä kaikilla 270 metroasemalla yhden päivän aikana. Tämä vuonna 2009 tehty voittoreitti on kuitenkin jo vanhentunut. Sen jälkeen on tehty kaksi muuta menestyksekästä haastetta, mutta Tube Challengers on ymmärrettävästi salamyhkäinen reitistään. Yksi asia on kuitenkin varmaa: sinun on noustava aikaisin, jos haluat onnistua. Reitillä on useita paikkoja, joissa sinun on juostava - on nopeampaa kulkea asemien välillä jalan kuin tehdä kiertomatka junalla. Se olisi myös myöhäinen lopetus pitkän päivän jälkeen. Ehkä olisi aika lähteä lomalle lepäämään? Kaikki kuvat ovat tekijänoikeuden alaisia - Lontoo: The Information Capital by James Cheshire and Oliver Uberti Tilaa BBC News Magazinen sähköpostiuutiskirje, niin saat artikkelit sähköpostiisi.</w:t>
      </w:r>
    </w:p>
    <w:p>
      <w:r>
        <w:rPr>
          <w:b/>
        </w:rPr>
        <w:t xml:space="preserve">Tulos</w:t>
      </w:r>
    </w:p>
    <w:p>
      <w:r>
        <w:t xml:space="preserve">Uusi kokoelma Lontoon datakarttoja paljastaa, että kaupunki on täynnä tietoa.</w:t>
      </w:r>
    </w:p>
    <w:p>
      <w:r>
        <w:rPr>
          <w:b/>
        </w:rPr>
        <w:t xml:space="preserve">Esimerkki 1.3002</w:t>
      </w:r>
    </w:p>
    <w:p>
      <w:r>
        <w:t xml:space="preserve">Leo KelionTeknologiatoimittaja Brittiläinen yritys käyttää osoitetta ohjatakseen ostajat sen Jokers' Masquerade -myymälän Star Wars -aiheisille puvuille omistettuun osastoon. Se on omistanut verkkotunnuksen yli kymmenen vuotta, ja sitä pyydettiin luopumaan siitä viime vuonna, mutta se kieltäytyi. Nyt .uk-verkkotunnuksia valvova Nominet on päättänyt, että sen on tehtävä niin. Myös pukukaupan emoyhtiötä Abscissaa on kehotettu luopumaan kuudesta muusta samaan tarkoitukseen käytetystä verkkotunnuksesta: yrityksellä on 21. heinäkuuta asti aikaa päättää, valittaako se asiasta. "Jos Disneyn uusia Star Wars -elokuvia ei olisi julkaistu, emme olisi käyneet tätä keskustelua", Abscissan toimitusjohtaja Mark Lewis sanoi BBC:lle. "He halusivat starwars.uk-verkkotunnuksen, mutta eivät ole saaneet sitä, ja he ovat käytännössä heittäneet nallekarkkejaan ulos lastenvaunuista." Mark Abscissis sanoi: "He eivät ole saaneet sitä. "Siltä meistä tuntuu. Olemmeko pettyneitä? Olemme. Olemmeko yllättyneitä? Emme välttämättä." Walt Disney Company osti Lucasfilmin - Star Warsin tuotantoyhtiön - vuonna 2012 4,1 miljardilla dollarilla (2,6 miljardilla punnalla). Tiedottaja sanoi, että se oli hankkinut kaiken Star Wars -sarjaan liittyvän henkisen omaisuuden osana kauppaa. Abscissa oli yrittänyt puolustaa verkkotunnusten omistusoikeuttaan korostamalla, että se oli käyttänyt starwars.co.uk- ja star-wars.co.uk-osoitteita vuodesta 2003 lähtien ilman, että sitä oli kyseenalaistettu. Se väitti, että Disney oli toiminut vasta, kun Nominet oli ottanut käyttöön lyhyemmät "name.uk"-verkkotunnukset vuonna 2014. Viime vuonna Nominet antoi .co.uk-osoitteiden omistajille "first dibs" -kielto-oikeuden ostaa niihin liittyviä lyhyempiä verkkotunnuksia, mitä Abscissa käytti hyväkseen. Kun Disneyn lakimiehet olivat ottaneet yhteyttä, vähittäismyyjä tarjoutui siirtämään starwars.uk-verkkotunnuksen yhdysvaltalaiselle mediajätille, jos se saisi jatkaa starwars.co.uk- ja star-wars.co.uk-osoitteiden käyttämistä "laillisten Star Wars -brändättyjen tuotteiden" myyntiin. Disney kuitenkin kieltäytyi. Nominet vaatii kahden seikan todistamista, jotta se voi suostua luovuttamisen pakottamiseen: Kolme kuukautta kestäneen prosessin jälkeen se päätti Disneyn hyväksi. "Star Wars ei voi järkevästi viitata keneenkään muuhun kuin valituksen tekijään", Nominetin asiantuntija Steve Ormand kirjoitti. "Mielestäni on erittäin todennäköistä, että jokainen käyttäjä, joka etsii Star Warsia ja päätyy vastaajan verkkosivustolle, on aluksi kiinnostunut, hämmentynyt ja päätellyt virheellisesti kaupallisen yhteyden kantelijaan. "Olen myös vakuuttunut siitä, että vastaaja on käyttänyt hyväkseen Star Wars -nimen vetovoimaa houkutellakseen käyttäjiä verkkosivustolleen." Ormand lisäsi, että sillä, että Abscissa oli käyttänyt kahta verkkotunnusta 10 vuoden ajan, ei ollut merkitystä tapauksen kannalta. Tämä ei ole läheskään ensimmäinen tapaus, jonka Nominet on joutunut ratkaisemaan tällä tavoin. Pelkästään vuonna 2014 se ratkaisi 98 riita-asiaa, eikä yksikään näistä päätöksistä johtanut valitukseen. Niihin kuuluivat muun muassa dvla-driving-licence.co.uk-osoitetta käyttävän virallisen näköisen verkkosivuston siirtäminen hallitukselle ja ilovealdi.co.uk-osoitteen luovuttaminen supermarketketjulle. Disney on aiemmin käyttänyt palvelua takavarikoidakseen waltdisney.co.uk- ja disneycruises.co.uk-sivustot muilta osapuolilta. Abscissa on myös itse hyötynyt riitojenratkaisuprosessista, sillä se sai jokers.co.uk-sivuston haltuunsa kilpailijalta vuonna 2007.</w:t>
      </w:r>
    </w:p>
    <w:p>
      <w:r>
        <w:rPr>
          <w:b/>
        </w:rPr>
        <w:t xml:space="preserve">Tulos</w:t>
      </w:r>
    </w:p>
    <w:p>
      <w:r>
        <w:t xml:space="preserve">Berkshireläinen mekkoja myyvä vähittäismyyjä joutuu luopumaan starwars.co.uk-verkkosivun osoitteesta saatuaan tuntea Disneyn vihan voiman.</w:t>
      </w:r>
    </w:p>
    <w:p>
      <w:r>
        <w:rPr>
          <w:b/>
        </w:rPr>
        <w:t xml:space="preserve">Esimerkki 1.3003</w:t>
      </w:r>
    </w:p>
    <w:p>
      <w:r>
        <w:t xml:space="preserve">Varhain keskiviikkona syttynyt tulipalo tuhosi täysin Sherwoodin perheen kotitalon takapihalla St Budeaux'ssa Plymouthissa sijaitsevan navetan. Yksivuotias naaraspossu löydettiin kuolleena, mutta kolmevuotiaan urospossun jäänteitä ei ole löydetty. Amy Sherwood sanoi, että hänen poikansa Cody Buckleyn sydän oli särkynyt. "Täysin järkyttynyt" "Kun kerroin pienelle pojalleni, mitä tapahtui, hän sanoi, että se oli hänen elämänsä pahin päivä, ja kysyi, miksi kukaan tekisi hänelle niin", Sherwood kertoi BBC Newsille. "Olemme täysin murtuneita - olen turta, järkyttynyt ja vihainen." Sherwood sanoi olevansa hyvin kiitollinen naapurilleen, joka näki tulipalon takapihalla ja teki hälytyksen. Hän kertoi, että poliisi oli katsonut toisen naapurin valvontakameran kuvamateriaalia, jossa näkyi sytyttimen syttyminen. "Se on sairasta ja pahaa... jos he voivat tehdä sen lapsen lemmikeille, mihin muuhun he pystyvät", hän lisäsi. Hyökkäystä tutkiva Devonin ja Cornwallin poliisi sanoi, että "kauhea rikos" oli aiheuttanut perheelle paljon tuskaa. "Eläinten julmuudelle ei ole mitään tekosyytä, ja teemme kovasti töitä löytääkseen syylliset", poliisipäällikkö Aimee Cattell sanoi.</w:t>
      </w:r>
    </w:p>
    <w:p>
      <w:r>
        <w:rPr>
          <w:b/>
        </w:rPr>
        <w:t xml:space="preserve">Tulos</w:t>
      </w:r>
    </w:p>
    <w:p>
      <w:r>
        <w:t xml:space="preserve">Kahden marsun uskotaan saaneen surmansa "sairaassa ja pahassa" tuhopolttoiskussa, joka kohdistui viisivuotiaan pojan lemmikkikoppiin.</w:t>
      </w:r>
    </w:p>
    <w:p>
      <w:r>
        <w:rPr>
          <w:b/>
        </w:rPr>
        <w:t xml:space="preserve">Esimerkki 1.3004</w:t>
      </w:r>
    </w:p>
    <w:p>
      <w:r>
        <w:t xml:space="preserve">Rishi Sunak sanoi, että hallitus "heittää kaikkensa" työpaikkojen menetysten pysäyttämiseksi 30 miljardin punnan elvytyspaketilla. Hän kertoi kuitenkin BBC:lle, ettei hän pysty suojelemaan "jokaista työpaikkaa", kun Yhdistynyt kuningaskunta ajautuu "vakavaan taantumaan". Hän myönsi myös, että osa 1 000 punnan bonuksista, joita tarjotaan lomautettujen työntekijöiden takaisin ottamiseksi, menisi yrityksille, jotka jo pitävät työntekijöitä. Työväenpuolue on vaatinut kohdennetumpaa lähestymistapaa työpaikkojen pelastamiseksi ja sanonut, että hallitus "tuhlaa miljardeja samaan aikaan, kun muut tarvitsevat tukea". Sunak sanoi keskiviikkona antamassaan kesätiedotteessa, että "työpaikkojen säilyttämisbonus" voisi maksaa jopa 9 miljardia puntaa, jos jokainen tällä hetkellä lomautettu työntekijä pidettäisiin töissä. Samaan aikaan on käynyt ilmi, että HM Revenue and Customsin korkein virkamies ei kannattanut kahta Sunakin kesän julkilausuman keskeistä toimintalinjaa, koska oli epävarmaa, onko niiden vastine rahalle järkevää. HMRC:n pysyvä sihteeri Jim Harra totesi liittokanslerille lähettämissään kirjeissä, että HMRC:n saamat neuvot "korostavat epävarmuutta työpaikkojen säilyttämisbonuksen ja Eat Out To Help Out -ohjelman - jossa ruokailijat saavat elokuussa alennusta joistakin aterioista - rahanarvosta". "Nollatulot" Itsenäinen verhoasentaja Mark Whittaker kertoi BBC:n aamiaistilaisuudessa, ettei hän voi ymmärtää, miten liittokansleri odottaa, että kukaan tämän maan kansalainen tulisi toimeen nollatuloilla. "Jos hän pystyy siihen, kertokaa minulle, miten se onnistuu", Whittaker sanoi. "En halua almuja... Haluan tasavertaisuutta." "En halua almuja." Whittaker perusti oman yrityksensä Stockportissa, Suur-Manchesterissa, vuoden 2018 lopulla ja jäi alle tulovaatimusten saadakseen tukea kriisin aikana. Hän sanoi, että hänen tilanteessaan olevilla ihmisillä on lapsia, asuntolainoja, vuokraa ja laskuja maksettavana. Vastauksena Whittakerin kommentteihin Sunak sanoi, että yli 2,5 miljoonaa itsenäistä ammatinharjoittajaa saa tukea hallituksen "anteliaasta" rahoitusjärjestelmästä. Hän lisäsi: "Olemmeko pystyneet auttamaan kaikkia juuri sillä tavalla kuin he olisivat halunneet". Emme varmasti ole, ja olen sanonut aiemmin, ettemme ole pystyneet siihen, ja olen siitä pahoillani." Hän sanoi, että hän ei ole pystynyt siihen. Sunak varoitti, että Yhdistynyt kuningaskunta on ajautumassa "yhteen vakavimmista taantumista, jonka maa on koskaan nähnyt". "Jos minulta kysytään, voinko suojella jokaista työpaikkaa, vastaus on tietenkin kielteinen", hän sanoi. "Nouseeko työttömyys, menettävätkö ihmiset työpaikkansa?". Kyllä, ja tämän mittakaava on merkittävä." Valtiovarainministeriön julkaisemat luvut paljastavat, että koronaviruksen torjuntaan käytetyt julkiset menot ovat nousseet lähes 190 miljardiin puntaan. Institute for Fiscal Studies on varoittanut, että Yhdistynyt kuningaskunta ei ole "tavanomaisessa taantumassa" vaan "historian syvimmässä". Taloudellisen yhteistyön ja kehityksen järjestö OECD arvioi, että työttömyys Yhdistyneessä kuningaskunnassa nousee ennätyksellisen korkeaksi, jopa 11,7 prosenttiin, vuoden 2020 loppuun mennessä, jos koronavirus ei aiheuta toista aaltoa. Toisen aallon sattuessa työttömyys voi sen mukaan nousta lähes 15 prosenttiin. "Kuollutta painolastia" Liittokansleri ilmoitti keskiviikkona useista taloutta tukevista toimenpiteistä, kuten arvonlisäveron alentamisesta majoitus- ja matkailualalla, työnantajille suunnatusta bonusjärjestelmästä ja elokuussa käyttöön otettavasta ruokailun alennusjärjestelmästä. Sunak sanoi, että 1 000 punnan bonus, jota tarjotaan yrityksille, jotka pitävät lomautetut työntekijät töissä tammikuuhun asti, olisi "kuollutta painoa", koska jotkut työnantajat, jotka aikovat joka tapauksessa pitää työntekijät töissä, hyötyisivät siitä. Liittokansleri sanoi BBC Radio 4:n Today-ohjelmassa: "Koko tämän kriisin ajan olen joutunut tekemään päätöksiä siitä, toiminko laajasti ja nopeasti vai kohdennetummin ja hienovaraisemmin. "Ihanteellisessa maailmassa olisit aivan oikeassa, jos tämä kuollut painoarvo olisi mahdollisimman pieni ja jos kaikki tehtäisiin uskomattoman kohdennetusti. "Ongelmana on, että taloutemme vakavuus, tapahtumien laajuus ja nopeus vaativat toisenlaista reagointia." Hän totesi, että "epäilemättä on olemassa kuollutta painoa - ja sitä on ollut kaikissa toteuttamissamme toimissa". Työväenpuolueen varjo valtiovarainministeriön pääsihteeri Bridget Philipson kuitenkin sanoi: "Liittokanslerin pitäisi kohdentaa tuki niille, jotka sitä tarvitsevat, eikä jakaa sitä päämäärättömästi niille, jotka eivät sitä tarvitse." Näin sanoi Philipson Philipson. "Ei ole rohkeaa myöntää, että hallitus aikoo tuhlata miljardeja samaan aikaan, kun muut huutavat tukea." Hallitus maksaa noin 9,3 miljoonalle työntekijälle 80 prosenttia heidän palkastaan - jopa 2 500 puntaa kuukaudessa - lomautusjärjestelmässä, jonka oli alun perin määrä päättyä heinäkuussa, mutta jota jatkettiin työnantajan maksamana lokakuuhun. Elokuusta alkaen työnantajien on maksettava kansanvakuutus- ja eläkemaksut, syyskuusta alkaen 10 prosenttia palkasta ja lokakuussa 20 prosenttia. Haluamme keskustella ihmisten kanssa, jotka ovat käyttäneet aiempia työttömyysjärjestelmiä saadakseen työtä - oletko se sinä? Auttoiko vuonna 2009 perustettu Tulevaisuuden työpaikkojen rahasto sinua saamaan työpaikan? Kuinka hyödyllinen se oli sinulle urasi kehittämisessä? Kerro kokemuksistasi lähettämällä sähköpostia osoitteeseen haveyoursay@bbc.co.uk. Ilmoita myös yhteystietosi, jos olet valmis puhumaan BBC:n toimittajalle.</w:t>
      </w:r>
    </w:p>
    <w:p>
      <w:r>
        <w:rPr>
          <w:b/>
        </w:rPr>
        <w:t xml:space="preserve">Tulos</w:t>
      </w:r>
    </w:p>
    <w:p>
      <w:r>
        <w:t xml:space="preserve">Liittokansleri on sanonut olevansa "pahoillaan" siitä, ettei hän ole auttanut "kaikkia juuri sillä tavalla kuin he olisivat halunneet".</w:t>
      </w:r>
    </w:p>
    <w:p>
      <w:r>
        <w:rPr>
          <w:b/>
        </w:rPr>
        <w:t xml:space="preserve">Esimerkki 1.3005</w:t>
      </w:r>
    </w:p>
    <w:p>
      <w:r>
        <w:t xml:space="preserve">Ranskalainen meritieteilijä Jean-Michel Cousteau ja muut asiantuntijat tapaavat Moskovassa hallituksen virkamiehiä. He aikovat vierailla niin sanotussa "valasvankilassa" Nakhodkan lähellä lauantaina. Srednjajan lahdella on karsinoissa 11 miekkavalaita (orkkaa) ja 87 belugaa. Rikostutkinta on käynnissä. Viime vuonna vankeudessa ollessaan kolme valasta ja yksi valas katosivat. Greenpeace Russia uskoo niiden kuolleen, sillä monien valaiden tiedetään olevan huonossa kunnossa. Ympäristöjärjestö teki hälytyksen valaista viime lokakuussa, ja neljää "valasvankilaan" liittyvää venäläistä yritystä on syytetty kalastusmääräysten rikkomisesta ja eläinten julmasta kohtelusta. Valaat pyydettiin viime vuonna Oikotskinmereltä. Greenpeace sanoo, että valaat ja monet valasvalaat oli todennäköisesti tarkoitus myydä meripuistoihin Kiinaan, jossa tällaiset turistinähtävyydet kukoistavat. Yksittäisistä, usein laittomasti pyydetyistä valaista voi saada miljoonia dollareita. Belugoja myydään kymmenillä tuhansilla dollareilla. Kuka muu yrittää pelastaa valaita? Myös julkkikset kampanjoivat niiden pelastamiseksi. Hollywood-tähti ja Oscar-voittaja Leonardo DiCaprio on kehottanut sosiaalisen median seuraajiaan allekirjoittamaan vetoomuksen, ja tähän mennessä 1,43 miljoonaa ihmistä on tehnyt niin. Entinen malli ja Baywatch-tv-tähti Pamela Anderson kirjoitti presidentti Vladimir Putinille ja kehotti ryhtymään toimiin valaiden vapauttamiseksi. Hän toimii aktiivisesti Kansainvälisessä eläinten hyvinvointitoimistossa (IFAW). Putin on tunnettu kiinnostuksestaan luonnonvaraisten eläinten suojeluun, ja hän on nyt mukana valasvankilaa koskevassa kiistassa yhdessä liittovaltion syyttäjien ja valtion turvallisuuspalvelun FSB:n kanssa. Jean-Michel Cousteau on edesmenneen tutkimusmatkailija Jacques Cousteaun esikoispoika, jonka suositut tv-dokumentit auttoivat kiinnittämään huomiota uhanalaisiin valtamerilajeihin. Tiistaina Greenpeace järjesti Moskovan keskustassa mielenosoituksen kiinnittääkseen huomiota valaiden ahdinkoon. Yhdysvaltalainen Animal Welfare Institute ja muita merinisäkäsasiantuntijoita on lähettänyt Putinille kirjeen, jossa todetaan, että valaiden terveyden säilyttämiseksi tarvitaan kiireellisiä toimia. Heidän mukaansa tarhoja olisi laajennettava ja vettä lämmitettävä ennen kuin valaat päästetään takaisin syntymäkantaansa. Missä kunnossa valaat ovat? Huoli on suuri, sillä joillakin on merkkejä hypotermiasta. Ilmakuvissa näkyy suuria jääpeitteitä ylikansoitetuissa tarhoissa ja niiden ympärillä. Luonnossa valaat uivat päivittäin kymmeniä kilometrejä, mikä pitää ne lämpiminä. Pienissä karsinoissa ne kuitenkin kylmettyvät. Tammikuussa Greenpeace Venäjä raportoi, että joillakin valaista oli ihovaurioita ja räpylöiden rappeutumista. Osa vammoista on saattanut johtua merijäähän törmäämisestä. Lue lisää aiheeseen liittyvistä aiheista: Mikä on oikeudellinen asema? Venäjän laki sallii valaiden pyydystämisen tieteellisiin tai opetustarkoituksiin. Epäillään kuitenkin, että nämä valaat oli tarkoitus viedä kiinalaisiin meripuistoihin laittomiin, miljoonien dollarien arvoisiin kauppoihin yleisön viihdyttämiseksi. Heinäkuussa Venäjä ilmoitti tutkivansa seitsemän valaan laitonta myyntiä Kiinaan. Brittiläinen Whale and Dolphin Conservation -järjestö raportoi, että 15 Venäjän vesillä pyydystettyä valasta on nyt kiinalaisissa meripuistoissa. Useat maat, kuten Yhdysvallat, Kanada ja Australia, ovat kieltäneet valaiden elävänä pyydystämisen sekä tuonnin ja viennin. Kaupallinen valaanpyynti on erittäin rajoitettua kansainvälisen valaanpyyntikomission vuonna 1986 asettaman moratorion nojalla. Joulukuussa Japani ilmoitti kuitenkin aloittavansa uudelleen kaupallisen valaanpyynnin. IWC:n mukaan Norja sai vuonna 2017 Pohjois-Atlantilla 432 minkkivalasta ja Islanti 17 minkkivalasta rannikoltaan .</w:t>
      </w:r>
    </w:p>
    <w:p>
      <w:r>
        <w:rPr>
          <w:b/>
        </w:rPr>
        <w:t xml:space="preserve">Tulos</w:t>
      </w:r>
    </w:p>
    <w:p>
      <w:r>
        <w:t xml:space="preserve">Kansainvälinen painostus kasvaa, jotta Venäjän hallitus vapauttaisi lähes 100 nuorta valasta, joita on pidetty pienissä karsinoissa Kaukoidässä seitsemän kuukauden ajan.</w:t>
      </w:r>
    </w:p>
    <w:p>
      <w:r>
        <w:rPr>
          <w:b/>
        </w:rPr>
        <w:t xml:space="preserve">Esimerkki 1.3006</w:t>
      </w:r>
    </w:p>
    <w:p>
      <w:r>
        <w:t xml:space="preserve">Mielenosoittajat marssivat pääkaupungin Nairobin kaduille samanlaisissa T-paidoissa, joissa luki Act on Cancer Today. He sanovat, että saatavilla olevan ja kohtuuhintaisen hoidon puutteen aiheuttamat pitkät viivytykset merkitsevät monien potilaiden tilan pahenemista. Kolme viimeaikaista korkean profiilin kuolemantapausta kiinnittivät huomiota syöpään Keniassa, jossa on 35 syöpälääkäriä 40 miljoonaa asukasta kohti. Journal of Global Oncology -lehden mukaan tämä tarkoittaa, että Keniassa on yli 3 000 syöpätapausta kutakin onkologia kohden, kun Yhdysvalloissa ja Kiinassa niitä on alle 150 tapausta. Mombasan ja Nairobin kaltaisten suurkaupunkien ulkopuolella asuvilla syöpäpotilailla on vain vähän sairaaloita, jotka ovat varustettuja vastaamaan heidän erityistarpeisiinsa. Viime kuussa kuolivat syöpään liittyen televiestintäjätti Safaricomin toimitusjohtaja Bob Collymore sekä poliitikot Joyce Laboso ja Ken Okoth. Hallituksen mukaan Keniassa kuolee vuosittain noin 30 000 ihmistä syöpään. Kuten monissa muissakin kehitysmaissa, syöpäpotilaiden lisääntyvä määrä kuormittaa terveydenhuoltopalveluja. Kenian syövän tilanne numeroina 47 000Vuosittaiset syöpätapaukset 33 000Vuosittaiset syöpäkuolemat Esiintyneiden tapausten määrä (5 vuotta)86 600 Onkologit35 Hoitokeskukset12 Kemoterapiaa ei Maailman terveysjärjestön mukaan ole yleisesti saatavilla julkisessa terveydenhuollossa. Hallitus on luvannut perustaa lisää kemoterapia- ja sädehoitokeskuksia eri puolille maata, mutta monille kenialaisille hoito yksityisellä sektorilla on aivan liian kallista. Ne, joilla on siihen varaa, matkustavat joskus mieluummin ulkomaille, ja monet heistä menevät Intiaan. Potilaiden mukaan syövän seulonta tapahtuu usein liian myöhään, ja diagnoosin saaminen voi olla haastavaa. "Aluksi sairaalassa sanottiin, etteivät he tienneet, mistä kärsin", kertoi haimasyövästä selvinnyt Joan Wangare BBC:lle. "Mutta kiitän Jumalaa siitä, että koska aloitin hoidon ajoissa, pystyin voittamaan sen." Myytit ja väärinkäsitykset Mercy Juma, BBC Africa, Nairobi Keniassa on jonkin verran tietoisuutta syövästä, mutta enimmäkseen kaupunkiympäristössä. Maaseutualueilla ei ole riittävästi tietoa ja siellä on myös paljon väärää tietoa. On olemassa myyttejä ja väärinkäsityksiä sekä leimautumista. On arvioitu, että 70-80 prosenttia kenialaisista syöpäpotilaista on pitkälle edenneessä vaiheessa, ja varhaista havaitsemista haittaavat suuri määrä vääriä diagnooseja ja puutteellinen seulonta. On myös esitetty kysymyksiä niiden potilaiden seurannasta, joilla on todettu syöpä seulonnan jälkeen. Kenia kantaa myös alueellista syöpäkuormitusta, sillä se on Etelä-Sudanin kaltaisten maiden naapuri, jossa ei ole yhtään syöpälääkäriä ja jossa ainoa saatavilla oleva syöpähoito on leikkaus. Kenyattan lähetesairaala, jossa on vain kolme sädehoitokonetta, palvelee myös potilaita Ugandasta, Burundista, Ruandasta ja Etelä-Sudanista. Tämä pidentää odotusaikoja entisestään. Maan sisällä ihmiset joutuvat usein matkustamaan satoja kilometrejä päästäkseen lähisairaalan palveluihin.</w:t>
      </w:r>
    </w:p>
    <w:p>
      <w:r>
        <w:rPr>
          <w:b/>
        </w:rPr>
        <w:t xml:space="preserve">Tulos</w:t>
      </w:r>
    </w:p>
    <w:p>
      <w:r>
        <w:t xml:space="preserve">Syöpäpotilaat ja hoitajat vaativat Kenian hallitusta julistamaan sairauden "kansalliseksi katastrofiksi" ja myöntämään lisärahoitusta.</w:t>
      </w:r>
    </w:p>
    <w:p>
      <w:r>
        <w:rPr>
          <w:b/>
        </w:rPr>
        <w:t xml:space="preserve">Esimerkki 1.3007</w:t>
      </w:r>
    </w:p>
    <w:p>
      <w:r>
        <w:t xml:space="preserve">Oaks Colliery -kaivoksella kuoli jopa 10-vuotiaita poikia kahdessa räjähdyksessä 12. ja 13. joulukuuta 1866. Monia ruumiita ei koskaan löydetty Englannin pahimpana pidetyssä kaivosonnettomuudessa. 125 000 punnan arvoisen patsaan on tehnyt paikallinen kuvanveistäjä Graham Ibbeson, joka menetti sukulaisensa räjähdyksessä. "Olen Barnsleyn kaivosmiehen poika. Kaivosperintöni ulottuu 200 vuoden taakse", hän sanoi. "Olen 65-vuotias, ja minusta tuntuu, että tämä veistos oli kuin syntynyt tekemään sen." Räjähdys, jonka uskotaan johtuneen palavista kaasuista, hautasi kaivostyöläiset louhokseen. Toinen räjähdys tappoi 27 pelastajaa seuraavana päivänä. Barnsley Main Colliery otti Oaks Collieryn kaivoksen toiminnan haltuunsa, ja vuonna 2013 jäljellä olevat konehuone ja kaivoksen päätepisteen rakenteet asetettiin II-luokan luetteloon.</w:t>
      </w:r>
    </w:p>
    <w:p>
      <w:r>
        <w:rPr>
          <w:b/>
        </w:rPr>
        <w:t xml:space="preserve">Tulos</w:t>
      </w:r>
    </w:p>
    <w:p>
      <w:r>
        <w:t xml:space="preserve">Barnsleyn kaivoksen tuhoisassa räjähdyksessä kuolleiden 383 kaivostyöläisen muistoksi on paljastettu veistos.</w:t>
      </w:r>
    </w:p>
    <w:p>
      <w:r>
        <w:rPr>
          <w:b/>
        </w:rPr>
        <w:t xml:space="preserve">Esimerkki 1.3008</w:t>
      </w:r>
    </w:p>
    <w:p>
      <w:r>
        <w:t xml:space="preserve">Venäjän huippuhenkilöt ja -yhteisöt ovat jo nyt EU:n pakotteiden kohteena, koska niiden väitetään osallistuneen Ukrainan kriisiin. Lento MH17:n alasampuminen on lisännyt vaatimuksia EU:n toimista. Kansainvälinen ryhmä ei ole jälleenkaan päässyt onnettomuuspaikalle Itä-Ukrainassa hallituksen joukkojen ja kapinallisten välisten raskaiden taistelujen keskellä. Ryhmä, johon kuuluu hollantilaisia ja australialaisia poliiseja, on jo kolmannen kerran yhtä monen päivän aikana joutunut keskeyttämään yritykset päästä paikalle. Monet Malaysia Airlinesin lennolla MH17 olleista 298 matkustajasta olivat hollantilaisia tai australialaisia. Aiemmin tiistaina Alankomaiden pääministeri Mark Rutte pyysi Ukrainan presidenttiä Petro Poroshenkoa "lopettamaan vihamielisyydet" onnettomuuspaikan ympärillä, kertoi Rutten tiedottaja uutistoimisto AFP:n mukaan. Ukrainan armeija on ollut hyökkäyssuuntaan ja pyrkinyt saartamaan venäläismieliset separatistikapinalliset Donetskin alueella. Viimeisimmissä tapahtumissa: BBC:n Gavin Hewittin analyysi Euroopan johtajat eivät halunneet siirtyä talouspakotteisiin, mutta heitä liikutti kaksi seikkaa: närkästys siitä, että tutkijoiden pääsy alas pudonneen koneen putoamispaikalle on estetty, ja toiseksi se, että Venäjä on tapahtuman jälkeen päästänyt raskaita aseita rajan yli Ukrainaan. Euroopassa on laskelmoitu, että sen oli toimittava oman uskottavuutensa vuoksi ja että sen on ehkä mentävä pidemmälle varmistaakseen, että presidentti Vladimir Putin ja hänen lähipiirinsä ymmärtävät, että heidän toimillaan on seurauksia. Miten Venäjä vastaa? Vaikea sanoa, vaikka ulkoministeri Sergei Lavrov sanoikin, ettei Venäjä kostaisi tai "sortuisi hysteriaan". Mutta jos kaikki menee odotetusti, EU ottaa tänään merkittävän askeleen: se ottaa riskin omien taloudellisten etujensa vahingoittumisesta painostaakseen presidentti Putinia ja Venäjää. Ukrainan konflikti: EU painostaa Venäjää "Lisäkustannukset" EU:n suurlähettiläät osallistuvat Brysselissä kokoukseen, jonka odotetaan johtavan uusiin pakotteisiin. Kokous päättyy tiistaina iltapäivällä. Keskustelun kohteena oleviin uusiin toimenpiteisiin kuuluvat venäläisten pankkien pääsyn rajoittaminen Euroopan markkinoille, asevientikielto ja energia-alan liiketoimien rajoittaminen. Ranskan, Saksan, Britannian ja Yhdysvaltojen johtajat keskustelivat mahdollisista pakotteista jo maanantaina puhelinkokouksessa. Britannian pääministerin David Cameronin tiedottaja kertoi myöhemmin, että hän ja muut eurooppalaiset johtajat olivat sopineet "lisäkustannusten määräämisestä Venäjälle" Ukrainan kapinallisten tukemisesta. Länsimaat ovat syyttäneet Venäjää siitä, että se on varustanut Ukrainan kapinalliset raskailla aseilla - mukaan lukien ohjuksella, joka pudotti lennon MH17. Venäjä on kiistänyt syytökset. Venäjä ja kapinalliset syyttävät Ukrainan hallituksen joukkoja lentokoneeseen kohdistuneesta hyökkäyksestä. EU:n mahdolliset uudet pakotteet voivat tulla voimaan 24 tunnin kuluessa siitä, kun EU:n 28 jäsenvaltiota ovat päässeet sopimukseen. Pakotevaroitus Viime viikonloppuna EU jäädytti ja kielsi viisumikiellon 15 venäläiselle henkilölle ja 18 muulle yhteisölle, joiden väitettiin osallistuneen Ukrainan konfliktiin. EU:n pakotteiden 87 kohteen luettelossa ovat nyt mukana liittovaltion turvallisuuspalvelun (FSB) ja ulkomaantiedustelun johtajat, Tšetšenian presidentti sekä kaksi Krimin energiayhtiötä. Brittiläinen BP, joka omistaa lähes 20 prosenttia Venäjän valtion öljyjätti Rosneftista, on kuitenkin varoittanut, että Venäjän vastaiset pakotteet voivat vaikuttaa kielteisesti sen tulokseen. Samaan aikaan Venäjän ulkoministeriö on torjunut YK:n viimeisimmän ihmisoikeusraportin Ukrainan konfliktista "epäobjektiivisena ja jopa tekopyhänä". YK:n ihmisoikeuspäällikkö varoitti maanantaina, että MH17:n pudottaminen saattaa olla "sotarikos". YK:n mukaan ainakin 1 129 ihmistä on kuollut ja 3 442 haavoittunut Ukrainan taisteluissa huhtikuun puolivälin jälkeen. Väkivaltaisuudet ovat saaneet yli 200 000 ihmistä siirtymään kotiseudultaan, ja monet heistä ovat paenneet naapurimaahan Venäjälle.</w:t>
      </w:r>
    </w:p>
    <w:p>
      <w:r>
        <w:rPr>
          <w:b/>
        </w:rPr>
        <w:t xml:space="preserve">Tulos</w:t>
      </w:r>
    </w:p>
    <w:p>
      <w:r>
        <w:t xml:space="preserve">Euroopan unioni aikoo sopia uusista pakotteista Venäjää vastaan, jotka kohdistuvat sen rahoitus-, energia- ja puolustusaloihin Ukrainan konfliktin vuoksi.</w:t>
      </w:r>
    </w:p>
    <w:p>
      <w:r>
        <w:rPr>
          <w:b/>
        </w:rPr>
        <w:t xml:space="preserve">Esimerkki 1.3009</w:t>
      </w:r>
    </w:p>
    <w:p>
      <w:r>
        <w:t xml:space="preserve">Tohtori John Moore-GillonBritish Lung Foundation Vakuutusala maksaa vuosittain satoja miljoonia puntia korvauksia ihmisille, jotka ovat sairastuneet mesotelioomaan - keuhkojen ulkokuoren syöpään - asbestialtistumisen seurauksena työpaikalla. Koska Yhdistyneessä kuningaskunnassa mesotelioomaa esiintyy eniten maailmassa, näiden maksujen arvioidaan maksavan vakuutuslaitokselle tulevina vuosina yli 11 miljardia puntaa. Paljon suuremmat kustannukset lankeavat kuitenkin niille, jotka itse elävät tämän usein hyvin kivuliaan sairauden kanssa. Koska mesotelioomaa ei voida parantaa eikä siihen ole juurikaan tehokkaita hoitomuotoja, se voi vaikuttaa tuhoavan nopeasti. Alle yksi kymmenestä sairastuneesta on elossa vain kolme vuotta diagnoosin jälkeen, ja moni selviää vain muutamalla kuukaudella. Pienet korvaukset voivat auttaa perhettä selviytymään taloudellisesti, mutta mikään ei korvaa läheisen menettämistä. Hyvin rahoitettu lääketieteellinen tutkimus on välttämätöntä, jotta tilanne paranisi, mutta rahoitus on edelleen häpeällisen vähäistä, sillä mesotelioomaa koskeva rahoitus on selvästi jäljessä tauteihin, kuten ihosyöpään, investoitujen varojen tasosta, jotka tappavat vastaavan määrän ihmisiä. Koska Yhdistyneessä kuningaskunnassa odotetaan kuolevan noin 60 000 ihmistä mesotelioomaan seuraavien 30 vuoden aikana, ellei uusia hoitomuotoja löydetä, rahoitusvajeeseen on puututtava kiireellisesti. Koska julkinen talous on kuitenkin edelleen tiukalla, keskeinen kysymys on: miten meillä on varaa lisäinvestointeihin leikkaamatta muualta? Yksi ratkaisu on tehdä yhteistyötä vakuutusalan kanssa. Jos vakuutusyhtiöt investoisivat vuosittain mesotelioomatutkimukseen vain pienen osan siitä summasta, jonka ne lopulta maksavat korvauksina - esimerkiksi vain 0,05 prosenttia 11 miljardista punnasta - se muuttaisi mesotelioomatutkimusta täysin. Se, mikä on pikkurahaa monen miljardin punnan maailmanlaajuiselle teollisuudelle, voisi osoittautua hengenpelastavaksi tuhansille ihmisille. Ja lisäksi, kun hoidot paranevat ja yhä useammat mesotelioomapotilaat elävät terveenä, täysipainoisesti ja taloudellisesti tuottavasti, vakuutuksenantajien maksettavaksi tuleva korvausmäärä pienenisi. Tilanne hyödyttää kaikkia, ja alan yritysten pitäisi säästää rahaa. "Erinomainen tilaisuus" Tämä periaate, jonka mukaan yksityisen sektorin mahdollisista edunsaajista tehdään hyväntekijöitä, saattaa kuulostaa epätavalliselta. Uskon kuitenkin, että tällaiset lähestymistavat lääketieteellisen tutkimuksen rahoitukseen ovat tulevaisuudessa ratkaisevan tärkeitä, jotta voidaan selviytyä ikääntyvän väestön ja nykyaikaisen elämäntavan aiheuttamista kasvavista terveysongelmista ja varmistaa, että mesoteliooman kaltaisia sairauksia ei jätetä huomiotta. Se ei tietenkään riittäisi kattamaan kaikkia tutkimusrahoitustarpeitamme kaikilla tautialueilla. Sen toteuttaminen edellyttää poliitikkojen ja teollisuuden välistä yhteistyötä, jota emme valitettavasti ole vielä nähneet mesoteliooman kohdalla, vaikka molemmat osapuolet julkisesti tukevat sopimusta. Mesoteliooman kohdalla meillä on kuitenkin erinomainen tilaisuus. Jos hallitus ja teollisuus läpäisevät tämän testin, se voi auttaa niitä kymmeniätuhansia ihmisiä, jotka muutoin kuolevat mesotelioomaan tulevina vuosina, ja se voi myös muuttaa pitkällä aikavälillä perusteellisesti tapaa, jolla ajattelemme lääketieteellisen tutkimuksen rahoittamisesta.</w:t>
      </w:r>
    </w:p>
    <w:p>
      <w:r>
        <w:rPr>
          <w:b/>
        </w:rPr>
        <w:t xml:space="preserve">Tulos</w:t>
      </w:r>
    </w:p>
    <w:p>
      <w:r>
        <w:t xml:space="preserve">Rahoitusvöitä kiristetään monilla aloilla - myös lääketieteellisessä tutkimuksessa. Tutkijat sanovat kuitenkin, että tällaisen työn rahoittaminen on ratkaisevan tärkeää sekä Yhdistyneen kuningaskunnan tutkimusteollisuudelle että potilaille. Tämänviikkoisessa Scrubbing Up -lehdessä hengityselinten terveysasiantuntija ja British Lung Foundationin kunnia-asiantuntija John Moore-Gillon ehdottaa, että asbestiin liittyvän mesotelioomasyövän tapauksessa ratkaisu voisi olla kääntyminen vakuutusalan puoleen - ja että tämä voisi olla malli muiden tutkimusalojen tukemiseen.</w:t>
      </w:r>
    </w:p>
    <w:p>
      <w:r>
        <w:rPr>
          <w:b/>
        </w:rPr>
        <w:t xml:space="preserve">Esimerkki 1.3010</w:t>
      </w:r>
    </w:p>
    <w:p>
      <w:r>
        <w:t xml:space="preserve">Belfastissa korkea-arvoiset tuomarit ovat poistaneet kieltomääräyksen, joka esti PSNI:tä ottamasta haltuunsa Winston Rean Boston Collegen tutkijoille antamaa nauhoitettua kertomusta. Rikostutkijat olivat paikalla kassin kanssa valmiina nauhojen luovuttamista varten. He saivat luvan sen jälkeen, kun Rean asianajajat olivat vahvistaneet, että heidän viimeinen pyyntönsä estää nauhojen tallentaminen oli hylätty. Nauhat olivat olleet lukkojen takana Royal Courts of Justicessa. Strasbourgissa sijaitseva Euroopan ihmisoikeustuomioistuin kieltäytyi antamasta väliaikaista kieltoa osana pyrkimyksiä estää PSNI:tä saamasta nauhoja haltuunsa. Tuomari totesi, että oli tullut aika "poistaa kieltomääräys ja antaa poliisin tutkia materiaalia". Rikostutkijat haluavat saada nauhoitukset käyttöönsä osana murhia ja muita puolisotilaallisia rikoksia 1970-1990-luvuilla koskevaa tutkintaa. Rean lakimiehet väittivät, että tämä loukkaisi hänen oikeuttaan yksityisyyteen. Hän oli yksi kymmenistä lojalisteista ja republikaaneista, jotka antoivat todistajanlausuntoja Boston Collegen henkilökunnalle, joka laati Pohjois-Irlannin konfliktin suullista historiaa. Haastattelut annettiin sillä ehdolla, että nauhat julkistettaisiin vasta heidän kuolemansa jälkeen. Vuonna 2013 tutkijat, jotka tutkivat vuonna 1972 tapahtunutta belfastilaisen Jean McConvillen sieppausta ja murhaa, saivat haltuunsa Dolours Pricen, entisen IRA:n naisen, kuulustelupöytäkirjat. Aineisto luovutettiin Atlantin molemmin puolin käytyjen oikeustaistelujen jälkeen. Rean asianajaja sanoi, että hänen päämiehensä on "varma, että hänen menneisyydessään tai näillä nauhoilla ei ole mitään sellaista, mitä ei olisi jo käsitelty rikostuomioistuimissa". "Hän on mies, jolla on terveysongelmia", hän lisäsi. Tämän perusteella sekä yleisen syyttäjälaitoksen (PPS) että PSNI:n poliisipäällikön lakimiehet vaativat, että nauhat olisi nyt julkaistava.</w:t>
      </w:r>
    </w:p>
    <w:p>
      <w:r>
        <w:rPr>
          <w:b/>
        </w:rPr>
        <w:t xml:space="preserve">Tulos</w:t>
      </w:r>
    </w:p>
    <w:p>
      <w:r>
        <w:t xml:space="preserve">Poliisi pyrkii vihdoin saamaan käyttöönsä entisen lojalistivangin haastattelut, jotka hän antoi amerikkalaiselle yliopistohankkeelle.</w:t>
      </w:r>
    </w:p>
    <w:p>
      <w:r>
        <w:rPr>
          <w:b/>
        </w:rPr>
        <w:t xml:space="preserve">Esimerkki 1.3011</w:t>
      </w:r>
    </w:p>
    <w:p>
      <w:r>
        <w:t xml:space="preserve">Hän sanoi, että kisat toisivat maalle "kunniaa ja ylpeyttä". Rousseff, jonka suosio on romahtanut vakavan talouskriisin vuoksi, sanoo, että maa vastaa haasteeseen ja järjestää turvalliset ja menestyksekkäät kisat. Hän sanoi, että 12 000 ihmistä valitaan kantamaan olympiasoihtua noin 300 brasilialaisen kaupungin läpi ensi vuonna. "Olympialaisten avajaisiin on nyt 399 päivää, ja 5. elokuuta koko maailma katsoo meitä ja näkee olympiatulen syttyvän", Rousseff sanoi Brasiliassa järjestetyssä seremoniassa. "Historialliset olympialaiset" Soihtuviesti alkaa Brasilian pääkaupungista toukokuussa ja päättyy Rion Maracana-stadionille elokuussa olympialaisten avajaisseremoniaan. Olympialaisten järjestelykomitea ja sponsorit valitsevat soihdunkantajat lähikuukausina. Kukin henkilö kantaa soihtua 300 metriä. Soihtu kulkee 90-100 päivän aikana läpi liittovaltion piirikunnan, jossa Brasilia sijaitsee, ja 26 osavaltion. Rousseff on luvannut, että turvallisuus on etusijalla, ja kehottanut Brasiliaan jalkapallon maailmanmestaruuskisoihin matkustaneita tuhansia faneja palaamaan Rion kisoihin. Kansainvälisen olympiakomitean jäsenet ovat ilmaisseet huolensa kisojen valmistelujen viivästymisestä. Toinen suuri huolenaihe on ollut Guanabara-lahden vesien saastuminen, jossa purjehdus- ja purjelautailukilpailut järjestetään. Viranomaiset sanovat ymmärtävänsä urheilijoiden huolenaiheet, mutta vakuuttavat, että veden saastuminen ei aiheuta suurta terveysriskiä elokuussa 2016 järjestettävien olympialaisten aikana. "Luotamme siihen, että pystymme vastaamaan edessä olevaan haasteeseen", Rousseff sanoi. "Järjestämme historialliset olympialaiset." Rio de Janeiro on ensimmäinen eteläamerikkalainen kaupunki, joka isännöi olympialaisia.</w:t>
      </w:r>
    </w:p>
    <w:p>
      <w:r>
        <w:rPr>
          <w:b/>
        </w:rPr>
        <w:t xml:space="preserve">Tulos</w:t>
      </w:r>
    </w:p>
    <w:p>
      <w:r>
        <w:t xml:space="preserve">Brasilian presidentti Dilma Rousseff on paljastanut Rio de Janeirossa vuonna 2016 järjestettävissä olympialaisissa käytettävän soihdun.</w:t>
      </w:r>
    </w:p>
    <w:p>
      <w:r>
        <w:rPr>
          <w:b/>
        </w:rPr>
        <w:t xml:space="preserve">Esimerkki 1.3012</w:t>
      </w:r>
    </w:p>
    <w:p>
      <w:r>
        <w:t xml:space="preserve">Laurel IvesBBC Health Andy, jonka poika on 14-vuotias, otti yhteyttä BBC:hen ja kertoi olevansa pettynyt neuvoihin. "Minulla ei ole mitään epäilystä siitä, että ruutuaika haittaa koulu- ja urheilusuorituksia ja aiheuttaa vaarallista riippuvuutta. "Olen joutunut rajoittamaan poikani ruutuaikaa perjantaihin koulun jälkeen ja lauantaihin, koska hän ei ole keskittynyt koulussa. Hänen oletusarvonsa oli suunnata suoraan Xboxin ääreen (jonka luokittelisin varmasti ruutuajaksi... se on kuitenkin vain peli, jota useimmat pojat pelaavat kaikilla laitteilla). "Jonkinlaisen murinan jälkeen hän on sopeutunut, ja olemme nähneet parannusta koulumenestyksessä. "Valmennan alle 15-vuotiaiden jalkapallojoukkuetta, ja jopa sunnuntaina klo 14:00 alkavalla pelikierroksella on hyvin selvää, kuka on valvonut koko yön jonkinlaisen ruudun ääressä." Lasten asioista vastaava komissaari Anne Longfield uskoo, että vanhemmat tarvitsevat kipeästi ohjausta. "Se, että näyttöä ei ole riittävästi, ei tarkoita, etteikö meidän pitäisi ottaa kantaa asiaan ja yrittää selvittää, mikä on parasta. Lapset hankkivat näyttöjä yhä aikaisemmin, älypuhelimen saa keskimäärin yhdeksänvuotiaana. Vanhemmat kertovat minulle, että se on asia, joka tekee heidät hulluiksi ja aiheuttaa valtavia riitoja, eivätkä he tiedä, mitä tehdä asialle. "Vanhemmat pelkäävät, että heidän lapsensa kärsivät sosiaalisia vaurioita, jos he eivät anna heille puhelinta, joten he ovat vaikeassa tilanteessa." Onko perheesi ruutuaika riistäytynyt käsistä? RCPCH:n mukaan ei ole vielä hyviä todisteita siitä, että näytön edessä vietetty aika olisi terveydelle "myrkyllistä", mutta RCPCH julkaisi luettelon kysymyksistä, joita perheet voivat esittää arvioidakseen, vaikuttaako näytön käyttö heidän lapsiinsa kielteisesti. Kysymykset ovat seuraavat: Jos vanhemmat siis kokevat, että ruutuaika vaikuttaa haitallisesti heidän lastensa elämään, mitä heidän pitäisi tehdä? Aseta rajat Viime vuonna Anne Longfield julkaisi Digital 5 A Day -kampanjan, jossa kannustettiin koko perhettä, myös vanhempia, terveelliseen digitaaliseen elämäntapaan. "Ei voi olla niin, että vanhemmilla on koko ajan puhelin kädessä. Parhaiten se toimii, jos koko perhe voi tarkastella terveellistä digitaalista elämäntapaa." Anne Longfieldin vinkkejä ruutuajan hallintaan ovat muun muassa: Anne Longfield kehottaa nyt hallitusta ottamaan digitaalisen tunnekestävyyden kouluihin 6. ja 7. luokilla. Hän vaatii myös, että teknologiayritykset ovat "vankempia ja että niillä on velvollisuus huolehtia käyttäjistään". Aseta uni etusijalle Tohtori Richard Graham on lasten- ja nuorisopsykiatri. Vuonna 2010 hän perusti Yhdistyneen kuningaskunnan ensimmäisen nuorille suunnatun teknologiariippuvuuspalvelun, ja hän kuuluu Yhdistyneen kuningaskunnan lasten internetin turvallisuutta käsittelevän neuvoston (UK Council for Child Internet Safety) johtokuntaan. Hän suosittelee, että asiakkaat ottavat käyttöön American Academy of Pediatricsin perhemediasuunnitelman, jonka avulla perhe voi yhdessä asettaa rajoja. "Tämä suunnitelma auttaa perhettä tarkastelemaan, millaista mediaa aiotaan käyttää, sen sijaan että rajoitettaisiin ilman selitystä. "Verkossa on hyviä asioita, jotka voivat saada meidät tuntemaan olomme hyväksi ja terveeksi. Esimerkiksi hauska suodatin Snapchatissa voi nostaa lapsen mielialaa. Mutta on myös myrkyllistä sisältöä ja myös se, että ruutuaika voi häiritä tärkeitä ja tarpeellisia asioita, kuten unta, liikuntaa ja keskustelua." Hänen vinkkejään ovat mm: "Keskittyminen ulkonäköön voi johtaa onnettomuuteen" Lasten ja nuorten mielenterveyteen erikoistunut kliininen psykologi tohtori Tara Porter sanoo olevansa huolissaan ruutujen käytöstä kliinikkona ja vanhempana. "Tytöt vedetään mukaan draamaan jo nuorempana, kasvokkain sanotut asiat ovat usein vähemmän loukkaavia kuin netin kaikukammiossa sanotut asiat, jotka voivat eskaloitua", hän sanoo. "Keskittyminen parhaaseen ulkonäköön voi myös johtaa tyytymättömyyteen ja onnettomuuteen." Hänen vinkkejään ovat mm: Huolellisilla vanhemmilla on hämmentävä määrä vaihtoehtoja, joiden joukosta he voivat valita, kun he yrittävät hallita sitä, kuinka paljon aikaa heidän lapsensa viettävät ruuduilla. Joissakin kotireitittimissä ja turvapaketeissa vanhemmat voivat asettaa laitteille aikarajoituksia ja valvoa ja valvoa, mitä verkossa voi nähdä. Joidenkin avulla voidaan asettaa aikarajoja, mutta ne voivat olla hyvin tylsiä välineitä. Useimmissa pelikonsoleissa ja tietokoneissa on työkaluja, joilla voidaan rajoittaa tietyn laitteen käyttöaikaa. Applelta, Googlelta, Facebookilta ja muilta tahoilta löytyy sovelluksia ja muita työkaluja, joilla voidaan valvoa, kuinka paljon aikaa käytetään eri ohjelmiin. Joidenkin avulla vanhemmat voivat asettaa tiukkoja rajoja, jolloin verkkokäyttö, sovellukset tai koneet lukitaan tiettyinä aikoina. Voittoa tavoittelemattomalla Child Net -järjestöllä on opas, jossa annetaan neuvoja ja linkkejä huolestuneille vanhemmille.</w:t>
      </w:r>
    </w:p>
    <w:p>
      <w:r>
        <w:rPr>
          <w:b/>
        </w:rPr>
        <w:t xml:space="preserve">Tulos</w:t>
      </w:r>
    </w:p>
    <w:p>
      <w:r>
        <w:t xml:space="preserve">Royal College of Paediatrics and Child Healthin (RCPCH) uusissa ohjeissa ei suositella erityisiä rajoituksia ruutuaikaan, koska sen haitallisuudesta on vain vähän näyttöä. Jotkut vanhemmat ovat kuitenkin kertoneet BBC:lle olevansa turhautuneita neuvoihin, ja Englannin lastenvaltuutettu on sanonut, että vanhemmat tarvitsevat enemmän tukea.</w:t>
      </w:r>
    </w:p>
    <w:p>
      <w:r>
        <w:rPr>
          <w:b/>
        </w:rPr>
        <w:t xml:space="preserve">Esimerkki 1.3013</w:t>
      </w:r>
    </w:p>
    <w:p>
      <w:r>
        <w:t xml:space="preserve">Eli Hewson, 18, irlantilaisen rocklegendan kolmas lapsi, on Dublinissa toimivan Inhaler-nimisen yhtyeen keulahahmo - nimi on jaettu Hertfordista kotoisin olevan nelihenkisen rokkiryhmän kanssa. Englantilainen Inhaler sanoo käyttäneensä nimimerkkiä ennen Bonon pojan bändiä ja on vaatinut anteeksipyyntöä. Irlantilaisrokkarit kuitenkin syyttivät nimimiehiään siitä, että he yrittävät "luoda julkisuutta" ottamalla asian esille. Dublinilaisbändi sanoi, että he olivat tutkineet nimen huolellisesti ja käyttäneet sitä ensimmäisenä. Lausunnossaan irlantilaisyhtye sanoi: "Ei ole harvinaista, että eri paikkakunnilla toimivilla yhtyeillä on samanlaiset nimet. "Emme ole koskaan kiistelleet kenenkään kanssa nimestämme. Maailmalla on muitakin Inhaler-nimisiä bändejä, mutta me näytämme olevan se, johon Hertfordshiren bändi on jostain syystä kohdistanut hyökkäyksensä." Dublinilaiskvartetti kertoo olleensa yhdessä loppuvuodesta 2012, mutta päätyivät lopulta Inhaler-nimen käyttöön helmikuussa 2015 huolellisen tutkimuksen jälkeen. "Perustuen siihen, mitä Hertfordshire-yhtye kertoo verkossa, heidän ensimmäinen keikkansa oli Saracens Head Ware -tapahtumassa 24. maaliskuuta 2016", lausunnossa lisätään. Yhtye kuittaa sanomalla, että he ovat valmiita antamaan nimimerkkiensä "saada parrasvaloihinsa", mutta aikovat antaa "musiikkinsa puhua". Englantilaisen Inhaler-yhtyeen keulahahmon Luca Centron, 17, mukaan asia kärjistyi, kun irlantilainen sanomalehti käytti Hewsonin sijaan hänen kuvaansa irlantilaisyhtyettä käsittelevässä artikkelissa. Centro sanoi, että hänen "psykohörhö-punkrock"-yhtyeensä ei ota kantaa julkisuuden vaan "itsenäisen musiikin" puolesta.</w:t>
      </w:r>
    </w:p>
    <w:p>
      <w:r>
        <w:rPr>
          <w:b/>
        </w:rPr>
        <w:t xml:space="preserve">Tulos</w:t>
      </w:r>
    </w:p>
    <w:p>
      <w:r>
        <w:t xml:space="preserve">U2:n Bonon poika on iskenyt takaisin bändinsä nimestä syntyneeseen riitaan.</w:t>
      </w:r>
    </w:p>
    <w:p>
      <w:r>
        <w:rPr>
          <w:b/>
        </w:rPr>
        <w:t xml:space="preserve">Esimerkki 1.3014</w:t>
      </w:r>
    </w:p>
    <w:p>
      <w:r>
        <w:t xml:space="preserve">Swanseasta kotoisin oleva Christopher Huxtable, 34, oli ollut kateissa helmikuussa tapahtuneen romahduksen jälkeen. Hänen ruumiinsa löydettiin keskiviikkona, ja etsintöjä suorittaneet työntekijät muodostivat kunniavartioston, kun ruumis ajettiin pois työmaalta varhain aamulla. Ken Cresswell, 57, ja John Shaw, 61, molemmat Rotherhamista, ovat edelleen kateissa. Neljännen miehen, Brottonista, Teessidesta kotoisin olevan Michael Collingsin, 53, ruumis löydettiin aiemmin paikalta. "Lopullinen päätös" Swansea Eastin kansanedustaja Carolyn Harris, joka on ollut tekemisissä perheen kanssa tapahtumasta lähtien, sanoi, että he eivät vieläkään tiedä kaikkia tosiasioita romahduksesta. Hän sanoi: "Olen hyvin surullinen. Sydämeni ja rukoukseni kuuluvat perheelle, joka on odottanut epätoivoisesti Christopherin ruumiin löytymistä. He voivat vihdoinkin saada asian päätökseen, hyvästellä hänet ja surra hänen menetystään. "Mutta älkäämme unohtako, että on kaksi muuta perhettä, jotka odottavat yhä rakkaansa palauttamista." Rakennus oli määrä purkaa, kun se romahti osittain helmikuussa.</w:t>
      </w:r>
    </w:p>
    <w:p>
      <w:r>
        <w:rPr>
          <w:b/>
        </w:rPr>
        <w:t xml:space="preserve">Tulos</w:t>
      </w:r>
    </w:p>
    <w:p>
      <w:r>
        <w:t xml:space="preserve">Didcotin voimalaitoksen romahtaneen rakennuksen raunioista löytynyt ruumis on tunnistettu.</w:t>
      </w:r>
    </w:p>
    <w:p>
      <w:r>
        <w:rPr>
          <w:b/>
        </w:rPr>
        <w:t xml:space="preserve">Esimerkki 1.3015</w:t>
      </w:r>
    </w:p>
    <w:p>
      <w:r>
        <w:t xml:space="preserve">Welsh Water käsittelee 200 tapausta ja varoitti mahdollisista uusista ongelmista lämpötilan noustessa. Gwyneddissä, Carmarthenshiressä, Ceredigionissa ja Pembrokeshiressä on edelleen ongelmia, ja jälkimmäisen kreivikunnan asukkaat joutuvat odottamaan pulloveden toimitusta, joka on toistuvasti viivästynyt. Suurin osa kouluista on avattu uudelleen, mutta lumen ja jään vuoksi yli 100 koulua oli suljettuna. Welsh Waterin mukaan vesi saattaa värjääntyä, kun toimitukset palaavat, ja se toivoo, että kaikki saisivat veden takaisin tiistai-iltapäivään mennessä. Joissakin Pembrokeshiren osissa ihmiset eivät kuitenkaan saa pullotettua vettä ainakaan ennen tiistaita. Alun perin oli tarkoitus, että Welsh Water toimittaisi pullon Simpson Crossiin, St Davidsiin, Rochiin, Croesgochiin, Trefiniin ja Porthgainiin maanantai-iltana. Pembrokeshiren kunta ilmoitti kuitenkin, että toimitus saapuisi sen varikolle vasta keskiyöllä, mikä tarkoittaa, että vesi saataisiin toimitettua vasta kello 08.00. Samaan aikaan valtuustojen johtajat hakevat Walesin hallitukselta lisärahaa, jotta ne voisivat selviytyä lumihäiriöiden aiheuttamista kustannuksista. Welsh Local Government Association -järjestön johtaja Debbie Wilcox sanoi, että kunnat joutuvat "kohtaamaan viime päivinä ja tulevina viikkoina huomattavia lisäkustannuksia, jotka aiheuttavat lisäpaineita jo ennestäänkin tiukoille budjeteille". Welsh Water sanoi, että se asettaa etusijalle heikossa asemassa olevat ihmiset, jotka olivat ilman vettä, ja avaa pullovesiasemia auttaakseen niitä, jotka olivat ilman vettä. Toimitusjohtaja Peter Perry kertoi BBC Radio Walesin Good Morning Wales -ohjelmassa: "Normaalisti järjestelmässämme tapahtuu päivittäin noin 75 vuotoa tai vuotoa. Tällä hetkellä hoidamme 200:aa." Hän sanoi, että ongelmat johtuvat vanhemmista valurautaputkista, jotka ovat vaurioituneet kylmän sään aiheuttamien maan liikkeiden vuoksi. Perry kehotti asiakkaita olemaan jättämättä vesihanoja tarpeettomasti päälle, koska viime päivien voimakkaan kysynnän vuoksi vesivarastot olivat vähäiset. Dee Valley Water kehotti asiakkaita myös ilmoittamaan jäätyneiden putkien sulamisen aiheuttamista vuodoista, jotta se voisi paikallistaa ja korjata ne nopeasti. Carmarthenshiren Whitlandin lähellä sijaitsevasta Blaenwaunista kotoisin oleva Darrin Pascoe kertoi olleensa ilman juoksevaa vettä torstaista lähtien ja täyttäneensä pullot naapurin hanasta. "En voi peseytyä tai pestä vaatteita tai astioita. En voi siivota keittiötä", hän sanoi. Ian Cole, 68, kertoi, että hänen kotinsa Llanstephanissa lähellä Builth Wellsin kaupunkia Powysissa oli yhä maanantaina poikki "hartioiden korkuisten" lumivyöryjen vuoksi. Hän väitti, että Powysin kunta ei ole vielä hiekottanut aluetta, jotta autot pääsisivät kulkemaan, ja että häneltä loppuivat lääkkeet. "Joissakin paikoissa lumikinokset ovat olkapään korkuisia, ja me itse olemme eristyksissä", hän sanoi. Useimmat koulut avattiin uudelleen, mutta yli 114 koulua oli maanantaina edelleen suljettuna lähinnä Caerphillyssä, Blaenau Gwentissä ja Torfaenissa. Suurin osa kouluista aikoo avata ovensa tiistaina, ja vain kymmeniä kouluja, lähinnä Blaenau Gwentissä, pysyy suljettuna. Arriva Trains Walesin mukaan se aikoo liikennöidä maanantaina suurimmalla osalla verkostoa, mutta Heart of Walesin ja Blaenau Ffestiniogin linjoilla ei kulje yhtään junaa. Se sanoi, että Heart of Wales -linja pysyy suljettuna tiistaina. "Haluamme kiittää asiakkaitamme kärsivällisyydestä viimeisten neljän päivän häiriöiden aikana ja rautatietyöryhmiämme, jotka ovat työskennelleet väsymättä erittäin haastavissa sääolosuhteissa", tiedottaja sanoi. Tywynissä, Gwyneddissä, kaupunginvaltuutetut arvioivat, että myrskyn vuoksi kaatui jopa tuhat puuta, joista osa vahingoitti kaasulinjoja ja koulujen kiinteistöjä. Cardiffin lentoaseman mukaan jotkin lennot saattavat vielä häiriintyä viime päivien viivästysten ja peruutusten vuoksi. Sunnuntaina lumisateen vuoksi perutun Newportin puolimaratonin järjestäjät vahvistivat, että se on siirretty 18. maaliskuuta. Onko koulusi auki? Tarkista täältä:</w:t>
      </w:r>
    </w:p>
    <w:p>
      <w:r>
        <w:rPr>
          <w:b/>
        </w:rPr>
        <w:t xml:space="preserve">Tulos</w:t>
      </w:r>
    </w:p>
    <w:p>
      <w:r>
        <w:t xml:space="preserve">Noin 3 000 kiinteistöä on ilman vettä putkirikkojen vuoksi, kun lumi ja jää alkavat sulaa.</w:t>
      </w:r>
    </w:p>
    <w:p>
      <w:r>
        <w:rPr>
          <w:b/>
        </w:rPr>
        <w:t xml:space="preserve">Esimerkki 1.3016</w:t>
      </w:r>
    </w:p>
    <w:p>
      <w:r>
        <w:t xml:space="preserve">Jon ManelBBC Radio 4 Se sijaitsee suuren lontoolaisen kartanon alla, jonka kuningatar omistaa ja joka on vuokrattu hallitukselle. Se sisältää noin 39 000 pulloa viinejä ja väkeviä alkoholijuomia. Vuosikausia yksityiskohdat sen sisällöstä olivat salassa pidettäviä, vaikka Britannian veronmaksajat ovat rahoittaneet sen. Tervetuloa hallituksen viinikellariin. Lancaster House on Buckinghamin palatsin vieressä. Se sopii hyvin näin arvostettuun naapurustoon. Julkisten tilojen koristeellinen loisto loppuu kuitenkin ovelta palotikkaalle, joka vie alas kellariin ja huoltokäytävälle. Avainta käännetään suuressa puuovessa. Astu sisään, ja lämpötila laskee huomattavasti. Lyhyt hälytys soi ilmoittaakseen kaikille, että täällä on vieras. Ensimmäisenä näet suuren puisen pöydän, joka on tehty St James's Parkissa noin vuonna 1830 kaatuneesta jalavasta. Huoneessa on kaareva tiilikatto, joka on maalattu valkoiseksi, ja kummallakin puolella on kolme käytävää. Niissä on viinihyllyt, jotka ulottuvat lattiasta kattoon. Jos niiden sisältö myytäisiin avoimilla markkinoilla, niistä saisi omaisuuden. hallituksen arvio on 2 miljoonaa puntaa. Koskemattomana vuosikymmeniä Täällä on hienoimpia viinejä, joita voi vain toivoa maistettavan. Ne sopivat pääministereille, presidenteille, kuninkaille ja kuningattarille. Itse asiassa juuri he ovat niitä vieraita, joilla on todennäköisesti mahdollisuus hemmotella makuaistinsa parhaiden pullojen sisällöllä. Toimittaja ei ole useinkaan päässyt kuvaamaan tätä kaikkea, koska pääsy on ollut tiukasti rajoitettua. Tämä epätavallinen vierailu tapahtui kuukausien yrittämisen ja odottelun jälkeen. Kaikki viinit ja väkevät alkoholijuomat on ostettu useiden vuosikymmenten aikana. Osa pölystä viittaa siihen, että tiettyihin pulloihin ei ole koskettu suurimpaan osaan tuosta ajasta. Nostan pullon vuoden 1961 Chateau Latouria. Kämmeneni hikoilevat, kun minulle kerrotaan, kuinka paljon sen arvo on. Minulle kerrotaan, että minun on maksettava siitä, jos pudotan sen. En ole koskaan elämässäni laskenut pulloa niin nopeasti mutta varovasti. Valtion vieraanvaraisuuden johtaja Robert Alexander OBE tarkkailee tarkasti. "Tämän markkina-arvo on nyt todennäköisesti jossakin 4 000-10 000 punnan luokkaa", hän sanoo, "riippuen siitä, missä päin maailmaa sitä myydään". "Se ostettiin 51 shillingillä ja viidellä pennillä." Enimmillään kellariin on koskaan ostettu yksittäistä pulloa noin 100 punnan edestä. Siellä on rivi vuosikerta-samppanjoja. Ennen niitä oli 17 erilaista, mutta nyt määrä on hieman pienempi. Vuoden 1878 Grand Fins Bois Cognacin sanotaan olevan "erinomaista, jopa ylivertaista - tulinen ja herkullinen". Minua viehättää portviini, jossa ei ole etikettiä. Minulle kerrotaan, että se on vuoden 1931 Quinta do Noval, ja sitä pidetään yhtenä 1900-luvun parhaista. Kellarin varastoluettelossa on joitakin kiehtovia vihjeitä siitä, mitä viinejä vallanpitäjät suosivat aterioidensa kanssa - olivatpa he sitten brittipoliitikkoja tai vierailijoita. Lady Thatcher kuvaili vuoden 1961 Chateau Margaux'ta "silkkiseksi". Ranskalainen valtuuskunta kutsui Corton 1961, Grand Cru, Cote de Beaune, Bouchard Pere et Fils -viiniä "kansalliseksi aarteeksi". Robert Alexanderin mukaan kaikkia viinejä ei ole varattu suurille valtiollisille juhlaillallisille ja ulkomailta tuleville tärkeille vieraille. "Suurin osa työstämme ei koske valtionpäämiehiä. Kyse on ministerien vieraanvaraisuudesta, jota isännöivät ministerit eri ministeriöistä, ja siellä käytetään suurinta osaa viineistä. Kyse ei ole huippuviineistä. Kyse on hyvästä ja luotettavasta varastosta, jota käytämme päivittäin." Kalliimpia vuosikertoja tuskin kukaan vieras enää kuluttaa. Ensi vuoden aikana myydään noin 50 000 punnan arvosta viiniä, jotta voidaan ostaa uusia pulloja. Tämä toistuu seuraavien kolmen vuoden aikana. Hallituksen mukaan viinin osto on nyt "täysin omarahoitteista". Veronmaksajat maksavat kuitenkin edelleen kellarin päivittäisen ylläpidon. Viinikellaria ylläpitävä ulkoministeriö sanoo harkinneensa vakavasti viinikellarin sulkemista kokonaan, mutta 11 kuukautta kestäneen tarkastelun perusteella se on edelleen kustannustehokkain tapa toimittaa viiniä hallituksen eri tapahtumiin. Valitettavasti lähimmäksi viiniä ja väkeviä alkoholijuomia pääsin poimimalla yhden pullon. Minulla ei siis ollut yhtä hyvä onni kuin joillakin turvamiehillä, jotka seuraavat presidenttejä ja kuninkaallisia heidän vieraillessaan Lontoossa. Eräs ulkoministeriön virkamies kertoi minulle, että jotkut vaativat maistamaan viiniä ennen kuin se tarjoillaan heidän vahtimalleen VIP:lle. Ilmeisesti kyse on pikemminkin vierailijoiden turvallisuuden takaamisesta kuin siitä, että he voivat sanoa maistaneensa yhtä parhaista viineistä.</w:t>
      </w:r>
    </w:p>
    <w:p>
      <w:r>
        <w:rPr>
          <w:b/>
        </w:rPr>
        <w:t xml:space="preserve">Tulos</w:t>
      </w:r>
    </w:p>
    <w:p>
      <w:r>
        <w:t xml:space="preserve">Hallitus on viime aikoihin asti pitänyt viinikellarinsa sisällön salassa. Harvinainen kierros paljastaa joitakin vuosikerta-aarteita.</w:t>
      </w:r>
    </w:p>
    <w:p>
      <w:r>
        <w:rPr>
          <w:b/>
        </w:rPr>
        <w:t xml:space="preserve">Esimerkki 1.3017</w:t>
      </w:r>
    </w:p>
    <w:p>
      <w:r>
        <w:t xml:space="preserve">Rory Cellan-JonesTeknologian kirjeenvaihtaja@BBCRoryCJon Twitter Mutta tässä on toinenkin ajatus - entä jos kaikki tämä on valtavaa rahan tuhlausta, joka olisi parempi käyttää uusien opettajien palkkaamiseen? Tämän provosoivan kysymyksen esitti BETT-tapahtuman aattona julkaistussa blogissa National Association of Head Teachersin pääsihteeri. Erään sanomalehden otsikon mukaan Russell Hobby sanoi, että "koulujen käyttämillä rahoilla olisi voitu rahoittaa 8 000 opettajaa". Toinen käänsi sen seuraavasti: "Koulujen pitäisi lopettaa rahan tuhlaaminen ostamalla oppilaille iPadeja ja 'kiiltäviä vempaimia'". Kun tavoitin Russell Hobbyn puhelimitse, eikä BETT-tapahtumassa, hän sanoi, että otsikot olivat hieman liioitelleet hänen sanomaansa. Hän oli kuitenkin halunnut käynnistää keskustelun koulujen painopisteistä. "Meillä on edessämme hyvin vaikeita menopäätöksiä", hän sanoi, "meidän on kysyttävä itseltämme, jos menettäisimme kaiken sen teknologian, joka meillä nyt on, menisimmekö itse asiassa taaksepäin?" Hän sanoi, että "meidän on kysyttävä itseltämme, jos menettäisimme kaiken sen teknologian, joka meillä nyt on". Hän vakuutti, ettei hän ole mikään luddiitti - "Minua huolestuttaa laitteiden kritiikitön ostaminen", hän sanoi. Kysyin häneltä esimerkkiä, ja hän keksi interaktiiviset valkotaulut tablettien sijaan. Näitä kalliita laitteita on nykyään lähes jokaisessa maan luokkahuoneessa, eikä Hobby ole arvostelunsa kanssa kaukana yksin. Monet opettajat kyseenalaistavat niiden hyödyllisyyden, ja olen nähnyt niitä eräässä koulussa hiljattain käytettävän alustoina, joihin kiinnitetään paperisia ilmoituksia. Ei ihan huipputekniikkaa... Esitin kritiikkini miehelle, joka on luultavasti tehnyt enemmän kuin kukaan muu edistääkseen teknologian käyttöä brittiläisessä koulutuksessa. Dominic Savage on BETT:n perustaja ja pääjohtaja British Educational Suppliers Associationissa, joka edustaa kouluihin teknologiaa myyviä yrityksiä. "Mikä valitettava viesti", hän sanoi Russell Hobbyn hyökkäyksestä hänen elämäntyötään vastaan. Pyydämme opettajia tekemään yhä enemmän ja enemmän joka päivä. Kysymys ei ole siitä, että opettajat heitetään ongelman eteen - kysymys on siitä, miten voimme tarjota teknologiaa, jonka avulla he voivat tehdä sen, mitä me heiltä pyydämme." Haastoin hänet puolustamaan investointeja valkotauluihin, ja hän myönsi, etteivät ne olleet oikein toimineet. Hän sanoi, että ensimmäiset käyttäjät, jotka olivat saaneet kattavan koulutuksen, olivat tuottaneet hyviä tuloksia, mutta sitten BECTA, nykyään lakkautettu koulujen teknologiakeskus, oli ryhtynyt leikkaamaan kustannuksia. "Se ei yllätä minua yhtään, että sillä ei ollut sellaista vaikutusta kuin sen olisi pitänyt, mutta siinä tapauksessa ongelma ei ole teknologiassa." Molemmat miehet ovat yhtä mieltä siitä, että pelkkä rahan heittäminen teknologiaan ilman investointeja opettajien koulutukseen ei toimi. Lisäksi kyse on mittakaavakysymyksestä - suurempi ei useinkaan ole parempi. Usein muutamissa hyvin rahoitetuissa kouluissa tehdyt aloitteet vaikuttavat fiksuilta, mutta osoittautuvat sitten melko hyödyttömiksi, kun paikallisneuvostot tai akatemiaketjut panevat ne täytäntöön tukuittain. Koska viimeisten kahden vuosikymmenen aikana nähtyjen suurten teknologiaohjelmien rahoittamiseen on kuitenkin vain vähän rahaa, ongelma saattaa olla ratkeamassa itsestään. Vaikka suuret teknologiayritykset ovat edelleen vahvasti läsnä BETT:n kaltaisissa tapahtumissa, niiden osastot vaikuttivat harvaan asutuilta. Luovat opettajat turvautuvat ilmaisiin ohjelmistoihin, Raspberry Pi:n kaltaisiin halpoihin laitteisiin tai jopa oppilaidensa matkapuhelimiin, kun he miettivät, miten he voivat käyttää teknologiaa oppituntiensa tehostamiseen. Koulutuksen digitaalinen muutos jatkuu, mutta se on paljon hajautetumpi ja pienen budjetin vallankumous.</w:t>
      </w:r>
    </w:p>
    <w:p>
      <w:r>
        <w:rPr>
          <w:b/>
        </w:rPr>
        <w:t xml:space="preserve">Tulos</w:t>
      </w:r>
    </w:p>
    <w:p>
      <w:r>
        <w:t xml:space="preserve">Haluatko nähdä, miten tabletin hankkiminen jokaiselle lapselle voi muuttaa heidän oppimistapaansa? Haluatko tavata johtavia teknologiayrityksiä, jotka lupaavat, että heidän tuotteensa ovat avain koulusi tulevaisuuteen? Tule sitten BETT-messuille, jotka järjestetään Itä-Lontoossa sijaitsevassa laajassa Excel-kompleksissa.</w:t>
      </w:r>
    </w:p>
    <w:p>
      <w:r>
        <w:rPr>
          <w:b/>
        </w:rPr>
        <w:t xml:space="preserve">Esimerkki 1.3018</w:t>
      </w:r>
    </w:p>
    <w:p>
      <w:r>
        <w:t xml:space="preserve">Sähkökatko lamautti kaupungin liikennevalot, mikä aiheutti liikennekaaoksen. Se häiritsi osittain myös maanalaista liikennejärjestelmää. Tuhansia työntekijöitä lähetettiin kotiin. Sähköt palautuivat hitaasti eri alueilla katkosten jälkeen. Venezuelan presidentti Nicolas Maduro syytti oppositiota sähkönsiirtolinjojen "sabotaasista". "Kaikki näyttää viittaavan siihen, että äärioikeisto on jatkanut suunnitelmaansa sähkölakosta maata vastaan", hän sanoi twiitissään. Suorassa puheessa valtion televisiossa presidentti sanoi myös, että sähkökatkot ovat "osa maan vastaista matalan tason sotaa", "kieroutuneiden ja epätoivoisten mielten hulluutta". 'Huono ylläpito' Presidentti Maduro ei antanut mitään todisteita "sabotaasista", mutta sanoi, että hän oli määrännyt armeijan "suojelemaan koko maata". Oppositiojohtaja Henrique Capriles sanoi, että hallitus yrittää salaliittoteorian keksimisellä kääntää huomion pois maan ongelmista. Sähköenergiaministerin sijainen Franco Silva sanoi, että yhdessä kansallisen sähköverkon pääjohdossa oli ilmennyt vika kello 12.30 paikallista aikaa (17.00 GMT). Katkos vaikutti suuriin osiin maata noin kolmen tunnin ajan, minkä jälkeen sähköt saatiin vähitellen palautettua. Vaikutukset eivät vaikuttaneet öljyteollisuuteen, sillä Venezuelan öljynjalostamot saavat virtansa erillisistä generaattoreista. Hallituksen virkamiehet ovat aiemmin sanoneet, että suuri energiankulutus ruuhka-aikoina ja siirtolinjojen huono kunnossapito ovat johtaneet sähkökatkojen yleistymiseen. Vuonna 2010 edesmennyt presidentti Hugo Chavez allekirjoitti asetuksen, jolla julistettiin "sähköhätätila", jotta hänen hallituksensa voisi puuttua sähköpulaan. Oppositio sanoo, että Chavezin ja hänen seuraajansa Nicolas Maduron hallitus on käyttänyt miljardeja dollareita ohjelmiin, joilla on pyritty keräämään köyhien ääniä, mutta se ei ole investoinut sähköverkon ylläpitoon ja laajentamiseen kasvavan kysynnän tyydyttämiseksi. Vaikka Venezuelalla on suuret öljyvarat, se on riippuvainen vesivoimasta, joka tuottaa noin 70 prosenttia sen sähköstä. Sähkökatkot ovat yleisiä Venezuelassa, erityisesti maan sisäosissa, mutta ne vaikuttavat harvoin pääkaupunki Caracasiin.</w:t>
      </w:r>
    </w:p>
    <w:p>
      <w:r>
        <w:rPr>
          <w:b/>
        </w:rPr>
        <w:t xml:space="preserve">Tulos</w:t>
      </w:r>
    </w:p>
    <w:p>
      <w:r>
        <w:t xml:space="preserve">Sähkökatkoksen vuoksi 70 prosenttia Venezuelasta on jäänyt ilman sähköä, myös osa pääkaupungista Caracasista.</w:t>
      </w:r>
    </w:p>
    <w:p>
      <w:r>
        <w:rPr>
          <w:b/>
        </w:rPr>
        <w:t xml:space="preserve">Esimerkki 1.3019</w:t>
      </w:r>
    </w:p>
    <w:p>
      <w:r>
        <w:t xml:space="preserve">YK:n yliopiston tutkijoiden laatimassa raportissa kerrotaan yksityiskohtaisesti, kuinka paljon sähköistä jätettä eri alueilla syntyy. Vanhat mikroaaltouunit, pyykinpesukoneet, astianpesukoneet ja muut kotitaloustavarat muodostivat suurimman osan jätteestä. Vain 16 prosenttia hävitetyistä laitteista päätyi asianmukaiseen kierrätykseen ja uudelleenkäyttöön. Kaupunkikaivos Raportin mukaan Yhdysvalloissa hävitettiin eniten elektroniikkaromua, 7 072 kilotonnia vuonna 2014. Kiina oli toisena (6 032 kilotonnia) ja Japani kolmantena (2 200 kilotonnia). Euroopan maat olivat alueiden rankingin kärjessä sen mukaan, kuinka paljon jätettä kukin kansalainen tuotti. Norjassa jokainen asukas hävitti noin 28,4 kiloa elektroniikkaromua, todettiin raportissa. Afrikassa elektroniikkaromun määrä asukasta kohti oli pienempi, 1,7 kiloa henkeä kohti. Raportin mukaan elektroniikkaromun määrän kasvu johtuu kotitalouksissa käytettävän elektroniikan kasvavasta suosiosta ja siitä, että monet nykyaikaiset laitteet eivät kestä yhtä kauan kuin samojen tuotteiden vanhemmat versiot. YK:n pääsihteerin sijaisen, YK:n yliopiston rehtorin David Malonen mukaan sähköisen jätteen keräämiseksi ja laitteiden valmistukseen käytettyjen arvokkaiden resurssien "louhimiseksi" pitäisi tehdä paljon enemmän. "Maailmanlaajuisesti e-jäte muodostaa arvokkaan "kaupunkikaivoksen" - suuren potentiaalisen kierrätettävien materiaalien varaston", hän sanoi. 41,8 miljoonaan tonniin jätettä oli haudattu yli 16 000 kilotonnia rautaa, 1 900 kilotonnia kuparia ja 300 tonnia kultaa sekä muita jalometalleja, kuten palladiumia. Kaikkien näiden arvokkaiden resurssien yhteenlaskettu arvo oli raportin mukaan noin 52 miljardia dollaria (35 miljardia puntaa). Malonen mukaan valtava jätemäärä oli lisäksi potentiaalinen myrkkykasa, sillä monissa laitteissa käytettiin vaarallisia materiaaleja, kuten lyijyä, jotka oli hävitettävä huolellisesti.</w:t>
      </w:r>
    </w:p>
    <w:p>
      <w:r>
        <w:rPr>
          <w:b/>
        </w:rPr>
        <w:t xml:space="preserve">Tulos</w:t>
      </w:r>
    </w:p>
    <w:p>
      <w:r>
        <w:t xml:space="preserve">Vanhat keittiö-, kylpyhuone- ja pyykinpesulaitteet muodostivat 60 prosenttia 41,8 miljoonan tonnin elektroniikkaromusta, joka heitettiin pois vuonna 2014, ilmenee raportista.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docId:F72AD7409A68CE7094A3F4113B1E1D7B</keywords>
  <dc:description>generated by python-docx</dc:description>
  <lastModifiedBy/>
  <revision>1</revision>
  <dcterms:created xsi:type="dcterms:W3CDTF">2013-12-23T23:15:00.0000000Z</dcterms:created>
  <dcterms:modified xsi:type="dcterms:W3CDTF">2013-12-23T23:15:00.0000000Z</dcterms:modified>
  <category/>
</coreProperties>
</file>