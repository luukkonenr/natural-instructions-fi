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1.1679</w:t>
      </w:r>
    </w:p>
    <w:p>
      <w:r>
        <w:t xml:space="preserve">Riccardo Calder sai yhdeksän kuukauden vankeusrangaistuksen, kun hänet oli tuomittu pahoinpitelystä, joka aiheutti varsinaista ruumiillista vahinkoa. Birminghamin kruununoikeuden tuomarin mukaan hän oli "menettänyt täysin malttinsa". Entinen Aston Villan keskikenttäpelaaja Calder, 22, sai potkut Inverness Caledonian Thistlesta, kun hänet tuomittiin. Oikeudenkäynnissä näytettiin valvontakameran kuvamateriaalia, jossa Druids Heathissa Birminghamissa asuva Calder kohtasi naisen Maypolessa sijaitsevan The Horseshoe -pubin parkkipaikalla hieman kello 04.00 BST:n jälkeen 7. toukokuuta. Tuomari kuvaili Calderin hyökkäystä "toistuvaksi ja jatkuvaksi hyökkäykseksi", jossa hän löi uhria avoinna olleen ikkunan läpi ennen kuin potkaisi häntä. Calder oli uhrin ystävä, jonka hän tapasi klubilla 6. toukokuuta. He sopivat menevänsä toiseen yöpaikkaan eri autoilla, mutta nainen "törmäsi vastaajan autoon", syyttäjä Mark Phillips sanoi. He pysähtyivät pubin parkkipaikalle, jossa Calder osoitti naista lyönnillä kuljettajan avoimesta ikkunasta. Nainen peruutti "paniikissa" ja ajoi sitten eteenpäin Calderin valkoisen Mercedes-sedan takapenkille ja törmäsi siihen toisen kerran. Tämän jälkeen Calder hyökkäsi naisen kimppuun, raahasi 24-vuotiaan sairaanhoitajaopiskelijan osittain ulos autosta ja heitti hänet takaisin kuljettajan istuimelle. Tuomari Mark Wall QC sanoi, että Calder jätti uhrinsa sitten "yksin yöllä parkkipaikalle". Yhden lapsen äiti sai kaksi mustaa silmää, viiltoja ja mustelmia sekä murtuneen peukalon, joka vaati sairaalahoitoa. Tuomari Wall sanoi: "En hyväksy sitä, että hänen toimillaan... olisi ollut mitään oikeutusta sille, että hän menetti täysin malttinsa". "Tämä on opetus, joka voidaan antaa kunnolla vain välittömällä vankeudella." Seuraa BBC West Midlandsia Facebookissa ja Twitterissä ja tilaa paikalliset uutispäivitykset suoraan puhelimeesi.</w:t>
      </w:r>
    </w:p>
    <w:p>
      <w:r>
        <w:rPr>
          <w:b/>
        </w:rPr>
        <w:t xml:space="preserve">Tulos</w:t>
      </w:r>
    </w:p>
    <w:p>
      <w:r>
        <w:t xml:space="preserve">Entinen Englannin alle 17-vuotiaiden jalkapalloilija on tuomittu vankilaan naisystävänsä kimppuun kohdistuneesta raivohyökkäyksestä sen jälkeen, kun tämä oli törmännyt vahingossa hänen autoonsa.</w:t>
      </w:r>
    </w:p>
    <w:p>
      <w:r>
        <w:rPr>
          <w:b/>
        </w:rPr>
        <w:t xml:space="preserve">Esimerkki 1.1680</w:t>
      </w:r>
    </w:p>
    <w:p>
      <w:r>
        <w:t xml:space="preserve">Tapaus sattui tiistaina noin kello 16:30 BST Moseleyn alueella sijaitsevassa risteyksessä. Poliisille ilmoitettiin aluksi vakavasta liikenneturmasta, mutta tutkimusten perusteella West Midlandsin poliisi uskoo, että uhri, 35, oli tahallisesti valittu kohteeksi ja "jätetty kuolemaan". 43-vuotias mies pidätettiin murhayrityksestä epäiltynä. Katso lisää tarinoita Birminghamista ja Black Countrysta täältä Poliisin mukaan Washwood Heathin asukas on vapautettu "tutkinnan alaisena", kun tutkimukset jatkuvat. Loukkaantunut mies on leikattu vakavan päävamman vuoksi, ja poliisi kuvailee hänen tilaansa kriittiseksi.</w:t>
      </w:r>
    </w:p>
    <w:p>
      <w:r>
        <w:rPr>
          <w:b/>
        </w:rPr>
        <w:t xml:space="preserve">Tulos</w:t>
      </w:r>
    </w:p>
    <w:p>
      <w:r>
        <w:t xml:space="preserve">Mies loukkaantui vakavasti, kun häntä oli ajettu tahallaan päin Birminghamin kadulla, kertoo poliisi.</w:t>
      </w:r>
    </w:p>
    <w:p>
      <w:r>
        <w:rPr>
          <w:b/>
        </w:rPr>
        <w:t xml:space="preserve">Esimerkki 1.1681</w:t>
      </w:r>
    </w:p>
    <w:p>
      <w:r>
        <w:t xml:space="preserve">Matt McGrathYmpäristökirjeenvaihtaja, BBC News Kasviston ja eläimistön kauppaa sääntelevä elin äänesti kahden kolmasosan enemmistöllä haiden aseman parantamisesta. Kampanjoijat pitivät äänestystä historiallisena ja sanoivat sen merkitsevän suurta läpimurtoa merten suojelun kannalta. Päätökset voidaan vielä kumota kokouksen viimeisenä päivänä myöhemmin tällä viikolla järjestettävällä äänestyksellä. Valtameren valkopäähain, kolmen vasarahain lajin ja merikotkan sanotaan olevan vakavasti uhattu liikakalastuksen vuoksi. Niiden määrä on vähentynyt dramaattisesti viime vuosina, kun hain evien kauppa keittoa varten on kasvanut. Mantarauskuja tapetaan niiden kidalevyjen vuoksi, joita käytetään kiinalaisessa lääketieteessä. Haiden kannattajat ovat yrittäneet saada Citesin suojelemaan näitä lajeja vuodesta 1994 lähtien. Kiina ja Japani ovat kuitenkin pitkään vastustaneet tätä voimakkaasti. Monet tekijät ovat kuitenkin muuttaneet aritmetiikkaa. Asiantuntijoiden mukaan ratkaiseva tekijä on ollut Etelä-Amerikan maiden muutos, sillä ne ovat ymmärtäneet, että hait ovat arvokkaampia elävinä kuin kuolleina. "Ne ovat ymmärtäneet, erityisesti ne, joilla on vasarahaikantoja, näiden lajien matkailullisen arvon ja Cites-luetteloon merkitsemisen suojeleman pitkän aikavälin tulevaisuuden", sanoi tohtori Colman O'Criodain WWF Internationalista. Sääntelyä, ei kieltoa Vaikka äänestyksessä näiden hailajien luokittelusta liitteeseen 2 ei kielletä kauppaa, sillä säännellään sitä. Sekä viejä- että tuojamaiden on myönnettävä lisenssejä. Jos jokin maa ottaa liikaa näitä lajeja, sille voidaan määrätä seuraamuksia, jotka koskevat Cites-säännöstön soveltamisalaan kuuluvia eläin- ja kasvituotteita. Kun äänestykset jatkuivat, salissa kuului aplodien ryöppyjä ja kampanjoijien keskuudessa oli joitakin vitosia. "On todella merkittävää, että Cites-ohjelma on tullut näin täysi-ikäiseksi", tohtori Susan Lieberman sanoi BBC Newsille. "Voimme sanoa, että pystymme käsittelemään näitä lajeja, voimme hallita kansainvälistä kauppaa, emmekä saa pelätä merilajeja." Citesin toimivallan laajentaminen kansainväliseen kalakauppaan on jo pitkään huolestuttanut Kiinaa ja Japania, ja Aasian maat vastustivat voimakkaasti näitä ehdotuksia. Mutta monet Länsi-Afrikan maat, jotka ovat nähneet kotimaisten haikalastustensa tuhoutuvan suurten offshore-operaatioiden vuoksi, äänestivät rajoitusten puolesta. Toinen tekijä oli raha. Etenkin Euroopan unionilta saatu raha. Valtuuskunnan johtaja kertoi kokouksessa, että lisärahaa annettaisiin köyhien maiden auttamiseksi muuttamaan kalastuskäytäntöjään. "Jos siihen on tarvetta, rahoitusta on saatavilla", Feargal O'Coigligh sanoi kokouksessa. Muutokset voidaan vielä kumota tämän kokouksen viimeisessä istunnossa. Ja tämä oivallus hillitsee juhlintaa. "Cites on valmis tulemaan täysi-ikäiseksi merilajien osalta", sanoi tohtori O'Criodain. "Kunhan pidämme nämä tulokset täysistunnossa. Ehkä lämmin samppanja on oikea sävy." Seuraa Mattia Twitterissä.</w:t>
      </w:r>
    </w:p>
    <w:p>
      <w:r>
        <w:rPr>
          <w:b/>
        </w:rPr>
        <w:t xml:space="preserve">Tulos</w:t>
      </w:r>
    </w:p>
    <w:p>
      <w:r>
        <w:t xml:space="preserve">Kolme erittäin uhanalaista mutta kaupallisesti arvokasta hailajia on saanut lisäsuojelua Bangkokissa pidetyssä Cites-kokouksessa.</w:t>
      </w:r>
    </w:p>
    <w:p>
      <w:r>
        <w:rPr>
          <w:b/>
        </w:rPr>
        <w:t xml:space="preserve">Esimerkki 1.1682</w:t>
      </w:r>
    </w:p>
    <w:p>
      <w:r>
        <w:t xml:space="preserve">Andrew Farrellin isäpuoli Ken Kramer sanoo useiden yhdysvaltalaissivustojen mukaan, että "olemme päättäneet hyväksyä" räppärin anteeksipyynnön. Tämä tapahtui sen jälkeen, kun 50 Cent twiittasi videon, jossa hän kiusaa Farrellia Cincinatti/Northern Kentuckyn lentokentällä. Hän sanoi, että vahtimestari vaikutti "pilvessä" ja että "uusi sukupolvi on hullu", mutta Farrell ei näyttänyt reagoivan. Instagram-käyttäjä Rusty Stone tunnisti miehen nopeasti 19-vuotiaaksi entiseksi luokkatoverikseen. "Kävin koulua hänen kanssaan", hän kirjoitti. "Hänellä on äärimmäisiä sosiaalisia vaikeuksia, vain tiedoksi. Hänellä on tarpeeksi vaikeuksia selvitä elämästä ilman, että kaltaisesi ääliöt tekevät hänestä pilaa. Toivottavasti tunnet olosi hyväksi. Menetit juuri suuren fanisi." Hän merkitsi viestiin myös Farrellin, jonka viimeisin Instagram-kuva on saanut runsaasti tukea ympäri maailmaa - kommentteja on tullut käyttäjiltä Kanadasta, Hollannista, Skotlannista, Hollannista ja Kroatiasta. On myös paljastettu, että tämä oli hänen ensimmäinen työpaikkansa, jossa hän oli työskennellyt vain kuukauden. "Haluaisimme ensin kiittää kaikkia siitä uskomattomasta tuesta, jota he ovat osoittaneet viime päivinä. Tämä on ollut tunne-elämän vuoristorataa, jonka olemme valmiita lopettamaan", perheen lausunnossa sanottiin. "Kuten pyydettiin, olemme saaneet kirjeen, jossa pyydetään anteeksi 50 Centin käytöstä, ja olemme päättäneet hyväksyä sen sekä pyynnön, että lahjoitus tehtäisiin Autism Speaks -järjestölle. "Vaikka anteeksipyyntökirje ei tee tyhjäksi sitä, mitä 50 Cent on aiheuttanut perheellemme, päätämme antaa anteeksi", sähköpostissa kerrotaan. "Tästä sydäntäsärkevästä tilanteesta voidaan ottaa suuri opetus. Riippumatta siitä, miltä toinen ihminen vaikuttaa sinusta, ei ole koskaan ok nöyryyttää häntä julkisesti sosiaalisen median kautta. "Toivomme, että tämä tilanne tuo lisää tietoisuutta siitä, mitä autismia ja muita sosiaalisen ahdistuksen muotoja sairastavat ihmiset kärsivät päivittäin. Kiitämme jälleen kerran kasvavaa joukkoa tukijoita, jotka ovat osoittaneet sekä rakkautta että hyväksyntää tänä vaikeana aikana." 50 Cent, jonka oikea nimi on Curtis Jackson, on poistanut alkuperäisen videon. Hän sanoi seuraavaa: "Vaikka välikohtaus lentokentällä johtui valitettavasta väärinkäsityksestä, olen todella pahoillani siitä, että loukkasin nuorta miestä. "Tarkoitukseni ei todellakaan ollut loukata häntä tai vammaisyhteisöä, joka on suuri voimanlähde Amerikassa." Hän sanoi: "En ole koskaan halunnut loukata häntä tai vammaisyhteisöä. "Olen pyytänyt henkilökohtaisesti anteeksi häneltä ja hänen perheeltään." Löydät meidät Instagramista osoitteesta BBCNewsbeat ja seuraa meitä Snapchatissa, etsi bbc_newsbeat.</w:t>
      </w:r>
    </w:p>
    <w:p>
      <w:r>
        <w:rPr>
          <w:b/>
        </w:rPr>
        <w:t xml:space="preserve">Tulos</w:t>
      </w:r>
    </w:p>
    <w:p>
      <w:r>
        <w:t xml:space="preserve">50 Centin pilkkaaman autistisen lentokenttätyöntekijän perhe on ilmeisesti hyväksynyt hänen anteeksipyyntönsä.</w:t>
      </w:r>
    </w:p>
    <w:p>
      <w:r>
        <w:rPr>
          <w:b/>
        </w:rPr>
        <w:t xml:space="preserve">Esimerkki 1.1683</w:t>
      </w:r>
    </w:p>
    <w:p>
      <w:r>
        <w:t xml:space="preserve">Lupa Mark I -panssarivaunua esittävälle muistomerkille Tritton Roadin liikenneympyrässä Lincolnissa myönnettiin joulukuussa. Muistomerkin toivotaan valmistuvan ajoissa ensimmäisen maailmansodan 100-vuotisjuhliin kesällä. Richard Pullen Lincolnin tankkien muistomerkkiryhmästä sanoi, että tarvittavasta 60 000 punnasta puuttui 15 000 puntaa. "Rahaa on tulossa, suunnittelu etenee hyvin, ja muistomerkin suunnittelu on lähes valmis", hän sanoi. "Toivottavasti Lincolniin saadaan pian kauan kaivattu tankin muistomerkki." Säiliö tehdään Cor-Ten-teräksestä - samasta materiaalista, josta Gatesheadissa sijaitseva Angel of the North on tehty. Sitä ympäröivät kaksiulotteiset hahmot tankin parissa työskentelevistä tehdastyöläisistä. Tritton Roadin liikenneympyrä on vain muutaman metrin päässä William Foster and Co:n tehtaasta, jossa valmistettiin panssarivaunuja, kuten ensimmäinen prototyyppi "Little Willie", jo vuonna 1915.</w:t>
      </w:r>
    </w:p>
    <w:p>
      <w:r>
        <w:rPr>
          <w:b/>
        </w:rPr>
        <w:t xml:space="preserve">Tulos</w:t>
      </w:r>
    </w:p>
    <w:p>
      <w:r>
        <w:t xml:space="preserve">Ryhmä, joka toivoo, että maailman ensimmäiselle sotilaspanssarivaunulle rakennettaisiin elämänkokoinen kunnianosoitus kaupunkiin, jossa se keksittiin, on paljastanut lisää suunnitelmistaan.</w:t>
      </w:r>
    </w:p>
    <w:p>
      <w:r>
        <w:rPr>
          <w:b/>
        </w:rPr>
        <w:t xml:space="preserve">Esimerkki 1.1684</w:t>
      </w:r>
    </w:p>
    <w:p>
      <w:r>
        <w:t xml:space="preserve">Carmarthenshiren johtokunta on peruuttanut 104 000 puntaa kameraverkkoa varten osana menoleikkauksia. Vaikka Ammanfordin, Burry Portin, Carmarthenin ja Llanellin kamerat säilytetään, 87 kameran tallentamaa materiaalia ei enää seurata suorana lähetyksenä. Päätöksen seurauksena neljä työntekijää irtisanotaan. Päätös on seurausta poliisi- ja rikoskomissaari Christopher Salmonin tammikuussa 2015 tekemästä päätöksestä peruuttaa noin 44 000 punnan rahoitus palvelulle. Salmonin teettämässä riippumattomassa selvityksessä todettiin, ettei julkisten valvontakameroiden aktiivista seurantaa voida tukea. Arvioinnissa todettiin myös, ettei ollut juurikaan näyttöä siitä, että kamerat ehkäisisivät väkivalta- tai alkoholirikoksia. Neuvoston mukaan rahat menevät sen sijaan Meals on Wheels -palveluihin.</w:t>
      </w:r>
    </w:p>
    <w:p>
      <w:r>
        <w:rPr>
          <w:b/>
        </w:rPr>
        <w:t xml:space="preserve">Tulos</w:t>
      </w:r>
    </w:p>
    <w:p>
      <w:r>
        <w:t xml:space="preserve">CCTV-kameravalvonta aiotaan lakkauttaa koko Carmarthenshiren alueella, kun rahoituksesta on leikattu 100 000 puntaa.</w:t>
      </w:r>
    </w:p>
    <w:p>
      <w:r>
        <w:rPr>
          <w:b/>
        </w:rPr>
        <w:t xml:space="preserve">Esimerkki 1.1685</w:t>
      </w:r>
    </w:p>
    <w:p>
      <w:r>
        <w:t xml:space="preserve">Super Puma törmäsi mereen ja kaatui Shetlandia lähestyttäessä. Kuolemaan johtaneen onnettomuuden tutkinnan loppupuheenvuorossaan Martin Richardson kruunun puolesta sanoi, että helikopteri ei pystynyt pitämään tavoitenopeuttaan. Hän sanoi, että kruunun kanta oli, että "pääasiallinen syy" oli "lentäjän virhe". Tutkinta on nyt päättynyt. Grampianin, Highlandin ja saarten sheriffi Derek Pyle sanoi, että hän tekee päätöksensä viimeistään neljän viikon kuluttua. Matkustajat Sarah Darnley, 45, Elginistä, Gary McCrossan, 59, Invernessistä, Duncan Munro, 46, Bishop Aucklandista ja George Allison, 57, Winchesteristä kuolivat. Helikopteri törmäsi mereen lähestyessään Sumburghia, kaatui ja täyttyi vedellä, mutta se ei uponnut, koska kelluntavälineet viritettiin juuri ajoissa. Richardson sanoi, että kruunu halusi pyytää anteeksi sitä "hyvin pitkää aikaa", joka oli kulunut kuolemaan johtaneen onnettomuuden tutkinnan järjestämiseen. Hän kertoi FAI:n 12. ja viimeisenä päivänä, että kruunun kanta oli, että onnettomuus johtui siitä, että helikopterin tavoitelennonopeutta ei pystytty pitämään yllä, ja että tämä epäonnistuminen johtui siitä, että ohjaamomiehistö ei valvonut lentomittareita tehokkaasti. Hän sanoi: "Kruunun kanta on, että pääasiallinen syy oli lentäjän virhe." Lentäjä Martin Miglansin puolesta puhunut Ranald Macpherson sanoi, ettei ollut riittävästi todisteita, jotta olisi voitu tehdä johtopäätös siitä, miksi lentomittareita ei valvottu tehokkaasti. Perämies Alan Bellin puolesta puhunut Gavin Anderson korosti Bellin toimia juuri ennen törmäystä, kun hän viritti kelluntavälineet. Viidennen kuoleman seriffi Rehtori Pyle sanoi, että kyseessä oli "kauhea" onnettomuus, jolla oli kauheat seuraukset. Hän sanoi, että syyllisyys ei ollut asia, jota hänen piti selvittää. Hän esitti henkilökohtaisen osanottonsa uhrien perheille ja eloonjääneille. Sarah Darnley, Duncan Munro ja George Allison hukkuivat helikopterin osuttua veteen. Gary McCrossan, jolla oli sydänsairaus, menehtyi sydämen vajaatoimintaan onnettomuuden jälkeen. Tutkinnassa on myös kuultu, että yksi eloonjääneistä, Samuel Bull, jonka uskotaan olleen 28-vuotias, riisti myöhemmin itseltään hengen kärsittyään traumaperäisestä stressihäiriöstä. Tutkinta lykkääntyi aiemmin koronavirustoimenpiteiden vuoksi.</w:t>
      </w:r>
    </w:p>
    <w:p>
      <w:r>
        <w:rPr>
          <w:b/>
        </w:rPr>
        <w:t xml:space="preserve">Tulos</w:t>
      </w:r>
    </w:p>
    <w:p>
      <w:r>
        <w:t xml:space="preserve">Lentäjän virhe oli tärkein syy siihen, että ohjaamon mittareita ei valvottu tehokkaasti ennen kuin neljä ihmistä kuoli helikopterin maahansyöksyssä vuonna 2013, on kuultu tutkinnassa.</w:t>
      </w:r>
    </w:p>
    <w:p>
      <w:r>
        <w:rPr>
          <w:b/>
        </w:rPr>
        <w:t xml:space="preserve">Esimerkki 1.1686</w:t>
      </w:r>
    </w:p>
    <w:p>
      <w:r>
        <w:t xml:space="preserve">Skegnessistä kotoisin oleva Jordan Siree löydettiin vakavasti loukkaantuneena Glentworth Crescentillä sijaitsevasta kiinteistöstä tiistaina noin klo 19.30 GMT. Lincolnshiren poliisin mukaan hänet vietiin sairaalaan, mutta hän kuoli keskiviikkona varhain aamulla. Glentworth Crescentillä asuvaa Scott Rowenia, 28, on syytetty hänen murhastaan. Myös 30-vuotias mies pidätettiin. Hänet on vapautettu ilman jatkotoimia. Komisario Andy McWatt sanoi: "Tämä on todella traaginen tapaus, ja Jordan Sireen perhe kokee sen vielä kipeämmin vuodenajan vuoksi. "Tällaisella väkivallalla ei ole sijaa Lincolnshiren kaduilla." Seuraa BBC East Yorkshire ja Lincolnshire Facebookissa, Twitterissä ja Instagramissa. Lähetä juttuideoita osoitteeseen yorkslincs.news@bbc.co.uk. Aiheeseen liittyvät Internet-linkit Lincolnshiren poliisi</w:t>
      </w:r>
    </w:p>
    <w:p>
      <w:r>
        <w:rPr>
          <w:b/>
        </w:rPr>
        <w:t xml:space="preserve">Tulos</w:t>
      </w:r>
    </w:p>
    <w:p>
      <w:r>
        <w:t xml:space="preserve">Miestä on syytetty murhasta 26-vuotiaan miehen kuoltua merenrantalomakohteessa.</w:t>
      </w:r>
    </w:p>
    <w:p>
      <w:r>
        <w:rPr>
          <w:b/>
        </w:rPr>
        <w:t xml:space="preserve">Esimerkki 1.1687</w:t>
      </w:r>
    </w:p>
    <w:p>
      <w:r>
        <w:t xml:space="preserve">Shepard kirjoitti yli 40 näytelmää ja voitti Pulitzer-palkinnon draamasta vuonna 1979 teoksella Buried Child. Hän oli ehdolla parhaan miessivuosan Oscar-palkinnon saajaksi vuoden 1983 The Right Stuff -elokuvasta, näytteli elokuvissa kuten Black Hawk Down ja oli mukana kirjoittamassa vuoden 1984 Paris, Texas -elokuvaa. Hän kuoli kotonaan Kentuckyssa torstaina, hänen perheensä on vahvistanut. Shepardin kuolema tuli sen jälkeen, kun hänellä oli komplikaatioita motoneuronisairaudesta, joka tunnetaan myös nimellä ALS. Hänen ensimmäinen merkittävä näyttelijäroolinsa oli Terrence Malikin elokuvassa Days of Heaven vuonna 1978, jossa hän näytteli Richard Geren rinnalla. Muihin elokuviin kuuluvat muun muassa Steel Magnolias, The Pelican Brief ja The Accidental Husband. Viime aikoina hänet nähtiin Robert Rayburnina Netflixin trillerin Bloodline kahdessa sarjassa. Shepard esiintyy myös psykologisessa trillerissä Never Here, joka sai ensi-iltansa viime kuussa. Hän oli ehdolla kahdeksi muuksi Pulitzer-ehdokkaaksi, Broadway-näytelmistä Fool for Love ja True West. Hän oli myös ehdolla kahteen Tony-palkintoon. Hänen viimeinen näytelmänsä oli A Particle of Dread, joka esitettiin ensimmäisen kerran Derry/Londonderryssa vuonna 2013 osana Yhdistyneen kuningaskunnan kulttuurikaupunkivuotta. Lisäksi hän kirjoitti käsikirjoituksen Robert Altmanin näytelmästä Fool for Love tekemään valkokangassovitukseen. Hänen romaaninsa The One Inside julkaistiin aiemmin tänä vuonna. Tiedottajan mukaan Shepardin perhe oli hänen kanssaan, kun hän kuoli. Häneltä jäävät lapset Jesse, Hannah ja Walker Shepard sekä siskot Sandy ja Roxanne Rogers. Elokuva-, teatteri- ja televisiomaailmasta on esitetty kunnianosoituksia. Nikolaj Coster-Waldau, joka näytteli Black Hawk Down -elokuvassa ja esiintyy myös Game of Thronesissa, kirjoitti: "Teatterin sankari. Kirjoittamisen sankari. Näyttelemisen sankari. Minun sankarini." Näyttelijä Rob Lowe kuvaili häntä "todelliseksi amerikkalaiseksi kirjailijaikoniksi", kun taas True Blood -tähti Joe Manganiello kutsui häntä "todelliseksi amerikkalaiseksi legendaksi" ja lisäsi: "Näytelmäsi ja roolisi elävät ikuisesti." Netflixin House of Cards -sarjan luoja Beau Willimon kuvaili Shepardia "yhdeksi suurista" ja lisäsi: "Nämä silmät näkivät niin paljon, ja hän kirjoitti näkemästään pelottomalla, ajattomalla rehellisyydellä." Seuraa meitä Facebookissa, Twitterissä @BBCNewsEnts tai Instagramissa bbcnewsents. Jos sinulla on juttuehdotus, lähetä sähköpostia osoitteeseen entertainment.news@bbc.co.uk.</w:t>
      </w:r>
    </w:p>
    <w:p>
      <w:r>
        <w:rPr>
          <w:b/>
        </w:rPr>
        <w:t xml:space="preserve">Tulos</w:t>
      </w:r>
    </w:p>
    <w:p>
      <w:r>
        <w:t xml:space="preserve">Yhdysvaltalainen näyttelijä ja näytelmäkirjailija Sam Shepard on kuollut 73-vuotiaana.</w:t>
      </w:r>
    </w:p>
    <w:p>
      <w:r>
        <w:rPr>
          <w:b/>
        </w:rPr>
        <w:t xml:space="preserve">Esimerkki 1.1688</w:t>
      </w:r>
    </w:p>
    <w:p>
      <w:r>
        <w:t xml:space="preserve">Nelson's Wharfissa ja Ferry Stepsissä toteutettavan hankkeen odotettiin alkavan maaliskuussa ja päättyvän kesäkuussa. Työt alkavat nyt ensi vuoden syyskuun lopussa, jotta vältetään lomakauden häiriöt, sataman hallintoneuvosto on ilmoittanut. Osassa hanketta paalutetaan maata, mikä kuuluu ja tuntuu läheisissä rakennuksissa. Sataman paviljongin puoleisessa päädyssä tehtävät työt johtavat myös joihinkin tiesulkuihin, kertoi Local Democracy Reporting Service. Weymouth and Portland Borough Council on sanonut, että vuonna 1960 teräslevystä tehty seinän osa on pahasti syöpynyt ja vaarassa sortua, ja kalkkikivistä täytemateriaalia on kadonnut paikallisesti. Työhön kuuluu uusien teräspeltipaalujen rakentaminen sataman pohjaan. Aiemmassa neuvoston raportissa teknisistä ehdotuksista todettiin: "Vallitsevissa maaperäolosuhteissa on epätodennäköistä, että vaaditun kokoisia paaluja voidaan lyödä "hiljaisella" menetelmällä, jossa paalut työnnetään sisään hydraulisilla rummuilla, joten paalut lyödään todennäköisesti aluksi hydraulisella tärykalustolla ja sitten tarvittaessa hydraulisella iskuvasaralla." Sataman hallintoneuvoston jäsenille annetussa raportissa todettiin, että alkuperäinen ehdotus olisi häirinnyt paikallista lomakauppaa ja satamatoimintaa.</w:t>
      </w:r>
    </w:p>
    <w:p>
      <w:r>
        <w:rPr>
          <w:b/>
        </w:rPr>
        <w:t xml:space="preserve">Tulos</w:t>
      </w:r>
    </w:p>
    <w:p>
      <w:r>
        <w:t xml:space="preserve">Weymouthin murenevien satamavallien korjaustyöt on siirretty ensi syksyyn.</w:t>
      </w:r>
    </w:p>
    <w:p>
      <w:r>
        <w:rPr>
          <w:b/>
        </w:rPr>
        <w:t xml:space="preserve">Esimerkki 1.1689</w:t>
      </w:r>
    </w:p>
    <w:p>
      <w:r>
        <w:t xml:space="preserve">Dylan Quinnin pitkä vaellus alkoi vain muutama päivä ennen Stormontissa tapahtuneen hajauttamisen kaatumisen toista vuosipäivää. Hän sanoi, että kaksi vuotta kestänyt pattitilanne oli "mahdoton hyväksyä", ja hän yrittää pitää sen julkisen keskustelun etualalla. Quinn lähti liikkeelle Enniskillenistä kello 09.00 GMT ja toivoo saapuvansa Stormonttiin maanantaina iltapäivällä. Pohjois-Irlannin demokraattisen unionistipuolueen ja Sinn Féinin johtama vallanjakokoalitio hajosi 9. tammikuuta 2017, kun edesmennyt Martin McGuinness erosi vihreää energiaa koskeneen skandaalin vuoksi. "Ei normaalia" BBC News NI tavoitti Quinnin lauantaina, kun hän kulki pitkin Fermanaghin kreivikunnan teitä. "Lähestymme parhaillaan kahden vuoden rajapyykkiä, jolloin meillä ei ole hallitusta Pohjois-Irlannissa", hän sanoi. "Siitä on tullut täällä normaalia, mutta se ei ole normaalia, ja mielestäni meidän on jatkettava toimia varmistaaksemme, että ihmiset ovat tietoisia siitä, että poliittiset edustajamme eivät hyväksy sitä." Enniskillenin ulkopuolella sijaitsevasta Moneasta kotoisin oleva 44-vuotias neljän lapsen isä on kampanjoinut sosiaalisessa mediassa viime kesästä lähtien pyrkien lopettamaan Stormontin umpikujan. Hän järjesti useita mielenosoituksia elokuussa, jolloin Pohjois-Irlanti ohitti Belgian, joka on ollut pisimpään ilman hallitusta rauhan aikana. "Laiton paraati" Useat Stormontin poliittisten puolueiden väliset neuvottelukierrokset eivät ole onnistuneet elvyttämään vallanjakoa, ja virkamiehet ovat johtaneet julkisia palveluja kahden viime vuoden ajan. Quinn sanoi toivovansa, että hän inspiroisi Stormontin MLA:n jäseniä "siirtymään eteenpäin vuoteen 2019" ja kohtaamaan hänen tavoin haasteet. Hänen omiin haasteisiinsa on tähän mennessä kuulunut kipeä oikea jalka ja poliisille tehty valitus siitä, että hänen protestikävelynsä oli laiton paraati, koska hän ei ollut ilmoittanut siitä Parades Commissionille. "Oletin, että koska olin ainoa, joka kulki koko matkan, kyseessä ei ollut paraati, vaan kävely Enniskillenistä Stormontiin", hän selitti. Myöhemmin hän kuitenkin jätti hakemuksen komissiolle saatuaan neuvoja Pohjois-Irlannin poliisilaitokselta. Quinn sanoi, että valitus laittomasta kulkueesta oli "todella surullinen osoitus Pohjois-Irlannin politiikasta", ja hän uskoo, että kantelija saattoi "tuntea olonsa uhatuksi siitä, mitä me teimme". "En voi kuvitella, miten kukaan voisi ajatella, että tämä kävely olisi suurempi uhka kuin poliittisen edustuksen puute täällä, siihen meidän pitäisi oikeastaan keskittyä." Quinn myönsi, ettei ole vielä varma, mitä hän aikoo tehdä Stormontissa, mutta sanoi, ettei se ollut hänen mielenosoituksensa tarkoitus. "Kyse on oikeastaan matkasta... kyse on ihmisten tapaamisesta matkalla sinne, eri alueilla, joiden läpi matkustan", hän sanoi. "Kyse ei ole vain siitä, mitä Stormontissa tapahtuu, vaan myös siitä, mitä Pohjois-Irlannissa tapahtuu niiden yhteisöjen kautta, joiden kautta kuljen."</w:t>
      </w:r>
    </w:p>
    <w:p>
      <w:r>
        <w:rPr>
          <w:b/>
        </w:rPr>
        <w:t xml:space="preserve">Tulos</w:t>
      </w:r>
    </w:p>
    <w:p>
      <w:r>
        <w:t xml:space="preserve">Fermanaghin kreivikunnan mies protestoi Pohjois-Irlannin hallinnon hajauttamisen puutetta vastaan kävelemällä 90 mailia (145 km) Enniskillenistä Stormontiin.</w:t>
      </w:r>
    </w:p>
    <w:p>
      <w:r>
        <w:rPr>
          <w:b/>
        </w:rPr>
        <w:t xml:space="preserve">Esimerkki 1.1690</w:t>
      </w:r>
    </w:p>
    <w:p>
      <w:r>
        <w:t xml:space="preserve">Liuskekaasun porausalueet saavat uusien suuntaviivojen mukaan 100 000 puntaa "yhteisöetuja" ja 1 prosentin tuloista. Defend Lythamin Mike Hill sanoi, että paketti "korvaa vain murto-osan kodinomistajien kärsimistä menetyksistä". Cuadrilla Resources, jolla on lupia kaasun testaamiseen maakunnassa, sanoi, että se voisi olla miljoonia euroja aluetta kohti. Energia- ja ilmastonmuutosministeriön antamat uudet suuntaviivat tulivat sen jälkeen, kun British Geological Survey oli selvittänyt liuskekaasun potentiaalista määrää Bowlandin altaassa. Tutkimuksessa todettiin, että Cheshiren, Lancashiren, Suur-Manchesterin, Merseysiden ja Yorkshiren altaiden alla sijaitsevassa altaassa on arviolta 1 300 biljoonaa kuutiometriä liuskekaasua - kaksinkertainen määrä aiempiin arvioihin verrattuna. Jopa 10 prosenttia kaasusta voitaisiin ottaa talteen fracking-tekniikalla, jossa vettä ja kemikaaleja pumpataan liuskekiviin korkeassa paineessa kaasun talteenottamiseksi. Energiaministeri Michael Fallon sanoi, että etuudet ovat tervetullut piristysruiske niille yhteisöille, joissa liuskekiviesiintymiä tutkitaan ja tuotetaan, ja ne tarjoavat vahvan takuun siitä, että toimijat sitoutuvat niihin ja noudattavat korkeimpia terveys-, turvallisuus- ja ympäristöstandardeja. "Hän lisäsi, että ihmiset saavat todellista ja paikallista hyötyä liuskekaasun tuotannosta omalla alueellaan, kuten rahaa laskuista, leikkipuistoista, urheiluhalleista tai elvytysohjelmista. Hill, jonka ryhmä työskentelee Lythamin ja St Annesin "erityisen luonteen" säilyttämiseksi, sanoi, että asukkaat olivat "huolissaan kahdesta syystä". "Mitä on yhteisöllisyys? "Ensinnäkin ehdotettu hyöty ei riittäisi läheskään lähellekään korvaamaan paikallisia asunnonomistajia niistä taloudellisista menetyksistä, joita he voisivat kärsiä murtamisen seurauksena. "Toiseksi on epäselvää, mitä yhteisöllisyydellä tarkoitetaan. "Ymmärtääksemme nämä summat saatetaan maksaa piirikunnanvaltuustojen tasolla, joten ei ole mitään takeita siitä, että varat edes päätyisivät niille yhteisöille, joita asia koskee." Lytham on yksi neljästä Cuadrillan työmaasta kreivikunnassa, vaikka yhtiö on keskeyttänyt kaikki poraukset Lancashiressa vuoteen 2014 asti. Toimitusjohtaja Francis Egan sanoi, että yhtiö "tukee yhteisön etuusjärjestelmää". "Cuadrilla sitoutuu antamaan paikallisille yhteisöille 1 prosentin kunkin tuotantopaikan tuloista tuotantovaiheen aikana. "Onnistuessaan tämän pitäisi olla miljoonia puntia kutakin yksittäistä tuotantopaikkaa kohti, mikä hyödyttää paikallisia yhteisöjä."</w:t>
      </w:r>
    </w:p>
    <w:p>
      <w:r>
        <w:rPr>
          <w:b/>
        </w:rPr>
        <w:t xml:space="preserve">Tulos</w:t>
      </w:r>
    </w:p>
    <w:p>
      <w:r>
        <w:t xml:space="preserve">Lancashiren kampanjaryhmä on sanonut, että ehdotetut etuuspaketit murtohiilivoiman tuotantolaitosten ympärillä sijaitseville alueille "eivät riitä lähellekään korvauksia" niille, joita asia koskee.</w:t>
      </w:r>
    </w:p>
    <w:p>
      <w:r>
        <w:rPr>
          <w:b/>
        </w:rPr>
        <w:t xml:space="preserve">Esimerkki 1.1691</w:t>
      </w:r>
    </w:p>
    <w:p>
      <w:r>
        <w:t xml:space="preserve">Leo KelionTeknologiatoimittaja Apple korvasi kiistanalaisesti hakujätin karttapalvelun omalla palvelullaan, kun se julkaisi uusimman puhelimensa, iPhone 5:n. Siirtoa kritisoitiin laajasti sen jälkeen, kun Apple Mapsin hakutuloksissa havaittiin lukuisia virheitä. Googlen sovellus tuo käyttöön toimintoja, jotka olivat aiemmin rajoitettu Android-laitteisiin. Erään analyytikon mukaan se osoittautuisi suosituksi, mutta lisäsi, että Nokia on edelleen haaste. Suomalaisyhtiö lanseerasi hiljattain oman ilmaisen karttasovelluksensa iPhonelle. Yrityksiä motivoi osittain halu kerätä tietoja, joita niiden ohjelmistoja käyttävät puhelimet tuottavat automaattisesti, sekä käyttäjien oma palaute. Näin ne voivat hienosäätää palveluitaan ja parantaa liikennetilanteen päivitysten kaltaisten ominaisuuksien tarkkuutta. Androidin etu Googlen käyttöön ottamia ominaisuuksia, joita ei ollut saatavilla aiemmassa iPhone-sovelluksessa, ovat mm. seuraavat: Googlen iPhone-sovelluksesta puuttuvat muun muassa seuraavat ominaisuudet, jotka ovat mukana Android-versiossa: sisäkartat, mahdollisuus ladata karttoja offline-katselua varten ja äänihaku. Projektipäällikkö Kai Hansen kertoi kuitenkin BBC:lle, että ajan mittaan sen, mikä oli yhdellä alustalla, pitäisi olla myös toisella. "Tavoitteena on selvästi tehdä siitä mahdollisimman yhtenäinen ja johdonmukainen kokemus", hän sanoi. Ground Truth Yksi osa-alue, jolla Applen oma ohjelmisto on edelleen etulyöntiasemassa, on sen integroitu Flyover, joka tarjoaa interaktiivisia fotorealistisia näkymiä valituista kaupungeista 3D-rantaamalla grafiikkaa karttasovelluksen sisällä. Google tarjoaa vastaavanlaisen toiminnon Google Earthissa, jota mainostetaan sen pääkarttasovelluksessa, mutta joka edellyttää siirtymistä erilliseen ohjelmaan. Monille käyttäjille tärkein ominaisuus on kuitenkin Googlen tarjoama tarkkuus. Vuodesta 2008 lähtien yrityksen Ground Truth -hankkeessa on yhdistetty lisensoituja tietoja ja sen omien Street View -autojen ja -polkupyörien keräämiä tietoja. Tietokoneet ja ihmiset analysoivat niiden keräämiä kuvia ja anturitietoja tunnistamaan katukyltit, yritysten nimet, tienristeykset ja muut keskeiset piirteet. Tähän mennessä on katettu yli viisi miljoonaa mailia (kahdeksan miljoonaa kilometriä) teitä 45 maassa. Näitä tietoja täydennetään yleisön omilla ilmoituksilla. iPhone-käyttäjiä kannustetaan tekemään samoin ravistamalla puhelinta ja aktivoimalla palautetoiminto. "Google Maps, kuten mikä tahansa muukin karttasovellus, elää saamistamme tiedoista", Hansen selitti. "Jos tie on suljettu seuraavaksi kuudeksi kuukaudeksi tai jos tie avattiin kaksi päivää sitten - nämä ovat asioita, jotka tien vieressä asuva huomaa heti, mutta jos et ole alueella, sitä on vaikea tietää". "Mitä enemmän voimme antaa sinulle mahdollisuuden ilmoittaa meille kartalla muuttuvista asioista, sitä enemmän muut käyttäjät hyötyvät korjatusta tiedosta." Hän lisäsi, että kun operaattorit ovat vahvistaneet nämä raportit, muutokset voidaan tehdä "minuuteissa eikä tunneissa". Myös Apple pyrkii parantamaan omia tietojaan käyttäjien palautteen avulla, mutta se on vaarassa jäädä vähemmälle työstettävälle, jos iPhone-käyttäjät vaihtavat toiseen tuotteeseen. On spekuloitu, että Apple hylkäisi Googlen sovelluksen kaupastaan tästä syystä. Mutta koska iPhone-myynti on Applen keskeisessä asemassa, se on saattanut ajatella, että sillä on enemmän menetettävää kuin voitettavaa, jos se antaa kilpailevien Android-puhelinten tarjota suosittua sovellusta, joka siltä puuttuu. "Neutraali" Nokia Googlen lanseerauksella on seurauksia myös Nokialle, joka lanseerasi hiljattain oman Here Maps -sovelluksensa iOS:lle. Eurooppalaisen yrityksen paikannusosasto on vuosikymmeniä vanhempi kuin Googlen, ja sillä on myös hyvä maine tarkkuudestaan. Here-sovelluksen alku on kuitenkin ollut nihkeä, ja monet käyttäjät ovat valittaneet ongelmista sen käyttöliittymässä, mikä johtuu siitä, että sovellus on kirjoitettu HTML5-verkkokielellä eikä natiivina sovelluksena erityisesti iOS-järjestelmää varten. Tästä huolimatta eräs telealan analyytikko sanoi, että olisi ennenaikaista kirjoittaa yritys ulos pelistä. "En ole vakuuttunut siitä, että Nokiasta tulee karttojen brändinä suuri asia kuluttajien tietoisuudessa, mutta uskon, että yhä useammat yritykset tekevät sen kanssa karttasopimuksia", sanoo Ben Wood CCS Insightista. "Applen ongelmien vuoksi ihmiset ovat yhtäkkiä ymmärtäneet laadukkaan kartan merkityksen, ja he saattavat myös sanoa, etteivät halua käyttää Googlea, koska kaikki tiedot kulkevat hakuyrityksen kautta, mikä vahvistaa sen asemaa kilpailijana. Nokia on enemmänkin neutraali kumppani. "Amazon on jo tehnyt sopimuksen Nokian kanssa Kindle-tableteistaan, enkä yllättyisi, jos RIM:n uudet Blackberry-laitteet ja Facebook seuraisivat perässä."</w:t>
      </w:r>
    </w:p>
    <w:p>
      <w:r>
        <w:rPr>
          <w:b/>
        </w:rPr>
        <w:t xml:space="preserve">Tulos</w:t>
      </w:r>
    </w:p>
    <w:p>
      <w:r>
        <w:t xml:space="preserve">Google on julkaissut Kartat-sovelluksensa iPhonelle Applen ohjelmistoa koskevien valitusten jälkeen.</w:t>
      </w:r>
    </w:p>
    <w:p>
      <w:r>
        <w:rPr>
          <w:b/>
        </w:rPr>
        <w:t xml:space="preserve">Esimerkki 1.1692</w:t>
      </w:r>
    </w:p>
    <w:p>
      <w:r>
        <w:t xml:space="preserve">Seurakunta perii seurakuntakokouksen vahvistaman vuotuisen maksun. Seurakuntakokous on kunkin seurakunnan elin, joka koostuu veronmaksajista ja äänestäjistä. Se vahvistaa kyseisen seurakunnan taksat ja valitsee paikalliset virkamiehet, kuten tielautakunnan jäsenet, tarkastajat, valvojat ja virkailijat. Kokous myös suosittelee anniskelulupia, hyväksyy teiden nimet ja keskustelee konstaapelin ehdottamista asioista. Seurakunta vastaa myös pakolaiskeräyksestä, kierrätyksestä, joidenkin teiden kunnossapidosta, ajokorttien myöntämisestä, pysäköintivirhemaksujen jakamisesta, koiraluvista, yhteisövierailijoista ja sunnuntaikaupan aukioloajoista. Jokaisella 12 seurakunnalla on pääsy rannikolle, mikä oli historiallinen päätös, joka perustui Perquagesiin. Nämä olivat pakoreittejä, joiden avulla jokainen, joka rikkoi lakia, pääsi seurakuntansa kirkosta rannalle ja saattoi poistua saarelta lopullisesti. Näin he saattoivat välttyä kuninkaallisen tuomioistuimen rangaistukselta. Jokaisella kirkolla oli oltava turvallinen reitti rannalle, jota kutsuttiin Les Perquages -reitiksi, ja niin kauan kuin kulki näitä reittejä pitkin, ei voinut joutua pidätetyksi. Seurakunnat ovat: St Helier, joka on myös Jerseyn pääkaupunki, St Saviour, St Clement, Grouville, St Martin, Trinity, St John, St Lawrence, St Mary, St Brelade, St Peter ja St Ouen. St Helier Constable Simon Crowcroft Yhteystiedot Town Hall, PO Box 50, St Helier, JE4 8PA 01534 811811 townhall@posh.gov.je Deputies St Helier one: Apulaissheriffi Paul le Claire, apulaissheriffi Judy Martin, apulaissheriffi Trevor Pitman St Helier 2: St Helier kolme: St Helier kaksi: Geoff Southern, Shona Pitman, Debbie de Sousa St Helier kolme: St Helier kolme: Geoff Southern, Shona Pitman, Debbie de Sousa: St Helier: apulaisseriffi Jackie Hilton, apulaisseriffi Mike Higgins, apulaisseriffi Andrew Green, apulaisseriffi Ben Fox konstaapeli Mike Jackson Yhteystiedot Parish Hall, St Brelade, JE3 8BS 01534 745485 Apulaisseriffit St Brelade yksi: St Brelade 2: apulaisseriffi Angela Jeune St Brelade 2: Konstaapeli Len Norman Yhteyshenkilö: Parish Hall, La Grande Route de la Cote, St Clement, JE2 6FP 01534 855511 Apulaisseriffit: apulaisseriffi Ian Gorst, apulaisseriffi Anne Dupre Konstaapeli Daniel Murphy Yhteyshenkilö: Parish Hall, La Rue a Don, Grouville, JE39GA 01534 852225 Apulaisseriffi Carolyn Labey Konstaapeli Graeme Butcher Yhteyshenkilö Parish Hall, La Rue de la Mare Ballam, St John, JE34EJ 01534 861999 Apulaisseriffi Phil Rondel Konstaapeli Deidre Mezbourian Yhteyshenkilö Parish Hall, La Grande Route de St Laurent, St Lawrence, JE31NG 01534 861672 Apulaisseriffi Apulaisseriffi John Le Fondre, Apulaisseriffi Edward Noel Konstaapeli Silva Yates Yhteyshenkilö Public Hall, La Rue de la Croix au Matre, St Martin, JE36HW 01534 853951 Apulaisseriffi Bob Hill Konstaapeli Juliette Gallichan Yhteyshenkilö Parish Hall, La Rue du Pont, St Mary, JE33AS 01534 482700 Apulaisseriffi Daniel Wimberley Konstaapeli Ken Vibert Yhteyshenkilö Parish Hall, La Grande Route de St Ouen, St Ouen, JE32HY 01534 481619 Apulaisseriffi James Reed Konstaapeli John Refault Yhteyshenkilö Parish Hall, La Rue de la Fosse, St Peter, JE37AH 01534 481236 Apulaisseriffi Colin Egre Apulaisseriffi Peter Hanning Yhteyshenkilö Seurakuntatalo, ST Saviour's Hill, St Saviour, JE27LF 01534 735864 Apulaisseriffi St Saviour one: Apulaisseriffi Rob Duhamel, apulaisseriffi Jeremy Macon St Saviour 2: St Saviour kolme: apulaisseriffi Kevin Lewis, apulaisseriffi Tracey Vallois St Saviour kolme: Apulaisseriffi Roy Le Herissier Konstaapeli John Gallichan Yhteystiedot Seurakuntatalo, La Rue du Presbytere, Trinity, JE35JB 01534 865345 Apulaisseriffin sijainen Anne Pryke</w:t>
      </w:r>
    </w:p>
    <w:p>
      <w:r>
        <w:rPr>
          <w:b/>
        </w:rPr>
        <w:t xml:space="preserve">Tulos</w:t>
      </w:r>
    </w:p>
    <w:p>
      <w:r>
        <w:t xml:space="preserve">Jersey on jaettu 12 seurakuntaan, joista jokainen on oma hallintoalueensa, jota johtaa konstaapeli, joka istuu myös Jerseyn osavaltioissa.</w:t>
      </w:r>
    </w:p>
    <w:p>
      <w:r>
        <w:rPr>
          <w:b/>
        </w:rPr>
        <w:t xml:space="preserve">Esimerkki 1.1693</w:t>
      </w:r>
    </w:p>
    <w:p>
      <w:r>
        <w:t xml:space="preserve">By News from Elsewhere......as found by BBC Monitoring Southern Metropolis Daily -sanomalehden mukaan vanhemmat ja lapset kutsuttiin 3. syyskuuta Xinshahui-lastentarhan avajaisiin eteläisessä Shenzhenin kaupungissa. Osana ohjelmaa perheet kutsuttiin katsomaan useita naisesiintyjiä, jotka esiintyivät niukoissa vaatteissa, mukaan lukien tankotanssija. Kuva-aineisto tankotanssijasta on levinnyt laajalti verkossa, ja tuhannet suositun Sina Weibo -mikroblogin käyttäjät ovat kommentoineet koulun esitystä. "En todellakaan halua tietää, mitä rehtori ajatteli", eräs Weibo-käyttäjä sanoo. Toinen lisää: "Tällainen tanssi ei sovi päiväkotiin." Ja yksi sanoo: "Päiväkotilasten pitäisi oppia tietoa, mutta ei liikaa tietoa!" Vanhemmat raivoissaan Mutta vaikka nettikäyttäjät pilkkasivat seremoniaa, Southern Metropolis Daily kertoo, että monet koulun vanhemmat pelkäävät, että kokemuksesta on pysyvää haittaa heidän lapsilleen, ja jotkut olivat sittemmin vetäneet lapsensa pois koulusta. Saatat olla myös kiinnostunut: "Se, että päiväkoti isännöi tankotanssijaa avajaisseremoniassaan, osoittaa opettajien makua ja tunneälyä", eräs vanhempi kirjoitti mobiiliviestimessä WeChatissa. Toinen vanhempi, ulkomaalainen Michael Standaert, lisäsi: "Kuka ajatteli, että tämä on hyvä ajatus? Yritämme vetää lapset pois koulusta ja saada [lukukausimaksumme] takaisin." Virallisen yleisradioyhtiön CCTV:n mukaan paikallinen Bao'anin opetusvirasto on sittemmin kehottanut koulua pyytämään anteeksi, erottamaan koulun rehtorin ja tutkimaan tapauksen. Kerry Allenin raportointi Seuraava juttu: Käytä #NewsfromElsewhere -nimeä, jotta pysyt ajan tasalla Twitterin kautta.</w:t>
      </w:r>
    </w:p>
    <w:p>
      <w:r>
        <w:rPr>
          <w:b/>
        </w:rPr>
        <w:t xml:space="preserve">Tulos</w:t>
      </w:r>
    </w:p>
    <w:p>
      <w:r>
        <w:t xml:space="preserve">Kiinalainen lastentarha on joutunut arvostelun kohteeksi, koska se on antanut tankotanssijan esiintyä tervetuloseremoniassaan, kerrotaan.</w:t>
      </w:r>
    </w:p>
    <w:p>
      <w:r>
        <w:rPr>
          <w:b/>
        </w:rPr>
        <w:t xml:space="preserve">Esimerkki 1.1694</w:t>
      </w:r>
    </w:p>
    <w:p>
      <w:r>
        <w:t xml:space="preserve">Joulukuuhun päättyneiden kolmen kuukauden aikana alijäämä oli 32,7 miljardia puntaa, mikä vastaa 7 prosenttia BKT:stä kyseisellä neljänneksellä, kertoi kansallinen tilastokeskus (Office for National Statistics, ONS). Koko vuonna 2015 alijäämä oli 96,2 miljardia puntaa eli 5,2 prosenttia vuotuisesta BKT:sta. Molemmat luvut olivat korkeimmat sitten tietojen kirjaamisen aloittamisen vuonna 1948. Vaihtotaseen alijäämä tarkoittaa, että tavaroiden, palvelujen ja investointitulojen tuonnin arvo ylittää viennin. Samaan aikaan ONS:n luvut osoittivat, että Yhdistyneen kuningaskunnan talous kasvoi 0,6 prosenttia vuoden 2015 neljännellä neljänneksellä, mikä on enemmän kuin aiemmat arviot 0,5 prosentista. Näin ollen talous kasvoi koko vuonna 2015 2,3 prosenttia eikä 2,2 prosenttia, kuten aiemmin arvioitiin. Kasvuluvun päivitys tuli yllätyksenä analyytikoille, jotka olivat ennustaneet kasvun pysyvän ennallaan. ONS:n mukaan BKT:n tarkistus johtui palvelusektorin vahvemmasta kehityksestä ja teollisuustuotannon pienemmästä supistumisesta. Analyysi: Andrew Verity, BBC:n talouskirjeenvaihtaja Alijäämissä on kyse siitä, että rahaa menee enemmän ulos kuin tulee sisään. Toisin kuin budjettialijäämä, jonka hallitus on luvannut poistaa vuoteen 2020 mennessä, vaihtotase koskee koko maata, yksityistä ja julkista. Siihen sisältyy kauppavaje eli se, että ostamme paljon enemmän tavaroita ja palveluita muista maista kuin myymme niille. Siihen sisältyvät myös muut maksut, kuten osingot, joita kannattavat yritykset, kuten Jaguar Land Rover, lähettävät takaisin ulkomaisille omistajilleen, sekä rahat, joita brittiläiset yritykset maksavat työntekijöilleen ulkomailla. Varoitus: nämä luvut heilahtelevat. Vaihtotaseen alijäämä vuonna 2015 oli 96,2 miljardia puntaa eli 5,2 prosenttia koko talouden (BKT) koosta, joten se oli suurin alijäämä koskaan ja suurin 67 vuoteen. Tässä on ongelma. Jos rahaa virtaa ulos enemmän kuin sisään, yritysten ja hallitusten on lainattava ulkomailta kuroakseen eron umpeen. Se on hyvä asia, kunhan Yhdistyneen kuningaskunnan taloudelliseen tulevaisuuteen luotetaan. Yritykset voivat ottaa lainaa laskemalla liikkeeseen joukkovelkakirjalainoja ja maksamalla niistä vaatimatonta korkoa (kuten myös hallitukset), ja ulkomaiset sijoittajat ahmivat ne. Jos luottamus kuitenkin horjuu - jos esimerkiksi puhkeaa punnan kriisi tai muu taloudellinen sokki - ulkomaiset sijoittajat saattavat olla hieman vastahakoisempia ostamaan joukkovelkakirjoja. Tällöin ulkomaiset sijoittajat saattavat vaatia korkeampia korkoja, jotka saatetaan hyvinkin siirtää eteenpäin. Tuleeko kenellekään mieleen tällaisia skenaarioita? Vakautta koskevat pelot Aiemmin tällä viikolla Englannin keskuspankin rahoituspoliittinen komitea varoitti, että epävarmuus Yhdistyneen kuningaskunnan EU-jäsenyydestä aiheuttaa riskejä rahoitusvakaudelle ja vaikuttaa vaihtotaseen alijäämään. Se on sanonut tarkkailevansa merkkejä siitä, että 23. kesäkuuta järjestettävän kansanäänestyksen tulos voisi vaikeuttaa alijäämän rahoittamista. ONS:n mukaan alijäämä on kasvanut, koska tulot Yhdistyneen kuningaskunnan suorista sijoituksista ulkomaille ovat laskeneet, kun taas maksut ulkomaisille sijoittajille Yhdistyneessä kuningaskunnassa ovat kasvaneet. Liittokansleri George Osborne sanoi, että vaihtotaseen alijäämän kasvu merkitsee, ettei Yhdistyneen kuningaskunnan pitäisi harkita EU:sta eroamista. "Tämänpäiväiset luvut paljastavat taloudellisen epävarmuuden todellisen vaaran ja osoittavat, että juuri nyt ei ole oikea aika vaarantaa taloudellista turvallisuuttamme eroamalla EU:sta", hän sanoi. Howard Archer, IHS Global Insightin Yhdistyneen kuningaskunnan ja Euroopan pääekonomisti, luonnehti neljännen vuosineljänneksen vaihtotaseen lukuja "todella kauheiksi" ja "erityisen epämiellyttäväksi kehityssuuntaukseksi Yhdistyneen kuningaskunnan talouden kannalta". "Vaikka markkinat ovat toistaiseksi suhtautuneet suhteellisen rauhallisesti Yhdistyneen kuningaskunnan kohonneeseen vaihtotaseen alijäämään, siitä voi tulla yhä suurempi ongelma, jos markkinat menettävät jostain syystä luottamuksensa Yhdistyneen kuningaskunnan talouteen - etenkin kun otetaan huomioon vuoden 2015 neljännen neljänneksen alijäämän suuruus", hän lisäsi. "Tämä vaikeuttaisi Yhdistyneen kuningaskunnan mahdollisuuksia houkutella investointivirtoja, joita se tarvitsee rahoittaakseen vaihtotaseen alijäämänsä, ja se voisi painaa voimakkaasti punnan arvoa. "Ilmeinen mahdollinen laukaiseva tekijä sille, että markkinat menettävät luottamuksensa Yhdistyneen kuningaskunnan talouteen, voisi olla äänestys EU:sta eroamisesta 23. kesäkuuta järjestettävässä kansanäänestyksessä." Vote Leave -järjestön toimitusjohtaja Matthew Elliott kuitenkin sanoi: "Nämä luvut puhkaisevat reiän Remain-kampanjan tärkeimpään taktiikkaan: Britannian alasajoon ja siihen, että emme voi saada vapaakauppasopimusta sen jälkeen, kun olemme sanoneet Brysselille ei. "On EU:n etujen mukaista tehdä sopimus Yhdistyneen kuningaskunnan kanssa, ja siksi ne tulevat hakemaan sopimusta, kun äänestämme Leave-äänestyksessä." "Se on EU:n etujen mukaista."</w:t>
      </w:r>
    </w:p>
    <w:p>
      <w:r>
        <w:rPr>
          <w:b/>
        </w:rPr>
        <w:t xml:space="preserve">Tulos</w:t>
      </w:r>
    </w:p>
    <w:p>
      <w:r>
        <w:t xml:space="preserve">Yhdistyneen kuningaskunnan vaihtotaseen alijäämä kasvoi ennätyksellisen suureksi viime vuoden viimeisellä neljänneksellä.</w:t>
      </w:r>
    </w:p>
    <w:p>
      <w:r>
        <w:rPr>
          <w:b/>
        </w:rPr>
        <w:t xml:space="preserve">Esimerkki 1.1695</w:t>
      </w:r>
    </w:p>
    <w:p>
      <w:r>
        <w:t xml:space="preserve">South Shieldsistä kotoisin oleva Robert Urwin, 68, pidätettiin, koska hänen väitettiin kirjoittaneen yli 30 000 punnan shekin Dubaissa 13 vuotta sitten. Hänet vapautettiin ja päästettiin vapaaksi Ukrainassa joulukuussa 2018, mutta hän ei voinut matkustaa kotiin, koska Interpolin punainen ilmoitus oli edelleen voimassa. Ulkoministeriön mukaan hän saapui takaisin Britanniaan lauantaina. Urwinia syytettiin siitä, että hän oli kirjoittanut shekin henkilökohtaiselle tililleen ollessaan Yhdistyneissä arabiemiirikunnissa (UAE). Se maksettiin HSBC:n Dubaissa sijaitsevaan konttoriin vuonna 2006, vuosi sen jälkeen kun hän oli lähtenyt Arabiemiraateista, jolloin se oli katteeton. Detained in Dubai -kampanjaryhmä sanoi, että pankki pyysi Interpolia antamaan punaisen ilmoituksen, joka ilmoittaa jäsenmaille, että henkilö on etsintäkuulutettu. Urwin pidätettiin Ukrainassa, ja häntä vastaan aloitettiin luovutusmenettely ennen kuin hänet vapautettiin syytteistä. Detained in Dubai -järjestön mukaan hän väitti onnistuneesti, että hän oli henkilöllisyyspetoksen uhri, mutta hän ei voinut matkustaa kotiinsa, koska punaista ilmoitusta ei ollut poistettu Interpolin tietokannasta. Detained in Dubain toimitusjohtaja Radha Stirling sanoi: "Vetosimme menestyksekkäästi Interpoliin, jotta väärinkäytöksen aiheuttanut punainen ilmoitus poistettaisiin, ja saimme Ukrainan viranomaisilta tiedostoja, joista kävi ilmi, että paikallisella poliisilla ei ollut tietokannassaan valitusta Robertia vastaan, mutta hänellä ei silti ollut lupaa poistua maasta." Hän sanoi, että kesti yli 40 päivää, kun Interpol poisti punaisen ilmoituksen, ja lisäsi, että Yhdistyneen kuningaskunnan hallitus "tehosti" apuaan. HSBC:tä ja Interpolia on pyydetty kommentoimaan asiaa.</w:t>
      </w:r>
    </w:p>
    <w:p>
      <w:r>
        <w:rPr>
          <w:b/>
        </w:rPr>
        <w:t xml:space="preserve">Tulos</w:t>
      </w:r>
    </w:p>
    <w:p>
      <w:r>
        <w:t xml:space="preserve">Brittimies, joka oli Ukrainassa vuoden ajan jumissa katteettoman sekin takia, jota hän ei ollut kirjoittanut, on palannut kotiin.</w:t>
      </w:r>
    </w:p>
    <w:p>
      <w:r>
        <w:rPr>
          <w:b/>
        </w:rPr>
        <w:t xml:space="preserve">Esimerkki 1.1696</w:t>
      </w:r>
    </w:p>
    <w:p>
      <w:r>
        <w:t xml:space="preserve">Bristolin kaupunginvaltuusto haluaa poistaa Ursa-karhun St James Bartonin liikenneympyrän alapuolella sijaitsevasta "karhukopista" osana alueen parantamisohjelmaa. Entinen pormestari George Ferguson paljasti vuonna 2013 taiteilija Jamie Gillmanin tekemän 3,5 metrin veistoksen. Noin 830 ihmistä on allekirjoittanut vetoomuksen, jossa vaaditaan sen pelastamista. Vaatimuksen käsittelyyn valtuustossa tarvitaan 3 500 allekirjoitusta. Valtuutettu Asher Craig sanoi: "Kun epäsosiaalinen käyttäytyminen ja kohdennetut hyökkäykset Bearpitissä lisääntyivät, päätimme aiemmin tänä vuonna, että valtuusto ottaisi tilan paremmin haltuunsa. "Myönnämme, että viimeisten seitsemän vuoden aikana on tehty paljon hyvää työtä Bearpitin tilan parantamiseksi, mutta epäsosiaaliseen käyttäytymiseen, katujuopotteluun ja huumeiden käyttöön liittyvät ongelmakysymykset ovat säilyneet ja pahentuneet merkittävästi." 'On pelastettava' Hän sanoi, että kahden aluetta hoitavan ryhmän - Stokes Croftin kansantasavallan ja Bearpit Improvement Groupin - toimiluvat oli "lopetettu", ja niitä oli pyydetty "vastuullisesti palauttamaan kaikki jäljellä oleva omaisuutensa alueelta, jotta voimme elvyttää tämän tilan täysin". Ryhmät ovat saaneet tammikuun puoliväliin asti aikaa palauttaa nämä tavarat, joihin kuuluu karhuveistos sekä kuljetuskontteja ja varastoyksiköitä. Save Our Bear -vetoomuksen järjestäjä Caitlin Telfer sanoi: "Toivomme, että Bristolin asukkaat ovat yhtä mieltä siitä, että Ursa on pelastettava." "Ursa tuo hymyn kasvoillemme, se edustaa luovuutta, vaihtoehtoista ajattelua ja ilmaisunvapautta. "Hän edustaa yhteisöä ja sitä, mitä julkisen tilan pitäisi olla."</w:t>
      </w:r>
    </w:p>
    <w:p>
      <w:r>
        <w:rPr>
          <w:b/>
        </w:rPr>
        <w:t xml:space="preserve">Tulos</w:t>
      </w:r>
    </w:p>
    <w:p>
      <w:r>
        <w:t xml:space="preserve">On käynnistetty kampanja, jolla pyritään estämään jättimäisen karhuveistoksen poistaminen kaupungin keskustan alueelta, jolla esiintyy usein epäsosiaalista käyttäytymistä.</w:t>
      </w:r>
    </w:p>
    <w:p>
      <w:r>
        <w:rPr>
          <w:b/>
        </w:rPr>
        <w:t xml:space="preserve">Esimerkki 1.1697</w:t>
      </w:r>
    </w:p>
    <w:p>
      <w:r>
        <w:t xml:space="preserve">Heidän mukaansa päätös palvelun lopettamisesta tehtiin sen jälkeen, kun lentoyhtiö oli tarkistanut talviliikenneverkostoaan. City of Derryn lentoaseman mukaan uutinen oli "pettymys" lentoasemalle ja matkustajille. Palvelu päättyy virallisesti 20. marraskuuta. Ryanair totesi lausunnossaan, ettei se "kommentoi huhuja tai spekulaatioita eikä osallistu niihin". "Pettymys" City of Derryn lentoaseman mukaan lentoyhtiön kanssa oli käyty laajoja keskusteluja vuoden 2015 kesäaikataulusta. Heidän mukaansa juuri näiden tapaamisten aikana kävi selväksi, että lentoyhtiö ei liikennöi Birminghamin reittiä ensi vuonna. "Ymmärtääksemme Ryanairin päätös lopettaa liikennöinti tällä reitillä on osa lentoyhtiön laajempaa talviliikenneverkon tarkistusta, jossa se on vähentänyt liikennöintiä ja vuoroväliä yli 30 muulla reitillä. "Tämä on selvästi pettymys lentoasemalle ja niille matkustajille, jotka ovat varanneet paikan niille reiteille, joita ei enää liikennöidä ja jotka käyttävät tätä reittiä säännöllisesti." Lentoasema on myös käyttänyt tilaisuutta hyväkseen toivottaakseen tervetulleeksi Ryanairin uuden Glasgow'hun suuntautuvan reitin, joka alkoi aiemmin tässä kuussa. Ryanair on aiemmin liikennöinyt Derryn ja Glasgow Prestwickin välistä reittiä, mutta se on nyt siirretty Glasgow Internationaliin.</w:t>
      </w:r>
    </w:p>
    <w:p>
      <w:r>
        <w:rPr>
          <w:b/>
        </w:rPr>
        <w:t xml:space="preserve">Tulos</w:t>
      </w:r>
    </w:p>
    <w:p>
      <w:r>
        <w:t xml:space="preserve">Halpalentoyhtiö Ryanair lopettaa City of Derryn lentoaseman mukaan Londonderryn ja Birminghamin välisen reittinsä.</w:t>
      </w:r>
    </w:p>
    <w:p>
      <w:r>
        <w:rPr>
          <w:b/>
        </w:rPr>
        <w:t xml:space="preserve">Esimerkki 1.1698</w:t>
      </w:r>
    </w:p>
    <w:p>
      <w:r>
        <w:t xml:space="preserve">Branwen Jeffreys Koulutustoimittaja Stephen Schwarzman, yhdysvaltalainen pääomasijoitusmiljardööri, joka on neuvonut republikaanipresidenttejä, kuten Donald Trumpia, on antanut yliopistolle 150 miljoonaa puntaa. Lahjoituksella rahoitetaan uusi humanistinen tiedekunta. Britannian hallituksen mukaan kyseessä on "maailmanlaajuisesti merkittävä" investointi Britanniaan. Hallitukset "täysin valmistautumattomia" Nyt kun yliopistoihin kohdistuu Brexitin vuoksi epävarmuutta tutkimusrahoituksesta, tämä on Oxfordin yliopistolle merkittävä taloudellinen virstanpylväs. Pääomasijoitusyhtiö Blackstonen toimitusjohtaja Schwarzman on yksi Amerikan tunnetuimmista miljardööreistä. Aiemmin hänen ylenpalttinen elämäntyylinsä Wall Streetin rahoittajana on herättänyt kritiikkiä, mutta viime aikoina hänestä on tullut myös merkittävä koulutuksen lahjoittaja. Schwarzman kertoi BBC:lle lahjoittavansa rahat Oxfordille, koska tekoäly on aikamme suurin kysymys. "Tällä hetkellä useimmat hallitukset ovat täysin valmistautumattomia käsittelemään tätä asiaa, ja miksi olisivatkaan, koska kyseessä on aivan toisenlainen teknologia", hän sanoi. "Niiden on luotettava Oxfordin kaltaisiin suuriin yliopistoihin ja muihin maailman yliopistoihin, jotka ovat erikoistuneet auttamaan niitä tämän asian läpikäymisessä." Schwarzmanin mukaan yliopistojen on autettava luomaan eettiset puitteet nopeasti tapahtuville muutoksille. Jotkut taloustieteilijät ovat varoittaneet, että tekoälyn yleistymisellä voi olla merkittäviä vaikutuksia yhteiskuntaan - mukaan lukien työpaikkojen menettäminen automaation vuoksi - jota kutsutaan joskus "neljänneksi teolliseksi vallankumoukseksi". Akateemikot ovat myös ilmaisseet huolensa mahdollisuudesta käyttää tekoälyä pahantahtoisesti kybersodankäyntiin ja demokratian horjuttamiseen. Schwarzmanin lahjoitus Oxfordille on jatkoa hänen 350 miljoonan dollarin (279 miljoonan punnan) lahjoitukselleen Massachusetts Institute of Technologylle (MIT), jonka tarkoituksena on perustaa laskentatoimen ja tekoälyn keskus. Tekoälyn etiikkaa tutkitaan Oxfordissa uudessa humanististen tieteiden keskuksessa, jossa yhdistetään oppiaineita kielistä filosofiaan. Schwarzmanin mukaan on "tärkeää, että ihmiset muistavat, mitä on olla ihminen". "Miksi olemme täällä? Mitkä ovat arvomme? Miten teknologia on tekemisissä ja vuorovaikutuksessa näiden arvojen kanssa. "Meidän pitäisi haluta, että se on myönteistä ja tuottavaa yhteiskunnan kannalta, eikä teknologian voida antaa tehdä mitä tahansa, koska se voi tehdä mitä haluaa. " Suurten lahjoitusten vastaanottaminen ei ole laitoksille riskitöntä, jos myöhemmin syntyy ristiriitoja. Oxfordin yliopiston vararehtori Louise Richardson sanoi, että kaikki hyväntekeväisyyslahjoitukset tarkistetaan, jotta voidaan varmistaa, että ne sopivat yliopiston arvoihin. "Huippuosaamisen marginaali vaatii enemmän kuin mitä voimme odottaa julkiselta rahoitukselta, joten hyväntekeväisyydestä tulee entistä tärkeämpää Oxfordille ja muille yliopistoille", hän sanoi. Uudessa rakennuksessa syntyy myös konserttisali ja muita julkisia tiloja. Yliopistoministeri Chris Skidmore sanoi: "Yliopistomme tunnetaan kaikkialla maailmassa siitä, että ne työntävät tiedon rajoja ja valloittavat uusia innovaatioita. Tämän maailmanlaajuisesti merkittävän investoinnin houkutteleminen vahvistaa mainettamme korkeakoulutuksen johtajana. "Vielä tärkeämpää on, että humanistiset tieteenalat rikastuttavat kulttuuriamme ja yhteiskuntaamme ja vaikuttavat mittaamattomasti terveyteemme ja hyvinvointiimme. "Odotan innolla, mitä hyötyä tästä voi olla opiskelijoille, mutta myös mahdollisuutta muuttaa maailmaa, jossa elämme." Lahjoitus Oxfordille tulee muutama kuukausi sen jälkeen, kun hedge-rahastomiljardööri David Harding lahjoitti 100 miljoonaa puntaa Cambridgen yliopistolle.</w:t>
      </w:r>
    </w:p>
    <w:p>
      <w:r>
        <w:rPr>
          <w:b/>
        </w:rPr>
        <w:t xml:space="preserve">Tulos</w:t>
      </w:r>
    </w:p>
    <w:p>
      <w:r>
        <w:t xml:space="preserve">Suurin yksittäinen lahjoitus brittiläiselle yliopistolle on annettu Oxfordille uutta instituuttia varten, jossa tutkitaan tekoälyn etiikkaa.</w:t>
      </w:r>
    </w:p>
    <w:p>
      <w:r>
        <w:rPr>
          <w:b/>
        </w:rPr>
        <w:t xml:space="preserve">Esimerkki 1.1699</w:t>
      </w:r>
    </w:p>
    <w:p>
      <w:r>
        <w:t xml:space="preserve">Sri Lankan ainoa olympiamaratonjuoksija KA Karunaratne ja kansallinen yleisurheiluvalmentaja Lakshman de Alwis ovat yksi niistä, jotka kuolivat sunnuntain itsemurhapommin räjähdyksessä Weliweriyassa, Gampahassa. "IAAF on surullisena kuullut traagisen uutisen pommi-iskusta, joka tapahtui tänään Sri Lankassa maratonin lähdössä ja jossa kuolivat muun muassa hallituksen ministeri, entinen olympiaurheilija ja kansallinen valmentaja", IAAF sanoi. IAAF tuomitsee hallituksen pääministerin, maantieministeri Jeyaraj Fernandopullain ja 13 muuta kuolivat räjähdyksessä, joka tapahtui ministerin antaessa merkin maratonin aloittamiseksi. Tapahtuma järjestettiin singhalaisten ja hindujen uudenvuoden kunniaksi. Presidentti Mahinda Rajapaksa on syyttänyt tamilitiikereitä katolisen yhteisön johtavan jäsenen tappamisesta. "Haluan toistaa, että tämä häijy teko ei heikennä päättäväisyyttämme poistaa terrorismi keskuudestamme ja tuoda rauha, sopusointu ja demokratia koko kansallemme", sanottiin presidentin antamassa lausunnossa. Sri Lankan ensimmäinen naisolympiaurheilija, Thilaka Jinadasa, osoitti kunnioitusta molemmille sprottihenkilöille. Thilaka Jinadasan kunnianosoitus "Muistan yhä, kuinka minä ja Karunarathne harjoittelimme Yogananda Wijesundaran alaisuudessa yli 10 vuoden ajan vuodesta 1982 lähtien", Sri Lankan junioriverkkopallovalmentajana toimiva Jinadasa sanoi BBC Sandeshayalle. KA Karunaratne kilpaili vuoden 1992 olympiamaratonilla ja vuoden 1993 MM-kisoissa. Hän voitti kultaa maratonilla ja 10 000 metrillä Etelä-Aasian kisoissa 1991 ja puolusti maratonin mestaruuttaan vuonna 1993. Sekä Karunarathne että De Alwis olivat Jinadasan mukaan sitoutuneet auttamaan nuorempia sukupolvia. "Herra Alwis oli valmentajamme, kun kilpailin olympialaisissa vuonna 1988. Sri Lanka on menettänyt erittäin asiantuntevan ja lahjakkaan valmentajan", Thilaka Jinadasa lisäsi. IAAF:n puheenjohtaja ILamine Diack tuomitsi hyökkäyksen: "Urheilutapahtumaan viattomasti osallistuvien ihmisten kohteeksi joutuminen on tuomittavaa. Ajatuksemme ja rukouksemme ovat surevien perheiden luona.".</w:t>
      </w:r>
    </w:p>
    <w:p>
      <w:r>
        <w:rPr>
          <w:b/>
        </w:rPr>
        <w:t xml:space="preserve">Tulos</w:t>
      </w:r>
    </w:p>
    <w:p>
      <w:r>
        <w:t xml:space="preserve">Kansainvälinen yleisurheiluliitto IAAF on tuominnut Sri Lankan maratonin pommi-iskun.</w:t>
      </w:r>
    </w:p>
    <w:p>
      <w:r>
        <w:rPr>
          <w:b/>
        </w:rPr>
        <w:t xml:space="preserve">Esimerkki 1.1700</w:t>
      </w:r>
    </w:p>
    <w:p>
      <w:r>
        <w:t xml:space="preserve">Mark KinverYmpäristötoimittaja Lisääntynyt hiilidioksidipitoisuus antaa puille mahdollisuuden kehittää fysiologisia ominaisuuksia, kuten suuremmat lehdet, jotka kestävät korkeampia lämpötiloja. Tutkijat kuitenkin varoittavat, että katkos lämpötilan ja hiilidioksidin lisääntymisen välisessä suhteessa voi aiheuttaa metsäkuolleisuutta. Tutkimustulokset on julkaistu Proceedings of the National Academy of Sciences -lehdessä. "Kukaan ei ollut oikeastaan ottanut huomioon puiden ja metsien kykyä sopeutua uusiin olosuhteisiin ja sopeutua", selitti toinen kirjoittaja John Sperry Utahin yliopistosta. "Tuntui siis siltä, että toimme kaksi uutta lähestymistapaa tähän pitkään jatkuneeseen kysymykseen siitä, miten hiilidioksidi tai lämpeneminen vaikuttavat tulevaisuudessa." Herkkä tasapainoilu Ilmakehän korkeampi hiilidioksidipitoisuus saa puut kuluttamaan suhteellisesti vähemmän vettä ja syntetisoimaan enemmän, kun taas lämpötilan nousu johtaa siihen, että puut kuluttavat enemmän vettä ja syntetisoivat vähemmän. Prof. Sperry ja hänen kollegansa käyttivät ainutlaatuista mallia, jossa otettiin huomioon puiden fysiologia, ja päätyivät melko yllättävään tulokseen. "Mielenkiintoista on se, että kyse ei ollut hiilidioksidin nousun tai lämpenemisen suuruudesta, vaan näiden kahden suhteesta", hän kertoi BBC Newsille. "Oli esimerkiksi mielenkiintoista huomata, että vähäpäästöisen skenaarion ennustetaan itse asiassa olevan lähempänä käännekohtaa, lähempänä kriittistä suhdetta kuin korkeampipäästöisen skenaarion". "Tämä johtuu yksinkertaisesti siitä, että pienempien päästöjen skenaariossa hiilidioksidin lisääntymisen suhde lämpenemiseen on pienempi." Yhteistyökumppani Martin Venturas sanoi, että tutkimusryhmä ei havainnut suuria eroja lajien välillä tutkimuksessa, joka kattoi 20 paikkaa eri puolilla Yhdysvaltojen mantereen aluetta ja johon sisältyi sekä lehti- että havupuulajeja. Tohtori Venturas kuitenkin lisäsi: "Epävarmuutta on edelleen valtavasti, vaikka olemme vähentäneet metsän fysiologiaan liittyvää epävarmuutta." Yksi tällainen epävarmuustekijä, hän selitti, oli sademäärät muuttuvassa ilmastossa ja se, miten tämä muutos vaikuttaa maaperän kosteuteen. Tutkijoiden mukaan tutkimustulokset auttoivat kuitenkin viemään keskustelua eteenpäin. "Jos asiaa tarkasteltaisiin naiivisti, luulisi, että mitä enemmän päästöjä, sitä pahemmin metsä kärsisi, koska se lämpenisi", totesi Prof. Sperry. "Tärkeää on kuitenkin näiden kahden välinen suhde". Hiilidioksidipitoisuudessa ja lämpenemisessä voi tapahtua valtava muutos, mutta niin kauan kuin ne kulkevat neutraalin suhteen mukaisesti, voima on fysiologisesti neutraali, eikä reaktiota esiinny."</w:t>
      </w:r>
    </w:p>
    <w:p>
      <w:r>
        <w:rPr>
          <w:b/>
        </w:rPr>
        <w:t xml:space="preserve">Tulos</w:t>
      </w:r>
    </w:p>
    <w:p>
      <w:r>
        <w:t xml:space="preserve">Metsät voivat selviytyä lämpenevästä maailmasta, jos - ja vain jos - lämpötilan nousu kasvaa samassa tahdissa ilmakehän hiilidioksidin lisääntymisen kanssa.</w:t>
      </w:r>
    </w:p>
    <w:p>
      <w:r>
        <w:rPr>
          <w:b/>
        </w:rPr>
        <w:t xml:space="preserve">Esimerkki 1.1701</w:t>
      </w:r>
    </w:p>
    <w:p>
      <w:r>
        <w:t xml:space="preserve">Michael RaceBBC News Mielenosoittajien mukaan se on rasismin ja imperialismin symboli, ja Oriel Collegen opiskelijoiden mielestä se antaa Rhodesille "sopimatonta kunniaa ja arvovaltaa". Tämä tapahtuu sen jälkeen, kun rasisminvastaiset mielenosoittajat repivät Bristolissa alas orjakauppiaan Edward Colstonin patsaan. Collegen hallintoelin keskustelee patsaan kohtalosta myöhemmin. Patsas on Oxfordin High Streetille päin sijaitsevan Rhodes-rakennuksen oviaukon yläpuolella. Oriel Collegen nuorisoyhteisön puheenjohtaja Kate Whittington sanoi, että patsas "leijuu collegen yllä symbolina siitä, että Oriel kieltäytyy edelleen kuuntelemasta opiskelijoidensa ja ennen kaikkea mustien opiskelijoidensa ääniä". Opiskelijat haluavat, että college sijoittaa patsaan museoon ja selittää "aiemmat päätöksensä pitää patsas paikallaan". College päätti pitää patsaan vuonna 2016 järjestettyjen mielenosoitusten jälkeen ja kiisti väitteet, joiden mukaan se piti patsaan, koska lahjoittajat uhkasivat vetää rahoituksen pois. Black Lives Matter -kampanjoijat marssivat Oxfordin läpi tiistai-iltana, ja tuhannet osoittivat mieltään 9. kesäkuuta. Rhodes Must Fall -kampanjoijat ovat sanoneet, että Oxfordin yliopisto on "epäonnistunut puuttumaan institutionaaliseen rasismiinsa", ja kehottaneet sitä parantamaan mustien opiskelijoiden edustusta ja "dekolonisoimaan" opetussuunnitelmansa. Oxfordin yliopiston vararehtori, professori Louise Richardson on aiemmin sanonut uskovansa, että "historiamme piilottaminen ei ole tie valaistumiseen". Kuka oli Cecil Rhodes?</w:t>
      </w:r>
    </w:p>
    <w:p>
      <w:r>
        <w:rPr>
          <w:b/>
        </w:rPr>
        <w:t xml:space="preserve">Tulos</w:t>
      </w:r>
    </w:p>
    <w:p>
      <w:r>
        <w:t xml:space="preserve">Oxfordin yliopistokoulun opiskelijat ovat liittyneet vaatimuksiin poistaa brittiläisen imperialistin Cecil Rhodesin patsas.</w:t>
      </w:r>
    </w:p>
    <w:p>
      <w:r>
        <w:rPr>
          <w:b/>
        </w:rPr>
        <w:t xml:space="preserve">Esimerkki 1.1702</w:t>
      </w:r>
    </w:p>
    <w:p>
      <w:r>
        <w:t xml:space="preserve">Rahat maksettiin Heads of the Valleys Development Companyn pankkiin. Yrityksen mukaan käteisvarat varmistivat Blaenau Gwentin radan töiden etenemisen, ja se aikoi maksaa summan takaisin korkoineen. Walesin hallituksen mukaan lainaa käytettiin liiketoimintasuunnitelman laatimiseen. Ministerit lisäsivät, että muita maksuja ei suoritettu. Circuit of Wales lupaa luoda jopa 6 000 työpaikkaa Ebbw Valen työttömyysalueelle rakentamalla moottoriurheiluradan sekä hotelleja ja teollisuusyksiköitä. Vaikka vakuutusyhtiö Aviva nimettiin helmikuussa järjestelmän todennäköisiksi rahoittajiksi, Heads of the Valleys Development Company (HOTVDC) on neuvotellut ministerien kanssa siitä, että veronmaksajat ottaisivat osan riskistä. Huhtikuussa silloinen talousministeri Edwina Hart hylkäsi pyynnön, että Walesin hallitus vastaisi hankkeen kaikista kustannuksista. Heinäkuussa hänen seuraajansa Ken Skates sanoi, että tarkistettu ehdotus 75 prosentin rahoituksesta oli edelleen "mahdoton hyväksyä", ja pyysi rakennuttajia varmistamaan, että yksityinen sektori ottaa vähintään 50 prosenttia riskistä. Walesin konservatiivijohtaja Andrew RT Davies kirjoitti Skatesille ja ilmaisi huolensa ministerien HOTVDC:lle jo myöntämien avustusten ja lainojen tehokkuudesta. Skates vastasi, että yritykselle oli maksettu joulukuun 2012 ja helmikuun 2013 välisenä aikana 2 miljoonan punnan kiinteistöavustus. Hän lisäsi, että "yrityksen pankkiirien myöntämä laina oli osittain merkitty Walesin hallituksen takauksella". "Pankille maksettiin 7,334 miljoonan punnan suuruinen maksu kyseisen takauksen nojalla toukokuussa 2016". Welsh Government ei ole maksanut varoja suoraan Aventa Capital Partnersille." Welsh Governmentin tiedottaja sanoi, että pankki "esitti hallitukselle vaatimuksen" rahoista. "Tämä laina mahdollisti sen, että yritys pystyi laatimaan yksityiskohtaisen liiketoimintasuunnitelman ja kartoittamaan sopivia yksityisiä rahoituslähteitä", hän lisäsi. "Lainatakaus päättyi 8. huhtikuuta 2016, eikä pankille ole suoritettu tai tulla suorittamaan muita maksuja lainatakauksen nojalla." Davies sanoi: "Tämä viimeisin paljastus herättää kuitenkin lisää epäilyksiä siitä, onko Walesin hallitus valinnut oikean yrityksen viemään tätä elintärkeää hanketta eteenpäin. "Viimeisimmän paljastuksen valossa on todella kysyttävä, miksi yritys ei pystynyt maksamaan velkojilleen. "Koska hankkeeseen on jo käytetty miljoonia puntia julkisia varoja, Walesin hallituksen on paljastettava, onko se takaajana vielä jäljellä oleville lainoille. "On elintärkeää, että hallitus vie tämän hankkeen loppuun asti, mutta yhtä tärkeää on, että kansalaiset saavat varmuuden siitä, miten tehokkaasti heidän rahansa käytetään ja tuottaako hanke pitkällä aikavälillä mitään hedelmää." HOTVDC:n edustaja sanoi, ettei tässä ole mitään uutta, ja 7 miljoonan punnan lainatakaus oli julkistettu aiemmin tänä vuonna. Hän lisäsi: "Maksulla varmistettiin, että tämän hankkeen, joka valmistuessaan tarjoaa merkittäviä taloudellisia mahdollisuuksia koko Walesille, työt etenivät. "Kun hanke on saatu onnistuneesti päätökseen, summa maksetaan takaisin Walesin hallitukselle korkoineen."</w:t>
      </w:r>
    </w:p>
    <w:p>
      <w:r>
        <w:rPr>
          <w:b/>
        </w:rPr>
        <w:t xml:space="preserve">Tulos</w:t>
      </w:r>
    </w:p>
    <w:p>
      <w:r>
        <w:t xml:space="preserve">Konservatiivit ovat esittäneet kysymyksiä siitä, miksi Walesin hallitus maksoi 7 miljoonan punnan laskun, jonka Walesin Circuit of Wales -kilparadan rakennuttajat olivat velkaa.</w:t>
      </w:r>
    </w:p>
    <w:p>
      <w:r>
        <w:rPr>
          <w:b/>
        </w:rPr>
        <w:t xml:space="preserve">Esimerkki 1.1703</w:t>
      </w:r>
    </w:p>
    <w:p>
      <w:r>
        <w:t xml:space="preserve">Ranskan suurimman oppositiopuolueen jäsenet äänestivät perjantaina nimimuutoksen puolesta, ja 83 prosenttia jäsenistä kannatti sitä. Siirto on herättänyt Ranskassa laajaa keskustelua, ja kriitikot ovat väittäneet, että kaikki ranskalaiset ovat tasavaltalaisia. Sarkozyn odotetaan yleisesti pyrkivän uudelleen presidentiksi vuonna 2017. Erään mielipidekyselyn mukaan lähes 70 prosenttia kansalaisista - ja 40 prosenttia UMP:n kannattajista - sanoi, ettei millään poliittisella puolueella ole oikeutta käyttää republikaanien nimitystä. Le Monde -lehdessä (ranskaksi) julkaistussa pääkirjoituksessa kolmen kirjailijan ja poliitikon ryhmä totesi seuraavaa: "Se, että Nicolas Sarkozy nimeää puolueensa tavalla, joka väittää edustavansa kaikkia republikaaneja, ikään kuin hänen lisäkseen ei olisi ketään muuta, on loukkaavaa ja vastuutonta." Vasemmiston kannattajat olivat riitauttaneet suunnitelman oikeudessa väittäen, että Ranskan vallankumouksen ansiosta jokainen Ranskan kansalainen on republikaani, eivät vain ne, jotka äänestävät Sarkozya, kertoo BBC:n Lucy Williamson Pariisista. Tuomioistuin kuitenkin hylkäsi heidän kieltovaatimuksensa. Sarkozy sanoo, että uudelleenbrändäys oli "kokoontumiskutsu kaikille niille, jotka ovat järkyttyneitä nähdessään tasavallan rappeutuvan päivä päivältä ja jotka haluavat pysäyttää tämän rappeutumisen". Ranskan entisen presidentin odotetaan pyrkivän uudelleen presidentiksi vuonna 2017, kun hän hävisi Francois Hollandelle vuonna 2012.</w:t>
      </w:r>
    </w:p>
    <w:p>
      <w:r>
        <w:rPr>
          <w:b/>
        </w:rPr>
        <w:t xml:space="preserve">Tulos</w:t>
      </w:r>
    </w:p>
    <w:p>
      <w:r>
        <w:t xml:space="preserve">Ranskan entinen presidentti Nicolas Sarkozy on muuttanut puolueensa nimen Kansanliikkeen liitosta (UMP) Tasavaltalaisiksi.</w:t>
      </w:r>
    </w:p>
    <w:p>
      <w:r>
        <w:rPr>
          <w:b/>
        </w:rPr>
        <w:t xml:space="preserve">Esimerkki 1.1704</w:t>
      </w:r>
    </w:p>
    <w:p>
      <w:r>
        <w:t xml:space="preserve">Ehdokkaita pyydetään lisäämään Dare.Win Playstation Networkiin, joka on yksi sen asiakkaista, ja heitä haastatellaan videopeliä pelatessaan. Dare.Win sanoo, että pelimuoto sopii sen viihdepainotteiseen brändiin. Erään asiantuntijan mukaan se voi kuitenkin olla vaikea tapa arvioida ehdokkaita tasapuolisesti. Fortnite on erittäin suosittu peli, jota voi pelata useimmilla laitteilla, kuten matkapuhelimilla, tableteilla ja konsoleilla. Onnistuneet ehdokkaat työskentelisivät sisällön parissa muun muassa Spotifyn, PlayStationin, Bacardin ja YouTuben tuotemerkeille, virasto kertoi. Ne, jotka eivät halua pelata, voivat pyytää sähköpostitse perinteisempää rekrytointiprosessia. Virasto kertoi saaneensa kymmeniä hakemuksia useista maista, kuten Ruotsista, Turkista ja Alankomaista, vaikka kuuden kuukauden kokopäiväinen tehtävä sijaitsisi Pariisin toimistossa. Viestintäpäällikkö Manon Fargelat myönsi, että Fortniten pelaaminen ei ollut helpoin tapa suorittaa haastattelu - vaikka hakijoiden ei odoteta pelaavan mahdollista uutta työnantajaansa vastaan. "Jopa meille on vaikeaa kysyä ja vastata kysymyksiin ja keskittyä vastauksiin", hän sanoi. "Se on yhteistyötä - olemme täällä tapaamassa ihmisiä ja pitämässä hauskaa." "Omituinen haastattelu" Chartered Institute of Personnel and Development (CIPD) sanoi, että vaikka rekrytointiprosessin aikana on tärkeää arvioida, miten hyvin henkilö sopii työympäristöön, pelisuoritus ei välttämättä anna työnantajalle riittävästi tietoa mahdollisesta uudesta työntekijästä. "Organisaatioilla, jotka haluavat käyttää "omituisia haastattelu- tai arviointitekniikoita", on oltava todella selkeät perustelut sille, mitä ne testaavat, mitä ne toivovat saavuttavansa tällä ja miten ne aikovat verrata hakijoita oikeudenmukaisesti ja johdonmukaisesti", sanoi monimuotoisuuden ja osallisuuden neuvonantaja Claire McCartney. "Ilman tätä selkeyttä ja selviä tavoitteita organisaatiot ovat vaarassa rajoittaa hakijavalintojaan, kokea korkeaa vaihtuvuutta ja nähdä vaikutuksia brändiinsä." Fortnite numeroina</w:t>
      </w:r>
    </w:p>
    <w:p>
      <w:r>
        <w:rPr>
          <w:b/>
        </w:rPr>
        <w:t xml:space="preserve">Tulos</w:t>
      </w:r>
    </w:p>
    <w:p>
      <w:r>
        <w:t xml:space="preserve">Ranskalainen markkinointitoimisto kutsuu harjoittelupaikan hakijoita keskustelemaan mahdollisuudesta Fortnite-pelin äärellä.</w:t>
      </w:r>
    </w:p>
    <w:p>
      <w:r>
        <w:rPr>
          <w:b/>
        </w:rPr>
        <w:t xml:space="preserve">Esimerkki 1.1705</w:t>
      </w:r>
    </w:p>
    <w:p>
      <w:r>
        <w:t xml:space="preserve">Barcelonan Hospital del Mar -sairaalan hoitotiimit on kuvattu pyöräyttämässä ihmisiä rannalle osana ohjelmaa, jonka tarkoituksena on inhimillistää tehohoitoyksiköitä. Espanja on vahvistanut yhteensä 239 932 tartuntaa ja 27 127 kuolemantapausta. Hallitus on hitaasti alkanut lieventää Euroopan tiukimpiin kuuluneita eristyksiä. Jossain vaiheessa ihmiset eivät voineet mennä ulos liikkumaan, eivätkä lapset saaneet poistua kodeistaan mistään syystä. Espanja on kuitenkin saanut tautipesäkkeensä hallintaan viime viikkoina. Tiistai oli toinen päivä peräkkäin, kun Espanja ei ilmoittanut yhdestäkään koronaviruksen aiheuttamasta kuolemantapauksesta edellisen 24 tunnin aikana. Keskiviikkona pääministeri Pedro Sanchez pyysi parlamenttia jatkamaan poikkeustilaa vielä kerran 21. kesäkuuta asti. "Olemme selvinneet pandemian pahimmasta vaiheesta", Sanchez sanoi. Oppositiopuolueet ovat kuitenkin arvostelleet hänen reaktiotaan tautitapaukseen ja hätätilan toistuvia pidennyksiä. .</w:t>
      </w:r>
    </w:p>
    <w:p>
      <w:r>
        <w:rPr>
          <w:b/>
        </w:rPr>
        <w:t xml:space="preserve">Tulos</w:t>
      </w:r>
    </w:p>
    <w:p>
      <w:r>
        <w:t xml:space="preserve">Espanjalaiset coronavirus-potilaat tekevät matkoja merenrannalle osana sairaudesta toipumista.</w:t>
      </w:r>
    </w:p>
    <w:p>
      <w:r>
        <w:rPr>
          <w:b/>
        </w:rPr>
        <w:t xml:space="preserve">Esimerkki 1.1706</w:t>
      </w:r>
    </w:p>
    <w:p>
      <w:r>
        <w:t xml:space="preserve">Toimittajat ilman rajoja -järjestö kehotti tänään Kansainyhteisön hallitusten päämiehiä huolehtimaan siitä, että toimittajia heidän työnsä vuoksi tappavia ihmisiä rangaistaan asianmukaisesti, jotta Kansainyhteisöstä voisi tulla "todellinen demokratian ja vapauden koti". Se totesi, että 15 toimittajaa on tapettu jäsenmaissa Bangladeshissa, Gambiassa, Intiassa, Pakistanissa, Sierra Leonessa ja Sri Lankassa joulukuussa 2003 pidetyn edellisen huippukokouksen jälkeen ja että lähes kaikki murhaajat kulkevat edelleen vapaina. "On ryhdyttävä pikaisesti tiukkoihin toimiin sellaisten jäsenmaiden rankaisemiseksi, jotka eivät ryhdy todellisiin toimiin lehdistönvapauden ja toimittajien turvallisuuden varmistamiseksi", Pariisissa toimiva mediavalvoja sanoo. RSF korosti lausunnossaan TamilNet-uutissivuston päätoimittajan ja Daily Mirror -lehden kolumnistin Dharmeratnam Sivaramin, 46, murhaa. BBCSandeshayalle puhunut RSF:n Aasian-toimiston päällikkö Vincent Brossel sanoi, että murhaan voi olla sekaantunut muitakin. Brossel sanoi: "Hän sanoi, että kaikki osalliset on saatava oikeuden eteen." Kysyttäessä, miksi lausunnossa ei ole mainittu idässä tapettujen Thinamurasu-uutislehden jakelijoiden murhia, Brossel sanoi: "En ole varma, suorittivatko he journalistista tehtävää". Hän sanoi, että he olivat Eleamin kansan demokraattisen rintaman kortinjakajia, jotka jakoivat puolueen uutislehteä. Unescon pääjohtaja oli yksi niistä, jotka tuomitsivat valtion johtaman radion ja television juontajan Relangi Selvarajan murhan. Hän lisäsi, että RSF ei hyväksy hyökkäyksiä, joista syytetään Tamilitiikereitä.</w:t>
      </w:r>
    </w:p>
    <w:p>
      <w:r>
        <w:rPr>
          <w:b/>
        </w:rPr>
        <w:t xml:space="preserve">Tulos</w:t>
      </w:r>
    </w:p>
    <w:p>
      <w:r>
        <w:t xml:space="preserve">Hiljattain nimitettyä presidenttiä Mahinda Rajapakshaa pitäisi arvostella siitä, ettei hän ole tehnyt tarpeeksi toimittajien suojelemiseksi, sanoo Toimittajat ilman rajoja (RSF).</w:t>
      </w:r>
    </w:p>
    <w:p>
      <w:r>
        <w:rPr>
          <w:b/>
        </w:rPr>
        <w:t xml:space="preserve">Esimerkki 1.1707</w:t>
      </w:r>
    </w:p>
    <w:p>
      <w:r>
        <w:t xml:space="preserve">Stephen DempsterBBC NI:n Spotlight-ohjelman saamat tiedotteet kattavat kaikki puolisotilaalliset ryhmät ja perustuvat PSNI:n ja MI5:n tiedustelutietoihin. Arvion mukaan UVF:ssä on noin 7 500 ja UDA:ssa 5 000 ihmistä. Vaikka monet heistä eivät olekaan aktiivisia, lähteiden mukaan he ovat edelleen "korttia kantavia" jäseniä. Viime kuussa riippumaton raportointikomissio (IRC) varoitti, että puolisotilaalliset ryhmät muodostavat edelleen "selvän ja nykyisen vaaran" Pohjois-Irlannille. Yhdistyneen kuningaskunnan ja Irlannin hallitusten perustama komissio arvioi vuosittain edistymistä puolisotilaallisen toiminnan lopettamisessa ja on kehottanut aloittamaan prosessin ryhmien lakkauttamiseksi. UVF:n historia Ulster Volunteer Force murhasi yli 500 ihmistä Pohjois-Irlannin levottomuuksien aikana. Se perustettiin vuonna 1966, ja se otti käyttöön alkuperäisen UVF:n nimet ja symbolit. Sir Edward Carson perusti vuonna 1912 liikkeen taistelemaan itsehallintoa vastaan. UVF perustettiin nimenomaisena tarkoituksena teloittaa tunnettuja IRA:n miehiä. Sen ensimmäisillä uhreilla, protestanttisella naisella ja kahdella katolilaisella miehellä, ei kuitenkaan ollut yhteyksiä IRA:han. Kolmannen uhrin Peter Wardin murha toi UVF:n ja sen silloisen johtajan Gusty Spencen julkisuuteen. Spence tuomittiin myöhemmin murhasta 20 vuodeksi vankeuteen. UVF osallistui lukuisiin julmuuksiin levottomuuksien aikana, kuten McGurk's Barin pommitukseen Belfastissa, Shankill Butchersin lahkolaismurhiin ja Loughinislandin joukkomurhaan. Se on ollut myös riidoissa muiden puolisotilaallisten järjestöjen, kuten LVF:n ja UDA:n, kanssa. Vasta viime vuonna Progressive Unionist Party -puolueen entinen johtaja Dawn Purvis sanoi, että UVF ei ole kadonnut mihinkään, vaikka se poisti aseensa käytöstä vuonna 2009. Viime vuosina se on yhdistetty vakavaan rikollisuuteen, muun muassa huumekauppaan. Tätä suositusta tukee nyt entinen ulkoministeri Lord Mandelson. Hän on puhunut Spotlightille keskusteluista, joihin hän osallistui UVF:n johdon kanssa aiemmin tänä vuonna. Vuotaneen uhka-arvion mukaan väliaikainen IRA on edelleen olemassa; puolisotilaallisia ryhmiä on nyt kymmenkunta - enemmän kuin levottomuuksien aikana - ja näistä ryhmistä seitsemän on toisinajattelevia republikaaniryhmiä. UDA:n historiaa Vuonna 1971 perustetulla Ulster Defence Associationilla oli parhaimmillaan kymmeniä tuhansia jäseniä. Se tappoi satoja ihmisiä Pohjois-Irlannin levottomuuksien aikana ja otti usein vastuun lahkolaismurhista käyttäen peitenimeä Ulster Freedom Fighters (UFF). UDA pysyi laillisena järjestönä, kunnes se kiellettiin elokuussa 1992. UFF:n pahamaineisiin iskuihin kuuluivat viiden katolilaisen ampuminen Belfastin vedonvälittäjällä vuonna 1992 ja Greysteelin verilöyly seuraavana vuonna. UFF:n entinen korkean profiilin johtaja Johnny Adair vapautui vankilasta vuonna 2005 istuttuaan kaksi kolmasosaa 16 vuoden tuomiostaan, jonka hän oli suorittanut terrorismin johtamisesta järjestön puolesta. UDA oli erottanut hänet vuonna 2002, ja myöhemmin hän lähti NI:stä lojalistien riidan jälkeen, kun hänen Shankill Roadin valta-asemansa oli murentunut. Marraskuussa 2007 UDA antoi lausunnon, jossa se totesi, että "sota on ohi". Myöhemmin se sanoi lopettaneensa UFF:n toiminnan, ja kaikki UFF:n aseet poistettiin "käytöstä", mutta se ei tarkoittanut, että ne poistettaisiin käytöstä. Vuonna 2018 PSNI:n silloinen poliisipäällikkö George Hamilton sanoi, että UDA:n ja UVF:n jäsenet ovat edelleen mukana järjestäytyneessä rikollisuudessa. Tänä vuonna toimittajia ja poliitikkoja on uhkailtu sen jälkeen, kun Sunday World- ja Sunday Life -sanomalehdet olivat kertoneet Kaakkois-Antrimin UDA:n rikollisesta toiminnasta. Aiemmin tällä viikolla Länsi-Belfastin UDA:n kerrottiin uhkailleen kahta toimittajaa, jotka työskentelivät Sunday World -sanomalehdessä NI:ssä. Tämä on ensimmäinen julkisuuteen tullut kattava arvio sitten vuoden 2015, jolloin Britannian hallitus esitti kantansa kaikkiin eri ryhmiin sen jälkeen, kun IRA murhasi belfastilaisen Kevin McGuiganin. Tuolloin Stormontin toimeenpaneva elin oli vähällä kaatua, mutta se pelastui arvioinnin ansiosta, jonka mukaan väliaikainen IRA oli täysin sitoutunut poliittiseen prosessiin. Uuden arvion mukaan tilanne on edelleen tämä, ja IRA on paljon supistuneessa muodossa eikä se värvää tai kouluta. Sen mukaan järjestöllä on kuitenkin edelleen käytettävissään aseita. Demokraattisen unionistipuolueen kansanedustaja Gavin Robinson sanoi, että hänen puolueensa on tietoinen tilanteesta. "Ei voi olla naiivia", hän sanoi. "Tiedämme, että se on ollut tilanne vuosikymmeniä. tiedämme, että vuoden 2015 aikaan turvallisuusarvioinnissa korostettiin sitoutumista demokraattisiin instituutioihin ja koko sitoutumista politiikkaan, mutta meidän on pidettävä silmämme auki." Sinn Féinin tiedottaja vakuutti jälleen, että "IRA on poissa, on poistunut näyttämöltä eikä tule takaisin". Spotlight toistetaan BBC Two NI:llä keskiviikkona, ja se on saatavilla BBC iPlayerissä.</w:t>
      </w:r>
    </w:p>
    <w:p>
      <w:r>
        <w:rPr>
          <w:b/>
        </w:rPr>
        <w:t xml:space="preserve">Tulos</w:t>
      </w:r>
    </w:p>
    <w:p>
      <w:r>
        <w:t xml:space="preserve">Pohjois-Irlannissa on arviolta 12 500 lojalististen puolisotilaallisten ryhmien jäsentä, ilmenee vuodetusta turvallisuusarvioinnista.</w:t>
      </w:r>
    </w:p>
    <w:p>
      <w:r>
        <w:rPr>
          <w:b/>
        </w:rPr>
        <w:t xml:space="preserve">Esimerkki 1.1708</w:t>
      </w:r>
    </w:p>
    <w:p>
      <w:r>
        <w:t xml:space="preserve">Toby LuckhurstBBC News Jäätikkö julistettiin virallisesti kuolleeksi vuonna 2014, kun sen paksuus ei enää riittänyt liikkumiseen. Se, mikä kerran oli jäätikkö, on kutistunut pieneksi jäälaikuksi tulivuoren päällä. Pääministeri Katrin Jakobsdottir, ympäristöministeri Gudmundur Ingi Gudbrandsson ja Irlannin entinen presidentti Mary Robinson osallistuivat seremoniaan. Jakobsdottirin avauspuheenvuoron jälkeen surijat kävelivät pääkaupunki Reykjavikin koillispuolella sijaitsevalle tulivuorelle laskemaan muistolaatan, jossa on kirje tulevaisuuteen. "Ok on ensimmäinen Islannin jäätikkö, joka menettää asemansa jäätikkönä", siinä lukee. "Seuraavien 200 vuoden aikana kaikkien tärkeimpien jäätiköidemme odotetaan seuraavan samaa tietä. Tämä muistomerkki on osoitus siitä, että tiedämme, mitä on tapahtumassa ja mitä on tehtävä. "Vain te tiedätte, teimmekö sen." Islantilaisen kirjailijan Andri Snaer Magnasonin kirjoittama omistuskirjoitus päättyy seremonian päivämäärään ja ilman hiilidioksidipitoisuuteen maailmanlaajuisesti - 415 miljoonasosaa (ppm). "Ajattelee eri aikaskaalassa, kun kirjoittaa kuparilla eikä paperilla", Magnason sanoi BBC:lle. "Sitä alkaa ajatella, että joku tulee sinne 300 vuoden kuluttua ja lukee sitä. "Tämä on suuri symbolinen hetki", hän sanoi. "Ilmastonmuutoksella ei ole alkua eikä loppua, ja mielestäni tämän muistolaatan filosofia on sijoittaa tämä varoitusmerkki muistuttamaan meitä siitä, että historiallisia tapahtumia tapahtuu, eikä meidän pitäisi normalisoida niitä. Meidän pitäisi laskea jalkamme maahan ja sanoa, että okei, tämä on mennyt, tämä on merkittävää." Oddur Sigurdsson on Islannin ilmatieteen laitoksen jäätiköntutkija, joka julisti Okjokullin kuoleman vuonna 2014. Hän on valokuvannut maan jäätiköitä viimeiset 50 vuotta ja huomasi vuonna 2003, että lumi suli ennen kuin se ehti kerääntyä Okjokullille. "Lopulta ajattelin, että se oli niin alhaalla, että halusin mennä sinne ylös ja tarkistaa sen itse. Tein sen vuonna 2014", hän sanoi. "Jäätikkö ei liikkunut - se ei ollut tarpeeksi paksu pysyäkseen hengissä. Kutsumme sitä kuolleeksi jääksi." Jäätiköntutkija selittää, että kun jäätä kertyy tarpeeksi, paine pakottaa koko massan liikkumaan. "Siinä on raja jäätikön ja ei-jäätikön välillä", hän sanoo. "Jään on oltava 40-50 metriä paksu, jotta se saavuttaa tuon painerajan." Islantilainen lähetystoimittaja lähti Sigurdssonin kanssa jäätikölle vuonna 2014 raportoimaan Okjokullin kuolemasta. Glaziologi sanoo kuitenkin, ettei se herättänyt kovinkaan paljon huomiota. "Olin hieman yllättynyt, koska jäätikkö näkyi tiheästi asutuilta alueilta ja suurelta osin Islannin kehätieltä", hän sanoo. "Useimmat lapset tunsivat sen myös sen erikoisen nimen ja kartoilla olevan paikan vuoksi." Antropologit Cymene Howe ja Dominic Boyer tulivat mukaan. Kaksi professoria Texasin Ricen yliopistosta tekivät jäätikön katoamisesta dokumenttielokuvan Not Ok vuonna 2018, ja keksivät idean muistomerkistä kuvausten aikana. "Tässä oli tämä todella tärkeä tarina tästä jäätiköstä, joka kertoo meille jotakin katastrofaalisista muutoksista, joita näemme kaikkialla maapallon jäätikköaltaiden ympärillä, ja silti tarina ei ollut kovin tunnettu", tohtori Howe kertoi BBC:lle. "Halusimme tehdä elokuvan muun muassa siksi, että saisimme ilmiölle lisää näkyvyyttä. Ja laatta tavallaan seurasi niitä jalanjälkiä." "Ihmiset kokivat, että tämä oli todellinen menetys ja että se ansaitsi jonkinlaisen muistomerkin", tohtori Boyer sanoi. "Muistolaatat tunnustavat ihmisten tekemiä asioita, saavutuksia, suuria tapahtumia. Jäätikön katoaminen on myös ihmisen saavutus - vaikkakin hyvin kyseenalainen - sillä ihmisen aiheuttama ilmastonmuutos ajoi tämän jäätikön sulamaan. "Se ei ole maailman ensimmäinen jäätikkö, joka sulaa - on ollut monia muitakin, varmasti monia pienempiä jäätikkömassoja - mutta nyt, kun Okin kokoiset jäätiköt alkavat kadota, ei kestä enää kauan, ennen kuin suuret jäätiköt, ne, joiden nimet tunnetaan hyvin, joutuvat uhatuiksi." Jäätiköillä on suuri kulttuurinen merkitys Islannissa ja muualla. Snaefellsjokull, jäätikön peittämä tulivuori maan länsiosassa, on paikka, josta Jules Vernen tieteisromaanin Matka maan keskipisteeseen hahmot löysivät kulkuväylän planeetan ytimeen. Myös tämä jäätikkö on nyt vetäytymässä. "Minun sukupolveni joutui opettelemaan ulkoa merkittävimpien vuorten, nummien ja vuonojen nimet", Magnason selitti. "Kulttuurisesti kyse on siis myös lapsuuden oppikirjoihin palaamisesta. "Maailma, jonka opimme millainen se oli, jonka opimme ulkoa jonkinlaisena ikuisena tosiasiana, ei ole enää tosiasia." Sigurdsson inventoi Islannin jäätiköt vuonna 2000 ja totesi, että niitä oli hieman yli 300 eri puolilla saarta. Vuoteen 2017 mennessä 56 pienempää jäätikköä oli kadonnut. "150 vuotta sitten kukaan islantilainen ei olisi vähääkään välittänyt siitä, että kaikki jäätiköt katosivat", hän sanoi, kun ne etenivät viljelysmaiden yli ja tulvivat sulamisvesillä ja puroilla kokonaisia alueita. "Mutta sittemmin, kun jäätiköt vetäytyivät, niitä on pidetty kauniina asiana, mitä ne ehdottomasti ovatkin. "Islannin vanhimmat jäätiköt sisältävät koko Islannin kansan historian", hän lisäsi. "Meidän on saatava tuo historia takaisin ennen kuin ne katoavat."</w:t>
      </w:r>
    </w:p>
    <w:p>
      <w:r>
        <w:rPr>
          <w:b/>
        </w:rPr>
        <w:t xml:space="preserve">Tulos</w:t>
      </w:r>
    </w:p>
    <w:p>
      <w:r>
        <w:t xml:space="preserve">Surijat ovat kokoontuneet Islannissa muistelemaan noin 700-vuotiaana kuolleen Okjokullin menetystä.</w:t>
      </w:r>
    </w:p>
    <w:p>
      <w:r>
        <w:rPr>
          <w:b/>
        </w:rPr>
        <w:t xml:space="preserve">Esimerkki 1.1709</w:t>
      </w:r>
    </w:p>
    <w:p>
      <w:r>
        <w:t xml:space="preserve">Obama twiittasi, että "maailma tarvitsee nyt hänen edistyksellistä johtajuuttaan" ja että hän toivoi kanadalaisten tukevan Trudeaun liberaalipuoluetta. Kanadalaiset äänestävät 21. lokakuuta, ja mielipidemittausten mukaan kilpailu on tiukka. Obaman ja Trudeaun "ystävyyssuhde" nousi otsikoihin sen jälkeen, kun Kanadan pääministeriä kunnioitettiin virallisilla valtiollisilla illallisilla Washingtonissa. He jatkoivat ystävyyttään sen jälkeen, kun Obama jätti virkansa vuonna 2017. Trudeau twiittasi takaisin: "Kiitos ystäväni." Obaman twiitti on herättänyt kritiikkiä niiden taholta, joiden mielestä se on "ulkomaalaisten sekaantumista" Kanadan vaaleihin. Maan vaaleja valvova Elections Canada kertoi BBC:lle, että ulkomaan kansalaiset ovat tervetulleita ilmaisemaan mielipiteensä Kanadan vaaleista. "Se, onko kuluja aiheutunut, kuka ne aiheutti ja mistä syystä, olisi yksi niistä tekijöistä, joita on tarkasteltava ennen kuin voidaan määrittää, onko tapahtunut kohtuutonta ulkomaista vaikuttamista", sanoi Elections Canadan tiedottaja Natasha Gauthier. Munk School of Global Affairs -yliopiston julkisen politiikan professori Drew Fagan sanoi, että kannatus oli "epätavallista". "On olemassa perinne olla puuttumatta asioihin", hän sanoi. "Tässä tapauksessa se on arkaluonteista, koska suhteemme ovat niin läheiset, mutta vallan epätasapaino on niin suuri." Fagan sanoo, ettei hän voi kuvitella, että presidentti tai entinen presidentti olisi tukenut kanadalaista ehdokasta, vaikka presidentti Clinton pitikin Ottawassa vuonna 1995 painokkaan puheen Quebecin separatismia vastaan. Obama on hyvin suosittu Kanadassa, ja hänen tukensa voisi hänen mukaansa vaikuttaa todella paljon tähän tiukkaan kilpailuun. "Obamasta itsestään voi nyt tulla kysymys tässä kampanjassa", hän sanoi. Tämä ei ole Obaman ensimmäinen kerta, kun hän tukee ulkomaalaista ehdokasta. Hän kannatti Emmanuel Macronia Ranskan vaaleissa vuonna 2017. Ja vielä virassa ollessaan, pian presidentti Donald Trumpin valinnan jälkeen, hän sanoi tiedotusvälineille Berliinissä, että jos hän olisi saksalainen, hän äänestäisi liittokansleri Angela Merkeliä. Vuonna 2015, Brexit-kampanjan aikana, Obama kertoi BBC:lle kannattavansa Remain-jäsenyyttä, mikä herätti paheksuntaa Leave-kannattajien keskuudessa. Obama ei ole vielä tukenut ehdokasta Yhdysvaltain demokraattien vuoden 2020 esivaaleissa, mukaan lukien hänen entinen varapresidenttinsä Joe Biden. Trudeau ei tukenut yhtään yhdysvaltalaista ehdokasta vuoden 2016 vaaleissa. Hänen vastustajansa, NDP:n johtaja Jagmeet Singh, sai suosiota, kun supertähti Rihanna seurasi häntä Instagramissa.</w:t>
      </w:r>
    </w:p>
    <w:p>
      <w:r>
        <w:rPr>
          <w:b/>
        </w:rPr>
        <w:t xml:space="preserve">Tulos</w:t>
      </w:r>
    </w:p>
    <w:p>
      <w:r>
        <w:t xml:space="preserve">Yhdysvaltain entinen presidentti Barack Obama on tukenut Kanadan pääministeri Justin Trudeaun uudelleenvalintaa.</w:t>
      </w:r>
    </w:p>
    <w:p>
      <w:r>
        <w:rPr>
          <w:b/>
        </w:rPr>
        <w:t xml:space="preserve">Esimerkki 1.1710</w:t>
      </w:r>
    </w:p>
    <w:p>
      <w:r>
        <w:t xml:space="preserve">Bristolissa sijaitsevan Stapleton Roadin taideteokset ovat Severnside Community Rail Partnershipin tilaamia. Bristolilainen taiteilija Manazzar Siddique sanoi: "Siksi valitsimme mandala-aiheen. " Aseman seinä, opastekyltti ja metalliportit maalattiin uudelleen. "Me tavallaan improvisoimme ja yritimme käyttää siellä hieman junaratoja, mutta hienovaraisesti", Siddique lisäsi. Mandala-maalaukset toteutti Peace of Art, jonka jäsenet asuvat kaikki Stapleton Roadin aseman lähellä Bristolissa. Seppä Mary Reynolds koristeli aseman portit uudelleen, ja Anna Higgie maalasi suuren perhosmaalauksen. Peace of Artin taiteilija Aumairah Hassan sanoi: "Olemme todella tyytyväisiä siihen, miten ensimmäinen meni. "Se motivoi meitä jatkamaan eteenpäin, koska ajattelimme, että olemme tehneet yhden, eikä se olekaan niin vaikeaa kuin luulimme". "Teimme todella hyvää yhteistyötä ja saimme kaiken tehtyä."</w:t>
      </w:r>
    </w:p>
    <w:p>
      <w:r>
        <w:rPr>
          <w:b/>
        </w:rPr>
        <w:t xml:space="preserve">Tulos</w:t>
      </w:r>
    </w:p>
    <w:p>
      <w:r>
        <w:t xml:space="preserve">Rautatieasema on saanut värikkään muodonmuutoksen kolmella uudella taideteoksella, joilla on "universaali" teema.</w:t>
      </w:r>
    </w:p>
    <w:p>
      <w:r>
        <w:rPr>
          <w:b/>
        </w:rPr>
        <w:t xml:space="preserve">Esimerkki 1.1711</w:t>
      </w:r>
    </w:p>
    <w:p>
      <w:r>
        <w:t xml:space="preserve">Japanilainen insinööritoimisto Horiba Mira sanoi, että Higham-on-the-Hillin lähellä sijaitsevaan laitokseen syntyisi noin 1 000 työpaikkaa. Richard III Society -yhdistyksen jäsen Phil Stone sanoi kuitenkin: "Rakennetaanko Passchendaeleen?" Vastalauseen on allekirjoittanut lähes 15 000 ihmistä. Suunnittelukomitean jäsenet äänestivät 12-5 radan puolesta. Valtuutettuja oli kehotettu hyväksymään suunnitelma toisella kerralla. Valiokunta lykkäsi kiistanalaisesta suunnitelmasta päättämistä viime kuussa siinä toivossa, että hakija voisi harkita uudelleen joitakin suunnitelman osia. Historic England oli kertonut Hinckleyn ja Bosworthin neuvostolle, että hanke voisi vahingoittaa Bosworthin taistelukentän merkitystä. Neuvoston mukaan alue ei sijaitse suojelualueella, ja se edistäisi merkittävästi taloutta. Bosworthin taistelu käytiin 22. elokuuta 1485, ja siinä kuoli Rikhard III, jonka jäännökset löydettiin Leicesterin pysäköintialueen alta vuonna 2012. Horiba Mira haluaa rakentaa "autonomisten ajoneuvojen testausradan" 34 hehtaarin (84 hehtaarin) alueelle nykyisen testauskeskuksensa viereen, joka sijaitsee osittain taistelukentän alueella. Noin 25 ajoneuvoa, kuten henkilöautoja, busseja, kuorma-autoja, sotilasajoneuvoja ja rakennuskoneita, voisi käyttää laitosta päivittäin. Suunnitelmat, joiden hyväksymistä suunnittelijat olivat suositelleet tiistai-illan kokouksessa, kohtasivat kuitenkin huomattavaa vastustusta. Historic Englandin kritiikin lisäksi The Battlefield Trust sanoi: "Kyseessä on yksi Englannin tärkeimmistä taistelukentistä, ja sen säilyttämisen pitäisi olla kaikkien kannalta ensisijaisen tärkeää". Tohtori Stone lisäsi: "Tämä on lähes koskematon taistelukenttä, jolla nähtiin yksi Britannian historian dramaattisimmista tapahtumista. Kohtelisitko sinä Hastingsia näin? Se on korvaamaton. "Ihmiset sanovat, että se on vain pieni osa taistelukenttää, mutta Henry Tudor astui tänne, ja se on lähellä paikkaa, jossa Richard yritti tappaa hänet. "Jos tämä alue menetetään, muodostuuko siitä ennakkotapaus?", kysyi hän. Tuleeko sitä seuraavalla kerralla enemmän?" Twitterissä suunnitelmia vastustavat olivat vaatineet tukea, ja @andysargent kirjoitti: "Toivoen, että Hinckley and Bosworth borough council näkee järkeä ja kieltää kaiken kehityksen". Vetoomuksen ohella neuvostolle oli lähetetty yli 450 vastalauseen kirjettä. Alueella on perintökeskus, jossa kerrotaan yksityiskohtaisesti taistelusta, ja siellä järjestetään vuosittain taistelun vuosipäivän kunniaksi rekonstruktiotapahtuma. Saatat olla myös kiinnostunut: Seuraa BBC East Midlandsia Facebookissa, Twitterissä tai Instagramissa. Lähetä juttuideoita osoitteeseen eastmidsnews@bbc.co.uk.</w:t>
      </w:r>
    </w:p>
    <w:p>
      <w:r>
        <w:rPr>
          <w:b/>
        </w:rPr>
        <w:t xml:space="preserve">Tulos</w:t>
      </w:r>
    </w:p>
    <w:p>
      <w:r>
        <w:t xml:space="preserve">Suunnitelmat 26 miljoonan punnan arvoisesta kuljettajattoman auton testiradasta "korvaamattomalla" Bosworthin taistelukentällä, jossa kuningas Richard III tapettiin, on hyväksytty.</w:t>
      </w:r>
    </w:p>
    <w:p>
      <w:r>
        <w:rPr>
          <w:b/>
        </w:rPr>
        <w:t xml:space="preserve">Esimerkki 1.1712</w:t>
      </w:r>
    </w:p>
    <w:p>
      <w:r>
        <w:t xml:space="preserve">Jeffrey Barry puukotti naapurinsa Kamil Ahmadin heidän tukemissaan asunnoissa Bristolissa heinäkuussa 2016, tunteja sen jälkeen, kun hän oli päässyt pois suljetusta mielisairaalasta. Barry pidätettiin sen jälkeen, kun hän oli kuullut ääniä ja uhannut murhata Ahmadin. Raportissa todetaan, että vapautuspäätöksellä oli "traagisia seurauksia". Ahmadin perhettä edustavan lakimiesryhmän mukaan raportti "paljastaa NHS:n ja sosiaalihuoltojärjestelmän kriisin". Kamaran Ahmad Ali sanoi lausunnossaan, että raportti vahvisti perheen "pahimmat pelot" siitä, että hänen veljensä henki "olisi voitu pelastaa". Bristolin aikuisten suojelulautakunnan (BSAB) tekemän tarkastelun mukaan tiedonvaihto Avon and Wiltshire Mental Health Partnershipin (AWP) ja psykiatrisen sairaalan välillä, jossa Barry oli sairaalahoidossa, oli epäonnistunut, koska avainhenkilöt olivat poissa vuosilomien vuoksi. Se totesi, että järjestelmien olisi pitänyt olla riittävän vankkoja, jotta olisi voitu laatia varasuunnitelmia, kun "avainhenkilö on poissa töistä". Raportissa todettiin myös, että Barryn monimutkaisten mielenterveysongelmien sijasta rasismi oli syynä siihen, että hän joutui Ahmadin uhriksi. "Hän oli pikemminkin henkilö, jolla oli rasistisia näkemyksiä ja joka oli mielisairas kuin mielisairas henkilö, jonka rasismi oli hänen sairautensa ilmenemismuoto", raportissa todettiin. "Nämä näkemykset kiteytyivät henkilökohtaiseksi [Ahmadiin kohdistuvaksi] vihaksi, joka perustui hänen rotuunsa ja oikeudelliseen asemaansa." Barry istuu nyt vähintään 23 vuotta Broadmoorin vankisairaalassa, kun hänet on todettu syylliseksi Ahmadin murhaan "julmassa ja jatkuvassa" hyökkäyksessä, jossa hän leikkasi kurdipakolaisen peniksen irti. Tuomari kuvaili hänen vapauttamiseensa johtaneita epäonnistumisia "suorastaan katastrofaalisiksi". Vuodepulan vuoksi Barry siirrettiin Callington Roadin NHS-psykiatrisesta sairaalasta yksityiseen Cygnet Health Care Hospitaliin Kewstokessa, Pohjois-Somersetissa. Hän ei halunnut jäädä sinne ja pyysi tapauksensa uudelleentarkastelua, mutta NHS:n hoitotiimille annettiin vain 24 tuntia aikaa laatia muistiinpanojaan riippumatonta mielenterveysoikeutta varten. Suojeluraportissa todettiin kuitenkin, että päätös hänen kotiuttamisestaan perustui "puutteellisiin tietoihin" ja oli "lyhentänyt hänen pakkohoitoaan". Raportin mukaan tuomioistuin ei ollut noudattanut "asianomaisten ammattilaisten suosituksia" eikä arvioinut "luontaista riskiä", joka liittyy hänen paluuseensa tuettuun asuntoon. Kertomuksessa kerrottiin myös yksityiskohtaisesti, että Barryn vapauttamista ei ollut suunniteltu kasvokkain. Kukin virasto "tunnusti" tämän ongelman, mutta tapaamisia "ei järjestetty". Tänä aikana Barryn hoitokoordinaattori "menetti tosiasiallisesti hänen tapauksensa johdon valvonnan", ja kun hänet siirrettiin yksityiseen Kewstoken sairaalaan, oletettiin, että hän siirtyisi takaisin AWP-laitokseen ennen kuin hänen vapauttamistaan harkittaisiin. Raportissa todettiin, että tämä oletus johtui osittain ylikuormituksesta ja "muista ristiriitaisista työtehtävistä". Mutta myös "ammatillisen uteliaisuuden" puute Kewstoken työntekijöiltä, jotka faksasivat ja lähettivät sähköpostitse Barryn tapausta koskevia tietoja hoitokoordinaattorille, mutta eivät saaneet vastausta, vaikutti osaltaan hänen ennenaikaiseen vapauttamiseensa. Analyysi BBC Westin sisäasioiden kirjeenvaihtaja Charlotte Callen Tämänpäiväisessä raportissa korostetaan, että Barryn aiheuttamaa riskiä ei ollut arvioitu Kamil Ahmadin kuolemaa edeltävinä päivinä ja viikkoina. Barryn lääkärin muistiinpanot - joihin hän antoi meille luvan tutustua - osoittavat, että hänen laajaa psykiatrista historiaansa ei toimitettu riippumattomalle tuomioistuimelle, joka päätti, että hänet olisi vapautettava sairaalasta. Jeffrey Barryn lakimiesten mukaan epäonnistunut ei ole vain Kamil Ahmad. He kertoivat kyseenalaistavansa sen, että päätös hänen vapauttamisestaan tehtiin kustannusten ja vuodepaikkojen puutteen vuoksi eikä kliinisten ja mielenterveydellisten näkökohtien vuoksi. Tänään julkaistun raportin mukaan Kamilin kuolema olisi voitu välttää, jos Jeffrey Barry olisi saanut parempaa hoitoa. Tämä ei lohduta Kamilin perhettä eikä niiden 15 muun ihmisen perheitä, jotka AWP:n hoidossa olleet potilaat ovat tappaneet vuodesta 2007 lähtien. Myös Barryn hoidosta huolehtiva asunto-organisaatio Milestone Trust piti hänen vapauttamistaan "jo tapahtuneena tosiasiana". Tämä johti siihen, että "tehokas kotiutusprosessi" epäonnistui, mikä tarkoitti sitä, että Barry sai lähteä sairaalasta 23 päivän kuluttua ilman, että sairaalan ja muiden virastojen välillä olisi ollut "merkittävää luovuttamista". BSAB:n puheenjohtaja Louise Lawton sanoi, että raportissa oli "tunnistettu mahdollisuuksia", joita olisi voitu käyttää Ahmadin ja Barryn erottamiseksi toisistaan. "Erityistä merkitystä on prosessilla, jolla [Barry] kotiutettiin suojatusta sairaalasta Kamilin murhapäivänä, sillä, miten virastot tekivät yhteistyötä hoidon koordinoimiseksi ja riskien arvioimiseksi, sekä mahdollisuuksilla lopettaa [Barryn] vuokrasuhde asumisyksikössä", hän sanoi. "Mikään ei voi korvata Kamilin perheen kärsimää menetystä, mutta toivon, että uudelleentarkastelun suositukset auttavat suojelemaan muita aikuisia, jotka ovat vaarassa vahingoittua tulevaisuudessa." Tony Murphy, joka edustaa Ahmadin perhettä, sanoi, että Barry oli kertonut "lukemattomille viranomaisille", jotka olivat mukana hänen hoidossaan, että hän halusi tappaa Kamilin. "Silti yksikään näistä viranomaisista ei tehnyt mitään suunnitelmaa Kamilin hengen suojelemiseksi, vaikka hänellä oli siihen viikkoja aikaa", hän sanoi. Ahmadin veli Ali kehotti asianomaisia viranomaisia "istumaan alas" perheen kanssa, pyytämään anteeksi ja vastaamaan heidän kysymyksiinsä. "Tämä raportti vahvistaa pahimmat pelkomme, että Kamilin henki olisi voitu pelastaa, jos vain yksi mukana olleista organisaatioista olisi suojellut häntä rasismilta, joka päätti hänen elämänsä", hän sanoi. "Tilaa, jonka tämä jättää elämäämme, ei voi koskaan täyttää, mutta yksikään asianosaisista organisaatioista ei ole tarjonnut meille anteeksipyyntöä." Rebecca Eastley AWP:stä sanoi, että se hyväksyy raportin havainnot "kokonaisuudessaan". "Tämä oli traaginen ja raaka kuolema, ja olemme syvästi pahoillamme", hän sanoi. "Olemme sitoutuneet tekemään kaikkemme estääkseen vastaavanlaisen tapauksen tapahtumisen tulevaisuudessa." Cygnet Health Care sanoi, että ainoa asia, johon sen palveluissa oli puututtava, oli sen "kotiuttamismenettelyt". Se sanoi, että "yhtenäisempi lähestymistapa" oli otettu käyttöön, jotta "kaikkia potilaita koskevat tiedot ennen hoitoonpääsyä" olisivat saatavilla ja ymmärrettävissä. Raportin julkaisemisen jälkeen BSAB suositteli seuraavaa:</w:t>
      </w:r>
    </w:p>
    <w:p>
      <w:r>
        <w:rPr>
          <w:b/>
        </w:rPr>
        <w:t xml:space="preserve">Tulos</w:t>
      </w:r>
    </w:p>
    <w:p>
      <w:r>
        <w:t xml:space="preserve">Väkivaltaisen skitsofreniapotilaan tekemä miehen murha "olisi voitu välttää", jos lääketieteelliselle tuomioistuimelle olisi annettu täydelliset tiedot miehen menneisyydestä, todetaan raportissa.</w:t>
      </w:r>
    </w:p>
    <w:p>
      <w:r>
        <w:rPr>
          <w:b/>
        </w:rPr>
        <w:t xml:space="preserve">Esimerkki 1.1713</w:t>
      </w:r>
    </w:p>
    <w:p>
      <w:r>
        <w:t xml:space="preserve">Tiistaina terveydenhuollon ammattilainen Phil Shepherd, joka varoitti viranomaisia Knowl View Schoolissa 1990-luvun alussa epäillystä hyväksikäytöstä, sanoi olevansa järkyttynyt siitä, ettei hänen raporttiinsa ollut reagoitu. Richard Farnell, joka oli tuolloin myös johtajana, sanoi, että "asiaa ei tuotu vaaleilla valittujen virkamiesten tietoon". Neuvoston ja poliisin tutkimukset hyväksikäyttösyytöksistä jatkuvat. Farnell, joka johti neuvostoa 80-luvun lopulla ja 90-luvun alussa, nimitettiin uudelleen johtajaksi maanantai-iltana pidetyssä työväenpuolueen kokouksessa. Vastauksena Shepherdin väitteisiin, joiden mukaan hänen 1990-luvulla laatimansa raportti oli "salattu", valtuuston johtaja sanoi: "Voin ehdottomasti sanoa, että missään vaiheessa, kun olin johtajana, en saanut nähtäväkseni mitään asiakirjoja, kirjeitä tai raportteja, jotka koskivat näitä väitteitä." Hän sanoi: "En ole koskaan nähnyt näitä väitteitä." "Sikäli kuin voin todeta, kyseessä oli ammatillisiin normeihin liittyvä kysymys, jota käsittelivät neuvoston virkamiehet, eikä sitä tuotu vaaleilla valittujen virkamiesten tietoon." Shepherd vieraili Knowl View -koulussa Rochdalessa vuonna 1991, ja hänen on määrä todistaa neuvoston asettamassa riippumattomassa tutkimuksessa. Hän sanoi, että hänelle kerrottiin, että jo kahdeksanvuotiaat pojat työskentelivät prostituoituina ja että toiset oli "pakotettu" harrastamaan seksiä. "Hillsborough-tyyppinen tutkinta" Riippumaton tutkinta tutkii, olisiko Rochdalen neuvosto voinut tehdä enemmän, ja se toteutetaan erillään huhtikuussa alkaneesta poliisitutkinnasta, jossa tutkitaan väitteitä koulussa tapahtuneesta hyväksikäytöstä ja sen mahdollisesta peittelystä. Rochdalen kansanedustaja Simon Danczuk sanoi, että hänellä on "huolia" neuvoston tutkimuksen suhteen. Hän lisäsi, että hän ja muut kansanedustajat, kuten Tom Watson ja Zac Goldsmith, olivat tiistaina kirjoittaneet sisäministeri Theresa Maylle ja pyytäneet "laajempaa kattavaa tutkimusta, joka olisi samanlainen kuin Hillsboroughin tapauksessa". "Tiedämme, että ihmiset tiesivät näistä rikoksista, eivätkä tehneet mitään asialle", hän sanoi. "Neuvoston virkamiehet tiesivät selvästi asiasta, Greater Manchesterin poliisi sai tietää tästä raportista, ja jotkut poliitikot saivat tietää, mitä oli tapahtunut [mutta] eivät tehneet mitään." Kysyttäessä BBC:n näkemistä asiakirjoista, joissa kerrotaan yksityiskohtaisesti koulussa tapahtuneista hyväksikäyttöä koskevista väitteistä, Greater Manchesterin poliisin ylikomisario Russ Jackson sanoi, että niitä kohdeltaisiin nyt "hyvin eri tavalla ja niihin reagoitaisiin hyvin eri tavalla". Asianajaja Alan Collins, joka edustaa kahta Knowl View'n uhria, sanoi toivovansa, että "koko tarina paljastuu ja totuus ymmärretään täysin". "Tavalla tai toisella tämä raportti jäi huomaamatta, ja meidän on saatava tietää, oliko se tahallista, tahatonta vai onko siihen jokin muu selitys." Hän lisäsi, että uhrit "haluavat, että viranomaiset sanovat hyväksyvänsä, että näin on tapahtunut, että näin on tapahtunut ja että järjestelmä on pettänyt teidät". Rochdalen neuvoston roolia koskevan riippumattoman tutkinnan on määrä antaa raporttinsa heinäkuun lopussa.</w:t>
      </w:r>
    </w:p>
    <w:p>
      <w:r>
        <w:rPr>
          <w:b/>
        </w:rPr>
        <w:t xml:space="preserve">Tulos</w:t>
      </w:r>
    </w:p>
    <w:p>
      <w:r>
        <w:t xml:space="preserve">Rochdalen neuvoston johtaja on kiistänyt, että hän olisi ollut tietoinen kaupungin haavoittuvassa asemassa oleville pojille tarkoitetussa koulussa tapahtuneesta seksuaalisesta hyväksikäytöstä.</w:t>
      </w:r>
    </w:p>
    <w:p>
      <w:r>
        <w:rPr>
          <w:b/>
        </w:rPr>
        <w:t xml:space="preserve">Esimerkki 1.1714</w:t>
      </w:r>
    </w:p>
    <w:p>
      <w:r>
        <w:t xml:space="preserve">Khanilla, 28, oli GPS-poliisimerkki, ja hän oli vapautunut vankilasta ehdonalaiseen vapauteen aloittaessaan hyökkäyksensä, jossa mies ja nainen kuolivat ja kolme muuta loukkaantui. Poliisit ampuivat Khanin kuoliaaksi sen jälkeen, kun yleisön jäsenet olivat pidättäneet hänet. Kuningatar sanoi olevansa "surullinen" hyökkäyksestä. Hän kiitti pelastuspalveluja "sekä rohkeita henkilöitä, jotka vaaransivat oman henkensä auttaakseen ja suojellakseen muita epäitsekkäästi". Poliisi julisti hyökkäyksen terrori-iskuksi. Khan oli viranomaisten tiedossa, sillä hänet oli tuomittu terrorismirikoksista vuonna 2012. Hänet vapautettiin vankilasta ehdonalaiseen joulukuussa 2018, Met Police Assistant Commissioner Neil Basu sanoi. Osana vapauttamisehtojaan Khan velvoitettiin osallistumaan hallituksen desistance and disengagement -ohjelmaan, jonka tarkoituksena on kuntouttaa terrorismiin osallistuneita ihmisiä. Ehdonalaislautakunta sanoi, ettei se ollut osallisena 28-vuotiaan vapauttamisessa, ja totesi, että hänet "on ilmeisesti vapautettu automaattisesti ehdonalaiseen vapauteen (kuten laki edellyttää)". Vankilasta päästyään hän oli muuttanut Staffordin kiinteistöön, joka on hyväksyttyjen tilojen luettelossa. Vankien kuntoutus Hyökkäys alkoi perjantaina kello 13.58 GMT Fishmongers' Hallissa, London Bridgen pohjoispäässä, Cambridgen yliopiston vankien kuntoutusta käsittelevässä konferenssissa. Learning Together -ohjelmassa, joka esiteltiin BBC:n Law in Action -ohjelmassa aiemmin tänä vuonna, yliopisto-opiskelijat ja vangit voivat opiskella rinnakkain. Khan oli ollut yksi kymmenistä tilaisuuteen osallistuneista henkilöistä. Basu sanoi, että hyökkäys alkoi rakennuksen sisällä ja jatkui sitten itse London Bridgelle, jossa aseistetut poliisit ampuivat Khanin. Poliisi suorittaa Staffordissa, lähellä kaupungin keskustaa sijaitsevissa asunnoissa etsintöjä, joiden uskotaan liittyvän iskuun. Staffordshiren poliisin apulaispoliisipäällikkö Nick Baker sanoi, että on erittäin tärkeää, että kaikki pysyvät valppaina, mutta eivät hätääntyneinä. Basu lisäsi, että poliisi ei etsi aktiivisesti ketään muuta hyökkäykseen liittyvää henkilöä, vaikka se tekeekin "nopealla aikataululla tutkimuksia" varmistaakseen, ettei yleisöä uhkaa mikään muu uhka. Met Police kehottaa kaikkia, joilla on tietoja - erityisesti Fishmongers' Hallissa olleita - ottamaan yhteyttä poliisiin. Ben Perrin, BBC News Online Staffordshire Täällä Staffordissa, jossa ylimmän kerroksen asuntoa tutkitaan, vallitsee yleinen järkytys ja epäusko. Siniset valkokankaat ja rikostekniset teltat ovat paritalon edustalla 50 metrin poliisikordonin sisällä. Olen nähnyt, kuinka todistusaineistopusseja on viety ulos talosta, ja myös puutarha näyttää olevan osa etsintää. Kiinteistön uskotaan olevan yksityisomistuksessa, ja sitä käytetään osittain väistötilana. Paikalliset asukkaat ovat kertoneet minulle, että talon vuokralaiset vaihtuvat usein ja että Khan oli asunut siellä vain noin kuusi kuukautta. Kaksi uhria Hyökkäyksessä kuolivat mies ja nainen. Kolme muuta - mies ja kaksi naista - loukkaantuivat ja ovat edelleen sairaalassa. NHS-päällikkö Simon Stevens kertoi perjantaina, että yksi henkilö oli kriittisessä mutta vakaassa tilassa, toisen tila oli vakaa ja kolmannella oli lievempiä vammoja. Ketään kuolleista tai loukkaantuneista ei ole toistaiseksi nimetty, ja poliisit työskentelevät edelleen kuolleiden tunnistamiseksi, Met-komissaari Cressida Dick sanoi perjantaina. Poliisi uskoo hyökkääjän toimineen yksin, komissaari lisäsi lauantaina. "Äärimmäistä rohkeutta" Yleisön toimintaa on ylistetty laajalti, muun muassa pääministeri Boris Johnson, työväenpuolueen johtaja Jeremy Corbyn ja Dick, joka sanoi heidän osoittaneen "äärimmäistä rohkeutta". Sosiaalisessa mediassa julkaistuilla videoilla näkyi, kuinka ohikulkijat pitelivät Khania aloillaan, kun taas pukumiehen nähtiin juoksevan Khanin luota, kun hän oli ilmeisesti ottanut esiin suuren veitsen. Eräs silminnäkijä kuvaili, kuinka Fishmongers' Hallissa järjestetyssä tapahtumassa ollut mies tarttui seinällä olleeseen narvivalaan syöksyhampaaseen - valaasta ulkonevaan pitkään valkoiseen sarveen - ja meni ulos kohtaamaan hyökkääjän. Toinen henkilö päästi palosammuttimen hyökkääjän kasvoihin yrittäen pitää hänet loitolla. Yksi hyökkäyksen aikana apuun rynnänneistä oli tuomittu murhaaja, joka oli osallistumassa vankien kuntoutustapahtumaan päivän vapauduttua, Times kertoi. James Ford, 42, tuomittiin elinkautiseen vankeuteen vähintään 15 vuodeksi vuonna 2004 Amanda Championin, 21-vuotiaan oppimisvaikeuksista kärsineen naisen murhasta. Basu sanoi, että Khanilla oli yllään räjähde, jonka uskottiin olevan huijausräjähde. Pääministeri keskeytti perjantaina vaalikampanjoinnin pitääkseen hallituksen hätäkomitean Cobran kokouksen. Johnson vieraili London Bridgellä lauantaina yhdessä Met-komissaari Dickin ja sisäministeri Priti Patelin kanssa. Hän kehui pelastuspalvelujen jäsenten "uskomatonta" toimintaa ja väliin tulleiden kansalaisten "pelkkää rohkeutta". Johnson sanoi, että hänen "välittömänä johtopäätöksenään" iskun jälkeen oli "koventaa tuomioita" vakavista ja väkivaltaisista rikoksista. "Kun ihmiset tuomitaan tiettyyn määrään vuosia vankeutta, heidän pitäisi istua jokainen vuosi tuomiostaan", hän lisäsi. Lontoon pormestari Sadiq Khan ilmaisi kunnioituksensa hyökkääjän pysäyttäneiden tavallisten lontoolaisten rohkeutta kohtaan. Hän kertoi BBC:n aamiaistilaisuudessa, että aseistettuja ja aseistamattomia poliiseja olisi Lontoossa enemmän viikonlopun aikana, ja lisäsi, että he ovat paikalla "rauhoittamassa meitä - ei siksi, että uhka olisi lisääntynyt tai kasvanut". Lontoon pormestari sanoi myös BBC Radio 4:n Today-ohjelmassa, että Britannian on varmistettava, että iskuista otetaan "oikeat opit". "Terrorismia ja turvallisuutta ei voi erottaa poliisin ja ehdonalaisvalvonnan resursseihin tehdyistä leikkauksista - niistä välineistä, joita tuomareilla on käytössään", hän sanoi. Turvallisuusministeri Brandon Lewis kertoi kuitenkin ohjelmassa, että terrorismin vastaisen poliisitoiminnan rahoitus on kasvanut johdonmukaisesti vuodesta 2015 lähtien. "Varmistamme, että poliisi saa tarvitsemansa resurssit", hän lisäsi. Poliittiset puolueet peruivat lauantaina joitakin tapahtumia, jotka oli suunniteltu 12. joulukuuta pidettävien parlamenttivaalien ajaksi. Yhdistyneen kuningaskunnan hallituksen rakennusten liput liehuvat lauantaina puolitankoisena kunnioituksen osoituksena kaikille iskun uhreille. Kuningatar sanoi lausunnossaan: "Prinssi Philip ja minä olemme olleet surullisia kuultuamme terrori-iskuista London Bridgellä. "Lähetämme ajatuksemme, rukouksemme ja syvimmät osanottomme kaikille niille, jotka ovat menettäneet rakkaitaan ja joihin eilinen kauhea väkivalta on vaikuttanut." London Bridge oli toisen iskun tapahtumapaikka 3. kesäkuuta 2017, jolloin kahdeksan ihmistä sai surmansa ja monet loukkaantuivat. Southwarkin katedraalin dekaani, pastori Andrew Nunn sanoi perjantain tapahtumien herättäneen muistoja vuoden 2017 iskusta. "Kesäkuun hyökkäyksestä on kulunut vain kaksi ja puoli vuotta, eikä se ole pitkä aika parantumiseen, ja itse asiassa tuntuu siltä, että haavat on avattu uudelleen", hän sanoi. "Siinä missä ihmiset luulivat päässeensä yhteisössään tapahtuneen yli, he nyt miettivät, olivatko he todella päässeet yli - meillä on siis paljon työtä tehtävänä", hän lisäsi. Viimeisin isku tapahtui sen jälkeen, kun Yhdistyneen kuningaskunnan terrorismin uhkataso alennettiin 4. marraskuuta "vakavasta" tasosta "merkittävään" tasoon, mikä tarkoittaa, että iskuja pidettiin "todennäköisinä" eikä "erittäin todennäköisinä". Terrorismin uhkatasoa tarkastelee kuuden kuukauden välein yhteinen terrorismin analyysikeskus, joka antaa hallituksesta riippumattomia suosituksia. Osa London Bridge -iskusta käytyjen keskustelujen alkuvaiheessa on keskittynyt Usman Khanille annettuun tuomioon. Tuomari katsoi, että Khan olisi vapautettava vankilasta vasta, kun se on turvallista, osana "epämääräistä rangaistusjärjestelmää" (IPP). Hovioikeus korvasi kuitenkin Khanin IPP:n pidennetyllä rangaistuksella, jonka mukaan hänet oli vapautettava 16 vuoden vankeusrangaistuksen puolivälissä. IPP-järjestelmä poistettiin vuonna 2012 - päätös sai tuolloin laajaa kannatusta. Khanin tuomion jälkeen on annettu lainsäädäntöä, jonka mukaan ehdonalaislautakunta päättää, milloin pidennettyä rangaistusta suorittavat rikoksentekijät olisi päästettävä vapaaksi. Hyökkäys herättää myös kysymyksiä siitä, missä määrin terrorismirikoksista tuomitut henkilöt voidaan vapauttaa radikalisoitumisesta. Khan oli yksi 51:stä terrorismiin kytköksissä olevasta vangista, jotka päästettiin vankilasta maaliskuun 2019 loppuun mennessä kuluneiden 12 kuukauden aikana, joten on väistämätöntä, että häntä valvovien tahojen roolia tarkastellaan nyt. Havaitsivatko viranomaiset varoitusmerkkejä Khanista? Tapasiko hän ihmisiä, joita hänen ei olisi pitänyt tavata, tai suunnitteliko hän hyökkäystä? Jos merkkejä ei havaittu, miksi ei? Ja jos viranomaiset havaitsivat huolenaiheita, mitä he tekivät? Perjantain hirvittävä hyökkäys oli toinen kuolemaan johtanut puukotus rikoksentekijöiden kuntoutustapahtumassa tässä kuussa, kun Hakim Sillah kuoli puukkotietoisuuskurssilla Hillingdonissa, Länsi-Lontoossa. Nämä tapahtumat lietsovat todennäköisesti huolta tällaisten paikkojen turvallisuudesta ja siitä, pitäisikö tarkastuksia tehostaa. Näitkö sinä, mitä tapahtui? Kerro kokemuksistasi lähettämällä sähköpostia osoitteeseen haveyoursay@bbc.co.uk. Ilmoita myös yhteystietosi, jos olet valmis puhumaan BBC:n toimittajalle. Voit ottaa meihin yhteyttä myös seuraavilla tavoilla:</w:t>
      </w:r>
    </w:p>
    <w:p>
      <w:r>
        <w:rPr>
          <w:b/>
        </w:rPr>
        <w:t xml:space="preserve">Tulos</w:t>
      </w:r>
    </w:p>
    <w:p>
      <w:r>
        <w:t xml:space="preserve">London Bridgellä perjantaina puukotusiskun tehnyt mies, jonka poliisi on nimennyt Usman Khaniksi , on aiemmin ollut vankilassa terrorismirikoksista.</w:t>
      </w:r>
    </w:p>
    <w:p>
      <w:r>
        <w:rPr>
          <w:b/>
        </w:rPr>
        <w:t xml:space="preserve">Esimerkki 1.1715</w:t>
      </w:r>
    </w:p>
    <w:p>
      <w:r>
        <w:t xml:space="preserve">BBC Trending Mikä on suosittua ja miksi Monet ovat kiinnittäneet huomiota siihen, että Pratchettin Twitter-tili itse asiassa twiittasi linkin lehdistötiedotteeseen, jossa ilmoitettiin hänen kuolemastaan. Itse asiassa pian kirjailijan kuoleman jälkeen ilmestyi neljä viestiä peräkkäin, joista muodostui lyhyehkö tarina. Viimeisessä twiitissä luki sopivasti "The End". Miten nämä twiitit siis ilmestyivät kirjailijan kuoleman jälkeen? Ne eivät olleet ajastettuja - kuten jotkut ovat väittäneet - vaan Pratchettin assistentti Rob Wilkins postitti ne pian hänen kuolemansa jälkeen, kertoi kirjailijan kirjallisuusagentti BBC Trendingille. Blogi: Ravin Sampat Lisää BBC Trendingistä: Prinsessa ja koditon Voguen lukija Tai ehkä haluat katsoa: Voit seurata BBC Trendingiä Twitterissä @BBCtrending, ja löydät meidät Facebookista. Kaikki juttumme ovat osoitteessa bbc.com/trending.</w:t>
      </w:r>
    </w:p>
    <w:p>
      <w:r>
        <w:rPr>
          <w:b/>
        </w:rPr>
        <w:t xml:space="preserve">Tulos</w:t>
      </w:r>
    </w:p>
    <w:p>
      <w:r>
        <w:t xml:space="preserve">Fantasiakirjailija Sir Terry Pratchett on kuollut 66-vuotiaana taisteltuaan pitkään Alzheimerin tautia vastaan. Sir Terry, joka tunnetaan parhaiten Discworld-sarjasta, kirjoitti pitkän uransa aikana yli 70 kirjaa.</w:t>
      </w:r>
    </w:p>
    <w:p>
      <w:r>
        <w:rPr>
          <w:b/>
        </w:rPr>
        <w:t xml:space="preserve">Esimerkki 1.1716</w:t>
      </w:r>
    </w:p>
    <w:p>
      <w:r>
        <w:t xml:space="preserve">Richard Pryor on Fire esitetään Lontoossa National Theatre -teatterissa vuonna 2020. Paulette Randall, joka ohjasi Sir Lennyn August Wilsonin Fences-näytelmän vuoden 2013 tuotannossa, ohjaa hänet näytelmässä. Henry on kuvaillut vuonna 2005 65-vuotiaana kuollutta Pryoria "komediasankarikseen" ja esitti viime vuonna Radio 4:ssä dokumentin koomikosta. "Hän oli yksi suurimmista koomikoista, jotka ovat koskaan hengittäneet", hän sanoi BBC:lle Pryorin kuoleman jälkeen. "Hän dokumentoi jokaisen tuskan, jokaisen hyväksikäytön, jonka hän oli elämässään kokenut, ja teki siitä hauskaa." Pryor oli uraauurtava stand up -koomikko, jonka tinkimätön huumori viitoitti tietä muille mustille esiintyjille. Hänen komediansa käsitteli säälimättä politiikkaa, rotusuhteita ja omia kamppailujaan huume- ja alkoholiriippuvuuden kanssa. Vuonna 1980 hän sai vakavia palovammoja sytytettyään itsensä tuleen kokaiinin ilmaisjakelussa - tapauksen hän sanoi myöhemmin olleen itsemurhayritys. Silver Streakin, Stir Crazyn ja Superman III:n kaltaisten elokuvien tähti sairastui multippeliskleroosiin vuonna 1986. Richard Pryor on Fire, Sir Lennyn ensimmäinen näyttämönäytelmä, oli yksi monista uusista tuotannoista, joista Kansallisteatteri ilmoitti keskiviikkona. Muihin teattereihin kuuluu myös Andrea Levyn palkittu romaani Small Island, joka kertoo Windrush-sukupolvesta. Sir David Hare kirjoittaa uuden version Henrik Ibsenin Peer Gyntistä, joka toteutetaan yhteistuotantona Edinburghin kansainvälisten festivaalien kanssa ensi vuonna. The National esittää myös uudet produktiot Caryl Churchillin Top Girls -teoksesta, Githa Sowerbyn Rutherford ja poika -teoksesta ja Molieren Tartuffe -teoksesta. Kuten aiemmin on ilmoitettu, Cate Blanchett tekee debyyttinsä National Theatre -teatterissa uudessa näytelmässä When We Have Sufficiently Tortured Each Other, Twelve Variations on Samuel Richardson's Pamela. Stephen Dillane esiintyy myös Martin Crimpin näytelmässä, joka käyttää Richardsonin vuonna 1740 ilmestynyttä romaania - joka kertoo palvelijattaresta, joka menee naimisiin saalistavan työnantajansa kanssa - lähtökohtana. Tänä vuonna 60 vuotta täyttävä Sir Lenny debytoi itse Kansallisteatterissa vuonna 2011 The Comedy of Errors -näytelmässä. Hänen muihin käsikirjoitustöihinsä kuuluu muun muassa Danny and the Human Zoo, joka on hänen teini-ikäänsä perustuva tv-draama vuodelta 2015. Seuraa meitä Facebookissa, Twitterissä @BBCNewsEnts tai Instagramissa bbcnewsents. Jos sinulla on juttuehdotus, lähetä sähköpostia osoitteeseen entertainment.news@bbc.co.uk.</w:t>
      </w:r>
    </w:p>
    <w:p>
      <w:r>
        <w:rPr>
          <w:b/>
        </w:rPr>
        <w:t xml:space="preserve">Tulos</w:t>
      </w:r>
    </w:p>
    <w:p>
      <w:r>
        <w:t xml:space="preserve">Sir Lenny Henry esittää yhdysvaltalaista koomikkoa Richard Pryoria itse kirjoittamassaan näytelmässä.</w:t>
      </w:r>
    </w:p>
    <w:p>
      <w:r>
        <w:rPr>
          <w:b/>
        </w:rPr>
        <w:t xml:space="preserve">Esimerkki 1.1717</w:t>
      </w:r>
    </w:p>
    <w:p>
      <w:r>
        <w:t xml:space="preserve">Ainutlaatuinen valaistus kunnioittaa jokaista Skotlannin kansallisen sotamuistomerkin kunniakirjassa mainittua 134 712 miestä ja naista. Kaikkien kaatuneiden nimien heijastaminen Holyroodin rakennukseen kestää seitsemän tuntia. Sunnuntai-iltana 11. marraskuuta järjestettävä tapahtuma on avoin yleisölle. Heidän nimensä elää -näyttelyyn sävelletään musiikkia, se heijastetaan parlamenttirakennuksen koko julkisivulle ja siihen sisältyy kuvia ja kuvioita, jotka kertovat konfliktin tarinan. Sotilashenkilöstön lisäksi valaistuksessa esitetään sodassa henkensä menettäneiden siviilien, kuten sairaanhoitajien, ammustehtaan työntekijöiden ja kauppalaivaston merimiesten nimet. Sen on luonut taiteilija Ross Ashton, joka on aiemmin työskennellyt muun muassa Lontoon olympialaisten ja paralympialaisten sekä Kansainyhteisön kisojen parissa. Parlamentin puhemies Ken Macintosh sanoi, että valaistus on "koskettava kunnianosoitus kaikille niille, jotka kuolivat, ja voimakas muistutus heidän uhrauksistaan". Hän lisäsi: "Se, että kaikkien kuolleiden nimien heijastaminen kestää seitsemän tuntia, kuvastaa menetysten laajuutta ja sodan aiheuttamaa tuhoa yhteisöille eri puolilla Skotlantia".</w:t>
      </w:r>
    </w:p>
    <w:p>
      <w:r>
        <w:rPr>
          <w:b/>
        </w:rPr>
        <w:t xml:space="preserve">Tulos</w:t>
      </w:r>
    </w:p>
    <w:p>
      <w:r>
        <w:t xml:space="preserve">Skotlannin kaikkien ensimmäisessä maailmansodassa kuolleiden nimet heijastetaan Skotlannin parlamenttiin aselevon 100-vuotispäivän kunniaksi.</w:t>
      </w:r>
    </w:p>
    <w:p>
      <w:r>
        <w:rPr>
          <w:b/>
        </w:rPr>
        <w:t xml:space="preserve">Esimerkki 1.1718</w:t>
      </w:r>
    </w:p>
    <w:p>
      <w:r>
        <w:t xml:space="preserve">Maryam Ahmed &amp; Becky DaleDatan toimittajatiimi Vertailun vuoksi mainittakoon, että tammikuun huipun aikana neljän viikon aikana tällaisissa paikoissa asui alle 50 000 ihmistä. Eräs asiantuntija piti tuloksia "todella hyvänä uutisena, joka antaa meille luottamusta". Hallitus on kehottanut ihmisiä noudattamaan edelleen rajoituksia ja ottamaan Covid-rokotteen, kun sitä pyydetään. BBC:n data-analyysi paljastaa, kuinka paljon parannusta on tapahtunut tammikuun huippulukemista. Tässä kuussa on raportoitu alle 600 kuolemantapausta 28 päivän kuluessa positiivisesta testistä, kun tammikuun neljän ensimmäisen viikon aikana kuolemantapauksia oli yli 30 000. Luvut viittaavat siihen, että Yhdistyneen kuningaskunnan pandemia on siirtymässä uuteen vaiheeseen, ja monilla alueilla koronaviruksen määrä on alhainen. Viimeisin sulkutoimenpide ja rokotusohjelma ovat onnistuneet vähentämään tapauksia ja siten myös kuolemantapauksia. "Tämä on todella hyvä uutinen", sanoi tartuntatautien leviämisen asiantuntija Mike Tildesley. "Se on todella hyvä merkki, ja olemme nähneet useissa osissa maata, että esiintyvyys on todella, todella alhainen. Joten mielestäni se antaa meille luottamusta." Hän kuitenkin yhtyi toiseen asiantuntijaan, joka kehotti varovaisuuteen. "Olemme ennenkin nähneet, että kun asiat menevät pieleen, ne voivat mennä pieleen nopeasti", sanoi professori Graham Medley Lontoon hygienia- ja trooppisen lääketieteen laitokselta. Hän lisäsi, että rajoitusten hidas poistaminen vähentää tämän todennäköisyyttä. Alueilla, joilla ei raportoitu huhtikuun kuolemantapauksia, oli tietojen mukaan yleensä vähemmän vahvistettuja koronavirustapauksia maaliskuussa. Keskimäärin näillä alueilla oli maaliskuussa 150 tapausta 100 000 asukasta kohti. Vertailun vuoksi voidaan todeta, että alueilla, jotka ovat ilmoittaneet huhtikuun kuolemantapauksista, oli maaliskuussa vajaat 240 positiivista tapausta 100 000 asukasta kohti. Pahimmin kärsineet alueet Joissakin osissa Covid-kuolemantapauksia ei ole havaittu vieläkään pidempään. Plymouthissa, joka on suuri kaupunki ja jossa asuu yli neljännesmiljoona ihmistä, ei ole raportoitu Covid-kuolemantapauksia viimeisten 58 päivän aikana. Oxfordissa ja Maidstonessa vastaava luku on 60 päivää. Yli kolmannes huhtikuussa tapahtuneista kuolemantapauksista on kuitenkin tapahtunut 19:ssä pahiten saastuneessa kunnassa. Kuolemantapausten määrä on korkein muun muassa kahdella Pohjois-Irlannin alueella: Mid ja East Antrim sekä Antrim ja Newtownabbey, sekä Sedgemoor Somersetissä ja Bradford Länsi-Yorkshiressä. Hallitusta neuvovat tutkijat uskovat, että tulevina kuukausina keskitytään paikallisten ja alueellisten taudinpurkausten tunnistamiseen ja rajoittamiseen. Luvuissa on joitakin eroja 1.-28. huhtikuuta eri puolilla Yhdistynyttä kuningaskuntaa. Tämän interaktiivisen sivun katsominen edellyttää nykyaikaista selainta, jossa on JavaScript ja vakaa internetyhteys. Kuinka monta tapausta ja kuolemantapausta alueellasi on? Anna täydellinen postinumero tai kunnan nimi, niin saat sen selville Nämä luvut perustuvat kuolemantapauksiin, jotka tapahtuivat 28 päivän kuluessa positiivisesta testistä. Kuolemantapausten ilmoittamisessa on yleensä viivettä, joten huhtikuun viralliset luvut kasvavat, mutta maaliskuussa tähän mennessä yli 90 prosenttia kuukauden kuolemantapauksista oli ilmoitettu. Kansallinen tilastokeskus kirjaa kuolemantapaukset eri tavalla, ja tämän määritelmän mukaan kuolemantapauksia on saattanut esiintyä useammalla alueella. Huolimatta kuolemantapausten määrän kasvusta alueilla, joilla kuolemantapauksia ei ole, hallituksen edustaja kannusti ihmisiä "noudattamaan sääntöjä, jotta tiekarttamme pois lukituksesta on peruuttamaton". "Kehotamme kaikkia tulemaan edelleen hakemaan rokotteensa, kun heitä kutsutaan. Tämä on paras tapa pitää toisemme turvassa ja viedä etenemissuunnitelmamme kokonaisuudessaan läpi." Muissa tapahtumissa: Kristina Grayn lisätutkimus Asutko alueella, jossa ei ole Covid-kuolemia, vai jossa kuolemantapauksia on edelleen paljon? Jaa kokemuksesi lähettämällä sähköpostia osoitteeseen haveyoursay@bbc.co.uk. Liitä mukaan yhteystietonumero, jos olet valmis puhumaan BBC:n toimittajalle. Voit ottaa yhteyttä myös seuraavilla tavoilla:</w:t>
      </w:r>
    </w:p>
    <w:p>
      <w:r>
        <w:rPr>
          <w:b/>
        </w:rPr>
        <w:t xml:space="preserve">Tulos</w:t>
      </w:r>
    </w:p>
    <w:p>
      <w:r>
        <w:t xml:space="preserve">BBC Newsin analyysin mukaan Yhdistyneessä kuningaskunnassa noin 22 miljoonaa ihmistä asuu alueilla, joilla ei ole raportoitu huhtikuussa tapahtuneista Covid-19-kuolemista.</w:t>
      </w:r>
    </w:p>
    <w:p>
      <w:r>
        <w:rPr>
          <w:b/>
        </w:rPr>
        <w:t xml:space="preserve">Esimerkki 1.1719</w:t>
      </w:r>
    </w:p>
    <w:p>
      <w:r>
        <w:t xml:space="preserve">Cathedral Closessa sijaitseva Arundells, jossa Sir Edward asui elämänsä viimeiset 20 vuotta, jätettiin kansalle, ja se avattiin yleisölle ensimmäisen kerran vuonna 2008. Sen omistava säätiö halusi myydä sen, mutta hyväntekeväisyyskomissio esti myynnin. Helmikuussa Wiltshiren neuvosto myönsi luvan avata talo uudelleen kolmeksi vuodeksi 26. maaliskuuta alkaen. Vuonna 2008 avatun Arundellsin talossa kävi yli 45 000 kävijää alle neljässä vuodessa, mutta Edward Heathin hyväntekeväisyyssäätiön edunvalvojat sanoivat, ettei sen pitäminen auki ollut taloudellisesti kannattavaa. Säätiö suostui testaamaan "kolmivuotisen liiketoimintasuunnitelman toteuttamiskelpoisuutta" hyväntekeväisyyskomission syyskuussa tekemän päätöksen jälkeen.</w:t>
      </w:r>
    </w:p>
    <w:p>
      <w:r>
        <w:rPr>
          <w:b/>
        </w:rPr>
        <w:t xml:space="preserve">Tulos</w:t>
      </w:r>
    </w:p>
    <w:p>
      <w:r>
        <w:t xml:space="preserve">Entisen pääministerin Sir Edward Heathin Salisbury-koti avataan yleisölle myöhemmin.</w:t>
      </w:r>
    </w:p>
    <w:p>
      <w:r>
        <w:rPr>
          <w:b/>
        </w:rPr>
        <w:t xml:space="preserve">Esimerkki 1.1720</w:t>
      </w:r>
    </w:p>
    <w:p>
      <w:r>
        <w:t xml:space="preserve">Puolueen mukaan metrolippujen kiertäminen maksoi Transport for Londonille (TfL) 61,47 miljoonaa puntaa vuonna 2015, kun se vuonna 2010/11 maksoi 20 miljoonaa puntaa. Bussimaksuista aiheutuneet tappiot laskivat kuitenkin 55 prosenttia eli 40 miljoonasta punnasta 18 miljoonaan puntaan samalla ajanjaksolla. TfL:n mukaan lipun kiertäminen jatkaa "vähenemistään joka vuosi, vaikka matkustajamäärät kasvavat", ja sen osuus kaikista metromatkoista on alle 1 prosentti". TfL:n tiedottajan mukaan bussimatkojen lipun kiertäminen on vähentynyt sen jälkeen, kun kaarevat bussit poistettiin vuonna 2011, koska niissä oli useita sisäänkäyntejä ja "ihmiset käyttivät todennäköisemmin tilaisuutta hyväkseen". Lontoon yleiskokouksen työväenpuolueen mainitsemissa luvuissa ei myöskään otettu huomioon tuloja, jotka saatiin takaisin sakkomaksuista ja automaattisista enimmäishintamaksuista, joita peritään lipun kiertäjiltä, hän lisäsi. Työväenpuolueen Valerie Shawcross sanoi, että lipun kiertäjien torjuntaan on sovellettava "paljon tiukempaa lähestymistapaa". Hänen analyysinsä tuli sen jälkeen, kun hallitus ilmoitti leikkaavansa TfL:n talousarviota jopa 700 miljoonalla punnalla vuoteen 2019/20 mennessä. Hänen mukaansa lipun kiertämisen kasvu on ollut paljon nopeampaa kuin matkustajamäärien 23 prosentin kasvu Lontoon metroverkossa. Hän totesi, että noin 4,5 penniä matkaa kohti menetetään lipun kiertämisen vuoksi, kun se vuonna 2011 oli 1,8 penniä. Shawcross sanoi, että TfL:n ei pitäisi sulkea lipputoimistoja, jotka voisivat helpottaa lipunmaksuista kiertämistä, sen jälkeen kun Lontoon pormestari Boris Johnson on päättänyt vähentää lähes 900 aseman henkilökuntaa. Syksyllä paljastuneet tiedot osoittivat, että joillakin asemilla lipunmyyntipisteitä jätettiin auki jopa 60 prosenttia ajasta. "Jos henkilökuntaa vähennetään ja lipun kiertäminen lisääntyy, se on väärä talous", hän sanoi.</w:t>
      </w:r>
    </w:p>
    <w:p>
      <w:r>
        <w:rPr>
          <w:b/>
        </w:rPr>
        <w:t xml:space="preserve">Tulos</w:t>
      </w:r>
    </w:p>
    <w:p>
      <w:r>
        <w:t xml:space="preserve">Lontoon yleiskokouksen työväenpuolueen mukaan metroliikenteen lipunmyyjien tappiot ovat kasvaneet 207 prosenttia vuodesta 2010.</w:t>
      </w:r>
    </w:p>
    <w:p>
      <w:r>
        <w:rPr>
          <w:b/>
        </w:rPr>
        <w:t xml:space="preserve">Esimerkki 1.1721</w:t>
      </w:r>
    </w:p>
    <w:p>
      <w:r>
        <w:t xml:space="preserve">North Lanarkshireen sijoittautunut Healthcare Environmental Services (HES) vaatii "yli 15 miljoonan punnan" vahingonkorvauksia. Yritys menetti sopimukset sen jälkeen, kun raportoitiin, että sen toimipaikoille oli kertynyt tonneittain kliinistä jätettä. Ympäristövirasto on ryhtynyt täytäntöönpanotoimiin HES:ää vastaan ja käynnistänyt rikostutkinnan. Shottsissa pääkonttoriaan pitävän HES:n pomot ovat kiistäneet syytökset huonosta hallinnosta ja väittävät, että yritystä on epäoikeudenmukaisesti "mustamaalattu". Toimitusjohtaja Garry Pettigrew sanoi: "Mielestämme meille ei ole jäänyt muuta vaihtoehtoa kuin ryhtyä oikeustoimiin säätiöitä vastaan sen jälkeen, kun sovittuja sopimusehtoja rikottiin. "Sopimuksemme irtisanottiin ilman, että yhtiön kanssa oli ensin keskusteltu suorituskykyyn liittyvistä ongelmista, eikä meille annettu mahdollisuutta täyttää velvoitteitamme. "Ryhdymme nyt tähän toimenpiteeseen turvataksemme yrityksen ja työntekijöidemme tulevaisuuden ja antaaksemme meille mahdollisuuden oikaista joitakin tiedotusvälineissä esiintyneitä vääriä tietoja." Viime kuussa Yhdistyneen kuningaskunnan terveysministeri Stephen Barclay kertoi parlamentille, että NHS Improvement oli todennut, että HES "ei pystynyt osoittamaan, että se toimi sopimusrajojensa puitteissa". Ympäristöluvat Tämän seurauksena useat NHS Trustit Englannissa olivat lähettäneet irtisanomisilmoituksia sopimuksistaan yrityksen kanssa, hän sanoi. Sopimukset, jotka sillä on yli 30 muun Englannissa sijaitsevan trustin kanssa, ovat edelleen voimassa. Englannissa toimiva ympäristövirasto (Environment Agency) totesi aiemmin, että HES rikkoi ympäristölupia neljässä kuudesta kliinistä jätettä käsittelevästä toimipisteestään, koska se oli säilyttänyt toimipisteessä enemmän jätettä kuin lupa sallii ja varastoinut jätettä epäasianmukaisesti. HES on säilyttänyt NHS:n sopimukset Skotlannissa. Skotlannin ympäristönsuojeluvirasto (Sepa) vahvisti antaneensa syyskuussa täytäntöönpanomääräykset HES:n toimipaikoille Dundeessa ja Shottsissa, joissa sen virkamiehet suorittavat "jatkuvaa valvontaa".</w:t>
      </w:r>
    </w:p>
    <w:p>
      <w:r>
        <w:rPr>
          <w:b/>
        </w:rPr>
        <w:t xml:space="preserve">Tulos</w:t>
      </w:r>
    </w:p>
    <w:p>
      <w:r>
        <w:t xml:space="preserve">NHS:n kliinistä jätettä koskevan skandaalin keskipisteessä oleva yritys on ilmoittanut haastavansa oikeuteen 17 Yorkshiren terveydenhuoltoyhtiötä, jotka irtisanoivat sen sopimukset.</w:t>
      </w:r>
    </w:p>
    <w:p>
      <w:r>
        <w:rPr>
          <w:b/>
        </w:rPr>
        <w:t xml:space="preserve">Esimerkki 1.1722</w:t>
      </w:r>
    </w:p>
    <w:p>
      <w:r>
        <w:t xml:space="preserve">Vain kaksi kansallisen toimeenpanevan komitean jäsentä vastusti "yksi jäsen, yksi ääni" -järjestelmää johtajavaaleissa, ja yksi äänesti tyhjää. Paketista äänestetään nyt erityiskokouksessa 1. maaliskuuta. Uutinen tulee samaan aikaan, kun työväenpuolueen vuotaneessa raportissa sanotaan, ettei ole epäilystäkään siitä, etteikö Unite olisi yrittänyt "manipuloida" ehdokkaansa valintaa Falkirkissa. Tällä hetkellä liitot hallitsevat kolmasosaa äänistä Labourin johtajavaaleissa osana vaalikollegiojärjestelmää, jota käytettiin viimeksi vuonna 2010, kun Miliband valittiin. Jos NEC:n tukemat suunnitelmat hyväksytään erityiskonferenssissa, johtajat valitaan jatkossa yksi jäsen, yksi ääni -järjestelmällä. "Ensimmäinen este" Ammattiyhdistysjäsenet eivät enää voisi äänestää automaattisen liittymisensä vuoksi, vaan heidän olisi suostuttava maksamaan 3 punnan liittymismaksu puolueelle osallistumisestaan. Ehdotetut muutokset antaisivat tavallisille työväenpuolueen kannattajille - samoin kuin puolueen jäsenille - enemmän sananvaltaa siitä, kuka heitä johtaa, eikä kenelläkään olisi tulevissa vaaleissa kuin yksi ääni. Puoluelähteiden mukaan 28 NEC:n jäsentä oli äänestänyt ehdotuksen puolesta. Kaksi vastaan äänestänyttä olivat kansanedustaja Dennis Skinner ja vaalipiirin jäsen Christine Shawcroft. Miliband sanoi: "Olen iloinen, että nämä historialliset uudistukset ovat ohittaneet ensimmäisen esteen ennen niiden hyväksymistä. "Politiikka on liian pitkään ollut irrallaan työläisistä ja kaikista elämänalueista tulevista ihmisistä. Nämä muutokset auttavat kuromaan umpeen kuilua Westminsterin ja muun Britannian välillä. "Niiden tarkoituksena on avata työväenpuoluetta, jotta yhä useammat ihmiset kaikista elämänalueista voivat saada enemmän sananvaltaa heitä eniten koskettavista asioista, kuten elinkustannuskriisistä." Hän lisäsi: "Emme kuitenkaan pidä mitään itsestäänselvyytenä. Muutos on vaikeaa, ja nämä ovat suurimmat muutokset politiikan tekemiseen sukupolviin." Ammattiliittojen johtajat ovat varoittaneet liittymismaksujen jyrkästä laskusta, ja GMB:n pomo Paul Kenny sanoi, että uudistukset eivät ole vielä "valmis juttu". Parlamentin työväenpuolue hyväksyi muutokset maanantai-iltana ja varjohallitus tiistaiaamuna. Milibandin ehdotukset ovat seurausta viime vuonna esitetyistä väitteistä, joiden mukaan Yhdistyneen kuningaskunnan suurin ammattiliitto Unite oli yrittänyt manipuloida puolueen Falkirkin alueen parlamenttiehdokkaan valintaa väistyvän parlamentin jäsenen Eric Joycen tilalle. The Guardian -sanomalehti on julkaissut koko raportin väitteitä koskevasta Labourin sisäisestä tutkimuksesta, joka on tähän asti pysynyt salassa. Raportin mukaan "ei ole epäilystäkään siitä, että jäseniä värvättiin manipuloimaan puolueen prosesseja" ehdokkaan valinnassa seuraaviin parlamenttivaaleihin. Raportissa todetaan, että jotkut ammattiyhdistyksen jäsenet värvättiin jäseniksi tietämättään ja että oli merkkejä siitä, että jäsenyyslomakkeita oli väärennetty. Raportissa todetaan myös, että "on todisteita siitä, että allekirjoituksia on väärennetty joko hakemuslomakkeissa, suoraveloitusvaltakirjoissa tai muissa asiakirjoissa". Unite on johdonmukaisesti kiistänyt rikkoneensa sääntöjä, ja lähteiden mukaan koko raportti oli täynnä epätarkkuuksia, joita liitolla ei ollut mahdollisuutta kumota. Työväenpuolueen tiedottajan mukaan puolue on edennyt eteenpäin riidan jälkeen. Konservatiivit ovat syyttäneet Milibandia siitä, että hän on "liian heikko tutkimaan, miten Unite sovelsi "poliittista strategiaansa" 40 muussa kilpailussa". Puheenjohtaja Grant Shapps sanoi: "Sen sijaan hän on vain antanut ammattiyhdistysparoneille entistä enemmän valtaa ostaa Labourin politiikkaa ja valita Labourin johtajan. Mikään ei ole muuttunut."</w:t>
      </w:r>
    </w:p>
    <w:p>
      <w:r>
        <w:rPr>
          <w:b/>
        </w:rPr>
        <w:t xml:space="preserve">Tulos</w:t>
      </w:r>
    </w:p>
    <w:p>
      <w:r>
        <w:t xml:space="preserve">Työväenpuolueen johtoelin on tukenut johtaja Ed Milibandin suunnitelmaa muuttaa puolueen yhteyksiä ammattiliittoihin.</w:t>
      </w:r>
    </w:p>
    <w:p>
      <w:r>
        <w:rPr>
          <w:b/>
        </w:rPr>
        <w:t xml:space="preserve">Esimerkki 1.1723</w:t>
      </w:r>
    </w:p>
    <w:p>
      <w:r>
        <w:t xml:space="preserve">Neuvosto on käyttänyt yli 3 000 puntaa Stop Estuary Airport -autotarroihin, julisteisiin ja virkamerkkeihin. Cliff Oulds, joka omistaa kylttien kirjoittajayrityksen Medway City Estate -alueella, sanoi, että kyseessä oli "hirvittävän paljon veronmaksajien rahaa hyvin yksipuoliseen kampanjaan". Valtuuston varajohtaja Alan Jarrett sanoi, että suurin osa ihmisistä vastustaa lentokenttää. "Jos jätämme heidät huomiotta, emme täytä velvollisuuksiamme Medwayn asukkaita kohtaan", hän sanoi. "Lentoaseman kurjuus" Neuvosto on varannut 50 000 puntaa julkisista varoista kampanjaan, jolla se vastustaa lentoasemaa, joka rakennettaisiin osittain takaisinvedetylle maalle ja joka voisi sijaita joko saarella tai niemimaalla. Oulds, joka tukee lentokenttäsuunnitelmaa taloudellisista syistä, sanoi kuitenkin, että rahat olisi parempi käyttää "kiireellisempiin asioihin" ja että neuvoston olisi yritettävä löytää looginen lopputulos kiistalle sen sijaan, että se ajaisi läpi epätasapainoista kampanjaa. Tammikuussa paikallisviranomaisen neljän ryhmänjohtajan liikenneministeri Justine Greeningille lähettämässä avoimessa kirjeessä todettiin, että 76 prosenttia Yhdistyneen kuningaskunnan kansalaisista vastustaa ehdotuksia, samoin kuin monet suuret lentoyhtiöiden johtajat. Ajatuksen kannattajat, kuten Lontoon pormestari Boris Johnson, ovat sanoneet, että Yhdistynyt kuningaskunta tarvitsee lisää lentoasemakapasiteettia. Valtuutettu Jarrett sanoi: "Emme halua, että ihmiset hyötyvät poliittisesti tai taloudellisesti toisten ihmisten kurjuudesta, ja sitä tämä lentokenttä tuo tullessaan - kurjuutta suurimmalle osalle Medwayn asukkaista." Hallituksen virallinen kuuleminen lentokentän laajentamisesta käynnistetään myöhemmin tässä kuussa.</w:t>
      </w:r>
    </w:p>
    <w:p>
      <w:r>
        <w:rPr>
          <w:b/>
        </w:rPr>
        <w:t xml:space="preserve">Tulos</w:t>
      </w:r>
    </w:p>
    <w:p>
      <w:r>
        <w:t xml:space="preserve">Thamesin suistoalueelle lentokenttää kannattavat kampanjoijat ovat arvostelleet Medwayn neuvostoa siitä, että se on käyttänyt julkisia varoja oppositioaineiston painamiseen.</w:t>
      </w:r>
    </w:p>
    <w:p>
      <w:r>
        <w:rPr>
          <w:b/>
        </w:rPr>
        <w:t xml:space="preserve">Esimerkki 1.1724</w:t>
      </w:r>
    </w:p>
    <w:p>
      <w:r>
        <w:t xml:space="preserve">Poliisi sai katastrofaalisia vammoja, kun hänet raahattiin Henry Longin kuljettaman pakoauton perässä Berkshiressä viime elokuussa. Long, 19, on nyt jättänyt vetoomuksen muutoksenhakutuomioistuimelle kyseenalaistaakseen 16 vuoden vankeustuomionsa. Poliisi Harperin äiti sanoi, että valituksesta kuuleminen oli "jälleen yksi potku vatsaan, joka saa meidät tuntemaan olomme kauheaksi". Wallingfordista, Oxfordshiren osavaltiosta kotoisin oleva 28-vuotias Harper oli ollut naimisissa kuukauden, kun hän kuoli 15. elokuuta viime vuonna. Ajoneuvoa kuljettanut Long myönsi syyllisyytensä taposta, mutta hänet vapautettiin murhasta Old Bailey -oikeudenkäynnin jälkeen yhdessä matkustajiensa Albert Bowersin ja Jessie Colen kanssa. Heidän tuomionsa on siirretty muutoksenhakutuomioistuimen käsiteltäväksi sen jälkeen, kun yleinen syyttäjä piti niitä "kohtuuttoman lievinä". Debbie Adlam, PC Harperin äiti, sanoi: "Perheeni ja minä kunnioitamme täysin jokaisen oikeutta valittaa tuomiostaan. Elämme oikeudenmukaisessa yhteiskunnassa. Tämä uutinen, joka tulee juuri viimeisenä päivänä, jolloin hänen oli määrä jättää valituksensa, on kuitenkin vain uusi potku vatsaan, joka jättää meille kaikille kauhean tunteen." Hän sanoi, että hän ei ole vielä tehnyt valitusta. "Me toivuimme tästä, kuten meidän on tehtävä, mutta ajatukseni ovat tänään ehdottomasti sankarillisella pojallani, joka antoi henkensä yrittäessään suojella muita, eivätkä ne, jotka ovat vastuussa hänen menetyksestään, tule elämään päässäni vuokralla." PC Harperin vaimo Lissie sanoi: "Tämä päivitys ei tule minulle yllätyksenä sen jälkeen, kun sain kuulla, että kaksi heistä hakee myös lupaa valittaa tuomiostaan. "Kukaan Andrew'n murhaajista ei ole osoittanut katumusta. Tämä on siis vain jatkoa sille tielle, jolla he ovat olleet ja ovat olleet koko kuluneen vuoden ajan. "Se on järkyttävää - mutta se vain lisää päättäväisyyttäni kampanjassani, jossa vaadin Harperin lakia." "Se on järkyttävää." Albert Bowers ja Jessie Cole, molemmat 18-vuotiaita, olivat jo jättäneet vetoomuksen 13 vuoden tuomiostaan ja taposta saamistaan tuomioista. Valitusten käsittelylle ei ole asetettu päivämäärää. Aiemmin perjantaina rouva Harper, 29, sanoi olevansa "kauhuissaan" raporteista, joiden mukaan hänen miehensä tappajat olivat saaneet oikeusapua 465 000 puntaa. Rouva Harper kampanjoi Harperin lain puolesta, jotta pelastustyöntekijöiden tappajat saisivat elinkautisen vankeusrangaistuksen.</w:t>
      </w:r>
    </w:p>
    <w:p>
      <w:r>
        <w:rPr>
          <w:b/>
        </w:rPr>
        <w:t xml:space="preserve">Tulos</w:t>
      </w:r>
    </w:p>
    <w:p>
      <w:r>
        <w:t xml:space="preserve">Poliisi Andrew Harperin kuolemasta taposta tuomittu mies on valittanut tuomiostaan.</w:t>
      </w:r>
    </w:p>
    <w:p>
      <w:r>
        <w:rPr>
          <w:b/>
        </w:rPr>
        <w:t xml:space="preserve">Esimerkki 1.1725</w:t>
      </w:r>
    </w:p>
    <w:p>
      <w:r>
        <w:t xml:space="preserve">Rakennuttaja Benchmark Leisure oli keskeyttänyt Scarborough'n North Bayssä sijaitsevan vetonaulan rakentamisen vuonna 2009 taloudellisen taantuman vuoksi. Konservatiivien hallitseman neuvoston mukaan vesipuisto, joka voisi avautua vuonna 2015, houkuttelisi kaupunkiin kävijöitä ja työpaikkoja. Neuvoston työväenpuolueen ryhmänjohtaja sanoi, että päätös oli "liian suuri riski". Valtuutetut äänestivät 23-22 äänin hankkeen puolesta. "Hieno köysi" Neuvoston johtaja Tom Fox sanoi: "Jos koko suunnitelma päädytään toteuttamaan, se on valtava asia kaupunginosan, sen kävijätalouden ja työpaikkojen kannalta." "Jos koko suunnitelma päädytään toteuttamaan, se on valtava asia kaupunginosan, sen kävijätalouden ja työpaikkojen kannalta." Fox sanoi, että rakennuttajan on täytettävä ehdot, ennen kuin valtuusto vapauttaa rahaa. "Neuvosto ja rakennuttaja ottavat riskejä, mutta jos hän pystyy siihen, se toteutuu", hän sanoi. Työväenpuolueen johtaja Eric Broadbent kuitenkin sanoi: "Valtuuston johtaja ei ole saanut koko valtuuston täyttä tukea. Mielestäni riski on liian suuri. "En usko, että johtaja voi vaatia voittoa. Minusta hän kulkee hyvin tiukalla köysiradalla." Benchmark Leisure kieltäytyi kommentoimasta neuvoston päätöstä. Vesipuistoon tulee sisä- ja ulkouima-altaita, vesiajeluja ja vesikouruja, kylpylä ja pysäköintialue. Suunnittelulupa myönnettiin vuonna 2012.</w:t>
      </w:r>
    </w:p>
    <w:p>
      <w:r>
        <w:rPr>
          <w:b/>
        </w:rPr>
        <w:t xml:space="preserve">Tulos</w:t>
      </w:r>
    </w:p>
    <w:p>
      <w:r>
        <w:t xml:space="preserve">15 miljoonan punnan vesipuisto toteutuu todennäköisesti, kun kaupunginvaltuutetut päättivät yhdellä äänellä investoida 10 miljoonaa puntaa hankkeeseen.</w:t>
      </w:r>
    </w:p>
    <w:p>
      <w:r>
        <w:rPr>
          <w:b/>
        </w:rPr>
        <w:t xml:space="preserve">Esimerkki 1.1726</w:t>
      </w:r>
    </w:p>
    <w:p>
      <w:r>
        <w:t xml:space="preserve">Yritys ilmoitti kesäkuussa päättyneeltä kolmen kuukauden jaksolta vain 227 miljoonan euron (291 miljoonan dollarin; 191 miljoonan punnan) voitosta. Nokia varoitti viime kuussa odottavansa myynti- ja voittolukujensa jäävän aiemmista ennusteista. Yhtiöllä on ollut vaikeuksia kilpailussa sen jälkeen, kun Apple ja Google tulivat markkinoille uusilla älypuhelimillaan. 'Sekalainen säkki' Tulosten perusteella yhtiön osakekurssi heilahti rajusti 10 prosentin vaihteluvälillä ensin alaspäin ja sitten ylöspäin. Keskipäivällä BST:n aikaan se oli 3,6 % plussalla. Analyytikot sanoivat, että toisen neljänneksen luvut - ja Nokian päätös jättää koko vuoden ennuste ennalleen - vastasivat pitkälti odotuksia. "Se on vähän sekalainen säkki", sanoi Richard Windsor, Nomuran osakeanalyytikko. "Marginaaliohjeistus [kolmannelle vuosineljännekselle] on mielestäni paljon huonompi kuin jotkut odottivat." "Samalla he ovat optimistisempia [neljännen neljänneksen] suhteen", hän lisäsi. "Mutta se perustuu älypuhelinvalikoiman huomattavaan parantumiseen, emmekä ole siitä kovin vakuuttuneita." Heikko tulos lisää painetta Olli-Pekka Kallasvuolle, joka on ollut Nokian elinikäinen työntekijä ja toimitusjohtaja vuodesta 2006 lähtien, ja hänen syrjäyttämisellään spekuloidaan. Matkapuhelinvalmistaja on joutunut antamaan kaksi tulosvaroitusta viimeisten kolmen kuukauden aikana, ja se on jo käynyt läpi hiljattain johdon uudelleenjärjestelyjä. Yhtiö kieltäytyi kommentoimasta Kallasvuon tulevaisuutta. "Viime viikkoina on spekuloitu paljon minun asemastani ja minusta, ja se ei ole hyväksi Nokialle, ja se on lopetettava tavalla tai toisella", toimitusjohtaja sanoi CNBC:lle. Kutistuvat marginaalit Yhtiö raportoi kokonaistulojen kasvaneen 1 % 10 miljoonaan euroon, mitä auttoi mobiililaitteiden myynnin 8 %:n kasvu. Tärkeän laite- ja palveluyksikön, joka valmistaa yhtiön matkapuhelimia, voittomarginaalit painuivat kuitenkin 9,5 prosenttiin vuosineljänneksellä vuoden takaisesta 12,2 prosentista, kun yhtiö joutui laskemaan hintojaan kilpailussa. Tämä johti divisioonan liikevoiton 19 prosentin laskuun.</w:t>
      </w:r>
    </w:p>
    <w:p>
      <w:r>
        <w:rPr>
          <w:b/>
        </w:rPr>
        <w:t xml:space="preserve">Tulos</w:t>
      </w:r>
    </w:p>
    <w:p>
      <w:r>
        <w:t xml:space="preserve">Suomalaisen matkapuhelinvalmistaja Nokian voitto romahti 40 prosenttia toisella vuosineljänneksellä edellisvuoteen verrattuna.</w:t>
      </w:r>
    </w:p>
    <w:p>
      <w:r>
        <w:rPr>
          <w:b/>
        </w:rPr>
        <w:t xml:space="preserve">Esimerkki 1.1727</w:t>
      </w:r>
    </w:p>
    <w:p>
      <w:r>
        <w:t xml:space="preserve">Ympäristöryhmä uskoi, että öljy- ja kaasuviranomainen oli väärässä antaessaan luvan Vorlichin kentälle. Sen mielestä hallituksen ministerien olisi pitänyt pysäyttää päätös ympäristösyistä. Tuomari Lord Boyd päätti, että Greenpeace ei ollut täyttänyt oikeudellisia edellytyksiä, joita tarvitaan kanteen nostamiseksi Skotlannin tuomioistuimessa. Painostusryhmä oli antanut lakimiehille tehtäväksi hakea Edinburghin istunto-oikeudelta lupaa viedä asia tuomioistuimen käsiteltäväksi siellä toimivalle tuomarille. Lordi Boyd sanoi, että Greenpeace voi käyttää muita keinoja vastustaakseen Vorlichin rakennushanketta. Kirjallisessa tuomiossaan, joka annettiin tuomioistuimessa perjantaina, hän kirjoitti: "On olemassa toinenkin prosessi, jossa haaste voidaan esittää ja esitetään parhaillaan. "Ei ole tarpeen vedota tämän tuomioistuimen valvontavaltaan. "Näistä syistä kieltäydyn jatkamisluvasta." Vorlichin kenttä sijaitsee 150 mailia Aberdeenista itään. Aiemmin tänä vuonna Greenpeace sai 80 000 punnan sakon, koska se oli rikkonut tuomioistuimen kieltoa 12 päivää kestäneen mielenosoituksen aikana porauslautalla, joka oli matkalla Vorlichin öljykentälle.</w:t>
      </w:r>
    </w:p>
    <w:p>
      <w:r>
        <w:rPr>
          <w:b/>
        </w:rPr>
        <w:t xml:space="preserve">Tulos</w:t>
      </w:r>
    </w:p>
    <w:p>
      <w:r>
        <w:t xml:space="preserve">Greenpeace ei ole onnistunut ryhtymään oikeustoimiin Britannian hallituksen päätöstä vastaan, jonka mukaan BP saa kehittää Pohjanmeren öljykenttää.</w:t>
      </w:r>
    </w:p>
    <w:p>
      <w:r>
        <w:rPr>
          <w:b/>
        </w:rPr>
        <w:t xml:space="preserve">Esimerkki 1.1728</w:t>
      </w:r>
    </w:p>
    <w:p>
      <w:r>
        <w:t xml:space="preserve">Lutonin "kulttuurinen moniarvoisuus" vaikutti Nancy Newberryn uuteen näyttelyyn Articles of Faith. Auto-onnettomuuden viivästytettyä hanketta vuodella se avattiin torstaina Departure Loungessa. Projektia varten hän on kuvannut uskovia heidän uskonsa vaatteissa ja koruissa. Valokuvaaja vietti viikkoja Bury Parkin ja The Hat Factoryn ympäristön ympäristössä Lutonissa. Ms Newberry sanoi: "Se on ollut hienoa: "Kulttuurinen moniarvoisuus täällä [Lutonissa] on todella kiinnostavaa tässä jatkuvasti muuttuvassa maailmassa. Olin erityisen kiinnostunut kulttuurieroista tavassa, jolla ihmiset näyttävät uskonsa muille." Hän kertoi tavanneensa kuvattavia lähestymällä jumalanpalveluspaikkoja sekä ihmisiä, jotka olivat käyneet hänen töitään esittelevissä aiemmissa näyttelyissä kaupungissa tai jotka hän oli tavannut siellä ollessaan. Departure Loungen johtaja Matthew Shaul sanoi tilanneensa Newberryn, koska hän uskoi, että hänen kiinnostuksensa "kuulumisen vaatteisiin" toimisi "poikkeuksellisen hyvin" Lutonin moninaisissa uskonnollisissa yhteisöissä. Lähes neljäsosa kaupungin väestöstä on muslimeja, ja kaupungissa on myös sikhi-, hindu-, buddhalais- ja juutalaisyhteisöjä. Hän sanoi: Hän sanoi: "On ollut etuoikeus tavata ja työskennellä eri taustoista tulevia ihmisiä eri puolilla kaupunkia." Hän sanoi: "On ollut etuoikeus tavata ja työskennellä eri taustoista tulevia ihmisiä eri puolilla kaupunkia." Newberry sanoi, että monipuolinen ruoka ja ihmisten ystävällisyys olivat olleet kohokohtia. Valokuvat ovat Newberryn ensimmäinen tilaustyö Yhdistyneessä kuningaskunnassa, ja hän sanoi toivovansa palaavansa takaisin tulevaisuudessa, ja näyttely on vasta "alku" hankkeelle. "Se on keskustelun alku", hän sanoi. Idea syntyi kaksi vuotta sitten, mutta vuonna 2018 sattuneessa vakavassa auto-onnettomuudessa saadut vammat merkitsivät sitä, että Newberryn piti toipua ennen kuin hän lähti Lutoniin. Articles of Faith on Lutonin Departure Loungessa 6.-22. helmikuuta 2020. Aiheeseen liittyvät Internet-linkit Nancy Newberry</w:t>
      </w:r>
    </w:p>
    <w:p>
      <w:r>
        <w:rPr>
          <w:b/>
        </w:rPr>
        <w:t xml:space="preserve">Tulos</w:t>
      </w:r>
    </w:p>
    <w:p>
      <w:r>
        <w:t xml:space="preserve">Oman katolisen kasvatuksensa piirteet ja varusteet ovat innoittaneet teksasilaisvalokuvaajaa kuvaamaan brittiläisen kaupungin eri uskontoja.</w:t>
      </w:r>
    </w:p>
    <w:p>
      <w:r>
        <w:rPr>
          <w:b/>
        </w:rPr>
        <w:t xml:space="preserve">Esimerkki 1.1729</w:t>
      </w:r>
    </w:p>
    <w:p>
      <w:r>
        <w:t xml:space="preserve">Newcastle ja Gateshead valmistautuvat 80 päivää kestävään 5 miljoonan punnan tapahtumaan. Mukana ovat muun muassa Maximo Park, Postman Pat, Stephenson's Rocket ja Turner-palkittu taiteilija Lubaina Himid. Tapahtuma sai kuitenkin kiistanalaisen vastaanoton, kun BAE Systems peruutti sponsorointinsa taiteilijoiden valitusten jälkeen. Lisäksi on esitetty huolenaiheita tapahtuman arvioidusta vaikutuksesta ja siitä, että sen pitäisi olla "laajempi ja monipuolisempi". Katso suora lähetys avajaisista Kello 13.00 BST Teesdalesta kotoisin olevan taiteilijan Steve Messamin pilli soi, mikä merkitsee virallisesti tapahtumapaikkojen ja reittien avaamista. Katutaiteilijat esiintyvät Quaysidella klo 19.00 alkaen, ja avajaistapahtuma alkaa tuntia myöhemmin. Tapahtuma alkaa Maximo Parkin ja runoilija Lemn Sissayn esityksillä, ja siellä nähdään Ison-Britannian suurin vesiveistos - 80 metriä pitkä suihkulähde - Tyne-joella. Festivaalin muita kohokohtia ovat Robert Stephensonin raketti, John Lennonin viimeinen piano ja alkuperäiset Postman Pat -mallit. Entinen liittokansleri George Osborne keksi idean osana Northern Powerhouse -pakettiaan. Lontoon University College Londonin professori John Tomaney on kuitenkin kyseenalaistanut "aluetta tuntemattomien" ministerien ennustamien investointien todennäköiset vaikutukset. Hän sanoi: "Ongelma syntyy, kun ministerit alkavat väittää, että tällä on sukupolvivaikutus ja että siitä tulee maan suurin tapahtuma, mutta se ei selvästikään ole mahdollista niillä resursseilla, jotka ovat käytettävissä." Perjantaina käynnistyy myös "vaihtoehtoinen" tapahtuma, The Other Exhibition of the North. Muusikko Bethany Elen Coyle sanoi: "Emme suinkaan vastusta Suurta näyttelyä, olemme vain sitä mieltä, että sen pitäisi olla laajempi ja monipuolisempi." Pohjoisen suurnäyttelyn puheenjohtaja Sir Gary Verity sanoi, että se "toivottavasti" tekisi saman kuin Tour De France Yorkshirelle ja toisi "lisää ylpeyttä, luottamusta ja kunnianhimoa".</w:t>
      </w:r>
    </w:p>
    <w:p>
      <w:r>
        <w:rPr>
          <w:b/>
        </w:rPr>
        <w:t xml:space="preserve">Tulos</w:t>
      </w:r>
    </w:p>
    <w:p>
      <w:r>
        <w:t xml:space="preserve">Pohjois-Englannin taiteen, kulttuurin, muotoilun ja innovaation juhlanäyttely Great Exhibition of the North alkaa perjantaina.</w:t>
      </w:r>
    </w:p>
    <w:p>
      <w:r>
        <w:rPr>
          <w:b/>
        </w:rPr>
        <w:t xml:space="preserve">Esimerkki 1.1730</w:t>
      </w:r>
    </w:p>
    <w:p>
      <w:r>
        <w:t xml:space="preserve">Zoe KleinmanTeknologiatoimittaja, BBC News Yritys kerää tietoja tuhansilta älypuhelinten omistajilta sovelluksen avulla. Neljästä brittiläisestä verkosta EE:llä todettiin olevan paras 4G-yhteys, kun taas Three:lla oli huonoin. Tutkijat havaitsivat kuitenkin, että Three:llä oli myös nopein latausnopeus, kun 4G-yhteys oli käytössä. Three otti 4G:n käyttöön viimeisenä operaattorina joulukuussa 2013 ja kertoi BBC:lle, että se jatkaa 4G-verkkonsa laajentamista päivittäin. "Lähes kaikki käyttävät nykyään matkapuhelinpalvelua, eikä ole tarpeeksi hyvä, että Iso-Britannia on jäljessä niin monista maista 4G-verkon kattavuuden suhteen", sanoi Which-järjestön toiminnanjohtaja Richard Lloyd. Matkaviestinverkon tila -raportissa todettiin myös, että O2:lla oli korkein 3G- ja 4G-viive - eli aika, joka kuluu datan siirtymiseen verkossa millisekunneissa mitattuna. Yritykset ovat sitoutuneet investoimaan mobiiliverkkoihin. EE esitteli viime vuonna 1,5 miljardin punnan kolmivuotisen verkkoinvestointisuunnitelman, johon sisältyy 4G:n laajentaminen ja sitoumus saavuttaa 99 prosenttia väestöstä "supernopealla 4G:llä". Matkapuhelinoperaattorit ovat kuitenkin kohdanneet suunnitteluongelmia tarvittavan infrastruktuurin luomisessa, sanoi CCS Insightin analyytikko Kester Mann. "Verkko-operaattorit väittävät, että ne investoivat päivittäin miljoonia puntia verkon kattavuuteen ja kapasiteettiin, jotta ne voivat tyydyttää Yhdistyneen kuningaskunnan kuluttajien kyltymätöntä mobiilidatapalvelujen kysyntää", hän sanoi. "Ne vetoavat myös tiukkoihin suunnittelurajoituksiin, jotta korkeammat mastot voisivat tarjota laajemman kattavuuden, mikä on haaste, joka tunnustettiin George Osbornen äskettäisessä talousarviossa". "Nämä tulokset osoittavat, että vaikka Yhdistynyt kuningaskunta on johtava markkina-alue 4G-palvelujen käyttöönotossa, verkon laajentamisessa on vielä paljon tehtävää."</w:t>
      </w:r>
    </w:p>
    <w:p>
      <w:r>
        <w:rPr>
          <w:b/>
        </w:rPr>
        <w:t xml:space="preserve">Tulos</w:t>
      </w:r>
    </w:p>
    <w:p>
      <w:r>
        <w:t xml:space="preserve">OpenSignalin ja kuluttajavalvontaryhmän Which uuden raportin mukaan älypuhelinten käyttäjät Yhdistyneessä kuningaskunnassa voivat käyttää 4G-verkon datapalvelua keskimäärin vain noin puolet ajasta.</w:t>
      </w:r>
    </w:p>
    <w:p>
      <w:r>
        <w:rPr>
          <w:b/>
        </w:rPr>
        <w:t xml:space="preserve">Esimerkki 1.1731</w:t>
      </w:r>
    </w:p>
    <w:p>
      <w:r>
        <w:t xml:space="preserve">Bulgarialaisilla ja romanialaisilla on 1. tammikuuta alkaen samat oikeudet työskennellä Yhdistyneessä kuningaskunnassa ja kaikissa muissa EU-maissa kuin muillakin EU:n kansalaisilla. Britannian tiedotusvälineet ennustavat, että EU:n kahdesta köyhimmästä maasta tulee runsaasti ihmisiä. Britannian hallitus tiukentaa maahanmuuttajien mahdollisuuksia saada etuuksia. Mutta miten kolme muuta suurta eurooppalaista taloutta on reagoinut? Espanja - Tom Burridge Madridissa Britannian hallitus on väittänyt, että erityisesti romanialaiset muuttavat todennäköisemmin Espanjaan kuin Britanniaan, koska siellä on suuri vakiintunut romanialaisyhteisö ja kielet ovat samanlaisia. Noin 869 000 romanialaista muodostaa Espanjan suurimman rekisteröidyn maahanmuuttajaväestön - se on 16 prosenttia maassa asuvien ulkomaalaisten kokonaismäärästä. Espanjassa kukaan ei kuitenkaan näytä olevan huolissaan työrajoitusten lähestyvästä poistamisesta. Jopa jos sulatat espanjalaista lehdistöä säännöllisesti, olet saattanut olla huomaamatta asiaa lainkaan. On olemassa voimakas, paljon siteerattu tilasto, joka auttaa selittämään, miksi Espanja ei usko, että 1. tammikuuta alkaen idästä tulee maahanvirtaa. Noin 26 prosenttia Espanjan työikäisistä on työttömiä. Tämä on suurelta osin syynä siihen, että Espanjan nettomaahanmuutto on nyt negatiivinen, sillä Espanjasta lähtee enemmän ihmisiä kuin sinne saapuu. Tämä on dramaattinen käänne vuotta 2008 edeltävään aikaan, Espanjan rakennusbuumin aikaan, jolloin maahanmuuttajia virtasi maahan lähinnä Latinalaisesta Amerikasta. Viime vuonna Espanjan väkiluku laski ensimmäistä kertaa sitten tietojen kirjaamisen alkamisen. Toinen tärkeä asia on se, että vuodesta 2009 lähtien Espanjassa on ollut rajoituksia vain romanialaisille, jotka tulevat töihin, ei bulgarialaisille. Espanjassa on rekisteröity vain 169 000 bulgarialaista. Tosiasia on, että Espanjassa ei ole historiallisesti ollut yhtä paljon maahanmuuttoa kuin Yhdistyneessä kuningaskunnassa - se on suhteellisen uusi ilmiö. Ja vaikka työttömyysaste on tähtitieteellisen korkea, maahanmuutto ei ole yhtä kuuma poliittinen aihe kuin Yhdistyneessä kuningaskunnassa. Ranskassa - Hugh Schofield Pariisissa Ranskassa - kuten Yhdistyneessäkin kuningaskunnassa - käydään yhä enemmän keskustelua EU:n kansalaisten vapaasta liikkuvuudesta ja 1. tammikuuta voimaan tulevien muutosten mahdollisista vaikutuksista romanialaisiin ja bulgarialaisiin. Teoriassa myös Ranskaa uhkaa suuri työvoimavirta, mutta todellisuuden ei odoteta olevan dramaattinen. Vuosi sitten Ranska laajensi valmistelevana toimenpiteenä luetteloa työpaikoista, joita romanialaiset ja bulgarialaiset voivat hakea, mutta se ei aiheuttanut merkittävää ryntäystä. Ei, Ranskassa keskustelu bulgarialaisista ja romanialaisista maahanmuuttajista on kokonaan peittynyt - oikein tai väärin - paljon myrkyllisempään keskusteluun romaneista. Tämä on erittäin kuuma aihe maaliskuussa pidettävien kunnallisvaalien alla. Vasemmisto syyttää oikeistoa pelottelusta. Oikeisto syyttää vasemmistoa naiiviudesta. Samaan aikaan sisäministeri Manuel Vallsista on tullut sosialistihallituksen ylivoimaisesti suosituin jäsen yksinkertaisesti puhumalla kovaa. Juuri Valls huomautti hiljattain, että Pariisissa pidätettyjen Romanian kansalaisten määrä nousi 1 300:sta vuonna 2008 8 245:een vuonna 2011 ja laski sitten hieman 7 550:een vuonna 2012. Kaikki Pariisissa tietävät, että alaikäisten romanien jengit toimivat taskuvarkaina, laukkuvarkaina ja huijareina. He tulevat päivittäin lähiöiden kurjista leirintäalueista. Monilla ostoskaduilla romanikerjäläiset istuvat säännöllisin väliajoin leipomoiden, pankkien ja supermarkettien ulkopuolella. Kaikki vastuullisessa asemassa olevat tietävät, että heidän on oltava erittäin varovaisia keskustellessaan näistä havainnoista. Äärioikeistolainen Kansallinen rintama on valmis hyödyntämään kaikkia merkkejä maahanmuuttajien ja rikollisuuden välisestä yhteydestä. Saksa - Stephen Evans Berliinissä Saksassa ollaan huolissaan Euroopan unionin köyhemmistä osista tulevasta muuttoliikkeestä, jonka tarkoituksena on hyötyä rikkaammissa osissa - kuten Saksassa - asumisesta. Hallituspuolueiden - liittokansleri Angela Merkelin CDU:n ja sosiaalidemokraattien - välisessä koalitiosopimuksessa mainitaan erityisesti huoli "sosiaaliturvaetuuksien perusteettomista vaatimuksista". Viime vuonna sisäministeri sanoi olevansa huolissaan "Euroopan talousmuuttoliikkeen seurauksista" ja "vapaan liikkuvuuden väärinkäytöstä". Keskustelu ei kuitenkaan ole Saksassa läheskään yhtä näkyvää tai kovaäänistä kuin Yhdistyneessä kuningaskunnassa. Yksikään saksalainen poliitikko ei ole lähelläkään hallitusta kyseenalaistamassa työvoiman vapaata liikkuvuutta, jota he pitävät Euroopan unionin perusajatuksena. Kyse on pikemminkin olemassa olevan lainsäädännön täytäntöönpanosta kuin uuden lainsäädännön laatimisesta. Jotkut Saksan oikeistopoliitikot ihmettelevät, johtuuko Britannian hallituksen vahva kanta Britannian sisäpolitiikasta ja pelosta Yhdistyneen kuningaskunnan itsenäisyyspuolueen (UKIP) populismia kohtaan. Kristillissosiaalisen unionin (CDU:n baijerilainen sisarpuolue) Manfred Weber totesi Der Spiegelille seuraavaa: "Cameronin pitäisi lopettaa UKIP:n perässä juokseminen. Hän vain vahvistaa UKIP:tä retoriikallaan." Saksassa kaikkien uusien tulokkaiden on odotettava kolme kuukautta ennen kuin he voivat hakea sosiaalietuuksia. Hakijat arvioidaan yksilöllisesti, ja virkamiehet päättävät, onko henkilö tullut Saksaan vain siksi, että siellä on paremmat etuudet kuin kotimaassaan. Näin ollen lähes kaikki Espanjasta, jossa työttömyys on erittäin korkea, tulevat henkilöt hylätään. Jos Saksassa oleskelevan henkilön voidaan osoittaa hakeneen aidosti työtä jonkin aikaa, hän voi saada etuuksia. Äärioikeistopuolueita lukuun ottamatta ainoa puolue, joka kampanjoi maahanmuuton tiukemman valvonnan puolesta, ei saanut juurikaan kannatusta yleisön keskuudessa parlamenttivaaleissa. Saksalaiset ovat yleisesti ottaen huolissaan niin sanotusta köyhyyssiirtolaisuudesta, mutta se ei saa heitä kyseenalaistamaan yhtä Euroopan unionin perusajatusta, jonka mukaan sen kansalaisten pitäisi voida liikkua vapaasti jäsenmaiden välillä.</w:t>
      </w:r>
    </w:p>
    <w:p>
      <w:r>
        <w:rPr>
          <w:b/>
        </w:rPr>
        <w:t xml:space="preserve">Tulos</w:t>
      </w:r>
    </w:p>
    <w:p>
      <w:r>
        <w:t xml:space="preserve">Toistuuko Bulgariasta ja Romaniasta tulevan maahanmuuton odotettua kasvua koskeva brittiläinen mediamyrsky ja poliittinen keskustelu myös muissa Euroopan maissa?</w:t>
      </w:r>
    </w:p>
    <w:p>
      <w:r>
        <w:rPr>
          <w:b/>
        </w:rPr>
        <w:t xml:space="preserve">Esimerkki 1.1732</w:t>
      </w:r>
    </w:p>
    <w:p>
      <w:r>
        <w:t xml:space="preserve">Tällä viikolla tulipalot ovat tuhonneet ainakin 381 kotia Uudessa Etelä-Walesissa ja 43 kotia Victoriassa, ja ainakin 17 ihmistä on kateissa. NSW:n johtaja on julistanut viikon mittaisen hätätilan, joka alkaa perjantaina. Tässä kuvia viime päiviltä. Julistettu hätätila antaa paikallisille viranomaisille mahdollisuuden toteuttaa pakkoevakuointeja, teiden sulkemisia "ja kaikkea muuta, mitä meidän on osavaltiona tehtävä pitääkseen asukkaamme ja omaisuutemme turvassa", NSW:n pääministeri Gladys Berejiklian sanoi torstaina. Viikonlopuksi ennustetaan korkeita lämpötiloja ja voimakkaita tuulia, jotka aiheuttavat laajalle levinnyttä äärimmäistä palovaaraa. Paloviranomaiset ovat kehottaneet lomailijoita poistumaan kiireellisesti 260 kilometrin (160 mailin) pituiselta NSW:n rannikolta ennen lauantaita. NSW:ssä on kuollut mm: Joulukuussa Australian pääministeri Scott Morrison keskeytti lomamatkansa Havaijille, kun hänen johtamistaan arvosteltiin yhä enenevässä määrin metsäpalokriisin aikana. Tällä viikolla hän joutui keskeyttämään toisenkin vierailun - tulipalon runtelemassa kaupungissa, kun vihaiset asukkaat huutelivat hänelle. Mogon eläintarha (yllä) onnistui pelastamaan kaikki eläimensä, ja yhden hoitajan kotona oli apinoita, pandoja ja jopa tiikeri. Australian hallitus on joutunut kohtaamaan kritiikkiä ilmastopolitiikastaan, kun maa käsittelee tuhoisaa puskapaloa. Australia on yksi maailman suurimmista kasvihuonekaasupäästöjen aiheuttajista asukasta kohden. .</w:t>
      </w:r>
    </w:p>
    <w:p>
      <w:r>
        <w:rPr>
          <w:b/>
        </w:rPr>
        <w:t xml:space="preserve">Tulos</w:t>
      </w:r>
    </w:p>
    <w:p>
      <w:r>
        <w:t xml:space="preserve">Kuolettavat pensaspalot tuhoavat Australian maisemaa, ja tähän mennessä ne ovat tuhonneet 1 200 kotia Uudessa Etelä-Walesissa ja Victoriassa.</w:t>
      </w:r>
    </w:p>
    <w:p>
      <w:r>
        <w:rPr>
          <w:b/>
        </w:rPr>
        <w:t xml:space="preserve">Esimerkki 1.1733</w:t>
      </w:r>
    </w:p>
    <w:p>
      <w:r>
        <w:t xml:space="preserve">Laitoksessa on puhjennut koronavirus, siellä on ollut tulipalo, siellä on ollut toistuvia protesteja ja kuusi miestä on nostanut kanteen, jonka mukaan laitos loukkasi heidän ihmisoikeuksiaan. Ihmisoikeusryhmä Liberty sanoi, että hallituksen ainoana toimenpiteenä olisi suljettava entinen sotilastukikohta välittömästi. Sisäministeriö on sanonut, että Folkestonen laitos jatkaa toimintaansa. Tuomioistuin kuuli, että laitoksessa oli useita puutteita, muun muassa ylikansoitettu, huono ilmanvaihto ja ränsistyneet rakennukset, merkittävä tulipaloriski, "likaiset" tilat ja ränsistynyt eristysosasto, joka ei ollut asumiskelpoinen, sekä makuusalit, joissa coronavirus saattoi levitä. Covid-19-tautitapauksessa kasarmilla aiemmin tänä vuonna sairastui lähes 200 miestä, ja häiriötilanteessa syttyi tulipalo. Sisäministeri Priti Patel ja maahanmuuttoministeri Chris Philp puolustivat molemmat aiemmin tällaisten paikkojen käyttöä, vaikka sisäministeriö on joutunut kohtaamaan kritiikkiä. Libertyn asianajaja Lara Ten Caten sanoi: "Meillä kaikilla pitäisi olla turvallinen suoja, jossa ihmisarvoamme kunnioitetaan ja jossa tarpeisiimme vastataan. "Tämänpäiväinen tuomio ei jätä epäilystäkään siitä, etteivät Napierin kasarmit täytä tätä vaatimusta, ja hallituksen ainoa vastaus voi olla sen sulkeminen välittömästi." Hän sanoi, että laitos oli ylikansoitettu ja epähygieeninen, ja tuomari oli tehnyt selväksi, että koronaviruksen puhkeaminen oli väistämätöntä - se rikkoi selvästi ihmisten perusoikeutta ihmisarvon kunnioittamiseen. Hän sanoi: "Hallitus oli hyvin tietoinen tästä, mutta silti se jätti huomiotta kansanterveydelliset neuvot ja jatkoi turvapaikanhakijoiden majoittamista kohtuuttomissa olosuhteissa - altistaen heidät suurelle vaaralle." Refugee Action sanoi, että tuomio on oikeuttanut kaikki ne, jotka sanoivat hallitukselle, että "satojen pakolaisten holtiton pakottaminen ahtaisiin leireihin tappavan pandemian aikana oli uhkapeli ihmisten hengillä". Kampanjapäällikkö Mariam Kemple sanoi: "Ministerien on korkea aika osoittaa myötätuntoa siinä, miten he kohtelevat turvapaikanhakijoita, joista monet ovat paenneet väkivaltaa, vainoa ja kidutusta." Hänen mukaansa pakolaiset pitäisi sijoittaa yhteisöihin, joissa he saavat tarvitsemaansa kulttuuri-, terveys- ja oikeusapua. Maahanmuuttajien hyvinvointia edistävän Joint Council for the Welfare of Immigrants -järjestön toimitusjohtaja Satbir Singh sanoi, että tuomio osoittaa, että hallitus suhtautuu "holtittomasti ihmisten elämään". Hän lisäsi: "Hylätyt, ränsistyneet sotilaskasarmit ovat täysin sopimattomia paikkoja majoittaa ketään, saati sitten kidutuksen tai ihmiskaupan uhreja ja julmuuksia pakenevia ihmisiä." Seuraa BBC South Eastia Facebookissa, Twitterissä ja Instagramissa. Lähetä juttuideoita osoitteeseen southeasttoday@bbc.co.uk. Aiheeseen liittyvät Internet-linkit HM Courts Service</w:t>
      </w:r>
    </w:p>
    <w:p>
      <w:r>
        <w:rPr>
          <w:b/>
        </w:rPr>
        <w:t xml:space="preserve">Tulos</w:t>
      </w:r>
    </w:p>
    <w:p>
      <w:r>
        <w:t xml:space="preserve">Kampanjoijat ovat vaatineet, että Kentin kiistanalainen Napier Barracksin turvapaikkakeskus suljetaan sen jälkeen, kun korkein oikeus päätti, että sen käyttö on laitonta.</w:t>
      </w:r>
    </w:p>
    <w:p>
      <w:r>
        <w:rPr>
          <w:b/>
        </w:rPr>
        <w:t xml:space="preserve">Esimerkki 1.1734</w:t>
      </w:r>
    </w:p>
    <w:p>
      <w:r>
        <w:t xml:space="preserve">Bill WilsonBusiness-toimittaja, BBC News Sir John Armitt on valvonut tuhansia olympialaisiin liittyviä sopimuksia, joiden arvo on miljardeja puntia, sen jälkeen, kun hän astui olympialaisten järjestelyviranomaisen (Olympic Delivery Authority, ODA) johtoon viisi vuotta sitten. Tänä aikana ODA on valvonut kaikkea urheiluareenoiden ja muun infrastruktuurin rakentamisesta muovimukien ja palosuojalevyjen tilaamiseen. Nyt, kun olympialaisten valmistelut ovat loppusuoralla, Sir John pyrkii varmistamaan, että tapahtuma toimii katalysaattorina yrityksille, jotka voivat voittaa vastaavia urheiluun liittyviä sopimuksia tulevaisuudessa. "Yhdistyneellä kuningaskunnalla ja sen yrityksillä on pari vuotta aikaa hyödyntää kesän olympialaisista saatua asiantuntemusta ja kokemusta", Sir John sanoi BBC:n uutissivustolle. "Mutta siitä on myös pitkäaikaisia hyötyjä - australialaiset yritykset saavat yhä urheiluun liittyviä sopimuksia, koska Sydneyn vuoden 2000 olympialaisia pidettiin hyvinä. "On selvää, että meillä on nyt tilaisuuksia, mutta meidän on vastattava australialaisiin ja varmistettava, etteivät he dominoi." Sir John johtaa nyt British Business Clubia, uutta urheilualan yritysten verkostoitumisorganisaatiota, jota Yhdistyneen kuningaskunnan kauppa- ja investointikeskus (UKTI) tukee. Se toimii olympialaisten ja paralympialaisten ajan ja niiden jälkeen, ja se on avoin myös ulkomaisille yrityksille sekä brittiläisille yrityksille. "Se on tehokas liiketoimintaverkostojen luomisen väline sekä brittiläisille että kansainvälisille yrityksille", Sir John sanoo. "Kun yritykset voivat rakentaa verkostojaan ja luoda yhteyksiä liikekumppaneihin ympäri maailmaa, se lisää niiden mahdollisuuksia tavata ja sitoutua potentiaalisiin kumppaneihin Lontoon 2012 kisojen aikana." Rion yhteyshenkilön Sir Johnin mukaan brittiläisillä yrityksillä on erityisen hyvät mahdollisuudet voittaa urheilusopimuksia Lähi-idässä, Intiassa ja Kaakkois-Aasiassa. Hänen mukaansa haasteita on kuitenkin edelleen Afrikassa ja Etelä-Amerikassa, vaikka London 2012 onkin luonut hyviä yhteyksiä vuoden 2016 Rion kisojen järjestäjiin. "Tapaamisia ja keskusteluja on ollut paljon, ja brittiläiset yritykset tekevät paljon Rion yleissuunnittelua", hän sanoi. "Kun täällä on tehty jotain menestyksekästä, Yhdistyneen kuningaskunnan yrityksille pitäisi olla lisävoimaa." Sir Johnin mukaan noin 98 prosenttia olympialaisten tiloista on brittiläisten yritysten rakentamia. Tämä tarkoittaa lähes 6 miljardin punnan arvoista liiketoimintaa eli 1 500 sopimusta, jotka ODA on myöntänyt kotimaisille yrityksille. Kaikkiaan yli 75 000 yrityksen odotetaan voittaneen Lontoon 2012 olympialaisiin liittyviä töitä. Nyt ne pyrkivät saamaan samanlaisia töitä tulevan vuosikymmenen aikana. Glasgow'n kansainyhteisön kisojen ja Sotshin talviolympialaisten (molemmat vuonna 2014) lisäksi maailmanlaajuiseen urheilukalenteriin on tulossa useita muita suuria tapahtumia. Niihin kuuluu useita Yhdistyneessä kuningaskunnassa järjestettäviä tapahtumia, kuten rugbyliigan maailmanmestaruuskilpailut vuonna 2013, rugbyunionin maailmanmestaruuskilpailut vuonna 2015, Ryder Cup vuonna 2014 ja kriketin maailmanmestaruuskilpailut. Suuria ulkomaisia tapahtumia ovat muun muassa vuoden 2014 MM-kisat ja vuoden 2016 olympialaiset Brasiliassa sekä vuoden 2018 talviolympialaiset Pyeongchangissa. "Brittiläisillä yrityksillä on nyt arvokasta kokemusta, jota ne voivat käyttää voittaakseen liiketoimintaa kotimaassa ja ulkomailla", Sir John lisäsi. "Ne tekevät niin jo Sotshissa ja Brasiliassa. Edessä on uusia mahdollisuuksia Koreassa ja Qatarissa", hän sanoo viitaten Qatarin ilmeisesti kyltymättömään haluun isännöidä suuria urheilutapahtumia. UKTI:n kanssa aloitteen käynnistämisessä ovat mukana London &amp; Partners, London Business Network ja Department for Business, Innovation and Skills. Yrityksen toivotaan olevan erityisen hyödyllinen pienille ja keskisuurille yrityksille. Klubin jäsenet voivat verkostoitua maksutta tuhansien muiden yritysten kanssa "esitelläkseen asiantuntemustaan ja osaamistaan" luomalla verkkoprofiilin. Verkkosivuston kautta pääsee myös henkilökohtaisiin tapaamisiin, verkostoitumistapahtumiin eri puolilla Yhdistynyttä kuningaskuntaa ja Lontoossa sijaitsevan Institute of Directorsin maksuttomaan tilapäisjäsenyyteen kisojen ajaksi. Armitt nousi hiljattain otsikoihin, kun hän vaati "kiireellisiä toimia sen varmistamiseksi, että Lontoon 2012 kisojen jälkeen Lontoon tavarantoimittajiin sovellettavia markkinointirajoituksia lievennetään mahdollisimman pian". Hän otti asian esille sen jälkeen, kun pienet ja keskisuuret yritykset olivat sanoneet, etteivät ne saaneet mainostaa menestystään, koska tapahtuman järjestäjät (Locog) pelkäsivät, että se voisi häiritä suuria virallisia sponsoreita. "Pyrimme siihen, että yritykset vapautuisivat näistä rajoituksista kisojen jälkeen, ja käymme keskusteluja siitä, miten tämä voidaan tehdä olympialaisten jälkeen", Sir John sanoi. Muun muassa Lloyds, Goldman Sachs ja hallitus ovat laatineet runsaasti analyysejä, joissa on yritetty arvioida, millaista taloudellista hyötyä Yhdistynyt kuningaskunta voi odottaa saavansa kisojen järjestämisestä. Viime viikolla pääministeri David Cameron sanoi, että kisojen järjestäminen olisi 13 miljardin punnan arvoista Yhdistyneen kuningaskunnan taloudelle seuraavien neljän vuoden aikana. "Arvo" voi olla vain se, joka saa ihmiset tuntemaan olonsa hyväksi - olympialaiset auttavat hyvän olon tekijää", Sir John sanoo. "Mutta jos hallitus on juuri käyttänyt 9 miljardia puntaa kisoihin, ei ole hyväksyttävää käyttää 9 miljardia puntaa vain kuuden viikon juhliin. "Kisoista on tietysti sosiaalista ja urheilullista hyötyä, mutta on oltava varma, että niistä on myös liiketoiminnallista hyötyä. "Mutta näiden liiketaloudellisten hyötyjen laajuutta ei voi koskaan tietää." Hänen mukaansa kukaan ei voi ennustaa, muuttuuko maailmanlaajuinen taloustilanne dramaattisesti seuraavien neljän tai viiden vuoden aikana. "On rohkea mies, joka sanoo, että 15 prosenttia talouskasvusta johtui tästä tekijästä ja 20 prosenttia tästä tekijästä. "Tärkein kysymys on, onko kisojen ansiosta BKT kasvanut, onko ihmiset päässeet töihin ja onko Yhdistyneen kuningaskunnan talous paremmassa asemassa. "Intuitiivisesti tiedän, että nämä asiat tapahtuvat. Minulle se riittää. En itse ole huolissani siitä, että yritän selvittää, mikä prosenttiosuus kisoista syntyi."</w:t>
      </w:r>
    </w:p>
    <w:p>
      <w:r>
        <w:rPr>
          <w:b/>
        </w:rPr>
        <w:t xml:space="preserve">Tulos</w:t>
      </w:r>
    </w:p>
    <w:p>
      <w:r>
        <w:t xml:space="preserve">Yhdistyneen kuningaskunnan on otettava mallia Australiasta, kun on kyse urheiluun liittyvien liiketoimintasopimusten saamisesta, sanoo Lontoon 2012 olympialaisten infrastruktuuriohjelman takana oleva mies.</w:t>
      </w:r>
    </w:p>
    <w:p>
      <w:r>
        <w:rPr>
          <w:b/>
        </w:rPr>
        <w:t xml:space="preserve">Esimerkki 1.1735</w:t>
      </w:r>
    </w:p>
    <w:p>
      <w:r>
        <w:t xml:space="preserve">Priti Patel sanoi kuitenkin, että hänen kommenttinsa on irrotettu asiayhteydestään. Timesille vuotaneessa hallituksen raportissa todettiin, että Irlannissa voisi olla elintarvikepulaa, jos Brexit ei toteutuisi. Sen mukaan taloudelliset vaikutukset Irlantiin olisivat pahemmat kuin Yhdistyneessä kuningaskunnassa. Raportin mukaan Irlannin BKT laskisi 7 prosenttia. Yhdistyneessä kuningaskunnassa vastaava pudotus olisi 5 prosenttia. Konservatiivien kansanedustaja Priti Patel sanoi The Times -lehdelle, että tällaisia varoituksia olisi pitänyt käyttää neuvotteluissa Irlannin tasavaltaa vastaan, jotta sitä olisi kannustettu luopumaan backstop-järjestelystä. "Tämä asiakirja näyttää osoittavan, että hallitus oli hyvin tietoinen siitä, että Irlanti joutuu kohtaamaan merkittäviä ongelmia, jos sopimusta ei synny. Miksi tätä seikkaa ei ole painostettu neuvottelujen aikana? "Vielä on aikaa palata Brysseliin ja saada parempi sopimus." Irish Examiner -lehdelle puhunut Tanáiste (Irlannin varapääministeri) Simon Coveney piti Patelin kommentteja "naurettavina". Jotkut tulkitsivat hänen sanojaan epäherkkänä Irlannin historiaa ajatellen. Allianssipuolueen johtaja Naomi Long twiittasi: "Priti Patelin kaltaisten kansanedustajien tällaiset kommentit osoittavat paitsi syvää tietämättömyyttä historiastamme ja tunteetonta suhtautumista siihen, myös holtitonta välinpitämättömyyttä sen vaikutuksesta tämän päivän suhteisiin." Toisaalla Twitterissä SDLP:n kansanedustaja Claire Hanna nuhteli jyrkästi Patelin kommentteja. "Brexitin vääristynyt ja näyttävästi tietämätön mieli, pahan lähestymistavan ohella Irlantia kohtaan on se, ettei ymmärretä, että kyse on maailman ruokaturvallisimmasta saaresta", Etelä-Belfastin MLA kirjoitti. Entinen Sinn Féinin Irlannin presidenttiehdokas Liadh Ní Riada MEP syytti Patelia siitä, että hän käytti "Irlannin elintarvikepulan uhkaa" pakottaakseen Irlannin muuttamaan backstop-politiikkaa - mikä oli hänen mukaansa "halveksittavaa". Priti Patel erosi Yhdistyneen kuningaskunnan kansainvälisen kehitysyhteistyöministerin virasta viime vuoden marraskuussa, kun hänen luvattomista tapaamisistaan israelilaisten virkamiesten kanssa oli syntynyt kiistaa. BBC pyysi Patelilta vastausta kritiikkiin, mutta vastausta ei saatu.</w:t>
      </w:r>
    </w:p>
    <w:p>
      <w:r>
        <w:rPr>
          <w:b/>
        </w:rPr>
        <w:t xml:space="preserve">Tulos</w:t>
      </w:r>
    </w:p>
    <w:p>
      <w:r>
        <w:t xml:space="preserve">Tory-puolueen parlamentin jäsenen ehdotus, jonka mukaan ilman sopimusta tapahtuvan brexitin taloudelliset vaikutukset Irlannin tasavaltaan voisivat kannustaa EU:ta luopumaan backstop-järjestelystä, on saanut laajaa kritiikkiä.</w:t>
      </w:r>
    </w:p>
    <w:p>
      <w:r>
        <w:rPr>
          <w:b/>
        </w:rPr>
        <w:t xml:space="preserve">Esimerkki 1.1736</w:t>
      </w:r>
    </w:p>
    <w:p>
      <w:r>
        <w:t xml:space="preserve">Urbaser Balfour Beatty (UBB) oli valittanut menestyksekkäästi neuvoston päätöksestä hylätä Javelin Parkin aluetta koskevat suunnitelmat. Vastustajat korostivat muun muassa 30 hehtaarin alueen kokoa ja kustannuksia sekä ympäristövaikutuksia. UBB:n mukaan laitos lopettaisi kaatopaikalle menevän jätteen ja tuottaisi sähköä 26 000 kodin tarpeisiin. UBB:n mukaan hanke tarjoaisi työllistymismahdollisuuksia, edistäisi paikallistaloutta ja vaikuttaisi myönteisesti ilmastonmuutoksen vaikutuksiin. Stroudin työväenpuolueen ehdokas David Drew sanoi kuitenkin, että hänen mielestään kyseessä oli "väärä päätös". "Voimme yhä pysäyttää sen... Meidän on jatkettava väittelyä siitä, että kyseessä on väärä teknologia. "Se on väärä paikka, ja olemme sen velkaa lapsillemme ja lapsenlapsillemme, että pysäytämme tämän hirvityksen", Drew sanoi. Vuonna 2013 piirikunnanvaltuutetut hylkäsivät laitoksen suunnitelmat, mikä oli vastoin valtuuston omien suunnittelijoiden suositusta, jonka mukaan laitos olisi hyväksyttävä. Gloucestershiren kreivikunnanvaltuusto oli jo allekirjoittanut sopimuksen UBB:n kanssa jätteestä energiaa tuottavan laitoksen rakentamisesta. Yhtiö valitti asiasta valtiosihteerille, ja suunnittelututkimuksen jälkeen valtion tarkastaja päätti, että jätteestä energiaa tuottava laitos voidaan toteuttaa.</w:t>
      </w:r>
    </w:p>
    <w:p>
      <w:r>
        <w:rPr>
          <w:b/>
        </w:rPr>
        <w:t xml:space="preserve">Tulos</w:t>
      </w:r>
    </w:p>
    <w:p>
      <w:r>
        <w:t xml:space="preserve">Sadat ihmiset ovat kokoontuneet Stroudiin vastustamaan suunnitelmia 500 miljoonan punnan jätteenpolttolaitoksesta Gloucesterin lähellä.</w:t>
      </w:r>
    </w:p>
    <w:p>
      <w:r>
        <w:rPr>
          <w:b/>
        </w:rPr>
        <w:t xml:space="preserve">Esimerkki 1.1737</w:t>
      </w:r>
    </w:p>
    <w:p>
      <w:r>
        <w:t xml:space="preserve">Potilaat sekä jotkut lääkärit, sairaanhoitajat ja kätilöt ovat vastustaneet Betsi Cadwaladrin terveyslautakunnan suunnitelmia. Yhteisön terveysneuvosto (Community Health Council, CHC) tuki kuitenkin ehdotuksia, joihin kuuluu muun muassa Pohjois-Walesin vauvojen tehohoidon siirtäminen Englantiin. Valtuutettu Huw Edwards, joka on CHC:n jäsen Gwyneddissä, sanoi menettäneensä kaiken luottamuksensa kyseiseen elimeen. Hän sanoi uskovansa, että se oli "toiminut vastoin yleistä mielipidettä ja myös vastoin omia suunnitelmiaan". Paikalliset CHC:t ovat ainoat elimet, joilla on laillinen oikeus saattaa ehdotetut NHS-muutokset terveysministeri Lesley Griffithsin käsiteltäväksi. Ne voivat toimia näin, jos ne eivät ole vakuuttuneita siitä, että muutokset ovat terveydenhuollon etujen mukaisia. Betsi Cadwaladrin terveyslautakunta kokoontui viime kuussa tekemään lopulliset päätökset Pohjois-Walesin NHS:n kauaskantoisista muutossuunnitelmista. Vastasyntyneiden tehohoitoon erikoistuneen erikoissairaanhoidon siirtämistä koskevan päätöksen ohella se päätti, että neljä kunnallista sairaalaa suljetaan Blaenau Ffestiniogissa, Flintissä, Llangollenissa ja Prestatynissa. Palvelut keskitettäisiin 10 muuhun paikkaan, se lisäsi. Myös Chirkin, Colwyn Bayn ja Ruthinin lievien vammojen yksiköt suljetaan. Hallitus on korostanut, että sen oli uudistettava palvelut, jotta se voisi vastata ikääntyvän väestön haasteisiin, lääketieteellisen asiantuntemuksen säilyttämiseen ja rekrytointiin sekä NHS:n taloudellisiin paineisiin. Keskustelujen jälkeen Betsi Cadwaladr CHC ilmoitti torstaina, että se tukee suurinta osaa terveyslautakunnan ehdotuksista. Niihin kuuluu vauvojen korkeatasoisen tehohoidon siirtäminen Wirralissa sijaitsevaan Arrowe Parkin sairaalaan, jota tällä hetkellä annetaan Wrexham Maelorissa ja Glan Clwydin sairaalassa Bodelwyddanissa. CHC tuki myös suunnitelmia sulkea useita kunnallisia sairaaloita, lievien vammojen yksiköitä ja röntgenosastoja. "Täysin hämmentävää" Caernarfonin Cadnantin piirikuntaa edustava Gwyneddin kunnanvaltuutettu Edwards sanoi, että hän oli "menettänyt uskonsa" CHC:hen ja että Gwyneddin komitea oli vastustanut suosituksia kahdessa kokouksessa. "Lautakunnassa ei ole lainkaan yksityiskohtia yhteisön tarjonnasta, johon lautakunta viittaa, ja se on täysin epäoikeudenmukaista niitä alueita kohtaan, jotka menettävät paikallissairaalansa", hän sanoi. "Päätös siirtää vastasyntyneiden erikoisyksikkö Glan Clwydista on yhtä halveksittava." CHC on sanonut, että se suhtautuu varauksellisesti joihinkin terveyslautakunnan suunnitelmiin, kuten pääomasijoitusten saatavuuteen ehdotettuihin uusiin perusterveydenhuollon kehittämistoimiin. Se sanoi, että se jatkaa keskusteluja terveyslautakunnan kanssa "saadakseen selvennystä ja varmuutta näistä avoimista kysymyksistä". Edwardsin CHC Gwyneddin kollega, valtuutettu Eryl Jones Williams sanoo harkitsevansa myös eroamista valvontaelimestä. Hän sanoi: "Olen hyvin huolissani siitä, että paikallisten ihmisten ja joissakin tapauksissa asiantuntijoiden näkemyksiä ei ole otettu huomioon. "Olen ollut valtuutettuna jo jonkin aikaa, ja on otettava huomioon, mitä kansalaiset sanovat." CHC:n päätettyä tukea uudelleenjärjestelysuunnitelmia neljän suurimman poliittisen puolueen Pohjois-Walesin parlamentin jäsenet antoivat yhteisen lausunnon, jossa he arvostelivat CHC:n "täysin hämmentävää" päätöstä. Darren Millar (konservatiivit), Ann Jones (työväenpuolue), Llyr Huws Gruffydd (Plaid Cymru) ja Aled Roberts (liberaalidemokraatit) sanoivat: "Yhteisön terveysneuvostojen on tarkoitus olla potilaiden äänitorvi NHS:ssä, mutta tämänpäiväinen lausunto ei juurikaan osoita, että näin olisi."</w:t>
      </w:r>
    </w:p>
    <w:p>
      <w:r>
        <w:rPr>
          <w:b/>
        </w:rPr>
        <w:t xml:space="preserve">Tulos</w:t>
      </w:r>
    </w:p>
    <w:p>
      <w:r>
        <w:t xml:space="preserve">Pohjois-Walesin terveydenhuollon rakenneuudistussuunnitelmia tukevan NHS-valvontaelimen jäsen on eronnut.</w:t>
      </w:r>
    </w:p>
    <w:p>
      <w:r>
        <w:rPr>
          <w:b/>
        </w:rPr>
        <w:t xml:space="preserve">Esimerkki 1.1738</w:t>
      </w:r>
    </w:p>
    <w:p>
      <w:r>
        <w:t xml:space="preserve">YouTuber OrangeGuy julkaisi videon, jossa hän näyttää, miten hän onnistui pääsemään "spawn-saarelle", jonne pelaajat kokoontuvat ennen selviytymispelin jokaisen kierroksen alkua. Hän pääsi saarelle käyttämällä massiivista siltaa ja yhtä peliin hiljattain esitellyistä ostoskärryistä. Saarelle laskeutuminen on ollut Fortnite-pelaajien pitkään vaalima tavoite. Pelifysiikka Suuren suosion saavuttaneen Fortnite-pelin jokaisella kierroksella on mukana 100 pelaajaa, jotka taistelevat siitä, kuka jää viimeisenä pystyyn. Pelin aikana pelaajat nappaavat aseita ja materiaaleja, kuten puuta ja tiiliä, joilla he voivat sitten rakentaa rakenteita. Näiden rakenteiden taitava käyttö voi antaa pelaajille etulyöntiaseman tulitaisteluissa. Kun kukin pelaajaryhmä on koottu, heidät sijoitetaan neutraalille alueelle, jota kutsutaan "spawn islandiksi", jossa he voivat pelleillä ennen virtuaalitaistelun alkamista. Kun peli alkaa, saari näkyy pääpelialueelta, mutta tähän mennessä kukaan ei ole onnistunut palaamaan sinne, kun luodit alkavat lentää. OrangeGuy onnistui kahden ystävänsä avustuksella rakentamalla ensin massiivisen korkean sillan, joka ulottui suurimman osan kahden alueen välisestä kuilusta yli. Silta päättyi ramppiin, jota hän ja hänen kaksi tiimikaveriaan ajoivat alas ostoskärryllä. Virtuaaliset kulkuneuvot lisättiin peliin äskettäisessä päivityksessä, ja monet ihmiset ovat käyttäneet niitä hullujen temppujen tekemiseen hyödyntämällä Fortnite-pelimaailman löysää fysiikkaa. Tässä tapauksessa kärryillä ajaminen näytti pääsevän näkymättömän muurin yli, joka esti muut yritykset päästä saarelle. Rampin päässä vaunu pysyi ilmassa ja leijui hitaasti kohti lähtöpistettä. Videon kommenteissa Orange Guy sanoi, että tiimin täytyi olla "onnekas" selvitäkseen. Sen jälkeen, kun OrangeGuy löysi "glitchin", monet muut pelaajat ovat kopioineet menetelmän ja onnistuneet palaamaan samaan paikkaan.</w:t>
      </w:r>
    </w:p>
    <w:p>
      <w:r>
        <w:rPr>
          <w:b/>
        </w:rPr>
        <w:t xml:space="preserve">Tulos</w:t>
      </w:r>
    </w:p>
    <w:p>
      <w:r>
        <w:t xml:space="preserve">Kroatiassa asuva Fortnite-pelaaja on suorittanut yhden pelin vaikeimmista saavutuksista - paluun lähtöpisteeseen.</w:t>
      </w:r>
    </w:p>
    <w:p>
      <w:r>
        <w:rPr>
          <w:b/>
        </w:rPr>
        <w:t xml:space="preserve">Esimerkki 1.1739</w:t>
      </w:r>
    </w:p>
    <w:p>
      <w:r>
        <w:t xml:space="preserve">Elokuusta alkaen kaikki virka-ajan ulkopuoliset "sinisen valon" hätätapaukset lähetetään sen sijaan Gloucestershiren kuninkaalliseen sairaalaan. Sairaalassa hoidetaan jatkossakin potilaita, mutta kaikki vakavasti sairaat tai ambulanssilla tulevat potilaat toimitetaan suoraan Gloucesteriin. Muutoksia tuki tiistaina maakunnan terveys- ja hoitopalvelujen yleiskatsaus- ja tarkastuskomitea. NHS Gloucestershire on arvioinut, että keskimäärin 16 potilasta, joilla on kriittinen sairaus tai vamma, ohjattaisiin Cheltenhamista Gloucesteriin yöaikaan. Se totesi, että yöaikaan kysyntä on vähäisempää ja lääketieteellisen henkilökunnan määrää on vaikea saavuttaa, joten hätätilahenkilöstön kokoaminen yhteen paikkaan olisi "erityisen hyödyllistä". "Vankka lääketieteellinen kattavuus" Tohtori Tom Llewellyn, ensihoidon konsultti, sanoi, että ensisijaisena tavoitteena oli "varmistaa, että erittäin ammattitaitoinen henkilökunta ottaa vastaan kaikkein sairaimmat potilaat silloin, kun se on tarpeen". "Kokoamalla yöaikaan yhteen päivystyslääketieteen erikoislääkäreitä trusti pystyy varmistamaan, että ylempi taho arvioi ja tekee päätökset varhaisessa vaiheessa", hän sanoi. "Tämä hyödyttää kaikkein sairaimpia potilaita, ja ympärivuorokautinen seniorilääkäritaso on vahvempi." Gloucestershire Royalin ja Cheltenham Generalin sairaaloiden päivystysosastoilla hoidetaan tällä hetkellä noin 120 000 potilasta vuosittain.</w:t>
      </w:r>
    </w:p>
    <w:p>
      <w:r>
        <w:rPr>
          <w:b/>
        </w:rPr>
        <w:t xml:space="preserve">Tulos</w:t>
      </w:r>
    </w:p>
    <w:p>
      <w:r>
        <w:t xml:space="preserve">Gloucestershiren Cheltenhamin yleissairaalan onnettomuus- ja päivystysyksikköä aiotaan supistaa.</w:t>
      </w:r>
    </w:p>
    <w:p>
      <w:r>
        <w:rPr>
          <w:b/>
        </w:rPr>
        <w:t xml:space="preserve">Esimerkki 1.1740</w:t>
      </w:r>
    </w:p>
    <w:p>
      <w:r>
        <w:t xml:space="preserve">Hän toimii myös neuvonantajana sovelluksessa, joka vaatii naisia tekemään ensimmäisen liikkeen, sen Intian lanseerauksessa. Bumble laajenee, kun yritykset pyrkivät saamaan naiset tuntemaan olonsa turvalliseksi treffisovellusten käytössä Intiassa. Näyttelijästä tulee viimeisin julkkisten joukossa, joka on ottanut osuuden teknologiayrityksestä. Bumble sanoi, että Choprasta tulee teknologiayrityksen "kumppani, neuvonantaja ja sijoittaja". "Olen aina uskonut, että naisiin sijoittaminen on avain sosiaaliseen muutokseen ja talouskasvuun", Chopra sanoi Bumble-yhtiön lausunnossa. "Naiset haluavat rakkautta, he haluavat ystävyyttä ja he haluavat löytää uran, ja se on se ainutlaatuisuus, mitä Bumble tarjoaa", hän lisäsi. Hänen managerinsa Anjula Acharia on myös Bumble-yrityksen neuvonantaja. Tultuaan yhdeksi Intian suurimmista elokuvatähdistä näyttelijä murtautui Hollywoodiin Quantico-tv-sarjan ja Baywatch-elokuvan myötä. Chopra sijoitti hiljattain myös yhdysvaltalaiseen koodauskouluun. Turvallisuuspelko Bumble aikoo laajentua Intiaan, kun deittisovellusten käyttöön liittyvät turvallisuushuolet ovat kasvussa. Naisiin kohdistunut seksuaalinen väkivalta on saanut julkisuutta tietyissä osissa maata, ja turvallisuuspelot ovat lisääntyneet. Kilpailija Tinder testaa Intiassa uutta ominaisuutta, jonka ansiosta naispuoliset käyttäjät voivat lähettää ensimmäisen viestin kumppanille. Yhtiö sanoo haluavansa, että naiset tuntevat olonsa turvalliseksi ja mukavaksi. Bumble kertoi, että se ottaa tulevina viikkoina käyttöön erityisiä ominaisuuksia, joilla parannetaan turvallisuussuojauksia, joihin kuuluvat jo nyt valokuvien todentaminen sekä yli 4 000 henkilön tiimin suorittama kuvien ja profiilien moderointi. Chopra liittyy monien julkkisten joukkoon, jotka pyrkivät teknologiaan. Ashton Kutcher on sijoittanut useisiin yrityksiin, kuten AirBnb:hen ja Spotifyyn, ja Leonardo DiCaprio, Beyonce ja Tyra Banks ovat muiden joukossa, joiden on kerrottu tukeneen teknologiayrityksiä.</w:t>
      </w:r>
    </w:p>
    <w:p>
      <w:r>
        <w:rPr>
          <w:b/>
        </w:rPr>
        <w:t xml:space="preserve">Tulos</w:t>
      </w:r>
    </w:p>
    <w:p>
      <w:r>
        <w:t xml:space="preserve">Intialainen näyttelijä Priyanka Chopra investoi deittisovellus Bumbleen, kun palvelu valmistautuu laajentumaan kotimaahansa myöhemmin tänä vuonna.</w:t>
      </w:r>
    </w:p>
    <w:p>
      <w:r>
        <w:rPr>
          <w:b/>
        </w:rPr>
        <w:t xml:space="preserve">Esimerkki 1.1741</w:t>
      </w:r>
    </w:p>
    <w:p>
      <w:r>
        <w:t xml:space="preserve">Condor Liberation, joka liikennöi Dorsetissa sijaitsevan Poolen ja Kanaalisaarten välillä, törmäsi laituriin St Peter Portissa Guernseyssä toisena liikennöintipäivänään. Condor Ferriesin mukaan se on nyt poissa liikenteestä lauantaihin asti. MV Arrow -laiva on otettu paikalle kuljettamaan rahtia, kun taas Commodore Clipper -laiva kuljettaa matkustajia. Clipper on pikemminkin tavanomainen kuin suurnopeuslautta, joten keskiviikkona ja torstaina matkat kestävät pidempään, ja se liikennöi saarten ja Portsmouthin välillä. Condor Express, toinen kahdesta aluksesta, jotka korvataan Liberationilla ja myydään kreikkalaiselle Seajets-yhtiölle, liikennöi perjantaina kahdesti saarten ja Poolen välillä. Lauttayhtiön kapteeni Fran Collins sanoi: "Kukaan ei ole meitä pettyneempi, että viikonlopun valitettava välikohtaus ja todella ankara sää yhdessä ovat aiheuttaneet tämän häiriön Condor Liberationin ensimmäisellä liikennöintiviikolla. Teemme töitä ympäri vuorokauden, jotta saamme aluksen takaisin liikenteeseen mahdollisimman pian, ja olemme erittäin kiitollisia asiakkaillemme heidän kärsivällisyydestään ja ymmärryksestään". "Haluamme pyytää anteeksi kaikilta niiltä asiakkailta, joita säähäiriö ja Condor Liberationiin vaikuttanut välikohtaus koskettivat. "Teemme täydellistä tutkimusta yhdessä Guernseyn satamien kanssa ja tiedämme, että tällaisissa tilanteissa on aina opittavaa." Commodore Clipper kuljettaa tavallisesti matkustajia ja rahtia Portsmouthin ja saarten välillä. MV Arrow ottaa osan rahtiliikenteestä haltuunsa tällä viikolla, jotta se voi keskittyä matkustajaliikenteeseen.</w:t>
      </w:r>
    </w:p>
    <w:p>
      <w:r>
        <w:rPr>
          <w:b/>
        </w:rPr>
        <w:t xml:space="preserve">Tulos</w:t>
      </w:r>
    </w:p>
    <w:p>
      <w:r>
        <w:t xml:space="preserve">Kanaalisaarille matkustavien matkustajien ja rahdin hoitamiseksi on otettu käyttöön ylimääräinen alus sen jälkeen, kun 50 miljoonan punnan arvoinen lautta vaurioitui kovassa tuulessa.</w:t>
      </w:r>
    </w:p>
    <w:p>
      <w:r>
        <w:rPr>
          <w:b/>
        </w:rPr>
        <w:t xml:space="preserve">Esimerkki 1.1742</w:t>
      </w:r>
    </w:p>
    <w:p>
      <w:r>
        <w:t xml:space="preserve">Simon GompertzHenkilökohtainen talouskirjeenvaihtaja, BBC News "Tilanne on todella huono. Minulle ei jää mitään", hän sanoo. "Kun kaasu loppuu, minulla ei ole mitään ruoanlaittoon tai kuuman veden valmistukseen." Guilfoylen Pockit-verkkoyrityksen kortti on jäädytetty, koska Yhdistyneen kuningaskunnan finanssivalvontaviranomainen Financial Conduct Authority (FCA) haluaa varmistaa, että rahat ovat turvassa. Se on yksi kymmenistä maksukorteista ja valuuttakorteista, jotka on estetty, koska ne käyttivät Wirecardin omistamaa maksujenkäsittelypalvelua. Wirecardin brittiläinen osasto vakuutti, että ongelma oli "väliaikainen" ja että edistystä on tapahtunut. Monet Pockitin sadoista tuhansista asiakkaista saavat etuutensa korttitilille, joka on helpompi avata kuin pankkitili. Ei aikataulua Lontoon Poplarista kotoisin oleva yksinhuoltajaäiti Guilfoyle ei saa käyttää 500 puntaa lapsilisää ja muita etuuksia, joiden pitäisi olla hänen käsissään tällä viikolla. "Minun on katsottava, voinko mennä ruokapankkiin", hän lisää. "Minulla on laskuja maksettavana ja olen jo velkojen hoidossa." Pockit on pyytänyt anteeksi ja kertonut asiakkaille: "Teemme yhteistyötä Financial Conduct Authorityn kanssa aktivoidaksemme kaikki tilit uudelleen niin nopeasti kuin mahdollista ja saadaksemme rahasi takaisin. "Valitettavasti emme voi antaa aikataulua tämän ongelman ratkaisemiselle, mutta työskentelemme kellon ympäri." Tim Potter taistelee syöpää vastaan ja joutuu huolehtimaan iäkkäästä äidistään Dorsetissa sijaitsevassa Sherbornen kaupungissa, joten kortin toimimattomuus on ollut hänelle vakava huolenaihe. "Kärsin äärimmäisestä ahdistuksesta - Pockitia käyttävät monet erittäin haavoittuvassa asemassa olevat ihmiset", hän sanoo. "FCA on epäonnistunut pitämään meistä huolta kovakouraisella ja taitamattomalla lähestymistavallaan." "Pockit on ollut erittäin vaarallinen." Potter lähetti 400 puntaa Pockitista RBS:ssä olevalle pankkitililleen, mutta on huolissaan siitä, että varat eivät ole vielä saapuneet. Myöskään puhelinlaskua ei ole maksettu. "Onneksi onnistuin maksamaan vuokrani aikaisin aamulla ennen jäädytystä", Tim lisää. "DWP:n piti ylläpitää tukipalvelua tätä ongelmaa varten, mutta minulla ei ole aavistustakaan siitä, miten tätä apua voi saada." Kilpailuviraston lausunnossa, jossa ilmoitettiin jäädytyksestä, etuuksien saajia kehotettiin ottamaan yhteyttä työ- ja eläkeministeriöön avun saamiseksi. DWP:n edustaja kertoi BBC:lle: "Otamme yhteyttä siihen pieneen määrään hakijoita, joiden uskomme joutuneen kärsimään, varmistaaksemme, että he saavat tarvitsemaansa tukea ja pääsevät käsiksi rahoihinsa mahdollisimman nopeasti." Izabelle Butterworth, joka työskentelee osa-aikaisesti kaupassa Dewsburyssa Länsi-Yorkshiressä, näki palkkansa menevän Pockit-tililleen viime viikolla. Hän ei kuitenkaan pysty nostamaan rahojaan. "Minusta se on aivan naurettavaa", hän valittaa, "olen todella hankalassa tilanteessa. En voi siirtää rahaa tai saada käteispalautusta, enkä voi lainata." Izabelle on huolissaan siitä, että hän ei ehkä saa rahojaan takaisin. "Olen tarkistanut ja ne ovat siellä. Mutta katoavatko ne? En tiedä." Pockitin kaltaisten sähköisen rahan yritysten hallussa olevia rahastoja ei ole taattu 85 000 puntaan asti, kuten pankkitalletuksia, vaikka niitä säilytetäänkin pankeissa, ja ne olisi turvattava. Pockit on kertonut asiakkaille: "Wirecard pitää rahojasi Barclaysissa olevalla suojatulla tilillä. Tämä tarkoittaa, että jos Wirecard menee konkurssiin, olet suojassa." Siitä huolimatta FCA haluaa varmistaa, ettei rahaa viedä pois Wirecardin romahduksen vuoksi Saksassa. "Kun viime viikolla uutisoitiin 1,9 miljardin euron katoamisesta saksalaisen Wirecardin tileiltä, asetimme yrityksen Yhdistyneen kuningaskunnan liiketoiminnalle vaatimuksia, joiden mukaan sen on lopetettava säänneltyjen toimintojen harjoittaminen eikä maksettava tai vähennettävä hallussaan olevia rahoja", valvontaviranomainen totesi. "Ensisijaisena tavoitteenamme on koko ajan ollut suojella Wirecardia käyttävien kuluttajien etuja ja rahoja." FCA sanoi tekevänsä yhteistyötä yrityksen sekä muiden kansainvälisten ja brittiläisten viranomaisten kanssa ja etenevänsä hyvin. "Painostamme yritystä edelleen ratkaisemaan nämä ongelmat, jotta se voisi toimia tietyin edellytyksin", FCA sanoi ja lisäsi: "Emme kuitenkaan voi poistaa rajoituksia varmistumatta siitä, että yritys on kyennyt täyttämään kaikki huolenaiheemme, esimerkiksi sen, että kaikkien asiakkaiden rahat ovat turvassa." Wirecardin tiedottaja sanoi: "Ymmärrämme täysin, että palveluidemme tilapäinen keskeyttäminen on aiheuttanut haittaa arvostetuille asiakkaillemme. Olemme jatkuvassa vuoropuhelussa FCA:n kanssa ja teemme kovasti töitä heidän ja neuvonantajiemme kanssa, jotta voimme toteuttaa toimenpiteet, joiden avulla keskeytys voidaan purkaa, jotta liiketoiminta voi jatkua. "Kilpailuvirasto ilmoitti tänään, että yritys on edistynyt hyvin asettamiensa ehtojen täyttämisessä. Tiedotamme asiasta lisää verkkosivuillamme heti, kun se on mahdollista."</w:t>
      </w:r>
    </w:p>
    <w:p>
      <w:r>
        <w:rPr>
          <w:b/>
        </w:rPr>
        <w:t xml:space="preserve">Tulos</w:t>
      </w:r>
    </w:p>
    <w:p>
      <w:r>
        <w:t xml:space="preserve">Dawn Guilfoyle on yksi niistä tuhansista, jotka eivät voi käyttää käteiskorttejaan, koska valtava saksalainen maksupalveluyritys Wirecard on kaatunut.</w:t>
      </w:r>
    </w:p>
    <w:p>
      <w:r>
        <w:rPr>
          <w:b/>
        </w:rPr>
        <w:t xml:space="preserve">Esimerkki 1.1743</w:t>
      </w:r>
    </w:p>
    <w:p>
      <w:r>
        <w:t xml:space="preserve">Sir Alan, entinen tuomari, joka johtaa Independent Press Standards Organisation (Ipso) -järjestöä, sanoi kuitenkin, että lehdet tuskin joutuvat maksamaan miljoonan punnan sakkoja. Toimittajien yhdistykselle pitämässään puheessa hän sanoi, että Ipso käyttää "ohutta, selkeää sääntökirjaa" eikä "rautanyrkkiä". Hän vakuutti, ettei hän halua "tylsää, puolustuskannalla olevaa" lehdistöä vaan "hillitöntä" lehdistöä. "Virheitä ja arviointivirheitä tapahtuu aina", Sir Alan sanoi. "Mutta jos teet niitä tahallasi, törkeästi ja välittämättä yhtään siitä, rikotko sääntöjä vai et, Ipso tuomitsee sinut. "Haluamme vapaan, reilun ja kurittoman lehdistön, jota hallitsee vain riippumaton sääntelyviranomainen, Ipso, joka tukee teitä ja rohkaisee teitä pysymään vapaana, reiluna ja kurittomana." "Huijaus" Useimmat sanomalehdet ovat liittyneet Ipsoon, joka korvasi paljon kritisoidun Press Complaints Commissionin lehdistön normeja koskevan Levesonin raportin jälkeen. Guardian, Independent ja Financial Times ovat kolme niistä, jotka ovat kieltäytyneet hyväksymästä uutta valvontaelintä. Kampanjaryhmä Hacked Off, joka haluaa tiukempaa lehdistön sääntelyä, on pitänyt Ipsoa "huijauksena". Sir Alan on sanonut, että Ipso todistaa riippumattomuutensa toimillaan. Viitaten mahdollisiin esimerkillisiin sakkoihin Sir Alan sanoi: "Kun Ipso käynnistettiin, meille kaikille kerrottiin, miten erilainen sääntelyjärjestelmä olisi nyt, kun sakkoja voidaan määrätä jopa 1 miljoonaan puntaan tai 1 prosenttiin vuotuisesta liikevaihdosta. "Ja he sanoivat: 'No niin... nyt voitte näyttää rohkeutenne sakottamalla jotakuta 1 miljoonalla punnalla, sitä te tarvitsette'. "Ei tarvitse kuin sanoa se, niin huomaa, miten epätodennäköistä se on. Kunnollista ja menestyksekästä riippumatonta sääntelyä ei saada aikaan ampumalla maanisesti isolla sinkoilulla." "Yleinen etu" Sir Alan sanoi, että Ipson päätökset ovat toisinaan epäsuosittuja. "Mutta emme ole täällä siksi, että olisimme suosittuja. Emme ole täällä vain varmistaaksemme yhteisymmärrystä vaan hallitaksemme erimielisyyksiä. "On tietenkin tärkeää, että valitukset ratkaistaan kiireellisesti ja nopeasti. Julkaisuja olisi kannustettava riitojen ratkaisemiseen oikeudenmukaisesti, selkeästi ja ennen kaikkea viipymättä." Yksi uuden valvontaelimen ensimmäisistä testeistä on konservatiivien entisen ministerin Brooks Newmarkin tapaus, joka erosi syyskuussa sanomalehden seksitapauksen jälkeen. Sunday Mirror -lehti on sanonut, että sen raportti, jonka mukaan Newmark oli lähettänyt itsestään paljastavia kuvia naiseksi tekeytyneelle toimittajalle, oli yleisen edun mukainen, mutta kriitikot ovat kyseenalaistaneet lehden menetelmät. Ipso on sanonut jatkavansa tutkimuksia, vaikka sanomalehteä vastaan tehdystä kantelusta on sittemmin luovuttu - tämä on ensimmäinen kerta, kun brittiläinen lehdistönvalvontaviranomainen on tutkinut tapausta ilman kantelijaa.</w:t>
      </w:r>
    </w:p>
    <w:p>
      <w:r>
        <w:rPr>
          <w:b/>
        </w:rPr>
        <w:t xml:space="preserve">Tulos</w:t>
      </w:r>
    </w:p>
    <w:p>
      <w:r>
        <w:t xml:space="preserve">Alan uusi valvontaviranomainen "tuomitsee" lehdistön sääntöjä "tahallaan" tai "törkeästi" rikkovat sanomalehdet, on sanonut sen puheenjohtaja Sir Alan Moses.</w:t>
      </w:r>
    </w:p>
    <w:p>
      <w:r>
        <w:rPr>
          <w:b/>
        </w:rPr>
        <w:t xml:space="preserve">Esimerkki 1.1744</w:t>
      </w:r>
    </w:p>
    <w:p>
      <w:r>
        <w:t xml:space="preserve">Andrea Albutt kirjoitti avoimen kirjeen Hertfordshiren ja Wiltshiren vankiloissa äskettäin tapahtuneiden väkivaltaisuuksien jälkeen. Hän sanoi, että levottomuudet aiheuttavat "vakavaa huolta", ja lisäsi, että hallintojohtajat kärsivät "kohtuuttomasta stressistä ja ahdistuksesta". Oikeusministeriö ilmoitti, että on ryhdytty toimiin vankilavirkailijoiden määrän lisäämiseksi. Albutt sanoi kuitenkin, että hänen jäsenensä eivät olleet nähneet ministeriöltä "mitään konkreettista" vankilaväestön paineiden ja henkilökunnan taakan helpottamiseksi. Hän sanoi, että rekrytointi on edelleen "kriittisessä" tilassa, sillä nettomääräinen lisäys oli vain 75 virkamiestä vuonna 2016/17. Hän lisäsi, että koulutus oli "huonoa" ja että "sopimattomia ihmisiä" valittiin. Hertfordshiren The Mount -vankilan entinen vanki Jamie Turner sanoi ennustaneensa siellä mellakoita jo kauan sitten, koska henkilöstöpula oli johtanut kurjiin oloihin. "Viisi harjoittelijaa tulee vankilaan ehkä viikkoa ennen kuin heidän on määrä aloittaa maanantaina - he näkevät olosuhteet, ja yksi heistä tulee töihin", hän kertoi BBC 5 Livelle. BBC:n Victoria Derbyshiren kanssa puhunut Albutt sanoi, että hallitus ei ole ollut halukas keskustelemaan johtajien kanssa. Oikeusministeri David Lidingtonin vaikeneminen oli ollut "kuurouttavaa", hän sanoi, ja vankilaministeri Sam Gyimah ei voinut tavata heitä ennen lokakuuta. Ilman riittävää henkilöstöä vankilat voivat vain "pitää ja valvoa" vankeja, eivät tarjota laadukkaita kuntoutusohjelmia, hän lisäsi. BBC:n sisäasioiden kirjeenvaihtaja Danny Shaw sanoi, että Prison Governors Association on "perinteisesti ollut maltillinen ääni". "Kritiikkiä tuskin sivuutetaan", hän sanoi. Oikeusministeriön viime viikolla julkaisemat tiedot osoittivat väkivallan lisääntyneen vankiloissa: maaliskuuhun 2017 päättyneen vuoden aikana tapahtui 26 643 pahoinpitelyä, mikä on 20 prosenttia enemmän kuin edellisenä vuonna. Näistä ennätykselliset 7 159 oli henkilökuntaan kohdistuneita hyökkäyksiä, mikä vastaa 20 hyökkäystä joka päivä. Analyysi: Danny Shaw, BBC:n sisäasioiden kirjeenvaihtaja Kuka tahansa, joka on työskennellyt vankilassa tai istunut siellä tuomionsa, voi kertoa, että he tarvitsevat ennen kaikkea vakaata ympäristöä. Ilman sitä kuntoutuksen onnistuminen on hyvin epätodennäköistä. Henkilöstöleikkausten, huumeiden käytön lisääntymisen ja vankilajärjestelyjen muutosten vuoksi vankilat ovat kuitenkin olleet kaikkea muuta kuin vakaita. Tilanne ei ole ollut yhtään parempi Whitehallissa, jossa oikeusministerin virkaa on seitsemän vuoden aikana hoitanut viisi konservatiiviministeriä sen jälkeen, kun työväenpuolueen Jack Straw korvattiin vuonna 2010. Jokaisella heistä on ollut omat ajatuksensa vankiloiden uudistamisesta, ja Liz Truss, joka toimi tehtävässä 11 kuukautta kesäkuuhun asti, on ollut vastuussa viimeisimmästä muutoksesta - vankiloiden operatiivisen hallinnon erottamisesta poliittisista päätöksistä. Andrea Albutt ei usko, että jako on järkevä, ja katsoo, että se heikentää pyrkimyksiä saada aikaan vankiloiden tarvitsemaa vakautta. Albutt ei ole tunnettu kiistanalaisuudesta, joten hänen näkemyksensä on syytä ottaa vakavasti. Albutt luonnehti hallituksen aiemmin tänä vuonna tekemää päätöstä erottaa vankilajärjestelmän operatiivinen valvonta poliittisesta vastuusta "hulluudeksi". Konservatiivien kansanedustaja Bob Neill, joka toimii parlamentin oikeusasioita käsittelevän valiokunnan puheenjohtajana, sanoi, ettei hän jaa Albuttin huolta uudistuksista, ja sanoi, että politiikan ja toiminnan erottaminen toisistaan on onnistunut muilla julkisen sektorin aloilla. Hän sanoi BBC Radio 4:n Today-ohjelmassa, että suurempi ongelma oli "vakava epäsuhta" ja kasvava luottamuspula vankeinhoitolaitoksen "ylimmän johdon" ja "operatiivisen henkilöstön", kuten johtajien, välillä. Neillin mukaan muita ongelmia olivat alhainen henkilöstömäärä ja se, ettei kokeneempia työntekijöitä ole saatu pidettyä palveluksessa. Oikeusministeriön tiedottajan mukaan Her Majesty's Prison and Probation Service (HMPPS) - joka korvaa National Offender Management Servicen - "auttaa luomaan erillisen, ammattimaisen etulinjan palvelun". "Tiedämme, että vankiloissamme on ollut useita pitkäaikaisia haasteita, minkä vuoksi olemme ryhtyneet välittömiin toimiin vankilavirkailijoiden määrän lisäämiseksi ja perustaneet HMPPS:n", tiedottaja lisäsi. "Meidän on luotava rauhallisia ja järjestäytyneitä ympäristöjä, jotka auttavat varmistamaan tehokkaan kuntoutuksen, ja jatkamme tiivistä yhteistyötä ammattiliittojen ja koko henkilöstön kanssa, jotta voimme auttaa näiden elintärkeiden uudistusten toteuttamisessa ja tehdä vankiloista turvallisuuden ja uudistumisen paikkoja." Työväenpuolueen varjo-oikeusministeri Richard Burgon sanoi, että virkamiesten määrää on vähennetty, kun taas ylikansoitus on lisääntynyt. "Vankeja ei kuntouteta, ja tämä vaarantaa yleisön", hän sanoi ja lisäsi, että vain työväenpuolueen hallitus voisi tarjota investointeja, henkilöstöä ja huomiota, joita tarvitaan kriisin lopettamiseksi. John Podmore, Brixtonin, Belmarshin ja Swalesiden vankiloiden entinen johtaja, sanoi, ettei hän ole koskaan nähnyt mellakointia näin usein ja pitkään, ja vaati riippumatonta julkista tutkimusta. Hän sanoi, että vankilajärjestelmä oli "sekaisin" ja että henkilökunnan ja vankien väliset suhteet olivat "romahtaneet perusteellisesti". Hän viittasi tällä viikolla tapahtuneeseen mellakkaan The Mountissa, jossa monet vangit valmistautuivat vapautumiseen. "Se on hyvin, hyvin huolestuttavaa. Heidän pitäisi olla ulkona yhteisössä [vankiluvalla], ei lukkojen takana 24 tuntia vuorokaudessa", hän sanoi Today-ohjelmassa. Sir Edward Garnier, entinen konservatiivien päälakimies ja nykyinen Prison Reform Trust -järjestön luottamushenkilö, sanoi, että kunnes hallitus vähentää vankien määrää, johtajien, virkamiesten ja vankien häiriöt ja tyytymättömyys jatkuvat. Heinäkuussa vankilatyöntekijöitä edustava ammattiliitto vaati vankilapäällikkö Michael Spurrin eroa. Vankilavirkailijayhdistyksen pääsihteeri Steve Gillan sanoi, että hänen jäsenensä olivat "menettäneet kärsivällisyytensä", ja syytti HMPPS:n johtoa siitä, että se yritti "peittää säröjä". Saat BBC:n uutiset sähköpostiisi joka arkiaamu Onko vankilaväkivalta tai levottomuudet vaikuttaneet sinuun? Jaa näkemyksesi ja kokemuksesi lähettämällä sähköpostia osoitteeseen haveyoursay@bbc.co.uk. Ilmoita myös yhteystietosi, jos olet valmis puhumaan BBC:n toimittajalle. Voit ottaa meihin yhteyttä myös seuraavilla tavoilla:</w:t>
      </w:r>
    </w:p>
    <w:p>
      <w:r>
        <w:rPr>
          <w:b/>
        </w:rPr>
        <w:t xml:space="preserve">Tulos</w:t>
      </w:r>
    </w:p>
    <w:p>
      <w:r>
        <w:t xml:space="preserve">Vankilanjohtajien yhdistyksen puheenjohtaja on hyökännyt hallituksen Englannin ja Walesin vankiloiden hallintoa vastaan.</w:t>
      </w:r>
    </w:p>
    <w:p>
      <w:r>
        <w:rPr>
          <w:b/>
        </w:rPr>
        <w:t xml:space="preserve">Esimerkki 1.1745</w:t>
      </w:r>
    </w:p>
    <w:p>
      <w:r>
        <w:t xml:space="preserve">He olivat osa Action AWE:n 29 hengen ryhmää, joka oli estänyt kaiken pääsyn alueelle kahlitsemalla itsensä toisiinsa ja autoihin. Poliisi saapui paikalle kulmahiomakoneiden kanssa sahaamaan ketjujen läpi ja raivaamaan tiet, jotta henkilökunta pääsi kulkemaan. AWE sanoi tunnustavansa ihmisten demokraattisen oikeuden protestoida laillisesti. 'Pysäyttäkää ydinaseiden leviäminen' Mielenosoittajat sanoivat vastustavansa Yhdistyneen kuningaskunnan Trident-ydinaseohjelman odotettua uusimista. Parlamentin jäsenet kannattivat vuonna 2007 suunnitelmia Tridentin uusimisesta äänin 409-61. Suunnittelutyöt aloitettiin ja hankintoihin käytettiin 3 miljardia puntaa. Lokakuussa 2010 hallitus päätti kuitenkin lykätä lopullista päätöstä vuoteen 2016 eli seuraavien vaalien jälkeen. Mielenosoittajat tukkivat sisäänkäyntejä autoilla ja perävaunulla viiden tunnin ajan, ennen kuin Thames Valleyn poliisi ja puolustusministeriön poliisi saapuivat paikalle puoliltapäivin. Action AWE sanoi, että se "kehottaa kaikkia parlamentin ehdokkaita sitoutumaan äänestämään Tridentin uusimista vastaan, romuttamaan ydinaseet ja tukemaan kansainvälistä sopimusta kaikkien ydinaseiden kieltämiseksi". Andrew Dey Bradfordista, joka osallistui mielenosoitukseen, sanoi: "Emme vaadi Burghfieldin ja Aldermastonin tukikohtien sulkemista. "Vaadimme, että ne lopettavat ydinaseiden leviämisen edistämisen. "Näitä tukikohtia voidaan käyttää aseistariisuntatarkoituksiin. Emme halua, että nämä ihmiset menettävät työnsä." AWE:n tiedottaja sanoi: "AWE jatkaa yhteistyötä sekä puolustusministeriön poliisin että paikallisten poliisivoimien kanssa Burghfieldin laitosalueen turvallisuuden varmistamiseksi. "AWE tunnustaa yksilöiden demokraattisen oikeuden osallistua lailliseen ja rauhanomaiseen mielenosoitustoimintaan." Burghfieldissä on järjestetty useita mielenosoituksia kahden viime vuoden aikana, viimeksi 19. toukokuuta. Burghfield on seitsemän mailin päässä AWE:n toisesta laitoksesta Aldermastonissa.</w:t>
      </w:r>
    </w:p>
    <w:p>
      <w:r>
        <w:rPr>
          <w:b/>
        </w:rPr>
        <w:t xml:space="preserve">Tulos</w:t>
      </w:r>
    </w:p>
    <w:p>
      <w:r>
        <w:t xml:space="preserve">Poliisi on pidättänyt kaksi ydinvoiman vastaista mielenosoittajaa Burghfieldissä, Berkshiren osavaltiossa sijaitsevassa Atomic Weapons Establishment (AWE) -laitoksessa.</w:t>
      </w:r>
    </w:p>
    <w:p>
      <w:r>
        <w:rPr>
          <w:b/>
        </w:rPr>
        <w:t xml:space="preserve">Esimerkki 1.1746</w:t>
      </w:r>
    </w:p>
    <w:p>
      <w:r>
        <w:t xml:space="preserve">Bedfordshiren Wilsteadin kohdalla sijaitseva A6 suljetaan 22. heinäkuuta ja joulukuun alun välisenä aikana, ilmoitti Bedford Borough Council. Kaupunginvaltuutettu Charles Royden sanoi, että "tie on tullut liian vaaralliseksi normaaliin käyttöön". Tie suljetaan Bedford Roadin risteyksestä Luton Roadin risteykseen, jossa A6 ohittaa kylän. Tien kiertotiet otetaan käyttöön, ja paikalliset asukkaat saavat esitteitä töistä. Tie rakennetaan uudelleen Henderson &amp; Taylorin toimesta. Liberaalidemokraattien salkunhoitaja Royden, joka vastaa maanteistä ja liikenteestä, sanoi, että uusi nopeusrajoitus on jo otettu käyttöön. "Olemme työskennelleet tämän hankkeen edistämiseksi mahdollisimman nopeasti", hän sanoi. Kun työ on päättynyt, tiellä tehdään lisäkorjauksia, sanoi neuvoston tiedottaja, mutta ne eivät edellytä pidempää sulkemista.</w:t>
      </w:r>
    </w:p>
    <w:p>
      <w:r>
        <w:rPr>
          <w:b/>
        </w:rPr>
        <w:t xml:space="preserve">Tulos</w:t>
      </w:r>
    </w:p>
    <w:p>
      <w:r>
        <w:t xml:space="preserve">Vilkkaasti liikennöidyn tien "vaarallinen" 1,75 kilometrin (1,1 mailin) osuus suljetaan noin viideksi kuukaudeksi sen perustusten romahdettua.</w:t>
      </w:r>
    </w:p>
    <w:p>
      <w:r>
        <w:rPr>
          <w:b/>
        </w:rPr>
        <w:t xml:space="preserve">Esimerkki 1.1747</w:t>
      </w:r>
    </w:p>
    <w:p>
      <w:r>
        <w:t xml:space="preserve">Kolmetoista ihmistä sai surmansa, kun brittiläiset laskuvarjojoukot avasivat tulen kaupungin läpi kulkevaa kansalaisoikeusmarssia vastaan tammikuussa 1972. 66-vuotias on entinen laskuvarjorykmentin jäsen. Häntä kuulustellaan William Nashin, Michael McDaidin ja John Youngin kuolemasta. Mies on ensimmäinen henkilö, joka on pidätetty osana Bloody Sunday -tutkintaa. Häntä kuulustellaan Belfastin poliisiasemalla sen jälkeen, kun hänet pidätettiin tiistaiaamuna Antrimin kreivikunnassa. Kyseessä on sotilas J, joka oli yksi Saville-tutkinnan edessä esiintyneistä sotilaista. Kate Nash, jonka 19-vuotias veli William sai surmansa verisunnuntaina, sanoi olevansa tyytyväinen uutiseen. "Sain tänä aamuna puhelun poliisin yhteyshenkilöltä, joka on tekemisissä perheemme kanssa", Nash sanoi. "Hän kertoi, että sotilas oli pidätetty ja että häntä kuulustellaan. Hän sanoi haluavansa, että perhe saa tietää asiasta ensin, ennen kuin se julkaistaan uutisissa. "Hän sanoi, että häntä kuulusteltiin veljeni Williamin ja kahden muun henkilön kuolemasta: Michael McDaid, John Young ja isäni murhayritys. "Aloin vapista. En voinut uskoa sitä. Minusta tuli hyvin tunteellinen. "Se, että sotilasta edes kuulustellaan, on todella järkyttänyt minua. En koskaan uskonut, että se menisi näin pitkälle. "Toivon pilkahdus on olemassa. Se on hyvin myönteinen askel." Tutkintaa johtava upseeri, komisario Ian Harrison, sanoi, että pidätys "merkitsee uutta vaihetta koko tutkinnassa, joka jatkuu vielä jonkin aikaa". Peter Madden Madden &amp; Finucane Solicitorsista, joka edustaa suurinta osaa Bloody Sundayn perheistä, sanoi lausunnossaan, että pidätys oli "erittäin tervetullut edistysaskel". Puolustusministeriön (MOD) edustaja sanoi: "Olemme tietoisia siitä, että Pohjois-Irlannin poliisi on pidättänyt entisen sotilaan verisunnuntain tapahtumia koskevan tutkinnan yhteydessä. "Olisi sopimatonta kommentoida enempää meneillään olevaa rikostutkintaa tässä vaiheessa." Pohjois-Irlannin toimisto sanoi: "Rikostutkinta ja syytteeseenpano kuuluvat poliisi- ja syyttäjäviranomaisille, jotka toimivat hallituksesta ja poliitikoista riippumatta. Siksi hallitus ei voi kommentoida yksittäistä tapausta." Stormontissa tiistaina puhunut DUP:n kansanedustaja Gregory Campbell sanoi, että tutkijoiden kysymys on, ovatko he "laajentamassa tutkimuksiaan koskemaan muitakin kuin niitä, jotka palvelivat poliisissa tai armeijassa tuona päivänä". Hän sanoi, että hänen puolueensa on "täysin tyytymätön" siihen, että jos pidätetty sotilas tuomitaan, hän voi kärsiä "paljon pidemmän tuomion" kuin puolisotilaalliset sotilaat, jotka on todettu syyllisiksi levottomuuksien aikaisiin rikoksiin, koska pitkäperjantaisopimukseen sisältyvässä varhaislupajärjestelmässä on säädetty ennenaikainen vapauttaminen. Entinen Pohjois-Irlannin ministeri Lord Mandelson sanoi Channel 4 Newsille: "Historiaan palaaminen niin kauas taaksepäin on vaarallista. "Vaarana ovat saatavilla olevat todisteet, ihmisten muistot, ihmisten kyky tuottaa omia todisteita ja tosiasioita niin kauan sitten, että ne voidaan esittää jonkinlaiselle tuomioistuimelle tai komissiolle tai tuomioistuimelle tai mikä se sitten onkaan." Verisunnuntai oli yksi Pohjois-Irlannin historian kiistanalaisimmista päivistä. Vuonna 2010 pääministeri David Cameron pyysi Bloody Sundayn uhreilta valtion puolesta anteeksi sen jälkeen, kun pitkään jatkunut julkinen tutkimus oli yksiselitteisesti syyttänyt armeijaa siviilien kuolemista. Lordi Savillen johtama tutkimus kesti 12 vuotta ja vapautti kuolleet syytteistä. Siinä todettiin, että sotilaat ampuivat ensimmäisen laukauksen eivätkä antaneet varoitusta ennen kuin avasivat tulen siviilimarssijoihin. Savillen raportissa todettiin myös, että osa kuolleista tai haavoittuneista oli selvästi pakenemassa tai menossa auttamaan haavoittuneita ja kuolevia. Hyväksyessään vuoden 2010 tutkinnan tulokset Cameron kuvaili tappoja "perusteettomiksi ja perusteettomiksi" ja sanoi olevansa "syvästi pahoillaan". Pidätyksen suoritti Pohjois-Irlannin poliisilaitoksen Legacy Investigation Branch. Poliisin erikoisryhmä perustettiin tutkimaan uudelleen ratkaisemattomia murhatapauksia, jotka ajoittuvat 1960-luvun lopulla alkaneiden levottomuuksien alusta vuoteen 2004. Legacy Investigation Branch korvasi Historical Enquiries Team (HET) -ryhmän pian sen jälkeen, kun tarkastuskertomuksessa arvosteltiin HET:tä siitä, että se käsitteli valtion murhia "vähemmän tarkasti" kuin muita. Toimiala aloitti työnsä tämän vuoden tammikuussa ja otti Bloody Sunday -tutkinnan sekä muita HET:n tapauksia koskevat tutkimukset haltuunsa. Selvennys 9. huhtikuuta 2019: Tätä artikkelia on muutettu, jotta siitä voidaan poistaa viittaus John Johnstonin kuolemaan. Tämä heijastaa Bloody Sunday -tutkinnan havaintoa Johnstonin kuolemasta useita kuukausia sen jälkeen, kun hän haavoittui Derryssä 30. tammikuuta 1972. Tutkintaraportissa todetaan, että hänen kuolemansa "ei johtunut mistään niistä haavoista, jotka hän sai verisunnuntaina".</w:t>
      </w:r>
    </w:p>
    <w:p>
      <w:r>
        <w:rPr>
          <w:b/>
        </w:rPr>
        <w:t xml:space="preserve">Tulos</w:t>
      </w:r>
    </w:p>
    <w:p>
      <w:r>
        <w:t xml:space="preserve">Londonderryn verisunnuntain tapahtumia tutkivat etsivät ovat pidättäneet entisen sotilaan.</w:t>
      </w:r>
    </w:p>
    <w:p>
      <w:r>
        <w:rPr>
          <w:b/>
        </w:rPr>
        <w:t xml:space="preserve">Esimerkki 1.1748</w:t>
      </w:r>
    </w:p>
    <w:p>
      <w:r>
        <w:t xml:space="preserve">Telegraphin mukaan sisäministeriön vuotaneesta asiakirjasta käy myös ilmi, että sharia-tuomioistuimet ja -neuvostot ovat huolenaiheita. Työvoimakeskusten henkilökuntaa saatetaan myös kehottaa tunnistamaan haavoittuvassa asemassa olevat hakijat, jotka voivat joutua radikalisoitumisen kohteeksi. Opetusministeri Nicky Morgan sanoi olevansa "huolissaan siitä, mitä joissakin kouluissa saatetaan opettaa". BBC:n tietojen mukaan koalitio ei ole vielä allekirjoittanut asiakirjaa. Ulkoministeri Philip Hammond sanoi, että hallitus on "yhä tietoisempi" tarpeesta torjua ääriaineksia kotona, jotka "tukevat" terroristeja. "Kyse ei ole vain niistä, jotka rikkovat lakia tekemällä väkivallantekoja", hän sanoi BBC:n Andrew Marr -ohjelmassa. Hallituksen uusi strategia ekstremismin torjumiseksi on kulkenut Whitehallissa jo jonkin aikaa. Asiakirjassa ehdotetaan tiettävästi useita uusia toimenpiteitä, kuten kansalaisuutta koskevien sääntöjen tiukentamista, jotta varmistetaan, että uudet asukkaat omaksuvat "brittiläiset arvot". Siinä todetaan, että hallituksen on oltava "päättäväisempi" haastamaan demokraattisia arvoja vastustavat ääriainekset. Puhuessaan Sky Newsin Murnaghan-ohjelmassa Morgan sanoi, ettei hän kommentoi vuotaneita asiakirjoja, mutta sanoi, että nuorten koulussa ja koulun ulkopuolella saamat viestit ovat tärkeitä ja että joidenkin koulujen kutsumat puhujat herättävät huolta. Hän lisäsi: "Luulen, että opetusministerinä minun olisi oikein sanoa, että olen tietysti huolissani siitä, mitä joissakin kouluissa saatetaan opettaa. "Olemme viime vuodesta lähtien vaatineet kaikkia kouluja edistämään aktiivisesti näitä brittiläisiä perusarvoja, jotta koulutusjärjestelmämme avaisi nuoria mieliä eikä sulkisi niitä." Työväenpuolueen varjo-oikeusministeri Sadiq Khan sanoi, että suunnitelmat kieltää radikaaleja islamisteja työskentelemästä lasten kanssa ilman valvontaa ovat "täysin järkeviä". Hän sanoi, että ajatus uskollisuudesta brittiläisille arvoille on hyvä asia, mutta Britanniassa on ihmisiä, jotka eivät ymmärrä tällaisia oikeuksia ja velvollisuuksia. The Sunday Telegraph siteeraa asiakirjaa seuraavasti: "Aiemmin on ollut vaara, että hallitus lähettää ristiriitaisen ja vaarallisen viestin - että ei ole mitään väliä, jos ei usko demokratiaan. "Meidän on puolustettava arvojamme ja haastettava ääriainekset, jotka vastustavat niitä perusteellisesti. "Tähän sisältyy ulkopolitiikkamme selittäminen [ja] valtavirran äänten edistäminen, jotka tukevat hiljaista enemmistöä kaikissa yhteisöissä, jotka vastustavat ääriaineksia."" Vuotaneessa asiakirjassa väitetään myös, että Troijan hevosen tapaus - jossa tarkasteltiin väitteitä, joiden mukaan kovan linjan muslimit yrittivät saada Birminghamin kouluja hallintaansa - ei ollut "yksittäinen esimerkki kouluista, joissa ääriainekset olivat vallalla". Sen mukaan yliopistot, hyväntekeväisyysjärjestöt ja paikallishallinnot voivat olla alttiita "sisääntulolle", kun ääriainekset soluttautuvat organisaatioihin edistääkseen omia näkemyksiään. Uudessa strategiassa vaaditaan tiettävästi myös islamilaisen uskonnollisen lain nojalla toimivien sharia-tuomioistuinten riippumatonta tarkastelua. Sanomalehti toteaa, että on saatu "huolestuttavia raportteja siitä, että joillakin alueilla naiset ovat kärsineet näiden tuomioistuinten toimintatavasta". Poliisin leikkausvaroitus Ehdotetut toimenpiteet voitaisiin ottaa käyttöön välittömästi, jos koalitiopuolueet hyväksyvät ne ennen vaaleja, kertoo BBC:n poliittinen kirjeenvaihtaja Ben Wright. Asiakirjan ilmestyminen on seurausta siitä, että kolme brittiläistä koulutyttöä matkusti Syyriaan ilmeisesti liittyäkseen Islamilaiseen valtioon ja että IS:n taistelija "Jihadi John" tunnistettiin Mohammed Emwaziksi, joka on Yhdistyneen kuningaskunnan kansalainen ja joka sai opintoja Länsi-Lontoossa. Samaan aikaan Association of Chief Police Officers -järjestön eläkkeelle jäävä puheenjohtaja on varoittanut, että Britannian poliisitoimintaan kohdistuvien leikkausten jatkuminen voi johtaa siihen, että poliisivoimat eivät enää pysty suojelemaan kansalaisia terrorismin kaltaisilta uhkilta. Sir Hugh Orde sanoi Observer-sanomalehdelle, että poliisien poistaminen kaduilta on selvä riski ääriliikkeiden torjunnassa. Hän sanoi: "Minusta vaikuttaa siltä, että ratkaisevaa sellaisten ihmisten kohdalla, jotka alkavat käyttäytyä eri tavalla yhteisöissään, on se, että yhteisö luottaa siihen, että se voi puhua paikallisille poliiseille. Jos poliisit eivät ole paikalla ja jos tätä suhdetta ei ole luotu, emme saa tiedustelutietoja." "Jos poliisit eivät ole paikalla ja jos tätä suhdetta ei ole luotu, emme saa tiedustelutietoja."</w:t>
      </w:r>
    </w:p>
    <w:p>
      <w:r>
        <w:rPr>
          <w:b/>
        </w:rPr>
        <w:t xml:space="preserve">Tulos</w:t>
      </w:r>
    </w:p>
    <w:p>
      <w:r>
        <w:t xml:space="preserve">Radikaali-islamistien kieltäminen työskentelemästä ilman valvontaa lasten kanssa voisi olla yksi hallituksen uuteen ääriainesten vastaiseen strategiaan sisältyvistä toimenpiteistä, kerrotaan.</w:t>
      </w:r>
    </w:p>
    <w:p>
      <w:r>
        <w:rPr>
          <w:b/>
        </w:rPr>
        <w:t xml:space="preserve">Esimerkki 1.1749</w:t>
      </w:r>
    </w:p>
    <w:p>
      <w:r>
        <w:t xml:space="preserve">Ardwickin alueella olevat kaksi porauslauttaa poraisivat 3 kilometrin (2 mailin) syvyyteen lämpölähteelle miljoonien punnan suunnitelman mukaisesti. Maanalainen putkiverkosto veisi lämmön Ardwickin ja Oxford Road Corridor -alueiden koteihin. Rakennuttaja GT Energyn mukaan uusiutuvan lämmönlähteen käyttö vähentää asukkaiden energiakustannuksia. Toimitusjohtaja Padraig Hanly sanoi: "Manchesterin katujen alla piilee valtava luonnollinen energiavaranto, jota ehdotamme hyödynnettäväksi, jotta voimme luoda johtavan laitoksen, joka antaa lämmityksen tarjonnan ja hallinnan suoraan paikalliselle yhteisölle. "Näin Manchester nousee geotermisten hankkeiden uuteen aaltoon, jota kehitetään koko maassa vastauksena hintojen nousuun, tarpeeseen turvata energiansaanti ja torjua polttoaineköyhyyttä." "Innovatiivinen hanke" Energiaministeri Greg Barker sanoi, että kyseessä olisi yksi maan suurimmista geotermisistä hankkeista. Porauslautat ovat 40 metriä korkeita, ja voimalan rakentaminen kestäisi 12 kuukautta, ja se veisi tuona aikana yhden hehtaarin ja sen jälkeen puoli hehtaaria. Maanalaisen veden lämpötila muinaisessa Cheshire Basinin säiliössä on noin 100 celsiusastetta (212 F). Barker lisäsi: "Tämä on juuri sellainen innovatiivinen vihreä hanke, jonka haluamme nähdä leviävän eri puolilla maata". Yksi geoterminen voimalaitos on jo toiminnassa Southamptonissa, ja toinen on kehitteillä Newcastlessa. Euroopassa on käynnissä 210 vastaavaa hanketta, ja suunnitteilla on 4 000 muuta. Rakennuttaja järjestää suunnitelmista julkisen kuulemisen 20. heinäkuuta ennen kuin se jättää suunnitteluhakemuksen Manchesterin kaupunginvaltuustolle.</w:t>
      </w:r>
    </w:p>
    <w:p>
      <w:r>
        <w:rPr>
          <w:b/>
        </w:rPr>
        <w:t xml:space="preserve">Tulos</w:t>
      </w:r>
    </w:p>
    <w:p>
      <w:r>
        <w:t xml:space="preserve">Manchesterin keskustaan on suunniteltu porakaivoja, joiden avulla maanalainen lämpö voitaisiin tuottaa 6000 kodin ja yrityksen tarpeisiin.</w:t>
      </w:r>
    </w:p>
    <w:p>
      <w:r>
        <w:rPr>
          <w:b/>
        </w:rPr>
        <w:t xml:space="preserve">Esimerkki 1.1750</w:t>
      </w:r>
    </w:p>
    <w:p>
      <w:r>
        <w:t xml:space="preserve">Bijraulin kylässä Meerutin piirikunnan laitamilla Uttar Pradeshin pohjoisessa osavaltiossa järjestettiin 10. toukokuuta pienet juhlallisuudet, joilla juhlistettiin vuoden 1857 kapinan 160. vuosipäivää - kapinaa brittiläistä Itä-Intian yhtiötä vastaan. Kylän asukkaat kunnioittivat esi-isäänsä Shah Malia hänen roolistaan kapinassa. Hän innoitti tuhansia talonpoikia lähes 84 kylässä jättämään peltonsa ja tarttumaan aseisiin vuonna 1857. Monet intialaiset eivät kuitenkaan ole kuulleet tästä vauraasta maanomistajasta. "Alueen asukkaat olivat kuumeisen jännityksen vallassa, koska he halusivat tietää, voittaisiko "heidän rajinsa" vai meidän rajimme", kirjoitti siviiliupseeri Robert Henry Wallace Dunlop kirjassaan Service and Adventure with the Khakhee Resallah, joka kertoo kansannousun tukahduttamista varten perustetuista vapaaehtoisjoukoista. Shah Mal oli poikkeuksellisen rohkea. Hän keräsi ja lähetti tarvikkeita kapinallisille Delhiin ja räjäytti Yamuna-joen venesillan, jolloin kaikki yhteydet Meerutin ja Delhissä sijaitsevan brittien päämajan välillä katkesivat. Heinäkuussa 1857 ainakin 3 500 Shah Malin johtamaa, alkeellisilla miekoilla ja keihäillä aseistautunutta talonpoikaa otti yhteen Itä-Intian komppanian brittisotilaiden kanssa, joita edustivat ratsuväki-, jalkaväki- ja tykistörykmentit. Maanomistaja kuoli taistelussa. Tarina Shah Malista, jonka britit leimasivat "nousukkaaksi", josta "tyhjästä tuli merkittävä kapinallinen", on sisällytetty vuoden 1857 tuttuun kertomukseen, jonka mukaan kyseessä oli sotilaiden kapina, joka levisi Pohjois-Intian entisiin hallitsijoihin. Hänen kertomuksensa on yksi monista unohdetuista kertomuksista talonpojista ja tavallisista ihmisistä, jotka olivat olennainen osa kapinaa ja joita joukko omistautuneita historioitsijoita Meerutista yrittää herättää henkiin. Tärkeä osa vuoden 1857 kansannousua olivat "tuhannet spontaanit talonpoikien jacqueriet [kapinat] kaikkialla Pohjois-Intiassa", kirjoittaa kulttuurihistorioitsija Sumanta Banerjee kirjassaan In the Wake of Naxalbari. "Porvarilliset historioitsijat ovat kuitenkin kaunistelleet talonpoikien roolia kansannousussa", Banerjee tarkentaa. Brittiläiset tiedot Useimmissa historiankirjoituksissa on korostettu kapinan elitististä luonnetta. Tämän kertomuksen kumoamiseksi historioitsijoiden tarvitsee vain kääntyä brittiläisten tallenteiden puoleen, sillä ne antavat runsaasti tietoa talonpoikien laajasta osallistumisesta. Esimerkiksi tämä vuoden 1858 brittiläisistä arkistoista löytyvä merkintä valaisee, miten britit hyökkäsivät Meerutin kyliin. "Tärkeimmät kylät piiritettiin menestyksekkäästi hieman aamunkoiton jälkeen eri ryhmien toimesta, joista kerrottiin. Huomattava määrä miehiä sai surmansa; 40 otettiin vangeiksi, joista 40 oli sen seurauksena nälkäisiä....." Historioitsija ja kirjailija Amit Pathak, historian professori KK Sharma ja tutkija ja historioitsija Amit Rai Jain, kaikki Meerutista ja voittoa tavoittelemattoman yhdistyksen Culture and History Society perustajat, ovat perehtyneet huolellisesti kansannousua koskeviin asiakirjoihin herättääkseen henkiin Shah Malin kaltaisten ihmisten muiston. Kymmenen vuotta sitten, kansannousun 150-vuotispäivänä, he aloittivat "baagi (kapinalliset) kylät" -hankkeen. Britit julistivat baagi-kyliksi ne kylät, jotka olivat taistelleet itsenäisyyden puolesta ja jotka joutuivat myöhemmin kovien kostotoimien kohteeksi, kun britit saivat alueet takaisin hallintaansa. Tunnistettuaan tällaiset kylät tutkijat tapaavat kapinallistaistelijoiden jälkeläisiä ja tallentavat heidän sukupolvelta toiselle siirtyneitä muistojaan, jotka he vahvistavat ja dokumentoivat. "Kansannousun todellinen voima oli Intian maaseudulla", Pathak kertoo BBC:lle. "Tragedia, jonka huomaamme vieraillessamme näissä kylissä, on se, että kapinallisten jälkeläiset ovat yhä köyhyydessä." Kun kapina luhistui Delhin kukistuttua, kapinalliset hirtettiin, ja heidän maansa takavarikoitiin, huutokaupattiin ja jaettiin uudelleen niille, jotka olivat lojaaleja briteille. "Kun vierailimme Busodhin kylässä, yllätyimme huomatessamme, että brittiläisten tallentamasta vauraasta maanomistajien kylästä oli tullut köyhä, maattomien työläisten kylä. Se on yksi monista tällaisista tapauksista", sanoi Pathak. Tutkijat ovat tähän mennessä tutkineet 18 tällaista kylää. Hallituksen virkamiehet käyvät kuitenkin harvoin näissä paikoissa. Joissakin kylissä tutkijat havaitsivat, että vallankumouksellisten perheet olivat täysin tietämättömiä historiastaan. "Kun menemme sinne ja tunnustamme heidän esi-isiensä panoksen, annamme heille takaisin heidän ylpeytensä ja kunnioituksensa, ja maaseudulla sitä arvostetaan suuresti", Pathak lisää. Jain sanoo, että Shah Malin kaltaisten ihmisten tarinat ovat johtaneet jonkinlaiseen yhteiskunnalliseen heräämiseen. Pramod Kumar Dhama on Shah Malin rinnalla taistelleen Nimbalin kylän talonpoikaisjohtajan Gulab Singhin jälkeläinen viidennessä polvessa. Dhama, 50, opettaa koulussa ja on Gulab Singhin sankaritekojen muistojen varasto. "Nuorena poikana minulle kerrottiin, että olen peräisin suuresta suvusta, joka oli taistellut maan puolesta. Se innoitti minua ryhtymään opettajaksi", Dhama sanoo. Heinäkuun 18. päivänä Bijraulin asukkaat kunnioittavat taisteluissa kuolleiden muistoa. Silloin muistetaan Shah Malia ja 26 johtajaa, jotka hirtettiin kylän lähellä olevaan banyanpuuhun.</w:t>
      </w:r>
    </w:p>
    <w:p>
      <w:r>
        <w:rPr>
          <w:b/>
        </w:rPr>
        <w:t xml:space="preserve">Tulos</w:t>
      </w:r>
    </w:p>
    <w:p>
      <w:r>
        <w:t xml:space="preserve">Intialaiset sotilaat, jotka tunnettiin nimellä sepoyt, aloittivat vuonna 1857 kapinan Britannian hallintoa vastaan, jota kutsutaan usein ensimmäiseksi itsenäisyyssodaksi. Tavalliset maanviljelijät tarttuivat aseisiin tukeakseen heitä taistelussa brittejä vastaan, mutta heidän panoksensa on suurelta osin unohdettu. Tutkijaryhmä yrittää nyt herättää heidän muistonsa henkiin, kirjoittaa Sunaina Kumar.</w:t>
      </w:r>
    </w:p>
    <w:p>
      <w:r>
        <w:rPr>
          <w:b/>
        </w:rPr>
        <w:t xml:space="preserve">Esimerkki 1.1751</w:t>
      </w:r>
    </w:p>
    <w:p>
      <w:r>
        <w:t xml:space="preserve">Grayling sanoi BBC:lle, ettei hän pyydä anteeksi "uuden brittiläisen yrityksen tukemista". Seaborne Freight -yritys voitti 13,8 miljoonan punnan arvoisen sopimuksen Ramsgaten ja Oostenden välisen rahtiliikenteen hoitamisesta. BBC:n tutkimuksessa kävi kuitenkin ilmi, ettei yritys ollut koskaan aiemmin harjoittanut lauttaliikennettä. Grayling kertoi Today-ohjelmassa, että hallitus oli "tutkinut" yritystä hyvin huolellisesti. "Olemme tehneet tiukan sopimuksen varmistaaksemme, että he pystyvät tuottamaan meille", hän lisäsi. Sopimuksen tekemistä koskevasta ilmoituksesta käy ilmi, että tarjouskilpailu järjestettiin "julkaisematta etukäteen tarjouskilpailua". Siinä todetaan, että rajoitettu prosessi johtui "äärimmäisen kiireellisestä tilanteesta" ennen Yhdistyneen kuningaskunnan EU-eroa. Asiakirjasta käy ilmi, että sopimukseen saatiin vain yksi tarjous, Seaborne Freightilta. Liikenneministeriön edustaja kertoi BBC:lle, että "monenlaisia toimijoita" oli pyydetty tekemään tarjous. The Road Haulage Association (RHA), joka edustaa yrityksiä, jotka kuljettavat rahtia Yhdistyneen kuningaskunnan satamiin ja satamista, sanoi, että sen jäsenet ovat huolissaan siitä, miten heidän rekkojensa kuljetus kulkee Kanaalin yli. RHA:n toimitusjohtajan Rod McKenzien mukaan Seaborne Freightin on hankittava lauttoja, palkattava ja koulutettava henkilöstöä ja oltava yhteydessä asianomaisiin viranomaisiin. "Aikataulu näyttää mahdottomalta." Seaborne Freight perustettiin huhtikuussa 2017 elvyttämään Ramsgate-Ostend-linja. Ruoppaustyöt aloitetaan Ramsgaten satamassa torstaiaamuna, jotta pääsy suuremmille aluksille olisi vapaa. Toimitusjohtaja Ben Sharp sanoi, että yhtiö aikoo aloittaa toiminnan kahdella aluksella ja lisätä sen määrää neljään alukseen loppukesään mennessä. Hän kieltäytyi antamasta tietoja aluksista, joita se aikoo käyttää palvelussa, koska tiedot ovat kaupallisesti arkaluonteisia. Aiemmin liikenneministeriö vahvisti, että yritykselle maksettaisiin vain, jos se tarjoaisi "tehokasta palvelua". Osana valmistautumistaan brexit-tulokseen ilman sopimusta hallitus on korostanut, että Yhdistyneen kuningaskunnan satamissa voi syntyä "vakavia ruuhkia" lisääntyneiden rajatarkastusten vuoksi. Sopimus on yksi kolmesta sopimuksesta, jotka on myönnetty lisälauttojen tarjoamiseksi Yhdistyneen kuningaskunnan ja useiden Euroopan kaupunkien välillä mahdollisen ruuhkan helpottamiseksi. Muita sopimustoimittajia ovat ranskalainen Brittany Ferries ja tanskalainen laivayhtiö DFDS. Lisäpalvelujen käyttöönoton todennäköisyydestä Grayling sanoi, että hän on käynyt "yksityiskohtaisia keskusteluja ranskalaisten kanssa". "He haluavat säilyttää Kanaalin satamien vapaan toiminnan, ja olen varma, että näin tapahtuu."</w:t>
      </w:r>
    </w:p>
    <w:p>
      <w:r>
        <w:rPr>
          <w:b/>
        </w:rPr>
        <w:t xml:space="preserve">Tulos</w:t>
      </w:r>
    </w:p>
    <w:p>
      <w:r>
        <w:t xml:space="preserve">Liikenneministeri Chris Grayling on puolustanut hallituksen valintaa valita yhdeksi ylimääräisten lauttaliikennepalvelujen tarjoajaksi brittiläinen yritys, jolla ei ole lainkaan laivoja, jos brexit ei toteudu.</w:t>
      </w:r>
    </w:p>
    <w:p>
      <w:r>
        <w:rPr>
          <w:b/>
        </w:rPr>
        <w:t xml:space="preserve">Esimerkki 1.1752</w:t>
      </w:r>
    </w:p>
    <w:p>
      <w:r>
        <w:t xml:space="preserve">Entinen Twilight-tähti, 27, oli voittanut palkinnon viimeiset neljä vuotta. Brittinäyttelijä on kuitenkin pudonnut toiseksi uuden Teräsmies, Man of Steel -tähden taakse. Australialainen näyttelijä Liam Hemsworth, joka erosi hiljattain Miley Cyrusista, on kolmas Glamourin vuosittaisessa seksikkäimpien miesten äänestyksessä, johon osallistui 95 000 ihmistä. Robert Pattinsonilla on ollut on/off-suhde Twilight-tyttöystävänsä Kristen Stewartin kanssa sen jälkeen, kun hänellä oli suhde Lumikki ja metsästäjä -elokuvan ohjaajan Rupert Sandersin kanssa. Samaan aikaan 30-vuotiaan Henry Cavillin on määrä tähdittää Guy Ritchien ohjaamaa U.N.C.L.E.-elokuvan The Man from U.N.C.L.E.-uudelleenfilmatisointia. Aiemmin hän on näytellyt The Tudors -elokuvassa Charles Brandonina ja vuoden 2007 romanttisessa fantasiaelokuvassa Stardust. Justin Bieber, 19, on listan nuorin nimi, ja hän on noussut viime vuoden 49:stä sijalta 10. sijalle. One Direction -tähti Harry Styles, myös 19, on kuudentena heti neljäntenä ja viidentenä olevien brittinäyttelijöiden Tom Hiddlestonin ja Benedict Cumberbatchin takana. Mandela: Long Walk To Freedom -tähti Idris Elba on uusi tulokas kahdeksannella sijalla, ja 20 parhaan joukossa ovat Charlie Hunnam, joka lopetti Fifty Shades Of Grey -elokuvan, Johnny Depp, Olly Murs ja Doctor Who -tähti Matt Smith. People-lehti nimesi marraskuussa laulaja Adam Levinen maailman seksikkäimmäksi mieheksi, ja Emma Watson ja Sherlock-näyttelijä Benedict Cumberbatch olivat lokakuussa Empire-lehden kyselyssä maailman seksikkäimmistä elokuvatähdistä. Glamourin 100 seksikkäintä miestä ilmestyy tammikuun numerossa, joka ilmestyy 5. joulukuuta. Glamourin 20 seksikkäintä miestä vuonna 2013 1. Henry Cavill 2. Robert Pattinson 3. Liam Hemsworth 4. Tom Hiddleston 5. Liam Hemsworth 4. Tom Hiddleston 5. Benedict Cumberbatch 6. Harry Styles 7. Chris Hemsworth 8. Idris Elba 9. Jamie Campbell Bower 10. Jamie Campbell Bower 10. Justin Bieber 11. Charlie Hunnam 12. Ian Somerhalder 13. Matt Bomer 14. Johnny Depp 15. Olly Murs 16. Michael Fassbender 17. Channing Tatum 18. Rafael Nadal 19. Matt Smith 20. Robert Downey Jnr Seuraa @BBCNewsbeat Twitterissä.</w:t>
      </w:r>
    </w:p>
    <w:p>
      <w:r>
        <w:rPr>
          <w:b/>
        </w:rPr>
        <w:t xml:space="preserve">Tulos</w:t>
      </w:r>
    </w:p>
    <w:p>
      <w:r>
        <w:t xml:space="preserve">Robert Pattinson on Glamour-lehden mukaan menettänyt maailman seksikkäimmän miehen tittelinsä brittinäyttelijä Henry Cavillille .</w:t>
      </w:r>
    </w:p>
    <w:p>
      <w:r>
        <w:rPr>
          <w:b/>
        </w:rPr>
        <w:t xml:space="preserve">Esimerkki 1.1753</w:t>
      </w:r>
    </w:p>
    <w:p>
      <w:r>
        <w:t xml:space="preserve">Hän ilmaisi huolensa viime viikkojen aikana saaduista raporteista, joiden mukaan kiinalaisia älymystön edustajia ja aktivisteja on pidätetty mielivaltaisesti, kuten tunnetun taiteilijan Ai Weiwein pidättäminen sunnuntaina. Hän puhui, kun ulkoministeriö julkaisi vuosittaisen raporttinsa ihmisoikeuksista eri puolilla maailmaa. Selvityksessä arvioidaan ihmisoikeustilannetta 194 maassa. Ulkoministeriö nosti esiin vakavia rikkomuksia Iranissa, Irakissa, Burmassa, Pohjois-Koreassa, Norsunluurannikolla, Zimbabwessa, Ukrainassa, Venäjällä ja Valko-Venäjällä. "Rohkeutta ja päättäväisyyttä" Clinton sanoi perjantaina Washingtonissa raportin julkistamisen yhteydessä, että Yhdysvallat on syvästi huolissaan viimeaikaisista pidätyksistä, joihin myös Ai on kuulunut. "Tällaiset pidätykset ovat oikeusvaltion periaatteiden vastaisia, ja kehotamme Kiinaa vapauttamaan kaikki ne, jotka on pidätetty, koska he ovat käyttäneet kansainvälisesti tunnustettua oikeuttaan sananvapauteen ja kunnioittaneet kaikkien Kiinan kansalaisten perusvapauksia ja ihmisoikeuksia", hän sanoi. Koska raportti kattaa vuoden 2010, siinä ei keskitytä Lähi-idässä ja Pohjois-Afrikassa tänä vuonna tapahtuneisiin vallankumouksiin, jotka ovat syöksseet vallasta Tunisiassa ja Egyptissä ja aiheuttaneet kansannousuja Bahrainissa, Libyassa, Jemenissä ja muualla. Clinton sanoi kuitenkin, että Yhdysvallat oli "erityisen innostunut Lähi-idän ja Pohjois-Afrikan sekä muiden sortoyhteiskuntien aktivistien rohkeudesta ja päättäväisyydestä, jotka ovat vaatineet rauhanomaista demokraattista muutosta ja yleismaailmallisten ihmisoikeuksien kunnioittamista", AFP kertoi. Ihmisoikeuksia koskevan vuoden 2010 maaraporttinsa johdannossa ulkoministeriö totesi: "Tällä hetkellä emme voi ennustaa näiden muutosten lopputulosta, emmekä tiedä niiden pysyviä vaikutuksia vielä vuosiin. "Yhdysvallat jatkaa näiden maiden tilanteiden tarkkaa seurantaa tietäen, että siirtyminen demokratiaan ei tapahdu automaattisesti ja vaatii aikaa ja huolellista huomiota", se lisäsi.</w:t>
      </w:r>
    </w:p>
    <w:p>
      <w:r>
        <w:rPr>
          <w:b/>
        </w:rPr>
        <w:t xml:space="preserve">Tulos</w:t>
      </w:r>
    </w:p>
    <w:p>
      <w:r>
        <w:t xml:space="preserve">Yhdysvaltain ulkoministeri Hillary Clinton on kritisoinut Kiinaa ihmisoikeustilanteen huononemisesta.</w:t>
      </w:r>
    </w:p>
    <w:p>
      <w:r>
        <w:rPr>
          <w:b/>
        </w:rPr>
        <w:t xml:space="preserve">Esimerkki 1.1754</w:t>
      </w:r>
    </w:p>
    <w:p>
      <w:r>
        <w:t xml:space="preserve">Entinen arkkipiispa erotettiin kirkon virasta kesäkuussa sen jälkeen, kun kirkollinen tuomioistuin totesi hänet syylliseksi dominikaanipoikien hyväksikäyttöön. Hänet tuomitaan nyt Vatikaanin rikostuomioistuimessa, ja hänestä tulee Vatikaanin korkein virkamies, jota vastaan on nostettu hyväksikäyttösyytteitä. Puolasta kotoisin oleva Wesolowski toimi paavin lähettiläänä Dominikaanisessa tasavallassa viiden vuoden ajan. Vatikaanin tiedottajan mukaan pidätys heijastaa paavi Franciscuksen toivetta, että "näin vakava ja arkaluonteinen tapaus käsiteltäisiin viipymättä, oikeudenmukaisesti ja tarvittavalla ankaruudella". Paavi Franciscus on luvannut puuttua alaikäisiä hyväksikäyttäviin pappeihin ja kirkon työntekijöihin ja verrannut heidän toimintaansa "saatanalliseen messuun". Viime vuonna hän tiukensi Vatikaanin lakeja lasten hyväksikäyttöä vastaan. Vatikaanin tiedottajan mukaan päätös asettaa Wesolowski kotiarestiin sen sijaan, että häntä pidettäisiin poliisin sellissä, tehtiin hänen terveytensä vuoksi. Wesolowskin odotetaan joutuvan oikeuteen myöhemmin tänä vuonna.</w:t>
      </w:r>
    </w:p>
    <w:p>
      <w:r>
        <w:rPr>
          <w:b/>
        </w:rPr>
        <w:t xml:space="preserve">Tulos</w:t>
      </w:r>
    </w:p>
    <w:p>
      <w:r>
        <w:t xml:space="preserve">Vatikaani on asettanut entisen Dominikaanisen tasavallan suurlähettiläänsä Jozef Wesolowskin kotiarestiin syytettynä lasten seksuaalisesta hyväksikäytöstä.</w:t>
      </w:r>
    </w:p>
    <w:p>
      <w:r>
        <w:rPr>
          <w:b/>
        </w:rPr>
        <w:t xml:space="preserve">Esimerkki 1.1755</w:t>
      </w:r>
    </w:p>
    <w:p>
      <w:r>
        <w:t xml:space="preserve">Siirrosta ilmoitti sotilasliitto Nato, jonka jäseniä molemmat maat ovat. Jännitteet kasvoivat tänä vuonna, kun Turkki lähetti tutkimusaluksen kiistanalaiselle alueelle. EU:n johtajat kokoontuivat keskustelemaan EU:n ja Turkin välisistä hankalista suhteista. Turkki on ollut pitkäaikainen ehdokas Euroopan unionin jäseneksi, mutta pyrkimykset ovat pysähtyneet, sillä EU-johtajat ovat arvostelleet Turkin ihmisoikeuksia ja oikeusvaltioperiaatetta erityisesti vuoden 2016 epäonnistuneen sotilasvallankaappauksen jälkeen. Turkki on kuitenkin edelleen tärkeä kumppani EU:lle. Turkki isännöi miljoonia maahanmuuttajia ja teki EU:n kanssa sopimuksen, jolla rajoitettiin Kreikkaan saapuvien maahanmuuttajien määrää. Ilmoitus vihjelinjasta seurasi Turkin ja Kreikan välisiä keskusteluja Naton päämajassa Brysselissä. "Olen tyytyväinen sotilaallisen konfliktinhallintamekanismin perustamiseen, joka on saavutettu Kreikan ja Turkin, molempien arvokkaiden Nato-liittolaisten, rakentavan sitoutumisen ansiosta", sanoi Naton pääsihteeri Jens Stoltenberg. "Tämä turvamekanismi voi auttaa luomaan tilaa diplomaattisille ponnisteluille taustalla olevan kiistan ratkaisemiseksi, ja olemme valmiita kehittämään sitä edelleen." Tällaiset mekanismit mahdollistavat suoran yhteydenpidon kahden osapuolen välillä - Venäjä ja Yhdysvallat perustivat sellaisen kylmän sodan aikana, ja se on ollut toiminnassa siitä lähtien. Elokuussa kaksi turkkilaista ja kreikkalaista sota-alusta törmäsivät toisiinsa itäisellä Välimerellä. Sittemmin jännitteet ovat lieventyneet jonkin verran, kun turkkilainen tutkimusalus poistui alueelta viime kuussa ja molemmat osapuolet ilmoittivat olevansa valmiita jatkamaan neuvotteluja. Uutinen vihjelinjasta tuli julki, kun EU:n johtajat saapuivat muualle Brysseliin huippukokoukseen. EU on tukenut jäsenmaitaan Kyprosta ja Kreikkaa Turkkia vastaan. Kreikan pääministeri Kyriakos Mitsotakis sanoi, että Turkin "provokaatiot" on lopetettava. "Yksi asia on varma: Turkin provokaatioita ei voida enää sietää, olipa kyse sitten yksipuolisista toimista tai äärimmäisestä retoriikasta", hän sanoi. Ranskan presidentti Emmanuel Macron sanoi, että tuki Kreikalle ja Kyprokselle - jolla on myös vaatimuksia Välimeren luonnonvaroista - on "ei-neuvottelukelpoinen", ja Itävallan liittokansleri Sebastian Kurz on vaatinut pakotteita Turkkia vastaan. Turkin presidentti Recep Tayyip Erdogan syyttää Kreikkaa ja Kyprosta jännitteistä, mutta sanoi EU:n johtajille lähettämässään kirjeessä haluavansa vuoropuhelua. EU on jakautunut kahtia siitä, miten suhtautua Turkkiin, ja erimielisyydet koskivat myös toista keskeistä esityslistan kohtaa, Valko-Venäjää, jossa EU kieltäytyy tunnustamasta Aleksandr Lukašenkoa presidentiksi kiisteltyjen vaalien jälkeen. Kypros on estänyt EU:n yritykset määrätä Valko-Venäjälle pakotteita ja haluaa, että EU määrää ne ensin Turkille. Kaikki EU:n 27 jäsenvaltiota eivät hyväksy Valko-Venäjän vaalitulosta, mutta Kyproksen olisi luovuttava veto-oikeudestaan, jotta pakotteita voitaisiin soveltaa. EU:n ulkopolitiikan päällikkö Josep Borrell varoitti viime kuussa, että "uskottavuutemme on vaakalaudalla", jos sopimukseen ei päästä. Neuvottelut jatkuvat perjantaina toisena päivänä, ja virkamiehet laativat edelleen huippukokouksen julkilausumaa.</w:t>
      </w:r>
    </w:p>
    <w:p>
      <w:r>
        <w:rPr>
          <w:b/>
        </w:rPr>
        <w:t xml:space="preserve">Tulos</w:t>
      </w:r>
    </w:p>
    <w:p>
      <w:r>
        <w:t xml:space="preserve">Turkki ja Kreikka ovat perustaneet sotilaallisen vihjelinjan yrittäessään vähentää yhteenottojen riskiä Välimerellä, jossa nämä kaksi maata ovat ajautuneet kiistaan energiavaroista ja merirajoista.</w:t>
      </w:r>
    </w:p>
    <w:p>
      <w:r>
        <w:rPr>
          <w:b/>
        </w:rPr>
        <w:t xml:space="preserve">Esimerkki 1.1756</w:t>
      </w:r>
    </w:p>
    <w:p>
      <w:r>
        <w:t xml:space="preserve">Ensimmäisessä suuressa puheessaan valtaantulonsa jälkeen Gove sanoi olleensa "häkeltynyt" reaktiosta, jota akatemia-aseman tarjoaminen oli saanut. Akatemia-aseman saaneet koulut eivät ole enää paikallisviranomaisten valvonnassa, vaan valtionhallinto rahoittaa niitä suoraan. Kritisoijille hän vastasi, että politiikka perustuu tavoitteeseen kuroa umpeen kuilu rikkaiden ja köyhien välillä. Hän sanoi, että hallituksen "moraalinen päämäärä" oli tarve parantaa kaikkien lasten saavutuksia ja kuroa umpeen suorituserot. Yli 1 772 koulua oli tiedustellut akatemiavapautta, hän sanoi. Näiden joukossa oli 870 erinomaista koulua - 405 keskiasteen koulua ja yli 400 erinomaista alakoulua. "Sen jälkeen, kun lähetin kutsun kouluille kolme viikkoa sitten, olen ollut häkeltynyt vastauksista", hän sanoi koulujen johtajia ja sijaisia kouluttavalle National College for Leadership of Schools -järjestölle. "Tämä on 70 prosenttia maan erinomaisista yläkouluista ja merkittävä joukko erinomaisia alakouluja." Englannissa on noin 700 keskiasteen koulua, jotka koulujen tarkastajat Ofsted on luokitellut erinomaisiksi. Gove puuttui suoraan akatemiajärjestelmään kohdistuvaan kritiikkiin, jonka mukaan se hajottaa koulujärjestelmän, asettaa koulut vastakkain ja jättää apua tarvitsevat oppilaat pulaan. "Tiedän, että jotkut ovat ilmaisseet huolensa siitä, että tämä kouluille tarjottava suurempi autonomia toimii vastoin koulujen yhteistoiminnallista parantamismallia, joka on kehittynyt noin 15 viime vuoden aikana ja joka on auttanut niin paljon ratkaisemaan koulujen alisuoriutumista kaikkein haastavimmissa olosuhteissa", Gove sanoi. "En lähtisi tälle tielle, jos ajattelisin, että se jollakin tavalla hidastaisi koulujen parantamisprosessia, jos se jollakin tavalla heikentäisi edistystä, jota meidän on saavutettava heikoimmissa tai vaikeimmassa asemassa olevissa kouluissa, tai jos se jollakin tavalla rikkoisi yhteistyön kulttuurin, joka on edistänyt koulujen parantamista viime vuosikymmenen aikana." Hän lisäsi, että hän ei ole valmis lähtemään tälle tielle. Hän sanoi, että kouluihin, jotka ottavat käyttöön "akatemiavapauksia", sovellettaisiin jatkossakin oppilaaksiottosääntöjä, jotka takaisivat oikeudenmukaisen pääsyn kaikille, takaisivat peruskoulujen osallistavan luonteen, varmistaisivat, että kaikki koulut ottaisivat oikeudenmukaisen osuuden tarvitsevista oppilaista, ja estäisivät kouluja syrjimästä oppilaita, joilla on erityisiä koulutustarpeita. Laajassa puheessaan Gove varoitti myös, että Iso-Britannia on jäämässä jälkeen maailman parhaista kouluista, ja sanoi, että akatemiapolitiikka antaisi kouluille itsemääräämisoikeutta, jota ne tarvitsisivat standardien nostamiseksi. "Pelkään, että viimeisten kolmen vuoden aikana hallituksen toimet ovat estäneet koulutusjärjestelmäämme tekemästä monia edistysaskeleita, joita meidän olisi pitänyt tehdä pysyäksemme parhaiden kanssa samassa tahdissa", Gove sanoi. "Mutta nyt me myös annamme teille sellaisen autonomian, joka on palvellut kouluja Amerikassa, Kanadassa, Ruotsissa ja Suomessa niin hyvin, ja annamme kaikille kouluille vapauden kehittää omia opetussuunnitelmiaan ja valvoa täysin omaa budjettiaan ja henkilöstöään." Gove kirjoitti viime kuussa kaikkien Englannin peruskoulujen, lukioiden ja erityiskoulujen rehtoreille ja kehotti heitä hakemaan akatemia-asemaa.</w:t>
      </w:r>
    </w:p>
    <w:p>
      <w:r>
        <w:rPr>
          <w:b/>
        </w:rPr>
        <w:t xml:space="preserve">Tulos</w:t>
      </w:r>
    </w:p>
    <w:p>
      <w:r>
        <w:t xml:space="preserve">Opetusministeri Michael Gove sanoo, että 70 prosenttia Englannin parhaista lukioista on kiinnostunut akatemioiden perustamisesta.</w:t>
      </w:r>
    </w:p>
    <w:p>
      <w:r>
        <w:rPr>
          <w:b/>
        </w:rPr>
        <w:t xml:space="preserve">Esimerkki 1.1757</w:t>
      </w:r>
    </w:p>
    <w:p>
      <w:r>
        <w:t xml:space="preserve">James Owers, 29, ja Diana Bardsley, 27, osallistuvat Edinburghin yliopiston tutkimukseen, johon osallistuu 450 pariskuntaa, jotka käyttävät hormonigeeliä ainoana ehkäisymuotona seuraavien 12 kuukauden ajan. Geeli on progesteronin ja testosteronin seos. Progesteroni sammuttaa siittiöiden tuotannon kiveksissä, ja testosteroni kompensoi tämän aiheuttamaa testosteronin laskua. Toiveena on, että pitkäaikaisessa parisuhteessa olevat pariskunnat voisivat lopulta käyttää geeliä vaihtoehtona naisten ehkäisypillereille. James selitti BBC Radio 5 Live Breakfast -ohjelmassa: "Puristan annostelijasta 50 pennin kokoisen annoksen - annostelija on vähän kuin sellainen hieno hammastahnatuubi. Se on koostumukseltaan kuin käsihuuhdeainetta. "Hieron sitä olkapäähäni ja rintalihakseni, ja se kuivuu kolmessa-neljässä sekunnissa", hän jatkaa. Teen saman myös toiseen olkapäähäni, sitten pukeudun ja jatkan päivääni normaalisti." James on käyttänyt geeliä helmikuusta lähtien, mutta alkoi käyttää sitä ainoana ehkäisykeinona vasta viikko sitten. "Yksi sivuvaikutuksista on ollut lisääntynyt seksihalu", hän sanoi, mutta kielteiset sivuvaikutukset ovat olleet vähäisiä. "Mielialani ei ole muuttunut, selässäni on muutama pieni läiskä, mutta ne ovat jo häviämässä. Olen lihonut ehkä 1 kilon, mutta se johtuu luultavasti oluesta, jos olen rehellinen!" Hän sanoi. Hän sanoi, että kokeiluun osallistumisesta oli muutakin hyötyä kuin vain lääketieteellistä hyötyä. "Positiivisinta minulle on ollut se, että olen saanut kokea muutoksen ehkäisyyn liittyvässä keskustelussa. Ystäväni ja työtoverini ovat tulleet luokseni ja kysyneet siitä, milloin se on saatavilla, ja kyselleet kaikenlaista. "Minusta tuntuu hyvin, hyvin positiiviselta, että joko tämä ehkäisykeino tai muita miehille tarkoitettuja ehkäisyvälineitä tulee saataville"." Manchester University NHS Foundation Trustin lisääntymislääketieteen erikoislääkärin, tohtori Cheryl Fitzgeraldin mukaan siihen voi kuitenkin mennä vielä vuosia. "Tässä tutkimuksessa tutkitaan satoja miehiä ja tarkastellaan heitä melko tarkasti, jotta voidaan varmistaa, että se on turvallinen ja tehokas ja että se on hyvin siedetty. Sen jälkeen tehdään paljon laajempi tutkimus, joten odotettavissa on varmasti yli 10 vuotta", hän sanoi. Tutkimus on hyödyttänyt Jamesin kumppania, Dianaa. Hän sanoi: "Olen käyttänyt hormonaalista ehkäisyä 16-vuotiaasta lähtien, ja nyt voin pitää tauon seuraavan vuoden ajan. "Antamalla miehille enemmän valinnanvaraa otamme osan taakasta pois naisilta ja annamme miehille enemmän vapautta omasta ehkäisymenetelmästään."</w:t>
      </w:r>
    </w:p>
    <w:p>
      <w:r>
        <w:rPr>
          <w:b/>
        </w:rPr>
        <w:t xml:space="preserve">Tulos</w:t>
      </w:r>
    </w:p>
    <w:p>
      <w:r>
        <w:t xml:space="preserve">Edinburghin pariskunta on ensimmäisten ihmisten joukossa maailmassa, jotka ovat käyttäneet miehen hormonaalista ehkäisyvälinettä.</w:t>
      </w:r>
    </w:p>
    <w:p>
      <w:r>
        <w:rPr>
          <w:b/>
        </w:rPr>
        <w:t xml:space="preserve">Esimerkki 1.1758</w:t>
      </w:r>
    </w:p>
    <w:p>
      <w:r>
        <w:t xml:space="preserve">Hän päihitti yhdeksän muuta ehdokasta ja voitti joka toinen vuosi myönnettävän 60 000 punnan palkinnon. Tuomari, professori Sir Christopher Ricks sanoi, että Davisin tarinat "levittävät notkeat käsivartensa laajalle ja syleilevät monia erilaisia ihmisiä". Palkinnolla tunnustetaan kirjailijan jatkuva luovuus, kehitys ja yleinen panos kirjallisuuteen yksittäisen teoksen sijaan. "Hänen tarinoissaan on valppautta ja suurta mielikuvituksellista huomiota", Sir Christopher lisäsi. Brittiläisen kirjallisuuskriitikon ja -tieteilijän lisäksi tuomaristoon kuuluivat kirjailijat Elif Batuman, Aminatta Forna, Yiyun Li ja Tim Parks. Davis, palkinnon viides saaja, on tällä hetkellä luovan kirjoittamisen professori Albanyn yliopistossa New Yorkin osavaltiossa. Hänen teoksiinsa kuuluu yksi romaani, The End of the Story (1995), ja seitsemän novellikokoelmaa, muun muassa Break It Down (1986), Almost No Memory (1997), Samuel Johnson is Indignant (2002) ja Varieties of Disturbance (2007). Hän on kääntänyt useita ranskalaisia filosofian ja kirjallisuuden teoksia, erityisesti Marcel Proustin Swannin tie ja Flaubertin Madame Bovary. Uusi kokoelma Can't and Won't ilmestyy ensi kesänä Yhdistyneessä kuningaskunnassa. Edellinen palkinnon saaja, vuonna 2011 palkittu Philip Roth, oli myös amerikkalainen. Muut voittajat ovat albanialainen kirjailija Ismail Kadare (2005), nigerialainen kirjailija Chinua Achebe (2007) ja kanadalainen novellisti Alice Munro (2009).</w:t>
      </w:r>
    </w:p>
    <w:p>
      <w:r>
        <w:rPr>
          <w:b/>
        </w:rPr>
        <w:t xml:space="preserve">Tulos</w:t>
      </w:r>
    </w:p>
    <w:p>
      <w:r>
        <w:t xml:space="preserve">Amerikkalaiselle kirjailijalle Lydia Davisille on myönnetty Man Booker International -palkinto "saavutuksestaan kaunokirjallisuuden alalla maailman näyttämöllä".</w:t>
      </w:r>
    </w:p>
    <w:p>
      <w:r>
        <w:rPr>
          <w:b/>
        </w:rPr>
        <w:t xml:space="preserve">Esimerkki 1.1759</w:t>
      </w:r>
    </w:p>
    <w:p>
      <w:r>
        <w:t xml:space="preserve">Dokumentissa keskitytään tiikerikauppias Joe Exoticiin ja hänen kilpailuunsa Carole Baskinin kanssa, joka väittää, että hän kasvattaa suurkissoja epäeettisesti. Carolen silloinen aviomies Don katosi 21 vuotta sitten, ja dokumentissa Carolea syytetään tämän murhasta. Carole sanoo, että sarjan haastateltavat ovat "epäuskottavia". 'Totuudesta ei välitetä' Carole Baskin, joka johtaa Big Cat Rescue -pyhäkköä Floridassa, kirjoitti pitkän postauksen, jossa hän vastustaa tapaa, jolla häntä esitetään. Siinä hän sanoo, että dokumenttisarjassa "on jakso, jossa vihjataan valheiden ja vihjailujen avulla, joita esittävät ihmiset, jotka eivät ole uskottavia, että minulla oli osuutta mieheni Donin katoamiseen 21 vuotta sitten. "Sarja esittää tämän välittämättä totuudesta tai useimmissa tapauksissa antamatta minulle edes mahdollisuutta ennen julkaisua kumota nämä absurdit väitteet. "He eivät välittäneet totuudesta. Vastenmieliset valheet ovat parempia katsojien saamiseksi." Netflix on kertonut Radio 1 Newsbeatille, ettei se kommentoi asiaa tällä hetkellä. Pitkässä kirjoituksessaan Carole kertoo yksityiskohtaisesti, miksi hän pitää sarjassa haastateltujen ihmisten todistuksia epäluotettavina. Mukana on muun muassa Donin entisen avustajan, miehen, jonka kanssa hän oli liikesuhteessa, ja Donin perheenjäsenten kertomuksia edellisestä avioliitosta. Sarjassa esitetään muun muassa syytöksiä, joiden mukaan Carole olisi syöttänyt Donin ruumiin heidän suojelualueensa suurille kissoille tai liuottanut Donin ruumiin happoon. Häntä ei kuitenkaan ole koskaan syytetty mistään Donin katoamiseen liittyvästä. Hän kutsuu "kaikista valheista naurettavimmaksi" väitettä, jonka mukaan hän olisi jauhanut Donin ruumiin lihamyllyssä ennen kissoille syöttämistä. Hän jopa liittää mukaan kuvan pienestä lihamyllystä ja sanoo: "Ajatus siitä, että ihmiskeho ja luuranko voitaisiin laittaa sen läpi, on idioottimainen. Mutta Netflixin ohjaajat eivät välittäneet. He vain näyttivät isomman lihamyllyn." Yksi monista sosiaalisessa mediassa sarjasta kirjoittaneista oli Kim Kardashian West, joka kysyi 64 miljoonalta seuraajaltaan, oliko Carole tappanut miehensä. Kuka on Joe Exotic? Joseph Maldonado-Passage on isojen kissojen kasvattaja, joka pyöritti eksoottisten eläinten puistoa Oklahomassa - mutta joutui viime vuonna 22 vuodeksi vankilaan muun muassa rikoksista, kuten yrityksestä palkata joku murhaamaan Carole Baskin, sekä erilaisista uhanalaisiin lajeihin ja suojeluun liittyvistä rikoksista. Hänen ja Carolen välinen riita juontaa juurensa kauas taaksepäin. Joe kutsuu Carolea tekopyhäksi ja syyttää häntä samasta asiasta, josta hän arvostelee häntä - suurten kissojen kasvattamisesta myytäväksi - minkä Carole kiistää. Carolen silloinen aviomies Don kasvatti isoja kissoja myytäväksi, kun he tapasivat ensimmäisen kerran 1980-luvulla, mutta Carole sanoo, ettei hän koskaan hyväksynyt tätä. Joe omisti paljon aikaansa Carolesta puhumiselle ja teki jopa country-musiikkivideon nimeltä Here Kitty Kitty, jossa Carolen näköiseksi tehty hahmo nähdään näennäisesti syöttämässä miehensä tiikereitä. Carole oli perustanut verkkosivuston, jonka hän sanoi tuovan esiin eläinten hyväksikäyttöä Joen tilalla. Vankilasta käsin Joe Maldonado-Passage nosti hiljattain 94 miljoonan dollarin (76,7 miljoonan punnan) oikeusjutun Yhdysvaltain hallitusta sekä entisiä liikekumppaneita ja työtovereita vastaan. Kanteesta 78 miljoonaa dollaria kohdistuu ministeriöihin, jotka ovat asettaneet "geneerisen tiikerin" uhanalaisten lajien luetteloon, minkä hän väittää johtaneen hänen omaisuutensa menettämiseen. Hän vaatii lisäksi 15 miljoonaa dollaria entiseltä liikekumppaniltaan Jeff Lowelta ja toiselta entiseltä kollegaltaan, joiden hän väittää valehdelleen syyttäjille, antaneen tietoja häntä vastaan ja väärentäneen todisteita. TMZ:n mukaan hän on myös pyytänyt Donald Trumpilta presidentin armahdusta. Hän esiintyi vuonna 2011 Louis Therouxin dokumentissa vaarallisista lemmikkieläimistä. Seuraa Newsbeatia Instagramissa, Facebookissa, Twitterissä ja YouTubessa. Kuuntele Newsbeatia suorana arkisin klo 12:45 ja 17:45 - tai kuuntele takaisin täällä.</w:t>
      </w:r>
    </w:p>
    <w:p>
      <w:r>
        <w:rPr>
          <w:b/>
        </w:rPr>
        <w:t xml:space="preserve">Tulos</w:t>
      </w:r>
    </w:p>
    <w:p>
      <w:r>
        <w:t xml:space="preserve">Yksi Netflixin tosirikosdokumentin Tiger Kingin tähdistä on tyytymätön tapaan, jolla häntä kuvataan sarjassa.</w:t>
      </w:r>
    </w:p>
    <w:p>
      <w:r>
        <w:rPr>
          <w:b/>
        </w:rPr>
        <w:t xml:space="preserve">Esimerkki 1.1760</w:t>
      </w:r>
    </w:p>
    <w:p>
      <w:r>
        <w:t xml:space="preserve">Yorkshiren ja Humberin alueilla, osissa Länsi- ja Itä-Midlandsia sekä Lutonissa ja Oxfordin kaupungissa asuvat joutuvat tiukempien toimenpiteiden kohteeksi. Kakkostason mukaan kotitaloudet eivät voi enää sekoittaa sisätiloissa missään ympäristössä - kodeissa tai muualla. Uuden tutkimuksen mukaan 100 000 ihmistä saa koronavirustartunnan Englannissa joka päivä. Seuraavat alueet joutuvat kakkostason eli korkean hälytystason rajoitusten piiriin lauantaina kello 00.01 alkaen: Hallituksen mukaan päätöstä tarkastellaan uudelleen 14 päivän välein paikallisten johtajien kanssa käytyjen tiiviiden keskustelujen jälkeen. "Tapaukset lisääntyvät edelleen huolestuttavasti eri puolilla maata, ja on selvää, että tarvitaan päättäväisiä toimia", sanoi terveysministeri Matt Hancock. "Rajoitukset ovat haasteellisia meille kaikille, mutta vain yhteistyöllä ja sääntöjen noudattamisella saamme tartuntamäärät laskemaan. Jos emme toimi nyt, se johtaa vain pidempiin häiriöihin ja suurempiin taloudellisiin vahinkoihin." Hallituksen tietojen mukaan Yhdistyneessä kuningaskunnassa on viimeisten 24 tunnin aikana todettu 23 065 uutta koronavirustapausta ja 280 uutta kuolemantapausta. Karl Turner, Hull Eastin työväenpuolueen kansanedustaja, sanoi, että toisen tason rajoitukset eivät ole "riittävän voimakkaita", jotta niillä olisi merkittävää vaikutusta Covid-reproduktioiden (R) määrään Hullissa, ja että ne olisivat "suhteettoman vaikeita hotelli- ja ravintola-alalle". "Olen myös syvästi turhautunut siihen, että huolimatta suuremmasta köyhyydestä Hull saa samantasoista lisätukea kuin East Riding. Olen tehnyt tämän selväksi hallituksen ministereille ja jatkan taistelua oikeudenmukaisen sopimuksen puolesta." Hullin positiivisten tapausten ja sairaalahoitojen määrä on lisääntynyt voimakkaasti viime viikkoina. Viikoittainen tapausten määrä on tällä hetkellä 248 henkilöä 100 000:ta kohti. Oxfordissa jotkut paikallispoliitikot olivat tyrmistyneitä siitä, että vain kaupunki joutuu tiukempien toimenpiteiden kohteeksi. Muu osa Oxfordshiren kreivikunnasta pysyy ykkösluokassa. Oxford Eastin työväenpuolueen kansanedustaja Anneliese Dodds kehotti kaupungin asukkaita noudattamaan sääntöjä, mutta sanoi olevansa huolissaan siitä, että terveysministeriö ei ole ottanut huomioon todisteita siitä, että koko Oxfordshiren alueella on ryhdyttävä toimenpiteisiin. Oxfordin kaupunginvaltuuston johtaja Susan Brown kutsui päätöstä olla asettamatta koko kreivikuntaa kakkostasolle "järkyttäväksi" ja lisäsi, että "myös kaupungin ulkopuolella tapahtuva leviäminen ja tapausten määrä on vakava huolenaihe... kun niin monet ihmiset pendelöivät kaupunkiin". Oxfordin kaupungissa viikoittainen tartuntaluku on 138 henkilöä 100 000:ta asukasta kohti. Dudleyn neuvoston johtaja Patrick Harley kiitti paikallista väestöä "valtavista ponnisteluista" alueen pitämiseksi ykkösluokassa, mutta sanoi tapausten kuitenkin jatkaneen kasvuaan. "Luvut kaksinkertaistuvat joka toinen viikko, ja meidän on toimittava nyt suojellaksemme itseämme ja perheitämme, ja meillä kaikilla on huolenpitovelvollisuus iäkkäitä ja haavoittuvia asukkaitamme kohtaan", hän sanoi. Dudley oli viimeinen Länsi-Midlandsin seitsemästä suurkaupunkialueesta, joka siirtyi kakkostasolle. Uudet rajoitukset koskevat noin 1,5 miljoonaa ihmistä Staffordshiren, Dudleyn, Black Countryn sekä Shropshiren Telfordin ja Wrekinin alueella. Keskeinen uusista toimenpiteistä on kotitalouksien sekoittumiskielto sisätiloissa - tämä tulee ykkösrajoituksen yhteydessä jo käyttöön otetun kuuden hengen säännön ja kello 22:00 sulkemisen lisäksi. Staffordshiren Leekissä sijaitsevan The Fountain Inn -ravintolan apulaisjohtaja Trevor Emery sanoi, että hän uskoo uusilla rajoituksilla olevan "hyvin suuri vaikutus" siihen, voiko pubi pysyä auki. Emery, 55, sanoi: "Haluaisimme mielellämme pysyä auki, mutta meidän on varmistettava, että teemme voittoa ketjulle. Hän selitti, että se oli suosittu paikka perheiden tapaamisille: "Täytyy vain katsoa, miten käy", hän sanoi BBC:lle. Rajoitusten palauttaminen ykköstasolle olisi "paras joululahja, jonka voimme antaa toisillemme", sanoi Stafford Borough Councilin johtaja Patrick Farrington paikallisille kotitalouksille lähettämässään kirjeessä. "Olemme kriittisessä vaiheessa tämän pandemian torjunnassa, ja olen varma, että koko yhteisön tuella voimme pian palata keskitason hälytystilaan", hän sanoi.</w:t>
      </w:r>
    </w:p>
    <w:p>
      <w:r>
        <w:rPr>
          <w:b/>
        </w:rPr>
        <w:t xml:space="preserve">Tulos</w:t>
      </w:r>
    </w:p>
    <w:p>
      <w:r>
        <w:t xml:space="preserve">Hallitus on ilmoittanut, että miljoonat ihmiset Englannissa siirtyvät lauantaista lähtien toisen tason rajoituksiin.</w:t>
      </w:r>
    </w:p>
    <w:p>
      <w:r>
        <w:rPr>
          <w:b/>
        </w:rPr>
        <w:t xml:space="preserve">Esimerkki 1.1761</w:t>
      </w:r>
    </w:p>
    <w:p>
      <w:r>
        <w:t xml:space="preserve">Roger Moore on näytellyt useimmissa elokuvissa, mutta Sean Conneryn elokuvat tuottivat eniten rahaa Yhdysvaltain lipputulotilastoissa, jos luvut oikaistaan inflaation mukaan. Conneryn elokuvat saivat myös enemmän arvosteluja kriitikoilta - vaikka Daniel Craig ei olekaan kaukana perässä, kun arvostelut lasketaan. Arkistosta: Tähän lasketaan vain Eonin tuottamat viralliset Bond-elokuvat, joten mukana eivät ole alkuperäiset Casino Royale ja Never Say Never Again.</w:t>
      </w:r>
    </w:p>
    <w:p>
      <w:r>
        <w:rPr>
          <w:b/>
        </w:rPr>
        <w:t xml:space="preserve">Tulos</w:t>
      </w:r>
    </w:p>
    <w:p>
      <w:r>
        <w:t xml:space="preserve">Daniel Craig on lupautunut mukaan viidenteen James Bond -elokuvaan - mutta miten hän pärjää ennen häntä ikonista vakoojaa näytelleille näyttelijöille?</w:t>
      </w:r>
    </w:p>
    <w:p>
      <w:r>
        <w:rPr>
          <w:b/>
        </w:rPr>
        <w:t xml:space="preserve">Esimerkki 1.1762</w:t>
      </w:r>
    </w:p>
    <w:p>
      <w:r>
        <w:t xml:space="preserve">Torstaista alkaen koulujen järjestämistä koskevaan lakiin tehtäviin muutoksiin kuuluu, että maaseutukouluja ei enää suljeta. Joillakin alueilla kampanjoijat ovat syyttäneet neuvostoja siitä, että ne ovat viime kuukausina yrittäneet kiirehtiä koulujen sulkemista. Opetusministeri Kirsty Williams sanoi, että kaikki toteuttamiskelpoiset vaihtoehdot olisi harkittava ennen koulujen sulkemista. Tähän kuuluu myös koulujen yhdistäminen muihin kouluihin. Uuden säännöstön tukena on 219 koulua, jotka nimetään ja luetellaan säännöstön mukaisesti ensimmäistä kertaa maaseutukouluiksi. Nämä jutut saattavat kiinnostaa sinua: Angleseylla on järjestetty kampanjoita useita koulujen sulkemisia vastaan, ja myös Vale of Glamorganissa on järjestetty kampanjoita. Valtuustot ovat joutuneet kohtaamaan kustannuspaineet, jotka liittyvät pienempien koulujen ylläpitämiseen, joissa on ylijäämäpaikkoja harvemmin asutuilla alueilla. Sen lisäksi, että niiden on arvioitava lakkauttamisen vaikutuksia oppilaiden koulutukseen ja laajempaan yhteisöön, niiden on nyt selitettävä, miksi lakkauttaminen on "tarkoituksenmukaisin" toimintatapa. Vale of Glamorganissa alkaa ensi viikolla kuukauden mittainen lakisääteinen kuuleminen suunnitelmista siirtää oppilaat Llancarfanin peruskoulusta uuteen 4 miljoonaa puntaa maksavaan "super-peruskouluun", joka rakennetaan 8 kilometrin päässä Rhoosessa. Kylässä on ollut koulu vuodesta 1875 lähtien. Koulussa on hieman yli 100 oppilasta, ja neuvosto arvioi koulun oppilasmäärän laskevan edelleen. Kampanjoijat sanovat kuitenkin, että koulu on osa yhteisön rakennetta ja että heidän vetoomuksensa, että sen tulevaisuutta koskeva päätös tehtäisiin uuden säännöstön perusteella, "osui kuuroille korville". "Toivoimme, että kabinetti kunnioittaisi ja noudattaisi suositusta tehdä yhteistyötä yhteisön kanssa vaihtoehtojen löytämiseksi koulun sulkemiselle", sanoi kampanjan tiedottaja Matthew Valencia. "Pettymyksekseni se päätti olla tekemättä niin. Sanoimme koko ajan, että kabinetin olisi otettava huomioon maaseutukoulujen sulkemista vastustava olettamus, jos se tekee päätöksiä tulevaisuudessa." Kampanja on luvannut jatkaa taisteluaan, tarvittaessa oikeustoimin. Vale of Glamorganin valtuusto on kiistänyt, että kyseessä on koulun sulkeminen, mutta on sanonut, että kyseessä on oppilaiden siirto ja että nykyinen rakennus ei sovellu tarkoitukseensa. "Koulujen järjestämistä koskevien sääntöjen ensimmäinen painos tuli voimaan 1. lokakuuta 2013, ja sitä sovellettiin kaikkiin koulujen järjestämistä koskeviin ehdotuksiin, jotka julkaistiin lakisääteisellä ilmoituksella kyseisenä päivänä tai sen jälkeen", sanoi tiedottaja. "Sääntöjen toinen painos tulee voimaan 1. marraskuuta 2018, ja sitä sovelletaan välittömästi seuraavin ehdoin: jos ehdotuksen tekijä on aloittanut kuulemisen ennen 1. marraskuuta, ehdotus on julkaistava ja siitä on päätettävä sääntöjen ensimmäisen painoksen mukaisesti." Walesin hallituksen mukaan oletus, jonka mukaan ehdotusta ei saa sulkea, ei ole taannehtiva, eikä sitä sovelleta jo käynnissä oleviin ehdotuksiin, mukaan lukien ehdotukset, joiden kuuleminen on julkaistu. Samaan aikaan Angleseyn Amlwchissa ehdotukset sisältävät vaihtoehdon, jonka mukaan jopa kuusi paikallista alakoulua suljettaisiin ja Ysgol Syr Thomas Jonesin yläkoululle kuuluva rakennus jaettaisiin. Angleseyn neuvoston tiedottaja sanoi, että se "tunnustaa ja kunnioittaa" muutetun säännöstön periaatteita ja "kannustaa paikallisyhteisöjä tekemään yhteistyötä kanssamme sellaisten tulevien koulutusjärjestelyjen luomiseksi, jotka perustuvat tehokkuuden ja tuloksellisuuden parantamiseen". Plaid Cymru -puolueen parlamentin jäsen Rhun ap Iorwerth sanoi kuitenkin, että Walesin hallitus halusi vain antaa "vaikutelman", että se suojelisi maaseudun kouluja. "Pidän myönteisinä kaikkia aitoja yrityksiä auttaa pienempiä kouluja, mutta samaan aikaan kun tätä säännöstöä kehitetään, hallituksen politiikka kehottaa siirtymään kohti suurempia kouluja, ja mikä tärkeintä, säännöstö, jota ei tueta lisäresursseilla, on pelkkä savuverho", hän sanoi. "Walesin hallituksen olisi etsittävä keinoja tukea neuvostoja, jotta ne voisivat löytää uusia ja innovatiivisia tapoja pitää kouluja auki omissa yhteisöissään." Williams sanoi, että Walesin hallitus "tukee oppilaita ja opettajia" maaseutualueilla. "Tämä ei tarkoita, että maaseutukouluja ei koskaan suljettaisi, mutta se tarkoittaa, että kaikki vaihtoehdot ja ehdotukset ovat esillä ennen päätöksen tekemistä", hän sanoi. "Näihin voi kuulua esimerkiksi liittoutuminen muiden koulujen kanssa tai koulurakennusten käytön lisääminen yhteisössä, jotta koulu olisi elinkelpoisempi." Politiikka on osa sopimusta, jonka mukaan Williams, ainoa liberaalidemokraattien parlamentin jäsen, liittyi työväenpuolueen johtamaan Walesin hallitukseen opetusministeriksi vuoden 2016 parlamenttivaalien jälkeen.</w:t>
      </w:r>
    </w:p>
    <w:p>
      <w:r>
        <w:rPr>
          <w:b/>
        </w:rPr>
        <w:t xml:space="preserve">Tulos</w:t>
      </w:r>
    </w:p>
    <w:p>
      <w:r>
        <w:t xml:space="preserve">Uusien ohjeiden mukaan Walesin maaseutukoulun sulkemisen pitäisi tapahtua vasta sen jälkeen, kun valtuustot ovat tehneet "kaiken voitavansa" koulun pitämiseksi auki.</w:t>
      </w:r>
    </w:p>
    <w:p>
      <w:r>
        <w:rPr>
          <w:b/>
        </w:rPr>
        <w:t xml:space="preserve">Esimerkki 1.1763</w:t>
      </w:r>
    </w:p>
    <w:p>
      <w:r>
        <w:t xml:space="preserve">Robert PestonTaloustoimittaja Pankin hallituksen odotetaan päättävän tänään antaa Corsairille yksinoikeuden neuvotella kaupan loppuunsaattamisesta, vaikka ilmoitus saatetaankin tehdä vasta ensi viikon alussa. Se olisi melko merkittävä virstanpylväs Euroopan komission käynnistämässä prosessissa, jonka tarkoituksena on lisätä kilpailua Yhdistyneen kuningaskunnan pankkimarkkinoilla sen jälkeen, kun veronmaksajat pelastivat RBS:n ja Lloydsin vuonna 2008. RBS joutuu myymään 315 konttoria, jotka palvelevat noin 250 000 pienyritysasiakasta, 1200 keskisuurta yritystä ja 1,8 miljoonaa yksityisasiakasta. RBS:n myytävä liiketoiminta on kokonaisuutena pienempi kuin se, mitä Lloyds on joutunut lopettamaan (631 konttoria, jotka nimettiin äskettäin uudelleen TSB:ksi ja jotka on tarkoitus listata pörssiin ensi vuonna), mutta se on suurempi taloudellisesti tärkeillä pienyritysmarkkinoilla. Corsairin - jonka varapuheenjohtaja on Lord Davies, joka toimi kauppaministerinä edellisessä työväenpuolueen hallituksessa ja oli Standard Charteredin entinen toimitusjohtaja - tärkein kilpailija tarjouskilpailussa oli toinen yksityinen pääomasijoitusyhtiö, jota johti yhdysvaltalainen Blackstone. RBS:n johtajat katsovat, että molemmat pääomasijoitustarjoukset tarjoavat parempaa arvoa RBS:n omistajille - erityisesti veronmaksajille, joiden osuus pankista on 81 prosenttia - kuin Cityn sijoituslaitosten suuren yhteenliittymän tarjous, jonka puheenjohtajana toimi Tescon entinen rahoitusjohtaja Andy Higginson. "Higginsonin tarjous oli arvoltaan paljon Corsairin ja Blackstonen tarjousta alhaisempi", sanoo eräs lähde. Uutisoin aiemmin tällä viikolla, että RBS oli hylännyt Higginsonin tarjouksen. Ilmeisesti hinnan suhteen Corsairilla ja Blackstonella ei ole paljon eroa, mikä ei ole suuri yllätys, koska niiden liiketoimintamallit ovat samankaltaisia ja ne käyttävät samoja tietoja. Lähteen mukaan Corsair on kuitenkin parempi pankkia koskevan "visionsa" ja "valvontatoimiensa" vuoksi. RBS säilyttää osuuden irrotettavasta pankista, kun se myydään Corsairille, jotta se hyötyy pankin arvonnoususta, kun se listautuu Lontoon pörssiin. RBS aikoi myydä koko yrityksen Santanderille, mutta kauppa kariutui vuosi sitten. RBS:n on saatava Euroopan komissiolta jatkoaikaa määräajalle, jonka kuluessa sen on myytävä koko pienyrityspankki vuoden loppuun mennessä (tai pikemminkin valtiovarainministeriön on neuvoteltava jatkoaika RBS:n puolesta).</w:t>
      </w:r>
    </w:p>
    <w:p>
      <w:r>
        <w:rPr>
          <w:b/>
        </w:rPr>
        <w:t xml:space="preserve">Tulos</w:t>
      </w:r>
    </w:p>
    <w:p>
      <w:r>
        <w:t xml:space="preserve">Royal Bank of Scotland on hyvin lähellä päätöstä myydä Corsairille pienyrityspankki, jonka Euroopan komissio on pakottanut perustamaan ja irrottamaan.</w:t>
      </w:r>
    </w:p>
    <w:p>
      <w:r>
        <w:rPr>
          <w:b/>
        </w:rPr>
        <w:t xml:space="preserve">Esimerkki 1.1764</w:t>
      </w:r>
    </w:p>
    <w:p>
      <w:r>
        <w:t xml:space="preserve">Helen BriggsTerveystoimittaja, BBC:n uutissivusto Toisen silmän geenivirhe korjattiin neljä vuotta sitten. Nyt eräs nainen on kuvaillut iloaan nähdessään lastensa kasvot sen jälkeen, kun hänen toinen silmänsä oli hoidettu. Tutkimus lisää toiveita siitä, että geeniterapiaa voidaan käyttää useisiin silmäsairauksiin, sanoi brittiläinen asiantuntija. Kolmella lapsella on Leberin synnynnäinen makuroosi (LCA), harvinainen perinnöllinen sairaus, joka johtuu viasta geenissä, joka koodaa näössä tarvittavaa proteiinia. Sairaus ilmenee syntymässä tai ensimmäisten elinkuukausien aikana, ja se johtaa vakavaan näön heikkenemiseen, tahattomiin silmien liikkeisiin ja huonoon yönäköön. Sairaus, joka voi johtua virheistä yli 10 eri geenissä, estää verkkokalvon eli silmän takaosassa sijaitsevan valolle herkän solukerroksen normaalin toiminnan. Useat ryhmät eri puolilla maailmaa, muun muassa Philadelphian lastensairaalan ja Pennsylvanian yliopiston asiantuntijat, tekevät varhaisia kokeita sokeuden geeniterapiasta. Vain muutama potilas maailmassa on saanut hoitoa, jolla parannetaan perinnöllisen sokeuden taustalla olevan viallisen geenin toimintaa. Yhdysvaltalaiset tutkijat paljastivat vuonna 2008, että 12 LCA-tautia sairastavaa henkilöä oli saanut takaisin jonkin verran näkökykyä sen jälkeen, kun heille oli ruiskutettu toiseen silmään RPE65-geeniä kantavaa virusta. Seurantatutkimuksessa he hoitivat kolmen henkilön toista silmää ja havaitsivat, että se paransi heidän näkökykyään entisestään. Koehenkilöt näkivät paremmin hämärässä, ja kaksi heistä pystyi kiertämään esteet. Tulokset paljastettiin Science Translational Medicine -lehden uusimmassa numerossa. Tutkimuksen johtava tutkija, tohtori Jean Bennett sanoi, että potilaat pystyivät nyt tekemään asioita, joita he eivät ennen pystyneet tekemään, kuten kävelemään yöllä, käymään ruokaostoksilla ja tunnistamaan ihmisten kasvot. Hän kertoi BBC:lle: Lisäksi olemme osoittaneet, että aivot ymmärtävät, mitä verkkokalvo näkee." Hän sanoi: "Olemme osoittaneet, että aivot ymmärtävät, mitä verkkokalvo näkee." Magneettikuvaukset osoittivat, että aivot pystyivät "näkemään" juuri hoidetun silmän. Tohtori Manzar Ashtari Philadelphian lastensairaalasta, joka suoritti aivokuvaukset, kertoi BBC:lle: "Näimme aivojen aktivoituvan - aivot vastasivat hoidon jälkeen visuaalisiin ärsykkeisiin." "Uskomattoman arvokas" Yksi kliiniseen kokeeseen osallistuneista kolmesta potilaasta, Tami Morehouse, kertoi BBC:lle, kuinka hänen näkönsä palasi vähitellen, mikä avasi hänelle aivan uuden maailman. Vaikka hän ei näe tarpeeksi hyvin lukemaan tai ajamaan autoa, hän voi nyt erottaa lastensa kasvot, katsoa heidän pelaavan baseballia ja nähdä valon vaihtumisen Erie-järven yllä, jossa hän asuu. Hän sanoi: "Elämä on niin paljon helpompaa tasolla, jota useimmat ihmiset pitävät itsestäänselvyytenä. Kaikki näkökyky, jonka voi saada, kun ei ole juuri mitään, on uskomattoman arvokasta." Tutkijat toivovat nyt voivansa hoitaa lopuille yhdeksälle potilaalle toisen silmän ja laajentaa kliinistä tutkimusta. Tohtori Bennett sanoi: "Uskon, että tämä on ponnahduslauta, jonka avulla voidaan hoitaa yleisempiä sokeuden muotoja molemmissa silmissä." Clara Eaglen, Yhdistyneen kuningaskunnan Royal National Institute of Blind People (RNIB) -järjestön politiikka- ja kampanjapäällikkö, kommentoi tutkimusta seuraavasti: "Tämän pienimuotoisen kokeen varhaiset tulokset ovat rohkaisevia, mutta on selvää, että tarvitaan paljon lisätutkimuksia, jotta geeniterapiamenetelmien hyödyt voidaan maksimoida ja ymmärtää, miten ne voidaan muuntaa tehokkaiksi hoitomuodoiksi useisiin yleisempiin rappeuttaviin silmäsairauksiin". University College Londonin silmätautien instituutin professori Robin Ali johtaa brittiläistä ryhmää, joka tekee samanlaista geeniterapiakokeilua. Hän sanoi: "Tämä on vahvistus sille, että geeniterapiaa voidaan antaa turvallisesti potilaiden toiseen silmään. "Tämä on rauhoittavaa ja lisää mahdollisuuksia käyttää tällaista hoitoa useiden silmäsairauksien hoidossa."</w:t>
      </w:r>
    </w:p>
    <w:p>
      <w:r>
        <w:rPr>
          <w:b/>
        </w:rPr>
        <w:t xml:space="preserve">Tulos</w:t>
      </w:r>
    </w:p>
    <w:p>
      <w:r>
        <w:t xml:space="preserve">Kolme yhdysvaltalaista, jotka menettivät näkönsä lapsuudessa, ovat raportoineet näön parantuneen dramaattisesti saatuaan geenihoitoa molempiin silmiin.</w:t>
      </w:r>
    </w:p>
    <w:p>
      <w:r>
        <w:rPr>
          <w:b/>
        </w:rPr>
        <w:t xml:space="preserve">Esimerkki 1.1765</w:t>
      </w:r>
    </w:p>
    <w:p>
      <w:r>
        <w:t xml:space="preserve">HarperCollinsin mukaan kirjan nimi on Anyone Who Had a Heart, joka on nimetty Bacharachin ja sanoittaja Hal Davidin Dionne Warwickille kirjoittaman kappaleen mukaan. Kustantaja sanoi, että 83-vuotias avautuu menestyksestään ja yksityiselämästään sekä katkerasta parisuhteensa hajoamisesta Davidin kanssa. Muistelmien on määrä ilmestyä marraskuussa. Bacharach on tehnyt yhteistyössä kymmeniä hittejä, kuten I Say a Little Prayer, What the World Needs Now, Walk On By ja Raindrops Keep Fallin' On My Head. Uransa aikana hän on voittanut kahdeksan Grammya ja kolme Oscaria musiikillisesta työstään vuoden 1981 Arthur-elokuvassa ja vuoden 1969 Butch Cassidy and the Sundance Kid -elokuvassa. Hänen kappaleitaan ovat coveroineet kaikki Elvis Presleystä ja Aretha Franklinista Alicia Keysiin ja Glee-sarjan näyttelijöihin. HarperCollinsin mukaan Robert Greenfield, jonka elämäkerta Atlantic Recordsin perustajasta Ahmet Ertegunista ilmestyi vuonna 2011, avustaa kirjaa varten "Bacharachin omin sanoin kerrottua tarinaa".</w:t>
      </w:r>
    </w:p>
    <w:p>
      <w:r>
        <w:rPr>
          <w:b/>
        </w:rPr>
        <w:t xml:space="preserve">Tulos</w:t>
      </w:r>
    </w:p>
    <w:p>
      <w:r>
        <w:t xml:space="preserve">Grammy-palkittu lauluntekijä Burt Bacharach on allekirjoittanut sopimuksen muistelmiensa kirjoittamisesta, on ilmoitettu.</w:t>
      </w:r>
    </w:p>
    <w:p>
      <w:r>
        <w:rPr>
          <w:b/>
        </w:rPr>
        <w:t xml:space="preserve">Esimerkki 1.1766</w:t>
      </w:r>
    </w:p>
    <w:p>
      <w:r>
        <w:t xml:space="preserve">Toimittaja Jonathan Corke teki vuonna 2012 CPS:n asiakirjoihin tutustumista koskevan vapaan tiedonsaantioikeuden pyynnön. CPS kieltäytyi, ja tietovaltuutettu vahvisti tämän päätöksen. Nyt tuomarin johtama tuomioistuin on todennut, että tietojen luovuttaminen on yleisen edun mukaista. Smith oli Rochdalen liberaalien ja Lib Dem -demokraattien kansanedustaja vuosina 1972-1992, ja hän kuoli vuonna 2010. Seitsemän miestä on poliisin mukaan väittänyt, että entinen Rochdalen kansanedustaja käytti heitä hyväksi laitoskoulussa Suur-Manchesterissa. Greater Manchesterin poliisi on kertonut, että miehet väittävät Smithin käyttäneen heitä hyväksi Knowl View'ssa Rochdalessa 1970- ja 1980-luvuilla. Smithin perheen mukaan hän on aina kiistänyt väitteet hyväksikäytöstä. CPS hylkäsi Corken alkuperäisen FOI-pyynnön viime vuoden huhtikuussa sillä perusteella, että tiedot liittyivät rikosoikeudenkäyntiin ja että ne olivat uhrien henkilötietojen epäoikeudenmukaista paljastamista. 'Merkittäviä historiallisia asiakirjoja' The Daily Star Sundayn toimittaja vetosi tammikuussa tietosuojavaltuutettuun. Komissaari tuki CPS:n päätöstä ja totesi, että "tietojen julkistaminen voi hyvinkin estää [CPS:ää] dokumentoimasta rehellisiä ja rehellisiä näkemyksiä tulevaisuudessa". Hän katsoi myös, että tietojen julkistaminen loukkaisi uhrien oikeuksia, koska se paljastaisi henkilökohtaisia tietoja. Tuomari Chris Hughesin johtama tuomioistuin kumosi päätöksen uuden muutoksenhaun jälkeen. Tuomioistuin katsoi, että komissaari oli "aliarvioinut CPS:n lakimiesten ammattitaitoa ja kurinalaisuutta" antaessaan neuvoja syytteen nostamisesta tai nostamatta jättämisestä. Tuomioistuin kutsui asiakirjoja "merkittäviksi historiallisiksi asiakirjoiksi" ja totesi, että ne "valaisevat merkittävän julkisuuden henkilön luonnetta ja toimia". Tuomioistuin päätteli, että yleisen edun tasapaino "puoltaa julkistamista". Kaikkien asianomaisten nuorten henkilöllisyys suojataan asiakirjoihin tehtävillä muutoksilla, päätti tuomioistuin.</w:t>
      </w:r>
    </w:p>
    <w:p>
      <w:r>
        <w:rPr>
          <w:b/>
        </w:rPr>
        <w:t xml:space="preserve">Tulos</w:t>
      </w:r>
    </w:p>
    <w:p>
      <w:r>
        <w:t xml:space="preserve">Kruunun syyttäjälaitokselle on kerrottu, että sen on paljastettava yksityiskohtaiset tiedot päätöksestään olla nostamatta syytettä Rochdalen entistä kansanedustajaa Cyril Smithiä vastaan lapsiin kohdistuneista väitetyistä rikoksista.</w:t>
      </w:r>
    </w:p>
    <w:p>
      <w:r>
        <w:rPr>
          <w:b/>
        </w:rPr>
        <w:t xml:space="preserve">Esimerkki 1.1767</w:t>
      </w:r>
    </w:p>
    <w:p>
      <w:r>
        <w:t xml:space="preserve">Megha MohanSukupuoli ja identiteetti -kirjeenvaihtaja Oli syyskuu 2014, kun Marvel-studiot soittivat Chadwick Bosemanille. Hän oli Zürichissä mainostamassa Get On Up -elämäkertaelokuvaa, jossa hän esitti soul-legenda James Brownia. Vain päivää aiemmin Boseman oli päättänyt päivittää puhelinliittymänsä sisältämään kansainväliset puhelut, vaikka hän ei odottanutkaan niitä. Yhtäkkiä hänen agenttinsa kertoi, että Marvel halusi puhua hänen kanssaan - tuotantotalo, joka vastaa Marvelin sarjakuvahahmoihin, kuten Hämähäkkimieheen ja Kapteeni Amerikkaan, perustuvien 100 miljoonan dollarin elokuvien tuottamisesta. Hanketta ympäröi niin suuri salamyhkäisyys, että Marvelin johtaja linjan päässä ei edes sanonut sen ikonisen hahmon nimeä, jota he halusivat Chadwick Bosemanin näyttelevän. "Haluamme sinun näyttelevän roolia ja uskomme sinun tietävän, mikä rooli on. Oletko kiinnostunut?" Bosemanin kuljettaja oli pysähtynyt antiikkikaupan eteen, kun hän vastasi puheluun. Kun Boseman katsoi autosta ulos kaupan näyteikkunaan, hän näki useita pantteripatsaita rivissä häntä kohti. Tarjous koski sitä, että hän näyttelisi Wakandan prinssiä Mustaa Pantteria Captain Americassa: Civil War -elokuvassa ja sen jälkeen itse Black Panther -elokuvassa, tällä kertaa afrikkalaisen valtakunnan kuninkaana. Boseman kertoi tämän tarinan vuonna 2016 Jimmy Kimmel Live -ohjelmassa henkeä huohottavalle yleisölle Captain America -elokuvan julkaisua edeltävällä lehdistökiertueella: Civil Warin ilmestymisen edellä. Mutta oli myös toinen tarina, jonka näyttelijä halusi jakaa. Katsoen yleisöön ja sitten televisiokameraan Chadwick Boseman hymyili ja sanoi: "Charles Carter, olit oikeassa. Tule esiin missä ikinä oletkin!" Charles Carter tapasi Chadwick Bosemanin ensimmäisen kerran Foxin studion tontilla Sydneyssä, Australiassa, kun näyttelijä oli kuvaamassa Gods of Egyptiä, muinaisegyptiläisistä jumaluuksista kertovaa fantasiaa. Carter oli työskennellyt turvallisuusalalla yli 20 vuotta ja toimi yhden elokuvan pääosanesittäjän henkivartijana. Hän kuitenkin ihastui heti viisauden jumalaa Thothia esittävään näyttelijään - oli alkuvuosi 2014, ja tuolloin 37-vuotias Chadwick Boseman oli saamassa vauhtia henkilönä, joka pystyi kantamaan isoja Hollywood-rooleja, kuten afroamerikkalaisen baseball-legenda Jackie Robinsonin roolin elokuvassa 42. Carteria ja Bosemania yhdisti heidän rakkautensa kamppailulajeihin, kung-fuun ja nyrkkeilyyn. Kuvausten välillä he analysoivat nyrkkeilijä Floyd Mayweatherin tyyliä ja tekniikkaa. Sitten maskeeraajat moittivat Carteria leikkitappelusta Bosemanin kanssa. "Saat hänet hikoilemaan", he varoittivat. Kun nämä kaksi juttelivat, Boseman puhui lähinnä perheestään ja serkuistaan Etelä-Carolinassa. Carterille oli selvää, että Bosemanin maailma ja ne, joihin hän luotti, olivat tiivis piiri. "Hän ei ollut 'Hollywood'", Carter sanoo. "Hän oli ystävällinen ja rauhallinen, mutta hänellä ei ollut teennäistä tuttavuutta ihmisten kanssa. "Hän ei koskaan sanonut sitä avoimesti, mutta en usko, että hän piti siitä, että ihmiset, joita hän ei tuntenut, kutsuivat häntä 'veljeksi', minua lukuun ottamatta. "Kun hän kuuli kuvauksissa ihmisten, joita hän ei niin hyvin tuntenut, kutsuvan häntä 'veljeksi', hän kääntyi ympäri ja katsoi hyvin hienovaraisesti ja rauhallisesti sanoen: 'Rauhoitu, emme ole näin läheisiä.' Hän sanoi, että hän ei ole niin läheinen. "Hän omisti itsensä, hän oli ystävällinen kaikille, koko kuvausryhmälle." Hänellä oli myös kuninkaallinen auktoriteetti, joka sai ihmiset kuuntelemaan häntä, Carter sanoo. "Tiedän sinulle täydellisen roolin", Carter sanoi Bosemanille eräänä päivänä. Hän oli tiennyt sen jo 10-vuotiaasta lähtien, kun hän otti käteensä Black Panther -sarjakuvan ensimmäisen numeron. Sydneyssä monikulttuurisen kaveriporukan kanssa kasvaneena lapsena supersankarin mustaihoinen olemus ei ollut hänelle erityisen yllättävä, mutta hän oli innostunut teknologisesti kehittyneestä kuvitteellisesta afrikkalaisesta Wakandasta, Mustan Pantterin, kuningas T'Challan, synnyinpaikasta. Hän keräsi sarjakuvia ja sulki ne suojamuoviin. Katsellessaan Bosemania kuvauspaikalla Carter alkoi ihmetellä. Kun hän kysyi Bosemanilta, oliko hän kuullut Mustasta Pantterista, näyttelijä vastasi, että vaikka hän olikin kuullut hahmosta, hän ei tiennyt yksityiskohtia tai tarinaa. Keskustelu päättyi melkein yhtä pian kuin se alkoi. Mutta tämä antoi Carterille idean. Hän meni kotiinsa hakemaan ensimmäisen Black Panther -sarjakuvapainoksensa vuodelta 1977. Mitä seuraavaksi tapahtui, Chadwick Boseman toisti mediahaastatteluissa kaksi vuotta myöhemmin. Vuonna 2016 yhdysvaltalaisessa keskusteluohjelmassa Live with Kelly and Michael Boseman sanoi, että "oli outoja merkkejä" siitä, että hän saisi roolin. "Jouduin keskusteluun turvamiesten kanssa tämän Gods of Egypt -elokuvan kuvauksissa Australiassa", hän sanoi. "Emmekä oikeastaan puhuneet kovin paljon Black Pantherista, mutta hän laittoi Black Pantherin ensimmäisen numeron traileriini, hänen alkuperäisen Black Pantherin numeronsa, jonka hän oli saanut lapsena, ja kirjoitti siihen viestin, jossa luki: 'Sinä saat tämän roolin'." "Voi luoja", vastasi juontaja Kelly Ripa. "Silloin ei ollut mitään merkkejä siitä, että Marvel edes aikoisi tehdä Black Panther -elokuvan tai edes tuoda Black Pantherin Marvel-universumiin", Boseman jatkoi, "mutta siitä tuli asia, joka rakentui päässäni." Näyttelijä toisti tarinan yhdysvaltalaiselle juontajalle Jimmy Kimmelille, tällä kertaa kääntyen kameraan päin ja nimeten Charles Carterin siemenen istuttajaksi. Carter oli autossaan Sydneyssä, kun hän kuuli haastattelun toistettavan australialaisella radioasemalla. Hän hymyili ja muisteli yhtä heidän viimeisistä keskusteluistaan kuvauksissa. "Jos he joskus tekevät Black Panther -elokuvan, tuo sarjakuva on paljon arvokkaampi", Boseman oli sanonut Carterille. "Ei, se on onnenamuletti, joka pysyy mukanasi ikuisesti", Carter vastasi. Sitten hän lisäsi vitsikkäästi: "Kunhan et unohda minua, kun olet supertähti!" Kuvausten päätyttyä Australiassa Bosemanin Gods of Egypt -elokuvan hahmoa kritisoitiin siitä, että se oli lattea stereotypia mustan maagisesta hahmosta. GQ-lehden haastattelussa Boseman sanoi olevansa samaa mieltä kritiikin kanssa, mutta lisäsi, että hänen oli pakko hyväksyä rooli, koska "ihmiset eivät tee 140 miljoonan dollarin elokuvia, joiden pääosissa on mustia ja ruskeita ihmisiä". Marvelin toimistoissa keskusteltiin kuitenkin jo 200 miljoonan dollarin Black Panther -elokuvasta. Black Pantherin julkistustilaisuuden lehdistötilaisuudessa Marvelin tuottaja Kevin Feige sanoi, että Chadwick Boseman oli heidän ainoa ja oikea valintansa rooliin. Sen jälkeen, kun Black Pantherin kuvauksista oli ilmoitettu ja Boseman oli julkisesti tunnustanut hänet, Carter kieltäytyi haastatteluista. "En tietenkään ole vastuussa Chadista ja Black Pantherista", hän sanoo. "Chad teki sen. Se oli kaikki hänen ansiotaan, hänen taitonsa, hänen kauneutensa, hänen uskomaton lahjakkuutensa. Hän teki kaiken, enkä halunnut hänen ajattelevan, että yritän ottaa kunnian vain antamalla hänelle lahjan." Mutta yhdeksän päivää ennen Black Panther -elokuvan maailmanensi-iltaa Boseman lähetti Carterille viestin. "Tiedän, että se on viime hetken juttu. Lippuja on vaikea saada tähän ensi-iltaan, jopa minulle. Jos satut olemaan tällä puolella lammikkoa 29. päivä, minulla on yksi sinulle." Kuten kävi ilmi, Carter oli tuolla puolen lammikkoa, hän työskenteli Las Vegasissa. Elokuvanäytöksen jälkeen Dolby-teatterissa Boseman kutsui Carterin afterpartyihin, joissa Carter tapasi Bosemanin perheen ja Black Pantherin näyttelijät. "Se oli kaasua", Carter sanoo. "Vaikka siellä oli lähes kaikki, jotka voisi tunnistaa lehdistä, oli selvää, että Chadin huomio oli hänen vanhemmissaan ja perheessään. Hän tiesi, kenellä oli merkitystä." Tämä oli viimeinen kerta, kun Carter näki Bosemanin. "Ensi-illassa minusta hän liikkui hieman hitaasti ja harkiten", Carter sanoo. "Ajattelin, että ehkä hän otti Valiumia, koska kyseessä oli iso tapahtuma. Hän oli täysin selväjärkinen puhuessaan ihmisille, jotka tulivat onnittelemaan häntä, mutta nyt ehkä ajattelen, että hän saattoi ottaa lääkkeitä syöpäänsä tuolloin. "Hän ajatteli mielestäni paljon." Hän myös hymyili paljon ja iloitsi elokuvan menestyksestä, joka tuotti maailmanlaajuisesti yli miljardi dollaria ja murskasi myytin, jonka mukaan mustien ohjaamat elokuvat olisivat liian kapealla profiililla ollakseen menestyselokuvia. Elokuvasta tuli kulttuurinen kosketuspiste ja ensimmäinen Marvelin sarjakuvauniversumin tarina, joka voitti Oscar-palkinnon. Bosemanilla oli diagnosoitu paksusuolisyöpä kaksi vuotta ennen elokuvan julkaisua, mutta hän ei kertonut siitä edes muille näyttelijöille. Carterilla itsellään ei ollut aavistustakaan, eikä hän halua kertoa yksityiskohtia siitä hetkestä, jolloin hän kuuli uutisen, tai viimeisestä keskustelusta, jonka he kävivät. Mutta hän tietää, että se, mitä Chadwick Boseman teki edustuksen puolesta, on valtava asia. "Ystäväni osoitti, että on mahdollista saada monimuotoisia, vahvoja ja voimakkaita pääosia, jotka ovat kassavoittoja", hän sanoo. "Ja kun yksi ihminen tekee sen, se innostaa monia muita seuraamaan." Tästä huolimatta hän ei halua nähdä ketään muuta Bosemanin roolissa. "Kukaan muu ei voi nyt olla Musta Pantteri. Wakanda voi elää, mutta ei kuningas T'Challa. Käsikirjoittajien pitäisi miettiä muiden päähenkilöiden kehittämistä, vahvojen naisten, vahvojen värillisten ihmisten. Ei korvata Chadwick Bosemania, koska se ei ole mahdollista." Saatat olla myös kiinnostunut: Black Pantherin julkaisu oli erityisen merkittävä hetki mustille sarjakuvafaneille, jotka olivat vain harvoin nähneet sivulla heidän näköistään sankaria, eivätkä juuri koskaan valkokankaalla. Vuonna 2018 brittiläinen graafinen kuvittaja Jacob V Joyce selitti uraauurtavan hahmon merkitystä. Black Panther: "Miksi kaltaiseni mustat ihmiset kieltäytyvät olemasta sivuosassa</w:t>
      </w:r>
    </w:p>
    <w:p>
      <w:r>
        <w:rPr>
          <w:b/>
        </w:rPr>
        <w:t xml:space="preserve">Tulos</w:t>
      </w:r>
    </w:p>
    <w:p>
      <w:r>
        <w:t xml:space="preserve">Mies, joka kertoi ensimmäisenä Chadwick Bosemanille, että hänestä tulisi Black Pantherin rooli - ennen kuin Boseman edes tiesi, että elokuvaa tehtäisiin - oli australialainen henkivartija ja sarjakuvakeräilijä Charles Carter. Boseman kertoi tarinan useampaan kertaan, vaikka Carter itse on pysynyt vaiti tähän asti.</w:t>
      </w:r>
    </w:p>
    <w:p>
      <w:r>
        <w:rPr>
          <w:b/>
        </w:rPr>
        <w:t xml:space="preserve">Esimerkki 1.1768</w:t>
      </w:r>
    </w:p>
    <w:p>
      <w:r>
        <w:t xml:space="preserve">Martin PatienceBBC News, Peking Kiinan valtiollinen uutistoimisto Xinhua kutsui iskua "Xinjiangin separatistijoukkojen" tekemäksi terrori-iskuksi. Xinjiangissa on runsaasti mineraaleja ja luonnonvaroja, ja siellä asuu noin yhdeksän miljoonaa uiguuria, turkkilaista etnistä vähemmistöä. Suurin osa heistä on muslimeja. Viime vuoden aikana yli sata ihmistä on kuollut väkivaltaisuuksissa autonomisella alueella. Peking syyttää hyökkäyksistä väkivaltaisia uiguuriseparatisteja. Ihmisoikeusryhmien mukaan Kiinan sortopolitiikka alueella kuitenkin ruokkii levottomuuksia. Kiinan johtajia huolestuttaa kuitenkin eniten se, että Xinjiangin väkivalta näyttää nyt leviävän. Viime vuoden lokakuussa kiinalaiset viranomaiset sanoivat, että alueelta kotoisin olevat militantit olivat osallisina ilmeiseen itsemurhaiskuun Tiananmenin aukiolla, joka on Kiinan vallan symbolinen keskus. Kunmingissa tapahtunut hyökkäys näyttää olevan uusi eskaloituminen. "Tämä hyökkäys on hyvin merkittävä kehitysaskel kiinalaisen terrorismin kehityksessä", sanoi Rohan Gunaratna, Aasian, myös Kiinan, terrorismia tutkiva professori Singaporessa sijaitsevassa Nanyangin teknillisessä yliopistossa. "Kyseessä oli edullinen mutta vaikuttava isku, joka on saanut valtavasti julkisuutta", hän lisäsi. "Uiguurien ääriainekset ovat osoittaneet, että he voivat tehdä iskun kaukana tukikohdastaan." Xinjiangissa on ollut pitkään jännitteitä. Uiguurien kansallismielisyys lisääntyi 1990-luvulla sen jälkeen, kun useat Keski-Aasian maat itsenäistyivät Neuvostoliiton hajoamisen jälkeen. Peking tukahdutti mielenosoitukset niin sanotun "kovaa iskua"-kampanjan aikana. Sittemmin Kiina on säännöllisesti syyttänyt ulkopuolisia voimia väkivaltaisuuksien lietsomisesta, kuten vuonna 2009 sattuneista vakavista etnisistä mellakoista, joissa kuoli noin 200 ihmistä, pääasiassa han-kiinalaisia. Kiinan viranomaiset ovat syyttäneet erityisesti Itä-Turkestanin islamilaista liikettä (ETIM) iskujen järjestämisestä. Michiganin yliopiston terrorismiasiantuntija Philip Potter totesi hiljattain julkaistussa artikkelissaan, että Kiinan jatkuvat turvallisuuspoliittiset toimet Xinjiangissa ovat pakottaneet kaikkein militanteimmat separatistit naapurimaihin, kuten Pakistaniin ja Afganistaniin. Hän kirjoitti, että he ovat solmineet strategisia liittoja al-Qaidaan ja Talebaniin liittyvien jihadistiryhmittymien kanssa. Hän totesi, että tämä johtaa "ristikkäiseen hedelmöitymiseen", joka voi "lisätä huomattavasti terrorismin kehittyneisyyttä ja tappavuutta Kiinassa". Muiden analyytikoiden mukaan on kuitenkin vain vähän tai ei lainkaan todisteita siitä, että ETIM tai mikään muukaan ryhmä olisi väkivaltaisuuksien takana. Heidän mukaansa Kiina liioittelee uhkaa perustellakseen raskasta turvallisuuspolitiikkaansa alueella. Ihmisoikeusryhmien mukaan Pekingin asettamat rajoitukset, jotka koskevat islamilaisten uskonnollisten tapojen harjoittamista sekä uiguurikulttuuria ja -kieltä, lietsovat levottomuuksia. Turvallisuuspalvelut seuraavat jatkuvasti ulkomaisia toimittajia, jotka yrittävät toimia Xinjiangissa, mikä vaikeuttaa tilanteen arviointia paikan päällä. Eräällä vierailullani alueella eräs uiguuri kertoi minulle, että "muureilla on korvat" ja että "kukaan ei saanut puhua tapahtumista". Toinen BBC:n ryhmä vieraili viime vuonna tapahtuneen väkivaltaisen hyökkäyksen tapahtumapaikalla, josta viranomaiset myös syyttivät terroristeja. Paikalliset kertoivat kuitenkin BBC:lle, että väkivaltaisuudet olivat saaneet alkunsa sen jälkeen, kun viranomaiset olivat painostaneet joitakin hartaita muslimimiehiä ajamaan partansa pois. Monet uiguurit paheksuvat myös han-kiinalaisten tuloa alueelle. Aikoinaan enemmistönä olleet uiguurit ovat nyt vähemmistönä alueella, jota he pitävät kotimaanaan. He uskovat, että Peking yrittää vesittää ja laimentaa heidän kulttuuriaan ja uskontoaan joukkomuuton avulla. Uiguurit valittavat myös, etteivät he pääse osallisiksi alueen talouskasvusta saatavista voitoista. Jotkut kiinalaiset tutkijat myöntävät, että tämä on osa ongelmaa. "Syy Xinjiangin ongelmiin on se, että alueen kehitys on ollut epätasapainoista", sanoo Xiong Kunxin, Kiinan etnisen teorian professori China Minzu -yliopistossa. Professori Xiong sanoo, että alueen kehityksen nopeuttaminen auttaa lievittämään ongelmaa. Toiset analyytikot uskovat kuitenkin, että ongelma on syvemmällä kuin pelkkä talous. "Han-kiinalaisten virkamiesten yleinen kolonialistinen asenne uiguureja kohtaan synnyttää valtavaa mielipahaa", sanoo Michael Dillon, akateemikko ja Xinjiang: China's Muslim far northwest -kirjan kirjoittaja. Jotta Peking voisi puuttua levottomuuksiin, hän sanoo: "Xinjiangista on tultava aidosti autonominen alue." Dillon sanoo kuitenkin, että näin ei tule tapahtumaan. Tiibetin tavoin Peking pitää Xinjiangia olennaisena osana nyky-Kiinaa. Maan johtajat pitävät kaikkea puhetta tai edes vihjausta separatismista maanpetoksena - punaisena lankana, jota ei yksinkertaisesti voi ylittää.</w:t>
      </w:r>
    </w:p>
    <w:p>
      <w:r>
        <w:rPr>
          <w:b/>
        </w:rPr>
        <w:t xml:space="preserve">Tulos</w:t>
      </w:r>
    </w:p>
    <w:p>
      <w:r>
        <w:t xml:space="preserve">Kunmingin rautatieasemalla tapahtunut hirvittävä hyökkäys, jossa puukottajat hakkasivat kuoliaaksi ainakin 29 ihmistä, on järkyttänyt Kiinaa. Yksi maan sanomalehdistä kutsui sitä Kiinan "9/11:ksi".</w:t>
      </w:r>
    </w:p>
    <w:p>
      <w:r>
        <w:rPr>
          <w:b/>
        </w:rPr>
        <w:t xml:space="preserve">Esimerkki 1.1769</w:t>
      </w:r>
    </w:p>
    <w:p>
      <w:r>
        <w:t xml:space="preserve">Eniten rekisteröintejä on tähän mennessä tehty 18. huhtikuuta, jolloin Theresa May laukaisi vaalien lähtölaukauksen. Silloin rekisteröitiin 147 000 ihmistä ja lähetettiin 3 364 paperilomaketta. Tämä oli suurin yksittäisenä päivänä mitattu määrä sitten EU-kansanäänestyskampanjan vuonna 2016. Ja nuorten rekisteröityneiden määrä on suurin kaikista ikäryhmistä. Vuoden 2017 parlamenttivaaleihin voi ilmoittautua maanantaina 22. toukokuuta kello 23.59 GMT. Vaikka huhtikuun puolivälissä alkaneen vilkkaan vaalikampanjan jälkeen määrä alkoi hiukan laskea, on yhä huomattava määrä äänestäjiä, jotka varmistavat, että he voivat vaikuttaa vaaliuurnilla. Kuudessa päivässä seitsemästä päivästä 19. huhtikuuta asti rekisteröintejä oli yli 100 000 päivässä. Äänestäjien ilmoittautuminen oli jo aiemmin jatkunut tasaisena virtana ennen 4. toukokuuta pidettäviä paikallisvaaleja. Huhtikuun 7. päivänä tapahtuneen piikin, jolloin 84 600 ihmistä rekisteröityi yhdessä päivässä, on katsottu johtuvan Facebookin muistutuksesta, joka lähetettiin käyttäjille eri puolilla Yhdistynyttä kuningaskuntaa. Seuraavaksi eniten ihmisiä ilmoittautui 12. huhtikuuta, jolloin 30 700 rekisteröityi - päivää ennen paikallisvaalien ilmoittautumisajan päättymistä. Huhtikuun 16. päivänä, kaksi päivää ennen parlamenttivaalien julistamista ja sen jälkeen, kun paikallisvaalien määräaika oli kulunut umpeen, määrä oli vain 5 661. Vaalilautakunta kampanjoi saadakseen enemmän ihmisiä rekisteröitymään ajoissa edellisiin parlamenttivaaleihin vuonna 2015 ja EU-kansanäänestykseen vuonna 2016, ja sen tiedottaja totesi, että rekisteröitymisen määräaika oli "merkittävä motivaatiotekijä": "Suuri määrä ihmisiä hakee rekisteröintiä välittömästi ennen määräaikaa ja sitä edeltävinä päivinä". "Sano oma mielipiteesi" Suurin ryhmä, joka hakee äänioikeuttaan tämän aallonpohjan aikana, ovat nuoret. Rachael Farrington, yliopisto-opiskelija ja Voting Counts -kampanjan perustaja, joka kannustaa äänestäjiä rekisteröitymään, sanoi, että parlamenttivaalit ovat nuorille mahdollisuus saada äänensä kuuluviin. "Minusta on niin helppoa sortua siihen, ettei äänestä", hän sanoi blogissaan. "Monet eivät näe, miten politiikka vaikuttaa heihin tai heidän elämäänsä päivittäin. "Tähän sanoisin, että miettikää, mistä välitätte, onko se teidän tai lastenne koulutus, paikallisyhteisön tilat, terveydenhuolto tai työpaikat paikallisyhteisössänne?", sanoo hän. "Yleensä politiikka vaikuttaa jollakin tavalla siihen, mistä asiasta välität, joten sinun pitäisi ainakin äänestää, jotta sinulla olisi sananvaltaa sen varmistamisessa, että kyseistä asiaa hoidetaan sinun mielestäsi sopivalla tavalla." "Se on myös tärkeää." Yleisvaalien järjestämispäivänä 57 987 alle 25-vuotiasta rekisteröityi äänestämään - enemmän kuin mikään muu ikäryhmä. Toiseksi suurin ryhmä oli 25-34-vuotiaat, ja heitä ilmoittautui 51 341. Uusien rekisteröintien määrä väheni sitä mukaa, mitä vanhemmiksi ihmiset tulivat: Edellisessä Facebookiin liittyvässä piikissä 7. huhtikuuta 25-34-vuotiaiden ryhmässä rekisteröitiin itse asiassa eniten äänestäjiä - 31 211 ihmistä - mutta toiseksi eniten alle 25-vuotiaita, 22 138 rekisteröintiä. Vain 3 175 yli 65-vuotiasta rekisteröityi kyseisenä päivänä. Vaalilautakunnan kampanjapäällikkö Emma Hartley sanoi: "On todella rohkaisevaa, että niin monet nuoret ovat viime aikoina rekisteröityneet äänestämään, sillä tutkimuksemme osoittaa, että opiskelijoiden ja hiljattain kotoa muuttaneiden ohella he ovat erityisen harvoin rekisteröityneet." Äänestysrekisteröinnin päättymiseen on kuitenkin vielä kuukausi, joten on vielä paljon tehtävää, jotta ihmiset pääsevät äänestyspaikoille 8. kesäkuuta. Mariam Inayat Waseem, brittiläisen nuorisoneuvoston luottamushenkilö ja johtaja sekä Newcastlen yliopiston opiskelija, sanoi: "Sosiaalisessa mediassa näkee, miten poliittisesti sitoutuneita nuoret ovat, mutta he eivät ole mukana perinteisillä tavoilla. "Nuoret ovat pettyneitä. Heidän tulevaisuuttaan koskevat päätökset tehdään ilman, että he ovat mukana keskustelussa. "Poliitikkojen tekemät päätökset vaikuttavat meihin, nuoriin, paljon enemmän kuin niihin ihmisiin, jotka niitä toteuttavat, joten meidän on mentävä äänestämään ja saatava äänemme kuuluviin."</w:t>
      </w:r>
    </w:p>
    <w:p>
      <w:r>
        <w:rPr>
          <w:b/>
        </w:rPr>
        <w:t xml:space="preserve">Tulos</w:t>
      </w:r>
    </w:p>
    <w:p>
      <w:r>
        <w:t xml:space="preserve">Yli kaksi miljoonaa ihmistä on hakenut äänioikeutta kuukauden aikana sen jälkeen, kun Theresa May ilmoitti haluavansa järjestää ennenaikaiset parlamenttivaalit 8. kesäkuuta.</w:t>
      </w:r>
    </w:p>
    <w:p>
      <w:r>
        <w:rPr>
          <w:b/>
        </w:rPr>
        <w:t xml:space="preserve">Esimerkki 1.1770</w:t>
      </w:r>
    </w:p>
    <w:p>
      <w:r>
        <w:t xml:space="preserve">19-vuotias sellisti on saanut Brit Certified Breakthrough Award -palkinnon siitä, että hänen debyyttialbuminsa Inspiration on myynyt 30 000 kappaletta. Sertifiointi on jatkoa musiikkiteollisuudessa tietystä myyntimäärästä jaettaville platina-, kulta- ja hopeapalkinnoille. Kanneh-Mason sanoi, että tuntui "uskomattomalta" olla ensimmäinen palkinnon saaja. Nottinghamista kotoisin oleva muusikko tuli ensimmäisen kerran suuren yleisön tietoisuuteen BBC:n vuoden 2016 Young Musician -kilpailun voittajana. Hänen profiilinsa sai kuitenkin lisäpotkua, kun hän soitti Sussexin herttuan ja herttuattaren häissä toukokuussa. Tammikuussa julkaistu Inspiration on äänitetty Birminghamin kaupungin sinfoniaorkesterin kanssa, ja Kanneh-Mason esitti siinä valikoiman suosikkimusiikkiaan Shostakovitšista Bob Marleyhin. Se on tähän mennessä Ison-Britannian vuoden myydyin klassikkoalbumi, ja se on ollut 13 viikkoa klassisen musiikin listaykkösenä. Albumi pääsi jopa viralliselle albumilistalle, jossa se oli seitsemän viikkoa listalla ja sijoittui sijalle 11. Kanneh-Mason sanoi: Kanneh-Mason sanoi: "Olen edelleen häkeltynyt siitä uskomattomasta vastaanotosta, jota albumi on saanut ympäri maailmaa. Olen niin iloinen siitä, että ihmiset nauttivat edelleen soitostani, ja toivon, että se rohkaisee heitä tutkimaan musiikkia lisää." Seuraa meitä Facebookissa, Twitterissä @BBCNewsEnts tai Instagramissa bbcnewsents. Jos sinulla on juttuehdotus, lähetä sähköpostia osoitteeseen entertainment.news@bbc.co.uk.</w:t>
      </w:r>
    </w:p>
    <w:p>
      <w:r>
        <w:rPr>
          <w:b/>
        </w:rPr>
        <w:t xml:space="preserve">Tulos</w:t>
      </w:r>
    </w:p>
    <w:p>
      <w:r>
        <w:t xml:space="preserve">Sheku Kanneh-Masonista on tullut ensimmäinen taiteilija, joka on saanut uuden läpimurtomusiikkipalkinnon.</w:t>
      </w:r>
    </w:p>
    <w:p>
      <w:r>
        <w:rPr>
          <w:b/>
        </w:rPr>
        <w:t xml:space="preserve">Esimerkki 1.1771</w:t>
      </w:r>
    </w:p>
    <w:p>
      <w:r>
        <w:t xml:space="preserve">Leisha ChiBBC:n toimittaja, Singapore 1MDB on maailmanlaajuisen korruptiotutkinnan keskipisteessä. Standard Charteredin ja UBS:n paikallisissa yksiköissä, Kaakkois-Aasian suurimmassa luotonantajassa DBS:ssä ja Falcon Bankissa havaittiin "puutteita ja heikkouksia rahanpesun torjunnan valvonnassa". Standard Chartered, DBS ja UBS ilmoittivat tekevänsä yhteistyötä viranomaisten kanssa. Falcon Bank ei ollut välittömästi käytettävissä kommentointiin. Malesia "tekee yhteistyötä" 1MDB:n tutkinnassa Yhdysvallat vastaan The Wolf of Wall Street Malesiaa koukuttanut tapaus Singaporen syyttäjät ovat myös takavarikoineet 177 miljoonan dollarin (134 miljoonan punnan) arvosta 1MDB:hen liittyvää omaisuutta, josta puolet kuuluu malesialaiselle rahoittajalle, jota monet petossyytökset koskevat. Yhdysvaltain hallitus totesi keskiviikkona, että 1MDB:stä "kavallettiin" 3,5 miljardia dollaria ja että "Malesian kansaa huijattiin valtavassa mittakaavassa". Yhdysvaltain syyttäjät pyrkivät nyt takavarikoimaan 1 miljardin dollarin arvosta 1MDB:hen liittyvää omaisuutta, johon kuuluu hienoja kiinteistöjä New Yorkissa ja Los Angelesissa sekä yksityislentokone. Najib ja 1MDB ovat johdonmukaisesti kiistäneet kaikki väärinkäytökset. Monimutkainen verkko Singapore on yksi monista maailmanlaajuisista viranomaisista, jotka tutkivat petosepäilyjä 1MDB:ssä, jonka Malesian pääministeri Najib Razak perusti vuonna 2009. Maan finanssivalvontaviranomainen kertoi torstaina antamassaan lausunnossa, että 1MDB:tä koskevat tutkimukset alkoivat maaliskuussa 2015. "Ne paljastivat laajamittaista liiketoimien kerrostamista ja huijauksia, joilla pyrittiin peittämään tiettyjen toimintojen ja rahavirtojen luonne", Singaporen rahaviranomainen (MAS) sanoi. "Joissakin tapauksissa käytettiin eri lainkäyttöalueilla sijaitsevia peiteyhtiöitä tai luvattomia yhtiöitä varojen todellisten edunsaajien salaamiseksi." "Standard Chartered suhtautuu talousrikollisuuden noudattamiseen erittäin vakavasti", kertoi tiedottaja BBC:lle. "Olemme vahvistaneet rahanpesun vastaisia valvontatoimiamme ja prosessejamme ja jatkamme aktiivista toimintaamme talousrikollisuuden torjunnassa." "Törkeä talousrikollisuus on erittäin kehittynyttä ja tarkoituksellisesti suunniteltua järjestelmien ja valvonnan kiertämiseksi", DBS:n tiedottaja sanoi. "Suhtaudumme rahanpesun torjuntavelvoitteisiimme vakavasti". Myös UBS sanoi parantavansa jatkuvasti rahanpesunvastaisia prosessejaan. "Tässä tapauksessa UBS ilmoitti itse epäilyttävistä liiketoimista ja tekee tiivistä yhteistyötä sääntelyviranomaisten kanssa asian ratkaisemiseksi", pankin edustaja kertoi BBC:lle. "Vakavia rikkomuksia" Singapore pyrkii säilyttämään maineensa korruptiosta vapaana kansainvälisenä rahoitus- ja pankkitoiminnan keskuksena ja suhtautuu tiukasti kaikkiin laittomiin rahavirtoihin. Sveitsiläispankki BSI sai toukokuussa lähtöpassit Singaporesta, koska se oli "vakavasti rikkonut" Singaporen rahanpesun vastaisia sääntöjä 1MDB:n kanssa tekemissään liiketoimissa. Sveitsi on sittemmin käynnistänyt yksityispankkia koskevan rikostutkinnan. Tiettyjä rahoituslaitoksia "käytettiin kanavina" "monimutkaisessa kansainvälisessä liiketoimien verkostossa", MAS sanoi torstaina. Mahdollisia rangaistuksia uhkaa myös paikallinen rahanvaihtaja ja rahalähetysten välittäjä, jolla oli "heikko johdon valvonta". Neljästä tunnistetusta pankista MAS sanoi, että Falcon Private Bank oli rikkonut rahanpesun vastaisia lakejaan "merkittävästi", muun muassa jättänyt ilmoittamatta epäilyttävistä liiketoimista. MAS totesi kuitenkin, että tiettyjen keskeisten asiakassuhteiden valvonta ja hallinnointi hoidettiin pankin pääkonttorista Sveitsistä käsin.</w:t>
      </w:r>
    </w:p>
    <w:p>
      <w:r>
        <w:rPr>
          <w:b/>
        </w:rPr>
        <w:t xml:space="preserve">Tulos</w:t>
      </w:r>
    </w:p>
    <w:p>
      <w:r>
        <w:t xml:space="preserve">Singapore aikoo ryhtyä "tiukkoihin sääntelytoimiin" neljää suurpankkia vastaan, koska ne ovat olleet tekemisissä skandaalin runteleman malesialaisen valtion rahaston 1MDB kanssa.</w:t>
      </w:r>
    </w:p>
    <w:p>
      <w:r>
        <w:rPr>
          <w:b/>
        </w:rPr>
        <w:t xml:space="preserve">Esimerkki 1.1772</w:t>
      </w:r>
    </w:p>
    <w:p>
      <w:r>
        <w:t xml:space="preserve">Chris Flynn ja Jodie HalfordBBC News Varhain kevätaamuna huhtikuussa 1994 kuului, kuinka vesi roiskui ulos ylivuotoputkesta Chelmsfordin vanhalla Moulshamin alueella sijaitsevan kapean rivitalon takana. Naapurit eivät olleet varmoja, pitäisikö kodin omistajaa, iäkästä herrasmiestä, jonka monet kaupungissa tunsivat ystävällisestä ja ystävällisestä luonteestaan, häiritä. Mutta juokseva vesi - ja se, että hänen verhonsa olivat yhä verhottuna - oli heille tarpeeksi outo merkki, jotta he tarkistivat, missä hän on. Takaovi oli auki, joten Paul ja Phyllis Nestor kävelivät sisään. He kohtasivat talon, joka oli tuhoutunut - huoneita oli kaadettu, ja kylpyamme tulvi yli yhä juoksevasta hanasta. Olohuoneessa lattialla makasi maalin peittämä ruumis. Miehen kaulan ympärillä näkyi punaisen sidontalangan jälki, ja hänen selässään, kaulassaan ja rinnassaan oli pistohaavoja. Keittiöveitsi - joka ei kumma kyllä ollut murha-ase - lepäsi hänen vartalollaan. Hänen suuhunsa oli työnnetty Raamatusta revittyjä lehtiä. Mutta 700 puntaa käteistä, ilmeisesti uuniin kätketty, jäi koskemattomaksi. Kysymys on askarruttanut poliisia 25 vuotta: Miksi joku halusi tappaa Ron Cousinsinin - miehen, joka oli sitoutunut Jumalaan ja suhtautunut kaikkiin myönteisesti? "Kävin tapaamassa häntä, ja hänellä oli kaikenlaisia vieraita vieraita", muisteli hänen veljenpoikansa David Ketley. "Kerroin äidilleni ja sanoin: 'Ronin luona on ihmisiä, enkä tiedä, keitä he ovat. Hänen on oltava varovainen, koska jonain päivänä hänelle voi tapahtua jotain."" Entinen maitomies oli viettänyt lähes koko elämänsä Chelmsfordin rauhallisessa kauppakaupungissa - hän oli syntynyt samassa talossa, jossa hän kuoli. Siellä hän antoi usein väliaikaisen katon kulkijoiden ja kodittomien pään päälle. Ken ja Jacqui Powell olivat työskennelleet Ronin kanssa nuorempina vuosina, kun hän työskenteli Crompton Parkinsonin sähkötehtaalla. "Hän tuli häihimme, ja myöhemmin hän oli poikamme kummisetä. Hänellä oli tapana ottaa pojat mukaansa, kun he olivat pieniä. Hän oli hyvin ystävällinen mies", rouva Powell sanoi. "Hän tunsi kaikki. Luulen, että hän oli luultavasti yksi Chelmsfordin tunnetuimmista ihmisistä." Toisen maailmansodan aikana Intiassa vietettyä aikaa lukuun ottamatta Ron ei koskaan muuttanut pois Anchor Streetiltä, jossa hän oli kasvanut kolmen sisaruksensa kanssa, jotka lopulta muuttivat ja perustivat omia perheitä. Uskonnolla oli aina ollut suuri merkitys hänen elämässään, aina pyhäkoulun alkuajoista säännöllisiin käynteihin Christchurch United Reformed Churchissa, Elim Churchissa ja Pelastusarmeijassa. Kun äiti kuoli, hän asui yksin ja haki lohtua ystäviltään eri kirkoista. Toimittaja Amanda Stocks sanoi, että Ronin kuolema järkytti kaupunkia syvästi. "Luulen, että kaikki olivat tuolloin hyvin järkyttyneitä. Laitoimme sen sekä Weekly Newsin että Evening Gazetten etusivulle. "[Chelmsford] oli hyvin huoleton ja turvallinen paikka - se luultavasti muutti tapamme elää jokapäiväistä elämäämme. "Olen ollut alalla 28 vuotta, ja tämä on jäänyt parhaiten mieleeni, koska se oli niin outo ja järkyttävä." Murhan jälkeisinä viikkoina Essexin poliisi keskusteli satojen ihmisten kanssa. "Selvitimme, mistä maali oli peräisin - oliko sitä jo hänen kotonaan? Oliko sillä jotain merkitystä, oliko henkilö maalari tai sisustaja?" komisario Stuart Truss sanoo. "Raamatun sivuilla on myös merkittävä rooli tutkimuksessamme - mutta en voi kertoa yksityiskohtaisesti, mitä ne sisälsivät." Rikosylikonstaapeli vahvisti, että sivut ovat yhä poliisin hallussa, mutta kieltäytyi paljastamasta mitään yksityiskohtia niiden sisältämästä tekstistä "operatiivisista syistä". Naapuri, joka halusi pysyä nimettömänä, kertoi BBC:lle nähneensä maalia Ronin talossa aiemmin. Ronin murhan tutkimista vaikeutti hänen "suhteellisen yksinäinen elämänsä", sanoi etsivä. Birmingham Cityn yliopiston professorin Elizabeth Yardleyn mukaan Ron oli kuitenkin hyvin tunnettu, ja hänen taipumuksensa avata kotinsa vieraille ihmisille merkitsi sitä, että potentiaalisia epäiltyjä olisi ollut "melko suuri joukko". "Monet ihmiset puhuvat psykopaateista, kun puhumme tämäntyyppisestä murhasta", sanoi kriminologi. "Kun tarkastellaan itse murhaa, väkivaltaisuutta ja hyväksikäyttöä oli paljon enemmän kuin uhrin elämän lopettamiseen tarvittiin. "Tämä oli joku, joka ei vain halunnut tappaa Ronia, vaan halusi tuhota hänet täysin." Saatat myös olla kiinnostunut aiheesta Mitä tapahtui Carole Packmanille? Corrie Mckeague: BBC News: "Hän lähti junalla Lontooseen, eikä häntä nähty enää koskaan." Poliisi puhui kaikille, joiden sormenjäljet oli tunnistettu talossa. Päivänä ruumiin löytymisen jälkeen poliisit kuulustelivat kahta henkilöä - 16-vuotiasta poikaa ja 32-vuotiasta miestä. Kumpaakaan ei syytetty murhasta, mutta jälkimmäinen tuomittiin Ronin murrosta kuusi viikkoa ennen murhaa. Myöhemmin samana vuonna Crimewatchin vetoomus, jossa esitettiin yksityiskohtainen rekonstruktio murhapäivästä, sai aikaan yli 40 puhelua, ja tiedoista luvattiin 5 000 punnan palkkio. Huhtikuussa 1996, kaksi vuotta Ronin kuoleman jälkeen, tapauksen parissa työskenteli kuitenkin vain yksi poliisi. Vuonna 2005 tehtiin kolme uutta pidätystä, mutta kaikki epäillyt vapautettiin ilman syytteitä. Vaikka poliisi ei ole edistynyt, eläkeläisen omaiset, kollegat ja ystävät eivät ole koskaan luopuneet toivosta läpimurron suhteen. Davidin vaimo Wendy Ketley sanoi olleensa ajoittain "melko innoissaan" DNA-testien edistymisestä ja uskovansa, että uusi teknologia voisi vihdoinkin antaa perheelle ratkaisun. Koska Essexin poliisilla on edelleen Ronin talosta talteen otetut todisteet, uusia yhteyksiä epäiltyihin voidaan vielä löytää, sanoi tohtori Denise Syndercombe Courtin mukaan. "Kaksikymmentäneljä vuotta sitten olisi pitänyt olla verijälki, jonka olisi voinut nähdä melko helposti", sanoi Kings Collegen rikosgenetiikan professori. "Nyt voimme analysoida kourallisen soluja, joita ei [silloin] voinut nähdä edes mikroskoopilla." Professori sanoi, että Ronin tapauksessa hänen suuhunsa tungetuissa raamatunlehdissä saattoi osoittautua, että niissä oli Ronin murhaajan DNA:ta. "He eivät ehkä olleet jättäneet verta, he eivät ehkä olleet itse loukkaantuneet. "Tyypillisesti etsitään siis asioita, joita he ovat saattaneet käsitellä, joihin he ovat saattaneet koskea." Hänen mukaansa etsivillä voi kuitenkin olla vaikeuksia yhdistää DNA:ta rikoksentekijään, ellei sitä ole kansallisessa tietokannassa. Essexin poliisin mukaan sen kylmien tapausten tutkintaryhmä tarkastelee edelleen säännöllisesti tutkintaa - poliisi lähetti todisteita DNA-testaukseen uusia menetelmiä käyttäen vasta marraskuussa. Cold case -ryhmä sanoo, että se on nyt saanut tulokset, mutta ne eivät tuottaneet uusia johtolankoja. Komisario Truss sanoi, että on useita henkilöitä, joita ei ole suljettu pois tutkinnasta, mutta hän ei halua kertoa nimiä. Eräs Chelmsfordin vankilan opettaja kuitenkin muistaa erään vangin esittäneen tällaisen nimen keskusteltaessa rikosten vaikutuksesta uhreihin ja heidän perheisiinsä. "Mainitsin Ron Cousinsin tapauksen", muistelee opettaja, joka ei halua tulla mainituksi. "Se aiheutti tämän kaverin purkautumisen, joka sanoi: 'Tiedän, kuka sen teki' ja sanoi nimen Brian Cutts." BBC:n tietojen mukaan Cutts, joka oli entinen vanki ja on nyt kuollut, on edelleen epäiltynä. Mutta muitakin asioita on vielä selvittämättä. Poliisi ei suostunut kertomaan, onko Ronin murhan ja läheisessä Tolleshunt D'Arcy -kaupungissa tapahtuneen hyökkäyksen välillä löydetty mitään yhteyttä. 82-vuotiasta Eric Turneria potkittiin, suukapuloitiin ja sidottiin ryöstöyrityksessä viisi päivää murhan jälkeen. Poliisi sanoi, ettei se "näe mitään, mikä liittäisi papin hyökkäyksen Ronald Cousinsin tapaukseen". Crimewatchin vetoomuksessa keskityttiin mieheen, jonka silminnäkijät näkivät Ronin ulko-oven ulkopuolella murhapäivänä. Eräs ohikulkija muisteli nähneensä hahmon, jolla oli "pitkähköt hiukset, kermanvärinen bomber-takki ja kansikengät, mutta hieman rähjäinen". Komisario Truss sanoi, ettei hän voinut selvittää, oliko miestä koskaan tunnistettu, eikä hän löytänyt muita tietoja henkilöstä. BBC otti yhteyttä useisiin tapaukseen osallistuneisiin etsiviin, mutta kukaan heistä ei ollut halukas haastateltavaksi. Vastauksia toivoo yhä pastori Geoffrey Roper, entinen pappi Christchurch United Reformed Churchissa, jossa Ron oli vakituinen seurakuntalainen. Hän kuvaili murhaa "niin omituiseksi" ja "niin sairaaksi". "Tekijällä on täytynyt olla hyvin häiriintynyt suhde Jumalaan, uskontoon ja uskoon. "Jollain tavalla on surullista ja häiritsevää ottaa nämä asiat uudelleen esille, mutta on oikein pitää tapaus avoimena. "Ja on oikein, että ihmiset tietävät murhan tulevan julki." Lisää Ron Cousinsin tapauksesta voit lukea BBC Essexistä.</w:t>
      </w:r>
    </w:p>
    <w:p>
      <w:r>
        <w:rPr>
          <w:b/>
        </w:rPr>
        <w:t xml:space="preserve">Tulos</w:t>
      </w:r>
    </w:p>
    <w:p>
      <w:r>
        <w:t xml:space="preserve">78-vuotiaan Ron Cousinsinin ruumis löytyi valkoisella maalilla tahrattuna - ja hänen suuhunsa oli tungettu sivuja hänen omasta Raamatustaan. Harras kristitty ja suosittu yhteisön jäsen oli kuristettu ja puukotettu omassa kodissaan. Murhasta on kulunut lähes neljännesvuosisata, ja poliisi kamppailee yhä murhaajan löytämiseksi.</w:t>
      </w:r>
    </w:p>
    <w:p>
      <w:r>
        <w:rPr>
          <w:b/>
        </w:rPr>
        <w:t xml:space="preserve">Esimerkki 1.1773</w:t>
      </w:r>
    </w:p>
    <w:p>
      <w:r>
        <w:t xml:space="preserve">Paul RinconTiedetoimittaja, BBC:n uutissivusto Supernova on voimakas räjähdys, joka tapahtuu, kun jotkin tähdet saavuttavat elämänsä lopun; tässä tapauksessa räjähdys ei riittänyt tuhoamaan sitä. Sen sijaan se lähetti tähden syöksymään avaruuden halki 900 000 kilometrin tuntinopeudella. Tähtitieteilijät uskovat, että valkoiseksi kääpiöksi kutsuttu kohde oli alun perin kiertänyt toista tähteä, joka olisi lentänyt vastakkaiseen suuntaan. Kun kaksi tähteä kiertää toisiaan tällä tavoin, niitä kutsutaan "kaksoistähdeksi". Tähtitieteilijät ovat kuitenkin havainneet vain toisen tähdistä. Kohteella, joka tunnetaan nimellä SDSS J1240+6710, havaittiin aiemmin epätavallinen ilmakehän koostumus. Vuonna 2015 löydetty tähti ei näyttänyt sisältävän vetyä eikä heliumia (joita tavallisesti esiintyy), vaan se näytti koostuvan sen sijaan epätavallisesta sekoituksesta happea, neonia, magnesiumia ja piitä. Nyt kansainvälinen ryhmä on Hubble-avaruusteleskoopin avulla tunnistanut tähden ilmakehästä myös hiiltä, natriumia ja alumiinia, jotka kaikki syntyvät supernovan ensimmäisissä lämpöydinreaktioissa. Tähdestä puuttuvat kuitenkin selvästi myös niin sanotut rautaryhmän alkuaineet, rauta, nikkeli, kromi ja mangaani. Nämä raskaammat alkuaineet valmistetaan tavallisesti kevyemmistä alkuaineista, ja ne ovat lämpöydinsupernovien ominaispiirteitä. Rautaryhmän alkuaineiden puuttuminen SDSSJ1240+6710:stä viittaa siihen, että tähti kävi läpi vain osittaisen supernovan ennen kuin ydinpoltto loppui. Tutkimuksen pääkirjoittaja, professori Boris Gänsicke Warwickin yliopiston fysiikan laitokselta Yhdistyneessä kuningaskunnassa sanoi: "Tämä tähti on ainutlaatuinen, koska siinä on kaikki valkoisen kääpiön keskeiset piirteet, mutta sillä on erittäin suuri nopeus ja epätavallinen runsaus, joka on järjetön yhdistettynä sen pieneen massaan. "Sen kemiallinen koostumus on ydinpolttoon viittaava, massa on pieni ja nopeus on hyvin suuri. Kaikki nämä seikat viittaavat siihen, että sen on täytynyt olla peräisin jostain läheisestä kaksoistähtijärjestelmästä ja että se on joutunut lämpöydinsytytyksen kohteeksi". Se olisi ollut eräänlainen supernova, mutta sellainen, jollaista emme ole ennen nähneet." Suuri nopeus voisi selittyä sillä, että kaksoistähden molemmat tähdet olisivat räjähdyksen jälkeen lähteneet liikkeelle vastakkaisiin suuntiin kiertonopeuksillaan eräänlaisessa ritsa-manööverissä. Tutkijat pystyivät myös mittaamaan tähden massan, joka on erityisen pieni valkoiselle kääpiölle - vain 40 prosenttia Auringon massasta - mikä sopisi yhteen osittaisen supernovan kanssa, joka ei tuhonnut tähteä kokonaan. Supernovassa tapahtuva ydinpoltto on luonteeltaan erilainen kuin reaktiot, jotka vapauttavat energiaa ydinvoimaloissa tai useimmissa ydinaseissa. Suurin osa ydinenergian käytöstä maapallolla perustuu fissioon - jossa raskaammat alkuaineet hajoavat kevyemmiksi - eikä tähdessä tapahtuvaan fuusioon. "Termonukleaarisen supernovan aikana kehittyvä prosessi on hyvin samankaltainen kuin se, mitä pyrimme saavuttamaan maapallolla tulevissa voimaloissamme: kevyempien alkuaineiden ydinfuusio raskaammiksi alkuaineiksi, mikä vapauttaa valtavia määriä energiaa", professori Gänsicke sanoi BBC Newsille. "Fuusioreaktorissa käytämme kevyintä alkuainetta, vetyä (tarkemmin sanottuna sen eri makuja tai isotooppeja). Termonukleaarisessa supernovassa tähden tiheys ja lämpötila nousevat niin korkeiksi, että raskaampien alkuaineiden fuusio syttyy, ja se alkaa hiilestä ja hapesta 'polttoaineena' ja fuusioi yhä raskaampia alkuaineita." Parhaiten tutkitut lämpöydinsupernovat luokitellaan tyypin Ia supernoviksi. Ne auttoivat pimeän energian löytämisessä, ja niitä käytetään nyt rutiininomaisesti maailmankaikkeuden rakenteen kartoittamiseen. On kuitenkin yhä enemmän todisteita siitä, että lämpöydinsupernovia voi tapahtua hyvin erilaisissa olosuhteissa. SDSSJ1240+6710 saattaa olla eloonjäänyt supernovatyyppi, jota ei ole vielä havaittu sen tapahtuessa. Ilman radioaktiivista nikkeliä, joka saa aikaan Ia-tyypin supernovien pitkäkestoisen jälkihehkun, räjähdys, joka lähetti valkoisen kääpiön lentämään halki galaksimme, olisi ollut lyhyt valonvälähdys, jota olisi ollut vaikea havaita. Tutkimus on julkaistu Monthly Notices of the Royal Astronomical Society -lehdessä. Seuraa Paulia Twitterissä.</w:t>
      </w:r>
    </w:p>
    <w:p>
      <w:r>
        <w:rPr>
          <w:b/>
        </w:rPr>
        <w:t xml:space="preserve">Tulos</w:t>
      </w:r>
    </w:p>
    <w:p>
      <w:r>
        <w:t xml:space="preserve">Tähtitieteilijät sanovat, että tähti on lähtenyt syöksymään galaksin halki osittaisen supernovan jälkeen.</w:t>
      </w:r>
    </w:p>
    <w:p>
      <w:r>
        <w:rPr>
          <w:b/>
        </w:rPr>
        <w:t xml:space="preserve">Esimerkki 1.1774</w:t>
      </w:r>
    </w:p>
    <w:p>
      <w:r>
        <w:t xml:space="preserve">Heistä tuli kiinteät ystävät, ja vaikka Steve Jobs saa usein kunnian Applen menestyksestä, oli Woz, kuten hänet tunnetaan, se, joka oli aivot piin takana. Hän puhui BBC:n teknologiaohjelma Clickille. Applen ja Googlen kumppanuus Tietokoneet ovat lähellä ihmisen eleiden ja puheen ymmärtämistä, mutta sitä ei ole vielä saatu täydelliseksi. Wozniak sanoo usein pitävänsä Androidin ihmisen puheentunnistusohjelmistoa tarkempana kuin Applen Siriä. "Joskus sanon 'Mene Joen kuppilaan', eikä [Siri] tiedä, missä Joen kuppila on. Ja hyvin usein yleensä huomaan, että Android tietää." Wozniak sanoo tämän johtuvan siitä, että Androidilla on pääsy Googlen hakukoneeseen. "Se on itse asiassa älykkyyden tulevaisuus, luultavasti tietokoneiden muuttuessa älykkäämmiksi ja saadessa tekoälyä. Toivon, että Apple ja Google olisivat kumppaneita tulevaisuudessa." Mutta kuinka todennäköistä näiden kahden yhtiön välinen kumppanuus olisi? "En tiedä. Jos minä olisin paikalla, se olisi aika todennäköistä. Olen luultavasti väärässä, on luultavasti hirveän paljon, mitä en tiedä liiketoiminta-asioista, ja yksi asia, joka pitää muistaa, on se, että yrityksen on aina tienattava rahaa", Wozniak sanoo. Avoimuuden edistäminen sekä tietojen ja menetelmien jakaminen hyödyttäisi kaikkia, jotta voitaisiin kehittää parasta teknologiaa, Wozniak sanoo. "Uskon, että pitäisi olla maailma, jossa on lisensoitava jotain kohtuulliseen hintaan. Näen Samsungin puhelimissa hyviä asioita, joita toivoisin olevan iPhonessani. Toivon, että Apple käyttäisi niitä ja voisi käyttää niitä, enkä tiedä, estäisikö Samsung meitä", hän sanoo. "Kunpa kaikki tekisivät paljon ristiinlisensointia ja jakaisivat hyvää teknologiaa, kaikki tuotteemme olisivat parempia ja pääsisimme pidemmälle. Toivoisin, että ne olisivat yhteensopivampia." Parempia vempaimia Wozniak uskoo, että enemmän jakamista yritysten välillä johtaisi suurempien ja parempien teknologioiden kehittämiseen puettavan teknologian, kuten älykellojen ja lisätyn todellisuuden lasien, alalla. "Haluan ranteeseeni täydet älypuhelimen kaltaiset ominaisuudet. Ongelma on se, että mitä enemmän mietin asiaa, en halua pientä kokoa. "Olemme vasta siinä vaiheessa, että meillä on tuotteita, jotka ovat kokoontaitettavia ja joustavia", hän sanoo. "Olen puhunut noin kolmen tai neljän vuoden ajan orgaanisista LED-näytöistä, jotka voitaisiin teoriassa tulostaa muoville, kääriä ja taittaa", hän sanoo. "Mutta ajattele laatikon ulkopuolella. Se voisi olla käsivarren sisäpuolella, ja kun käännät käsivartesi ylös, se voisi itse asiassa avautua omaksi kädeksesi." Perinnöstään huolimatta Wozniakia ei nykyään pidetä Applen sisäpiiriläisenä. Monet Mac-uskovaiset rakastavat häntä kuitenkin edelleen. "Hänen kommenttinsa eivät vaikuta millään tavalla. Hän oli yksi Applen perustajista ja käveli pois, joten fanipojat rakastavat häntä. Hän voi sanoa vapaasti mitä haluaa", sanoo Stuart Miles, teknologiauutissivusto Pocket-lintin perustaja. "En usko, että hänellä on mitään näkemystä tai vaikutusvaltaa Applen sisäiseen toimintaan. Hän on kuitenkin kiehtova tarinankertoja", hän sanoo. Pysy ajan tasalla uusimmista vempaimista ja teknologiauutisista BBC Clickin verkkosivuilla, ja jos olet Isossa-Britanniassa, voit katsoa koko ohjelman BBC iPlayeristä.</w:t>
      </w:r>
    </w:p>
    <w:p>
      <w:r>
        <w:rPr>
          <w:b/>
        </w:rPr>
        <w:t xml:space="preserve">Tulos</w:t>
      </w:r>
    </w:p>
    <w:p>
      <w:r>
        <w:t xml:space="preserve">1970-luvulla Steve Jobs tapasi Steve Wozniakin, ja loppu on historiaa.</w:t>
      </w:r>
    </w:p>
    <w:p>
      <w:r>
        <w:rPr>
          <w:b/>
        </w:rPr>
        <w:t xml:space="preserve">Esimerkki 1.1775</w:t>
      </w:r>
    </w:p>
    <w:p>
      <w:r>
        <w:t xml:space="preserve">Mal SiretBBC News Mapuche-yhteisöön kuuluva Alberto Curamil voitti Goldman-palkinnon, jota pidetään ympäristöaktivismin Nobelina, koska hän sai Chilen Araucanian alueella paikalliset asukkaat, lakimiehet ja tiedemiehet pysäyttämään patojen rakentamisen, jonka hän väitti tuhoavan metsiä, jokia ja luonnonvaraisia eläimiä. Vuonna 2016 Chile perui Cautín-joen vesivoimahankkeita koskevat suunnitelmat vedoten yleisön vastustukseen yhden hankkeen osalta ja toisen hankkeen osalta suostumuksen ja ympäristövaikutusten riittävän arvioinnin puuttumiseen. Curamil, joka julkistettiin maanantaina yhtenä kuudesta voittajasta, ei voinut olla läsnä vastaanottamassa palkintoa viime elokuussa tapahtuneen pidätyksensä vuoksi. Hän kiistää kaikki väärinkäytökset, ja hänen asianajajiensa mukaan hänen vangitsemisensa - joka odottaa oikeudenkäyntiä myöhemmin tänä vuonna - on poliittisesti motivoitua. Curamilin tytär Belén, 18, otti palkinnon vastaan Curamilin puolesta San Franciscossa järjestetyssä seremoniassa. Puhuessaan korokkeelta maanantaina hän sanoi: "Mapuchien taistelu on ekologinen taistelu, se on taistelua elämän ja sen jatkuvuuden puolesta... Olemme maan ihmisiä, joiden tärkein tehtävä on suojella kaikkea sitä, mikä tekee olemassaolon mahdolliseksi ja perustuu luonnon elementteihin liittyvään hengellisyyteen." Kuka on Alberto Curamil? 45-vuotias on Alianza Territorial Mapuche (ATM) -järjestön johtaja. Ryhmä väittää, että hänen pidätyksensä on "pitkän poliittisen vainon huipentuma". Curamil on työskennellyt paikallisten jokien ja metsien suojelemiseksi ja auttanut Mapuche-heimoa säilyttämään äidinkielensä (Mapudungun) ja puolustamaan kulttuuriaan. Hänen taistelunsa Cautín-joen patojen rakentamista koskevia suunnitelmia vastaan alkoi vuonna 2013 sen jälkeen, kun hallituksen ja kahden yksityisen energiayhtiön sopimista hankkeista ilmoitettiin kuulematta Mapuche-heimoa. Hän aloitti katumielenosoituskampanjan ja mielenosoituksia, joihin hän kutsui mukaan ihmisiä, jotka eivät kuuluneet Mapuche-yhteisöön. Hän pyysi myös neuvoja ympäristöasiantuntijoilta ja lakimiehiltä, ennen kuin hän toi sekä alkuperäiskansojen että tiedemiesten huolenaiheet esiin oikeudenkäynnissä. Chilen lain mukaan ennen kehityshankkeiden toteuttamista on saatava ennakkosuostumus ja tietoinen suostumus. Tuomioistuimet antoivat myöhemmin tuomion Mapuche-heimon hyväksi ja totesivat, että hankkeista olisi ollut haittaa alueen yhteisöille, koska ne olisivat muuttaneet ympäristöä ja kulttuurisesti tärkeän joen uomaa. Miguel Melín, toinen kampanjoija ja Mapuche-yhteisön edustaja, kertoi BBC:n Alejandra Martinsille, että Curamil piti Goldman-palkintoa "tunnustuksena, ei hänelle henkilökohtaisesti, vaan sille taistelulle, jonka alueen yhteisöt ja Mapuche-kansa ovat yleisesti ottaen käyneet". Poliisi pidätti Curamilin rikolliseen toimintaan osallistumisesta, ja hän on ollut vangittuna yhdeksän kuukautta. Hänen asianajajansa Manuela Royo kertoi BBC:lle, että oikeudenkäynti alkaa todennäköisesti heinä- tai elokuussa. ATM-ryhmän jäsenet julkaisivat hiljattain Twitterissä kuvan, jossa Mapuche-opiskelijat "vaativat" alkuperäiskansojen johtajan vapautta. Mikä tekee joesta niin erityisen? Cautín-joki virtaa Curacautínin sydämessä, Araucanían alueella sijaitsevassa kunnassa Chilen keski- ja eteläosassa. Se on tärkeä osa alueen maisemaa paitsi ympäristö- ja maataloussyistä myös siksi, että sillä on henkistä arvoa Mapuche-alkuperäiskansalle. Paikalliset uskovat, että niillä alueilla, joilla padot olisivat sijainneet, puhtaat vedet ja kasvillisuus tuottavat lääkkeitä, joita Mapuche-heimo käyttää perinteisessä lääketieteessä, jota kutsutaan nimellä "machi". Curamil väitti, että patohankkeet eivät olleet ainoastaan laittomia, vaan ne olisivat myös johtaneet satoja miljoonia gallonoita vettä joesta päivittäin, mikä olisi vahingoittanut kriittistä ekosysteemiä ja pahentanut alueen kuivuutta. Brill-lehden verkkosivustolla vuonna 2017 julkaistussa tutkimuksessa todettiin, että Cautín-joki on todellakin tärkeä ekosysteemi alueella, ei ainoastaan siksi, että se sisältää lukuisia kaloja ja makean veden rapuja, vaan myös siksi, että se houkuttelee vesihyönteisiä. Keitä ovat mapuchet? Mapuchet ovat alkuperäiskansojen yhteisö, joka sanoo kuuluvansa maalle - "mapu" tarkoittaa maata ja "che" kansaa. Noin 9 prosenttia chileläisistä määrittelee itsensä mapucheiksi, mikä tekee heistä Chilen suurimman alkuperäisväestöryhmän. Ennen espanjalaisten saapumista 1500-luvulla mapuchet asuttivat laajaa aluetta maan eteläosassa. He vastustivat valloitusta 1800-luvun lopulle asti, jolloin heidät koottiin pieniin yhteisöihin. Suuri osa heidän maastaan myytiin sittemmin maanviljelijöille ja metsäyhtiöille. Viime vuosina jännitteet ovat lisääntyneet, ja mapuche-heimo on käynyt toisinaan väkivaltaista kampanjaa saadakseen maansa takaisin. He ovat usein joutuneet yhteen metsäyhtiöiden ja maanviljelijöiden kanssa. Radikaalien aktivistien aseistetut ryhmät ovat polttaneet yhä useammin taloja, kirkkoja, kuorma-autoja ja metsäplantaaseja osoittaakseen tyytymättömyyttään siihen, miten heitä on kohdeltu. Chilen presidentti Sebastián Piñera on sanonut keskittyvänsä vuosisatoja vanhan konfliktin ratkaisemiseen Mapuche-heimon kanssa, ja edistymisestä on merkkejä. Viime vuonna Emilia Nuyadosta ja Aracely Leuquénista tuli ensimmäiset kaksi Mapuche-alkuperäisväestöön kuuluvaa naista, jotka pääsivät Chilen kongressin jäseniksi. Mikä on Goldman-palkinto? Goldman-ympäristöpalkinnon perustivat vuonna 1989 yhdysvaltalaiset hyväntekijät Richard ja Rhoda Goldman. Palkinnon saajat valitsee kansainvälinen tuomaristo maailmanlaajuisen järjestöjen ja yksityishenkilöiden verkoston esittämistä ehdokkaista, kerrotaan palkinnon virallisella verkkosivustolla. Vuosittainen Goldman-palkinto myönnetään aktivisteille kuudelta alueelta eri puolilta maailmaa. Kukin voittaja saa 200 000 dollaria (154 000 puntaa). Muita tämän vuoden voittajia ovat mm:</w:t>
      </w:r>
    </w:p>
    <w:p>
      <w:r>
        <w:rPr>
          <w:b/>
        </w:rPr>
        <w:t xml:space="preserve">Tulos</w:t>
      </w:r>
    </w:p>
    <w:p>
      <w:r>
        <w:t xml:space="preserve">Chileläinen alkuperäiskansojen johtaja, joka on pidätetty epäiltynä osallistumisesta ryöstöön, on saanut arvostetun ympäristöpalkinnon roolistaan yhteisönsä pyhän joen suojelussa.</w:t>
      </w:r>
    </w:p>
    <w:p>
      <w:r>
        <w:rPr>
          <w:b/>
        </w:rPr>
        <w:t xml:space="preserve">Esimerkki 1.1776</w:t>
      </w:r>
    </w:p>
    <w:p>
      <w:r>
        <w:t xml:space="preserve">Australialainen au pair Sara Zelenak, 21, oli yksi kahdeksasta ihmisestä, jotka saivat surmansa, kun pakettiauto syöksyi väkijoukkoon ennen veitsihyökkäystä Borough Marketissa viime vuonna. Hänen vanhempansa Mark ja Julie Wallace ovat perustaneet Sarz Sanctuaryn tyttärensä muistoksi. He sanoivat toivovansa kunnioittavansa Saran elämää ja "pitävänsä hänen henkensä elossa". Rouva Wallace sanoi: "Saran menettäminen hänen ollessaan vain 21-vuotias murskasi henkeni, sai minut sekaisin ja tuhosi perheeni. "Lapsen menettäminen on jokaisen vanhemman pahin painajainen - järkytys ja suru ovat käsittämättömiä. "Vanhempina emme ole varmoja, pääsemmekö koskaan yli Saran menettämisestä, mutta olemme päättäneet antaa tarkoituksen Saran menetykselle perustamalla Sarz Sanctuary -hyväntekeväisyysjärjestön." Kahdeksan ihmistä kuoli ja 48 loukkaantui kolmen miehen toimesta, jotka ajoivat jalankulkijoiden päälle ja puukottivat sitten ihmisiä Borough Marketissa 3. kesäkuuta 2017. Saran vanhemmat kertoivat, että he haluavat perustaa ilmaisia holistisia surunparannuskeskuksia sekä Isoon-Britanniaan että Australiaan. James Galvin, entinen Metropolitan Police -poliisi ja Sarz Sanctuaryn Yhdistyneen kuningaskunnan luottamushenkilö, sanoi: "Koska minulla on omakohtaista kokemusta terrori-iskujen vaikutuksista uhreihin, heidän perheisiinsä ja pelastuspalveluihin, Markin ja Julien perustama Sarz Sanctuary on voima hyvän puolesta, joka antaa niille, joita traumaattinen suru koskettaa, uutta toivoa." Aseistautunut poliisi ampui tappajat Rachid Redouanen, Youssef Zaghban ja johtajan Khuram Buttin kuoliaaksi kahdeksan minuuttia ensimmäisen hätäpuhelun jälkeen iskuiltana.</w:t>
      </w:r>
    </w:p>
    <w:p>
      <w:r>
        <w:rPr>
          <w:b/>
        </w:rPr>
        <w:t xml:space="preserve">Tulos</w:t>
      </w:r>
    </w:p>
    <w:p>
      <w:r>
        <w:t xml:space="preserve">London Bridgen terrori-iskun uhrin vanhemmat ovat perustaneet hyväntekeväisyysjärjestön, jonka tarkoituksena on auttaa muita selviytymään läheisensä menettämisestä traumaattisissa olosuhteissa.</w:t>
      </w:r>
    </w:p>
    <w:p>
      <w:r>
        <w:rPr>
          <w:b/>
        </w:rPr>
        <w:t xml:space="preserve">Esimerkki 1.1777</w:t>
      </w:r>
    </w:p>
    <w:p>
      <w:r>
        <w:t xml:space="preserve">United National Party (UNP) -puolueen parlamentaarikko Dayasiri Jayasekara kertoi toimittajille, että vastarakennettu satama ei ole saanut kansainväliselle merenkululle välttämätöntä ISPS-sertifikaattia (International Ships and Port facilities Securities). Ministeri Wimal Weerawansa ja hallitus ylpeilivät sillä, että satamaan saapuisi lähes 400 laivaa päivässä, Jayasekara sanoi, mutta yksikään kansainvälinen laivayhtiö ei saapuisi satamaan ISPS-sertifikaatin puuttumisen vuoksi. "Hallitus pettää Sri Lankan yleisöä", hän sanoi. Sri Lankan satamaviranomaisen (SLPA) puheenjohtaja Priyath Bandu Wickrama kertoi kuitenkin BBC Sandeshayalle, että satama hankki ISPS:n ennen kuin se julistettiin avatuksi 18. marraskuuta. "Sri Lankan laivasto, joka on ainoa viranomainen, joka voi antaa ISPS:n, antoi sen selvitystyön jälkeen", Wickrama sanoi. SLPA:n johtaja lisäsi, että Mahinda Rajapaksan satama on tällä hetkellä täysin toimintakunnossa, vaikka kansainvälisiä tavaralaivoja ei ole vielä saapunut. "Teknisesti satama on täysin toimintakunnossa, ja monet alukset ovat jo saapuneet Colombon satamasta. Ensi vuonna odotetaan paljon lisää laivoja, ja olemme myös käynnistäneet hiekan vientihankkeen Hambantotan sataman kautta", hän lisäsi.</w:t>
      </w:r>
    </w:p>
    <w:p>
      <w:r>
        <w:rPr>
          <w:b/>
        </w:rPr>
        <w:t xml:space="preserve">Tulos</w:t>
      </w:r>
    </w:p>
    <w:p>
      <w:r>
        <w:t xml:space="preserve">Sri Lankan viranomaiset ovat kiistäneet jyrkästi pääopposition väitteet, joiden mukaan Hambantotan kansainvälinen satama ei ole onnistunut houkuttelemaan kansainvälisiä varustamoita.</w:t>
      </w:r>
    </w:p>
    <w:p>
      <w:r>
        <w:rPr>
          <w:b/>
        </w:rPr>
        <w:t xml:space="preserve">Esimerkki 1.1778</w:t>
      </w:r>
    </w:p>
    <w:p>
      <w:r>
        <w:t xml:space="preserve">Siinä tarkasteltiin Bryn Parry-Jonesille eläkemaksujen sijasta suoritettuja käteismaksuja. Se oli seurausta Walesin tarkastusviraston tutkimuksesta, jonka mukaan neuvosto toimi lainvastaisesti antaessaan hänen jättäytyä eläkejärjestelmän ulkopuolelle verojen välttämiseksi. Poliisi ilmoitti, että asiassa ei ryhdytä lisätoimiin. Kyseessä on toinen Parry-Jonesia koskeva poliisitutkinta sen jälkeen, kun aiemmassa tutkimuksessa ei löytynyt todisteita rikoksista. Myöskään viimeisimmässä tutkimuksessa ei todettu rikoksia. Dyfed-Powysin poliisin tiedottaja sanoi, että koska poliisi toimii läheisessä yhteistyössä Pembrokeshiren kunnan kanssa, Gloucestershiren poliisilaitoksen virkamiehet olivat suorittaneet molemmat tutkimukset. "Gloucesterin poliisi on nyt saanut tutkimuksensa päätökseen ja vahvistanut, että todisteiden puolueettoman ja riippumattoman analyysin jälkeen he eivät löytäneet mitään todisteita, jotka viittaisivat siihen, että rikoksia olisi tapahtunut", tiedottaja sanoi. "Tämän perusteella Dyfed-Powysin poliisi ei ryhdy jatkotoimenpiteisiin näiden asioiden suhteen". Paikallisviranomaisille on ilmoitettu tästä päätöksestä." Maksuristiriita Walesin tarkastusviraston raportin jälkeen Parry-Jonesia on painostettu eroamaan virastaan. Heinäkuussa Pembrokeshiren valtuusto ilmoitti, ettei se ryhtyisi lisätoimiin rahojen perimiseksi takaisin häneltä ja toiselta nimeltä mainitsemattomalta johtavalta virkamieheltä, joka oli osallisena vastaavassa järjestelyssä. Hän jäi elokuussa "virkavapaalle", mutta sittemmin on käynyt ilmi, että osa siitä osui hänen vuosilomansa kanssa samaan aikaan. Aiemmin lokakuussa BBC Wales kertoi, että Parry-Jonesin erorahajärjestelyä harkittiin. Neuvoston kurinpitotutkimuskomitean jäsen sanoi, että he käsittelevät Parry-Jonesin ehdotusta 16. lokakuuta. Poliittisesti tasapainoinen valiokunta perustettiin sen jälkeen, kun Parry-Jonesia vastaan syyskuussa järjestetyssä epäluottamuslauseäänestyksessä 46 valtuutettua vastusti häntä, kolme kannatti häntä ja kolme äänesti tyhjää. Lautakunnalla on valtuudet pidättää toimitusjohtaja virantoimituksesta väitetyn väärinkäytöksen tutkimisen ajaksi. Pembrokeshiren valtuusto on kieltäytynyt kommentoimasta poliisitutkinnan lopettamista.</w:t>
      </w:r>
    </w:p>
    <w:p>
      <w:r>
        <w:rPr>
          <w:b/>
        </w:rPr>
        <w:t xml:space="preserve">Tulos</w:t>
      </w:r>
    </w:p>
    <w:p>
      <w:r>
        <w:t xml:space="preserve">Poliisitutkinta Pembrokeshiren valtuuston pääjohtajalle suoritetuista maksuista on lopetettu, koska "rikoksia" ei todettu tapahtuneen.</w:t>
      </w:r>
    </w:p>
    <w:p>
      <w:r>
        <w:rPr>
          <w:b/>
        </w:rPr>
        <w:t xml:space="preserve">Esimerkki 1.1779</w:t>
      </w:r>
    </w:p>
    <w:p>
      <w:r>
        <w:t xml:space="preserve">Conor MacauleyBBC NI:n maatalous- ja ympäristökirjeenvaihtaja Maatalousministeri Edwin Poots sanoi, että henkilökunta on tarvittaessa valmiudessa. Hän kertoi Stormontin valiokunnalle, että heitä voitaisiin käyttää lievittämään henkilöstöpaineita ja auttamaan joissakin kliinisissä tehtävissä. Hänen ministeriönsä on asettanut 20 hengityskonetta terveydenhuollon kollegoiden käyttöön tarvittaessa. Näin pyritään lisäämään tehohoitokapasiteettia. "Yksi niistä asioista, joita osastomme voi tarjota, jos kriisi on tarpeeksi paha, on eläinlääkäreidemme apu sairaaloissa. "Jos sinne kohdistuu lisäpaineita ja meillä on hengityslaitteita ja sairaaloissa on henkilöstöongelmia, sitä voidaan tarjota", hän kertoi edustajakokouksen ad hoc Covid-19 Response -komitealle. Eläinlääkäreiden uskotaan voivan auttaa esimerkiksi nukutuksessa olevien potilaiden valvonnassa. Jotkin osastojen eläinlääkärit, jotka ovat tautien valvonnan asiantuntijoita, voisivat auttaa kansanterveysvirastoa yhteisötestauksessa ja tautien esiintyvyyden selvittämisessä. Maatalousministeriön (DAERA) tiedottaja sanoi: "Ministeriö on tarjonnut apuaan NI:n kansanterveysvirastolle ja tutkii mahdollisuuksia, että DAERA:n eläinlääkärit voisivat tukea terveyspalvelua monin tavoin. "Haluamme tehdä kaiken voitavamme auttaaksemme." "Varotoimenpide" Jotkut eläinlääkärit ovat jääneet lomalle yksityislääkäreiden toimesta, ja heidän uskotaan voivan auttaa sairaaloissa. Osasto on myös tarkastanut yksityislääkäriasemien välineet nähdäkseen, mitä niistä voisi olla hyötyä hätätilanteessa. Eläinlääkäriasemilla käytettävät hengityskoneet ovat käsittääkseni samoja kuin sairaaloissa käytettävät, mutta niihin on tehty vain pieniä muutoksia. Niihin kuuluvat myös anestesia- ja valvontalaitteet sekä hapen tuottamiseen tarkoitetut laitteet. Ne on kirjattu yksityiskohtaisesti rekisteriin, jota voidaan tarvittaessa tarjota terveydenhuoltopalvelulle. Eräs eläinlääkäri sanoi, että jos he osallistuisivat toimintaan, se tapahtuisi todennäköisesti lääkärin ja sairaanhoitajan tehtäviä täydentävänä "lääkärin avustajana". Maatalousministeriö kertoi myös, että erään ministeriön ulkopuolisen elimen laboratorio auttaa terveydenhuoltohenkilöstön testaamisessa sen selvittämiseksi, onko heillä virus. Agri-Food and Biosciences Institute -laitoksessa sijaitseva laitos pystyy toimittamaan parhaimmillaan jopa 1 000 testitulosta päivässä. Pohjois-Irlannin eläinlääkintäpäällikkö Robert Huey sanoi, että eläinlääkärit, jotka ovat tottuneet hengittämään eläimiä, voivat käyttää samoja taitojaan myös ihmispotilaiden hyvinvoinnin seuraamiseen. "Eläinlääkärit ovat erittäin hyviä tekemään päätöksiä ja ajattelemaan itsenäisesti. He pystyvät hyvin ymmärtämään lääkärin tarpeet ja panemaan täytäntöön kaiken, mitä tämä pyytää heitä tekemään", hän sanoi BBC NI:n Good Morning Ulster -ohjelmassa. "Maatalousministeriössä olemme tottuneet käsittelemään virustautipesäkkeitä. "Valitettavasti olemme liian tottuneita käsittelemään niitä, joten tiedämme hätäsuunnittelusta, tiedämme epidemiologiasta ja keskustelemme kansanterveysviraston kanssa siitä, miten henkilökuntani voisi auttaa." Hän sanoi, että hän ei ole vielä valmis. "Meillä on Pohjois-Irlannissa maailmankuuluja eläinlääketieteellisiä virologeja, jotka kirjaimellisesti istuvat tällä hetkellä kotonaan, ja se on voimavara, jota Pohjois-Irlannin pitäisi ja voi käyttää."</w:t>
      </w:r>
    </w:p>
    <w:p>
      <w:r>
        <w:rPr>
          <w:b/>
        </w:rPr>
        <w:t xml:space="preserve">Tulos</w:t>
      </w:r>
    </w:p>
    <w:p>
      <w:r>
        <w:t xml:space="preserve">Eläinlääkärit voisivat auttaa sairaaloiden teho-osastoilla, jos coronavirus-kriisi pahenee, sanoi ministeri.</w:t>
      </w:r>
    </w:p>
    <w:p>
      <w:r>
        <w:rPr>
          <w:b/>
        </w:rPr>
        <w:t xml:space="preserve">Esimerkki 1.1780</w:t>
      </w:r>
    </w:p>
    <w:p>
      <w:r>
        <w:t xml:space="preserve">Perjantaista alkaen se ottaa vastaan hakemuksia naisilta, jotka haluavat liittyä RAF:n maataistelurykmenttiin. Armeija ja laivasto avaavat myös tehtävät kaikille sukupuolille seuraavien 12-18 kuukauden aikana. Afganistanissa tappioita kärsineen 2 000 miehen vahvuisen RAF-rykmentin päätehtävänä on partioida ja suojella RAF:n tukikohtia ja lentokenttiä. Naisten osuus koko ilmavoimissa on 14 prosenttia, kun se koko armeijassa on 10 prosenttia. BBC:n puolustuskirjeenvaihtaja Jonathan Beale sanoo, että tämä on merkittävä hetki, koska se tarkoittaa, että naiset voivat nyt hakea mihin tahansa RAF:n tehtävään hävittäjälentäjistä maavoimien tukijoukkoihin. RAF:n naiset eivät ole ensimmäisiä naisia, jotka saavat palvella lähitaistelutehtävissä, sillä osa heistä on hiljattain liittynyt armeijan kuninkaalliseen panssarijoukkoihin, mutta he eivät edelleenkään kuulu useisiin armeijan rykmentteihin. Kestää vielä vuoden, ennen kuin naiset voivat hakea jalkaväkiyksiköihin ja merivoimien merijalkaväkeen, jossa fyysiset vaatimukset voivat olla kovemmat. Heinäkuussa puolustusministeri Sir Michael Fallon ilmoitti, että RAF:n rykmentti olisi avoin naisille syyskuusta alkaen - ennen alkuperäistä vuoden 2018 aikataulua. Hän sanoi tuolloin: "Monipuoliset joukot ovat operatiivisesti tehokkaammat joukot." "Rasitus keholle" Britannian joukkojen entinen päällikkö Afganistanissa, eversti Richard Kemp, sanoi BBC Breakfastille olevansa "kiivaasti eri mieltä" siitä, että naisten pitäisi palvella lähitaistelutehtävissä - heidän fyysisen suorituskykynsä vuoksi. Hän sanoi: "Kun on läpäissyt valinnan, joutuu vähintään neljän vuoden intensiiviseen fyysiseen harjoitteluun, joka kestää päivästä toiseen kasarmeissa ja niiden ulkopuolella, mikä rasittaa miehen kehoa riittävästi." Hän sanoi: "Kun on läpäissyt valinnan, joutuu vähintään neljän vuoden intensiiviseen fyysiseen harjoitteluun, joka kestää päivästä toiseen kasarmeissa ja niiden ulkopuolella, mikä rasittaa miehen kehoa riittävästi." Eversti Kemp siteerasi tilastoja, joiden mukaan naiset saavat noin kaksi kertaa enemmän vakavia vammoja kuin miehet koulutuksen aikana, ja lisäsi: "Uskon, että todellisuudessa vammoja tulee saamaan paljon enemmän naisia kuin miehiä... ja silloin puolustushallinnon budjetista tullaan epäilemättä maksamaan huomattavia korvauksia." Kemp totesi, että naisten vammojen määrä on noin kaksi kertaa suurempi kuin miesten. "Ja naisten ruumiin luonteen vuoksi jotkin vammat ovat merkittävämpiä sen kannalta, että he eivät pysty synnyttämään lapsia ja muuta vastaavaa. "En ole lääkäri, mutta olen toki lukenut tästä asiasta, ja se on ongelma." Britannian armeijan entinen majuri Judith Webb sanoi kuitenkin, että on todistettu, että naiset ovat "hyvin kykeneviä" tehtäviin. Hän kertoi ohjelmassa: "Olen aina ollut huolissani siitä, että tutkimuksia tehdään, jotta naiset tietävät tarkalleen, mihin he ovat jonossa. "Tietoisuus fyysisistä eroistamme on tärkeä näkökohta, mutta mielestäni tutkimusta on nyt tehty juuri siinä mielessä." Majuri Webb lisäsi: "Haluamme edistää moninaisuutta ja saada parhaat ihmiset, ja jos meillä on naisia, jotka haluavat tehdä sitä ja jotka pystyvät siihen - silloin heidän pitäisi tietenkin pystyä tekemään se."</w:t>
      </w:r>
    </w:p>
    <w:p>
      <w:r>
        <w:rPr>
          <w:b/>
        </w:rPr>
        <w:t xml:space="preserve">Tulos</w:t>
      </w:r>
    </w:p>
    <w:p>
      <w:r>
        <w:t xml:space="preserve">Kuninkaallisista ilmavoimista on tullut ensimmäinen Britannian armeijan haara, joka avaa kaikki tehtävät miehille ja naisille.</w:t>
      </w:r>
    </w:p>
    <w:p>
      <w:r>
        <w:rPr>
          <w:b/>
        </w:rPr>
        <w:t xml:space="preserve">Esimerkki 1.1781</w:t>
      </w:r>
    </w:p>
    <w:p>
      <w:r>
        <w:t xml:space="preserve">Tämä on ensimmäinen kerta, kun Pohjois-Irlanti on valittu lähettämään tapahtuma. Viime vuonna 1994 perustettu seremonia järjestettiin Madridissa, ja sitä ennen se on esitetty Liverpoolissa (2008), Edinburghissa (2003) ja Lontoossa (1996). Lady Gaga oli vuoden 2010 suuri voittaja, joka sai kolme palkintoa: paras pop, paras nainen ja paras kappale. MTV on myös ilmoittanut järjestävänsä useita paikallisia tapahtumia Belfastissa EMA:n alla. Belfastin pormestari Pat Convery sanoi: "On sopivaa, että EMA:t tulevat Belfastiin, joka on yksi Euroopan jännittävimmistä ja elinvoimaisimmista kaupungeista ja jossa noin 35 prosenttia väestöstä on alle 25-vuotiaita. Belfastilla on rikas musiikkihistoria, ja se on tuottanut muun muassa Snow Patrolin ja legendaarisen Van Morrisonin kaltaisia artisteja, ja nyt meillä on ennennäkemätön tilaisuus tuoda musiikkiperintömme esiin ja samalla vauhdittaa talouttamme merkittävästi". "Olen iloinen, että MTV on valinnut Belfastin. "Päätös järjestää tällainen maailmanluokan tapahtuma kaupungissamme on vahvistus sille, mitä olemme sanoneet jo jonkin aikaa. Belfast on tapahtumapaikka."</w:t>
      </w:r>
    </w:p>
    <w:p>
      <w:r>
        <w:rPr>
          <w:b/>
        </w:rPr>
        <w:t xml:space="preserve">Tulos</w:t>
      </w:r>
    </w:p>
    <w:p>
      <w:r>
        <w:t xml:space="preserve">Belfastin Odyssey-areenalla järjestetään tämän vuoden MTV Europe Music Awards marraskuun alussa, mutta tarkkaa päivämäärää ei ole vielä ilmoitettu.</w:t>
      </w:r>
    </w:p>
    <w:p>
      <w:r>
        <w:rPr>
          <w:b/>
        </w:rPr>
        <w:t xml:space="preserve">Esimerkki 1.1782</w:t>
      </w:r>
    </w:p>
    <w:p>
      <w:r>
        <w:t xml:space="preserve">Rowland Gould, joka tunnettiin nimellä Boon, löydettiin kuolleena ystävänsä kotoa Uffculmesta, Devonista, 30. huhtikuuta. Hänellä oli diagnosoitu kaksisuuntainen mielialahäiriö, ja hän kertoi lääkäreille kärsineensä masennuksesta koko elämänsä ajan, kuultiin tutkinnassa. Tutkinnan mukaan Gould, 64, oli lahjakas muusikko ja oli toiminut yhtyeen kitaristina. Exeterin apulaisoikeuslääkäri Deborah Archer sanoi: "Boonilla oli vaikea ja monimutkainen historia, joka mielestäni vaikutti haitallisesti hänen mielenterveyteensä. "Hän oli selviytynyt näistä ongelmista toisinaan olemalla täysin avoin ja rehellinen perheelleen ja ystävilleen siitä, kuinka paljon kärsimystä hän oli käynyt läpi." Kuolinsyyntutkija sanoi, että Gould kokeili erilaisia terapioita, mutta ei löytänyt mitään, mikä olisi toiminut hänelle johdonmukaisesti. Hänen mukaansa tämä johtui todennäköisesti hänen "halustaan olla aiheuttamatta ongelmia muille ja hänen ongelmiensa syvälle juurtuneesta luonteesta sekä taipumuksesta itsehoitoon". Moira Gould sanoi, että hänen miehensä oli ollut avoin mielenterveysongelmistaan heidän 17-vuotisen avioliittonsa aikana. "Hän puhui siitä, kuinka uuvuttavaa oli olla hän", hän sanoi. Tohtori Clare Matthews, hänen perhelääkärinsä, sanoi: "Hänestä tuli menestyvä rock-kitaristi, ja hänen elämäntapaansa luonnehtivat runsas alkoholinkäyttö, kokaiinin väärinkäyttö ja mielenterveysongelmat, jotka lopulta johtivat siihen, että hän vetäytyi musiikkibisneksestä". Yhtyeellä oli useita hittejä, kuten Lessons In Love ja Running In The Family. Kuoleman jälkeen Gouldin veli ja bänditoveri Phil Gould kirjoitti, että hänen sydämensä oli "enemmän kuin särkynyt". Level 42:n laulaja Mark King kuvaili Gouldia "rakkaaksi ystäväksi ja veljeksi".</w:t>
      </w:r>
    </w:p>
    <w:p>
      <w:r>
        <w:rPr>
          <w:b/>
        </w:rPr>
        <w:t xml:space="preserve">Tulos</w:t>
      </w:r>
    </w:p>
    <w:p>
      <w:r>
        <w:t xml:space="preserve">1980-luvun popyhtyeen Level 42 perustajajäsen tappoi itsensä, on kuolinsyyntutkija todennut.</w:t>
      </w:r>
    </w:p>
    <w:p>
      <w:r>
        <w:rPr>
          <w:b/>
        </w:rPr>
        <w:t xml:space="preserve">Esimerkki 1.1783</w:t>
      </w:r>
    </w:p>
    <w:p>
      <w:r>
        <w:t xml:space="preserve">Hampshiresta kotoisin oleva Sarah Brisdion aloitti kampanjan sen jälkeen, kun hänellä oli vaikeuksia käyttää vessoja ulkoillessaan aivohalvausta sairastavan poikansa kanssa. Hallituksen uusi 30 miljoonan punnan rahasto on perustettu näiden tilojen asentamista varten, jotka tunnetaan nimellä Changing Places. Rouva Brisdion sanoi: Brisdion sanoi: "Se on hieno uutinen - se tarjoaa vapautta". Brockenhurstista kotoisin oleva kaksosten äiti aloitti kampanjoinnin parempien tilojen puolesta seitsemän vuotta sitten, kun hänen lapsensa Erica ja Hadley olivat kolmevuotiaita. Rouva Brisdion sanoi, että Hadley joutui makaamaan lattialla, kun hänestä tuli liian painava vauvanvaihtotiloihin. "Se hallitsee sitä, mitä voi tehdä ja minne voi mennä, jos joutuu jatkuvasti miettimään, että pitääkö maata vessan lattialla, jotta voi vaihtaa vaatteet, tai käyttää vessaa autossa... joten päättää olla menemättä ulos", hän sanoi. "Tämä avaa meille ja tuhansille ihmisille paljon uusia mahdollisuuksia - se antaa heille vaihtoehtoja paikkoihin, joihin he eivät ole aiemmin voineet mennä." Hän lisäsi, että nämä mahdollisuudet ovat "monille itsestäänselvyyksiä". Hadley, joka on nyt 10-vuotias, sanoi, että asiat ovat "varmasti paranemassa". Hän lisäsi: "Muistan, kun jouduin ennen makaamaan lattialla, eikä se ole lievästi sanottuna kovin mukavaa. "Se tuntuu kamalalta, on epämukava olo, makaa makuulla, yrittää vaihtaa vaatteet, mitä pitäisi tehdä? Kenenkään ei pitäisi joutua tekemään sitä." Rouva Brisdion on aiemmin julkaissut juhlallisia selfieitä itsestään vessassa tietoisuuden lisäämiseksi ja pukeutunut kakka-emojiksi vessassa käydessään Lontoon Baker Streetillä. Hallituksen tiedottaja sanoi, että paikallisviranomaiset voivat osallistua järjestelmään ja saada osan rahoituksesta, joka perustuu tarpeeseen, tilojen asentamiseksi. Changing Places -paikat, jotka ovat nyt pakollisia uusissa rakennuksissa Englannissa, sisältävät nostimia, vaihtopenkkejä ja tilaa hoitajille. Heinäkuussa liikenneministeriö ja Muscular Dystrophy UK ilmoittivat 1,27 miljoonan punnan rahoituksesta, jolla asennetaan 37 uutta Changing Places -paikkaa huoltoasemille eri puolille Englantia. Se tarkoittaa, että 87:llä Englannin 118 huoltoasemasta on nämä tilat lähivuosina. Seuraa BBC Southia Facebookissa, Twitterissä tai Instagramissa. Lähetä juttuideoita osoitteeseen south.newsonline@bbc.co.uk. Aiheeseen liittyvät Internet-linkit Changing Places</w:t>
      </w:r>
    </w:p>
    <w:p>
      <w:r>
        <w:rPr>
          <w:b/>
        </w:rPr>
        <w:t xml:space="preserve">Tulos</w:t>
      </w:r>
    </w:p>
    <w:p>
      <w:r>
        <w:t xml:space="preserve">Äiti, joka on liittynyt vaatimuksiin vammaisten esteettömien julkisten käymälöiden lisäämisestä, on suhtautunut myönteisesti siihen, että niitä asennetaan nykyisiin rakennuksiin Englannissa.</w:t>
      </w:r>
    </w:p>
    <w:p>
      <w:r>
        <w:rPr>
          <w:b/>
        </w:rPr>
        <w:t xml:space="preserve">Esimerkki 1.1784</w:t>
      </w:r>
    </w:p>
    <w:p>
      <w:r>
        <w:t xml:space="preserve">Tim Stokes &amp; Alpa PatelBBC News Tohtori Rosie Cox Lontoon yliopiston Birkbeckistä vaatii toimia, joilla estetään heidän hyväksikäyttönsä. Vaikka virallisia lukuja ei ole olemassa, tohtori Coxin mukaan Yhdistyneessä kuningaskunnassa voi olla jopa 100 000 au pairia, joista noin 75 prosenttia asuu Lontoossa ja Kaakkois-Englannissa. Hänen mukaansa järjestelmästä on tullut "vapaa kilpailu" vuoden 2008 jälkeen. Coxin mukaan sisäministeriön lainsäädäntö, jonka mukaan EU:n ulkopuolelta tulevilla au paireilla on oltava viisumi, merkitsi sitä, että kaikilla tällaisilla työntekijöillä oli aiemmin enemmän suojaa. Nyt viisumijärjestelmää ei kuitenkaan ole, eikä kukaan ota vastuuta au pairien turvallisuudesta. Hallitus on puolustanut kantaansa ja kuvaillut au pair -ohjelmaa mahdollisuudeksi, jonka avulla ihmiset voivat tutustua ulkomaisiin kulttuureihin ja tehdä samalla lastenhoito- tai kevyitä kotitöitä. Useimmat Yhdistyneessä kuningaskunnassa työskentelevät au pairit ovat kotoisin Euroopasta, ja he löytävät perheensä yleensä välitystoimistojen tai verkkosivustojen kautta. Järjestelmää ei kuitenkaan ole säännelty, ja jotkut au pairit väittävät, että isäntäperheet ovat kohdelleet heitä huonosti ja tehneet heille liikaa työtä. "Poistamalla viisumin he vahingossa loivat tämän au pairien sääntelemättömyyden. Se oli huolimattomuus", tohtori Cox sanoi. Hän sanoi, että nykyisessä järjestelmässä sekä au pairit että heidän työnantajansa olivat vaarassa, koska kummaltakaan ei vaadittu taustatarkastuksia. "Voisit olla seksuaalirikollisten rekisterissä ja saisit silti ottaa au pairin kotiisi", akateemikko sanoi. Tohtori Cox uskoo, että viranomaisten on laadittava selkeä määritelmä siitä, mitä au pair on, ja laadittava au pair -yrityksiä koskevia säännöksiä. "Heidän on otettava vastuu luomastaan tilanteesta", hän sanoi. "Tunsin oloni todella epämukavaksi ja turvattomaksi" Ellie (ei oikea nimi) sai ensimmäisen kokemuksensa au pair -työstä Yhdistyneessä kuningaskunnassa, kun hän työskenteli Kaakkois-Englannissa asuvalle perheelle. Hän kertoo joutuneensa kotiin, jossa "lapset olivat väkivaltaisia, koska he näkivät äitinsä olevan väkivaltainen isänsä kanssa". Ellie kertoi: "Tunsin oloni todella epämukavaksi ja turvattomaksi... Äiti huusi koko ajan." Hän kertoi, että Ellie oli todella pahoillaan. Hän sanoi, että hänelle annettiin tehtäviä, jotka ylittivät paljon au pairin velvollisuudet, ja hän joutui työskentelemään myös viikonloppuisin, vaikka hänelle oli kerrottu, että hänellä olisi viikonloppuvapaa. Ellie kertoi, että hänen piti työskennellä 30-40 tuntia viikossa, mutta todellisuudessa hän teki 70 tuntia viikossa, aloittaen aamukuudelta ja päättyen kahdeksalta tai yhdeksältä illalla. Hän lisäsi: "Kun olet au pairina, haluat, että perhe toivottaa sinut tervetulleeksi osaksi perhettä, ei vain kotiorjaksi." Ellie lisäsi: "Kun olet au pair, haluat, että perhe toivottaa sinut tervetulleeksi osaksi perhettä, ei vain kotiorjaksi." 'Hän pelotti minua niin paljon' Isabella (ei oikea nimi) kertoi, että hänellä oli myös "todella huono" ensikokemus au pair -työstä Yhdistyneessä kuningaskunnassa. Hän muutti lontoolaiseen kotiin, jossa hän teki muun muassa siivoustöitä ja hoiti perheen lapsia. "Äiti sanoi: 'Olet osa perhettä, älä huoli'... mutta kahden viikon kuluttua he sanoivat: 'Maksan sinulle liikaa, et tee mitään'", hän sanoi. Isabella kertoi, että hän huomasi työskentelevänsä yli 12 tuntia päivässä ja myös viikonloppuisin, mutta ei saanut äidiltä juurikaan myötätuntoa, kun hänellä oli vaikeuksia. "Hän sanoi minulle: 'Olen äiti, ymmärrän sinua, haluat puhua äitisi kanssa, mutta et voi, kun teet töitä minulle'". "Hän pelästytti minua niin paljon... Kahden viikon kuluttua pakenin tästä perheestä ja menin hostelliin." "He pyytävät minua aina syliin" Kaikilla au paireilla ei tietenkään ole huonoja kokemuksia. Anna Souto, 25, löysi perheensä nettisivujen kautta ja tuli syyskuussa Espanjasta sen jälkeen, kun hän oli keskustellut heidän kanssaan netissä. "Ensimmäisestä minuutista lähtien, kun saavuin [Lontooseen], tunsin itseni perheenjäseneksi... he ovat todella mukavia minua kohtaan." Anna lisäsi, että hänelle annetaan paljon vapaa-aikaa. Hän sanoi: "Hänellä on paljon vapaa-aikaa: He ovat niin ihania lapsia, joten minun on todella helppo olla heidän kanssaan." Anna sanoi: "He ovat niin ihania lapsia, joten minun on todella helppo olla heidän kanssaan. "He pyytävät minua aina halimaan." 'He ovat niin haavoittuvaisia' Maggie Dyer pyörittää välitystoimistoa, joka välittää au paireita perheisiin. Hän uskoo, että monet nuoret naiset eivät ymmärrä, millaisia riskejä liittyy siihen, että he lähtevät asumaan perheeseen, jota he eivät ole koskaan tavanneet. "He ovat omillaan, kun he tulevat tänne. He ovat niin haavoittuvaisia", hän sanoo. "Tiedän erään tytön, joka tuli tänne luullessaan, että hän asuu Lontoossa parin lapsen kanssa, ja eräs mies haki hänet lentokentältä ja vei hänet suoraan maalle. Tyttö oli täysin eristyksissä." "Tyttö oli täysin eristyksissä." Dyerin mukaan monet hakijat ottavat häneen yhteyttä etsiessään uutta perhettä jouduttuaan vaikeaan tilanteeseen. "Jotkut heistä työskentelevät päivät pitkät. Perheet kiusaavat heitä täysin. "Tunnen erään, joka oli lukittu sisään, eikä häntä päästetty ulos kielikurssille." Hallituksen ohjeet au pairingista Yhdistyneessä kuningaskunnassa: Yritysministeriön tiedottaja sanoi: "Au pair -ohjelma on kansainvälinen ohjelma, joka tarjoaa ihmisille mahdollisuuden asua ja tutustua kulttuureihin ulkomailla samalla kun he hoitavat lapsia tai tekevät kevyitä kotitöitä." Hän lisäsi: "Jos au pair on nykyaikaisen orjuuden uhri, johon kuuluu pakko- tai pakkotyö, orjuus, maaorjuus ja ihmiskauppa, asiasta on ilmoitettava välittömästi poliisille."</w:t>
      </w:r>
    </w:p>
    <w:p>
      <w:r>
        <w:rPr>
          <w:b/>
        </w:rPr>
        <w:t xml:space="preserve">Tulos</w:t>
      </w:r>
    </w:p>
    <w:p>
      <w:r>
        <w:t xml:space="preserve">Johtava asiantuntija, joka on perehtynyt au pairien työllistämiseen Yhdistyneessä kuningaskunnassa, on kuvannut au pairien rekrytointitapaa "villiksi länneksi".</w:t>
      </w:r>
    </w:p>
    <w:p>
      <w:r>
        <w:rPr>
          <w:b/>
        </w:rPr>
        <w:t xml:space="preserve">Esimerkki 1.1785</w:t>
      </w:r>
    </w:p>
    <w:p>
      <w:r>
        <w:t xml:space="preserve">Bruttokansantuote (BKT) kasvoi 0,7 prosenttia, kun se kansallisen tilastokeskuksen (Office for National Statistics, ONS) mukaan kasvoi 0,6 prosenttia. Tarkistus ylöspäin johtuu pääasiassa siitä, että tehdasteollisuus pärjäsi paremmin kuin luultiin. ONS leikkasi arviotaan koko vuoden 2016 kasvusta 1,8 prosenttiin, kun se viime kuussa ennusti 2 prosenttia. Tämä tarkistus alaspäin sysää Britannian G7-maiden kasvusarjassa hieman Saksan alapuolelle, jonka arvio on 1,9 prosenttia, sanoi PwC:n pääekonomisti John Hawksworth, "vaikka ero on hyvin virhemarginaalin sisällä kaikissa tällaisissa varhaisissa BKT-arvioissa". Alaspäin tarkistus näytti johtuneen Pohjanmeren öljyn- ja kaasuntuotannon heikentymisestä vuoden 2016 ensimmäisten kuuden kuukauden aikana, eikä se heijastanut Yhdistyneen kuningaskunnan talouden perimmäistä vahvuutta, hän lisäsi. "Ilman öljy- ja kaasutuotantoa arvioitua Yhdistyneen kuningaskunnan BKT:n kasvua olisi itse asiassa voitu tarkistaa ylöspäin vuonna 2016", Hawksworth lisäsi. Luvut tarkistetaan kolmannen kerran 31. maaliskuuta, 8. maaliskuuta pidettävän talousarvion jälkeen. "Valitettavasti tämä tarkoittaa, että liittokansleri ei voi tulevassa talousarviossaan sanoa, että Yhdistynyt kuningaskunta oli G7-maiden nopeimmin kasvava talous vuonna 2016 - Saksa kasvoi 1,9 prosenttia", sanoi Capital Economicsin Yhdistyneen kuningaskunnan ekonomisti Paul Hollingsworth. ONS kertoi myös, että yritysten investoinnit olivat hidastuneet, ja ne vähenivät 1 % verrattuna syyskuun loppuun mennessä tehtyihin kolmeen kuukauteen. Sen mukaan tämä johtui "vaimeasta kasvusta" tieto- ja viestintätekniikan laitteisiin sekä "muihin koneisiin ja laitteisiin" tehdyissä investoinneissa. Investec Wealth &amp; Investmentin joukkovelkakirjastrategi Shilen Shah sanoi: "Hieman pettymykseksi yritysten investoinnit laskivat vuosineljänneksellä, mikä viittaa siihen, että Brexitin epävarmuus vaikuttaa yritysten luottamukseen." Vallitseva palvelusektori jatkoi kuitenkin tasaista kasvuaan, "mikä johtui osittain kuluttajien menojen jatkuneesta kasvusta, vaikka vähittäiskaupassa näkyi joitakin heikkouden merkkejä vuoden 2016 parin viimeisen kuukauden aikana, mikä on jatkunut tammikuussa 2017", ONS:n BKT:n johtajan Darren Morganin mukaan. "Yhdistyneen kuningaskunnan BKT on saattanut saada jonkin verran vauhtia vuoden 2016 lopulla, mutta viimeaikaiset uutiset Yhdistyneestä kuningaskunnasta näyttävät osoittaneen, että tämä vauhti on kadonnut vuoden 2017 alkuviikkoina", sanoi kansainvälisen maksuyrityksen World Firstin pääekonomisti Jeremy Cook. "Palveluiden kasvu hidastuu, kun inflaatio kiihtyy ja reaalipalkkojen kasvu hidastuu, ja kuluttaja ei heiluta vaan hukkuu." Tämän seikan otti esille Pantheon Macroeconomicsin Yhdistyneen kuningaskunnan pääekonomisti Samuel Tombs, joka twiittasi. "Britannian BKT-erittely osoittaa kotitalouksien reaalisten menojen kasvaneen 0,7 prosenttia, vaikka työntekijöiden korvaukset kasvoivat vain 0,1 prosenttia. Tämä ei ole kestävää kasvua."</w:t>
      </w:r>
    </w:p>
    <w:p>
      <w:r>
        <w:rPr>
          <w:b/>
        </w:rPr>
        <w:t xml:space="preserve">Tulos</w:t>
      </w:r>
    </w:p>
    <w:p>
      <w:r>
        <w:t xml:space="preserve">Yhdistyneen kuningaskunnan talous kasvoi viimeisimmän virallisen arvion mukaan vuoden 2016 kolmen viimeisen kuukauden aikana aiemmin ilmoitettua enemmän.</w:t>
      </w:r>
    </w:p>
    <w:p>
      <w:r>
        <w:rPr>
          <w:b/>
        </w:rPr>
        <w:t xml:space="preserve">Esimerkki 1.1786</w:t>
      </w:r>
    </w:p>
    <w:p>
      <w:r>
        <w:t xml:space="preserve">Marie-Louise ConnollyBBC News NI Health Correspondent Tutkimuksessa tarkastellaan, milloin naiset ohjataan jatkotutkimuksiin ensimmäisen rintasyöpäseulonnan jälkeen paikallisessa terveyssäätiössä. Terveys- ja sosiaalihuoltolautakunta sanoo, että henkilöstövaikeudet ovat johtaneet "hyväksyttävää pidempiin" odotusaikoihin. Suunnitelmana on vähentää rintasyöpään erikoistuneiden palvelujen nykyistä määrää. Sen sijaan toivotaan perustettavan niin sanottuja huippuosaamiskeskuksia. Esimerkiksi Southern Health Trustin arviointipalvelujen tulevaisuus on kyseenalainen. Vaikka sen kaksi liikkuvaa seulontayksikköä säilyvät, BBC:n tietojen mukaan jatkuva henkilöstömäärä voi tarkoittaa, että lisäarviointia tarvitsevat naiset saattavat joutua käymään toisessa terveydenhuoltoyhtiössä. Kolmea mahdollista sijaintia on harkittu: Altnagelvin, Dundonald ja Antrim Area Hospitals. Paikallisen terveydenhuolto- ja sosiaalihuoltojärjestelmän muuttamista koskeviin suunnitelmiin kuuluu palvelujen päällekkäisyyksien vähentäminen. "Henkilöstövaikeudet" Vaikka sairaalarakennuksia ei suljeta, sisällä olevia palveluja voitaisiin muuttaa merkittävästi. Sairaala voi esimerkiksi menettää tai saada uuden palvelun. Tämä voi tarkoittaa, että erikoishenkilöstön ja potilaiden on matkustettava muualle, ehkä jopa hieman kauemmas, saadakseen tarvitsemansa asiantuntemuksen. Terveys- ja sosiaalihuoltolautakunta (Health and Social Care Board, HSC Board) ja kansanterveysvirasto (Public Health Agency, PHA) totesivat lausunnossaan, että jonotuslistatavoitteiden saavuttaminen on ollut viime vuosina haasteellista, koska "useissa sairaaloissa on ollut vaikeuksia rekrytoida ja pitää erikoishenkilöstöä". "Vaikka useilla toimenpiteillä on voitu parantaa rintasyövän arviointiin lähetettyjen henkilöiden odotusaikoja, on laajalti tunnustettu, että tarvitaan kestävämpi hoitomalli, jonka avulla voidaan tehdä arviointi tavoiteaikataulussa kaikille rintasyöpäepäilyn saaneille henkilöille", se lisäsi. Sen mukaan viime vuonna perustettiin hankekomitea, jonka odotetaan lähettävän raportin terveysministeriölle joulukuussa. "Suosituksista odotetaan järjestettävän kuuleminen vuoden 2019 alkupuolella", lausunnossa lisätään.</w:t>
      </w:r>
    </w:p>
    <w:p>
      <w:r>
        <w:rPr>
          <w:b/>
        </w:rPr>
        <w:t xml:space="preserve">Tulos</w:t>
      </w:r>
    </w:p>
    <w:p>
      <w:r>
        <w:t xml:space="preserve">BBC:n tietojen mukaan Pohjois-Irlannin rintasyövän arviointipalveluja ollaan parhaillaan tarkistamassa.</w:t>
      </w:r>
    </w:p>
    <w:p>
      <w:r>
        <w:rPr>
          <w:b/>
        </w:rPr>
        <w:t xml:space="preserve">Esimerkki 1.1787</w:t>
      </w:r>
    </w:p>
    <w:p>
      <w:r>
        <w:t xml:space="preserve">Poliisivoimat ilmoitti, ettei poliisiasemia suljeta, mutta se odotti, että "useampia poliisin etutiskipisteitä suljetaan". Tarkistukset keskittyvät poliisin tiedustelutoimistoihin, rikostutkintaan, rikosoikeuteen, säilöönottoon ja ampuma-aselupiin. Osastot on valittu tarkistettaviksi, jotta poliisivoimat saavuttaisivat vuosien 2014-2018 talousarvionsa. Henkilöstön vähentäminen "väistämätöntä" Devonin ja Cornwallin poliisiliiton puheenjohtaja Nigel Rabbitts sanoi: "Poliisi on jo nyt vähentänyt huomattavasti henkilöstöä. "Yleisesti ottaen rikollisuus vähenee henkilöstön kovan työn ja näkyvyyden ansiosta, ja kaikki vähennykset saattavat vaikuttaa siihen." Apulaispoliisipäällikkö Bill Skelly sanoi: "Koska noin 80 prosenttia talousarviomme kokonaismenoista käytetään henkilöstöön, on väistämätöntä, että poliisin tukihenkilöstön virkoja vähennetään. "Emme mieluummin tekisi tällaisia vaikeita päätöksiä, mutta meidän on varmistettava, että tarjoamme parasta mahdollista poliisipalvelua käytettävissä olevilla määrärahoilla." Poliisitutkintatoimistojen uudelleentarkastelun on määrä päättyä toukokuussa. Ylikomisario Phil Kennedy sanoi: "Tiedän, että näitä päätöksiä ei tehdä kevyesti, ja poliisipäälliköiden ryhmä tekee kaikkensa minimoidakseen vaikutukset poliiseihin ja henkilöstöön. "Ennen kuin virkoja vähennetään, järjestetään kuulemisjakso tarkastelun päätyttyä. "Mitään poliisiasemia ei aiota sulkea tämän tarkistuksen yhteydessä - asemat pysyvät toiminnallisista syistä avoinna - mutta odotamme, että joillakin alueilla suljetaan useampia poliisipalvelupisteitä."</w:t>
      </w:r>
    </w:p>
    <w:p>
      <w:r>
        <w:rPr>
          <w:b/>
        </w:rPr>
        <w:t xml:space="preserve">Tulos</w:t>
      </w:r>
    </w:p>
    <w:p>
      <w:r>
        <w:t xml:space="preserve">Devonin ja Cornwallin poliisissa on odotettavissa uusia työpaikkojen vähennyksiä osana uudelleentarkastelua, jonka tarkoituksena on helpottaa tulevien talousarvioiden kattamista.</w:t>
      </w:r>
    </w:p>
    <w:p>
      <w:r>
        <w:rPr>
          <w:b/>
        </w:rPr>
        <w:t xml:space="preserve">Esimerkki 1.1788</w:t>
      </w:r>
    </w:p>
    <w:p>
      <w:r>
        <w:t xml:space="preserve">Kansanedustaja Medard Segona sanoi, että lakiehdotukseen oli tehty "huomattavia muutoksia", mutta sanoi, ettei hänellä ollut oikeutta paljastaa tarkempia yksityiskohtia. Parlamentin puhemies Rebecca Kadaga sanoi hiljattain, että lakiesitys hyväksytään "joululahjana" sen kannattajille. Homoseksuaaliset teot ovat Ugandassa laittomia - tämä lakiesitys koventaa rangaistuksia. Ulkomaiset avunantajat ovat uhanneet leikata apuaan, jos homojen oikeuksia ei kunnioiteta. Kansanedustaja David Bahatin esittämässä lakiesityksessä ehdotetaan pidempiä vankeusrangaistuksia homoseksuaalisista teoista, mukaan lukien elinkautinen vankeusrangaistus tietyissä olosuhteissa. Alkuperäisessä muodossaan "törkeästä homoseksuaalisuudesta" tuomituille - joka on määritelty siten, että toinen osapuolista on alaikäinen, HIV-positiivinen, vammainen tai "sarjarikollinen" - uhkasi kuolemantuomio. Tällaisista rikoksista rangaistaisiin nyt elinkautisella vankeudella, ymmärretään. Alkuperäisessä lakiehdotuksessa kiellettiin myös homojen oikeuksien "edistäminen" ja vaadittiin rangaistusta kaikille, jotka "rahoittavat tai tukevat homoseksuaalisuutta" tai "yllyttävät homoseksuaalisuuteen". Bahati on aiemmin sanonut, että kuolemanrangaistusta koskevasta säännöksestä luovuttaisiin, mutta tätä ei ole vahvistettu tähän mennessä. Segona, joka kuuluu Ugandan parlamentin oikeudelliseen ja parlamentaariseen valiokuntaan, kertoi BBC:lle: "Voin vahvistaa, että siitä on luovuttu." "Jotkut meistä ihmisoikeusaktivisteista eivät kannata kuolemanrangaistusta", hän sanoi. Ulkomaiden painostus Seuraavaksi parlamentti keskustelee lakiesityksestä. Segona sanoi uskovansa, että tämä tapahtuu ennen joulutaukoa, mutta hän ei voinut sanoa tarkemmin. BBC:n Ignatius Bahizi pääkaupungissa Kampalassa kertoo, että lakiesityksellä on laaja tuki parlamentissa. Hän huomauttaa kuitenkin, että presidentti Yoweri Musevenin on allekirjoitettava laki, ennen kuin siitä tulee laki, ja häneen saatetaan kohdistaa voimakasta kansainvälistä painostusta, jotta hän ei tekisi niin. Länsimaiset johtajat tuomitsivat lakiesityksen viime vuonna jyrkästi, muun muassa Yhdysvaltain presidentti Barack Obama, joka luonnehti sitä "vastenmieliseksi". Kansainväliset avunantajat ovat uhanneet lopettaa Ugandalle annettavan avun, jos maa ei tee enemmän homojen oikeuksien suojelemiseksi. Viime kuussa Ugandan parlamentin puhemies joutui riitaan Kanadan ulkoministerin John Bairdin kanssa homojen oikeuksista parlamenttien välisen liiton kokouksessa Quebecissä. Ugandan Entebben lentokentällä hän sai matkaltaan palattuaan useiden satojen homovastaisten aktivistien, myös uskonnollisten johtajien, riemukkaan vastaanoton. Kirjeenvaihtajien mukaan monet ugandalaiset ovat syvästi konservatiivisia ja sanovat, että homoseksuaalisuus on heidän uskonnollisten ja kulttuuristen uskomustensa vastaista.</w:t>
      </w:r>
    </w:p>
    <w:p>
      <w:r>
        <w:rPr>
          <w:b/>
        </w:rPr>
        <w:t xml:space="preserve">Tulos</w:t>
      </w:r>
    </w:p>
    <w:p>
      <w:r>
        <w:t xml:space="preserve">Ugandan kansanedustajien komitea on hyväksynyt ehdotetun homoseksuaalisuuden vastaisen lakiehdotuksen, mutta jättänyt pois kuolemanrangaistusta koskevan säännöksen, kertoi eräs kansanedustaja BBC:lle.</w:t>
      </w:r>
    </w:p>
    <w:p>
      <w:r>
        <w:rPr>
          <w:b/>
        </w:rPr>
        <w:t xml:space="preserve">Esimerkki 1.1789</w:t>
      </w:r>
    </w:p>
    <w:p>
      <w:r>
        <w:t xml:space="preserve">Garden Bridge Trustin on kerättävä arviolta 185 miljoonaa puntaa hankkeen loppuunsaattamiseksi. Sen viimeisin tilinpäätös osoittaa kuitenkin 56 miljoonan punnan vajetta. Garden Bridge Trustin puheenjohtaja Lord Davies sanoi kuitenkin, että luottamushenkilöt odottavat edelleen, että rakennustyöt aloitetaan tänä vuonna. Trustin Companies Houseen jätetty vuoden 2016 tilinpäätös osoittaa, että se ei ole vielä saanut hankittua maata Thamesin etelärannalta sillan eteläistä rantautumiskohtaa varten. Tilinpäätöksestä käy myös ilmi, että trusti saattaa tarvita lisärahoitusta, jota ei maksettaisi takaisin, "jos hanke ei pääse etenemään" tämän vuoden alkupuoliskolla. Tilinpäätöksessä esitetään myös mahdollisuus, että "pahimmassa tapauksessa" säätiön on harkittava, "onko hanke edelleen elinkelpoinen". Jos hanke ei etene, Lontoon pormestari Sadiq Khan on arvioinut, että veronmaksajat menettäisivät 40 miljoonaa puntaa jo käytettyjä julkisia varoja. Trustin mukaan se on saanut yksityisiltä sijoittajilta, lahjoittajilta tai julkisista varoista yhteensä 129 miljoonan punnan rahoitussitoumukset. Tästä 60 miljoonaa puntaa on tarkoitus saada liikenneministeriöltä ja Transport for Londonilta (TfL), josta 20 miljoonaa puntaa trustin on määrä maksaa TfL:lle takaisin ajan myötä. Vuonna 2016 hanketta varten kerätyistä 39 miljoonasta punnasta 26 miljoonaa puntaa tuli kuitenkin liikenneministeriöltä, eli trusti keräsi viime vuonna vain 13 miljoonaa puntaa. Lord Davies varoittaa tilinpäätöksessä: "Ennen tilinpäätöksen viimeistelyä vallinneiden olennaisten epävarmuustekijöiden vuoksi edunvalvojat eivät voi todeta, että trustin toiminta jatkuu, ja he katsovat, että on asianmukaista tuoda nämä riskit esiin". "On toivottavaa, että nämä riskit saadaan ratkaistua tulevina kuukausina, mutta koska useat näistä riskeistä eivät ole luottamushenkilöiden hallinnassa, he ovat myöntäneet, että jos tämä ei ole mahdollista, heidän on harkittava hankkeen viivästymistä entisestään ja pahimmassa tapauksessa sitä, onko hanke edelleen elinkelpoinen." Garden Bridge -hankkeessa on ollut ongelmia. Syyskuussa Khan määräsi tutkimaan, oliko yleisö tähän mennessä saanut hankkeesta vastinetta rahoilleen, ja lisäsi, että hänen mielestään Garden Bridge -hankkeen läpinäkyvyys ja avoimuus eivät ole olleet riittäviä. Alahuoneen tilinpäätöskomitean entisen puheenjohtajan, Dame Margaret Hodgen johtaman selvityksen raportti ei ole vielä valmistunut, mutta Khan on jo sanonut, että hankkeen rahoittamiseen ei enää myönnetä veronmaksajien rahaa. Lokakuussa kävi ilmi, että entinen pääministeri David Cameron oli jättänyt huomiotta virkamiesten neuvot Garden Bridgen rahoituksesta ja puuttunut henkilökohtaisesti asiaan hyväksyäkseen veronmaksajien lisärahoituksen kiisteltyyn hankkeeseen. Kansallinen tilintarkastusvirasto (NOA) totesi tuolloin, että lähes 23 miljoonaa puntaa veronmaksajien rahaa oli vaarassa mennä hukkaan.</w:t>
      </w:r>
    </w:p>
    <w:p>
      <w:r>
        <w:rPr>
          <w:b/>
        </w:rPr>
        <w:t xml:space="preserve">Tulos</w:t>
      </w:r>
    </w:p>
    <w:p>
      <w:r>
        <w:t xml:space="preserve">Säätiö, jonka tarkoituksena on rakentaa puiden ja pensaiden peittämä silta Thamesin yli Lontooseen, on paljastanut, ettei se pysty päättelemään, että hanke on kannattava.</w:t>
      </w:r>
    </w:p>
    <w:p>
      <w:r>
        <w:rPr>
          <w:b/>
        </w:rPr>
        <w:t xml:space="preserve">Esimerkki 1.1790</w:t>
      </w:r>
    </w:p>
    <w:p>
      <w:r>
        <w:t xml:space="preserve">Huelin-Renouf toimittaa kaksi kertaa viikossa, mutta aikatauluristiriitojen vuoksi yritys ei enää pysty sovittamaan keskellä viikkoa tapahtuvaa toimitusta sataman aukioloaikoihin. Keskiviikon lähetys on viimeinen keskellä viikkoa tapahtuva toimitus. Valtiot tutkivat Brayen sataman myöhemmän aukiolon kustannuksia, mutta hylkäsivät ajatuksen. Alderneyn toimitusjohtaja Roy Burke sanoi, että tutkittuaan ajatusta he päättivät, ettei sataman pitäminen myöhemmin auki ole mahdollista. Hän sanoi: "Se on syöksykierteessä": "Sillä on vaikutusta Alderneylle, mutta me kaikki tiedämme, että Alderneyn taloudellinen tilanne on syöksykierteessä, ja kaikki indikaattorit ovat laskussa. "[Huelin-Renouf] haluaisi toimittaa myöhemmin yöhön, meillä on vain pieni satama, jossa työskentelee vain vähän ihmisiä, ja jos tekisimme niin, kustannukset nousisivat merkittävästi. "Emme pystyneet sopimaan heidän kanssaan ehdoista. Kyse on Alderneyn asukkaiden kustannuksista, olemme yrittäneet, emmekä ole löytäneet ratkaisua." Kukaan Huelin-Renoufista ei ollut tavoitettavissa kommentoimaan.</w:t>
      </w:r>
    </w:p>
    <w:p>
      <w:r>
        <w:rPr>
          <w:b/>
        </w:rPr>
        <w:t xml:space="preserve">Tulos</w:t>
      </w:r>
    </w:p>
    <w:p>
      <w:r>
        <w:t xml:space="preserve">Eräs varustamoyhtiö on puolittamassa Alderneylle tekemiensä toimitusten määrän, koska satamaan pääsyssä on ongelmia.</w:t>
      </w:r>
    </w:p>
    <w:p>
      <w:r>
        <w:rPr>
          <w:b/>
        </w:rPr>
        <w:t xml:space="preserve">Esimerkki 1.1791</w:t>
      </w:r>
    </w:p>
    <w:p>
      <w:r>
        <w:t xml:space="preserve">Alex Jennings BBC News Gwyneddistä kotoisin oleva Amanda Faulkiner-Farrow, 38, oli sanonut, että oli "sielunsa särkevää" saada tietää, ettei hänen suunniteltua hoitoaan jatketa kesäkuussa. Walesin hallitus keskeytti maaliskuussa kiireettömät avohoitoajat ja kirurgiset toimenpiteet. Hedelmällisyyttä edistävä hyväntekeväisyysjärjestö on varoittanut, että potilaat voivat edelleen olla "jumissa epävarmuudessa". Tämä johtuu siitä, että he eivät voi tehdä testejä, joita tarvitaan, jotta heidät voidaan ohjata hedelmällisyysklinikalle, Fertility Network UK sanoi. Eräs maanantaina avattava palveluntarjoaja varoitti, ettei sen kapasiteetti ole täysi sosiaalisten etäisyysvaatimusten vuoksi. Aiemmin tässä kuussa Britannian hedelmöitysklinikoita sääntelevä Human Fertilisation and Embryology Authority (HFEA) ilmoitti, että klinikat eri puolilla Yhdistynyttä kuningaskuntaa voivat hakea lupaa avata uudelleen ovensa 11. toukokuuta alkaen, jos ne pystyvät osoittamaan, että ne pystyvät tarjoamaan turvallista ja tehokasta hoitoa. Kaksi Walesin kolmesta NHS-hedelmöityshoitopalvelun tarjoajasta - Shropshire and Mid Wales Fertility Centre ja Liverpoolissa sijaitseva Hewitt Fertility Centre - kertoivat, että HFEA oli hyväksynyt niiden hakemukset uudelleen avaamisesta, ja palvelut jatkuvat maanantaina. Rouva Faulkiner-Farrow sanoi, että tämä oli ollut vaikeaa aikaa hänelle ja hänen aviomiehelleen Jamesille. Pariskunta kävi ensimmäisellä hedelmöityshoitokierroksella tammikuussa 2019. Se onnistui ja hän tuli raskaaksi kaksosilla, mutta menetti ne raskauden alkuvaiheessa. "Ajattelin, että nämä hoidot alkaisivat uudelleen vasta vuonna 2021", hän sanoi. "Ja ensi vuonna olisin ollut 39-vuotias, ja se istuu raskaasti. "Ero sen välillä, voisiko tulla raskaaksi parin seuraavan kuukauden aikana vai ensi vuonna... se voi olla ero. "He eivät ymmärrä, miten paljon toivoa se on antanut meille." Shropshiren ja Keski-Walesin hedelmällisyyskeskus toivoi, että hoidot aloitettaisiin uudelleen 15. kesäkuuta. Hewitt Fertility Centre sanoi, että kapasiteettia rajoitetaan sosiaalisen etäisyyden vuoksi. Kolmas Walesin NHS-potilaiden palveluntarjoaja, Wales Fertility Institute, sanoi toivovansa, että hedelmällisyyspalvelut käynnistetään uudelleen "mahdollisimman nopeasti". Faulkiner-Farrow, jolla on 13-vuotias poika Tristan edellisestä avioliitosta, sanoi, ettei hän ollut vielä kuullut klinikaltaan, mutta aikoo ottaa yhteyttä. Yhdistyneen kuningaskunnan hedelmöityshoitoverkoston Walesin koordinaattorin Alice Matthewsin mukaan useiden klinikoiden avaaminen uudelleen on "rauhoittavaa", mutta hän kehotti varovaisuuteen. "Suuri osa ei edelleenkään pysty suorittamaan tarvittavia tutkimuksia, ennen kuin heidät edes ohjataan tertiääriselle hedelmällisyysklinikalle", hän sanoi. "Kunnes nämä elintärkeät avohoitokäynnit voidaan aloittaa uudelleen, suuri osa ihmisistä on edelleen jumissa epävarmassa tilanteessa ja tuntee itsensä eristetyiksi, ahdistuneiksi ja huonosti informoiduiksi tilastaan." Walesin hallitus sanoi arvostavansa tilanteen aiheuttamaa ahdistusta ja lisäsi, että kaikkia hedelmällisyyspalveluja oli pyydetty toimittamaan suunnitelmat siitä, miten ne avautuisivat uudelleen turvallisesti. Yksityinen London Women's Clinic Wales, joka on Lontoon naisklinikka, ilmoitti, että sen hakemus uudelleen avaamisesta oli hyväksytty. Toinen, Centre for Reproduction and Gynaecology Wales, sanoi, että se oli hakenut lupaa avata uudelleen ja toivoi voivansa jatkaa hoitoja heinäkuusta alkaen.</w:t>
      </w:r>
    </w:p>
    <w:p>
      <w:r>
        <w:rPr>
          <w:b/>
        </w:rPr>
        <w:t xml:space="preserve">Tulos</w:t>
      </w:r>
    </w:p>
    <w:p>
      <w:r>
        <w:t xml:space="preserve">Nainen, jonka hedelmöityshoito keskeytettiin coronaviruksen vuoksi, on sanonut, että hänellä on nyt toivoa sen jälkeen, kun NHS-klinikat ilmoittivat suunnitelmista avata uudelleen.</w:t>
      </w:r>
    </w:p>
    <w:p>
      <w:r>
        <w:rPr>
          <w:b/>
        </w:rPr>
        <w:t xml:space="preserve">Esimerkki 1.1792</w:t>
      </w:r>
    </w:p>
    <w:p>
      <w:r>
        <w:t xml:space="preserve">Mount Sinabung paiskasi kuumaa kaasua, tuhkaa ja kiviä 2 kilometrin (1,5 mailin) päähän ilmaan purkausten sarjassa aamupäivän aikana. Hätätilanteen virkailija Sutopo Purwo Nugroho sanoi, että kuolleiden joukossa oli kolme koululaista ja yksi opettaja. Tuhansia ihmisiä evakuoitiin syyskuussa, kun Sinabung purkautui kolmen vuoden hiljaiselon jälkeen. Monet päästettiin takaisin koteihinsa perjantaina. Viranomaiset pelkäävät, että uhreja on voinut olla enemmän, mutta he eivät pääse lähemmäksi purkauksen aiheuttaman kuumuuden vuoksi. Paikalla otetuissa kuvissa pelastustyöntekijät nostavat ylös tuhkan hautaamia ruumiita. Kun tulivuori purkautui vuonna 2010, ainakin kaksi ihmistä kuoli ja 30 000 muuta joutui jättämään kotinsa. Ennen vuotta 2010 Sinabung ei ollut purkautunut 400 vuoteen. Se on yksi Indonesian noin 130 aktiivisesta tulivuoresta. Asiantuntijoiden mukaan Sinabungia on tutkittu vähemmän kuin aktiivisempia tulivuoria, minkä vuoksi sitä on vaikeampi ennustaa.</w:t>
      </w:r>
    </w:p>
    <w:p>
      <w:r>
        <w:rPr>
          <w:b/>
        </w:rPr>
        <w:t xml:space="preserve">Tulos</w:t>
      </w:r>
    </w:p>
    <w:p>
      <w:r>
        <w:t xml:space="preserve">Indonesian Sumatran saarella on purkautunut tulivuori, joka on peittänyt kylät tuhkan alleen ja tappanut ainakin 14 ihmistä.</w:t>
      </w:r>
    </w:p>
    <w:p>
      <w:r>
        <w:rPr>
          <w:b/>
        </w:rPr>
        <w:t xml:space="preserve">Esimerkki 1.1793</w:t>
      </w:r>
    </w:p>
    <w:p>
      <w:r>
        <w:t xml:space="preserve">Mies, jota ei ole vielä nimetty, kaadettiin Watling Streetillä, lähellä Watling Streetin, Two Gatesin ja Dosthill Roadin risteystä Tamworthissa noin kello 22.45 GMT perjantaina. Staffordshiren poliisi kertoi, että miehen päälle ajoi "tumma ajoneuvo, mahdollisesti henkilöauto". Poliisit vetoavat kaikkiin, joilla on tietoja, ilmoittautumaan.</w:t>
      </w:r>
    </w:p>
    <w:p>
      <w:r>
        <w:rPr>
          <w:b/>
        </w:rPr>
        <w:t xml:space="preserve">Tulos</w:t>
      </w:r>
    </w:p>
    <w:p>
      <w:r>
        <w:t xml:space="preserve">90-vuotias mies on kuollut Staffordshiressä lähellä risteystä tapahtuneen yliajon seurauksena.</w:t>
      </w:r>
    </w:p>
    <w:p>
      <w:r>
        <w:rPr>
          <w:b/>
        </w:rPr>
        <w:t xml:space="preserve">Esimerkki 1.1794</w:t>
      </w:r>
    </w:p>
    <w:p>
      <w:r>
        <w:t xml:space="preserve">Hyväntekeväisyyskomissio käynnisti tutkimuksen Livingstone House Mother of the Harvest Ministries -järjestöstä, joka toimii Birminghamissa. Se paljasti vakavia ongelmia hyväntekeväisyysjärjestön taloushallinnossa. Komissio totesi, että sittemmin on nimitetty uudet edunvalvojat ja pantu täytäntöön toimintasuunnitelma parannusten aikaansaamiseksi. Mansel Roadilla sijaitseva hyväntekeväisyysjärjestö toimii pääasiassa alkoholi- ja huumeriippuvuudesta kärsivien ihmisten kuntouttamiseksi. Hyväntekeväisyyskomissio kertoi aloittaneensa tutkimuksen sen jälkeen, kun se oli toistuvasti laiminlyönyt kirjanpitotietojen toimittamisen ja ilmaissut huolensa hallinnosta. Maanantaina julkaistussa tutkimuksessa todettiin, että entinen johtaja hyväksyi suoraan oman palkkansa, ylityöt ja bonukset hyväntekeväisyysjärjestön pankkitililtä. Entinen edunvalvoja sai puolestaan luvattomia maksuja yhteensä 40 645 puntaa. Hyväntekeväisyysjärjestön tiliotteiden analyysi osoitti myös, että hyväntekeväisyysjärjestö maksoi 295 688 puntaa yhtiölle, jonka ainoat johtajat ovat entinen edunvalvoja ja johtaja, eikä kirjanpito sisältänyt riittäviä todisteita näiden maksujen tueksi. Tutkimuksessa kuitenkin todettiin, että entinen edunvalvoja ei hyötynyt näistä maksuista ollessaan hyväntekeväisyysjärjestön edunvalvojana. Tutkinnassa todettiin, että hyväntekeväisyysjärjestön hallinnossa oli tapahtunut "väärinkäytöksiä ja/tai huonoa hallintoa". Se hylkäsi entisen johtajan 13. joulukuuta 2019 ja varmisti entisen edunvalvojan "vapaaehtoisen sitoumuksen" 24. elokuuta 2020. Molemmat eivät saa toimia hyväntekeväisyysjärjestön edunvalvojana tai johtajana neljään ja kuuteen vuoteen. Amy Spiller, Charity Commissionin tutkimuspäällikkö, sanoi: "Hyväntekeväisyysjärjestöt, jotka asettavat tarkoituksensa kaiken toimintansa ytimeen ja tukevat sitä vankalla hallintotavalla ja korkeimmilla käytännesäännöillä, palvelevat edunsaajiaan paremmin. "Toivon ja odotan, että Livingstone House Mother of the Harvest Ministries tekee näin ja jatkaa hyväntekeväisyysjärjestön myönteisen muutoksen edistämistä." Seuraa BBC West Midlandsia Facebookissa, Twitterissä ja Instagramissa. Lähetä juttuideasi osoitteeseen: newsonline.westmidlands@bbc.co.uk</w:t>
      </w:r>
    </w:p>
    <w:p>
      <w:r>
        <w:rPr>
          <w:b/>
        </w:rPr>
        <w:t xml:space="preserve">Tulos</w:t>
      </w:r>
    </w:p>
    <w:p>
      <w:r>
        <w:t xml:space="preserve">Entinen johtaja ja edunvalvoja ovat molemmat saaneet toimitsijakiellon sen jälkeen, kun kuntoutusjärjestön maksuja oli kyseenalaistettu.</w:t>
      </w:r>
    </w:p>
    <w:p>
      <w:r>
        <w:rPr>
          <w:b/>
        </w:rPr>
        <w:t xml:space="preserve">Esimerkki 1.1795</w:t>
      </w:r>
    </w:p>
    <w:p>
      <w:r>
        <w:t xml:space="preserve">Uhrit Metropolitan Police tunnisti 30-vuotiaan britin, 57-vuotiaan irlantilaisen ja 69-vuotiaan malesialaisen naisen. Heidän nimiään ei ole vielä julkistettu, mutta poliisi on sanonut tutkivansa heidän keskinäistä suhdettaan. Poliisi ei usko, että heitä on kaupattu Britanniaan. Komentaja Steve Rodhouse sanoi: "Uskomme, että kaksi uhreista tapasi miespuolisen epäillyn Lontoossa yhteisen poliittisen ideologian kautta ja että he asuivat yhdessä osoitteessa, jota voisi käytännössä kutsua 'yhteisöksi'." Met uskoo, että 30-vuotias nainen oli viettänyt koko elämänsä orjuuden oloissa. Poliisit ovat löytäneet naisen syntymätodistuksen, mutta eivät muita virallisia papereita. Komisario Kevin Hyland Metin ihmiskauppayksiköstä sanoi, että naiset olivat "erittäin traumatisoituneita". Hän sanoi, että heitä oli pidetty "orjuudessa ainakin 30 vuotta ilman todellista kosketusta ulkomaailmaan". Aneeta Prem Freedom Charity -järjestöstä, joka auttoi naisten pelastamisessa, sanoi, että he pärjäsivät "hämmästyttävän hyvin" siihen nähden, mitä he olivat kokeneet. Missä heitä pidettiin? Poliisi tekee talokohtaisia tutkimuksia Brixtonin alueella Etelä-Lontoossa osana tutkintaa. Naiset pelastettiin osoitteesta Peckford Place, Brixton. Epäillyt 73-vuotias mies ja 67-vuotias nainen pidätettiin 21. marraskuuta kello 07.30 GMT epäiltynä osallistumisesta pakkotyöhön ja kotiorjuuteen sekä maahanmuuttorikoksista. Heidät on vapautettu takuita vastaan, mutta he eivät ole palanneet taloon, jossa heidät pidätettiin. BBC:n tietojen mukaan kyseessä ovat Aravindan Balakrishnan ja hänen vaimonsa Chanda, joista kumpikaan ei ole Britannian kansalainen. Poliisin mukaan pariskunta tuli Britanniaan Intiasta ja Tansaniasta 1960-luvulla, ja heidän kerrotaan olleen Yhdistyneessä kuningaskunnassa "useita vuosia". Marxilaisten arkistojen mukaan he olivat johtavia henkilöitä Mao Zedongin muistokeskuksessa, joka sijaitsi Acre Lanella Brixtonissa Etelä-Lontoossa 1970-luvulla. Met oli aiemmin pidättänyt molemmat epäillyt 1970-luvulla, mutta poliisi kieltäytyi antamasta tietoja siitä, mistä syystä. Pariskunta on poliisin mukaan yhdistetty 13 osoitteeseen eri puolilla Lontoota. Pelastus Irlantilaisnainen soitti 18. lokakuuta Freedom Charity -järjestölle ja kertoi, että häntä oli pidetty vastoin tahtoaan lontoolaisessa talossa yli 30 vuotta, ja sanoi, että hänen kanssaan oli kaksi muuta henkilöä. Hän soitti hyväntekeväisyysjärjestölle nähtyään tv-dokumentin pakkoavioliitosta. Prem sanoi, että nainen oli käyttänyt puhelinta salaa, eivätkä talon asukkaat tienneet, että hänellä oli puhelin. Freedom Charity -järjestö hälytti samana päivänä Metin seksuaalirikosten hyväksikäytön ja lasten hyväksikäytön yksikön, ja asia välitettiin ihmiskauppayksikölle 21. lokakuuta. Hyväntekeväisyysjärjestön käymien päiviä kestäneiden "arkaluonteisten neuvottelujen" jälkeen brittiläinen nainen ja irlantilainen nainen lähtivät talosta, kun omistajat eivät olleet paikalla, ja tapasivat poliisin ja hyväntekeväisyysjärjestön työntekijöitä sovitussa paikassa 25. lokakuuta. Naiset kertoivat, missä talo, jossa heitä oli pidetty, sijaitsi, ja poliisi pelasti malesialaisen naisen. Kaikki kolme vietiin poliisin mukaan "turvalliseen paikkaan". Komentaja Rodhouse sanoi, että keskityttiin naisten fyysiseen turvallisuuteen, "mutta myös heidän henkiseen ja henkiseen hyvinvointiinsa". "Voimakkaasti traumatisoituneiden uhrien luottamuksen saavuttaminen vie aikaa, ja sen on tapahduttava heidän tahdissaan, ei kenenkään muun." Hän totesi, että "se on tärkeää". Miten heitä kohdeltiin Ulkopuolisen silmin kolme naista ja kaksi epäiltyä näyttivät poliisin mukaan todennäköisesti "tavalliselta" perheeltä, joka asui tavallisessa talossa tavallisella kadulla. Poliisi sanoi, että naisilla oli jonkin verran "hallittua vapautta", ja poliisit yrittivät ymmärtää "näkymättömiä käsirautoja", joilla naisia valvottiin. Poliisi ei usko, että naisia käytettiin seksuaalisesti hyväksi, mutta sanoi, että he olivat kuvailleet, että heitä oli pahoinpidelty. 30-vuotiaan väitetään kirjoittaneen yli 200 kiihkeää kirjettä ja runoa naapurilleen kahdeksan vuoden aikana, kertoi Daily Mail. Eräässä kirjeessä hän sanoi tuntevansa itsensä "hämähäkin verkkoon jääneeksi kärpäseksi" ja kuvaili "sanoinkuvaamatonta tuskaansa". Marraskuun 27. päivänä poliisi kertoi, että sen oli määrä haastatella uhreja trauma-asiantuntijoiden johdolla. Rodhouse sanoi, että naisiin on saattanut kohdistua "monia ja erilaisia rikoksia", mutta heidän koettelemuksiaan ei voida määritellä nykyaikaiseksi orjuudeksi. "Meidän on pidettävä mieli avoimena sen suhteen, mitä tämä tapaus on, ennen kuin teemme hätiköityjä johtopäätöksiä ja leimoja", Rodhouse sanoi. Hän kuitenkin lisäsi: "Meille on ratkaisevaa, että uhreilta epäsuorasti saamiemme tietojen perusteella on selvästi tehty rikoksia. Meidän on nyt ymmärrettävä tämä paljon tarkemmin." Rodhouse kertoi myös, että hänen ryhmänsä on pyytänyt oikeudenkäyntiasiakirjoja tutkinnasta, joka koskee Sian Daviesin kuolemaa. Sian Davies loukkaantui kuolettavasti, kun hän putosi poliittisen ryhmän käyttämän talon ikkunasta Herne Hillissä, Etelä-Lontoossa. Poliisia ei kutsuttu taloon hänen kuolinhetkellään, mutta Rodhouse tutkii, mitä tutkimuksia poliisit tekivät kuolemansyyntutkijan puolesta, joka teki avoimen tuomion. Noin 47 poliisia työskentelee tutkinnan parissa ja ottaa yhteyttä 50 mahdolliseen todistajaan osana tutkimuksiaan.</w:t>
      </w:r>
    </w:p>
    <w:p>
      <w:r>
        <w:rPr>
          <w:b/>
        </w:rPr>
        <w:t xml:space="preserve">Tulos</w:t>
      </w:r>
    </w:p>
    <w:p>
      <w:r>
        <w:t xml:space="preserve">Yksityiskohdat ovat alkaneet paljastua niiden kolmen naisen tarinasta, jotka pelastettiin sen jälkeen, kun heitä väitettiin pidetyn orjina etelä-lontoolaisessa talossa 30 vuotta. Seuraavassa kerrotaan, mitä meille on tähän mennessä kerrottu.</w:t>
      </w:r>
    </w:p>
    <w:p>
      <w:r>
        <w:rPr>
          <w:b/>
        </w:rPr>
        <w:t xml:space="preserve">Esimerkki 1.1796</w:t>
      </w:r>
    </w:p>
    <w:p>
      <w:r>
        <w:t xml:space="preserve">Weston Parkin sairaalassa sijaitsevassa Sheffieldin syöpätutkimuskeskuksessa keskitytään rinta-, keuhko- ja luusyöpiin. Keskuksessa tutkitaan myös sitä, miten tauti alkaa, kasvaa ja leviää. Keskuksen johtaja, professori Rob Coleman sanoi, että keskus tukeutuu Sheffieldin "maailmanluokan" syöpätutkimukseen. Kaksi hyväntekeväisyysjärjestöä, Cancer Research UK ja Yorkshire Cancer Research, ovat yhteistyökumppaneita keskuksessa Sheffieldin yliopiston ja Sheffield Teaching Hospitals Trustin ohella. Hyväntekeväisyysjärjestöt ilmoittivat, että ne lisäävät Sheffieldiin tekemänsä investoinnit noin 3,5 miljoonaan puntaan vuodessa varmistaakseen, että keskus "määrää tahdin" taudin tutkimuksen edistymisessä. Professori Coleman sanoi, että kyseessä on "jännittävä" uusi kehitysaskel Sheffieldin syöpätutkimukselle. "Se tuo yhteen erilaisia tutkijoita ja lääkäreitä, jotka työskentelevät yhdessä parantaakseen syöpäpotilaiden elämää Etelä-Yorkshiressä ja muualla", hän sanoi. "Rakentamalla tiiviimpiä yhteyksiä tutkijoiden ja lääkäreiden välille haluamme nopeuttaa tutkimusta, mikä johtaa parempiin hoitoihin potilaille."</w:t>
      </w:r>
    </w:p>
    <w:p>
      <w:r>
        <w:rPr>
          <w:b/>
        </w:rPr>
        <w:t xml:space="preserve">Tulos</w:t>
      </w:r>
    </w:p>
    <w:p>
      <w:r>
        <w:t xml:space="preserve">Etelä-Yorkshireen on avattu uusi syöpätutkimuskeskus, jonka tutkijat lupaavat johtavan syöpäpotilaiden "parempiin hoitoihin".</w:t>
      </w:r>
    </w:p>
    <w:p>
      <w:r>
        <w:rPr>
          <w:b/>
        </w:rPr>
        <w:t xml:space="preserve">Esimerkki 1.1797</w:t>
      </w:r>
    </w:p>
    <w:p>
      <w:r>
        <w:t xml:space="preserve">Jonathan Champion jätti koirat "laihdutettuina, sairaina, kirppujen riivaamina ja loukkaantuneina" asuntovaunuunsa Cornwallissa. Truro Crown Courtin mukaan hänen hoidossaan olleella vinttikoiralla oli hoitamaton kaulahaava, ja siitä tuli "kävelevä luuranko". Callingtonin lähellä asuva Champion, 43, sai neljä kuukautta vankeutta. "Todella kauheaa" Sekä Champion että hänen kumppaninsa Amanda Miles, 42, todettiin aiemmin Bodminin Magistrates' Courtissa poissa ollessaan syyllisiksi viiteen tapaukseen, joissa eläimille aiheutettiin tarpeetonta kärsimystä kesä- ja heinäkuussa 2015. Tuomari Christopher Harvey Clark sanoi, että lurcherit, mastiffit, terrierit ja saksanpaimenkoirat löydettiin "todella kauheassa tilassa". Hän kielsi Championia pitämästä koiria loppuelämäksi. Syyttäjä Emmi Wilson sanoi, että Champion käytti Dettolia yrittäessään poistaa kirput koirista. Koiria tutkinut eläinlääkäri sanoi, että Flora-niminen vinttikoira, jonka kaulassa oli laaja haava, oli "kävelevä luuranko". Puolustuksen edustaja Chris Andrews sanoi, että Champion "kuvailisi itseään koirien ystäväksi". Hän sanoi Championin ja Milesin ottaneen eläimiä vastaan, mutta taloudellisten ongelmien vuoksi he eivät kyenneet selviytymään niistä. Pariskunta antoi koirat pelastusjärjestöille, jotka ottivat yhteyttä RSPCA:han nähtyään koirien tilan. Champion oli aiemmin suljettu kolmeksi vuodeksi pois koirien pitämisestä, koska hänet oli tuomittu kesäkuussa 2011 pitbullille tehdystä julmasta kohtelusta. Miles oli aiemmin tuomittu eläinten terveyttä koskevista rikkomuksista 70 päivän vankeusrangaistukseen, joka oli ehdollinen 12 kuukaudeksi. Champion myönsi myös rikkoneensa syyskuussa 2014 langetettua kahden vuoden ehdollista vankeusrangaistusta kannabiksen hallussapidosta, mutta tuomari ei määrännyt rikkomuksesta lisärangaistusta.</w:t>
      </w:r>
    </w:p>
    <w:p>
      <w:r>
        <w:rPr>
          <w:b/>
        </w:rPr>
        <w:t xml:space="preserve">Tulos</w:t>
      </w:r>
    </w:p>
    <w:p>
      <w:r>
        <w:t xml:space="preserve">Mies, joka väitti olevansa eläinrakas, on tuomittu vankilaan 14 koiran julmasta kohtelusta yhdessä pahimmista eläinlääkärin koskaan näkemistä tapauksista.</w:t>
      </w:r>
    </w:p>
    <w:p>
      <w:r>
        <w:rPr>
          <w:b/>
        </w:rPr>
        <w:t xml:space="preserve">Esimerkki 1.1798</w:t>
      </w:r>
    </w:p>
    <w:p>
      <w:r>
        <w:t xml:space="preserve">Arvostetussa palkintogaalassa, joka on musiikin versio Oscarista, esiintyvät myös Arcade Fire, Cee Lo Green ja kantrilaulaja Miranda Lambert. Detroitilainen räppäri Eminem on ehdolla kymmenessä kategoriassa, muun muassa vuoden kappaleeksi ja parhaaksi rap-kappaleeksi. Samaan aikaan Lady Gagalla on kuusi ehdokkuutta, ja Cee Lo Green ja Katy Perry ovat ehdolla neljään palkintoon. Grammy-paluu Kanadalaisrokkari Arcade Fire esiintyy seremoniassa ensimmäistä kertaa, vaikka Green, Perry, Gaga ja Eminem palaavat kaikki Grammy-lavalle. Show'ssa palkitaan muusikoita valtavasta määrästä eri aloja, ja yli 100 kategoriaa tarkoittaa, että faneilla ja tähdillä on pitkä ilta edessään. Vuonna 2010 Taylor Swift johti kenttää voittamalla neljä palkintoa, kun taas Black Eyed Peas, Jay-Z ja Kings of Leon voittivat kumpikin kolme. Eminem, Kanye West ja Lady Gaga keräsivät kaksi. Vuoden 2011 show'n juontajat julkistetaan pian. 53. vuotuinen Grammy-palkintogaala järjestetään Staples Centerissä Los Angelesissa sunnuntaina 13. helmikuuta.</w:t>
      </w:r>
    </w:p>
    <w:p>
      <w:r>
        <w:rPr>
          <w:b/>
        </w:rPr>
        <w:t xml:space="preserve">Tulos</w:t>
      </w:r>
    </w:p>
    <w:p>
      <w:r>
        <w:t xml:space="preserve">Lady Gaga, Eminem ja Katy Perry on nimetty helmikuussa Los Angelesissa järjestettävien 53. Grammy-gaalojen kokoonpanoon.</w:t>
      </w:r>
    </w:p>
    <w:p>
      <w:r>
        <w:rPr>
          <w:b/>
        </w:rPr>
        <w:t xml:space="preserve">Esimerkki 1.1799</w:t>
      </w:r>
    </w:p>
    <w:p>
      <w:r>
        <w:t xml:space="preserve">Hastingsista kotoisin oleva sotamies Sean Benton, 20, oli ensimmäinen neljästä alokkaasta, jotka kuolivat kasarmilla vuosina 1995-2002. Prikaatikenraali Chris Coles kertoi tutkinnassa, että hänen kuollessaan kesäkuussa 1995 "monet asiat olisivat voineet ja pitäneet olla paremmin". Hänet löydettiin viisi luodinreikää rinnassaan pian sen jälkeen, kun hänelle oli kerrottu, että hänet erotetaan armeijasta. Prikaatinkenraali Coles puhui sotamies Bentonin sisarelle Tracy Lewisille ja kaksoisveljelle Tonylle Wokingin oikeusistuimessa ennen kuin hän kävi läpi marraskuussa antamansa lausunnon. Hän kertoi perheelle: "Lausunnossa myönnetään, että monet asiat olisivat voineet ja pitäneet olla paremmin Seanin kuoleman aikaan. "Deepcutin järjestelyt ja kouluttajien ja koulutettavien suhde eivät olleet sellaisia kuin olisi pitänyt eivätkä ole nytkään, ja se johti siihen, että Deepcutissa koulutuksessa olleiden ihmisten hyvinvoinnista ei huolehdittu asianmukaisesti niin kuin olisi pitänyt, ja siitä olen hyvin pahoillani." Hän sanoi: "Olen pahoillani." Aiemmin kuultiin, että sotamies Benton oli "kahlittu" ja pakotettu "paraatiin" ruokalassa kuukausia ennen kuolemaansa. Hän oli myös kertonut siskolleen, että hänet oli "vangittu" tukikohdassa 10 päiväksi, minkä oletettiin olleen rangaistus ikkunan rikkomisesta. Prikaatikenraali Coles kertoi tutkinnassa, että kasarmilla ei ollut vuonna 1995 virallista hyvinvointipolitiikkaa ja että nuoremmat upseerit olivat antaneet rangaistuksia "epävirallisesti" ja että "toisinaan annettujen rangaistusten tiheys ja ankaruus olivat ylittäneet sen, mikä oli asianmukaista". Hän kertoi tutkinnassa, että kun vartija Benton oli Deepcutissa, siellä oli "liian vähän valvontaa": päivisin oli yksi korpraali 100 sotilasta kohden ja yöllä yksi 200 sotilasta kohden. "On ollut aikoja, jolloin oli olemassa riski, että pastoraalista ja sosiaalista huolenpitoa oli vähennetty." "Virheellinen käytäntö" Tutkinnan aikana kuultiin, että harjoittelijat työskentelivät kasarmilla vartijoina, eikä ollut epätavallista, että he olivat aseistettuja. Prikaatikenraali Coles sanoi, että aseiden käyttö olisi ollut "eriasteista ja tuttua". "Käytäntö vuonna 1995 oli virheellinen. Siihen oli olemassa parempia tapoja." Hänen mukaansa olisi pitänyt kiinnittää enemmän huomiota siihen, että harjoittelijat olisivat voineet vahingoittaa itseään aseistetun vartijan tehtävissä. Kesäkuun 9. päivänä sotamies Benton meni portille vapauttamaan toisen vartijan, joka oli luovuttanut aseensa hänelle, kerrottiin tutkinnassa. Prikaatikenraali Coles sanoi, että harjoittelijoille ei ollut annettu nimenomaisia ohjeita aseiden luovuttamisesta. Hän sanoi myös, että tukikohdassa "epäilemättä" jotkut "ajoittain" nauttivat liikaa alkoholia. Ilman valamiehistöä tapahtuva tutkinta jatkuu.</w:t>
      </w:r>
    </w:p>
    <w:p>
      <w:r>
        <w:rPr>
          <w:b/>
        </w:rPr>
        <w:t xml:space="preserve">Tulos</w:t>
      </w:r>
    </w:p>
    <w:p>
      <w:r>
        <w:t xml:space="preserve">Armeija on pyytänyt anteeksi Surreyn Deepcutin kasarmilla kuolleen sotilaan perheeltä.</w:t>
      </w:r>
    </w:p>
    <w:p>
      <w:r>
        <w:rPr>
          <w:b/>
        </w:rPr>
        <w:t xml:space="preserve">Esimerkki 1.1800</w:t>
      </w:r>
    </w:p>
    <w:p>
      <w:r>
        <w:t xml:space="preserve">HBO kertoi myös, että lauantain verkkovuodot neljästä jaksosta olivat peräisin ryhmästä, joka oli saanut DVD-levyjä. Twitter väittää, että Periscope-sovellus on Yhdysvaltain tekijänoikeuslain mukainen. HBO kuitenkin kritisoi epäsuorasti videostriimausyhtiötä. "Yleisesti ottaen olemme sitä mieltä, että kehittäjillä pitäisi olla työkaluja, joilla he voivat ennaltaehkäisevästi estää tekijänoikeusrikkomusten massan esiintymisen sovelluksissaan, eivätkä he saisi olla pelkästään ilmoitusten varassa", HBO sanoi lausunnossaan. Periscopen käyttöehdoissa tehdään selväksi, että käyttäjien tulisi kunnioittaa tekijänoikeuksia, mutta HBO:n mukaan sovellus reagoi tällä hetkellä vain tekijänoikeusrikkomuksia koskeviin väitteisiin sen sijaan, että se yrittäisi estää niitä tapahtumasta alun perin. Game of Thronesin kauan odotettu viides sarja esitettiin Yhdysvalloissa sunnuntaina ja Euroopassa maanantaina. 'Satoja miljoonia' Tekijänoikeusloukkaukset ovat olleet valtava ongelma HBO:lle. Piratismiin erikoistuneen Irdeton mukaan Game of Thronesin neljän ensimmäisen sarjan jaksoja ladattiin laittomasti yli seitsemän miljoonaa kertaa tämän vuoden helmikuun 5. päivän ja huhtikuun 6. päivän välisenä aikana, kun uuden sarjan markkinointi kiihtyi. Tämä oli 45 prosentin lisäys viime vuoden vastaavaan ajanjaksoon verrattuna, yhtiö kertoi. Torrentfreak-uutissivuston Ernesto Van der Sarin mukaan sarjan laittomat lataukset ovat kuitenkin nousseet "satoihin miljooniin". Uuden sarjan ensimmäistä jaksoa oli ladattu jopa viisi miljoonaa kertaa, hän sanoi. "Mielestäni Periscope ei ole ongelma [Game of Thronesin kannalta], koska sarjaa lähetetään jo verkossa erittäin laadukkaasti useissa muissa palveluissa", hän sanoo. "Mobiililähetysten suoratoisto voisi kuitenkin olla suurempi ongelma suorissa urheilutapahtumissa, kuten jalkapallo-otteluissa."</w:t>
      </w:r>
    </w:p>
    <w:p>
      <w:r>
        <w:rPr>
          <w:b/>
        </w:rPr>
        <w:t xml:space="preserve">Tulos</w:t>
      </w:r>
    </w:p>
    <w:p>
      <w:r>
        <w:t xml:space="preserve">Games of Thronesin lähetystoiminnan harjoittaja HBO on lähettänyt Twitterin omistamalle suoratoistovideosovellukselle Periscopelle "take down" -ilmoituksia sen jälkeen, kun sovelluksen käyttäjät lähettivät sunnuntai-iltana jaksoja menestyssarjasta.</w:t>
      </w:r>
    </w:p>
    <w:p>
      <w:r>
        <w:rPr>
          <w:b/>
        </w:rPr>
        <w:t xml:space="preserve">Esimerkki 1.1801</w:t>
      </w:r>
    </w:p>
    <w:p>
      <w:r>
        <w:t xml:space="preserve">Robert PestonTaloustoimittaja Luultavasti mielenkiintoisin tilasto minulle oli se, että säännöllinen palkka - ilman bonuksia - nousi 2,2 prosenttia helmikuussa ja 1,8 prosenttia kolmen kuukauden aikana helmikuuhun asti. Ja ensimmäistä kertaa sitten vakavasti otettavien kirjausten alkamisen tuo otsikon nousu on todellinen nousu - koska kuluttajahintainflaatio on 0 prosenttia. On silmiinpistävää, että pelko siitä, että työnantajat supistaisivat palkankorotuksia merkittävästi inflaation katoamisen myötä, ei ole toteutunut: Yhdistyneessä kuningaskunnassa ei ole merkkejä niin sanotusta pahasta deflaatiosta (mikä tietysti tarkoittaa, että Englannin keskuspankki jatkaa edelleen koronnostoa sen sijaan, että se alentaisi korkoja). Asia on näin: säännölliset palkat ovat kasvaneet inflaatiota nopeammin viime lokakuusta lähtien, kun inflaatio on ollut vuosia jäljessä. Lisäksi yksityisellä sektorilla, joka työllistää yli neljä viidesosaa kaikista työpaikoista, palkkojen nousu on ollut vieläkin suurempaa, 2,6 prosenttia yhden kuukauden aikana ja 2,2 prosenttia kolmen kuukauden aikana. Myös työllisyysaste 73,4 prosenttia on korkein sitten vertailukelpoisten tietojen alkamisen vuonna 1971. Työttömyysaste on 5,6 prosenttia, kun se vuoden 2010 alussa oli 8 prosenttia, ja se on vain murto-osan korkeampi kuin ennen suurta romahdusta ja taantumaa: helmikuussa 2008 se oli 5,2 prosenttia. Tämä työpaikkojen kasvun ja palkankorotusten yhdistelmä on juuri sitä, mitä David Cameron ja George Osborne toivoivat ja rukoilivat tapahtuvan, kun he asettivat Yhdistyneen kuningaskunnan säästötoimien tielle ja supistivat julkisen sektorin työllisyyttä massiivisesti - yli 21 prosentista kaikista Yhdistyneen kuningaskunnan työpaikoista vuonna 2010 17,4 prosenttiin nykyään - ja jäädyttivät julkisen sektorin palkat. He olettivat saavansa vaalipalkkion siitä, että he suhtautuisivat tiukasti alijäämään - julkisten menojen ja verotulojen väliseen ennätykselliseen 10 prosentin kuiluun - kunhan reaalipalkat nousisivat muutama kuukausi ennen vaalipäivää ja työttömyys laskisi. Jos talous tuottaa Cameronin ja Osbornen lupaamia hedelmiä, miksi he eivät saa osinkoa? Perinteiset selitykset, joiden mukaan kaikki uudet työpaikat menevät ulkomaalaisille tai ovat epävarmoja osa-aikatyöpaikkoja, eivät saa tukea tilastoista. Esimerkiksi viime vuoden aikana luoduista 567 000 työpaikasta 281 000 oli kokoaikaisia työpaikkoja miehille ja 167 000 kokoaikaisia työpaikkoja naisille. Osa-aikaisia työpaikkoja oli vain viidennes kaikista uusista työpaikoista. Lisäksi 61 prosenttia uusista työpaikoista meni Yhdistyneen kuningaskunnan kansalaisille. Lisäksi todisteet osoittavat, että palkankorotukset johtavat keskimäärin ensimmäisiin reaalisen elintason nousuihin vuosiin, kun inflaatio, etuudet ja verot on otettu huomioon. Ehkä keskiarvo on kuitenkin harhaanjohtava. On todennäköistä, että keskipalkan nousu - sekä kokonaispalkan että käytettävissä olevien tulojen reaalipalkan - peittää alleen palkankorotusten epätasaisen jakautumisen siten, että ne, jotka ovat olleet työssä pidempään ja saaneet korkeampaa palkkaa, saavat leijonanosan elintason noususta. Mutta vaikka näin olisikin, se ei silti selitä, miksi äänestäjät eivät anna konservatiiveille enemmän ääniä (ja ovat lähes täysin kuurot liberaalidemokraateille).</w:t>
      </w:r>
    </w:p>
    <w:p>
      <w:r>
        <w:rPr>
          <w:b/>
        </w:rPr>
        <w:t xml:space="preserve">Tulos</w:t>
      </w:r>
    </w:p>
    <w:p>
      <w:r>
        <w:t xml:space="preserve">David Cameron saattaa katsoa tämänpäiväisiä työttömyystilastoja ja ihmetellä, miksi ihmeessä hänen puolueensa on mielipidemittauksissa vain niskan päällä työväenpuolueen kanssa eikä hyödy ennätystyöllisyydestä ja inflaatiokorjattujen palkkojen (ennen veroja ja etuuksia) merkittävästä noususta.</w:t>
      </w:r>
    </w:p>
    <w:p>
      <w:r>
        <w:rPr>
          <w:b/>
        </w:rPr>
        <w:t xml:space="preserve">Esimerkki 1.1802</w:t>
      </w:r>
    </w:p>
    <w:p>
      <w:r>
        <w:t xml:space="preserve">Rutlandista kotoisin olevalla Phil Newbylla, 49, todettiin vuonna 2014 motoneuronisairaus, eikä hän pysty kävelemään tai käyttämään käsiään ja alaraajojaan. Marraskuussa hän hävisi korkeimmassa oikeudessa käymänsä oikeusjutun, ja tuomarit totesivat, että tuomioistuin ei ole "sopiva foorumi elämän pyhyydestä käytävälle keskustelulle". Newby sanoi olevansa "pettynyt" vetoomustuomioistuimen päätökseen. Englannissa ja Walesissa on laitonta rohkaista kuolemaan tai avustaa siinä, ja siitä voi saada jopa 14 vuoden vankeusrangaistuksen. Newbyn tapauksessa ehdotettiin, että tuomarit tutkisivat perusteellisesti suuren määrän asiantuntijatodisteita - myös maista, joissa kuoleman avustaminen on laillista - ennen kuin he päättäisivät, onko laki ristiriidassa hänen ihmisoikeuksiensa kanssa. Hän on kerännyt yli 48 000 puntaa oikeudelliseen haasteeseen, koska hän haluaa, että ihmisillä on oikeus valita "sivistynyt loppu". Tämä tapahtuu sen jälkeen, kun kansanedustajat keskustelivat kuoleman avustamisesta Westminster Hallissa viime viikolla käydyssä keskustelussa. Newby sanoi: "Vaikka olen hyvin pettynyt siihen, että muutoksenhakutuomioistuin on kieltäytynyt käsittelemästä tapaustani, tämä päätös on tehnyt selväksi, että tuomarit eivät aio keskustella avustettua kuolemaa koskevasta kysymyksestä, mikä tarkoittaa, että parlamentin on toimittava. "Tuki kuoleman avustamista koskevien todisteiden tutkimiselle kasvaa kansanedustajien keskuudessa, kuten viime viikolla käydyssä keskustelussa kävi ilmi." Hän lisäsi: "On olemassa runsaasti todisteita, jotka osoittavat, miten nykyinen laki vaikuttaa minun kaltaisiini perheisiin ympäri maata, ja turvallisia käytäntöjä monissa muissa maissa, jotka ovat kehittäneet lakeja, jotka antavat kuoleville ihmisille valinnanmahdollisuuden." Hän lisäsi: "On olemassa runsaasti todisteita, jotka osoittavat, miten nykyinen laki vaikuttaa minun kaltaisiini perheisiin ympäri maata." Care Not Killing -järjestön toimitusjohtaja Gordon Macdonald oli tyytyväinen päätökseen. "Eri puolilta maailmaa saadut todisteet osoittavat, että näiden suojatoimien poistaminen asettaa haavoittuvassa asemassa olevat ihmiset vaaraan joutua hyväksikäytön kohteeksi ja joutua todellisen tai koetun paineen alaisiksi, jotta he päättäisivät elämänsä ennenaikaisesti", hän sanoi. "Yhdysvalloissa Oregonin ja Washingtonin osavaltioissa suurin osa elämänsä päättävistä mainitsee syyksi pelon siitä, että heistä tulee taakka." Jos jokin tässä artikkelissa mainituista asioista on vaikuttanut sinuun, voit käydä BBC Action Line -palvelussa. Seuraa BBC East Midlandsia Facebookissa, Twitterissä tai Instagramissa. Lähetä juttuideoita osoitteeseen eastmidsnews@bbc.co.uk.</w:t>
      </w:r>
    </w:p>
    <w:p>
      <w:r>
        <w:rPr>
          <w:b/>
        </w:rPr>
        <w:t xml:space="preserve">Tulos</w:t>
      </w:r>
    </w:p>
    <w:p>
      <w:r>
        <w:t xml:space="preserve">Kuolemansairaan miehen, joka on haastanut kuoleman avustamista koskevan lain, muutoksenhakupyyntö on hylätty.</w:t>
      </w:r>
    </w:p>
    <w:p>
      <w:r>
        <w:rPr>
          <w:b/>
        </w:rPr>
        <w:t xml:space="preserve">Esimerkki 1.1803</w:t>
      </w:r>
    </w:p>
    <w:p>
      <w:r>
        <w:t xml:space="preserve">Kevin PeacheyHenkilökohtaisen rahoituksen toimittaja Britannian kotitaloudet käyttivät vuonna 2015 maksukortteja verkossa yhteensä 5900 dollaria (4611 puntaa), kertoi UK Cards Association. Tämä oli enemmän kuin Norjassa (5 400 dollaria), Yhdysvalloissa (4 500 dollaria) ja Australiassa (4 000 dollaria). Yhdistys ehdotti, että pankki- ja luottokorttien yleisyys ja tavaroiden toimittamisen helppous ajoivat verkko-ostoksia. Yhdistyksen uudet luvut osoittivat, että vuonna 2016 internetissä käytettiin kortteja 154 miljardin punnan edestä - kasvua oli neljäsosa kahdessa vuodessa. Elokuvaliput Viihdeostokset - kuten elokuva- ja konserttiliput, noutoruokatilaukset ja musiikkilataukset - olivat joka neljäs verkkokorttiostos Yhdistyneessä kuningaskunnassa. Noin 67 prosenttia konserttilippujen ostoista ja 61 prosenttia elokuva-, teatteri- ja tanssilippujen ostoista tehtiin verkossa, yhdistyksen luvut osoittavat. Myös rahoituspalveluiden alalla oli huomattavaa toimintaa verkossa, koska esimerkiksi vakuutusten uusiminen verkossa ja pankkitileille maksaminen internetin välityksellä on suosittua. Yli neljännes (27 %) verkossa käytetyistä varoista käytettiin rahoituspalveluihin. Verkkokauppiaiden yritykset tehdä tulosta päivittäistavarakaupassa ovat kuitenkin toistaiseksi epäonnistuneet verrattuna korttien käyttöön kaupoissa ja supermarketeissa. Noin 41 prosenttia kaupassa tehdyistä korttiostoksista tehtiin elintarvikkeisiin ja juomiin, kun taas internetin kautta tehtyjen ostosten osuus oli vain 7 prosenttia. Luvut osoittivat, että vähiten verkko-ostoksia tehtiin panttilainaamoissa, pesuloissa ja pubeissa, mikä ei ollut yllätys. Perinteiset vähittäiskauppiaat ovat kokeneet asiakkaiden verkko-ostostelutottumusten merkittävän vaikutuksen. Aiemmin tällä viikolla High Street -kauppaketju Debenhams ilmoitti strategiansa muutoksesta, joka johtui osittain nopeasti kasvavasta "mobiilivuorovaikutuksesta". Suunnitelma tarkoittaa, että jopa 10 sen 176 brittiläisestä myymälästä saatetaan sulkea seuraavien viiden vuoden aikana. Myös keskusjakeluvarasto ja noin 10 pienempää varastoa voidaan sulkea. Kustannusrasitusta aiheutuu myös siitä, että erityisesti vaatekauppiaat joutuvat palauttamaan verkkokaupasta ostamansa tuotteet lakisääteisen harkinta-ajan kuluessa. Kuluttaja-analyytikot Savvy Marketing kokosivat lukuja BBC Radio 4:n You and Yours -ohjelmaa varten ja havaitsivat, että 1 000:sta haastatellusta verkko-ostajasta 63 prosenttia oli palauttanut naisten vaatteita. Jälleenmyyjät sanoivat, että ilmainen palautus on tärkeä osa heidän liiketoimintaansa, mutta kustannukset on katettava jostain, tai ne ovat vaarassa mennä konkurssiin. Monet ostajat pelkäävät edelleen, että verkkokauppa avaa oven tietoverkkorikollisille, mutta Yhdistyneen kuningaskunnan korttiyhdistyksen poliittisen johtajan Richard Kochin mukaan turvallisuus on parantumassa. "Internet-ostosten alkuaikojen jälkeen on tehty lukuisia innovaatioita, kuten digitaalisia lompakoita ja yhden klikkauksen ostoksia, jotka parantavat turvallisuutta, valinnanvaraa ja mukavuutta asiakkaille ja jotka johtavat alan jatkuvaan kasvuun. "Kortin käytön tarjoama lisäsuoja antaa kuluttajille myös lisää mielenrauhaa, kun he tekevät ostoksia verkossa", hän sanoi. Huolta on herättänyt myös se, että verkkokauppa lisää ostosriippuvuutta. Jotkut mielenterveysongelmat ilmenevät pakonomaisena ostamisena, jolloin tehdään ostoksia, joita myöhemmin katutaan. Tämä voi johtaa asianosaiset velkakierteeseen. Money and Mental Health Policy Instituten raportissa todettiin, että ympärivuorokautinen verkkokauppa merkitsee, että "kuluttajat, jotka kamppailevat rahankäytön hillitsemisestä, ovat suuremmassa vaarassa kuin koskaan ennen". Jälleenmyyjät lähettävät asiakkaille henkilökohtaisia sähköpostiviestejä, jotka perustuvat aiempiin ostoksiin ja voivat sisältää lyhytaikaisia alennuksia ja kampanjoita.</w:t>
      </w:r>
    </w:p>
    <w:p>
      <w:r>
        <w:rPr>
          <w:b/>
        </w:rPr>
        <w:t xml:space="preserve">Tulos</w:t>
      </w:r>
    </w:p>
    <w:p>
      <w:r>
        <w:t xml:space="preserve">Raportin mukaan brittiläiset verkko-ostajat käyttävät kotitaloutta kohden enemmän rahaa kuin kuluttajat missään muussa maassa, kun kaupoista siirrytään internetiin.</w:t>
      </w:r>
    </w:p>
    <w:p>
      <w:r>
        <w:rPr>
          <w:b/>
        </w:rPr>
        <w:t xml:space="preserve">Esimerkki 1.1804</w:t>
      </w:r>
    </w:p>
    <w:p>
      <w:r>
        <w:t xml:space="preserve">Loughborough'sta kotoisin olevasta Beth Walshista tuli freelance-valokuvaaja vuonna 2016, mutta työsulku iski pahasti hänen liiketoimintaansa. Niinpä hän lähti kaduille, jotka olivat aluksi lähes autioita mutta yhä vilkkaampia, puhumaan tuntemattomille. "Olen oppinut tuntemaan toisten ihmisten tunteita tänä ennennäkemättömänä aikana meidän kaikkien elämässä", hän sanoi. "Kaikkien elämämme on keskittynyt alaspäin, ja olemme kaikki yhteydessä toisiimme Covidin kautta. "Tämä projekti on ollut todellinen matka, ja olen tuntenut itseni nöyräksi tuntemattomien ihmisten ystävällisyyden edessä." Kuvan Olga koki perheen tärkeimmäksi asiaksi, "eikä sitä ole kaikilla". Tatuointitaiteilija Pauly sanoi: "Olen nähnyt maailmaa nykyaikaisen ruton aikana". Samira, jolla on parantumaton syöpä, pyysi apua projektiin. "Sairaudestaan huolimatta hän halusi auttaa tuntematonta", Walsh sanoi. Kaupungin Midland Streetillä kuvattu Sofia odottaa lastaan lokakuussa. Olivia, joka oli osallistumassa Black Lives Matter -mielenosoitukseen, sanoi: "Pandemian aikana ihmiset tulevat kaduille yrittämään muutosta". Eric ja poika Jabez kuvattiin Humberstone Gatella. Eric sanoi, ettei hän tuntenut oloaan turvalliseksi kaduilla, kun ihmiset ovat lisääntyneet ostoksilla. Seuraa BBC East Midlandsia Facebookissa, Twitterissä tai Instagramissa. Lähetä juttuideoita osoitteeseen eastmidsnews@bbc.co.uk.</w:t>
      </w:r>
    </w:p>
    <w:p>
      <w:r>
        <w:rPr>
          <w:b/>
        </w:rPr>
        <w:t xml:space="preserve">Tulos</w:t>
      </w:r>
    </w:p>
    <w:p>
      <w:r>
        <w:t xml:space="preserve">Valokuvaaja on kuvannut Leicesterin elämää koko koronaviruslukituksen ajan.</w:t>
      </w:r>
    </w:p>
    <w:p>
      <w:r>
        <w:rPr>
          <w:b/>
        </w:rPr>
        <w:t xml:space="preserve">Esimerkki 1.1805</w:t>
      </w:r>
    </w:p>
    <w:p>
      <w:r>
        <w:t xml:space="preserve">Tuomari päätti, että presidentin henkilökohtaisen asianajajan Michael Cohenin on paljastettava yhteys Sean Hannitylle. Maanantainen kuuleminen New Yorkissa on seurausta FBI:n tässä kuussa presidentin asianajajan kotiin ja toimistoon tekemästä ratsiasta, jota Hannity on kutsunut Trumpin vastaiseksi "noitavainoksi". Trumpin äänekkäänä puolestapuhujana Hannity kiisti olevansa Cohenin asiakas. Konservatiivinen juontaja, joka tunnetaan siitä, että hän puolustaa intohimoisesti Trumpia Fox News -ohjelmassaan median puolueellisiksi kuvaamia hyökkäyksiä vastaan, ei ollut aiemmin paljastanut mitään oikeudellisia yhteyksiä presidentin asianajajaan. Fox News sanoi lausunnossaan: "Vaikka Fox News ei ollut tietoinen Sean Hannityn epävirallisesta suhteesta Michael Coheniin ja oli yllättynyt eilisestä ilmoituksesta oikeudessa, olemme käyneet asian läpi ja puhuneet Seanin kanssa, ja hänellä on edelleen täysi tukemme." Mistä oikeudenkäynnissä on kyse? FBI:n agentit, jotka tekivät ratsian Cohenin kotiin ja todistusaineistoon, etsivät todisteita eri asioista, muun muassa 130 000 dollarin (90 000 punnan) maksusta aikuisfilminäyttelijä Stormy Danielsille, joka väittää, että hänellä oli suhde Trumpin kanssa ja että hänelle maksettiin "vaitiolorahaa". Maanantaina tuomari hylkäsi Cohenin yritykset estää syyttäjiä tutustumasta FBI:n ratsioissa takavarikoituun aineistoon. Trumpin asianajajan mukaan tietokoneita, puhelimia ja asiakirjoja pitäisi suojella asianajajan ja asiakkaan välisen luottamuksellisuuden nojalla. Tuomari Kimba Wood kuitenkin katsoi, että hänen hakemuksensa väliaikaisesta määräyksestä oli ennenaikainen. Tuomari antoi syyttäjille luvan jatkaa ratsioissa takavarikoitujen todisteiden luettelointia, kun järjestelmä perustetaan sen varmistamiseksi, että asianajajan ja asiakkaan välisen erioikeuden suojaamia tallenteita ei luovuteta tutkijoille. Hän harkitsee kuitenkin myös "erityismestarin" nimittämistä valvomaan prosessia. Lisää Sean Hannitystä: Miten Hannityn nimi nousi esiin? Juuri ennen maanantain kuulemista Cohen sanoi lausunnossaan, että hän oli antanut neuvoja vain kolmelle asiakkaalle viime vuoden aikana. Yksi heistä oli Trump. Toinen oli republikaanien varainkerääjä, joka myönsi maksaneensa entiselle Playboy-mallille sen jälkeen, kun tämä oli tullut raskaaksi heidän suhteensa aikana. Kolmas asiakas ei Cohenin mukaan suostunut antamaan hänelle lupaa tulla julkisesti nimetyksi. Tuomari Wood kuitenkin pakotti yhden asianajajista nimeämään Hannityn maanantaina. Oikeussalissa kuului huokauksia ja jonkin verran naurua ilmoituksen jälkeen, ja jotkut toimittajat ryntäsivät ulos oikeussalista raportoimaan paljastuksesta. Hannity antoi myöhemmin kiistävän lausunnon. "Michael Cohen ei ole koskaan edustanut minua missään asiassa", Fox-juontaja sanoi. "Olen toisinaan keskustellut hänen kanssaan lyhyesti oikeudellisista kysymyksistä, joihin olen halunnut hänen panoksensa ja näkemyksensä. "Oletin, että nämä keskustelut olivat luottamuksellisia, mutta ollakseni täysin selvä, ne eivät koskaan liittyneet mihinkään minun ja kolmannen osapuolen väliseen asiaan." Twitterissä julkaistussa viestissä hän sanoi, että neuvot "käsittelivät lähes yksinomaan" kiinteistöjä. Hän väitti, ettei se ollut "iso juttu". Viime viikolla Cohenin toimistoon tehdyn ratsiaiskun jälkeen Hannity tuomitsi tutkinnan "sodanjulistuksena Yhdysvaltain presidenttiä vastaan". Esiintyikö Stormy Daniels, ja mikä on hänen roolinsa asiassa? Manhattanin liittovaltion tuomioistuimessa oli paikalla myös Daniels, jonka esiintyminen aiheutti ulkona valokuvaajien tungoksen. Cohen on myöntänyt suorittaneensa maksun aikuisnäyttelijälle, joka väittää, että rahan tarkoituksena oli pitää hänet vaiti suhteesta, jonka hän sanoo olleensa Trumpin kanssa vuonna 2006. Trumpin asianajaja sanoo, että hän suoritti maksun juuri ennen vuoden 2016 vaaleja, mutta väittää, ettei Trump tiennyt siitä. Häntä odottaa rikostutkinta, jota presidentti on arvostellut voimakkaasti. Danielsille maksettu korvaus voisi olla kampanjan rahoitusrikkomus, sanovat oikeusanalyytikot. Valkoinen talo on kiistänyt, että Trumpilla olisi ollut avioliiton ulkopuolinen suhde.</w:t>
      </w:r>
    </w:p>
    <w:p>
      <w:r>
        <w:rPr>
          <w:b/>
        </w:rPr>
        <w:t xml:space="preserve">Tulos</w:t>
      </w:r>
    </w:p>
    <w:p>
      <w:r>
        <w:t xml:space="preserve">Fox Newsin juontaja on Yhdysvaltain presidentin Donald Trumpin asianajajan mystinen kolmas asiakas, on kuultu oikeudessa.</w:t>
      </w:r>
    </w:p>
    <w:p>
      <w:r>
        <w:rPr>
          <w:b/>
        </w:rPr>
        <w:t xml:space="preserve">Esimerkki 1.1806</w:t>
      </w:r>
    </w:p>
    <w:p>
      <w:r>
        <w:t xml:space="preserve">Sajid Javid johtaa myöhemmin Lontoossa neuvotteluja sovittuaan yhteisestä toimintasuunnitelmasta Ranskan sisäministerin kanssa. Maanantaiaamuna rajavartijat kutsuttiin Greatstoneen, Kentiin, kun 12 siirtolaisen ryhmä oli havaittu. Marraskuun jälkeen yhteensä 239 ihmistä on saapunut Yhdistyneeseen kuningaskuntaan veneellä. Javid on joutunut kasvavien toimintapaineiden kohteeksi, ja hän on palannut perhelomalta Etelä-Afrikasta käsitelläkseen asiaa. Hänen ja ranskalaisen virkaveljensä Christophe Castanerin puhelinkeskustelun jälkeen he sopivat tehostetusta toimintasuunnitelmasta, joka otetaan käyttöön tulevalla viikolla. Siihen sisältyy yhteisten partioiden ja valvonnan lisääminen, järjestäytyneiden ihmiskauppajengien hajottaminen ja maahanmuuttajien tietoisuuden lisääminen Kanaalin ylityksen vaaroista. Sisäministeriö ei antanut tietoja siitä, miten tämä toteutetaan. Jotkut parlamentin jäsenet - myös konservatiivien takapenkkiläiset - ovat arvostelleet yksityiskohtien puutetta ja vaatineet, että rajavartiolaitoksen partioveneiden määrää olisi lisättävä. Javid sanoi, että Kanaalin ylitystä yrittävien ihmisten määrän kasvun taustalla ovat muun muassa Lähi-idän epävakaus, järjestäytynyt rikollisuus ja Calais'n tiukentuneet turvatoimet. Daily Telegraph -lehdessä hän sanoi: "Syyt lisääntyneiden rajanylitysten taustalla ovat monimutkaisia ja monissa tapauksissa meidän vaikutusmahdollisuuksiemme ulkopuolella." "Valitettavasti tämä tarkoittaa, että helppoja vastauksia ei ole", hän kirjoitti. "Siksi vastauksemme keskittyy sekä täällä Yhdistyneessä kuningaskunnassa että ulkomailla." Javid, rajavoimat, kansallinen rikostorjuntavirasto (NCA), Whitehallin virkamiehet ja muut virastot pitivät maanantaina kokouksen, jossa keskusteltiin siitä, mihin lisätoimiin voitaisiin ryhtyä. "Vaikka meillä on velvollisuuksia aitoja turvapaikanhakijoita kohtaan, emme voi antaa holtittomien rikollisten käyttää hyväkseen joitakin maailman yhteiskuntamme haavoittuvimpia ihmisiä", hän lisäsi. Tällä hetkellä Doverin salmessa toimii vain yksi rajavartiolaitoksen viidestä kutterista, jotka ovat erikoisaluksia, joiden rajavartiolaitos kuvailee kykenevän pelastamaan useita siirtolaisveneitä samanaikaisesti. Pääministerin tiedottajan mukaan rajavartiolaitos on viime kuukausina lisännyt "pienempien ja ketterämpien" rannikkovartioveneiden määrää kaakkoisrannikolla. Doverin parlamentin jäsen Charlie Elphicke on toistuvasti vaatinut, että rajavartiolaitoksen kutterit kutsuttaisiin takaisin Välimeren etsintä- ja pelastusoperaatioista Kanaalin partiointiin. Sisäministeriö ei ole kertonut, palaisiko yksikään niistä takaisin. Puolustusministeri Gavin Williamson sanoi, että asevoimat ovat valmiita tarjoamaan apua tarvittaessa. Elphicke oli tyytyväinen Ranskan ja Yhdistyneen kuningaskunnan väliseen yhteistyöhön, mutta sanoi, että se ei riitä yhteiseen toimintaan ja operaatioihin, joita tarvitaan Englannin kanaalissa - erityisesti laittomasti ylittävien ihmisten välittömään palauttamiseen Ranskaan. Kuusi muuta iranilaista miestä löydettiin sunnuntaiaamuna Doverin lähellä sijaitsevalta rannalta. NCA:n mukaan Ranskan viranomaiset estivät lauantai-iltana uuden yrityksen ylittää Kanaali. Työväenpuolueen johtaja Jeremy Corbyn sanoi twiitissä: "Meillä on velvollisuus ojentaa inhimillisyyden, tuen ja ystävyyden käsi ihmisille, jotka ovat vaarassa ja etsivät turvaa." Varjoasisäministeri Diane Abbott syytti Javidia ongelman hyväksikäytöstä. Hän sanoi Guardianille: "Ei ole epäilystäkään siitä, että Brexitin ja myös tammikuussa pidettävän äänestyksen lähestyessä ihmisiä kiihotetaan maahanmuuttokysymyksistä, koska hallitus ajattelee, että tämä on paras keino pelotella ihmisiä äänestämään sopimuksensa puolesta." Calais'n kansanedustaja Pierre-Henri Dumont kertoi BBC Radio 4:n Today-ohjelmassa, että salakuljettajat käyttävät "Brexitin epävarmuutta" levittääkseen valeuutisia maahanmuuttajille ja kertoakseen heille, että nyt on paras aika yrittää ylitystä. Hän vaati myös tiiviimpää yhteistyötä Ranskan ja Ison-Britannian välillä "salakuljettajien järjestöjen hajottamiseksi". Huomautus terminologiasta: BBC käyttää termiä maahanmuuttaja kaikista liikkeellä olevista ihmisistä, jotka eivät ole vielä saaneet päätökseen laillista turvapaikkahakemusprosessia. Tähän ryhmään kuuluvat sodan repimistä maista pakenevat ihmiset, joille todennäköisesti myönnetään pakolaisasema, sekä työtä ja parempaa elämää etsivät ihmiset, joita hallitukset todennäköisesti pitävät taloudellisina siirtolaisina.</w:t>
      </w:r>
    </w:p>
    <w:p>
      <w:r>
        <w:rPr>
          <w:b/>
        </w:rPr>
        <w:t xml:space="preserve">Tulos</w:t>
      </w:r>
    </w:p>
    <w:p>
      <w:r>
        <w:t xml:space="preserve">Sisäministerin mukaan siihen, että yhä useammat maahanmuuttajat yrittävät ylittää Kanaalin pienillä veneillä päästäkseen Yhdistyneeseen kuningaskuntaan, ei ole "helppoja vastauksia".</w:t>
      </w:r>
    </w:p>
    <w:p>
      <w:r>
        <w:rPr>
          <w:b/>
        </w:rPr>
        <w:t xml:space="preserve">Esimerkki 1.1807</w:t>
      </w:r>
    </w:p>
    <w:p>
      <w:r>
        <w:t xml:space="preserve">Matkustajat alkoivat twiitata Arriva Rail Northin aluejohtajalle Liam Sumpterille, kun yhtiön reiteillä oli ylikuormitusta, myöhästymisiä ja peruutuksia. Vastauksessaan hän sanoi yhden kommentin olevan "hölynpölyä" ja moitti toista siitä, että tämä oli ymmärtänyt tosiasioita "vain vähän". Kun jotkut ottivat kantaa hänen "aggressiiviseen" sävyynsä, hän pyysi anteeksi "sopimattomia" kommenttejaan. Henkilökohtaisen tilinsä kautta - joka on sittemmin asetettu yksityiseksi - Sumpter vastasi Simonille, joka syytti häntä siitä, ettei hän koskaan vastaa twiitteihin. 'Jäi vajaaksi' Hän kirjoitti: "Ei sinun Simonille, koska ne ovat aika paljon hölynpölyä eivätkä koskaan esitä järkevää kysymystä. Joten....blokkaan sinut säästääkseni meidän molempien aikaa....see ya". Toisessa twiitissä hän kirjoitti: "Olen pahoillani, että ymmärryksesi perusasioista on niin, niin rajallinen, että sinun pitäisi varmaan mennä tutkimaan asiaa, jos haluat ymmärtää sitä paremmin". Eräs matkustaja piti hänen kommenttejaan "virkistävinä", mutta Sumpter pyysi lopulta anteeksi ja sanoi: "Tarkemmin ajateltuna tapani vastata kommentteihin....... ei ollut asianmukainen, eikä se vastannut sitä tapaa, jolla yritämme auttaa asiakkaita." Northernin, jonka emoyhtiö on Arriva Rail; North, 400 kuljettajan koulutusohjelma on johtanut ylikuormitukseen ja peruutuksiin kahden viime viikon aikana. Northernin edustaja sanoi: "Liam on suoraan yhteydessä asiakkaisiin ja tekee profiilissaan selväksi, että näkemykset ovat hänen omiaan. Kehotamme asiakkaita twiittaamaan @northernassistille, joka auttaa ja käsittelee asiakkaiden tiedusteluja." a</w:t>
      </w:r>
    </w:p>
    <w:p>
      <w:r>
        <w:rPr>
          <w:b/>
        </w:rPr>
        <w:t xml:space="preserve">Tulos</w:t>
      </w:r>
    </w:p>
    <w:p>
      <w:r>
        <w:t xml:space="preserve">"Röyhkeä" rautatiepäällikkö, joka vastasi Twitterissä valittaville asiakkaille pilkkaavasti, on joutunut pyytämään anteeksi.</w:t>
      </w:r>
    </w:p>
    <w:p>
      <w:r>
        <w:rPr>
          <w:b/>
        </w:rPr>
        <w:t xml:space="preserve">Esimerkki 1.1808</w:t>
      </w:r>
    </w:p>
    <w:p>
      <w:r>
        <w:t xml:space="preserve">Tässä ryhmässä kasvaimet ovat suurempia ja aggressiivisempia, ja niiden uusiutumisriski on suurempi. British Journal of Cancer -lehdessä julkaistun tutkimuksen mukaan tämä johtuu siitä, että heillä on samat mahdollisuudet saada hoitoa. Cancer Research UK:n tutkijoiden mukaan syynä voivat olla toistaiseksi tuntemattomat biologiset tekijät. Heidän mukaansa tällaiset naiset saattavat reagoida huonommin rintasyöpälääkkeisiin, kuten tamoksifeeniin, kasvaimen geneettisen rakenteen vuoksi. Southamptonin yliopistossa toimiva tutkimusryhmä tutki tietoja lähes 3 000 brittiläisestä naisesta - joista 118 oli mustaihoisia - jotka olivat alle 40-vuotiaita, kun heillä todettiin rintasyöpä. Vaikka yksilölliset erot, kuten ruumiinpaino ja hoitovaihtelut, kuten kemoterapian saatavuus, otettiin huomioon, musta etninen alkuperä oli edelleen huonon ennusteen itsenäinen indikaattori. Tohtori Ellen Copson ja kollegat sanovat, että Yhdysvalloissa on tehty samankaltaisia havaintoja, mikä viittaa siihen, että kyseessä voi olla kansainvälinen suuntaus, mutta tarkan syyn tai syiden selvittämiseksi tarvitaan lisätutkimuksia. Varhaisella diagnoosilla voi myös olla merkitystä, jos mustaihoiset naiset ovat vähemmän tietoisia oireista tai vähemmän "rintatietoisia" ja tunnistavat näin ollen harvemmin huolestuttavia muutoksia, he sanovat. Tämä voi tarkoittaa, että heidän syöpänsä diagnosoidaan myöhemmässä vaiheessa, mikä heikentää hoidon onnistumisen ja toipumisen mahdollisuuksia. Vaikka NHS-hoito on suunniteltu kaikille yhdenvertaiseksi, jotkin kulttuuriset tekijät, kuten äskettäinen maahanmuutto Yhdistyneeseen kuningaskuntaan tai kielimuurit, voivat käytännössä vaikuttaa terveyspalvelujen käyttöön, he sanovat. Tohtori Julie Sharp, Cancer Research UK:n terveystiedon päällikkö, sanoi: "On huolestuttavaa, että etninen tausta voi vaikuttaa naisen mahdollisuuksiin selvitä rintasyövästä. Tiedämme, että joillakin etnisillä väestöryhmillä on suurempi geneettinen riski sairastua tiettyihin rintasyöpätyyppeihin, mutta jos tämä ero johtuu oireiden tunnettuudesta tai terveydenhuollon saatavuudesta, se on erityisen huolestuttavaa. "Tarvitaan lisätutkimuksia sen selvittämiseksi, miksi nuorilla mustilla naisilla on korkeampi uusiutumisriski, mutta sillä välin etnisestä taustasta riippumatta naisten tulisi olla tietoisia siitä, mikä on normaalia heidän rinnoissaan, ja heidän tulisi käydä tarkistuttamassa kaikki uudet kyhmyt tai muut epätavalliset asiat yleislääkärinsä luona. Useimmiten rintojen muutokset eivät tarkoita syöpää, mutta on parasta, että kaikki epätavalliset muutokset tarkistetaan."</w:t>
      </w:r>
    </w:p>
    <w:p>
      <w:r>
        <w:rPr>
          <w:b/>
        </w:rPr>
        <w:t xml:space="preserve">Tulos</w:t>
      </w:r>
    </w:p>
    <w:p>
      <w:r>
        <w:t xml:space="preserve">Tutkimuksen mukaan nuoret mustat naiset sairastuvat Yhdistyneessä kuningaskunnassa valkoihoisia naisia todennäköisemmin "huonompaan" rintasyöpään, jonka ennuste on huonompi.</w:t>
      </w:r>
    </w:p>
    <w:p>
      <w:r>
        <w:rPr>
          <w:b/>
        </w:rPr>
        <w:t xml:space="preserve">Esimerkki 1.1809</w:t>
      </w:r>
    </w:p>
    <w:p>
      <w:r>
        <w:t xml:space="preserve">Kainos on yksi Pohjois-Irlannin suurimmista kotimaisista ohjelmistoyrityksistä, ja se työllistää tällä hetkellä 240 työntekijää. Yritys kehittää ohjelmistoja rahoituspalveluiden sekä julkisen ja vähittäiskaupan alan asiakkaille. Yritysministeri Arlene Foster ilmoitti yrityksen laajentumisesta torstaina lounasaikaan. Uudet virat täytetään seuraavien kolmen vuoden aikana. Kainos perustettiin 25 vuotta sitten, ja sen pääkonttori sijaitsee Belfastissa, mutta sillä on toimistoja myös Dublinissa, Lontoossa ja Gdanskissa Puolassa. Kainos-ohjelmistoja käyttävät muun muassa NSPCC, sisäministeriö, liikenneministeriö, Aon, Aviva, eircom ja Ipswich Hospital NHS Trust. Invest NI on tukenut investointeja työpaikkoihin 984 000 punnan verran, ja yritysministeri oli tyytyväinen yrityksen kasvuun. "Kainos on yksi Pohjois-Irlannin suurimmista paikallisessa omistuksessa olevista korkean teknologian yrityksistä, ja tämä laajennus kuvastaa sen jatkuvaa menestystä", Foster sanoi. "Näistä uusista työpaikoista maksetaan palkkaa, joka ylittää selvästi Pohjois-Irlannin yksityisen sektorin keskiarvon, ja ne tuovat vuosittain yli 3 miljoonaa puntaa paikalliseen talouteen. "Kainos harkitsi uusien työpaikkojen sijoittamista muihin toimipisteisiin, mutta tämänpäiväinen ilmoitus korostaa Pohjois-Irlannin kilpailukykyä investointikohteena." Kainos jatkaa. Kainosin toimitusjohtaja Brendan Mooney sanoi, että yrityksellä on "kunnianhimoisia kasvusuunnitelmia" ja että se on "iloinen" Invest NI:n tuesta hankkeelle.</w:t>
      </w:r>
    </w:p>
    <w:p>
      <w:r>
        <w:rPr>
          <w:b/>
        </w:rPr>
        <w:t xml:space="preserve">Tulos</w:t>
      </w:r>
    </w:p>
    <w:p>
      <w:r>
        <w:t xml:space="preserve">Belfastilainen ohjelmistoyritys aikoo luoda 80 työpaikkaa tietokonetaitoisille ihmisille.</w:t>
      </w:r>
    </w:p>
    <w:p>
      <w:r>
        <w:rPr>
          <w:b/>
        </w:rPr>
        <w:t xml:space="preserve">Esimerkki 1.1810</w:t>
      </w:r>
    </w:p>
    <w:p>
      <w:r>
        <w:t xml:space="preserve">Autonvalmistaja kertoi rakentavansa Detroitiin ensimmäisen uuden kokoonpanotehtaan lähes kolmeen vuosikymmeneen. Se on piristysruiske alueelle sen jälkeen, kun General Motors ilmoitti sulkevansa kaksi Michiganin tuotantolaitosta osana laajempaa rakenneuudistussuunnitelmaa, joka maksaa 14 000 työpaikkaa. GM:n viime vuoden lopulla tekemä päätös herätti Yhdysvaltain presidentin Donald Trumpin vastustusta. Yhdysvaltain presidentti on painostanut autoteollisuutta rakentamaan ajoneuvoja Yhdysvalloissa. GM syytti siirtoa sillä, että kuluttajien mieltymys on siirtynyt sedan-autoista suurempiin katumaastureihin. Fiat Chrysler sanoi, että investointi Michiganiin oli osa sen strategiaa laajentaa Jeep-maasturi- ja Ram-kuorma-automerkkejä. Yhtiö muuttaa kaksi tehdastaan, joista toinen on ollut käyttämättömänä vuodesta 2012, uuden Jeep Grand Cherokeen sekä uuden kolmirivisen Jeep-maasturin kokoonpanopaikaksi. Tehdas varustetaan myös pistokkeella kytkettävien sähköhybridiautojen valmistukseen. Fiat Chryslerin mukaan uusi tehdas on ensimmäinen Detroitin kaupunkiin rakennettu kokoonpanotehdas sitten vuoden 1991, jolloin Jefferson Northin tehdas rakennettiin. Fiat Chrysler ilmoitti, että viiden Michiganissa sijaitsevan tehtaan investointien seurauksena se ei enää siirrä Ram Heavy Duty -kuorma-auton tuotantoa Saltillosta Meksikosta Yhdysvaltoihin. Trumpin kauppaneuvottelut Yhtiö oli luvannut siirtää mallin tuotannon Warrenin tehtaalleen Detroitin lähelle vuoteen 2020 mennessä, mikä oli saanut Trumpilta kiitosta. Samaan aikaan presidentti uhkasi Euroopan unionia "helvetinmoisilla tulleilla" osana kauppaneuvotteluja, joiden seurauksena Yhdysvallat voisi nostaa eurooppalaisten autojen tuontitulleja 10 prosentista 25 prosenttiin. Yhdysvallat haluaa sisällyttää maatalousasiat kauppaneuvotteluihin, mutta Bryssel on kieltäytynyt. EU haluaa neuvotella alhaisemmista autotulleista. Trump sanoi maanantaina Yhdysvaltain kuvernöörien kanssa pitämässään kokouksessa: "Euroopan unioni on hyvin, hyvin kova. Hyvin, hyvin kova. He eivät päästä tuotteitamme sisään. He eivät päästä maataloustuotteitamme sisään."</w:t>
      </w:r>
    </w:p>
    <w:p>
      <w:r>
        <w:rPr>
          <w:b/>
        </w:rPr>
        <w:t xml:space="preserve">Tulos</w:t>
      </w:r>
    </w:p>
    <w:p>
      <w:r>
        <w:t xml:space="preserve">Fiat Chrysler Automobiles on ilmoittanut aikovansa pumpata Michiganin autoteollisuuteen 4,5 miljardia dollaria (3,4 miljardia puntaa), mikä luo 6 500 uutta työpaikkaa.</w:t>
      </w:r>
    </w:p>
    <w:p>
      <w:r>
        <w:rPr>
          <w:b/>
        </w:rPr>
        <w:t xml:space="preserve">Esimerkki 1.1811</w:t>
      </w:r>
    </w:p>
    <w:p>
      <w:r>
        <w:t xml:space="preserve">Clipper on ollut poissa käytöstä sen jälkeen, kun se törmäsi merenpohjaan Guernseyn edustalla 14. heinäkuuta, mutta yhtiö odottaa sen palaavan liikenteeseen 26. elokuuta. Sen menetys on aiheuttanut häiriöitä Kanaalisaarten elintarviketoimituksissa. MV Arrow'n on määrä aloittaa työt tänä viikonloppuna MN Toucanin rinnalla, joka teki ensimmäisen toimituksensa tiistaina. Matkustajille, joiden oli määrä lähteä Clipperilla, on tarjottu paikkoja muille laivoille, ja yhtiö on suunnitellut kolme ylimääräistä nopeaa lauttaliikennettä. Satama- ja vieraspalvelujohtaja Fran Collins sanoi, että toisen aluksen ansiosta rahtitoimitukset palautuvat normaaliksi muutamassa päivässä.</w:t>
      </w:r>
    </w:p>
    <w:p>
      <w:r>
        <w:rPr>
          <w:b/>
        </w:rPr>
        <w:t xml:space="preserve">Tulos</w:t>
      </w:r>
    </w:p>
    <w:p>
      <w:r>
        <w:t xml:space="preserve">Condor Ferriesin mukaan rahtitoimitusten pitäisi palata normaaliksi, kun toinen alus on vuokrattu korvaamaan vaurioitunut Commodore Clipper.</w:t>
      </w:r>
    </w:p>
    <w:p>
      <w:r>
        <w:rPr>
          <w:b/>
        </w:rPr>
        <w:t xml:space="preserve">Esimerkki 1.1812</w:t>
      </w:r>
    </w:p>
    <w:p>
      <w:r>
        <w:t xml:space="preserve">Parlamentin jäsenet ovat yksimielisesti tukeneet kansanterveyslakiehdotusta, jossa ehdotetaan tupakointikieltoa leikkikentillä ja tatuoijien lupamenettelyä. Lain mukaan Walesin ministereillä on nyt myös velvollisuus laatia strategia liikalihavuuden ehkäisemiseksi ja vähentämiseksi. Lakiehdotus tuli 14 kuukautta sen jälkeen, kun samanlainen lakiesitys ei saanut hyväksyntää, kun nyt hylätty osittainen sähkösavukkeiden kielto oli aiheuttanut riitaa. Walesin hallituksen lakiehdotuksessa ehdotettiin alun perin intiimilävistysten kieltämistä alle 16-vuotiailta, mutta tätä on nyt laajennettu koskemaan myös alle 18-vuotiaita. Toimenpide kattaa kielen ja sukupuolielinten lävistykset - parlamentin jäsenten valiokunta totesi, että lääketieteellisistä vaikutuksista saatujen todisteiden perusteella ehdotettua kieltoa olisi laajennettava. Kyseessä on yksi monista muutoksista, joita lakiehdotukseen tehtiin sen toisen käsittelyn aikana Seneddissä. Muita ovat mm: Muita lakiin sisältyviä toimenpiteitä ovat muun muassa pakollisen lupajärjestelmän luominen akupunktiota, lävistyksiä, elektrolyysiä ja tatuointeja varten. Lakiehdotuksessa, josta tulee nyt kansanterveyslaki, kielletään myös tupakka- ja nikotiinituotteiden luovuttaminen alle 18-vuotiaille kotiinkuljetus- tai noutopalveluista ja luodaan kansallinen rekisteri tupakka- ja nikotiinituotteiden vähittäismyyjistä. Lain vanhempi versio ei mennyt läpi viime vaalikaudella, koska oppositio ei tukenut kieltoa, joka koski sähkösavukelaitteiden käyttöä joissakin julkisissa tiloissa. Kielto oli herättänyt kritiikkiä konservatiivien ja liberaalidemokraattien taholta, vaikka joidenkin Plaid-edustajien odotettiinkin auttavan lakiesityksen läpimenoa. Tilanne muuttui sen jälkeen, kun entisen julkisten palvelujen ministerin Leighton Andrewsin kommentit, joissa hän kutsui Plaid Cymru -puolueen kanssa tehtyä sopimusta "halvoiksi treffeiksi", suututtivat ryhmän ja saivat heidät hylkäämään lakiehdotuksen dramaattisissa kohtauksissa. Lakiehdotus esiteltiin Seneddille uudelleen, ja sähkösavukkeita koskeva osa poistettiin parlamenttivaalien jälkeen, ja tällä kertaa laki eteni paljon sujuvammin, eikä opposition parlamentin jäsenillä ollut vastalauseita. Plaid Cymru, Walesin konservatiivit ja UKIP ilmoittivat ennen äänestystä tukevansa tarkistettuja ehdotuksia. Kansanterveysministeri Rebecca Evans sanoi, että jos laki hyväksytään, se "luo olosuhteet, joissa ihmiset voivat elää terveellistä elämää ja suojella heitä ehkäistävissä olevilta haitoilta". Senedd-keskustelussa Walesin konservatiivien Darran Millar sanoi parlamentin jäsenille, että lakiesitys oli "paljon paremmassa kunnossa" kuin silloin, kun se sisälsi sähkösavukkeiden kieltämisen. Plaid Cymru -puolueen Rhun ap Iorwerth sanoi, että kansanterveyslakiehdotus voisi olla tärkeä väline terveyden suojelemisessa.</w:t>
      </w:r>
    </w:p>
    <w:p>
      <w:r>
        <w:rPr>
          <w:b/>
        </w:rPr>
        <w:t xml:space="preserve">Tulos</w:t>
      </w:r>
    </w:p>
    <w:p>
      <w:r>
        <w:t xml:space="preserve">Alle 18-vuotiaiden kielilävistykset aiotaan kieltää sen jälkeen, kun kansanterveyttä koskeva laaja lakiehdotus hyväksyttiin parlamentin kokouksessa.</w:t>
      </w:r>
    </w:p>
    <w:p>
      <w:r>
        <w:rPr>
          <w:b/>
        </w:rPr>
        <w:t xml:space="preserve">Esimerkki 1.1813</w:t>
      </w:r>
    </w:p>
    <w:p>
      <w:r>
        <w:t xml:space="preserve">Valtiovarainministeri P Chidambaram kertoi, että 36 pysähtynyttä hanketta öljy-, kaasu-, energia-, tie- ja rautatiealoilla on selvitetty. "Viestimme on, että investointisykli on käynnistynyt uudelleen, ja me edistämme sitä", hän sanoi. Ilmoitus tuli samana päivänä, kun rupia painui uuteen ennätysalas 65,6 dollariin nähden. Viimeaikaiset yritykset vähentää valuuttamarkkinoiden volatiliteettia eivät ole toistaiseksi tuottaneet tulosta. Valtiovarainministeri sanoi tiistaina toimittajille, että rupia oli "ylittänyt todellisen tasonsa", mutta sanoi, ettei Intia ole ainoa maa, jolla on ongelmia. "Kuten sanoin parlamentissa, kaikilla kehittyvillä markkinoilla on nykyään haasteita. Niinpä myös Intia on haastettu, ja vaikutus tuntuu sekä osakemarkkinoilla että valuuttamarkkinoilla", uutistoimisto Reuters siteerasi häntä. "Mielestäni meidän on vain oltava kärsivällisiä, oltava lujia ja tehtävä kaikki tarpeellinen, ja rupia löytää sopivan tasonsa". "Pidän edelleen kiinni siitä, mitä sanoin muutama päivä sitten. Rupia on ylittänyt todellisen tasonsa, se on aliarvostettu. "Muut ovat vahvistaneet sen. Meidän on oltava kärsivällisiä ja päättäväisiä ja tehtävä se, mitä on tehtävä", hän sanoi. Alijäämätavoite Chidambaram yritti myös hälventää pelkoja elintarviketurvalain vaikutuksesta maan talouteen. Lakiesityksen, jonka parlamentin alahuone hyväksyi maanantai-iltana, tarkoituksena on tarjota tuettuja elintarvikkeita kahdelle kolmasosalle väestöstä, jotta Intian laajalle levinnyt nälkä ja aliravitsemus saataisiin kitkettyä. Kunnianhimoinen lainsäädäntö tulee kuitenkin maksamaan 1,3 miljardia rupiaa (19,76 miljardia dollaria; 12,75 miljardia puntaa) vuodessa. Kriitikot sanovat, että suunnitelma on tuhlaileva ja vahingoittaa Intian taloutta. Ministerin mukaan se ei kuitenkaan johda siihen, että hallitus ylittäisi julkisen talouden alijäämätavoitteensa. "Kun elintarviketurvalakiin on varauduttu, pysymme talousarviossa asettamassani raja-arvossa", hän sanoi. Kasvun hidastuminen ja vaihtotaseen alijäämän kasvu ovat jo vahingoittaneet maata. Sen talous, joka on Aasian kolmanneksi suurin, kasvoi 5 prosentin vuosivauhtia varainhoitovuonna 2012-2013, mikä on hitainta vauhtia 10 vuoteen.</w:t>
      </w:r>
    </w:p>
    <w:p>
      <w:r>
        <w:rPr>
          <w:b/>
        </w:rPr>
        <w:t xml:space="preserve">Tulos</w:t>
      </w:r>
    </w:p>
    <w:p>
      <w:r>
        <w:t xml:space="preserve">Intian hallitus on hyväksynyt 1,83 miljardin rupian (28,4 miljardin dollarin; 17,7 miljardin punnan) arvoisia infrastruktuurihankkeita talouden elvyttämiseksi ja laskevan rupian vahvistamiseksi.</w:t>
      </w:r>
    </w:p>
    <w:p>
      <w:r>
        <w:rPr>
          <w:b/>
        </w:rPr>
        <w:t xml:space="preserve">Esimerkki 1.1814</w:t>
      </w:r>
    </w:p>
    <w:p>
      <w:r>
        <w:t xml:space="preserve">Pallab GhoshTiedekirjeenvaihtaja, BBC News Löytö tekee maailmasta - jota kutsutaan K2-18b:ksi - uskottavan ehdokkaan muukalaiselämän etsinnässä. Uusilla avaruusteleskoopeilla saatetaan 10 vuoden kuluessa pystyä määrittämään, sisältääkö K2-18b:n ilmakehä kaasuja, joita elävät organismit voisivat tuottaa. Tiedot julkaistiin Nature Astronomy -tiedelehdessä. Johtava tutkija, professori Giovanna Tinetti University College Londonista (UCL) kuvaili löytöä "tajunnanräjäyttäväksi". "Tämä on ensimmäinen kerta, kun olemme havainneet vettä planeetalla, joka sijaitsee elinkelpoisella vyöhykkeellä tähden ympärillä ja jonka lämpötila on mahdollisesti sopiva elämän esiintymiselle", hän sanoi. Elinkelpoinen vyöhyke on se alue tähden ympärillä, jossa lämpötilan katsotaan olevan riittävän suotuisa, jotta planeetan pinnalla voi olla vettä nestemäisessä muodossa. Uusi planeetta on hieman yli kaksi kertaa Maan kokoinen - se kuuluu "supermaaksi" kutsuttuun planeettaluokkaan - ja sen lämpötila on riittävän viileä nestemäiselle vedelle, nollan ja 40 celsiusasteen välillä. K2-18b on 111 valovuoden - noin 650 miljoonan kilometrin - päässä Maasta, eli liian kaukana luotaimen lähettämiseksi. Ainoa vaihtoehto on odottaa, että seuraavan sukupolven avaruusteleskoopit laukaistaan 2020-luvulla, ja etsiä planeetan ilmakehästä kaasuja, joita voivat tuottaa vain elävät organismit. Mikä on eksoplaneetta? Löydön takana oleva ryhmä kävi läpi Hubble-avaruusteleskoopin vuosina 2016-2017 löytämät planeetat. Tutkijat määrittivät joitakin niiden ilmakehän kemikaaleja tutkimalla tähtien valon muutoksia, kun planeetat kiersivät aurinkojaan. Planeettojen ilmakehän läpi suodattunut valo muuttui hienovaraisesti ilmakehän koostumuksen mukaan. Ainoastaan K2-18b paljasti molekyylijäljen vedestä, joka on elintärkeä ainesosa elämän kannalta Maassa. UCL:n tutkimusryhmän jäsen, tohtori Angelos Tsiaras totesi, että veden löytyminen "mahdollisesti asumiskelpoisen eksoplaneetan ilmakehästä oli uskomattoman jännittävää". Muut tähtitieteilijät kuitenkin kiistävät väitteen, jonka mukaan planeetta olisi mahdollisesti asumiskelpoinen. Erään analyysin mukaan 1,5 kertaa maapallon massaa suuremmilla planeetoilla ei todennäköisesti ole kivipintaa. On myös esitetty huoli siitä, että K2-18b:n koko ja painovoima vaikeuttaisivat elämän ylläpitämistä maailmassa. Toiset kriitikot ehdottavat, että planeettaa ei pitäisi luokitella supermaaksi vaan sen sijaan mini-Neptunukseksi. Tämä on planeettaluokka, joka on tyypillisesti massiivisempi kuin supermaa (siihen kuuluvat planeetat, joiden massa on jopa 10 kertaa suurempi kuin oman planeettamme massa). Prof. Tinetti pitää kuitenkin kiinni näkemyksestään, jonka mukaan uusi maailma on mahdollisesti asumiskelpoinen. Hänen mukaansa sen keskimääräinen tiheys on verrattavissa Marsin (joka koostuu silikaateista) ja Jupiterin Europa-kuun tiheyteen ja paljon suurempi kuin Neptunuksen. "K2-18b:tä ei voi luokitella mini-Neptunukseksi, vaan se on todennäköisemmin planeetta, jonka sisus koostuu kivestä ja jäästä. Tämäntyyppisiä planeettoja [kutsutaan] joskus 'valtameren planeetoiksi'", hän kertoi BBC Newsille. "Sitä, onko tällä planeetalla todella valtameri pinnalla vai kalliota, emme voi sanoa nykyisillä havainnoilla, mutta se, että ilmakehässä on vettä, on hyvä alku." Tohtori Laura Kreidberg Harvardin yliopiston astrofysiikan keskuksesta ei kuitenkaan ole samaa mieltä. "Planeetan sisus muistuttaa paljon enemmän Neptunusta. Paine ja lämpötila kasvavat syvyyden myötä, joten ennen kuin kivipinta on saavutettu, siellä on liian kuuma ja liian korkea paine monimutkaisten molekyylien, kuten DNA:n tai muiden elämän rakennusaineiden muodostumiseen", hän sanoi BBC Newsille. Harvardin yliopiston professori David Charbonneau sanoi, että se, että K2-18b:n ilmakehä havaittiin, oli jo itsessään todiste siitä, ettei se voisi tukea elämää. "Jos planeetalla olisi Maan kaltainen ohut toissijainen ilmakehä, se olisi niin ohut, ettei Hubble pystyisi havaitsemaan sitä." Pitkä matka Toinen ongelma on se, että tähtitieteilijät eivät ole yksimielisiä siitä, millaisia olosuhteita asuttavuus edellyttää. Meillä on käytössämme vain Maa, mutta elämä voi olla mahdollista myös muuntyyppisillä planeetoilla. Prof. Tinettin mukaan se edellyttää todennäköisesti ehkä satojen maailmojen kemiallisen koostumuksen tutkimista ja ymmärrystä siitä, miten ne syntyvät ja kehittyvät. "Maa erottuu omasta aurinkokunnastamme. Sillä on happea, vettä ja otsonia. Mutta jos löydämme kaiken tämän kaukaisen tähden ympärillä olevan planeetan ympäriltä, meidän on oltava varovaisia sanoessamme, että se tukee elämää", hän sanoi. "Siksi meidän on ymmärrettävä, ettei galaksissa ole vain kourallinen planeettoja vaan satoja. Ja toivomme, että elinkelpoiset planeetat erottuvat, että näemme suuren eron elinkelpoisten ja elinkelvottomien planeettojen välillä." Seuraa Pallabia Twitterissä</w:t>
      </w:r>
    </w:p>
    <w:p>
      <w:r>
        <w:rPr>
          <w:b/>
        </w:rPr>
        <w:t xml:space="preserve">Tulos</w:t>
      </w:r>
    </w:p>
    <w:p>
      <w:r>
        <w:t xml:space="preserve">Tähtitieteilijät ovat ensimmäistä kertaa havainneet vettä kaukaisen tähden elinkelpoisella vyöhykkeellä kiertävän planeetan ilmakehästä.</w:t>
      </w:r>
    </w:p>
    <w:p>
      <w:r>
        <w:rPr>
          <w:b/>
        </w:rPr>
        <w:t xml:space="preserve">Esimerkki 1.1815</w:t>
      </w:r>
    </w:p>
    <w:p>
      <w:r>
        <w:t xml:space="preserve">Hänet äänestettiin maan pääministeriksi vuonna 2018, mutta helmikuussa 2020 hänet syrjäytettiin tapahtumien käänteessä, joka johti hallituskoalition hajoamiseen. Mahathir oli aiemmin toiminut maan pääministerinä vuosina 1981-2003. Vuonna 2018 hän kuitenkin nousi eläkkeelle yrittäessään kaataa entisen pääministerin Najib Razakin - jota on syytetty satojen miljoonien valtion varojen kavaltamisesta. Mahathir kaatoi Najibin menestyksekkäästi yhdessä entisen koalition johtajan Anwar Ibrahimin kanssa. Liittouma osoitti kuitenkin, ettei se kestänyt sisäisten ristiriitojen painoa. Mahathirin ero johti Pakatan Harapan -koalition hajoamiseen, mikä avasi tien uudelle pääministerille. Yhtä nopeasti kuin se oli alkanutkin, Mahathir erotettiin virasta, ja hänen tilalleen tuli hänen entinen puoluetoverinsa Muhyiddin Yassin. Mahathir on kuvannut Muhyiddinin nimittämistä laittomaksi ja petokseksi. Saaga ei kuitenkaan ole vielä läheskään ohi - ja on selvää, että Mahathir ei aio luovuttaa ilman taistelua. Mahathir liittyi poliittiseen puolueeseen United Malays National Organisationiin 21-vuotiaana ja johti lääkärivastaanottoa seitsemän vuoden ajan kotiosavaltiossaan Kedahissa ennen kuin hänestä tuli parlamentin jäsen vuonna 1964. Vuonna 1969 hän menetti paikkansa ja erotettiin puolueesta kirjoitettuaan avoimen kirjeen, jossa hän hyökkäsi silloista pääministeriä Tunku Abdul Rahmania vastaan. Myöhemmin hän kirjoitti kiistanalaisen kirjan The Malay Dilemma. Siinä hän väitti, että maan malaijiväestö oli syrjäytynyt, mutta moitti heitä myös siitä, että he olivat apaattisesti hyväksyneet toisen luokan aseman. Se osui nuorempien UMNO-johtajien mieleen, ja hänet kutsuttiin takaisin puolueeseen, valittiin uudelleen parlamenttiin vuonna 1974 ja nimitettiin opetusministeriksi. Neljässä vuodessa hänestä oli tullut UMNO:n varajohtaja, ja vuonna 1981 hänestä tuli pääministeri. Hänen johdollaan Malesiasta tuli yksi Aasian 1990-luvun taloustiikereitä - Petronasin kaksoistornien kaltaiset maineikkaat hankkeet osoittivat hänen kunnianhimoisten tavoitteidensa laajuuden. Hänen autoritaarinen mutta käytännöllinen politiikkansa toi hänelle suosiota kotimaassa, vaikka tätä hillitsi hänen vähäinen suhtautumisensa ihmisoikeuksiin. Oppositiopoliitikot vangittiin ilman oikeudenkäyntiä paljon kritisoidun sisäistä turvallisuutta koskevan lain nojalla. Pahamaineisimpana hänen varapääministerinsä Anwar Ibrahim erotettiin, häntä syytettiin korruptiosta ja sodomiasta, ja myöhemmin hänet vangittiin jälkimmäisen syytteen perusteella, kun hän vaati taloudellisia ja poliittisia uudistuksia vuonna 1998. Mahathir sai myös ulkomailla maineensa useiden länsimaita koskevien piikikkäiden kommenttiensa vuoksi. Päiviä ennen eroaan lokakuussa 2003 hän esimerkiksi suututti useita ulkomaisia hallituksia ja juutalaisryhmiä väittämällä, että juutalainen salaliitto "hallitsee maailmaa". Hän sanoi jättävänsä tehtävänsä "pettyneenä... koska olen saavuttanut liian vähän päätehtävässäni tehdä rodustani menestyvä rotu, rotu, jota kunnioitetaan". Katkeraa lääketiedettä Jopa eläkkeellä ollessaan hän ei koskaan jättänyt poliittista kenttää. Hän arvosteli julkisesti seuraajansa Abdullah Badawin toimintaa, ja kun hallituskoalition vaalitulos oli vuonna 2008 ollut heikko, hän erosi puolueesta, mitä monet pitivät keinona painostaa Abdullahia eroamaan. Tämä avasi Najibille tien valtaan. Mahathirin alun perin antama tuki Najibille muuttui kuitenkin, kun Najibia vastaan esitettiin korruptiosyytöksiä, jotka liittyivät raskaasti velkaantuneeseen valtion sijoitusrahastoon 1Malaysia Development Berhadiin (1MDB). Hän sai UMNO:n kannattajilta tarpeeksi lojaalisuutta, jotta Najibia vastaan voitiin nostaa syyte puolueen ja hallituksen sisällä. Kun he eivät kuitenkaan saaneet mitään aikaan, hän ja useat korkean profiilin kannattajat erosivat UMNO:sta ja siirtyivät oppositioon vuonna 2016. Tammikuussa 2018 hän ilmoitti aikovansa osallistua vaaleihin 92-vuotiaana. Toukokuun 9. päivänä hän saavutti historiallisen voiton ja syrjäytti entiset liittolaisensa yli 60 vuoden vallan jälkeen. Hän muodosti yhdessä Anwarin ja useiden muiden puolueiden kanssa Pakatan Harapan -koalition, joka hallitsi maata kaksi vuotta ennen kuin se romahti. Mahathir sekoitti maan politiikan helmikuun 2020 lopulla, kun hän erosi ja katkaisi liittonsa Anwarin kanssa. Eronpyyntönsä jälkeen hän ja Anwar ilmoittivat kuitenkin myöhemmin, että he olivat itse asiassa jälleen yhdistyneet ja saivat enemmistön tuen. Kuningas Sultan Abdullah Sultan Ahmad Shah, jolla oli lopullinen päätösvalta siitä, kuka muodostaa hallituksen, valitsi kuitenkin Muhyiddinin. Entinen sisäministeri Muhyiddin kuvaili kerran kiistanalaisesti itseään ensin malaijiksi ja sitten malesialaiseksi. BBC Monitoring raportoi ja analysoi uutisia televisiosta, radiosta, verkosta ja painetuista tiedotusvälineistä ympäri maailmaa. Voit seurata BBC Monitoringia Twitterissä ja Facebookissa.</w:t>
      </w:r>
    </w:p>
    <w:p>
      <w:r>
        <w:rPr>
          <w:b/>
        </w:rPr>
        <w:t xml:space="preserve">Tulos</w:t>
      </w:r>
    </w:p>
    <w:p>
      <w:r>
        <w:t xml:space="preserve">94-vuotias Mahathir Mohamad on nimi, joka on hallinnut Malesian politiikkaa vuosikymmeniä.</w:t>
      </w:r>
    </w:p>
    <w:p>
      <w:r>
        <w:rPr>
          <w:b/>
        </w:rPr>
        <w:t xml:space="preserve">Esimerkki 1.1816</w:t>
      </w:r>
    </w:p>
    <w:p>
      <w:r>
        <w:t xml:space="preserve">Kodakin mukaan 12 immateriaalioikeuksien lisenssinsaajaa, joita johtavat Intellectual Ventures (IV) ja RPX Corp, ostivat patentit. Valokuvauksen pioneeri on myynyt patentteja maksaakseen velkojille sen jälkeen, kun se hakeutui konkurssiin tammikuussa. Myytävänä olevista noin 1 100 patentista tehdyt tarjoukset jäivät alle 2,6 miljardin dollarin tavoitteen. Patentteja ostavaan konsortioon osallistuivat muun muassa seuraavat yritykset: Apple, Microsoft, Google, Samsung, Adobe, Facebook, Amazon, Shutterfly, BlackBerryn valmistaja Research In Motion, Fujifilm, HTC ja Huawei Technologies. IV ja RPX ovat niin sanottuja "patenttiaggregaattoreita", jotka ovat omistautuneet patenttioikeuksien ostamiseen ja sen jälkeen lisensointiin. Tarjousprosessin alkuvaiheessa IV ja RPX olivat muodostaneet kaksi kilpailevaa yhteenliittymää Kodakin patenttien ostamiseksi, ja Apple tuki IV:tä ja Google RPX:ää, ennen kuin ne päättivät tehdä yhteistyötä. "Merkittävä virstanpylväs" Sopimukset edellyttävät Yhdysvaltojen Manhattanilla sijaitsevan konkurssituomioistuimen hyväksyntää. "Tämä patenttien rahaksi muuttaminen on jälleen yksi merkittävä virstanpylväs kohti menestyksekästä konkurssia", sanoi Kodakin hallituksen puheenjohtaja ja toimitusjohtaja Antonio Perez. "Ehdotettu kauppa antaa Kodakille mahdollisuuden maksaa takaisin huomattavan osan alkuperäisestä DIP-lainastamme [lainat, joita käytetään yrityksen tervehdyttämiseen], täyttää uuden rahoitusjärjestelymme keskeisen ehdon ja asettaa kaupallisen kuvantamisliiketoimintamme uuteen kasvuun ja menestykseen." Myytäviin patenttisalkkuihin kuuluu tapoja, joilla laitteet voivat tallentaa, käsitellä, muokata ja lähettää kuvia. Kodak hakeutui tammikuussa Chapter 11 -suojaan. Chapter 11 viittaa Yhdysvaltain konkurssilain erääseen osaan. Se suojaa yritystä velkojilta ja antaa sille aikaa järjestellä velkansa uudelleen tai myydä liiketoiminnan osia. Kodak jätti kesäkuussa hakemuksen useiden patenttiensa myymisestä vetäydyttyään pois digitaalikameraliiketoiminnasta keskittyäkseen painolaitteiden valmistukseen. Kodak aikoo poistua konkurssista vuoden 2013 ensimmäisellä puoliskolla.</w:t>
      </w:r>
    </w:p>
    <w:p>
      <w:r>
        <w:rPr>
          <w:b/>
        </w:rPr>
        <w:t xml:space="preserve">Tulos</w:t>
      </w:r>
    </w:p>
    <w:p>
      <w:r>
        <w:t xml:space="preserve">Eastman Kodak on myynyt digitaalisen kuvankäsittelyn patenttinsa 525 miljoonalla dollarilla (322 miljoonalla punnalla) yhteenliittymälle, johon kuuluvat Google ja Apple.</w:t>
      </w:r>
    </w:p>
    <w:p>
      <w:r>
        <w:rPr>
          <w:b/>
        </w:rPr>
        <w:t xml:space="preserve">Esimerkki 1.1817</w:t>
      </w:r>
    </w:p>
    <w:p>
      <w:r>
        <w:t xml:space="preserve">Asiantuntijat ja virkamiehet vakuuttavat Kiinan keskustelevisiossa ja muissa valtion tiedotusvälineissä, että on epätodennäköistä, että H7N9-lintuinfluenssavirus muuttuisi Sarsin kaltaiseksi tappavaksi epidemiaksi. Uusi lintuinfluenssavirus, jota ei ole aiemmin tunnettu ihmisillä, on levinnyt toiseen Jangtsejoen suiston maakuntaan, ja yksi mies on sairaalassa ja toinen kuollut Zhejiangissa. Southern Metropolis Daily -lehden mukaan viranomaisten on otettava oppia kymmenen vuotta sitten tapahtuneesta Sarsin peittelystä ja tutkittava tarkemmin, onko Shanghain lähistöllä sijaitsevista vesistöistä löytyneiden 16 000 kuolleen sian ja uuden lintuinfluenssaviruksen välillä mahdollisesti yhteyksiä, jotta yleisön pelot hälvenisivät. Hongkongin Apple Daily -lehti valittaa, että viranomaiset ja Jangtse-joen suiston sairaalat eivät tiedota riittävästi yleisölle niiden kuuden potilaan tilasta, jotka ovat tällä hetkellä kriittisessä tilassa viruksen vuoksi. Se huomauttaa, että Jiangsun sairaalassa, jossa yhtä naista hoidetaan viruksen vuoksi, henkilökunta ja potilaat eivät ole noudattaneet erityisiä varotoimenpiteitä, kuten naamarien käyttöä. Hongkongin Oriental Daily News -lehti epäilee, että paikalliset viranomaiset viivyttelevät uuden lintuinfluenssaviruksen tapauksia tai jopa "salailevat" niitä, ja kehottaa Hongkongia tehostamaan rajatarkastuksia ja toteuttamaan enemmän turvatoimia. Korean niemimaan jännitteet hallitsevat edelleen kansainvälisiä uutisotsikoita Kiinan keskustelevisiossa, puolue- ja valtiollisissa sanomalehdissä sekä suurimmissa uutisportaaleissa. Pekingin tukema hongkongilainen sanomalehti Ta Kung Pao sanoo, että Pohjois-Korea on vain pahentanut "huonoa kansainvälistä imagoaan" ja pelottanut sijoittajia sulkemalla Kaesongin teollisuuspuiston, joka on yhteisyritys Etelä-Korean kanssa. "Se, että Pohjois-Korea sulkee Kaesongin teollisuuspuiston, on "itsekastraation" tyylinen typerä liike ja vain merkityksetön poliittinen ele ulkomaailmaa kohtaan, mutta vahinko Pohjois-Korealle itselleen on todellinen", lehti sanoo. Kiinassa Shandongin Jinnanin turhautuneet kyläläiset kertovat Hong Kongin South China Morning Post -lehdelle, etteivät he voi mitenkään pysäyttää läheisten petrokemian tehtaiden "pahanhajuista myrkyllistä" kaasua, jonka he sanovat aiheuttavan syöpäkasvainten jyrkkää lisääntymistä paikallisten keskuudessa. Oriental Daily News ja muut hongkongilaiset tiedotusvälineet ovat julkaisseet videoita poliisin ratsiasta Zhengzhoussa sijaitsevaan likaiseen työpajaan, jossa valmistetaan "hammastikkukebabia" sairaista kuolleista kanoista ja sioista. Hongkongilainen Ming Pao kertoo, että tällä viikolla vietettävän haudanpesujuhlan aikana Tiananmenin äitien jäsenet, jotka ovat ryhmä uhrien perheitä, jotka kuolivat demokratiaa kannattavien mielenosoittajien väkivaltaisessa tukahduttamisessa vuonna 1989, kunnioittivat keskiviikkona hautausmaalla Pekingissä viranomaisten tarkassa valvonnassa. Entiset vuoden 1989 demokratialiikkeen mielenosoittajat pitivät tiettävästi maanantaina Hebein maakunnassa sijaitsevassa hautaustoimistossa ensimmäisen kerran julkisen muistotilaisuuden tukahduttamisen uhreille, kertoo myös Ming Pao. Järjestäjät valitsivat Zhengdingin läänin, jossa presidentti Xi Jinping aloitti poliittisen uransa 1980-luvun alussa. Heidät pidätettiin 24 tunniksi muistotilaisuuden jälkeen. Tiistaina noin 20 vetoomuksen esittäjää ja ihmisoikeusaktivistia osoitti kunnioitusta myös syrjäytetyn uudistusmielisen kommunistisen puolueen johtajan Hu Yaobangin entisellä asuinpaikalla Pekingissä, lehti lisää. Samana päivänä sadat vetoomuksen esittäjät eri puolilta maata pitivät yllä banderolleja, joissa vaadittiin viranomaisten Tiananmenin mielenosoittajia kumouksellisina pitämän tuomion kumoamista, ja kunnioittivat noin 15 minuutin ajan tukahduttamisen uhreja Pekingin eteläisen rautatieaseman ulkopuolella, Ming Pao kertoo. Huolimatta viimeaikaisesta ympäristökampanjasta, jolla pyritään lopettamaan paperisia uhreja myyvät myyjät hautajaisjuhlan aikana, China News Service kertoo, että Applen iPhone 5:n ja iPadin paperiset jäljennökset ovat myydyimpiä tuotteita nettikauppasivusto Taobaolla "ylellisyytenä" uhriuhreina, jotka poltetaan vainajien puolesta. Tuotteiden mukana toimitetaan laturit, kuulokkeet ja käyttöohjeet. Vanhojen suosikkiesineiden, kuten Maotai-alkoholijuomapullojen, savukkeiden, elintarvikkeiden, Rolex-kellojen ja Louis Vuittonin käsilaukkujen paperijäljennösten lisäksi muita paperiesineitä ovat kopiot yksityislentokoneista, huvijahdeista, huviloista, joissa on lastenhoitajia ja kuljettajia, Chanelista, Land Roversista, Ferrarista, keltaisesta Lamborghinista, jonka hinta on 3 880 juania (625 dollaria, 413 puntaa), ja jopa rakastajattarista. Hautakivissä olevat QR-koodit (QR-koodit, quick-response), joita skannaamalla voi saada tietoja, valokuvia ja videoita vainajista, ovat toinen festivaalin uusi piirre, South China Morning Post lisää.</w:t>
      </w:r>
    </w:p>
    <w:p>
      <w:r>
        <w:rPr>
          <w:b/>
        </w:rPr>
        <w:t xml:space="preserve">Tulos</w:t>
      </w:r>
    </w:p>
    <w:p>
      <w:r>
        <w:t xml:space="preserve">Kiinan tiedotusvälineet käsittelevät lintuinfluenssaepidemiaa, Pohjois-Koreaa, haudanlakaisujuhlaa ja vuoden 1989 Tiananmenin mielenosoitusten uhrien surua.</w:t>
      </w:r>
    </w:p>
    <w:p>
      <w:r>
        <w:rPr>
          <w:b/>
        </w:rPr>
        <w:t xml:space="preserve">Esimerkki 1.1818</w:t>
      </w:r>
    </w:p>
    <w:p>
      <w:r>
        <w:t xml:space="preserve">Daniel ThomasTeknologiatoimittaja Seuraavien kolmen viikon aikana noin 100 ihmistä matkustaa prototyyppisukkulalla Lontoon Greenwichissä sijaitsevalla reitillä. Ajoneuvoa, jonka nopeus on enintään 16,1 km/h, ohjataan tietokoneella. Koneessa on kuitenkin koulutettu henkilö, joka voi tarvittaessa pysäyttää sukkulan testien aikana. Sukkulan taustalla olevan teknologian kehittänyt Oxbotica-yritys kertoi, että 5000 ihmistä oli hakenut osallistumista. "Hyvin harvat ihmiset ovat kokeneet autonomisen ajoneuvon, joten tässä on kyse siitä, että ihmiset näkevät sen henkilökohtaisesti", toimitusjohtaja Graeme Smith sanoi BBC:lle. "Toivomme saavamme yleisön hyväksynnän sille, että ajoneuvot jakavat tämänkaltaisen tilan heidän kanssaan". "Tutkimme myös, miten ajoneuvossa olevat ihmiset reagoivat, kun heitä kuljetetaan paikasta A paikkaan B." "Vikasietoinen" Sukkulassa on neljä istumapaikkaa, eikä siinä ole ohjauspyörää tai jarrupoljinta. Kokeilun aikana viisi kameraa ja kolme laseria auttavat sitä liikkumaan kahden mailin pituisella jokirannassa Lontoon O2-areenan lähellä sijaitsevalla polulla, jota käyttävät myös jalankulkijat ja pyöräilijät. Se näkee jopa 100 metrin päähän, ja se pysähtyy tasaisesti, jos se havaitsee jotain tiellään, vaikka se pystyy tarvittaessa myös hätäjarruttamaan. "Se on suunniteltu turvalliseksi ja vikasietoiseksi erityisesti jalankulkuympäristössä", tohtori Smith sanoo. Gateway-hankkeen takana olevat virkamiehet uskovat, että sukkulat voisivat parantaa Greenwichin liikenneyhteyksiä. Heidän mukaansa maksavat matkustajat voisivat aloittaa järjestelmän käytön kokeiluluontoisesti vuoteen 2019 mennessä, ja se voitaisiin lopulta ottaa käyttöön muualla. Teollisuusministeri Nick Hurd sanoi: "Yhdistyneellä kuningaskunnalla on historiaa innovaatioista autoalalla, ja tämäntyyppinen teknologia voi pelastaa ihmishenkiä sekä tarjota vapautta vanhuksille tai liikuntarajoitteisille." Muut kokeilut Kyseessä ei ole ensimmäinen kerta, kun ihmisiä on kutsuttu matkustamaan autonomisten maantieajoneuvojen testeihin Britanniassa. Milton Keynesissä hiljattain tehdyssä kokeilussa Oxbotica antoi toimittajien kokeilla kuljettajattomia autojaan, ja liikennevalvojalle myönnettiin toive päästä kyytiin. Myös muualla maailmassa yleisö on testannut kuljettajattomia ajoneuvoja. Tammikuussa Las Vegasissa testattiin autonomista bussia, joka kuljetti matkustajia Fremont Streetillä kaupungin historiallisella alueella liikenteen keskellä. Elokuussa 2016 singaporelainen nuTonomy-yritys väitti olevansa ensimmäinen yritys, joka tarjosi kuljettajattomia kyytejä yleisölle taksisovelluksensa kautta. Sen kyytejä tarjotaan vain pienellä määrällä autoja 2,5 neliökilometrin suuruisella alueella kaupunginosassa, ja kyytien nouto ja jättö on rajoitettu tiettyihin paikkoihin.</w:t>
      </w:r>
    </w:p>
    <w:p>
      <w:r>
        <w:rPr>
          <w:b/>
        </w:rPr>
        <w:t xml:space="preserve">Tulos</w:t>
      </w:r>
    </w:p>
    <w:p>
      <w:r>
        <w:t xml:space="preserve">Britannian kansalaiset saavat ensimmäisen kerran kokeilla kuljettajatonta sukkulabussia.</w:t>
      </w:r>
    </w:p>
    <w:p>
      <w:r>
        <w:rPr>
          <w:b/>
        </w:rPr>
        <w:t xml:space="preserve">Esimerkki 1.1819</w:t>
      </w:r>
    </w:p>
    <w:p>
      <w:r>
        <w:t xml:space="preserve">Radio Timesin haastattelussa Robinson paljasti olevansa "pysyvästi dieetillä" eikä syö koskaan aamiaista. 73-vuotias Robinson, joka isännöi Children in Need -ohjelman hyväksi järjestettävän tietokilpailun julkkisversiota, sanoi harkitsevansa pysyvää paluuta ohjelman "ilkeän kuningattareksi". "Olen sanonut, että teen Children in Need -ohjelman ja katson, miltä se tuntuu", hän sanoi. Jos The Weakest Link palaisi televisioruuduille säännöllisesti, tulilinjalla olisi enemmän julkkiksia kuin yleisöä. Robinson selitti: "He ovat kysyneet, harkitsenko julkkisohjelmia lauantai-iltaisin ensi vuonna." Hän sanoi: "He ovat kysyneet, harkitsenko julkkisohjelmia lauantai-iltaisin ensi vuonna." "Vähän botoxia" Haastattelussa juontaja huomautti, että hän rajoittaa syömisiään ankarasti ja noudattaa liikuntaohjelmaa, jossa hänellä on personal trainer. Robinson esitti - mahdollisesti kieli poskessa - kommentit sanomalla: "Olen kuin Victoria Beckham - tiedättehän, että kun hänellä on todella, todella, todella nälkä, hän syö palan salaattia." Kysymykseen, pitääkö olla tietyn kokoinen esiintyäkseen televisiossa, Robinson vastasi: "Ei välttämättä tarvitse, mutta ollakseen televisiossa vanhana pitää olla fiksu ja laiha." Hän vastasi: "Ei välttämättä, mutta ollakseen televisiossa vanhana pitää olla fiksu ja laiha." Hän kertoi, että hänelle tehtiin kauneusleikkaus kasvoihinsa 14 vuotta sitten, ja nyt hänellä on "vähän botoxia - ei paljon". Hän lisäsi: "Mutta ollakseni reilu, en juo enkä polta. Minä juoksen ja harrastan painoja." Robinson esitti hiljattain BBC Two:n dokumenttielokuvan Abortion on Trial, ja hän sanoo haluavansa tehdä lisää dokumentteja - muun muassa seksuaalisesta häirinnästä ja naisten äänioikeuden saamisen 100-vuotisjuhlasta. The Weakest Link -erikoisohjelmaan osallistuu seitsemän julkkista: Strictly-tähti Chizzy Akudolu, Love Island -voittaja Kem Cetinay, Cold Feet -sarjan John Thomson, kokki Rosemary Shrager, kirjailija ja juontaja Giles Coren, This Morning -ohjelman Rylan Clark-Neal ja Cannonball-juontaja Maya Jama. The Weakest Link Celebrity Special BBC Children in Need -ohjelman hyväksi esitetään BBC Two -kanavalla 17. marraskuuta kello 22.00 GMT. Seuraa meitä Facebookissa, Twitterissä @BBCNewsEnts tai Instagramissa bbcnewsents. Jos sinulla on juttuehdotus, lähetä sähköpostia osoitteeseen entertainment.news@bbc.co.uk.</w:t>
      </w:r>
    </w:p>
    <w:p>
      <w:r>
        <w:rPr>
          <w:b/>
        </w:rPr>
        <w:t xml:space="preserve">Tulos</w:t>
      </w:r>
    </w:p>
    <w:p>
      <w:r>
        <w:t xml:space="preserve">The Weakest Link -ohjelman juontaja Anne Robinson sanoo, että iäkkäiden ihmisten on oltava "fiksuja ja laihoja" päästäkseen televisioon.</w:t>
      </w:r>
    </w:p>
    <w:p>
      <w:r>
        <w:rPr>
          <w:b/>
        </w:rPr>
        <w:t xml:space="preserve">Esimerkki 1.1820</w:t>
      </w:r>
    </w:p>
    <w:p>
      <w:r>
        <w:t xml:space="preserve">Lordi Malloch-Brown esitti huomautuksensa tavatessaan presidentti Mahinda Rajapaksan Temple Treesissä, kertoi hallituksen tiedotusosasto. "Ministeri kertoi presidentti Mahinda Rajapaksalle, että Sri Lanka on saavuttanut jotain merkittävää ja vaikuttavaa perustamalla prosessin ihmisoikeuskysymysten ratkaisemiseksi", ministeriön verkkosivujen mukaan. Lordi Malloch-Brown on ilmaissut kansainvälisen yhteisön halukkuuden auttaa Sri Lankaa saavuttamaan menestystä "presidentin vihjaamien suuntaviivojen mukaisesti". Tapaaminen CM Pillayanin kanssa Britannian Afrikasta, Aasiasta ja YK:sta vastaavan ministerin, joka on jo tavannut puolustusministeri Gotabhaya Rajapaksan, odotetaan tapaavan useita muita poliittisia ja uskonnollisia johtajia. Itäisen maakunnan pääministeri Sivanesathurai Chandrakanthan (Pillayan) kertoi BBC:n tamilipalvelulle, että hänen odotetaan tapaavan ministerin Trincomaleessa tiistaina. Ministeri on aiemmin arvostellut voimakkaasti Sri Lankan ihmisoikeustilannetta. Presidentti Mahinda Rajapaksa on selittänyt ministerille toimia, joihin on ryhdytty terrorismin kukistamiseksi ja demokratian vakiinnuttamiseksi idässä. "Lordi Malloch-Brown julisti, että on syytä suureen optimismiin, kun otetaan huomioon hallituksen toimet perustuslain kolmastoista lisäyksen täytäntöönpanemiseksi sekä idässä aloitetut muutokset", hallitus sanoi. Armeijan komentajaa syytetyn lordi Malloch-Brownin odotetaan hallituksen mukaan kannustavan toteuttamaan perustuslain 13. lisäystä, joka koskee vallan siirtämistä maakunnille. Britannian ministerin vierailu tapahtuu lähes kaksi viikkoa sen jälkeen, kun tuntematon ryhmä pahoinpiteli Colombossa Britannian korkean edustuston virkamiehen Mahendra Ratnaweeran ja toimittaja Namal Pereran. Entinen puhemies ja oppositiojohtaja Joseph Micheal Perera kertoi parlamentille, että pahoinpitelyn suoritti armeijan komentajan, kenraaliluutnantti Sarath Fonsekan valvoma "erityisryhmä".</w:t>
      </w:r>
    </w:p>
    <w:p>
      <w:r>
        <w:rPr>
          <w:b/>
        </w:rPr>
        <w:t xml:space="preserve">Tulos</w:t>
      </w:r>
    </w:p>
    <w:p>
      <w:r>
        <w:t xml:space="preserve">Britannian ulkoministeriön Aasiasta, Afrikasta ja Yhdistyneistä Kansakunnista vastaava ministeri on kiittänyt Sri Lankan hallituksen ponnisteluja Sri Lankan ihmisoikeusloukkausten ratkaisemiseksi.</w:t>
      </w:r>
    </w:p>
    <w:p>
      <w:r>
        <w:rPr>
          <w:b/>
        </w:rPr>
        <w:t xml:space="preserve">Esimerkki 1.1821</w:t>
      </w:r>
    </w:p>
    <w:p>
      <w:r>
        <w:t xml:space="preserve">Imogen FoulkesBBC News, Geneve Sunnuntaina 14. lokakuuta Punaisen Ristin kansainvälisen komitean (ICRC) erittäin huolestuneet virkamiehet ottivat yhteyttä Genevessä oleviin toimittajiin. Järjestö oli saanut varoituksen, jonka mukaan nuori nigerialainen kätilö, joka oli työskennellyt Punaisen Ristin tukemassa terveyskeskuksessa, oli teloitettavana. Hauwa Mohammed Liman siepattiin maaliskuussa Koillis-Nigeriassa yhdessä kahden muun terveydenhuollon työntekijän kanssa. ICRC teki kulissien takana töitä heidän vapauttamisensa eteen, mutta syyskuussa ensimmäinen terveydenhuollon työntekijä, Saifura Hussaini Ahmed Khorsa, tapettiin. Toimittajat kiirehtivät raportoimaan ICRC:n armonpyynnöstä muiden puolesta. Punainen Risti, joka perinteisesti välttelee tiedotusvälineiden huomion keskipistettä, nimesi ennennäkemättömällä tavalla Hauwan vankina pitäneet henkilöt ISWAP-ryhmäksi (Islamic State West African Province -ryhmä) ja rukoili hänen henkensä puolesta. Turhaan. Maanantaina Hauwan, joka oli omistautunut tuomaan uutta elämää maailmaan, oma nuori elämä sammutettiin, mitä ICRC kutsui "halveksittavaksi julmuudeksi". Murhilla on kauaskantoiset seuraukset. Kaksi miljoonaa ihmistä on joutunut siirtymään kotiseudultaan Koillis-Nigerian konfliktin vuoksi. Bornon osavaltiossa 700 terveyskeskuksesta 400 on suljettu. Lääkärit ja sairaanhoitajat lähtevät alueelta vaaran vuoksi. Jäljelle jääneet, joista jotkut työskentelevät Hauwan ja Saifuran tavoin ICRC:n tukemilla klinikoilla, ovat ylivoimaisia potilaiden määrän vuoksi. Konfliktialueilla toimivat avustusjärjestöt arvioivat jatkuvasti uudelleen turvallisuusriskejä. ICRC ja muut tekevät niin nyt Bornon osavaltiossa. "Sitoumuksemme konfliktin uhreille on edelleen vankkumaton", sanoi ICRC:n Afrikan toimintojen koordinaattori Mamadou Sow. "Meidän on kuitenkin punnittava sitä henkilöstömme turvallisuutta vastaan. Hauwan kuolema ei suinkaan ole ensimmäinen kerta, kun avustustyöntekijä on tapettu tahallisesti. "Olen järkyttynyt, ja olen täynnä surua hänen perheensä ja kollegoidensa puolesta", sanoi Ciaran Donnelly, joka on myös Koillis-Nigeriassa toimivan International Rescue Committee -järjestön varapuheenjohtaja. "Mutta en ole yllättynyt. Avustustyöntekijät ovat joutuneet yhä useammin hyökkäysten kohteeksi kaikkialla maailmassa." Vuonna 2003 Bagdadin YK:n toimistoon tehdyssä pommi-iskussa kuoli 22 ihmistä, joista suurin osa oli avustustyöntekijöitä. Tuota päivää pidetään joskus humanitaarisen yhteisön "viattomuuden menetyksenä". "Eräs avustustyöntekijä sanoi, että "ne ajat ovat ohi, jolloin voimme kulkea konfliktialueilla ja ajatella, että YK:n sininen lippu suojelee meitä". Pelkästään vuonna 2017 139 avustustyöntekijää sai surmansa työssään. Lisäksi 179 siepattiin tai loukkaantui vakavasti hyökkäyksissä. Syyt siihen, että konfliktialueille vain auttamaan tulevia ihmisiä tapetaan, ovat johtavien avustusviranomaisten mukaan hyvin monimutkaisia, ja siksi niihin on vaikea puuttua. Nykyaikaiset konfliktit, kuten Koillis-Nigerian tai Syyrian konfliktit, ovat usein pitkäkestoisia, ja niissä on mukana useita aseellisia ryhmiä, joista monet eivät tunne tai kunnioita sodan sääntöjä. Joitakin ryhmiä sponsoroivat valtiot, joidenkin motiivina on ideologia, ja jotkut ovat yksinkertaisesti rikollisjengejä, jotka haluavat ansaita rahaa kidnappauksilla tai avustustarvikkeiden varastamisella. Jotkut ovat kaikkia kolmea. "Tämä luo hyvin monimutkaisen ympäristön", Mamadou Sow sanoo, "jossa ihmishenkien kunnioittaminen ei ole etusijalla". Ciaran Donnelly toteaa, että aiemmissa konflikteissa sodan osapuolten etujen mukaista oli usein saada paikallinen väestö lojaaliksi, mutta nyt tilanne on muuttunut. "Nyt siviiliväestön huolenaiheet ovat hyvin kaukana ideologisista tavoitteista. Aseelliset ryhmät käyvät lähinnä eräänlaista totaalisen tuhon kampanjaa." Tutkimus, jossa aseistetuilta ryhmiltä itseltään kysyttiin, miksi ne kohdistavat hyökkäyksiä avustustyöntekijöihin, paljasti myös monimutkaisia vastauksia. Jotkut sanoivat avustustyöntekijöiden olevan todellisuudessa vakoojia, toiset sanoivat, että he heittivät vanhentuneita elintarvikkeita paikallisille ihmisille tai että he yrittivät tyrkyttää vieraita kulttuurisia arvoja. Kaikkein pelottavinta oli, että jotkut ryhmät väittivät avustustyöntekijöiden kimppuun hyökkäämisen olevan viihdyttävä etu nuorille taistelijoille, jotka saivat harvoin palkkaa. Nämä käsitykset eivät täysin sovi yhteen sen tosiasian kanssa, että monet tapetuista avustustyöntekijöistä, kuten Hauwa ja Saifura, ovat itse paikallisia ja auttavat omia yhteisöjään. Avustusjärjestöillä on kuitenkin edessään valtava tehtävä löytää turvallisia työskentelytapoja. Ciaran Donnelly ja Mamadou Sow eivät kuitenkaan usko, että turvallisuuden lisääminen on ratkaisu. "Emme halua "bunkkeroida" itseämme", Sow sanoo. "Tai siirtää riskejä alihankintana muille." "On houkuttelevaa sanoa, että tarvitsemme aseistettuja saattajia", Donnelly lisää. "Mutta se vain lisää riskiä." Sen sijaan on tehtävä pitkiä työtunteja keskustellakseen paikallisyhteisöjen kanssa, tavoittaakseen johtajia ja luodakseen luottamusta erityisesti niiden nuorten keskuudessa, jotka ovat jo mukana aseellisessa ryhmässä tai joita houkuttaa liittyä aseelliseen ryhmään. "Meidän on löydettävä innovatiivisia tapoja saada nuoret mukaan", Sow sanoo. Toistaiseksi hänen ensimmäinen tehtävänsä on kuitenkin matkustaa Nigeriaan suremaan Hauwan perheen ja Punaisen Ristin tiimin kanssa. Tämä on toinen kerta kolmen viikon sisällä, kun ICRC:n on tehtävä tällainen matka.</w:t>
      </w:r>
    </w:p>
    <w:p>
      <w:r>
        <w:rPr>
          <w:b/>
        </w:rPr>
        <w:t xml:space="preserve">Tulos</w:t>
      </w:r>
    </w:p>
    <w:p>
      <w:r>
        <w:t xml:space="preserve">24-vuotiaan kätilön raa'an murhan aiheuttama järkytys Koillis-Nigeriassa on järkyttänyt kansainvälistä humanitaarista yhteisöä ja herättänyt huolta siitä, että miljoonien ihmisten apu saatetaan lopettaa.</w:t>
      </w:r>
    </w:p>
    <w:p>
      <w:r>
        <w:rPr>
          <w:b/>
        </w:rPr>
        <w:t xml:space="preserve">Esimerkki 1.1822</w:t>
      </w:r>
    </w:p>
    <w:p>
      <w:r>
        <w:t xml:space="preserve">Bostonin protestiryhmän on määrä järjestää 18. marraskuuta mielenosoitus kaupungissa korostaakseen paikallisiin palveluihin ja infrastruktuuriin kohdistuvia paineita. Viime vuonna suunniteltu marssi peruttiin osittain sen vuoksi, että siitä saattoi tulla rasististen jännitteiden keskipiste. Järjestäjät vakuuttivat, etteivät he haastaneet maahanmuuttajayhteisöä vaan laajempaa maahanmuuttopolitiikkaa. Kaupunginvaltuusto perusti työryhmän tutkimaan ongelmia, jotka liittyvät alueen suureen maahanmuuttajatyövoimaan. Lasten turvallisuus Mutta viime vuoden marssin järjestäjät sanoivat, että neuvoston raportti asiasta ei ollut mennyt "tarpeeksi pitkälle" ja että hallituksen oli vielä kuunneltava. Bostonin protestiryhmän jäsen Bob McCauley sanoi, että ryhmä halusi tehdä asiansa selväksi laillisesti. "Olemme puhuneet poliisin kanssa, ja he ovat sanoneet, että kaikki ongelmat tai kaikki, jotka yrittävät aiheuttaa ongelmia, hoidetaan hyvin tehokkaasti ja tuloksellisesti. "Bostonin torilla tapahtuva tapahtuma helpottaa huomattavasti valvontaa ja poliisitoimintaa. "Ja olemme korostaneet, että haluamme rauhanomaisen, staattisen mielenosoituksen ja että kaikki häiriköt pysykööt poissa, meitä ei kiinnosta." "Se ei kiinnosta meitä." Beata Polanowska, East Midlandsissa asuville puolalaisille suunnatun kuukausittaisen sanomalehden päätoimittaja, sanoi: "Se on huolestuttavaa. "On mahdollista, että oikeistolaisia näkemyksiä edustavat ihmiset voivat käyttää mielenosoitusta levittääkseen kielteisiä tunteita itäeurooppalaisia maahanmuuttajia kohtaan. "Olen huolissani yritystemme, talojemme ja koululaislastemme turvallisuudesta." Lincolnshiren poliisi sanoi keskustelevansa Bostonin kaupunginvaltuuston kanssa mielenosoituksesta ja toisti, että yleinen turvallisuus ja luottamus on "äärimmäisen tärkeää". Sisäministeriö on sanonut pyrkivänsä vähentämään nettomaahanmuuttoa sadoistatuhansista kymmeniin tuhansiin tämän parlamentin loppuun mennessä, ja sen uudet tiukat säännöt ovat jo alkaneet vaikuttaa.</w:t>
      </w:r>
    </w:p>
    <w:p>
      <w:r>
        <w:rPr>
          <w:b/>
        </w:rPr>
        <w:t xml:space="preserve">Tulos</w:t>
      </w:r>
    </w:p>
    <w:p>
      <w:r>
        <w:t xml:space="preserve">Äärioikeistolaisia varoitetaan pysymään poissa Lincolnshiressä järjestettävästä maahanmuuttoa koskevasta mielenosoituksesta.</w:t>
      </w:r>
    </w:p>
    <w:p>
      <w:r>
        <w:rPr>
          <w:b/>
        </w:rPr>
        <w:t xml:space="preserve">Esimerkki 1.1823</w:t>
      </w:r>
    </w:p>
    <w:p>
      <w:r>
        <w:t xml:space="preserve">Katie AlcockTiedetoimittaja, BBC News Hilazon Tachtitissa työskentelevät arkeologit löysivät myöhäispaleoliittisen leiripaikan, jota he pitivät myöhäispaleoliittisena leiripaikkana, kun he löysivät työkaluja ja eläinten luita. Pian he kuitenkin tajusivat, että kyseessä oli suuri hautausmaa, jossa oli valtava määrä eläinten luita. He löysivät ainakin kolmen auroksin - jättiläismäisen sukupuuttoon kuolleen naudan - ja yli 70 kilpikonnan luurangon jäänteet. Natufian-vaiheeksi kutsutulta aikakaudelta peräisin olevasta paikasta löytyi ainakin 28 ihmisruumista, jotka vaihtelivat vauvoista noin 45-vuotiaisiin, jotka olisivat olleet tuohon aikaan nähden iäkkäitä. Natalie Munro yhdysvaltalaisesta Connecticutin yliopistosta ja Leore Grossman Jerusalemin heprealaisesta yliopistosta olivat erityisen kiinnostuneita siitä, että luolan keskeltä löytyi kaksi kuoppamaista syvennystä, jotka olivat liian pieniä asumiseen. Sen sijaan syvennykset sisälsivät näitä eläinten luita. Toisessa syvennyksessä oli teurastetun sonnin jäänteitä. Toisessa syvennyksessä oli kilpikonnan luita ja kuoria, jotka olivat enimmäkseen ehjiä ja joista osa oli poltettu. Ryhmä päätteli, että kilpikonnat oli kypsennetty ja liha oli sen jälkeen poistettu. Tämä oli paras todiste siitä, että eläimet oli tapettu ja kypsennetty syötäväksi, ei uhriksi. He löysivät syvennyksistä kolme aikuisen ruumista - yksi oli varmasti keski-ikäinen nainen ja kaksi muuta olivat todennäköisesti myös naisia - yksi näistä oli haudattu sikiön ruumiin kanssa. Keski-ikäinen nainen kuoli luultavasti luonnollisista syistä, ja hänet haudattiin yhdessä outojen yksittäisten eläinten luiden kanssa. Niihin kuului muun muassa leopardin lantio, kotkan siivenkärki ja kivimarin kallo - kaikki eläimiä, joilla oli tunnusomainen turkki tai höyhenet. Naisella itsellään oli joitakin epätavallisia fyysisiä ominaisuuksia, todennäköisesti synnynnäisiä epämuodostumia, jotka hyvin todennäköisesti johtivat elinikäiseen ontumiseen. Vaikka tutkijat eivät saaneet savimaasta talteen mitään pehmeää materiaalia, tämä epätavallisten piirteiden yhdistelmä sai heidät ajattelemaan, että naisella oli kulttuurille erityinen merkitys ja että hänen hautaamistaan muistettiin juhlilla. Todisteita tällaisista valtavista juhlista on aiemmin löydetty vain myöhemmistä arkeologisista kohteista, muun muassa joistakin neoliittisen ajan kohteista muualla Israelissa, joten tämä PNAS-tiedelehdessä julkaistu tutkimus on varhaisin todiste tämän mittakaavan juhlista. Näiden jäännösten jättäneet ihmiset ovat nähneet paljon vaivaa pyydystääkseen nämä valtavat luonnonvaraiset naudat ja kerätäkseen suuria määriä kilpikonnia. Kaikkialla nykymaailmassa juhlitaan edelleen kuolleita juhlallisilla rituaaleilla, kuten länsimaisissa ruumiinvalvomisissa ja meksikolaisessa kuolleiden päivässä, jolloin sukulaiset järjestävät illallisia hautausmailla.</w:t>
      </w:r>
    </w:p>
    <w:p>
      <w:r>
        <w:rPr>
          <w:b/>
        </w:rPr>
        <w:t xml:space="preserve">Tulos</w:t>
      </w:r>
    </w:p>
    <w:p>
      <w:r>
        <w:t xml:space="preserve">Pohjois-Israelissa sijaitsevasta luolasta on löydetty 12 000 vuotta vanhan juhlan jäänteet.</w:t>
      </w:r>
    </w:p>
    <w:p>
      <w:r>
        <w:rPr>
          <w:b/>
        </w:rPr>
        <w:t xml:space="preserve">Esimerkki 1.1824</w:t>
      </w:r>
    </w:p>
    <w:p>
      <w:r>
        <w:t xml:space="preserve">Hän esitteli itsensä Irlannin presidentille Michael D. Higginsille Dublinissa maanantaina järjestetyssä seremoniassa. Ennen nimitystään hän perusti kansainvälisen teollisuusyrityksen Park-Ohio Industriesin ja toimi sen puheenjohtajana. Hänet tunnetaan hyväntekeväisyydestään, yrittäjyydestään ja rakkaudestaan koripalloon ja nyrkkeilyyn. Uuden suurlähettilään vanhemmat muuttivat Irlannista 1920-luvulla, ja hän sanoi tuntevansa "suurta kunniaa" nimityksestään. "Kun olin nuori poika, vanhempani iskostivat minuun syvän rakkauden ja yhteyden tunteen Irlantiin", hän sanoi. "Suurlähettiläänä aion rakentaa tärkeää suhdettamme ja vahvistaa maidemme välisiä siteitä." Hänellä ja hänen vaimollaan Maryllä on poika Matthew, joka on naimisissa Deborahin kanssa, ja kolme lastenlasta.</w:t>
      </w:r>
    </w:p>
    <w:p>
      <w:r>
        <w:rPr>
          <w:b/>
        </w:rPr>
        <w:t xml:space="preserve">Tulos</w:t>
      </w:r>
    </w:p>
    <w:p>
      <w:r>
        <w:t xml:space="preserve">Edward F. Crawford on toivotettu virallisesti tervetulleeksi Yhdysvaltojen uudeksi Irlannin suurlähettilääksi.</w:t>
      </w:r>
    </w:p>
    <w:p>
      <w:r>
        <w:rPr>
          <w:b/>
        </w:rPr>
        <w:t xml:space="preserve">Esimerkki 1.1825</w:t>
      </w:r>
    </w:p>
    <w:p>
      <w:r>
        <w:t xml:space="preserve">Uuden walesilaisen asuntolain mukaan neuvoston on vastattava kyseisen yhteisön asuntotarpeisiin. Maata on varattu Starissa sijaitsevalle väliaikaiselle pysähdyspaikalle ja Penhesgynin lähellä sijaitsevalle pysyvälle asuinalueelle. Valtuuston johtokunta päätti kuitenkin maanantaina, että yksityiskohtaiset suunnitteluhakemukset olisi nyt jätettävä. Molemmista alueista on jo tehty yksityiskohtaisia suunnitteluharkintoja - muun muassa ilmanlaadun, melun, ekologian ja tulvariskien arvioinnit - vuonna 2016 järjestetyn alueen valintaprosessin ja julkisen kuulemisen jälkeen. Väliaikaiselle pysähtymispaikalle mahtuisi enintään 10 asuntovaunua. Pysyvä asuinalue tarjoaisi neljä paikkaa nykyisin Menai Bridgen ja Pentraethin välillä sijaitsevan A5025-tien vieressä sijaitsevalla seisontapaikalla asuvalle kiertolaisyhteisölle. Noin 150 ihmistä osallistui viime vuoden heinäkuussa järjestettyyn kokoukseen, jossa esitettiin huolenaiheita Star-paikasta. Angleseyn asuntopäällikkö Shan Lloyd Williams sanoi, että virallisten paikkojen puuttuminen on johtanut "säännöllisiin luvattomiin leiriytymisiin, jotka ovat aiheuttaneet jännitteitä paikallisyhteisöissä ja kielteisiä käsityksiä mustalaisista ja kiertolaisista". Hän sanoi: "Ehdotetuista paikoista järjestetyt julkiset kuulemiset herättivät merkittävää paikallista vastustusta, mutta sitä ei voida käyttää perusteena sille, että tiettyjä paikkoja ei valita. "Suosituksiamme laatiessamme olemme pyrkineet tasapainottamaan vuoden 2014 asuntolain mukaiset lääninhallituksen oikeudelliset velvollisuudet sekä paikallisten asukkaiden tarpeet." Neuvoston edustajat ovat tarjoutuneet tapaamaan Starin asukkaita ensi viikolla sen jälkeen, kun he pyysivät tapaamista keskustellakseen suunnitelmasta. Holyheadissa sijaitsevien Cyttir Roadin ja Tyddyn Lantern Farmin kohteet hylättiin viime vuonna.</w:t>
      </w:r>
    </w:p>
    <w:p>
      <w:r>
        <w:rPr>
          <w:b/>
        </w:rPr>
        <w:t xml:space="preserve">Tulos</w:t>
      </w:r>
    </w:p>
    <w:p>
      <w:r>
        <w:t xml:space="preserve">Angleseyn kunnan virkamiehiä on pyydetty jättämään suunnitteluhakemukset saaren kahdesta ensimmäisestä mustalaisten ja kiertolaisten alueesta.</w:t>
      </w:r>
    </w:p>
    <w:p>
      <w:r>
        <w:rPr>
          <w:b/>
        </w:rPr>
        <w:t xml:space="preserve">Esimerkki 1.1826</w:t>
      </w:r>
    </w:p>
    <w:p>
      <w:r>
        <w:t xml:space="preserve">Onneksi sosiaalisessa mediassa jaetaan hyödyllisiä neuvoja siitä, miten pysyä turvassa ja viileänä. Runsaan veden juominen, asianmukainen vaatetus ja etukäteissuunnittelu kuuluvat NHSChoicesin Twitterissä jakamiin hyödyllisiin vinkkeihin siitä, miten selviytyä kuumassa säässä. Raskaana olevat naiset voivat saada neuvoja asiantuntijoilta vanhempien foorumilla Mumsnetissä, jossa on luettelo "olen ollut siellä ja tehnyt niin" -vihjeistä, jotka vaihtelevat lakanoiden jäädyttämisestä märkiin sukkiin. Etelä-Walesin palo- ja pelastuspalvelu on varoittanut varovaisuudesta niitä, jotka aikovat käyttää tuulettimia viilennykseen: "Tuulettimen käyttö on yksi tapa pysyä viileänä, mutta nämä jäähdytyslaitteet voivat itse asiassa kuumentua hieman liikaa. Älkää jättäkö tuuletinta käyntiin yöksi tai ollessanne poissa kotoa." BBC:n sääjuontaja Matt Taylor sanoo, että kuumuus ei ole vielä saavuttanut huippuaan: "Keskiviikkona ja torstaina voi myös olla yli 30 celsiusastetta, ja Skotlannissa tai Pohjois-Irlannissa lämpötila voi olla korkeimmillaan. Silloin kesäkuun päivä olisi lämpimin sitten vuoden 1995."" Hän lisää, että on myös mahdollista, että Pohjois-Irlannissa koetaan ennätyksellisen kuuma kesäkuun päivä - tällä hetkellä se on 30,8 C Knockarevanissa vuonna 1976. Saatat myös pitää tästä: Cumbria County Councilin mukaan julkisilla paikoilla voi olla rajoituksia grillaamiselle. Heidän neuvojensa mukaan tuhkat on tyhjennettävä paljaalle puutarhamullalle, ei roskikseen. Suur-Manchesterissa Tamesiden nummialueella syttyi uudelleen metsäpalo, joka oli sammutettu sunnuntaina. Kuumuus ei koske vain ihmisiä. RSPCA on antanut neuvoja siitä, miten eläimet voidaan pitää turvassa tänä kesänä. Kosteat pyyhkeet ja kahluualtaat ovat kaksi ehdotusta. On myös runsaasti kuvia lemmikkieläimistä, joita viilennetään, mutta entä villieläimet? Pohjois-Herefordshiren Leintwardinessa ympäristövirasto on pelastanut kaloja Teme-joesta, jonka vedenpinta on vaarallisen alhaalla. BBC:n säätiedottajan Matt Taylorin mukaan Yhdistyneessä kuningaskunnassa ei ole teknisesti helleaalto ennen kuin lämpötila on yli viisi päivää 5 celsiusastetta normaalia korkeampi. Kirjoittanut Sherie Ryder, BBC UGC ja Social News.</w:t>
      </w:r>
    </w:p>
    <w:p>
      <w:r>
        <w:rPr>
          <w:b/>
        </w:rPr>
        <w:t xml:space="preserve">Tulos</w:t>
      </w:r>
    </w:p>
    <w:p>
      <w:r>
        <w:t xml:space="preserve">Ilmatieteen laitoksen antama säävaroitus tarkoittaa, että korkeat lämpötilat eri puolilla Yhdistynyttä kuningaskuntaa voivat aiheuttaa terveysriskin joillekin ihmisille.</w:t>
      </w:r>
    </w:p>
    <w:p>
      <w:r>
        <w:rPr>
          <w:b/>
        </w:rPr>
        <w:t xml:space="preserve">Esimerkki 1.1827</w:t>
      </w:r>
    </w:p>
    <w:p>
      <w:r>
        <w:t xml:space="preserve">Steven McKenzieBBC Skotlannin Ylämaan ja saarten toimittaja Romaanit ja tv-sovitus sijoittuvat Skotlantiin, ja niiden tapahtumapaikkoja ovat muun muassa Newtonmoren Ylämaan kansanmuseo ja Dounen linna lähellä Stirlingiä. Kiinteistöjen omistajat korostavat yhteyttä, ja muut ihmiset valmistavat ja myyvät käsitöitä, joihin Outlander on vaikuttanut. Gabaldon sanoi: "Se on kuin mökkiteollisuus. Se on upeaa." Hän lisäsi: "On Outlander-kiertueita ja myös ihmisiä, jotka tekevät Outlanderiin perustuvia esineitä ja myyvät niitä internetissä virallisten tuotteiden lisäksi. "En koskaan kuvitellut tarinoita kirjoittaessani, että ne innostaisivat ihmisiä tekemään näin." Gabaldonin teoksia on käytetty matkailijoiden houkuttelemiseen, ja VisitScotland on laatinut verkkokartan Outlander-kohteista. Viime vuonna Highland Folk Museum järjesti ensimmäisen kirjoille ja tv-sarjalle omistetun päivän, jossa käytetään museon rekonstruoimaa 1700-luvun kaupunkia. Myös Dounen linnan omistajat korostavat Outlander-yhteyttä verkkosivuillaan. Cullodenin taistelu Romaanien tv-sovituksen toinen kausi on alkanut Amazon Prime -kanavalla. Outlander seuraa toisen maailmansodan aikana sairaanhoitajana työskennelleen Claire Randallin tarinaa, joka joutuu salaperäisesti ajassa taaksepäin 1940-luvulta 1700-luvulle jaakobilaisten kansannousun aikaan. Uusimmalla kaudella näytetään Cullodenin taistelu Invernessin lähellä. Tänä viikonloppuna tulee kuluneeksi 270 vuotta siitä yhteenotosta, jossa Bonnie Prince Charlien johtama jakobiittijoukko kukisti hallituksen armeijan 16. huhtikuuta 1746. Gabaldonin mukaan uuden sarjan tulo samaan aikaan oli sattumaa. Hän lisäsi: "Vuosipäivä antaa toivottavasti historiallisen kontekstin uudelle kaudelle. "Cullodenin taistelu näytetään, ja sarjan tekijät ovat tehneet erinomaista työtä luodessaan uudelleen suuren ja vaikean taistelun." Outlanderin toinen sarja on saatavilla Amazon Primen jäsenille, ja uudet jaksot julkaistaan joka sunnuntai.</w:t>
      </w:r>
    </w:p>
    <w:p>
      <w:r>
        <w:rPr>
          <w:b/>
        </w:rPr>
        <w:t xml:space="preserve">Tulos</w:t>
      </w:r>
    </w:p>
    <w:p>
      <w:r>
        <w:t xml:space="preserve">Outlander-kirjailija Diana Gabaldon sanoi, ettei hän koskaan kuvitellut, että hänen tarinoitaan käytettäisiin Skotlannin liiketoiminnan ja matkailun edistämiseen.</w:t>
      </w:r>
    </w:p>
    <w:p>
      <w:r>
        <w:rPr>
          <w:b/>
        </w:rPr>
        <w:t xml:space="preserve">Esimerkki 1.1828</w:t>
      </w:r>
    </w:p>
    <w:p>
      <w:r>
        <w:t xml:space="preserve">Jonathan AmosBBC:n tiedekirjeenvaihtaja Ajoneuvo nousi 150 metrin korkeuteen, liikkui sivuttain ja laskeutui sitten varovasti takaisin maahan. Starhopper on osa pyrkimystä kehittää uusi moottori, joka polttaa nestemäistä metaania yrityksen nykyisissä moottoreissa käytetyn kerosiinin sijaan. Tämä Raptor-nimellä tunnettu moottori tulee käyttämään SpaceX:n seuraavan sukupolven Starship- ja Superheavy-raketteja. Tiistain minuutin testi, joka tehtiin Boca Chicassa Teksasissa, oli ajoneuvon toinen hyppy heinäkuussa tehdyn vaatimattoman 18 metrin hypyn jälkeen. Liittovaltion ilmailuhallinnon (FAA) lupa oli aiemmin rajoittanut toiminnan enintään 25 metrin korkeuteen maanpinnasta. Alueen poliisi oli pyytänyt paikallisia asukkaita tulemaan ulos kodeistaan lennon aikana varotoimenpiteenä siltä varalta, että Raptorin laukaisu aiheuttaisi paineaallon, joka voisi rikkoa ikkunat. SpaceX:n odotetaan nyt muuttavan Starhopperin staattiseksi moottorikoealustaksi ja siirtävän lentotoiminnan sen sijaan kahteen Starshipin prototyyppiin. Toista niistä rakennetaan Boca Chicassa, ja toinen on rakenteilla Cocoassa Floridassa. Näissä ajoneuvoissa on ainakin kolme Raptoria, jotka nostavat itsensä ylös ja laskevat itsensä alas. Kyvykkyyden ansiosta niiden pitäisi päästä hyvin suuriin korkeuksiin. Ensimmäisten lentojen pitäisi alkaa ennen vuoden loppua. Saatu tieto sisällytetään toiminnassa oleviin Starship-luotaimiin ja niiden Superheavy-raketteihin, kun ne debytoivat, mikä yhtiön mukaan tapahtuu aikaisintaan vuonna 2021. Täysin uudelleenkäytettävistä avaruusaluksista tulee valtavia, lähes 120 metriä korkeita, kun ne pinotaan päällekkäin. Yhdistetty yksikkö olisi siten korkeampi kuin Saturn V -kuuraketit. Julkaistut suunnitelmat ovat viime vuosina olleet jokseenkin häilyviä, mutta Superheavy-raketissa voisi olla 35 rinnakkain laukeavaa Raptoria, kun se nousee ilmaan. Starship käyttää todennäköisesti kuutta. SpaceX operoi tällä hetkellä paljon pienempää Falcon-rakettisarjaansa, mutta Starship/Superheavy ottaa yhtiön mukaan aikanaan hoitaakseen kaikki tehtävät. Kalifornialainen yritys ehdottaa uusista ajoneuvoista versioita, joilla voidaan asettaa satelliitteja kiertoradalle ja lähettää rahtia, polttoainetta ja ihmisiä maapallon ulkopuolelle, esimerkiksi Kuuhun ja Marsiin. Yrityksen toimitusjohtaja Elon Musk puhuu jopa pisteestä pisteeseen -matkustamisesta, jossa Starshipin avulla matkustajia kuljetettaisiin mantereelta toiselle nopeassa ajassa. Raptor-moottori on olennainen osa suunnitelmaa. Nestemäinen metaani palaa puhtaammin kuin kerosiini ja on helpompi käsitellä kuin nestemäinen vety - kaksi muuta nykyisin pääasiassa käytössä olevaa rakettipolttoainetta. SpaceX ei ole ainoa yritys, joka siirtyy metaaniin. Kilpailija Blue Origin, jonka omistaa Amazon-yrittäjä Jeff Bezos, käyttää polttoainetta BE-4-moottorissaan, joka on sen tulevan New Glenn -raketin käyttövoima. Euroopassa insinöörit kehittävät myös Prometheus-nimistä nestemäisellä metaanilla toimivaa moottoria, jota voitaisiin lopulta käyttää tulevissa Ariane-raketeissa.</w:t>
      </w:r>
    </w:p>
    <w:p>
      <w:r>
        <w:rPr>
          <w:b/>
        </w:rPr>
        <w:t xml:space="preserve">Tulos</w:t>
      </w:r>
    </w:p>
    <w:p>
      <w:r>
        <w:t xml:space="preserve">Amerikkalainen raketti-yhtiö SpaceX suoritti tiistaina onnistuneen lennon Starhopper-testialustallaan.</w:t>
      </w:r>
    </w:p>
    <w:p>
      <w:r>
        <w:rPr>
          <w:b/>
        </w:rPr>
        <w:t xml:space="preserve">Esimerkki 1.1829</w:t>
      </w:r>
    </w:p>
    <w:p>
      <w:r>
        <w:t xml:space="preserve">Paul Anthony Sparrey, joka tunnettiin nimellä Joby, löydettiin kuolleena Braysin vaatekaupan läheltä Worcester Roadilla Malvernissa. Worcesterissa suoritetussa tutkinnassa kuultiin, että hän kuoli kokaiinin käytön seurauksena, vaikka hän kärsi myös sydänsairaudesta. Asunnottomuuden puolesta kampanjoiva henkilö on vaatinut tukipalvelujen välitöntä tarkistamista koko maakunnan laajuisesti. Sparreyn tiedetään olleen toinen Malvernissa kahden kuukauden aikana kuollut yösija. Malvernin piirikunnan neuvosto toimitti molemmat kuolemantapaukset Worcestershiren kreivikunnan neuvoston aikuisten suojelun arviointiryhmälle. Lautakunnan puheenjohtaja Derek Benson sanoi, että lautakunta on parhaillaan nimeämässä riippumatonta laatijaa raporttia varten. Stephen Gabriel Malvern Hillsin piirineuvostosta sanoi, että viranomainen lähetti surunvalittelut Sparreyn perheelle ja ystäville ja että se pyrkii parantamaan reagointitapojaan raakamailla nukkumiseen. "Kuolinsyyntutkijan tuomio korostaa, että päivittäin kohtaamiemme raakamatkustajien tarpeet ovat monitahoisia, eikä heidän tukemisensa ole niin yksinkertaista tai suoraviivaista kuin miltä aluksi saattaa vaikuttaa." "Heidän tukemisensa ei ole niin yksinkertaista tai suoraviivaista kuin aluksi näyttää." Keskiviikon käsittelyn jälkeen kampanjoija Hugo Sugg, joka käynnisti Justice for Cardon -kampanjan Worcesterissa vuonna 2016 tapahtuneen Cardon Banfieldin kuoleman jälkeen, sanoi olevansa "surullinen". Hän sanoi, että ennen kuin Worcestershiren kreivikunnanvaltuuston suorittama tarkastelu on valmis, ei ole varmaa, mitä tukea Sparreylle on saatavilla. "Kampanja haluaisi nähdä välittömän Worcestershiren koko Worcestershiren laajuisen tarkistuksen tukipalveluista, joilla autetaan huumeidenkäyttäjiä, jotka esiintyvät asunnottomina Worcestershiressä, jotta tämä ei toistuisi." Seuraa BBC West Midlandsia Facebookissa ja Twitterissä ja tilaa paikalliset uutispäivitykset suoraan puhelimeesi. Aiheeseen liittyvät Internet-linkit Malvern Hills District Council Worcestershiren piirikuntaneuvosto (Worcestershire County Council)</w:t>
      </w:r>
    </w:p>
    <w:p>
      <w:r>
        <w:rPr>
          <w:b/>
        </w:rPr>
        <w:t xml:space="preserve">Tulos</w:t>
      </w:r>
    </w:p>
    <w:p>
      <w:r>
        <w:t xml:space="preserve">Kuolemansyyntutkija on todennut, että raakamatkustaja, jonka ruumis löydettiin kadulta joulupäivänä, kuoli huumeiden käytön seurauksena.</w:t>
      </w:r>
    </w:p>
    <w:p>
      <w:r>
        <w:rPr>
          <w:b/>
        </w:rPr>
        <w:t xml:space="preserve">Esimerkki 1.1830</w:t>
      </w:r>
    </w:p>
    <w:p>
      <w:r>
        <w:t xml:space="preserve">North West Ambulance Service (NWAS) on nähnyt maaliskuussa kolme hätäpuhelua, ja yksi lääkintämies sai osuman päähänsä avoimen ikkunan läpi. Operaatioiden johtaja Ged Blezard sanoi, että hyökkäykset viivästyttivät "kriittistä apua" ja saattoivat aiheuttaa "vakavia vammoja tai kuoleman". NWAS:n tiedottaja sanoi, että kivien heittelyn "vyöry" on lisännyt "huolestuttavan ulottuvuuden" siihen, mitä henkilökunta jo joutuu kohtaamaan. Hänen mukaansa NWAS:n henkilökunta on ilmoittanut yli 730 fyysisestä tai sanallisesta hyökkäyksestä viime vuoden aikana. Maaliskuun ensimmäisessä tapauksessa 10. maaliskuuta Stockportissa ambulanssia heitettiin pullolla, jonka seurauksena ikkuna särkyi ja ajoneuvo poistettiin käytöstä. Tätä seurasi 23. maaliskuuta kivi, joka osui ambulanssin ikkunan läpi liikkuvaan ambulanssiin Liverpoolissa, ja neljä päivää myöhemmin Prestonissa ambulanssia heitettiin kivillä, jolloin sen tuulilasi vaurioitui. Blezard sanoi, että Liverpoolin hyökkäys oli saanut hänet "täysin sanattomaksi". "Jos tätä työntekijää olisi lyöty kovemmin tai silmään, olisi voinut olla kyse vakavasta tapauksesta ja mahdollisesti jopa hänen, hänen kollegansa tai hoitamamme nuoren lapsen kuolemasta", hän sanoi. Hän lisäsi, että henkilökunnan ei pitäisi joutua pelkäämään, että ikkunasta voi tulla ohjuksia, ja NWAS aikoo tehdä yhteistyötä poliisin kanssa, jotta "lakia sovelletaan täysimääräisesti niihin, jotka pitävät tällaista huvittavana". Aiheeseen liittyvät Internet-linkit North West Ambulance Service</w:t>
      </w:r>
    </w:p>
    <w:p>
      <w:r>
        <w:rPr>
          <w:b/>
        </w:rPr>
        <w:t xml:space="preserve">Tulos</w:t>
      </w:r>
    </w:p>
    <w:p>
      <w:r>
        <w:t xml:space="preserve">Elämät voivat olla vaarassa, jos ihmiset eivät lopeta kivien ja muiden esineiden heittelyä ambulansseja kohti, palvelupomot ovat sanoneet.</w:t>
      </w:r>
    </w:p>
    <w:p>
      <w:r>
        <w:rPr>
          <w:b/>
        </w:rPr>
        <w:t xml:space="preserve">Esimerkki 1.1831</w:t>
      </w:r>
    </w:p>
    <w:p>
      <w:r>
        <w:t xml:space="preserve">Myös entinen pääministeri Gordon Brown ja kaksi entistä pääministeriä kunnioittivat 90-vuotiaana kuolleen valkokangasikonin muistoa. Lämpimiä muistoja sosiaalisessa mediassa jakoivat muun muassa Trainspotting-tähti Robert Carlyle ja rikoskirjailija Ian Rankin. Sturgeon sanoi: "Kansakuntamme suree tänään yhtä rakastetuimmista pojistaan." Ensimmäinen ministeri myönsi, että hän oli "sydän murtunut" kuullessaan uutisen. Hän lisäsi: "Sean syntyi edinburghilaiseen työläisperheeseen, ja lahjakkuuden ja kovan työn ansiosta hänestä tuli elokuvaikoni ja yksi maailman ansioituneimmista näyttelijöistä". Sturgeon sanoi, että Oscar-voittaja muistetaan parhaiten hänen ikonisesta James Bond -roolistaan, ja kuvaili häntä "klassiseksi 007:ksi". Hän lisäsi: "Sean oli maailmanlaajuinen legenda, mutta ennen kaikkea hän oli isänmaallinen ja ylpeä skotti. "Hänen mahtava läsnäolonsa Skotlannin parlamentin avajaisissa oli osoitus hänen omistautumisestaan maalleen. "Hän oli koko elämänsä ajan itsenäisen Skotlannin puolestapuhuja, ja ne meistä, jotka jakavat tämän uskon, ovat hänelle kiitollisuudenvelassa." Pääministeri sanoi, että oli kunnia tuntea näyttelijä, ja muistutti: "Kun puhuin hänen kanssaan viimeksi, oli jo silloin selvää, että hänen terveytensä oli heikentynyt, mutta ääni, henki ja intohimo, joita me kaikki rakastimme niin hyvin, olivat yhä tallella. "Tulen kaipaamaan häntä. Skotlanti tulee kaipaamaan häntä. Maailma tulee kaipaamaan häntä." Entinen pääministeri Gordon Brown twiittasi: "Olen niin pahoillani, että Sean Connery on kuollut. Nautin monista keskusteluista hänen kanssaan vuosien varrella. Suuri näyttelijäperintö säilyy." Myös entiset pääministerit osoittivat kunnioituksensa valkokangasikonille. Alex Salmond sanoi: "Maailman suurin skotti, viimeinen todellinen Hollywood-tähti, lopullinen Bond. "Sean Connery oli kaikkea tätä ja paljon enemmän. Hän oli myös vankkumaton patriootti, syvällinen ajattelija ja erinomainen ihminen." Hän lisäsi, että hänellä oli "harvinainen etuoikeus" olla Sir Seanin ystävä yli 30 vuoden ajan. Ex-SNP:n johtaja kehui myös näyttelijän hyväntekeväisyystyötä Scottish International Education Trust -järjestön hyväksi ja hänen "horjumatonta" tukeaan itsenäisyydelle. Salmond totesi lopuksi: "Hän oli rehellinen ja rohkea, ja on ollut elämäni etuoikeus saada pitää häntä ystävänä. "Hänen ironiansa ja huumorintajunsa olivat legendaarisia, samoin kuin hänen rakkautensa maataan kohtaan. 'Skotlanti ikuisesti' ei ollut vain tatuoitu hänen kyynärvarteensa, vaan se oli painettu hänen sieluunsa." Työväenpuolueen jäsen Jack McConnell twiittasi: "Sean Connery oli erinomainen näyttelijä, loistava seura yksityisesti ja loistava Skotlannin lähettiläs. 󠁧󠁢󠁿 Nautin muistoista ja ajattelen hänen ihanaa perhettään tänään." Holyroodissa Skotlannin konservatiiviryhmän johtaja Ruth Davidson twiittasi: "Rakastin katsoa Bond-elokuvia isäni kanssa. Hän kasvatti minut uskossa, että Sean Connery oli "oikea" 007. Todellinen elokuvaikoni." Skotlannin työväenpuolueen johtaja Richard Leonard sanoi: "Sean Connery jää historiaan yhtenä Skotlannin suurimmista näyttelijälahjakkuuksista ja ikonisena hahmona maailman elokuvassa ja kulttuurissa. Esitän surunvalitteluni hänen perheelleen ja ystävilleen." Näyttelijä Robert Carlyle twiittasi: "RIP Sir Sean Connery... uranuurtaja, todellinen legenda ja herrasmies." Hän jakoi myös kuvan kuvatekstiksi: "Yksi ylpeimmistä hetkistäni... suuren miehen kanssa vuonna 2008." Sir Sean Connery pelasi myös Skotlannin Lowland Football League -seura Bonnyrigg Rose Athleticissa, joka sijaitsee Midlothianissa, 1950-luvun alussa. Lauantaina seura twiittasi kuvan sateenkaaresta New Dundas Parkin kentän yllä ja osoitti kunnioitusta "luultavasti kuuluisimmalle jalkapalloilijallemme". Britannian elokuva- ja televisiotaiteen akatemia (Bafta) Skotlannissa twiittasi: "Olemme hyvin surullisia kuullessamme skotlantilaisen näyttelijälegendan Sir Sean Conneryn kuolemasta. Todellinen skotlantilainen ikoni." Ja rikoskirjailija Ian Rankin kirjoitti: "Voi helvetti. Tutustuin häneen lyhyen aikaa useita vuosia sitten. Hän oli luonnonlahjakkuus. Häntä ei voinut irrottaa silmistään valkokankaalla. RIP." Myöhemmin Rebusin luoja paljasti huijanneensa Sir Seanin allekirjoittamaan tähden "vihaaman" elokuvan DVD-kannen väittämällä, että se oli hänen pojalleen.</w:t>
      </w:r>
    </w:p>
    <w:p>
      <w:r>
        <w:rPr>
          <w:b/>
        </w:rPr>
        <w:t xml:space="preserve">Tulos</w:t>
      </w:r>
    </w:p>
    <w:p>
      <w:r>
        <w:t xml:space="preserve">Pääministeri Nicola Sturgeon on johtanut skotlantilaisten kunnianosoituksia "globaalille legendalle" Sir Sean Connerylle.</w:t>
      </w:r>
    </w:p>
    <w:p>
      <w:r>
        <w:rPr>
          <w:b/>
        </w:rPr>
        <w:t xml:space="preserve">Esimerkki 1.1832</w:t>
      </w:r>
    </w:p>
    <w:p>
      <w:r>
        <w:t xml:space="preserve">Se julkaisi pöytäkirjoja, joissa hän sanoo, että häntä koulutettiin Hongkongissa ja Etelä-Koreassa "kehittämään länsimaista perustuslaillisuutta Kiinassa". Videolla hän kiistää, että häntä on pahoinpidelty heinäkuussa 2015 tapahtuneen pidätyksensä jälkeen. Asianajajan vaimo ja ihmisoikeusaktivistit ovat molemmat sanoneet, että Xietä kidutettiin pidätettynä. BBC:n John Sudworth raportoi Pekingistä, että hänen oikeudenkäyntiään ei ilmeisesti järjestetty ilman julkista ennakkovaroitusta, eivätkä ulkomaiset toimittajat voineet mitenkään tarkistaa oikeudenkäyntipöytäkirjoja, jotka videon tavoin julkaistiin Weibossa, joka on Kiinan Twitterin vastine. Hän on yksi monista viime aikoina oikeudenkäyntiin joutuneista tunnetuista asianajajista, jotka ovat edustaneet lähinnä maankaappausten uhreja ja demokraattisten uudistusten puolestapuhujia. Viranomaiset pitävät tällaisia tapauksia erittäin arkaluonteisina. Presidentti Xi Jinping on valvonut kansalaisyhteiskunnan lisääntyviä rajoituksia ja varoittanut, että länsimaiset ihanteet ovat uhka kansalliselle turvallisuudelle. Xietä on syytetty "valtiovallan kumoamiseen yllyttämisestä ja oikeuden järjestyksen häiritsemisestä". "Toimintani on vastoin rooliani asianajajana", hän sanoi Changshan keskitason kansantuomioistuimen julkaisemalla videolla. "Haluan käyttää tätä tilaisuutta hyväkseni ja ilmaista muille oikeusjuristeille nyt näkemykseni siitä, että meidän pitäisi luopua siitä, että käytämme yhteydenpitoa ulkomaisiin tiedotusvälineisiin ja riippumattomiin tiedotusvälineisiin arkaluonteisten uutistapahtumien hypetykseen, hyökkäämme oikeuslaitoksia vastaan ja mustamaalaamme kansakunnan puolue-elinten kuvaa käsitellessämme tapauksia." Epävarmassa tilanteessa: James Tsaon analyysi, BBC Chinese Kiinassa pidätetyt asianajajat ja ihmisoikeusaktivistit joutuvat usein samanlaisten näytösoikeudenkäyntien ja väärinkäytösten kohteeksi kuin mitä Xie Yangin väitetään kokeneen. Ihmisoikeusaktivistien mukaan vain harvat, jos lainkaan, saavat oikeudenmukaisen oikeudenkäynnin. Xie on työskennellyt useiden Kiinan hallitsevan kommunistisen puolueen poliittisesti arkaluonteisina pitämien tapausten parissa, ja hän oli yksi sadoista asianajajista ja aktivisteista, jotka pidätettiin niin sanotun "709-vankilatoiminnan" aikana, joka sai nimensä sen päivämäärän mukaan, jolloin joukko asianajajia katosi ensimmäisen kerran 9. heinäkuuta 2015. Se oli osa hallituksen kovimpia toimia Kiinan kansalaisyhteiskuntaa vastaan vuosiin. Vaikka suurin osa pidätetyistä vapautettiin takuita vastaan, viime vuonna kuusi heistä todettiin syyllisiksi vakaviin rikoksiin, ja jotkut heistä tuomittiin jopa seitsemäksi vuodeksi vankilaan. Xie on nyt epävarmassa asemassa - hän ei ole tehnyt itseään hallituksen mieleen puolustamalla hongkongilaisten demokratia-aktivistien tukijoita mantereella. Patrick Poon ihmisoikeusjärjestö Amnesty Internationalista sanoi, että Kiinan viranomaiset olivat halunneet käyttää hänen oikeudenkäyntiään "hänen asianajajiensa ja länsimaisten tiedotusvälineiden mustamaalaamiseen". YK:n ihmisoikeustoimisto vaati perjantaina Kiinan hallitusta vapauttamaan kaikki asianajajat ja aktivistit, joita sen mukaan pidetään vangittuina vain siksi, että he puolustavat Kiinan kansalaisten perusoikeuksia. Viime viikolla Xien asianajaja Chen Jiangang joutui itse poliisin vangitsemaksi. Xien Yhdysvalloissa asuva vaimo kertoi tammikuussa, että häntä oli kidutettu pidätettynä. Yhdysvaltalainen hyväntekeväisyysjärjestö Chinese Human Rights Defenders kertoo, että Xie kertoi aiemmin tänä vuonna asianajajilleen, että poliisi oli riistänyt häneltä laajasti unta, käyttänyt häntä pitkiin kuulusteluihin, pahoinpidellyt ja uhkaillut tappamisella saadakseen hänet tunnustamaan syyllisyytensä ja syyttämään kollegojaan.</w:t>
      </w:r>
    </w:p>
    <w:p>
      <w:r>
        <w:rPr>
          <w:b/>
        </w:rPr>
        <w:t xml:space="preserve">Tulos</w:t>
      </w:r>
    </w:p>
    <w:p>
      <w:r>
        <w:t xml:space="preserve">Kiinalaisen tuomioistuimen mukaan tunnettu ihmisoikeusasianajaja Xie Yang on myöntänyt, että hänet on "aivopesty" ulkomailla oikeudenkäynnissä, jossa häntä syytettiin kumouksellisesta yllyttämisestä.</w:t>
      </w:r>
    </w:p>
    <w:p>
      <w:r>
        <w:rPr>
          <w:b/>
        </w:rPr>
        <w:t xml:space="preserve">Esimerkki 1.1833</w:t>
      </w:r>
    </w:p>
    <w:p>
      <w:r>
        <w:t xml:space="preserve">Kaksi päivää ennen äänestystä hän vaati kansallista äänestystä Natoon liittymisestä, jota hän kutsui toiseksi kansanäänestykseksi Ukrainan itsenäisyydestä. Hänet vapautettiin helmikuussa oltuaan kolme vuotta vankilassa rikollisesta toimivaltuuksien ylittämisestä, ja hänen mukaansa syytteet olivat poliittisesti motivoituja. Lumoava ja tulinen puhuja auttoi johtamaan Ukrainan kapinaa korruptoituneita vaaleja vastaan vuonna 2004 ja sai kansainvälistä tunnustusta. Vuonna 2011 hänet kuitenkin tuomittiin Venäjän kanssa vuonna 2009 tehdystä kaasusopimuksesta seitsemän vuoden vankeuteen. Hän on aina väittänyt, että häntä vastaan nostetut syytteet vallan väärinkäytöstä olivat valheita, joita hänen vuonna 2004 syrjäyttämänsä Viktor Janukovitsh - joka palasi ja voitti hänet vuoden 2010 presidentinvaaleissa - oli keksinyt. Tymoshenko oli vuosia Ukrainan opposition talismaani, mutta kun hän puhui Kiovan Itsenäisyyden aukiolla muutama tunti vapautumisensa jälkeen, vastaus ei ollut täysin innostunut. Hänen asianajajansa olivat jo pitkään valittaneet, että viranomaiset olivat halunneet hänen jäävän vankilaan loppuelämäkseen. Häntä syytettiin myös veronkierrosta, joka oli peräisin ajalta, jolloin hän johti yksityistä energiayhtiötä 1990-luvulla. Hänen vapauttamisensa oli yksi Janukovitšin ehdoista, ennen kuin hän kieltäytyi allekirjoittamasta EU:n ja Ukrainan kauppa- ja kumppanuussopimusta viime marraskuussa. Vankilassa ollessaan hän vaati viranomaisia siirtämään hänet saksalaiseen sairaalaan, jotta lääkärit voisivat hoitaa hänen kroonista selkäkipuaan. Euroopan ihmisoikeustuomioistuin totesi huhtikuussa 2013, että hänen tutkintavankeutensa oli ollut "mielivaltaista ja laitonta", mutta tuomarit eivät ottaneet kantaa hänen tuomionsa laillisuuteen. Tuomarit eivät nimenomaisesti tukeneet hänen väitettään, jonka mukaan hänen vangitsemisensa oli poliittisesti motivoitua, eivätkä he hyväksyneet hänen väitteitään fyysisestä pahoinpitelystä ja lääketieteellisestä laiminlyönnistä vankilassa. Aluksi hänet lähetettiin Lukjanivskan vankilaan, jossa hän kärsi selkävaivoista. Tymoshenkon tytär Eugenia sanoi pelkäävänsä äitinsä hengen puolesta. Vuoden 2011 lopulla hänet siirrettiin itäisessä Harkovan kaupungissa sijaitsevaan vankilaan. Hänen terveysongelmansa kuitenkin jatkuivat, ja saksalaiset lääkärit sanoivat, että hän tarvitsi erikoissairaanhoitoa. Vuonna 2012 hän valitti, että vanginvartijat olivat lyöneet häntä, kun hän vastusti yrityksiä siirtää hänet paikalliseen sairaalaan hoitoon. Hän järjesti tilapäisen nälkälakon vankilahoidon vuoksi. Viranomaiset kiistivät hänen versionsa tapahtumista. Vapautuessaan hän oli vanginvartijan valvonnassa sairaalassa Harkovassa. Katkera kilpailu Julia Tymoshenko vaurastui 1990-luvulla energiayhtiön johtajana ja siirtyi nopeasti politiikkaan. Hän nousi julkisuuteen vuonna 2004 oranssin vallankumouksen aikana, jolloin hän ja hänen liittolaisensa Viktor Jushtshenko valtasivat Ukrainan kadut protestiksi väärennetyille vaaleille, jotka menivät Venäjä-mielisen Janukovitshin hyväksi. Korkein oikeus antoi tuomion heidän edukseen, ja oranssi liittouma nousi valtaan vahvasti länsimielisellä ja Venäjän vastaisella ohjelmalla. Heti kun he olivat ottaneet vallan, Timoshenko pääministerinä ja Jushtshenko presidenttinä, heidän suhteensa muuttuivat happamiksi. Tshutšenko erotti hänet myöhemmin samana vuonna, kun hän riitautui puoluetovereidensa kanssa. Hänet nimitettiin uudelleen syyskuussa 2007, kun puolueet elvyttivät liittoaan, mutta jatkuva poliittinen riitely presidentin ja pääministerin välillä jatkui. Poliittinen halvaantuminen esti Ukrainan pahasti koetteleman maailmanlaajuisen talouskriisin tehokkaan hallinnan. Äänestäjät näyttivät syyttävän suurelta osin Jushtshenkoa, ja vuoden 2010 presidentinvaaleihin mennessä oranssi vallankumous oli jäänyt historiaan. Jushtshenko sai ensimmäisellä kierroksella alle 6 prosenttia äänistä ja jäi viidenneksi. Tymošenko pysyi kuitenkin ennakkosuosikkina ja meni toiselle kierrokselle Viktor Janukovitshia vastaan. Hänen aiempi suosionsa oli kuitenkin haihtunut viiden vuoden aikana, ja hän hävisi. Vaikka hän protestoi, että Janukovitshin voitto oli - jälleen kerran - väärennetty, kansainväliset tarkkailijat antoivat tällä kertaa äänestykselle puhtaat paperit. Tämän jälkeen parlamentin jäsenet syrjäyttivät hänet pääministerin virasta, vaikka hän yritti parhaansa mukaan pitää kiinni. Pakotettuaan itsensä oppositioon hän lupasi tehdä presidentti Janukovitshin elämästä mahdollisimman vaikeaa ja julisti: "Me suojelemme Ukrainaa tältä uudelta onnettomuudelta, joka on kohdannut sitä". Monet analyytikot kuitenkin väittävät, että onnettomuus tuli jo aiemmin, kun Tymoshenko ja hänen kaksi päävastustajaansa riitelivät keskenään maan talouden ajautuessa vapaaseen pudotukseen. Menestynyt suurpäällikkö Hänen kannattajansa ovat aina pitäneet Julija Tymoshenkoa lumoavana vallankumouksellisena, joka haastaa korruptoituneen, machomaisen poliittisen eliitin. Hänen jyrkät hyökkäyksensä oligarkkeja vastaan, jotka vaurastuivat Leonid Kutšman oranssin vallankumouksen aikaista hallintoa aikana, lisäsivät hänen suosiotaan monien ukrainalaisten keskuudessa, jotka olivat turhautuneita vuosia jatkuneeseen talouden pysähtyneisyyteen ja korruptioon. Kriitikot kuitenkin huomauttivat, että hän on itse tehnyt omaisuuden. Hän syntyi vuonna 1960 Dnipropetrovskin teollisuuskaupungissa, joka sijaitsee pääosin venäjänkielisellä itäisellä alueella, joka on nykyään Janukovitshin tukikohta. Hän kouluttautui idässä insinööriksi ja taloustieteilijäksi, ja kun Neuvostoliitto hajosi, hän pyrki hyödyntämään syntyneitä liiketoimintamahdollisuuksia. Hän perusti 1990-luvun puolivälissä United Energy Systems of Ukraine -yhtiön, joka auttoi toimittamaan kaasua Ukrainan valtavaan teollisuuskantaan. Joidenkin arvioiden mukaan hänestä tuli yksi Ukrainan rikkaimmista ihmisistä. Hän sai lempinimen "kaasuprinsessa". Monien ukrainalaisten suurpäälliköiden tapaan hän pyrki mukaan politiikkaan, ja hänestä tuli osa Jushtshenkon hallitusta vuosina 1999-2001, jossa hän ajoi läpi energia-alan uudistuksia. Hän kuitenkin riitaantui silloisen presidentin Leonid Kutšman kanssa, ja jouduttuaan kuukaudeksi vankilaan korruptiosyytösten vuoksi hän otti tavoitteekseen syrjäyttää presidentti ja käynnisti kampanjan, joka huipentui oranssiin vallankumoukseen.</w:t>
      </w:r>
    </w:p>
    <w:p>
      <w:r>
        <w:rPr>
          <w:b/>
        </w:rPr>
        <w:t xml:space="preserve">Tulos</w:t>
      </w:r>
    </w:p>
    <w:p>
      <w:r>
        <w:t xml:space="preserve">Ukrainan oranssin vallankumouksen sankaritar Julia Tymoshenko on yksi maan tunnetuimmista poliittisista vaikuttajista ja keskeinen ehdokas Ukrainan presidentinvaaleissa.</w:t>
      </w:r>
    </w:p>
    <w:p>
      <w:r>
        <w:rPr>
          <w:b/>
        </w:rPr>
        <w:t xml:space="preserve">Esimerkki 1.1834</w:t>
      </w:r>
    </w:p>
    <w:p>
      <w:r>
        <w:t xml:space="preserve">Kerry AllenBBC Monitoring Valtion omistama China News Service (CNS) on julkaissut videon, jossa näkyy raskaana olevia naisia Wuhanin keskikaupungin sairaalassa. Video herätti tuhansia sosiaalisen median kommentteja kiinalaisten asenteista synnytystä kohtaan. Hallitus haluaa edistää luonnollisia synnytyksiä rennon lapsipolitiikan mukaisesti. Se pelkää, että ensimmäisen lapsensa keisarinleikkauksella synnyttäneillä naisilla voi olla komplikaatioita, jos he hankkivat lisää lapsia. Kiinassa on myös hyvin dokumentoitu, että vanhemmat tuntevat painetta varmistaa, että heidän lapsellaan on kilpailuetu, ja haluavat, että heidän lapsensa aloittavat akateemisen oppimisen mahdollisimman pian. Aihe on herättänyt verkossa keskustelua kiinalaisten vanhempien suhtautumisesta koulutukseen, ja on esitetty huolia siitä, että lapsilla on sosiaalisia paineita menestyä jo ennen syntymää. Kesällä syntyneet oppilaat Sean Coughlan, BBC Newsin koulutuskirjeenvaihtaja Britannian tutkimustulokset ja muun muassa kansanedustajien raportit ovat jatkuvasti osoittaneet, että kesällä syntyneet lapset menestyvät kokeissa huonommin. On jopa vaadittu, että kesällä syntyneille lapsille annettaisiin lisäarvosanoja, jotta he saisivat tasoitettua haittoja, ja jotkut vanhemmat ovat kampanjoineet kesällä syntyneiden lasten koulunkäynnin aloittamisen lykkäämiseksi, jotta he aloittaisivat koulun vuotta myöhemmin. Yleisin selitys on, että kesällä syntyneet lapset ovat fyysisesti ja henkisesti vähemmän kehittyneitä kuin monet luokkatoverinsa, kun he aloittavat koulun syksyllä. Elokuun lopussa syntynyt lapsi on lähes vuoden nuorempi kuin syyskuun alussa syntynyt luokkatoverinsa. Ikäerosta huolimatta he kilpailevat samoissa kokeissa - ja kesällä syntyneiden lasten tasoero säilyy koko koulun ajan, aina 16-vuotiaaksi asti. Tutkimukset ovat osoittaneet, että kesällä syntyneet lapset sijoittuvat paljon todennäköisemmin heikomman osaamisen ryhmiin. Koulun aloittaminen aikaisemmin ei myöskään näytä merkitsevän etenemistä. Suomi mainitaan usein maailman johtavana koulutusmaana, mutta muodollinen koulutus alkaa Suomessa vasta seitsemänvuotiaana. Lapset saavuttavat kuitenkin pian muita maita, joissa oppilaat ovat käyneet koulua useita vuosia aikaisemmin. Wuhanin suurissa sairaaloissa synnytys- ja naistentautien osastoilla on ollut odottavien äitien ryntäys, kertoi CNS keskiviikkona. Sen mukaan paikallisissa sairaaloissa käyvien raskaana olevien naisten määrä oli 30 prosenttia odotettua suurempi. Eräs lääkäri, Song Xiaohui, kertoi CNS:lle, että "jotkut [äidit] ovat varanneet ajan 31. elokuuta siltä varalta, että he eivät voi saada lasta ennen 1. syyskuuta emättimen kautta". CNS:n mukaan lääkärit ovat neuvoneet useimpia naisia synnyttämään luonnollisesti, koska ennenaikaiset synnytykset saattavat johtaa siihen, että lapsen keuhkot ovat alikehittyneet ja hänellä on myöhemmin hengitysvaikeuksia. Tämä ei kuitenkaan ole estänyt joitakin vanhempia yrittämästä hakeutua keisarinleikkaukseen. Eräs tuleva vanhempi, herra Wang, kertoi CNS:lle, että hänen ensimmäisen lapsensa oli kokenut "ongelmia koulunkäynnin viivästymisen kanssa", koska hän oli syntynyt syyskuussa. "Koska olimme jo kohdanneet tämänkaltaisia ongelmia yhden lapsen kohdalla, mietimme toista lastamme tarkkaan", hän sanoi. "Se on enemmän tai vähemmän vaikuttanut ajattelutapaamme. Lasten pitäisi syntyä ennen syyskuuta." Luonnollinen synnytys ajaa CNS:n mukaan siitä huolimatta, että jotkut vanhemmat pyrkivät saamaan lapsensa keisarinleikkauksella, useimmat Wuhanin sairaalassa olleet naiset olivat "halukkaampia odottamaan luonnollista synnytystä". Keisarileikkausta on pitkään pidetty Kiinassa edistyneempänä ja kivuttomampana tapana synnyttää lapsi, mutta yhden lapsen politiikan poistaminen lokakuussa 2015 on saanut valtion kannustamaan ihmisiä luonnollisiin synnytyksiin. Kansallinen perhekomissio varoitti vuonna 2016, että naisilla, jotka valitsivat keisarinleikkauksen ensimmäiseen synnytykseen, voi olla komplikaatioita myöhemmissä raskauksissa. Keisarileikkaukseen liittyy hieman suurempi riski kuin luonnolliseen synnytykseen, ja se voi aiheuttaa kohdun repeämisen tai istukan jäämisen matalaksi, jotka molemmat voivat aiheuttaa komplikaatioita tulevissa raskauksissa. Nykyaikainen ilmiö Vaikka CNS:n mukaan synnytyksen ajankohdan valitsemisesta on tullut yleinen ilmiö vasta viime vuosina, kiinalaiset naiset ovat jo pitkään olleet valikoivia sen suhteen, milloin he valitsevat lapsensa, ja tiettyjä ajankohtia on pidetty epäsuotuisina. Vuonna 2014 uutisoitiin laajalti, että jotkut naiset kiirehtivät hankkimaan lapsia ennen vuotta 2015 - lampaan vuotta. Pariskunnat pelkäsivät, että jos he saisivat lampaita, heistä tulisi seuraajia eivätkä johtajia. Pyrkimys saada lapsi ennen syyskuuta on kuitenkin suhteellisen nykyaikainen ilmiö, ja valtion uutistoimisto Xinhuan mukaan vanhemmat tuntevat, että he ovat "voittaneet aikaa" lapsensa koulutuksen suhteen. "Hullu" trendi Jotkut sosiaalisen median käyttäjät suhtautuvat erittäin kriittisesti naisiin, jotka yrittävät synnyttää ennenaikaisesti akateemisen menestyksen vuoksi. Tuhannet suositun Sina Weibo -mikroblogin käyttäjät keskustelevat ilmiöstä, ja jotkut sanovat, että naisen keho on hänen omansa ja että hänellä on oikeus valita. Monien käyttäjien mielestä suuntaus on kuitenkin "hullu" ja osoittaa, että kiinalaiset vanhemmat painostavat lapsiaan liikaa. "Eivätkö ihmiset nykyään enää välitä sikiön terveydestä?" eräs käyttäjä kysyy. "Täysiaikainen synnytys on vauvan terveyden kannalta suotuisampi." "Tämä on järjetöntä - että yhteiskunta on niin innokas nopean menestyksen suhteen", toinen lisää. "Lapsi ei ole vielä syntynyt, mutta hänet laitetaan jo lähtöviivalle", eräs käyttäjä sanoo. "Järjestelmä on naurettava, ja nämä naiset ovat naurettavia", toinen lisää. Monet sosiaalisen median käyttäjät sanovat uskovansa, että Kiinan kilpailuhenkinen koulutusjärjestelmä on syyllinen, ja jotkut pelkäävät sen vaikutusta lasten terveyteen. "Ennenaikaiset synnytykset voivat vaikuttaa lapsen älykkyyteen", eräs käyttäjä toteaa. Toinen käyttäjä lisää, että hänen mielestään suuntaus on luonnostaan "kiinalainen". "Järjestelmämme ei ole inhimillinen", he sanovat. BBC Monitoring raportoi ja analysoi uutisia televisiosta, radiosta, verkosta ja painetuista tiedotusvälineistä ympäri maailmaa. Voit seurata BBC Monitoringia Twitterissä ja Facebookissa.</w:t>
      </w:r>
    </w:p>
    <w:p>
      <w:r>
        <w:rPr>
          <w:b/>
        </w:rPr>
        <w:t xml:space="preserve">Tulos</w:t>
      </w:r>
    </w:p>
    <w:p>
      <w:r>
        <w:t xml:space="preserve">Kiinalaisissa tiedotusvälineissä on havaittu, että raskaana olevat naiset kiirehtivät keisarinleikkauksia ennen elokuun loppua, jotta heidän vielä syntymättömät lapsensa olisivat lukuvuonna ennen syyskuussa syntyneitä vauvoja.</w:t>
      </w:r>
    </w:p>
    <w:p>
      <w:r>
        <w:rPr>
          <w:b/>
        </w:rPr>
        <w:t xml:space="preserve">Esimerkki 1.1835</w:t>
      </w:r>
    </w:p>
    <w:p>
      <w:r>
        <w:t xml:space="preserve">"Monia" muita lennokkeja on ammuttu alas määrittelemättömän ajanjakson aikana, Fars-uutistoimisto siteerasi häntä. Vallankumouskaartin ilmavoimien osastopäällikkö Amir Ali Hajizadeh ei esittänyt todisteita raportin tueksi. Hän sanoi, että tämä oli ensimmäinen kerta, kun tapauksista uutisoidaan. Komentaja sanoi, että lennokkeja käytettiin pääasiassa Irakissa ja Afganistanissa, mutta "joitakin rikkomuksia maaperäämme vastaan" oli myös tapahtunut. Vallankumouskaarti perustettiin islamilaisen vallankumouksen jälkeen vuonna 1979, ja sen komentajat ovat usein varoittaneet Israelia. Viime elokuussa Iran esitteli ensimmäisen kotimaassaan rakennetun lennokin, Karrar-koneen. Sen mukaan sen kantama oli 1 000 kilometriä (620 mailia), ja se pystyi kuljettamaan kaksi 250-kiloista (115 kiloa) pommia tai 500-kiloisen tarkkuuspommin. Iranin viimeisimmille väitteille ei ole olemassa riippumatonta vahvistusta. Yhdysvaltain laivaston viides laivasto sijaitsee Bahrainissa, Persianlahden toisella puolella Iranista. Iranin komentajat ovat uhanneet estää laivaliikenteen strategisesti tärkeän Hormuzin salmen kautta, jos siihen hyökätään.</w:t>
      </w:r>
    </w:p>
    <w:p>
      <w:r>
        <w:rPr>
          <w:b/>
        </w:rPr>
        <w:t xml:space="preserve">Tulos</w:t>
      </w:r>
    </w:p>
    <w:p>
      <w:r>
        <w:t xml:space="preserve">Iranin vallankumouskaarti on ampunut alas kaksi "länsimaista vakoiluohjusta" Persianlahdella, on sanonut korkea-arvoinen iranilainen komentaja.</w:t>
      </w:r>
    </w:p>
    <w:p>
      <w:r>
        <w:rPr>
          <w:b/>
        </w:rPr>
        <w:t xml:space="preserve">Esimerkki 1.1836</w:t>
      </w:r>
    </w:p>
    <w:p>
      <w:r>
        <w:t xml:space="preserve">Terveyspäälliköt toivovat, että toimenpide auttaa estämään tupakoitsijoita Forth Valley Royal Hospitalin ulkopuolella, jotka "jatkuvasti" jättävät huomiotta tupakointikieltomerkit. Tupakointi on kielletty koko Larbertin lähellä sijaitsevan, 300 miljoonan punnan arvoisen, vuonna 2010 avatun sairaalan alueella. Tupakointihälyttimet asennetaan pääsisäänkäynnille. NHS Forth Valley sanoi haluavansa nähdä "kulttuurin muutoksen", jossa ihmiset eivät enää hyväksy tupakointia sairaalan ulkopuolella. Jos hälytin osoittautuu onnistuneeksi pelotteeksi, niitä asennetaan myös muihin sisäänkäynteihin. "Jatkuva taistelu" Mike Mackay sairaalaa hallinnoivasta Serco-yhtiöstä sanoi: "Huolimatta varoituskylteistä, joissa kerrotaan potilaille, vierailijoille ja henkilökunnalle, että tupakointi on kielletty sairaalan alueella, ihmiset tupakoivat edelleen. "Tuloksena on, että alueella on runsaasti tupakantumppeja, jotka roskaavat aluetta. Serco palkkaa henkilökuntaa pitämään alueen siistinä, mutta heitteillejätettyjen tupakkalappujen kerääminen on jatkuvaa taistelua. "Savukkeen sytyttäminenkin saa aikaan viestin, ja toivon, että tämä rohkaisee ihmisiä lopettamaan sairaalassa tupakoinnin." NHS Forth Valleyn mukaan luvut paljastivat, että Forth Valleyssa lähes 3 000 ihmistä kuoli tupakointiin liittyviin sairauksiin vuonna 2010, ja Clackmannanshiressä ja Falkirkissa tupakoitsijoita oli keskimääräistä enemmän. Terveyslautakunnan kansanterveysjohtaja, tohtori Anne Maree Wallace lisäsi: "Minulla ei ole epäilystäkään siitä, etteikö suurin osa henkilökunnasta, potilaista ja vierailijoista haluaisi savuttoman ympäristön, ja he ovat samaa mieltä siitä, että sairaalan sisäänkäyntien ulkopuolella tupakoivia ihmisiä ei voida hyväksyä."</w:t>
      </w:r>
    </w:p>
    <w:p>
      <w:r>
        <w:rPr>
          <w:b/>
        </w:rPr>
        <w:t xml:space="preserve">Tulos</w:t>
      </w:r>
    </w:p>
    <w:p>
      <w:r>
        <w:t xml:space="preserve">Skotlannin keskiosissa sijaitsevan sairaalan ulkopuolella tupakoitsijat saavat hälytyksen ja kaiutinviestin, jossa heitä kehotetaan lopettamaan.</w:t>
      </w:r>
    </w:p>
    <w:p>
      <w:r>
        <w:rPr>
          <w:b/>
        </w:rPr>
        <w:t xml:space="preserve">Esimerkki 1.1837</w:t>
      </w:r>
    </w:p>
    <w:p>
      <w:r>
        <w:t xml:space="preserve">Magic hyppää ylös, asettaa tassunsa omistajansa polvien päälle ja tuijottaa ruskeilla silmillään omistajansa polvia. Se on tehnyt tämän rutiinin tuhansia kertoja. Magic on lääkinnällinen avustajakoira, ja se on koulutettu havaitsemaan pienikin muutos omistajansa Claire Pesterfieldin verensokerissa. Se pystyy ylivertaisen hajuaistinsa avulla havaitsemaan pienimmätkin hajupitoisuudet - noin yhden biljoonasosan. Ilman Magicin apua muutokset hänen verensokeriarvoissaan saattaisivat vaarantaa hänet saamaan kouristuskohtauksen tai - äärimmäisessä tapauksessa - kooman puhkeamisen. Claire sairastaa tyypin 1 diabetesta, mutta - toisin kuin useimmilla sairastuneilla - hänen kehonsa ei osoita varoitusmerkkejä siitä, että vaarallinen kohtaus on tulossa. "Olen käyttänyt kaikkea viimeisintä saatavilla olevaa teknologiaa, mutta se ei vieläkään anna minulle tarpeeksi varoitusta, jotta voisin ehkäistä kohtauksia tai lieventää niitä", Claire kertoo BBC:n Victoria Derbyshire -ohjelmassa. "Mutta Magic voi antaa minulle jopa 30 minuutin varoituksen siitä, että minun on ryhdyttävä toimiin. "Kolmen ja puolen vuoden aikana, jotka olemme olleet yhdessä, hän on varoittanut ja mahdollisesti pelastanut henkeni 3500 kertaa. Ja hän tekee sen kaiken koirankeksin hinnalla. "Tiedän, etten olisi elossa ilman häntä." Claire työskentelee lasten diabeteshoitajana, joka tukee ja kouluttaa tyypin 1 diabetesta sairastavia lapsia ja heidän perheitään. Hän sanoo, ettei pystyisi tekemään työtään ilman Magicia, sillä hän olisi vaarassa romahtaa kesken kokouksen. "Ilman häntä testaisin verensokeriarvoni 20-30 minuutin välein yrittäen ennakoida, mitä tapahtuisi", hän selittää. Hän lisää, että Magic on myös viesti lapsille, joiden kanssa hän työskentelee: "Diabetesta sairastava voi silti elää täysillä." Hän on myös tyytyväinen, että Magic on hänen kanssaan. "Olin uupunut" Magic nukkuu Clairen sängyn vieressä joka yö. Kun se havaitsee muutoksen Magicin verensokeritasossa, se tökkii häntä tassullaan herättääkseen hänet. "Ennen kuin sain Magicin, heräsin tunnin välein ja yritin tarkistaa verensokeritasoni ja yrittää ennustaa, milloin nämä kohtaukset tapahtuisivat", Claire kertoo. "Se tarkoitti, että olin uupunut. Monesti pelkäsin liikaa mennä nukkumaan, jos saisin kohtauksen enkä heräisi. "Nyt tiedän, ettei mieheni tarvitse pelätä, että kun hän herää aamulla, olen kuollut hänen vieressään. "Tällaisia yksinkertaisia asioita on hyvin vaikea pukea sanoiksi." Tartunnan saaneet solut NHS:n tutkimuksissa arvioidaan parhaillaan, voitaisiinko koiria käyttää myös eturauhassyövän havaitsemiseen. Käynnissä oleva tutkimus tarjoaa mahdollisuuden havaita tauti varhaisessa vaiheessa - mikä on elintärkeää eloonjäämislukujen parantamiseksi. Koirat - jotka yleensä kuuluvat gundog-rotuisiin koiriin, kuten labradoreihin ja springer spanieliin - opetetaan havaitsemaan eturauhassyöpäpotilaan virtsanäyte. Koirien uskotaan pystyvän havaitsemaan syövän "haihtuvien aineiden" hajun, joka kulkeutuu tartunnan saaneista soluista virtsaan, kun elimistö yrittää hävittää kemikaaleja. Kun koirat havaitsevat oikein näitä haihtuvia aineita sisältävän näytteen, ne saavat positiivisena vahvistuksena herkkua. Koirien suoritukset kirjataan ylös, ja ne, jotka selviytyvät, onnistuvat yli 90-prosenttisesti eturauhassyöpäpotilaan näytteen havaitsemisessa. "Bioanturi" Tohtori Claire Guest, hyväntekeväisyysjärjestön Medical Detection Dogs toinen perustaja, tajusi sairastavansa rintasyöpää, kun hänen koiransa Daisy alkoi tönäistä rintakehän aluetta, joka tuntui mustelmilta. Myöhemmin testit paljastivat, että hänellä oli kaksi kasvainta. Tämä mahdollisesti hengenpelastava kokemus herätti hänen kiinnostuksensa etsintäkoirien kykyihin. "Vaikka koiralla on pörröinen turkki ja heiluva häntä, se on itse asiassa erittäin kehittynyt bioanturi", hän selittää. "Evoluutio on antanut sille erittäin herkän nenän, joka ulottuu jopa miljoonasosiin. Kyseessä on siis tiede. "Ihmiset nousevat päivittäin lentokoneisiin, jotka etsintäkoirat ovat tutkineet, onko koneessa räjähteitä. Se on päätös elämästä ja kuolemasta. "Miksi luotamme niihin siellä, mutta emme auta meitä terveydenhuollossa?" Tällä hetkellä syövänetsintäkoirille ei myönnetä valtion rahoitusta, mutta konservatiivien kansanedustaja Iain Duncan Smith toivoo, että tämä voisi muuttua. Hän löysi hyväntekeväisyysjärjestön työn vaimonsa Betsyn kautta, josta tuli rintasyöpään sairastuttuaan Medical Detection Dogs -järjestön luottamushenkilö. Duncan Smith uskoo, että "uraauurtava tutkimus voi paitsi pelastaa ihmishenkiä myös säästää NHS:lle miljoonia puntia". Englannin terveysministeri Jeremy Hunt kertoi harkitsevansa NHS:n tutkimuksen tuloksia, kun ne julkaistaan. "Mielestäni tämänkaltaisia ideoita ei toisinaan tarkastella niin nopeasti kuin pitäisi, koska ne joutuvat joskus puoskarihommien kastiin. "Aion henkilökohtaisesti tarkastella tätä tutkimusta, kun se julkaistaan. Yksi tehtävistämme kansanedustajina on kyseenalaistaa ortodoksia ja tarkastella erilaisia tapoja tehdä asioita, jotka instituutio on mahdollisesti lakaissut maton alle. "Jos tämä tutkimus on hyvä, haluan tietää siitä." Katso Victoria Derbyshiren ohjelma arkisin klo 9.00-11.00 BBC Two -kanavalla ja BBC News -kanavalla.</w:t>
      </w:r>
    </w:p>
    <w:p>
      <w:r>
        <w:rPr>
          <w:b/>
        </w:rPr>
        <w:t xml:space="preserve">Tulos</w:t>
      </w:r>
    </w:p>
    <w:p>
      <w:r>
        <w:t xml:space="preserve">Koirat tunnetaan ihmisen parhaana ystävänä, ja niiden voimakas hajuaisti tarkoittaa, että ne voivat myös pelastaa ihmishenkiä: ne voivat havaita muutoksia tyypin 1 diabetesta sairastavien verensokeriarvoissa ja eturauhassyöpää sairastavien virtsanäytteissä.</w:t>
      </w:r>
    </w:p>
    <w:p>
      <w:r>
        <w:rPr>
          <w:b/>
        </w:rPr>
        <w:t xml:space="preserve">Esimerkki 1.1838</w:t>
      </w:r>
    </w:p>
    <w:p>
      <w:r>
        <w:t xml:space="preserve">Kansallinen tietotekniikkamuseo ja sosiaalinen yritys Track haluavat luoda työpaikkoja autistisille henkilöille. Museo sijaitsee Buckinghamshiressä sijaitsevalla sota-ajan koodinmurtopaikalla. Museon johtaja Jacqui Garrad sanoi, että ohjelma on elintärkeä "oikeiden mahdollisuuksien luomiseksi kaikille". "Taloutemme hyötyisi siitä, että laajempi joukko ihmisiä toisi taitojaan Stemiin (tiede, teknologia, tekniikka ja matematiikka)", hän sanoi. Hän sanoi, että teollisuuden on varmistettava, että kaikilla on "yhtäläiset mahdollisuudet". Track perustettiin Northamptonshireen vuonna 2018, ja se on tukenut 26 ihmistä palkkatyöhön ja yli 50:tä työharjoitteluun. Järjestö tekee yhteistyötä yritysten kanssa varmistaakseen, että työpaikat soveltuvat autistisille ihmisille. Se toivoo lisäävänsä mahdollisuuksia sen jälkeen, kun National Autistic Societyn raportin mukaan vain 16 prosenttia autistisista aikuisista on kokopäivätyössä. Tietokonemuseon kanssa toteutettava vuoden mittainen ohjelma auttaa 20 hakijaa "kehittämään työllistyvyysvalmiuksia useiden harjoittelupaikkojen ja museossa toteutettavien Stem-projektien avulla". Museon tiedottajan mukaan autistiset ihmiset ovat "usein epäedullisessa asemassa työpaikan saamisessa ja säilyttämisessä, koska heillä on vaikeuksia sosiaalisessa kommunikaatiossa ja vuorovaikutuksessa ja työnantajat eivät ymmärrä heitä". Dame Stephanie Shirley, yrittäjä, hyväntekijä ja autismia tutkivan hyväntekeväisyysjärjestön Autistican perustaja, on tukenut ohjelmaa. Hän sanoi, että hanke "auttaa torjumaan monia haasteita, joita autistiset ihmiset kohtaavat työllistymisessä", sekä edistämään "merkityksellistä panosta", jonka he voivat antaa työpaikalla. Etsi BBC News: East of England Facebookissa, Instagramissa ja Twitterissä. Jos sinulla on juttuehdotus, lähetä sähköpostia osoitteeseen eastofenglandnews@bbc.co.uk.</w:t>
      </w:r>
    </w:p>
    <w:p>
      <w:r>
        <w:rPr>
          <w:b/>
        </w:rPr>
        <w:t xml:space="preserve">Tulos</w:t>
      </w:r>
    </w:p>
    <w:p>
      <w:r>
        <w:t xml:space="preserve">Bletchley Parkissa toimiva hyväntekeväisyysjärjestö on käynnistänyt ohjelman, jonka tavoitteena on tarjota autistisille henkilöille "yhtäläiset mahdollisuudet" työllistyä teknologiateollisuudessa.</w:t>
      </w:r>
    </w:p>
    <w:p>
      <w:r>
        <w:rPr>
          <w:b/>
        </w:rPr>
        <w:t xml:space="preserve">Esimerkki 1.1839</w:t>
      </w:r>
    </w:p>
    <w:p>
      <w:r>
        <w:t xml:space="preserve">Channel 4 Newsille toimitettu sisäinen tarkastelu paljasti, että henkilökunta on "paineistettu" ja että se "luottaa epäluuloisesti johtoon" ja tuntee työskentelevänsä "vihamielisessä ympäristössä". Raportin mukaan sairaalasäätiön oli ryhdyttävä "kiireellisiin toimiin". Toimitusjohtaja Louise Shepherd on kirjoittanut avoimen kirjeen, jossa hän toteaa, että "potilaille ei ole aiheutunut vahinkoa". Hoitotyön johtaja Gill Coren laatima katsaus esiteltiin viime kuussa. Hänen raportissaan todettiin, että turvallisuusprosesseissa on tehty oikopolkuja, jotka ovat aiheuttaneet korkean riskin toimintaa, vaaratilanteista on raportoitu vain rajoitetusti ja "uskotaan, että ylin johto ja johtokunta ovat tietoisia työoloista ja suvaitsevat ne". Leikkaussaleissa käytettyjä leikkauspukuja kuvailtiin "nuhjuisiksi ja epäsopiviksi". Raportti jatkuu: "Jotkut henkilöt ovat raportoineet, että työympäristö on vihamielinen, ja on lukuisia esimerkkejä siitä, että henkilökuntaa painostetaan tekemään toimia, joita he eivät pidä turvallisina." Raportin mukaan yksiköt eivät ole viihtyisiä tai lapsiystävällisiä, ja "leluja ei ole lainkaan". Raportissa todetaan lisäksi: "Johtoa ja johtokuntaa kohtaan tunnetaan epäluottamusta niin paljon, että on laajalti toivottomuuden tunnetta siitä, että muutosta koskaan saataisiin aikaan. "On välittömästi selvää, että teatterin henkilökunnan vastauksissa on keskitytty haluun tarjota potilaille parasta mahdollista palvelua ja korkeatasoista hoitoa." "Lisääntynyt kysyntä" Mutta katsauksessa todetaan myös: "Henkilökunta on ottanut käyttöön joitakin riskialttiita käytäntöjä välttääkseen peruutuksia; vaikka turvalliset tulokset ovat säilyneet, riskitaso on niin korkea, että on ryhdyttävä kiireellisiin toimiin, jotta vältetään kielteinen lopputulos tai vakava vaaratilanne." Raportin vuotamisen jälkeen sairaala ilmoitti, että se oli jo tehnyt muutoksia ja oli "hyvin ylpeä" henkilökunnastaan. Shepherd sanoi, että sairaala on sitoutunut varmistamaan "parhaan mahdollisen hoidon laadun". Trustin puheenjohtaja Sir David Henshaw sanoi, että sairaalalla oli edessään "merkittäviä haasteita, joihin kuuluu palvelujen kasvava kysyntä". "Viime vuoden aikana olemme toteuttaneet erilaisia toimenpiteitä näiden ongelmien ratkaisemiseksi ja muutosten tekemiseksi osastolla." Hän sanoi, että nyt on laadittu uudet henkilöstömitoitusprotokollat, laitteiden tarkistuslistoja on vahvistettu ja hankittu uusia leikkauspukuja ja leluja. Care Quality Commission (CQC) teki viime kuussa ennalta ilmoittamattoman tarkastuksen, kun leikkaussalin henkilökunta oli ottanut siihen suoraan yhteyttä. Sen raportti julkaistaan pian.</w:t>
      </w:r>
    </w:p>
    <w:p>
      <w:r>
        <w:rPr>
          <w:b/>
        </w:rPr>
        <w:t xml:space="preserve">Tulos</w:t>
      </w:r>
    </w:p>
    <w:p>
      <w:r>
        <w:t xml:space="preserve">Liverpoolin Alder Heyn lastensairaalan turvallisuuspeloista vuotanut raportti on paljastanut "turvallisuuspuutteita" leikkaussaleissa.</w:t>
      </w:r>
    </w:p>
    <w:p>
      <w:r>
        <w:rPr>
          <w:b/>
        </w:rPr>
        <w:t xml:space="preserve">Esimerkki 1.1840</w:t>
      </w:r>
    </w:p>
    <w:p>
      <w:r>
        <w:t xml:space="preserve">Kite Power Systems (KPS) on saanut West Freughissa Stranraerin lähellä sijaitsevalle hankkeelleen tukea E.ON:lta, Schlumbergeriltä ja Shell Technology Venturesilta (STV). Yrityksen Paul Jonesin mukaan tämä on "vahvistus" KPS:n teknologiaan liittyvälle tutkimus- ja kehitystyölle. Esittelyjärjestelmä otetaan käyttöön ensi vuonna, ja tulevina vuosina suunnitellaan lisää järjestelmiä. Teknologiassa käytetään kahta leijaa, jotka on kiinnitetty kelattaviin rumpuihin ja jotka lentäessään kääntävät rumpuja tuottaakseen sähköä. "Maailmanlaajuinen mittakaava" Täysikokoinen leija voisi tuottaa sähköä kahdesta kolmeen megawattia, mikä on KPS:n mukaan verrattavissa 100 metrin pituiseen perinteiseen tuuliturbiiniin. Yrityksen mukaan se voisi työllistää jopa 500 henkilöä vuoteen 2025 mennessä. Jones sanoi: "Näiden yritysten tuki nopeuttaa KPS:n kaupallisia kehityssuunnitelmia, joiden tavoitteena on ottaa käyttöön halvemman kustannustason syvänmeren merituulivoimaa maailmanlaajuisesti." KPS perustettiin vuonna 2011, ja se on tähän mennessä investoinut teknologian kehittämiseen yli 3 miljoonaa puntaa. STV:n toimitusjohtaja Geert van de Wouw sanoi, että hän oli ajan myötä vakuuttunut KPS:n teknologian arvosta. "Se on mielenkiintoinen panos uusiutuvan energian tuotantoon ja sopii hyvin tutkittavaksi Shellin New Energies -liiketoiminnan kautta", hän sanoi. E.ON:n vanhempi varatoimitusjohtaja Frank Meyer sanoi: "Pelin muuttaja": "KPS:n lähestymistavalla on potentiaalia muuttaa tuulienergiamarkkinoita. "Se tukee yhtä yleistavoitteistamme, joka on uusiutuvan energian kustannusten alentaminen. "Lisäksi saamme mahdollisuuden olla ensimmäinen toimija, joka tuottaa uusiutuvaa energiaa sellaisissa paikoissa, joissa se ei taloudellisista ja teknisistä syistä ole nykyisin mahdollista." Öljy- ja kaasupalveluyritys Schlumberger teki sijoituksensa, koska se uskoo, että teknologiaa voitaisiin käyttää offshore-öljynporauslautoilla, etäporaustoiminnassa maissa ja käytöstä poistetuissa offshore-tuuliturbiinitorneissa. WWF Skotlannin johtaja Lang Banks kommentoi uutista seuraavasti: "Toivomme, että sijoituksen ansiosta tämä uusi uusiutuva teknologia voi saavuttaa tavoitteensa, joka on kaupallisen mittakaavan hankkeen kehittäminen. "Leijavoimateknologia tarjoaa mahdollisuuden jännittävään uuteen tapaan hyödyntää tuulen voimaa erityisesti sellaisissa paikoissa, joihin tuulivoimalan pystyttäminen voi olla epäkäytännöllistä."</w:t>
      </w:r>
    </w:p>
    <w:p>
      <w:r>
        <w:rPr>
          <w:b/>
        </w:rPr>
        <w:t xml:space="preserve">Tulos</w:t>
      </w:r>
    </w:p>
    <w:p>
      <w:r>
        <w:t xml:space="preserve">Lounais-Skotlantiin suunnitellaan yhtä maailman ensimmäisistä leijavoimalaitoksista, joka on saanut 5 miljoonaa puntaa uusia investointeja.</w:t>
      </w:r>
    </w:p>
    <w:p>
      <w:r>
        <w:rPr>
          <w:b/>
        </w:rPr>
        <w:t xml:space="preserve">Esimerkki 1.1841</w:t>
      </w:r>
    </w:p>
    <w:p>
      <w:r>
        <w:t xml:space="preserve">Victoria GillTiedekirjeenvaihtaja, BBC News Asiantuntijoiden mukaan hänen teknologiakätkönsä on tyypillinen. Mutta se voi vaarantaa kykymme valmistaa uusia laitteita. Tutkimuksessa on arvioitu, että Britannian kodeissa lojuu jopa 40 miljoonaa käyttämätöntä laitetta. Jokainen laite sisältää useita arvokkaita ja yhä uhanalaisempia osia. Harvinaisten maametallien kasvava, näkymätön pula oli sysäys Royal Society of Chemistryn tutkimukselle, jossa selvitettiin, kuinka paljon käyttämätöntä teknologiaa meillä kaikilla on varastoituna. Järjestö toteutti verkkokyselyn, johon vastasi yli 2 000 ihmistä. Kyselyssä kävi ilmi, että puolessa brittiläisistä kotitalouksista oli vähintään yksi käyttämätön elektroniikkalaite ja 45 prosentissa kodeista oli kahdesta viiteen laitetta. Suurin osa ihmisistä myönsi, ettei heillä ollut suunnitelmia kierrättää kokoelmiaan. Mitkä elementit voisivat loppua kesken? "Pelkästään älypuhelimessa on noin 30 erilaista alkuaineita", sanoi Elisabeth Ratcliffe Royal Society of Chemistry -järjestöstä, "ja monet niistä ovat hyvin harvinaisia." Hän selitti, että metallia indiumia käytetään ainutlaatuisessa yhdisteessä nimeltä indiumtinaoksidi, joka on elintärkeä kosketusnäytöissä, koska se johtaa sähköä ja on läpinäkyvä. "Sitä käytetään myös aurinkopaneeleissa, joten sitä tarvitaan paljon tulevaisuudessa. "Sitä ei ole paljon maapallolla, ja vain muutaman milligramman indiumin louhimiseen tarvitaan kilon verran malmia." Useimmat meistä eivät ole kuulleet tantaalista, mutta se on erittäin korroosionkestävä metalli, joka "sopii erinomaisesti pieniin elektronisiin laitteisiin, kuten puhelimiin", Ratcliffe selitti. "Mutta se sopii myös kuulolaitteisiin ja sydämentahdistimiin", hän kertoi BBC Newsille. Tutkijat arvioivat, että muun muassa indium- ja tantaalikaivokset voivat loppua vuosisadan kuluessa. Samaan aikaan uuden teknologian kysyntä kasvaa edelleen. "Jopa kuparia ei ole loputtomasti saatavilla", Ratcliffe lisäsi. "Kaiken lisäksi useimmat näistä laitteista on päällystetty muovilla, joka voitaisiin kierrättää." Älypuhelimissa olevat elementit voivat loppua seuraavan sadan vuoden aikana Mitä siis tehdä vanhalle tekniikalle? Lyhyesti sanottuna - kierrättää se; voit etsiä lähimmän elektroniikan kierrätyspisteen verkossa. "Vie se paikalliselle kaatopaikalle", neuvoi Stuart Price Huddersfieldissä sijaitsevasta Electrical Waste Recycling -yrityksestä. "Tai jälleenmyyjälle - jakelijoilla on itse asiassa velvollisuus ottaa materiaalia takaisin, kun ostat heiltä uuden tuotteen." "Meidän on toimitettava tämä materiaali jälleenkäsittelylaitoksiin, jotta se voidaan käsitellä asianmukaisesti." Monet vanhaa tekniikkaa hamstraavat ihmiset ovat huolissaan henkilötietojensa suojaamisesta, mutta "tehdasasetusten palautuksen" pitäisi suojata ne - ja neuvoston vinkit ja vastuulliset jälleenmyyjät pitävät elektroniikan turvallisena ennen sen kierrätystä. Electrical Waste Recycling Groupin mukaan Yhdistyneessä kuningaskunnassa kierrätetään vuosittain noin 500 000 tonnia elektroniikkajätettä. Tämä on kuitenkin vain murto-osa kaatopaikoille ja ihmisten koteihin kasautuvasta e-jätteestä. Sheffieldin yliopiston energia-, ympäristö- ja kestävyyskeskuksen johtajan, professori Lenny Kohin mukaan suuri osa vastuusta tästä on teknologiavalmistajilla. "Nykyinen lähestymistapa ei ole kestävä", hän sanoi BBC Newsille. "Kun kysyntä ja riippuvuus pienemmistä laitteista ja kehittyneemmästä teknologiasta lisääntyy, kierrätettävää jätettä tulee vain lisää. "Valmistajien on ajateltava laitteen koko elinkaarta jo suunnitteluvaiheessa, jotta laitteet voidaan rakentaa täysin kierrätettäviksi." Ratcliffe lisäsi, että me kaikki voimme auttaa lykkäämällä puhelimen päivittämistä vielä jonkin aikaa. "Tämä on kansainvälinen jaksottaisvuosi", hän sanoi. "On siis hyvä aika miettiä kaikkia niitä ihmeellisiä alkuaineita, joita on olemassa". Ja pelkästään pitämällä kiinni nykyisestä puhelimestasi vielä vuoden, voit todella vaikuttaa ympäristöön." Seuraa Victoriaa Twitterissä</w:t>
      </w:r>
    </w:p>
    <w:p>
      <w:r>
        <w:rPr>
          <w:b/>
        </w:rPr>
        <w:t xml:space="preserve">Tulos</w:t>
      </w:r>
    </w:p>
    <w:p>
      <w:r>
        <w:t xml:space="preserve">"Kymmenen puhelinta, kaksi kannettavaa tietokonetta, digitaalikamerat... kaikki vain istuvat täällä. Emme käsittele sitä." Louise Lewis tarkastelee kotiinsa kasaantunutta vanhojen laitteiden kokoelmaa.</w:t>
      </w:r>
    </w:p>
    <w:p>
      <w:r>
        <w:rPr>
          <w:b/>
        </w:rPr>
        <w:t xml:space="preserve">Esimerkki 1.1842</w:t>
      </w:r>
    </w:p>
    <w:p>
      <w:r>
        <w:t xml:space="preserve">Esineet, jotka on suunniteltu brittiläisille vakoojille ja vihollislinjojen taakse jääneille joukoille, ovat peräisin toisesta maailmansodasta lähtien. Nimettömänä pysyttelevä myyjä väittää, ettei hän ole koskaan ollut itse vakooja, hän on vain historioitsija, joka rakastaa kaikkea toisen maailmansodan aikaista. Esineistä odotetaan saatavan yhteensä tuhansia puntia, kun ne myydään huutokaupassa Kentissä tiistaina. James Bond -tyylinen kokoelma pahaenteisiä mutta nerokkaita esineitä sisältää muun muassa virkamerkin, joka ruuvit irrottaessaan paljastaa kompassin, josta odotetaan saatavan jopa 120 puntaa. Mukana on myös avain, jossa on salainen lokero esimerkiksi syanidipillereiden piilottamiseen, ja sen arvo voi olla jopa 200 puntaa. Matthew Tredwin C&amp;T Auctioneersista sanoi: "Useimmat ihmiset, jotka ostavat näitä tavaroita, ovat historioitsijoita, jotka haluavat pitää näiden ihmisten tarinan elossa." Myyjä sanoi olevansa "haltioissaan, jos ne saavuttaisivat niille asetetut arviot". Mutta hän lisäsi: "Raha ei ole tärkein asia. Haluaisin uskoa, että ne menevät keräilijälle, joka arvostaa niitä yhtä paljon kuin minä olen vuosien varrella." "Minulla on ollut ilo omistaa ne, ja minusta on aika, että joku toinen keräilijä tai museo saa tilaisuuden", hän lisäsi.</w:t>
      </w:r>
    </w:p>
    <w:p>
      <w:r>
        <w:rPr>
          <w:b/>
        </w:rPr>
        <w:t xml:space="preserve">Tulos</w:t>
      </w:r>
    </w:p>
    <w:p>
      <w:r>
        <w:t xml:space="preserve">Myyntiin tulee vintage-kokoelma salaisen palvelun vempaimia, kuten kynäksi naamioitu tikari ja kello, jossa on piilotettu mikrofoni.</w:t>
      </w:r>
    </w:p>
    <w:p>
      <w:r>
        <w:rPr>
          <w:b/>
        </w:rPr>
        <w:t xml:space="preserve">Esimerkki 1.1843</w:t>
      </w:r>
    </w:p>
    <w:p>
      <w:r>
        <w:t xml:space="preserve">Doncasterin Balbysta kotoisin oleva Abigail Hall oli oksentanut ja kärsinyt vatsakivuista ennen kuin hän romahti syyskuussa 2015, kerrottiin kuolinsyyntutkijalle. Vaikka hän pyysi Sheffield Hallamin yliopiston opiskelija-asuntolan henkilökuntaa kutsumaan lääkärin, hänelle sanottiin, ettei se ollut mahdollista. Kämppis löysi Hallin tajuttomana kylpyhuoneestaan kaksi päivää myöhemmin. Lisää Yorkshiren tarinoita Trigon-hallin johtaja Lynn Bennett kertoi Sheffield Medico Legal Centressä kuolinsyyntutkija David Urpethille, että lääkäreitä ei voida kutsua asuntolaan, mutta opiskelijoille tarjotaan taksia lääkärin vastaanotolle tai ambulanssi voidaan kutsua, jos he ovat liian sairaita. Trigonin omistaa kiinteistönhoitoyhtiö Derwent Students, mutta se toimii yhteistyössä Sheffield Hallamin yliopiston kanssa. Bennett sanoi, että asuntoloissa on erilaiset menettelyt hätätilanteita ja aivokalvontulehdusepäilyjä varten, jolloin asiasta ilmoitetaan välittömästi lääkäripalveluille. Bennett kertoi oikeudessa käyneensä kaksi kertaa Hallin huoneessa, mutta tämä kieltäytyi taksista tai ambulanssista ja sanoi, että hänen vanhempansa kävisivät siellä seuraavana päivänä, 22. syyskuuta. Mark ja Charlotte Hall, veivät tyttärensä NHS:n neuvolaan, jossa neiti Hall kertoi yleislääkärille vatsakouristuksista ja pahoinvoinnista 30-40 minuutin välein. Hän kuvaili oksennustaan "kahvin väriseksi", ja yleislääkäri arveli, että kyseessä voisi olla virus tai varhainen umpilisäkkeen tulehdus. Abigail oli "innoissaan ja hermostunut" aloittaessaan yliopistossa ja "pettynyt" ollessaan liian sairas nauttiakseen fuksiviikosta, oikeus kuuli. Hänen ystäviensä ja uusien kämppäkavereidensa mukaan hän oli "kiltti ja ystävällinen" ja muutenkin terve ja onnellinen. Hän oli ollut kahdesti ulkona ennen sairastumistaan, mutta ystävien mukaan hän ei ollut ollut humalassa. Rouva Hall sanoi, että hänen tyttärensä oli "todella huolissaan" siitä, että hän ei päässyt yliopisto-opintojen alkuun, ja hän oli pitänyt sairautta vatsatautina tai vatsatautina. "Hän halusi vain päästä siitä yli ja mennä yliopistoon seuraavana aamuna", hän sanoi. Abigail oli kuitenkin liian heikko lähteäkseen, ja hänen asuintoverinsa löysivät hänet tajuttomana 23. syyskuuta illalla. Oikeus kuuli, että ruumiinavauksessa todettiin, että hän kuoli aspiraatiopneumoniittiin, joka aiheutuu vierasesineen joutumisesta keuhkoihin. Tutkinta jatkuu. Aiheeseen liittyvät Internet-linkit Sheffield Medico-Legal Centre Sheffield Hallam University: Trigon</w:t>
      </w:r>
    </w:p>
    <w:p>
      <w:r>
        <w:rPr>
          <w:b/>
        </w:rPr>
        <w:t xml:space="preserve">Tulos</w:t>
      </w:r>
    </w:p>
    <w:p>
      <w:r>
        <w:t xml:space="preserve">18-vuotias opiskelija kuoli äkillisesti vain neljä päivää yliopistoon muuton jälkeen, on kuultu tutkinnassa.</w:t>
      </w:r>
    </w:p>
    <w:p>
      <w:r>
        <w:rPr>
          <w:b/>
        </w:rPr>
        <w:t xml:space="preserve">Esimerkki 1.1844</w:t>
      </w:r>
    </w:p>
    <w:p>
      <w:r>
        <w:t xml:space="preserve">Mark UrbanDiplomaatti- ja puolustustoimittaja, BBC Newsnight Tämä strateginen puolustus- ja turvallisuuskatsaus, Yhdistyneen kuningaskunnan hallituksen yritys muokata asevoimia tuleviksi viideksi vuodeksi, ei tee sitä. Pikemminkin siinä kuvitellaan viimeinen sota, jonka Whitehall olisi halunnut käydä, jos se olisi voinut. Miten niin? Sen sijaan, että armeijaa muokattaisiin taistelemaan sellaista kampanjaa varten, jota se kävi Afganistanin Helmandissa vuosina 2006-2012, maanantain asiakirjassa kuvitellaan, millaista toimintaa olisi voinut tapahtua, jos parlamentti olisi äänestänyt vuonna 2013 presidentti Bashar al-Assadin joukkojen pommittamisesta Syyriassa tai muista vastaavista rajoitetuista toimista, joita olisi toteutettu etäältä. Maanantain katsauksen eli SDSR:n suuret voittajat ovat siis ilmavoimat ja erikoisjoukot. Hallituksen suunnitelmat sotilasmenojen lisäämisestä siten, että ne pysyvät 2 prosentissa bruttokansantuotteesta, antavat myös teollisuudelle 12 miljardin punnan lisäpotkun (seuraavien 10 vuoden aikana), koska lisäys käytetään suurelta osin uusiin aseisiin eikä niinkään lisähenkilöstöön. Kuninkaalliset ilmavoimat, jotka vuoden 2010 SDSR:ssä supistettiin vain seitsemään nopeiden suihkukoneiden laivueeseen, kasvavat takaisin yhdeksään laivueeseen (kaksi laivuetta Typhoon-hävittäjiä pysyy palveluksessa pidempään) ja saavat nykyaikaisempia lentokoneita sekä yhden laivueen amerikkalaisvalmisteisia Poseidon-meripartiolentokoneita. Lisäksi hankitaan 20 uutta lennokkia (korvaamaan nykyiset 10), ja sitoumus tilata 48 F35B-hävittäjää vuoteen 2023 mennessä mahdollistaa vihdoin Tornadon korvaamisen jollakin paljon nykyaikaisemmalla. Se, mitä uusimmassa SDSR:ssä ei tehdä, tai pikemminkin mitä siinä tuskin tehdään, on se, että sillä lisätään asevoimien valmiuksia jatkuviin tai korkean intensiteetin operaatioihin tai, maallikon kielellä ilmaistuna, niiden kykyä käydä sotaa toista maata vastaan. Rajoitetut valmiudet Kahden uuden lentotukialuksen on siis tarkoitus tulla käyttöön, ja niillä on hyvin rajallinen puolustus Venäjän tai Kiinan kaltaisten maiden niitä vastaan tekemiä kehittyneitä ohjuksia tai ilmahyökkäyksiä vastaan. Huolimatta tänään vahvistetusta sitoutumisesta uuden yleiskäyttöisen fregattien luokan (Type 26) rakentamiseen, kuninkaallisella laivastolla olisi vaikeuksia saada kokoon riittävästi saattuejoukkoja uusille lentotukialuksilleen, jotta niitä voitaisiin suojella sukellusvenehyökkäyksiltä. Uudet lentotukialukset voidaan nyt pikemminkin nähdä selvästi kelluvina kiitoratoina, joilla voidaan iskeä ei-valtiollisiin vihollisiin tai keskisuuriin sotilasvaltoihin (kuten Libyaan vuonna 2011 tai lähes Syyriaan vuonna 2013), tai muihin tarkoituksiin, kuten helikoptereiden lennättämiseen brittiläisten evakuoimiseksi tai katastrofiapuun. Niiden on operoitava suhteellisen lähellä rantaa, koska F35-alusten ja helikoptereiden kantama on rajallinen, ja se olisi liian riskialtista suurta sotilasmahtia vastaan, kun otetaan huomioon kuninkaallisen laivaston tarjoama suoja: yksikään amiraali ei halua ottaa riskiä HMS Queen Elizabeth -nimisen aluksen menettämisestä. Monet väittävät, että tämä lähestymistapa on järkevä, että sotaan lähteminen Venäjää vastaan on mahdoton ajatus, edes rajoitetusti: esimerkiksi jos Kreml käyttäisi voimaa Yhdistyneen kuningaskunnan Nato-liittolaisia, Baltian tasavaltoja, vastaan. Kylmän sodan jälkeisissä leikkauksissa menetettyjen joukkojen koko joukon elvyttäminen vaatisi varmasti valtavia lisämenoja. Tässä katsauksessa käsitellään kuitenkin mahdollisuutta vakavaan yhteenottoon Euroopan itänaapurin kanssa. Yhdistynyt kuningaskunta on nostanut Venäjän potentiaaliseksi uhkaksi "Tier 1", ja suunnitelmiin sen lieventämiseksi kuuluu loppujen lopuksi Yhdistyneen kuningaskunnan Trident-ydinasejärjestelmän korvaaminen. Armeija (ennalta ilmoitettuna) saa kahteen korkean valmiuden prikaatiinsa uuden sukupolven panssariajoneuvoja, jotka nykyaikaistavat niitä vuoteen 2025 mennessä siltä varalta, että ne joudutaan lähettämään Nato-liittolaisen tueksi. Suuri osa RAF:n ja kuninkaallisen laivaston uusista varusteista olisi myös erittäin hyödyllisiä Naton rajoilla käytävissä yhteenotoissa, jos - ja tämä varoitus on tärkeä - niitä tuetaan asianmukaisesti riittävän hyvin koulutetun henkilöstön avulla ja jos niitä tuetaan runsailla kehittyneiden ampumatarvikkeiden varastoilla. Henkilöstö ei kuitenkaan saa tässä suunnitelmassa paljonkaan helpotusta - RAF kasvaa 300:lla ja Royal Navy 400:lla - ja tämä, kun laivasto oli pyytänyt 2 000:ta, on saamassa ensimmäisen uuden lentotukialuksensa ja sillä on jo nyt vaikeuksia miehittää aluksiaan. Siviilialan työpaikkojen menetykset Myös maanantaina ilmoitetut korvausten leikkaukset tuskin auttavat ammattitaitoisten palvelusmiesten ja -naisten säilyttämisessä. Asevoimat siis kasvavat maanantain seurauksena vain vähän, ja jopa RAF:n laivueiden nykyaikaistaminen mahdollistaa vain muutaman suihkukoneen lisäämisen nykyiseen kahdeksaan Tornadoon, jotka pommittavat Islamilainen valtio -ryhmää, kun kyse on jatkuvasta käytöstä. Myös erikoisjoukot saavat uutta kalustoa, mutta niiden vahvuus ei laajene merkittävästi. Puolustusministeriön siviilihenkilöstöä uhkaavat syvät leikkaukset, ja ammattiliitot kutsuvat ehdotuksia jopa 18 000 työpaikan poistamisesta "tuhoisiksi". Tämä tarkoittaa lähes 30 prosentin vähennystä 41 000 työntekijään vuoteen 2020 mennessä, ja osa ministeriön palveluista ulkoistetaan yksityisille yrityksille. Kaiken kaikkiaan puolustus on suunniteltu äkillisiä hätätilanteita varten eikä niinkään kestäviä sitoumuksia varten, jollaisia on nähty Etelä-Irakissa ja Afganistanissa tai valtioiden välisessä sodankäynnissä, johon Britannia valmistautui kylmän sodan aikana. Kestää 10 vuotta, ennen kuin SDSR:n kypsyminen tapahtuu, ja sen myötä toimitetaan suuri määrä uusia lentokoneita, panssareita ja aluksia. Tässä yhteydessä tulee mieleen kaksi muuta vanhaa sotilaallista sanontaa: mikään suunnitelma ei selviä kosketuksesta vihollisen kanssa ja vihollinen saa aina äänensä kuuluviin. Toisin sanoen maailma ja Yhdistyneen kuningaskunnan todelliset tai potentiaaliset viholliset tuskin pysyvät paikoillaan tulevan vuosikymmenen aikana. Kun SDSR 2015:n muste kuivuu, Whitehallissa on ihmisiä, jotka miettivät jo seuraavaa, vuonna 2020 toteutettavaa SDSR:ää. Mark Urban on BBC Newsnightin diplomaatti- ja puolustustoimittaja. Voit lukea lisää hänen blogistaan ja seurata häntä Twitterissä täältä.</w:t>
      </w:r>
    </w:p>
    <w:p>
      <w:r>
        <w:rPr>
          <w:b/>
        </w:rPr>
        <w:t xml:space="preserve">Tulos</w:t>
      </w:r>
    </w:p>
    <w:p>
      <w:r>
        <w:t xml:space="preserve">Kenraalit, niin vanha sanonta kuuluu, valmistautuvat aina viimeiseen sotaan.</w:t>
      </w:r>
    </w:p>
    <w:p>
      <w:r>
        <w:rPr>
          <w:b/>
        </w:rPr>
        <w:t xml:space="preserve">Esimerkki 1.1845</w:t>
      </w:r>
    </w:p>
    <w:p>
      <w:r>
        <w:t xml:space="preserve">BBC:lle huhtikuussa vuotaneessa raportissa todettiin, että South Ribble Council ei ollut käsitellyt valituksia asianmukaisesti. Caroline Moon ja Michael Green ilmoittivat, etteivät he osallistu keskiviikkona julkistettuun uuteen kabinettiin, kun asia on vielä ratkaisematta. He kiistivät väitteet raportin salaamisesta. Oppositiojohtaja, työväenpuolueen Paul Foster syytti konservatiivijohtoista neuvostoa siitä, että se oli piilottanut raportin, jossa todettiin, että taksinkuljettajien tekemiä väitteitä lasten seksuaalisesta hyväksikäytöstä ei ollut tutkittu asianmukaisesti. Asianajajien Wilkin Chapman LLP:n joulukuussa laatimassa väliraportissa esitettiin yksityiskohtaisesti kaksi väitettyä lasten seksuaalista hyväksikäyttöä koskevaa tapausta, joissa oli osallisena kaksi luvan saanutta taksinkuljettajaa. Raportin mukaan neuvosto "ei tutkinut tapauksia asianmukaisesti". Moon, Green ja kolmas valtuutettu Warren Bennett osallistuivat tutkimuksiin, kun kaikki kolme olivat kabinetin jäseniä. Moon sanoi, että neuvoston johtaja Margaret Smith tarjosi hänelle tiistaina paikkaa uudessa kabinetissa. Peittelyväitteistä hän sanoi: "Ne ovat vääriä ja herjaavia väitteitä, mutta niin kauan kuin ne ovat kesken, en koe olevani siinä asemassa, että voisin jatkaa hallinnossa, jolla on kollektiivinen vastuu neuvostossa." Herra Green sanoi: "En ole varma, että tämä on totta: "Olen pahoillani, että joudun hylkäämään kabinettipaikan Fosterin täysin epäoikeudenmukaisten ja täysin valheellisten väitteiden vuoksi." Bennett kiisti myös väitteet, joiden mukaan he "peittelivät" South Ribblen epäonnistumista taksinkuljettajien asianmukaisessa tarkastuksessa, ja kiisti kaikki väärinkäytökset. Ms Smith sanoi: "En ole varma, että tämä on totta: "Olemme muodostaneet erittäin kokeneen kabinetin, joka tekee erittäin kovasti töitä saadakseen työnsä tehtyä." BBC Radio Lancashiren toimittajan Mike Stevensin analyysi Tämän riidan keskipisteenä olevan raportin lisäksi on myös tapaus autistisesta pojasta, jota taksinkuljettaja pidätti laittomasti. Kaksi kuukautta sen jälkeen, kun hänet oli tuomittu pahoinpitelystä vuonna 2013, South Ribblen lupalautakunta salli hänen pitää ajokorttinsa. Sittemmin on vaadittu, että vuodettu raportti julkistetaan. Eikä niitä ole tullut vain opposition jäseniltä. Konservatiivien valtuutettu Paul Wharton on vaatinut Smithin eroa. On myös syytä huomata, että vaikka BBC on nähnyt raportin, enemmistö neuvoston jäsenistä ei ole nähnyt sitä. Meille on nyt kerrottu, että se julkaistaan 6. kesäkuuta alkavalla viikolla. Se, riittääkö se rauhoittamaan Whartonin ja muut valtuutetut, jotka vaativat Smithin päätä, jää nähtäväksi.</w:t>
      </w:r>
    </w:p>
    <w:p>
      <w:r>
        <w:rPr>
          <w:b/>
        </w:rPr>
        <w:t xml:space="preserve">Tulos</w:t>
      </w:r>
    </w:p>
    <w:p>
      <w:r>
        <w:t xml:space="preserve">Kaksi kaupunginvaltuutettua on kieltäytynyt ottamasta vastaan kabinettitehtäviä sen jälkeen, kun heitä on syytetty siitä, että he olivat peitelleet raporttia, joka koski paikallisviranomaisen käsittelyä väitteissä, joiden mukaan taksinkuljettajat käyttivät lapsia seksuaalisesti hyväkseen.</w:t>
      </w:r>
    </w:p>
    <w:p>
      <w:r>
        <w:rPr>
          <w:b/>
        </w:rPr>
        <w:t xml:space="preserve">Esimerkki 1.1846</w:t>
      </w:r>
    </w:p>
    <w:p>
      <w:r>
        <w:t xml:space="preserve">Ken MacKaill puhui sen jälkeen, kun nämä kaksi voimaa käynnistivät liittoutumisensa maanantaina. Liittouman ansiosta West Mercian ja Warwickshiren poliisit työskentelevät nyt samassa valvomossa ja valvovat 3000 neliökilometrin aluetta. Molemmat joukot ovat kuitenkin vakuuttaneet, että ne säilyttävät identiteettinsä "toistaiseksi". "Oma näkemykseni on, että tulevaisuudessa näiden kahden poliisivoiman on väistämättä yhdistyttävä kokonaan", sanoi West Mercian poliisiliiton puheenjohtaja MacKaill. "Nämä kaksi poliisivoimaa ovat nyt niin tiiviisti yhteydessä toisiinsa, että säästöjä voidaan saada aikaan vielä enemmän, jos mennään askeleen pidemmälle. "Mutta se ei tapahdu vielä kahteen tai kolmeen vuoteen." Tällä hetkellä kummallakin yksiköllä on oma poliisipäällikkönsä, mutta MacKaill sanoi olevansa varma, että lopulta niitä on vain yksi. Poliisivoimien tiedottaja kuitenkin vakuutti, että Warwickshiren poliisin ja West Mercian poliisin yhdistämistä ei "tällä hetkellä suunnitella". "Keskitymme tällä hetkellä allianssin toteuttamiseen, joka tarjoaa käytännössä kaikki fuusion edut menettämättä kuitenkaan näiden kahden poliisivoiman identiteettiä", hän sanoi.</w:t>
      </w:r>
    </w:p>
    <w:p>
      <w:r>
        <w:rPr>
          <w:b/>
        </w:rPr>
        <w:t xml:space="preserve">Tulos</w:t>
      </w:r>
    </w:p>
    <w:p>
      <w:r>
        <w:t xml:space="preserve">West Mercian ja Warwickshiren poliisivoimien yhdistyminen on nyt "väistämätöntä", on poliisiliiton puheenjohtaja todennut.</w:t>
      </w:r>
    </w:p>
    <w:p>
      <w:r>
        <w:rPr>
          <w:b/>
        </w:rPr>
        <w:t xml:space="preserve">Esimerkki 1.1847</w:t>
      </w:r>
    </w:p>
    <w:p>
      <w:r>
        <w:t xml:space="preserve">Jonathan JosephsBusiness reportteri, BBC News Donald Trumpin kauppapäällikkö Robert Lighthizer sanoi keskiviikkona BBC:lle, että WTO tarvitsee "jonkun, jolla on todellista kokemusta kaupasta". Yhdysvallat vastustaa tehtävään Maailmanpankin entistä ekonomistia Ngozi Okonjo-Iwealaa. Yhteisymmärrystä ei ole vieläkään saavutettu. Okonjo-Iwealan hylkäämisen kaksinkertaistaminen muiden maiden laajasta tuesta huolimatta kärjistää yhden kiireellisimmistä maailmankauppakysymyksistä, joka Joe Bidenin on ratkaistava Yhdysvaltain presidenttinä. Toinen finalisti yhteen kansainvälisen kaupan huipputehtävistä on Etelä-Korean kauppaministeri Yoo Myung-hee, ja kaksikko on ollut epävarmassa tilanteessa yli viisi viikkoa. Presidentti Trumpin kaupan alan ykkösvirkamiehen, Yhdysvaltain kauppaedustajan Robert Lighthizerin keskiviikkona BBC:lle antamat kommentit hänen ensimmäisessä kansainvälisessä haastattelussaan vahvistavat, ettei Trumpin hallinto ole mitenkään suostuteltavissa tukemaan nigerialaista ex-finanssiministeriä jäljellä olevina viikoina virassaan. WTO:n umpikuja tulee herkkään aikaan maailmankaupalle, joka on kärsinyt koronaviruspandemian vuoksi. Ngozi Okonjo-Iweala vakuuttaa, että hän on oikea henkilö tehtävään ja että hänellä on kokemusta sekä kaupasta että uudistusten toteuttamisesta. Hänen tiedottajansa sanoi BBC:lle: "Okonjo-Iweala odottaa innolla yhteydenpitoa Bidenin hallinnon kanssa ja toivoo, että lopullinen yhteisymmärrys saavutetaan pian. WTO:n on kiireesti ryhdyttävä työhön maailmanlaajuisen kriisin aikana." Uutta johtajaa pidetään ratkaisevana, jotta mielekäs muutos saadaan aikaan. Lighthizer sanoi, että WTO "tarvitsee valtavasti uudistuksia", ja lisäsi, että "meidän on alettava edetä" tässä prosessissa. Jos uutta pääjohtajaa ei nimitetä ennen Joe Bidenin virkaanastujaisia Yhdysvaltain presidentiksi 20. tammikuuta, on todennäköistä, että prosessi viivästyy useilla kuukausilla, kun Yhdysvaltain uusi kaupparyhmä asetetaan paikoilleen. Siihen kuuluu Katherine Tai, joka on valittu Lighthizerin seuraajaksi, mutta joka tarvitsee kongressin hyväksynnän. Biden saattaa myös aloittaa Yhdysvaltojen kauppapolitiikan laajan tarkistuksen, kuten kymmenet teollisuusryhmät ovat kehottaneet häntä tekemään. Hän on kuitenkin sanonut, ettei hän aio poistaa välittömästi mitään Trumpin Kiinalle asettamia tulleja, jotka WTO on katsonut "epäjohdonmukaisiksi" kansainvälisten kauppasääntöjen kanssa. WTO:lla on ratkaiseva rooli kauppasopimusten solmimisessa ja kansainvälisen kauppalainsäädännön noudattamisessa, mutta se on ollut ilman johtajaa sen jälkeen, kun Roberto Azevedo erosi elokuussa ja sanoi, että joku muu olisi parempi tekemään tarvittavat uudistukset. Hänen toimikauttaan varjostivat Yhdysvaltojen ja Kiinan välinen kauppasota ja presidentti Trumpin laajamittainen tullien käyttö kaupallisten tavoitteidensa saavuttamiseksi. Lighthizerin mukaan WTO on "epäonnistunut toimimaan neuvotteluelimenä". Hän toteaa myös, että riitoja ratkaiseva valituselin tarvitsee "massiivisen uudistuksen", sillä se on hänen mielestään kehittynyt elimeksi, joka luo yhteistä kauppalakia ja "vie pois etuja", joista jäsenet olivat neuvotelleet, "ja rajoittaa asioita, joista oli sovittu". Valituslautakunta on ollut toimintakyvytön, koska Trumpin hallinto on veto-oikeudellaan estänyt uusien tuomareiden nimittämisen. "Luulen, että WTO:ssa on kehittymässä yksimielisyys siitä, että tarvitsemme valituselimen uudistusta", hän sanoi. "Meidän on aloitettava neuvottelut uudelleen, meidän on alettava päästä eteenpäin. Olen iloinen, että otitte WTO:n esille, sillä se on selvästi ollut painopistealueemme, ja se on meille organisaatio, joka alkoi hyvänä ajatuksena ja joka ei periaatteessa toimi kovin hyvin, mutta uskon, että sekin voidaan korjata." Hän totesi, että WTO:n toiminta on hyvä idea. WTO:n valituselimen entisen puheenjohtajan ja entisen yhdysvaltalaisen kauppaneuvottelijan professori James Bacchuksen mukaan pääjohtajalla on tärkeä rooli muutoksen aikaansaamisessa. "Tehokasta monenvälistä yhteistyötä kaupan esteiden alentamiseksi tarvitaan kiireellisesti, jotta maailmantalous saadaan käyntiin ja jotta pandemiasta voidaan toipua", hän sanoo. "Tämä edellyttää pääjohtajana toimivan rehellisen välittäjän luovaa johtajuutta." Joe Biden ei ole antanut mitään viitteitä siitä, että hän suosisi WTO:n johtotehtävään joko Yoota tai Okonjo-Iwealaa. Kaupan osalta hän kuitenkin totesi hiljattain seuraavaa: "Meidän on oltava linjassa muiden demokratioiden kanssa, jotta voimme asettaa pelisäännöt sen sijaan, että Kiina ja muut sanelisivat tulokset." "Meidän on oltava linjassa muiden demokratioiden kanssa, jotta voimme asettaa pelisäännöt sen sijaan, että Kiina ja muut sanelisivat tulokset." "Jos Bidenin hallinto voi vaihtaa Ngozin tukemisen poliittiseen pääomaan muiden uudistusten osalta, se vaikuttaa varmasti hyvältä ajatukselta", Washingtonissa sijaitsevan Cato Instituten WTO-asiantuntija Simon Lester sanoi BBC:lle. Hän lisäsi, että tämä olisi nopein tapa saada uusi WTO:n johtaja virkaan, koska "valintaprosessin avaaminen voisi olla sotkuista ja monimutkaista ja johtaisi viivästyksiin".</w:t>
      </w:r>
    </w:p>
    <w:p>
      <w:r>
        <w:rPr>
          <w:b/>
        </w:rPr>
        <w:t xml:space="preserve">Tulos</w:t>
      </w:r>
    </w:p>
    <w:p>
      <w:r>
        <w:t xml:space="preserve">Yhdysvallat on ehdottanut, että prosessi Maailman kauppajärjestön (WTO) uuden pääjohtajan löytämiseksi on käynnistettävä uudelleen, mikä olisi ennennäkemätön toimenpide.</w:t>
      </w:r>
    </w:p>
    <w:p>
      <w:r>
        <w:rPr>
          <w:b/>
        </w:rPr>
        <w:t xml:space="preserve">Esimerkki 1.1848</w:t>
      </w:r>
    </w:p>
    <w:p>
      <w:r>
        <w:t xml:space="preserve">Rebecca MarstonBusiness report, BBC News Komitea perustettiin toukokuussa 1997, kun uusi työväenpuolueen hallitus antoi keskuspankille itsenäisen määräysvallan korkojen asettamisessa, josta aiemmin oli päättänyt valtiovarainministeriö. Korkoja asettaessaan MPC:n ensisijaisena tavoitteena on pyrkiä hillitsemään Yhdistyneen kuningaskunnan inflaatiota. MPC:hen kuuluu viisi pankin johtavaa virkamiestä ja neljä ulkopuolista asiantuntijaa, jotka liittokansleri nimittää uusittaviksi kolmivuotiskaudeksi. Mitä tiedämme näistä yhdeksästä miehestä ja naisesta? Mark Carney, pääjohtaja Kuka hän on? Kanadalainen Mark Carney aloitti tehtävässään kaksi vuotta sitten. Englannin keskuspankin pääjohtajan lisäksi hän on MPC:n - ja muiden pankin keskeisten komiteoiden - puheenjohtaja. Hän on syntynyt vuonna 1965 Fort Smithin syrjäisessä kaupungissa Kanadan Luoteisalueilla, ja hänellä on taloustieteen tutkinto Harvardin yliopistosta Yhdysvalloista. Joillakin tahoilla herätti jonkin verran kiistelyä, kun liittokansleri nimitti kanadalaisen keskuspankin pääjohtajaksi, mutta Carney, 50, on tuskin vieras Yhdistyneessä kuningaskunnassa. Hän on suorittanut taloustieteen maisterin ja tohtorin tutkinnon Oxfordin yliopistossa. Lisäksi hän vietti osan 13-vuotisesta urastaan investointipankki Goldman Sachsin Lontoon toimistossa. Ennen Englannin keskuspankin johtoon siirtymistään hän toimi viimeksi Kanadan keskuspankin pääjohtajana. Oliko muuta? Hän on urheilullinen, jääkiekkoilija ja maratonjuoksija, joka juoksi Lontoon maratonin tänä vuonna. Joskus hän juoksee töihin ja takaisin West Hampsteadissa sijaitsevasta kodistaan, joka on noin kahdeksan kilometrin päässä Bank of Englandin rakennuksesta. Mark Carney: Ben Broadbent, varapääjohtaja, rahapolitiikka Kuka hän on? Broadbentistä tuli rahapoliittisen komitean varapääjohtaja reilu vuosi sitten, mutta hän on ollut MPC:ssä vuodesta 2011, jolloin hänet nimitettiin ulkopuoliseksi jäseneksi. Hän kuuluu myös Goldman Sachsin klubiin, jossa hän toimi sen johtavana Euroopan ekonomistina. Broadbent on myös toiminut taloustieteen apulaisprofessorina Columbian yliopistossa New Yorkissa, ja hän oli aikoinaan valtiovarainministeriön talousneuvonantaja. Hänen alkuperäinen taloustieteen tutkintonsa on Cambridgen yliopistosta, ja Carneyn tavoin hän kävi myös Harvardin yliopistoa, jossa hän väitteli samasta aiheesta. Oliko muuta? Hänen laajempiin kiinnostuksen kohteisiinsa kuuluvat klassinen musiikki (piano ja viulu), vuorikävely, kriketti ja jalkapallo. Valtiovarainministeriössä ollessaan hänen kerrottiin pitävän mieluiten kotoisia villapaitoja. Nemat Shafik, varapääjohtaja, markkinat ja pankkitoiminta Kuka hän on? Nemat Shafik tuli pankkiin viime vuonna, ja hänet tunnetaan mielellään lempinimellä Minouche. Hän syntyi Egyptissä, mutta hänen perheensä muutti Yhdysvaltoihin, kun hän oli nelivuotias. Ennen pankkiin tuloaan 53-vuotias oli Kansainvälisen valuuttarahaston varapääjohtaja. Hän oli myös Maailmanpankin kaikkien aikojen nuorin varapääjohtaja, sillä hän aloitti tehtävässä vain 36-vuotiaana. Hänellä on taloustieteen maisterin tutkinto London School of Economicsista ja tohtorin tutkinto samasta aiheesta Oxfordin yliopistosta. Oliko muuta? Hänellä on hieno sanavalinta. On olemassa "tahmea ovi", jonka läpi naisten on hänen mukaansa ponnisteltava menestyäkseen. Ja hän kutsuu itseään "pöllöksi" eikä kyyhkyseksi tai haukaksi, joita käytetään yleensä kuvaamaan inflaatioherkkiä tai -kovia. Hän kirjoittaa myös monenlaisista talousaiheista, muun muassa tästä, jonka miellyttävä otsikko on Hyvästi epäselvyys, hei selkeys. Vuonna 2015 hän sijoittui Forbesin maailman vaikutusvaltaisimpien naisten listalla sijalle 66. Sir Jon Cunliffe, varapääjohtaja, rahoitusvakaus Kuka hän on? Sir Jon aloitti tehtävässään kaksi vuotta sitten, mutta tiesi todennäköisesti, mihin oli ryhtymässä, sillä hän johti valtiovarainministeriön työtä pankin toiminnallisen riippumattomuuden saavuttamiseksi. Hän tuo MPC:hen laaja-alaisen kokemuksen hallitustyöskentelystä. Hän on toiminut Yhdistyneen kuningaskunnan pysyvänä edustajana Euroopan unionissa, ollut pääministerin neuvonantajana Euroopan ja globaalien kysymysten parissa sekä korkeana virkamiehenä sekä valtiovarainministeriössä että liikenneministeriössä. Hänen taustansa eroaa muiden taustoista myös siinä, että hän on suorittanut englannin kielen maisterin tutkinnon Manchesterin yliopistossa. Oliko muuta? Hän aiheutti viime vuonna kohua, kun hän varoitti, että asuntojen hintojen nousu on suurin riski Yhdistyneen kuningaskunnan taloudelle. Andrew Haldane, rahapoliittisen analyysin johtaja ja pääekonomisti Kuka hän on? Haldane, 48, on pankin pitkäaikainen työntekijä, joka aloitti työt vuonna 1989 valmistuttuaan taloustieteen maisteriksi Warwickin yliopistosta. Hän liittyi MPC:hen viime vuonna ja vastaa nyt koko pankin tutkimuksesta ja tilastoista. Haldane on myös yksi Pro Bono Economics -järjestön perustajista. Pro Bono Economics on hyväntekeväisyysjärjestö, joka pyrkii saamaan taloustieteilijät työskentelemään vapaa-ajallaan ilmaiseksi hyväntekeväisyysjärjestöille. Oliko muuta? Hänen vuonna 2012 Jackson Holessa, Wyomingissa pidetyssä maailmanlaajuisten pankkiirien kokouksessa pitämänsä puhe "The Dog And The Frisbee" sai erittäin hyvän vastaanoton Yhdysvaltain talouslehdistössä. Kaksi vuotta myöhemmin Time-lehti valitsi Haldanen yhdeksi maailman sadasta vaikutusvaltaisimmasta ihmisestä. Vuonna 2012 hän totesi myös, että Occupy-kapitalismin vastainen liike oli oikeassa kritisoidessaan kansainvälistä rahoitusjärjestelmää. Kristin Forbes, ulkopuolinen jäsen Kuka hän on? Kristin Forbes, 45, amerikkalainen taloustieteilijä, liittyi MPC:hen viime vuonna. Hän on kokenut poliittinen toimija, sillä hän on toiminut Yhdysvaltain valtiovarainministeriön apulaissihteerinä ja presidentti George W. Bushin neuvonantajana. Forbes on tällä hetkellä myös johtamisen ja globaalin talouden professori Massachusetts Institute of Technologyssä. Hän on työskennellyt myös Maailmanpankissa ja investointipankki Morgan Stanleyssä. Oliko muuta? Hän on myös urheilullinen ja harrastaa tennistä, matkustamista, patikointia ja vuorikiipeilyä, ja hän on juossut Bostonin maratonin. Ian McCafferty, ulkopuolinen jäsen Kuka hän on? Ian McCafferty on ollut MPC:ssä kolme vuotta. Hänellä on vahvemmat yhteydet teollisuuteen kuin muilla, sillä hän on aiemmin toiminut CBI:n talousneuvonantajana ja BP:n makrotalouden johtajana. Hän on työskennellyt Natwest Marketsin ja Baring Securitiesin palveluksessa, ja hänellä on myös kokemusta Citystä. Hän on ollut kiinnostunut koronnostosta ja äänesti viime vuonna viisi kertaa - yhdessä kollegansa Martin Wealen kanssa - 0,25 prosenttiyksikön koronnoston puolesta. MPC:n seitsemän muuta jäsentä äänestivät kuitenkin kaikilla viidellä kerralla sen puolesta, että korkoa ei muutettaisi. McCafferty oli myös yksinäinen ääni, joka vaati koronnostoa viime kuussa. Kaikki muut äänestivät korkojen säilyttämisen puolesta. Oliko muuta? Hän suoritti taloustieteen maisterin tutkintonsa mantereella Amsterdamin yliopistossa. Hän puhuu myös ranskaa. Gertjan Vlieghe, ulkopuolinen jäsen Kuka hän on? Gertjan Vlieghe on vasta liittynyt MPC:hen, sillä hän aloitti tehtävässään tämän kuun alussa. Vlieggeh ei kuitenkaan ole täysin uusi pankin palveluksessa, sillä hän toimi pankin entisen pääjohtajan Mervyn Kingin taloushallinnon assistenttina. Hänen kokemuksensa ulottuu sekä kaupungin että akateemisen maailman puolelle. Hän oli osakkaana ja johtavana ekonomistina sijoitusyhtiö Brevan Howard Asset Managementissa, joukkovelkakirjastrategina Deutsche Bankissa ja hänellä on tohtorin tutkinto London School of Economicsista. Oliko muuta? Vlieghe on sekä Britannian että Belgian kansalainen. Hän mahtuu mukaan kuntoilurintamalle, hän on myös innokas urheilija ja harrastaa juoksua, pyöräilyä ja hiihtoa. Hän on innokas valokuvaaja ja lukee paljon taloushistoriaa. Martin Weale, ulkopuolinen jäsen Kuka hän on? Martin Weale on ollut MPC:ssä vuodesta 2010, ja tämä on hänen toinen kolmivuotiskautensa. Sitä ennen 60-vuotias Weale toimi arvostetun National Institute of Economic and Social Researchin johtajana ja Cambridgen yliopiston taloustieteen lehtorina. Hänen kiinnostuksen kohteisiinsa kuuluvat eläkkeisiin, eläkekäyttäytymiseen ja kokonaissäästämisen riittävyyteen liittyvät kysymykset. Ian McCaffertyn kanssa hän äänesti viime vuonna viisi kertaa koronnoston puolesta, mutta on sittemmin äänestänyt joka kerta sen puolesta, ettei muutoksia tehdä. Hänet nimitettiin CBE-tunnustuksella taloustieteen hyväksi vuonna 1999. Oliko muuta? Valmistuttuaan Cambridgen yliopistosta hän työskenteli kaksi vuotta Afrikassa Malawin tilastokeskuksessa.</w:t>
      </w:r>
    </w:p>
    <w:p>
      <w:r>
        <w:rPr>
          <w:b/>
        </w:rPr>
        <w:t xml:space="preserve">Tulos</w:t>
      </w:r>
    </w:p>
    <w:p>
      <w:r>
        <w:t xml:space="preserve">Englannin keskuspankin rahapoliittisen komitean (MPC) yhdeksän hengen valikoitu ryhmä määrittää joka kuukausi Yhdistyneen kuningaskunnan korkotason.</w:t>
      </w:r>
    </w:p>
    <w:p>
      <w:r>
        <w:rPr>
          <w:b/>
        </w:rPr>
        <w:t xml:space="preserve">Esimerkki 1.1849</w:t>
      </w:r>
    </w:p>
    <w:p>
      <w:r>
        <w:t xml:space="preserve">Gordon CoreraTurvallisuuskirjeenvaihtaja Päätös, joka on määrä tehdä myöhemmin kansallisen turvallisuusneuvoston kokouksessa, edellyttää monimutkaisten teknisten riskien, geopolitiikan ja taloudelle aiheutuvien kustannusten tasapainottamista. Kyseessä on kuitenkin myös kysymys, jossa liikkumavara on tiukka - osittain vuosien varrella tehtyjen päätösten ansiosta, jotka ovat sulkeneet vaihtoehdot pois. Jos haluaa ymmärtää, miten olemme päätyneet tähän tilanteeseen, kannattaa palata yli puolitoista vuosikymmentä taaksepäin, kun BT uudisti Yhdistyneen kuningaskunnan televiestintäinfrastruktuuria. Se halusi käyttää Huawein laitteita, koska ne olivat halvempia. BT varoitti - käyttäen temppua, jota operaattorit käyttävät yhä nykyäänkin - että Huawein poissulkeminen maksaisi valtavia summia rahaa, mikä edellyttäisi korvauksia hallitukselta. Vain harvat ymmärsivät tuolloin päätöksen merkitystä. Vasta sen jälkeen, kun päätös oli tehty, virkamiehet alkoivat epäillä, oliko se avannut Yhdistyneen kuningaskunnan valvonnan tai jopa sabotaasin kohteeksi Kiinasta käsin, mitä Huawei itse on aina sanonut mahdottomaksi. Niinpä luotiin strategia vaaran minimoimiseksi. Toimenpiteisiin kuului sen varmistaminen, että verkossa oli useita toimittajia ja että riskialttiit toimittajat (toisin sanoen Huawei) pidettiin poissa verkon arkaluonteisimmista osista (esimerkiksi verkon toimintaa ohjaavasta ytimestä). Historia tarkoittaa, että Yhdistyneen kuningaskunnan tiedusteluyhteisö uskoo ymmärtävänsä paljon paremmin kuin kukaan muu, miten Huawein aiheuttamaa riskiä tulisi hallita. Kun Huawein käyttö levisi muihin teleoperaattoreihin, perustettiin Huawein kyberturvallisuuden arviointikeskus (Huawei Cyber Security Evaluation Centre, HCSEC), jonka tehtävänä oli arvioida huolellisesti fyysisiä laitteita ja koodia, jotka Huawei toi Yhdistyneeseen kuningaskuntaan. Vierailin niin sanotussa solussa Banburyssa vuonna 2013. Turvatoimet olivat tiukat - yhdessä sisähuoneessa oli tietokone, jolla oli pääsy Huawein lähdekoodiin, ja sitä vahtivat valvontakamerat, jotta luvaton pääsy estettäisiin. Mitään tahallista takaovea tai todisteita vakoilusta ei ole koskaan löydetty. Mutta ongelmia on ollut. Vuonna 2018 laaditussa valvontaraportissa kritisoitiin voimakkaasti yhtiön teknisiä standardeja, ja vuoden 2019 raportissa todettiin, että näiden huolenaiheiden ratkaisemisessa ei ollut tapahtunut merkittävää edistystä, minkä vuoksi tietoturvan suojaamisesta voitiin antaa vain "rajallinen varmuus". Kokemukset ovat kuitenkin luoneet tiedustelu- ja turvallisuusviranomaisille luottamusta siihen, että he voivat lieventää Huawein käyttämiseen 5G-verkossa liittyviä riskejä ottamalla käyttöön joukon rajoituksia. He varoittavat kuitenkin myös, että lopullisen päätöksen on oltava poliittinen, koska siinä on tasapainotettava tekniset neuvot diplomaattisten ja taloudellisten kustannusten kanssa. 5G-verkko rakennetaan osittain 4G:n päälle, joten Huawein sulkeminen pois 5G:stä Yhdistyneessä kuningaskunnassa (toisin kuin Yhdysvalloissa, jossa sillä ei ole juuri mitään roolia) tarkoittaa myös sen poistamista 4G:stä. Se tulee kalliiksi ja hidastaa yhteyksien lisäämisen käyttöönottoa, jonka tämä hallitus on asettanut etusijalle. Päätöstä on vaikeuttanut myös viivästyminen - se oli määrä tehdä lähes vuosi sitten, mutta vuodot ja vaalit ovat tulleet tielle. Sillä välin 5G:tä on jo otettu käyttöön. Teleoperaattorit ovat painostaneet Huawein ja sen laitteiden käyttöä. Tämä tarkoittaa sitä, että kustannukset yhtiön poissulkemisesta ovat nousseet päivä päivältä. Kieltäytyminen hidastaa paljon puhuttua lupausta paremmasta yhteydestä. Viivästys on kuitenkin antanut Yhdysvalloille ja kriitikoille enemmän aikaa esittää perustelujaan kiinalaisen yrityksen käyttöä vastaan, muun muassa esittelemällä äskettäin laaditun asiakirja-aineiston, vaikka Yhdistyneen kuningaskunnan virkamiesten mukaan siitä puuttuikin "savuava ase". Yhdysvallat vastaan Kiina Yhdysvallat on sanonut tarkistavansa tiedustelutietojen jakamista, jos Yhdistynyt kuningaskunta käyttää Huaweita. Yhdistyneen kuningaskunnan virkamiehet uskovat - tai ehkä toivovat - että Washington bluffaa. Se on suuri päätös. Yksi haasteista on irrottaa tämä aihe laajemmasta Kiinan ja Yhdysvaltojen välisestä kauppakonfliktista ja presidentti Trumpin arvaamattomuudesta. Toisinaan on ollut merkkejä siitä, että Huaweista on tullut neuvotteluvaltti tässä laajemmassa taistelussa. Yhdistyneen kuningaskunnan virkamiehet ovat saattaneet pelätä, että he voisivat sulkea Huawein pois ja suututtaa Kiinan, mutta sitten Yhdysvaltain presidentti tekisi sopimuksen Pekingin kanssa ja jättäisi heidät eristyksiin. Jotkut brittiviranomaiset varoittavat, että tässä ei oteta huomioon sitä, että huoli yhtiöstä on paljon syvemmällä Washingtonissa, jossa kansalliset turvallisuusviranomaiset keskittyvät yhä enemmän Kiinan aiheuttamaan teknologiseen haasteeseen. Yhdysvallat on ottanut kovan linjan, koska se tietää, että Yhdistyneen kuningaskunnan päätöksellä on maailmanlaajuista merkitystä. Monissa muissa maissa käydään parhaillaan samanlaisia keskusteluja. Yhdistyneen kuningaskunnan tavoin ne haluaisivat käyttää Huaweita, koska se on halpa, mutta pelkäävät turvallisuusriskejä ja Yhdysvaltojen vihaa. Jos Yhdistynyt kuningaskunta hyväksyy Huawein käytön, monet niistä saattavat käyttää sitä verukkeena ja seurata esimerkkiä. Harvalla muulla on kuitenkin Huawein valvonnasta sellaista teknistä kokemusta kuin Yhdistyneellä kuningaskunnalla. Maailmanlaajuinen näkökulma liittyy yhteen laajemmista pitkän aikavälin riskeistä. Jotkut kysyvät, miten olemme päässeet tilanteeseen, jossa meidän on edes harkittava kiinalaisen teknologian käyttöä. Vastaus on se, että länsimaat eivät ole kahden viime vuosikymmenen aikana onnistuneet ajattelemaan strategisesti oman täyden spektrin televiestintäteollisuutensa suojelemista tai vaalimista. Yritykset menivät konkurssiin tai ne otettiin haltuun. Samaan aikaan Peking pyrki pitkän aikavälin strategiallaan teknologiajohtajaksi. Huawein hyväksyminen Yhdistyneessä kuningaskunnassa ja muiden sen vanavedessä seuraavat yritykset todennäköisesti nopeuttaisivat yrityksen nousua ja riippuvuusriskejä. Entinen ulkoministeri Jeremy Hunt ilmaisi riskit, jotka liittyvät sen nousemiseen hallitsevaksi toimijaksi. "Kysymys on siitä, mitä tapahtuu, jos päädymme tilanteeseen, jossa yksikään länsimainen yritys ei pysty kilpailemaan Huawein kanssa", hän sanoi BBC:lle. "Pidimme siitä tai emme, vuosikymmenen kuluttua ihmiset katsovat taaksepäin ja sanovat: 'Oliko todella viisasta tehdä tämä päätös vuonna 2020, joka on johtanut tähän riippuvuuteen?'." Yhdysvallat puhuu länsimaisten valmiuksien lisäämisestä tällä alalla, mutta vielä ei ole selvää, miltä tämä todellisuudessa näyttää tai kuinka kauan sen toteuttaminen kestäisi. Washingtonissa puhutaan paljon siitä, että 5G on menetetty, mutta varmistetaan, ettei 6G:tä menetetä. Huawei itse on aina väittänyt, että se ei ole Kiinan valtion käsivarsi eikä vakoile sen puolesta. Mutta mitä hallitsevammaksi se tulee tulevina vuosina, sitä vaikeampaa voi olla poistaa yritys verkosta, jos sen havaitaan tehneen jotain väärin. Tiistain päätöksessä on siis kyse merkittävien mutta vaikeasti mitattavissa olevien pitkän aikavälin riskien ja todellisten lyhyen aikavälin taloudellisten kustannusten tasapainottamisesta. Aiemmat päätökset ovat kaventaneet Yhdistyneen kuningaskunnan vaihtoehtoja. Tämäkin päätös voi tehdä niin. Onko sinulla kysyttävää Huawein osallistumisesta Yhdistyneen kuningaskunnan 5G-verkkoon? Joissakin tapauksissa kysymyksesi julkaistaan, ja siinä näytetään nimesi, ikäsi ja sijaintisi, kun annat ne, ellet toisin ilmoita. Yhteystietojasi ei koskaan julkaista. Varmista, että olet lukenut käyttöehtomme ja tietosuojakäytäntömme. Käytä tätä lomaketta kysymyksesi esittämiseen: Jos luet tätä sivua etkä näe lomaketta, sinun on lähetettävä kysymyksesi BBC:n verkkosivuston mobiiliversiossa tai lähetettävä se sähköpostitse osoitteeseen YourQuestions@bbc.co.uk. Ilmoita nimesi, ikäsi ja asuinpaikkakuntasi jokaisen lähettämäsi kysymyksen yhteydessä.</w:t>
      </w:r>
    </w:p>
    <w:p>
      <w:r>
        <w:rPr>
          <w:b/>
        </w:rPr>
        <w:t xml:space="preserve">Tulos</w:t>
      </w:r>
    </w:p>
    <w:p>
      <w:r>
        <w:t xml:space="preserve">Se, annetaanko Huawein auttaa rakentamaan Yhdistyneen kuningaskunnan 5G-verkkoja, on yksi merkittävimmistä ja vaikeimmista kansallisen turvallisuuden päätöksistä, joita Yhdistyneen kuningaskunnan hallitus on koskaan tehnyt.</w:t>
      </w:r>
    </w:p>
    <w:p>
      <w:r>
        <w:rPr>
          <w:b/>
        </w:rPr>
        <w:t xml:space="preserve">Esimerkki 1.1850</w:t>
      </w:r>
    </w:p>
    <w:p>
      <w:r>
        <w:t xml:space="preserve">Pohjanmerellä vuonna 1988 tapahtuneessa tragediassa kuoli yhteensä 167 miestä. Kabinetin asiakirjoja on julkaistu onnettomuuden ajalta. Asiakirjoissa todetaan, että liiton yrityksiä saada katastrofista "erityisasema" ja vaarantaa Pohjoisen öljyntuotanto olisi "vastustettava tiukasti". Kansallisarkiston äskettäin julkaisemissa luottamuksellisissa asiakirjoissa on yksityiskohtaisia tietoja silloisesta pääministeristä Margaret Thatcherista ja hänen kabinettistaan, jotka keskustelivat Piper Alphan tilanteesta onnettomuuden jälkeisenä päivänä. Energiaministeri Cecil Parkinson sanoi, että yli 60 eloonjäänyttä oli pelastettu, mutta toivoa uusien löytämisestä ei juuri ollut. Rouva Thatcher ilmaisi kabinetin surunvalittelut sureville ja loukkaantuneille. Seuraavalla viikolla asiakirjoista käy ilmi lordi Parkinsonin huoli siitä, että ammattiliitot "pyrkivät" käyttämään tapausta hyväkseen saadakseen itselleen "erityisaseman" Pohjanmeren turvallisuuskysymyksissä "tavoitteena edistää ammattiliittojen jäsenyyttä". Lordi Parkinson kuoli 84-vuotiaana tammikuussa.</w:t>
      </w:r>
    </w:p>
    <w:p>
      <w:r>
        <w:rPr>
          <w:b/>
        </w:rPr>
        <w:t xml:space="preserve">Tulos</w:t>
      </w:r>
    </w:p>
    <w:p>
      <w:r>
        <w:t xml:space="preserve">Konservatiiviministeri Cecil Parkinson ilmaisi Piper Alphan onnettomuuden aikaan huolensa siitä, että ammattiliitot pyrkivät "tekemään pääomaa" tragediasta, kuten asiakirjoista on käynyt ilmi.</w:t>
      </w:r>
    </w:p>
    <w:p>
      <w:r>
        <w:rPr>
          <w:b/>
        </w:rPr>
        <w:t xml:space="preserve">Esimerkki 1.1851</w:t>
      </w:r>
    </w:p>
    <w:p>
      <w:r>
        <w:t xml:space="preserve">Vincent KearneyBBC News NI:n sisäasioiden kirjeenvaihtaja Continuity IRA (CIRA) sanoi, että se aikoo myös tehdä uusia iskuja "huumekauppiaita ja rikollisia vastaan". Irlannin poliisi sanoi, että se "pitää mielen avoimena asiaan liittyvien rikollisryhmien suhteen". Kolmella asemiehellä oli poliisin tyyliset SWAT-joukkueen univormut, ja he olivat aseistautuneet AK47-rynnäkkökivääreillä. Poliisi kertoi myös, että ainakin kuusi ihmistä oli osallisena hyökkäyksessä nyrkkeilyottelun punnituksessa. Se tapahtui ennen Dublinin Jamie Kavanaghin ja portugalilaisen Antonio Joao Benton välistä Clash of the Clans -nyrkkeilyottelua. Maailman nyrkkeilyjärjestön (WBO) kevyen sarjan Euroopan mestaruusottelu oli määrä järjestää lauantai-iltana. Kuollut mies oli David Byrne, 33, Raleigh Squarelta Crumlinista kaupungin eteläosasta. BBC:lle antamassaan lausunnossa mies, joka väitti puhuvansa Continuity IRA:n johdon puolesta, sanoi sen jäsenten olevan vastuussa. Kovan linjan tasavaltalaisryhmä CIRA vastustaa väkivaltaisesti kaikkia sopimuksia, jotka eivät perustu yhtenäiseen Irlantiin. "Jatkuvuus" viittaa ryhmän uskomukseen siitä, että se jatkaa IRA:n alkuperäistä tehtävää, jonka tarkoituksena oli pakottaa Britannia pois Irlannista. CIRA:n tiedottaja väitti, että Byrne oli joutunut hyökkäyksen kohteeksi, koska hän oli ollut osallisena Alan Ryanin murhassa Dublinissa neljä vuotta sitten. Ryan, 32, oli toisen toisinajattelevan republikaaniryhmän, Real IRA:n, johtava jäsen. Hänet ammuttiin syyskuussa 2012. Tuolloin kerrottiin, että Ryanin ryhmittymä Real IRA:n sisällä Dublinissa oli ajautunut riitaan suurten jengirikollisten kanssa. "Vaikka hän ei olekaan järjestömme jäsen, emme aio katsoa sivusta, kun huumekauppiaat ja rikolliset ottavat republikaaneja kohteekseen", CIRA:n tiedottaja sanoi. 'Ei yksittäinen tapaus' Hän varoitti myös, että uusia iskuja oli suunnitteilla. "Tämä ei tule olemaan yksittäistapaus", hän sanoi. "Continuity IRA:n yksiköt on valtuutettu suorittamaan lisäoperaatioita. Kohteena on lisää huumekauppiaita ja rikollisia. "Continuity IRA tulee toteuttamaan lisää sotilasoperaatioita." Irlannin poliisi, An Garda Síochána, on pystyttänyt Dubliniin aseistettuja tarkastuspisteitä, koska pelätään kostotoimia iskun johdosta. BBC:lle lausunnon antanut CIRA:n tiedottaja antoi koodisanan, mutta tätä väitettä ei ole mahdollista tarkistaa riippumattomasti. Hyökkäyksen luonne ja erityisesti AK47-rynnäkkökiväärien käyttö muistuttavat Provisional IRA:n ja toisinajattelevien tasavaltalaisryhmien tekemiä hyökkäyksiä. Tähän asti Garda on kuitenkin sanonut uskovansa, että ampuminen oli seurausta suurten järjestäytyneiden rikollisjengien välisestä riidasta. Sinn Feinin puheenjohtaja Gerry Adams sanoi maanantaina hyökkäyksen jälkeen: "Kyseessä oli häpeämätön hyökkäys keskellä kirkasta päivää, jonka tekivät rikolliset roistot, jotka uskovat voivansa toimia rankaisematta ja normaalin oikeusvaltion yläpuolella. "Heidät pitäisi lukita vankilaan, jonne he kuuluvat." Adams lisäsi: "Ymmärtääkseni ryhmä, joka kutsuu itseään Continuity IRA:ksi, on ottanut vastuun Regency-hotellissa tehdystä hyökkäyksestä. "He eivät ole IRA. IRA on poissa ja heidän aseensa ovat poissa", hän sanoi.</w:t>
      </w:r>
    </w:p>
    <w:p>
      <w:r>
        <w:rPr>
          <w:b/>
        </w:rPr>
        <w:t xml:space="preserve">Tulos</w:t>
      </w:r>
    </w:p>
    <w:p>
      <w:r>
        <w:t xml:space="preserve">Toisinajattelevat republikaanit ovat väittäneet tehneensä Dublinissa perjantaina ammuskelun, jossa yksi mies kuoli ja kaksi muuta haavoittui.</w:t>
      </w:r>
    </w:p>
    <w:p>
      <w:r>
        <w:rPr>
          <w:b/>
        </w:rPr>
        <w:t xml:space="preserve">Esimerkki 1.1852</w:t>
      </w:r>
    </w:p>
    <w:p>
      <w:r>
        <w:t xml:space="preserve">Se tarkoittaa, että puolet kaikista Yhdistyneen kuningaskunnan aikuisista - noin 26 853 407 ihmistä - on nyt saanut ensimmäisen rokoteannoksen. Terveysministeri Matt Hancock sanoi, että uusin virstanpylväs on "ilmiömäinen saavutus". Myös pääministeri Boris Johnson - yksi perjantaina ensimmäisen annoksen saaneista - iloitsi merkkipaalusta. Hallituksen lukujen mukaan yhteensä 2 132 551 ihmistä on saanut myös toisen rokoteannoksensa. Yhdistyneessä kuningaskunnassa on myös kirjattu 96 kuolemantapausta 28 päivän kuluessa positiivisesta Covid-testistä sekä 5 587 muuta tapausta. "Yli puolet aikuisista on rokotettu, mikä on ilmiömäinen saavutus ja osoitus NHS:n, yleislääkäreiden, vapaaehtoisten, paikallisviranomaisten ja virkamiesten valtavista ponnisteluista Yhdistyneen kuningaskunnan joka kolkassa", sanoi Hancock. Uutiset tulivat sen jälkeen, kun hallitus vahvisti, että noin viiden miljoonan Oxford-AstraZeneca-valmisteen annoksen toimitus viivästyy, minkä vuoksi huhtikuun aikana annettavien ensimmäisten annosten määrän odotetaan vähenevän, myös alle 50-vuotiaille annettavien annosten osalta. Samaan aikaan Euroopan maat, kuten Ranska, Saksa ja Italia, ovat aloittaneet Oxfordin rokotteen tarjoamisen uudelleen turvallisuuspelkojen vuoksi pidetyn tauon jälkeen. Hancock sanoi olevansa "erittäin iloinen" siitä, että Yhdistynyt kuningaskunta on saavuttanut rokotusten virstanpylvään. Hän lisäsi: "Se on valtava menestys, ja haluan kiittää kaikkia mukana olleita, mukaan lukien puolet kaikista aikuisista, jotka ovat ilmoittautuneet." Hän lisäsi: "Se on valtava menestys, ja haluan kiittää kaikkia mukana olleita, mukaan lukien puolet kaikista aikuisista, jotka ovat ilmoittautuneet." Johnson, joka sai ensimmäisen annoksensa perjantaina, lisäsi olevansa "suunnattoman ylpeä siitä, miten olemme edistyneet rokotusten levittämisessä". "Vielä on paljon tehtävää, ja kannustan kaikkia tarttumaan tarjoukseen, kun heitä pyydetään", hän sanoi. Vaikka rokotteiden käyttöönotto on edistynyt Yhdistyneessä kuningaskunnassa, hallituksen neuvonantajana toiminut tiedemies on varoittanut, että ulkomaanmatkat ovat "erittäin epätodennäköisiä", koska matkustajat saattavat tuoda Covid-rokotevariantteja takaisin Yhdistyneeseen kuningaskuntaan. Yhdistyneessä kuningaskunnassa on "todellinen riski", jos ihmiset matkustavat kesällä ulkomaille, totesi tohtori Mike Tildesley, joka kuuluu hallituksen tieteelliseen influenssapandemiaa käsittelevään mallintamisryhmään, joka toimii Sage-ohjelman pohjana. Liikenneministeri Grant Shapps sanoi, että on "liian aikaista sanoa", milloin lomat ulkomailla sallitaan. Rajoitusten lieventämistä koskevan nykyisen etenemissuunnitelman mukaan Englannin kansalaiset voisivat lomailla ulkomailla aikaisintaan 17. toukokuuta. Kun kaikki yli 50-vuotiaat voivat nyt ottaa vastaan rokoteannoksen, rokotusohjelma lähestyy tavoitetta tarjota rokote tieteellisten neuvonantajien määrittelemille yhdeksälle ensisijaiselle ryhmälle huhtikuun puoliväliin mennessä. Näihin ryhmiin kuuluivat etulinjan terveydenhuolto- ja hoitotyöntekijät, kliinisesti haavoittuvassa asemassa olevat henkilöt ja henkilöt, joilla on kohonnut sairaalahoitoriski - tämä kattaa 99 prosenttia niistä, jotka ovat vaarassa kuolla Covid-19-tautiin. Pohjois-Irlannissa ja joillakin Skotlannin alueilla yli 50-vuotiaille tarjottiin jo Covid-rokotetta. Osassa Englantia rokotetta on jo ehkä alettu tarjota myös tälle ikäryhmälle, ja Walesin tavoitteena on tarjota yksi annos kaikille yli 50-vuotiaille huhtikuun puoliväliin mennessä. Yhteisöministeri Robert Jenrick sanoi perjantaina, että viimeisimmät toimitusongelmat merkitsevät sitä, että rokotteen käyttöönotto on "hieman hitaampaa kuin olisimme toivoneet, mutta ei kuitenkaan hitaampaa kuin tavoitteemme". Niiden, joilla on varattu aika toiseen rokotusannokseen, pitäisi mennä paikalle normaalisti, ja huhtikuussa odotetaan, että ensimmäistä kertaa saatetaan saada enemmän toisia kuin ensimmäisiä rokotuksia. Oxfordin rokotteen ja Pfizer-BioNTechin rokotteen ohella Yhdistynyt kuningaskunta on hyväksynyt myös kolmannen rokotteen, joka on peräisin Modernalta ja jonka käyttöönoton on määrä alkaa loppukeväästä. Novavaxin rokote on osoittanut lupaavia tuloksia, ja sitä valmistetaan Koillis-Englannissa, ja myös Johnson &amp; Johnsonin kerta-annosrokote on osoittautunut tehokkaaksi.</w:t>
      </w:r>
    </w:p>
    <w:p>
      <w:r>
        <w:rPr>
          <w:b/>
        </w:rPr>
        <w:t xml:space="preserve">Tulos</w:t>
      </w:r>
    </w:p>
    <w:p>
      <w:r>
        <w:t xml:space="preserve">Perjantai oli Covid-rokotusten ennätyspäivä Yhdistyneessä kuningaskunnassa, ja yleisölle annettiin yhteensä 711 156 ensimmäistä ja toista rokotusta.</w:t>
      </w:r>
    </w:p>
    <w:p>
      <w:r>
        <w:rPr>
          <w:b/>
        </w:rPr>
        <w:t xml:space="preserve">Esimerkki 1.1853</w:t>
      </w:r>
    </w:p>
    <w:p>
      <w:r>
        <w:t xml:space="preserve">Halo Reach, jonka on määrä ilmestyä 14. syyskuuta, ilmestyi The Pirate Bayn kaltaisille tiedostonjakosivustoille. Ensimmäisen persoonan räiskintäpeliä on ladattu jo satoja kertoja. Raporttien mukaan vuoto tapahtui sen jälkeen, kun peli oli annettu valikoitujen arvostelijoiden ja toimittajien saataville Microsoftin Xbox-verkkokaupan kautta. "Tutkimme edelleen Halo Reachin väitettyyn vuotoon liittyviä yksityiskohtia, eikä meillä ole mitään muuta kerrottavaa", Microsoft sanoi. Muutaman tunnin sisällä siitä, kun peli oli ollut saatavilla, videoita pelistä alkoi ilmestyä YouTubeen. "Pysyvä kielto" Yritys suhtautuu huonosti pelien piratismiin. Vuonna 2009 se katkaisi tuhansien pelaajien pääsyn Xbox Live -verkkopelipalveluunsa, koska he olivat muokanneet konsoleitaan piraattipelien pelaamiseen. Xbox Liven politiikasta ja täytäntöönpanosta vastaava johtaja Stephen Toulouse varoitti Twitterissä, että Halo Reachin luvattomia kopioita pelaavat voivat joutua samanlaisten seuraamusten kohteeksi. "Kuten kaikessa luvattomassa pelaamisessa Xbox Livessä, kuka tahansa, joka pelaa mitä tahansa luvatonta nimikettä, on vaarassa saada tilin permaban", hän kirjoitti Twitterissä. "Muistakaa, että laillinen kaupasta ostettu kopio ei ole vaarassa saada pelikieltoa. Avainsana: luvaton. Meillä on keinoja tietää." Halo Reachin vuoto ei ole ensimmäinen kerta, kun suosittu videopelisarja on joutunut piraattien kohteeksi, jotka haluavat saada pelin käsiinsä. Vuonna 2004 pelisarjan toinen osa ilmestyi tiedostonjakosivustoille kuukautta ennen sen julkaisua. Myös Halo 3 vuoti internetiin, ja eräs ranskalainen jälleenmyyjä myi Halo 3: ODST:tä ennen sen virallista julkaisua. Pelin kopio ilmestyi nettiin pian sen jälkeen. Halo Reach on Bungien Xbox 360:lle kehittämän pelisarjan viimeinen osa. Pelaajat omaksuvat eliittisotilaan roolin, joka taistelee Reach-planeetan hallinnasta.</w:t>
      </w:r>
    </w:p>
    <w:p>
      <w:r>
        <w:rPr>
          <w:b/>
        </w:rPr>
        <w:t xml:space="preserve">Tulos</w:t>
      </w:r>
    </w:p>
    <w:p>
      <w:r>
        <w:t xml:space="preserve">Microsoft tutkii, miten yksi vuoden odotetuimmista Xbox-peleistä ilmestyi nettiin kolme viikkoa ennen sen virallista julkaisua.</w:t>
      </w:r>
    </w:p>
    <w:p>
      <w:r>
        <w:rPr>
          <w:b/>
        </w:rPr>
        <w:t xml:space="preserve">Esimerkki 1.1854</w:t>
      </w:r>
    </w:p>
    <w:p>
      <w:r>
        <w:t xml:space="preserve">Palomiehet kutsuttiin Walton Summit -yrityspuistoon Bamber Bridgessä klo 02:50 BST, kun suuria määriä polttoainetta sisältävä yksikkö oli syttynyt tuleen. Noin 60 palomiestä puuttui Total Polyfilm -laitoksessa syttyneeseen paloon, joka heidän mukaansa "laajeni hyvin nopeasti". Palokunnan mukaan syttymissyy ei ole vielä tiedossa, mutta tutkinta on aloitettu. Seedlee Roadilla sijaitseva kaksikerroksinen rakennus on pahoin vaurioitunut, ja palomiehet pysyvät paikalla koko päivän varmistaakseen, että rakennus on turvallinen. Lancashiren palo- ja pelastuspalvelun aluepäällikkö Simon Fryer sanoi, että rakennus oli ollut "tuolloin miehitetty" ja työprosessit olivat käynnissä. "Rakennuksen sisällä olevan polttoaineen vuoksi tilanne kärjistyi hyvin, hyvin nopeasti", hän sanoi ja lisäsi, että kaikki yksikössä tuolloin olleet pääsivät pakoon vahingoittumattomina. Aiheeseen liittyvät Internet-linkit Lancashiren palo- ja pelastuspalvelu</w:t>
      </w:r>
    </w:p>
    <w:p>
      <w:r>
        <w:rPr>
          <w:b/>
        </w:rPr>
        <w:t xml:space="preserve">Tulos</w:t>
      </w:r>
    </w:p>
    <w:p>
      <w:r>
        <w:t xml:space="preserve">Lancashiressa sijaitsevassa muovitehtaassa syttynyt suuri tulipalo on saatu sammutettua yli viiden tunnin kuluttua.</w:t>
      </w:r>
    </w:p>
    <w:p>
      <w:r>
        <w:rPr>
          <w:b/>
        </w:rPr>
        <w:t xml:space="preserve">Esimerkki 1.1855</w:t>
      </w:r>
    </w:p>
    <w:p>
      <w:r>
        <w:t xml:space="preserve">Nick HighamBBC News Silloinen pääministeri uskoi myös, että oli olemassa vaara, että hallitus suosisi "värillistä Kansainyhteisöä" Yhdistyneen kuningaskunnan kustannuksella, jos se tekisi niin. Äskettäin julkaistu asiakirja kattaa maahanmuuttopolitiikan vuosina 1982-1986. Asiakirjasta käy ilmi, että toisen vaimon maahanpääsy aiheutti jatkuvasti vaikeuksia Thatcherin hallitukselle. Se oli huolissaan siitä, miten kansainyhteisön maat, Euroopan ihmisoikeustuomioistuin Strasbourgissa ja sen omat parlamentin jäsenet suhtautuisivat politiikan muutoksiin. Hallitus keskusteli siitä, olisiko viisumien käyttöönotto kansainyhteisön maahanmuuttajille hyödyllistä, jotta maahanmuuttajien määrää voitaisiin valvoa ja jotta Heathrow'n lentokentältä Yhdistyneeseen kuningaskuntaan pyrkivien ihmisten jonoja voitaisiin siirtää alkuperämaihinsa. Lisäksi keskusteltiin uusista valtuuksista ryhtyä toimiin Yhdistyneessä kuningaskunnassa olevia maanpakolaisia vastaan, jotka "suunnittelevat ulkomaisten hallitusten väkivaltaista kaatamista", mukaan lukien Libyan, Irakin ja Iranin hallitukset. Palauttamisohjelma Kansallisarkistossa Kew'ssä säilytettävästä asiakirjasta käy myös ilmi, että lokakuussa 1985 Heathrow'n maahanmuuttolaitokset olivat vähällä hukkua odottamattomaan Bangladeshista kotoisin olevien, Yhdistyneeseen kuningaskuntaan pyrkivien nuorten miesten vyöryyn. Asiakirjoista käy ilmi, että vähän tunnettu järjestelmä, jonka avulla maksettiin maahanmuuttajille, jotka halusivat palata kotimaahansa, ja jota käytti 100-200 ihmistä vuodessa, oli nimetty uudelleen "avustetuksi paluuksi", koska sen alkuperäinen nimi "vapaaehtoinen kotiuttaminen" oli kuulostanut liikaa Enoch Powellin vaatimalta kotiuttamiselta. Se paljastaa myös, että eräässä vaiheessa silloinen sisäministeri Douglas Hurd harkitsi jopa lain rikkomista moniavioisten vaimojen vuoksi. Maaliskuussa 1986 hän kirjoitti, että lakia olisi muutettava, jotta tällaisilta naisilta voitaisiin evätä maahantulo. "Ei ole mitään keinoa, jolla moniavioisten vaimojen maahantulolupahakemuksia voitaisiin hyväksyä julkisessa - tai parlamentaarisessa - mielipiteessä", hän kirjoitti. Hän sanoi, että kunnes laki muuttuu, hän on valmis "lykkäämään lakisääteisen velvoitteensa täyttämistä" toisen vaimon maahanpääsystä. Oikeusministeri Sir Michael Havers lopetti tämän pian ja kirjoitti: "Tällaista hallituksen lainvastaista toimintaa ei voida harkita." Hurd, joka kutsui moniavioisten vaimojen hyväksymistä "ilkivallaksi", sai kuitenkin pääministerin puolelleen, kun hän vaati muutosta. Erään hänen neuvonantajansa muistion mukaan hän on "vahvasti samaa mieltä sisäministerin kanssa siitä, että lakia on muutettava pikaisesti". Kun Hurd ehdotti, että tulevat moniavioiset avioliitot julistettaisiin pätemättömiksi, mutta olemassa olevat tunnustettaisiin, hän kirjoitti marginaaliin: "Emme tunnusta moniavioisuutta lainkaan". Viimeiseen asiakirjaan - ulkoministeri Geoffrey Howen muistioon, jossa hahmotellaan lain muuttamiseen liittyviä vaikeuksia - hän kirjoitti useaan kertaan alleviivaten: "Maa olisi kanssamme tässä asiassa. "Olemme hulluja syrjimään värillistä Kansainyhteisöä Isoa-Britanniaa vastaan."</w:t>
      </w:r>
    </w:p>
    <w:p>
      <w:r>
        <w:rPr>
          <w:b/>
        </w:rPr>
        <w:t xml:space="preserve">Tulos</w:t>
      </w:r>
    </w:p>
    <w:p>
      <w:r>
        <w:t xml:space="preserve">Margaret Thatcher vastusti jyrkästi sellaisten naisten maahanpääsyä, jotka olivat moniavioisissa avioliitoissa elävien miesten toisia vaimoja, kuten kabinettitoimiston asiakirjoista käy ilmi.</w:t>
      </w:r>
    </w:p>
    <w:p>
      <w:r>
        <w:rPr>
          <w:b/>
        </w:rPr>
        <w:t xml:space="preserve">Esimerkki 1.1856</w:t>
      </w:r>
    </w:p>
    <w:p>
      <w:r>
        <w:t xml:space="preserve">IHS Markit/CIPS:n ostopäällikköindeksi nousi 55,2:een, kun se edelliskuussa oli 54,5. Tämä on korkein luku sitten tammikuun. Luku yli 50 tarkoittaa, että ala on kasvussa. IHS Markitin mukaan palvelusektori pysyi "vakaalla kasvu-uralla", ja Yhdistyneen kuningaskunnan talous oli "sitkeän vankka" Brexitiin liittyvästä epävarmuudesta huolimatta. Palvelusektorin osuus Yhdistyneen kuningaskunnan taloudesta on noin 80 prosenttia. Yhdessä aiempien teollisuus- ja rakennussektoria koskevien tutkimusten kanssa IHS Markit ennustaa, että koko talous kasvaa 0,5 prosenttia vuoden 2016 kolmen viimeisen kuukauden aikana, eli samaa vauhtia kuin kolmannella neljänneksellä. Tutkimuksen mukaan palvelualan työllisyyden kasvu saavutti nopeimman vauhdin sitten huhtikuun. Yritysten odotukset seuraavien 12 kuukauden osalta kuitenkin heikkenivät, mikä IHS Markitin mukaan johtui "jatkuvasta poliittisesta epävarmuudesta ja inflaatiopaineista". Hintapaineet Punnan arvon lasku sen jälkeen, kun Yhdistynyt kuningaskunta äänesti EU:sta eroamisesta, on nostanut tuontitavaroiden hintoja. IHS Markitin mukaan palvelualan yritysten ostamien tavaroiden hintainflaatio hidastui viime kuussa, mutta pysyi "jyrkkänä". Sen mukaan yritykset syyttivät inflaatiopaineista "heikkoa punnan valuuttakurssia, joka nostaa tuontikustannuksia, kuten elintarvikkeiden, polttoaineen hintojen nousua, kansainvälisiä matkoja (jotka taas liittyvät valuuttakursseihin) ja työvoimakustannusten nousua". IHS Markitin pääekonomisti Chris Williamson sanoi: "Hintojen nousu - joka usein liittyy heikentyneeseen puntaan - on kuitenkin suuri huolenaihe ja viittaa siihen, että inflaatio kiihtyy. "Kahden viime kuukauden aikana yritysten kustannukset ovat nousseet jyrkimmin yli viiteen ja puoleen vuoteen. Nämä korkeammat kustannukset siirtyvät väistämättä kuluttajille korkeampina hintoina."</w:t>
      </w:r>
    </w:p>
    <w:p>
      <w:r>
        <w:rPr>
          <w:b/>
        </w:rPr>
        <w:t xml:space="preserve">Tulos</w:t>
      </w:r>
    </w:p>
    <w:p>
      <w:r>
        <w:t xml:space="preserve">Yhdistyneen kuningaskunnan keskeisen palvelusektorin kasvu jatkoi vahvistumistaan viime kuussa, ilmenee tarkkaan seuratusta tutkimuksesta.</w:t>
      </w:r>
    </w:p>
    <w:p>
      <w:r>
        <w:rPr>
          <w:b/>
        </w:rPr>
        <w:t xml:space="preserve">Esimerkki 1.1857</w:t>
      </w:r>
    </w:p>
    <w:p>
      <w:r>
        <w:t xml:space="preserve">Kuultuaan ilmoituksen yöllä jotkut sanoivat nostavansa maljan, kun taas toiset suhtautuivat epäilevästi hallituksen motiiveihin. Tuhannet ihmiset ovat osoittaneet mieltään eri puolilla maata, mutta erityisesti Lancashiressa, jossa murtaminen aloitettiin vuonna 2011 ennen kuin kaksi erillistä järistystä johti väliaikaisen keskeyttämisen. Preston New Action Groupin puheenjohtaja Susan Holliday sanoi: "Olemme koko ajan sanoneet, että olemme olleet tämän prosessin koekaniineja, ja kokeilu on epäonnistunut, aivan kuten vuonna 2011, kun viimeinen moratorio otettiin käyttöön. "Toivottavasti sitä ei tällä kertaa poisteta." Halsall Against Fracking -järjestön jäsen Maureen Mills sanoi: "Se, miten paljon tämä on vaikuttanut elämäämme, on mittaamaton. "Yhteisömme ovat jääneet fyysisesti ja henkisesti tyhjiksi ja tuhoutuneiksi. Minkä vuoksi? "Vuosien tuska, tutkimukset, protestit, kyyneleet ja pelot. Tämän teollisuudenalan pysäyttäminen on aina ollut tavoitteemme, ja nyt syyt otetaan vakavasti." Claire Stephenson Frack Free Lancashire -järjestöstä sanoi: "Tämänpäiväinen ilmoitus hallituksen vastikkeettoman tuen lopettamisesta murtamiselle ei ole hetkeäkään liian aikaisin. "Yhteisömme ansaitsevat, että ne asetetaan etusijalle ennen suuryrityksiä, ja olemme taistelleet tätä likaista teollisuutta vastaan aivan liian kauan." Mitä fracking on? Lancashiressa - kuten muuallakin Pohjois-Englannissa - on suuria maakaasuvarantoja, jotka sijaitsevat maanalaisissa liuskekerroksissa. Fracking, jolla tuota kaasua louhitaan, aloitettiin uudelleen reilu vuosi sitten Little Plumptonin kylän lähellä. Mutta ei kestänyt kauan, ennen kuin alkoi tuntua lisää järistyksiä, kuten 2,9 magnitudin järistys, joka ravisteli kiinteistöjä elokuun pyhäpäivänä, mikä johti uuteen keskeytykseen. Little Plumptonin lähistöllä asuva Barbara Richardson, joka vastustaa louhintaa, kertoi BBC Breakfastille: "Richterin asteikon 2,9-asteisen järistyksen yhteydessä saimme 3 000 ilmoitusta. "Ihmiset ovat huolissaan. He haluavat, että tämä menee ohi, he haluavat hengähdystauon." He ovat huolissaan. Hän sanoi, että asukkaiden huoli ei koske vain maanjäristyksiä, vaan myös kaikkia muita riskejä, joita murtaminen aiheuttaa ympäristölle ja terveydellemme. Hallituksen päätöksestä lopettaa murtaminen hän sanoi: "Olemme skeptisiä - hieman kyynisiä - ilmoituksen suhteen ennen parlamenttivaaleja ja parlamentin hajotessa ensi viikolla." Preston New Roadin lähellä sijaitsevalla, energiayhtiö Cuadrillan hallinnoimalla fracking-paikalla on ollut säännöllisiä mielenosoituksia siitä lähtien, kun rakennustyöt aloitettiin vuonna 2017. Kampanjoijat vaihtelivat "antifracking-nanoista" - ryhmä isoäitejä, jotka olivat valmiita ottamaan riskin pidätyksestä - korkean profiilin aktivisteihin, kuten muotisuunnittelija Vivienne Westwoodiin ja Oscar-palkittuun näyttelijä Emma Thompsoniin. Kymmeniä mielenosoittajia pidätettiin, koska he olivat yrittäneet estää prosessia kiipeämällä kuorma-autoihin ja tukkimalla teitä. Lancashiren poliisilaitos ilmoitti, että 25-100 poliisia osallistui päivittäin suoraan murtamisalueiden valvontaan tammikuun 2017 ja tämän vuoden kesäkuun välisenä aikana, ja kustannukset olivat 11,8 miljoonaa puntaa. Maanlaajuisten paikoissa järjestettyjen, louhintaa vastustavien mielenosoitusten arvioidaan maksaneen julkisille elimille vähintään 32,7 miljoonaa puntaa vuodesta 2011 lähtien. Holliday sanoi, että kampanjoijat ovat "varovaisen tyytyväisiä" hallituksen äskettäiseen ilmoitukseen. "Preston New Roadin asukkaat ovat kärsineet paljon viimeisten kolmen vuoden aikana siitä lähtien, kun Cuadrilla aloitti työt alueella. "Sen täytyy olla valtava helpotus niille yhteisöille, joita tällä hetkellä uhkaavat murtamista koskevat suunnitteluhakemukset, kun he tietävät, että heidän ei enää tarvitse käydä läpi samaa kuin me olemme joutuneet kokemaan." Eri yritykset olivat aiemmin jättäneet hakemuksia murtokaivostoiminnan aloittamiseksi Yorkshiressä, Nottinghamshiressä ja Lancashiressa sijaitsevaa toista paikkaa varten. Frack Free Unitedin Steve Mason piti ilmoitusta "erittäin tervetulleena" ja lisäsi: "Nostamme varmasti maljan kaikkialla esiintyville frackingin vastustajille." Cuadrillan tiedottaja kieltäytyi kommentoimasta.</w:t>
      </w:r>
    </w:p>
    <w:p>
      <w:r>
        <w:rPr>
          <w:b/>
        </w:rPr>
        <w:t xml:space="preserve">Tulos</w:t>
      </w:r>
    </w:p>
    <w:p>
      <w:r>
        <w:t xml:space="preserve">Frackingin vastustajien mukaan hallituksen päätös lopettaa liuskekaasun louhinta Englannissa on tullut "hetki liian aikaisin".</w:t>
      </w:r>
    </w:p>
    <w:p>
      <w:r>
        <w:rPr>
          <w:b/>
        </w:rPr>
        <w:t xml:space="preserve">Esimerkki 1.1858</w:t>
      </w:r>
    </w:p>
    <w:p>
      <w:r>
        <w:t xml:space="preserve">Care Quality Commission (CQC) totesi, että East Riding Community Hospitalissa Beverleyssä, East Yorkshiren osavaltiossa, oli tehty "suuria parannuksia". Sairaala sulki heinäkuussa 18 vuodepaikkaa 30:stä sen jälkeen, kun raportin mukaan 65 prosenttia sairaanhoitajista ei ollut täysin päteviä. Viime kuussa tehdyssä ennalta ilmoittamattomassa tarkastuksessa sairaalan todettiin kuitenkin täyttävän vaaditut standardit. Driffieldin, West Woldsin, Beverleyn ja Hornsean kuntia palvelevassa laitoksessa on myös lievien vammojen yksikkö ja yleislääkärin virka-ajan ulkopuolinen palvelu. CQC kiitti Humber NHS Foundation Trustia siitä, että se oli vapaaehtoisesti rajoittanut vuodepaikkojen määrän 12:een "potilasturvallisuuden vuoksi", ja totesi, että henkilöstön koulutus oli parantunut edellisen tarkastuksen jälkeen. Tarkastajat totesivat: "Potilaiden kokemusten, henkilökunnan lausuntojen ja nähtyjen asiakirjojen perusteella oli ilmeistä, että potilaiden hoidossa ja kohtelussa oli tapahtunut parannuksia." HGBC:n tarkastajat totesivat, että potilaiden hoidossa ja kohtelussa oli tapahtunut parannuksia. NHS Trustin toimitusjohtaja David Snowdon sanoi: "Osaston henkilökunta on tehnyt kovasti töitä saavuttaakseen tämän aseman, ja haluan käyttää tilaisuutta hyväkseni kiittääkseni heitä kaikkia vielä kerran kovasta työstä, sitoutumisesta ja omistautumisesta tärkeään työhön, jota he tekevät." Aiheeseen liittyvät Internet-linkit CQC Humber NHS Foundation Trust (Humber NHS Foundation Trust)</w:t>
      </w:r>
    </w:p>
    <w:p>
      <w:r>
        <w:rPr>
          <w:b/>
        </w:rPr>
        <w:t xml:space="preserve">Tulos</w:t>
      </w:r>
    </w:p>
    <w:p>
      <w:r>
        <w:t xml:space="preserve">Sairaala, jonka tarkastajat sanoivat vaarantavan potilasturvallisuuden, on saanut puhtaat paperit.</w:t>
      </w:r>
    </w:p>
    <w:p>
      <w:r>
        <w:rPr>
          <w:b/>
        </w:rPr>
        <w:t xml:space="preserve">Esimerkki 1.1859</w:t>
      </w:r>
    </w:p>
    <w:p>
      <w:r>
        <w:t xml:space="preserve">Nesta McGregorNewsbeat-toimittaja Steps-laulaja Ian "H" Watkins on lyöttäytynyt yhteen ammattiluistelija Matt Eversin kanssa ITV:n uusimmassa sarjassa. "Minulle ei ollut lapsena koskaan tällaista näkyvyyttä, ei ketään, jota voisin ihailla", sanoo H, joka tuli julkisesti julkisuuteen vuonna 2007. Kyseessä on ensimmäinen kerta, kun samaa sukupuolta oleva pari on asetettu pariksi kilpailevaan tosi-tv-ohjelmaan Yhdistyneessä kuningaskunnassa. Dancing On Ice -ohjelmaan osallistuvien julkkisten joukkoon kuuluvat muun muassa Love Islandista tuttu Maura Higgins, entinen jalkapalloilija Kevin Kilbane ja paralympialaisten kultamitalisti Libby Clegg. Heidän kaikkien liikkeitä arvioi paneeli, johon kuuluvat olympiavoittajat Jayne Torvill ja Christopher Dean sekä uusi tuomari John Barrowman. Walesilainen laulaja sanoo, että ITV:n tuottajat suhtautuivat "täysin myönteisesti" hänen alkuperäiseen pyyntöönsä tulla pariksi toisen miehen kanssa. "Olen koe-esiintynyt ohjelmaan kahdesti aiemmin ja syystä tai toisesta en ole pystynyt siihen, mutta tällä kertaa tähdet olivat kohdillaan." Amerikkalainen ammattiluistelija Matt Evers - ainoa vakiojäsen, joka on yhä mukana ohjelmassa sen käynnistyttyä vuonna 2006 - sanoo olevansa yllättynyt, että on kestänyt niin kauan ennen kuin ohjelmassa on ollut samaa sukupuolta oleva pari. "Tämä on jollekin minunlaiselleni, kun olin yhdeksänvuotias. Olin eksyksissä, yksinäinen ja tunsin, etten tiennyt, mihin kääntyä. "Tuodaan se julki. Kun vartuin televisiota katsellen, minulla ei ollut paljon - jos ollenkaan - roolimalleja. On mukavaa nähdä tämä vihdoin valtavirrassa. "Olen todella ylpeä ja onnellinen siitä, että [ITV] on päättänyt tehdä tämän ja valinnut juuri minut." "Olen todella ylpeä ja onnellinen siitä, että [ITV] on päättänyt tehdä tämän ja valinnut juuri minut." 'Toisen miehen kanssa tanssimisen vaikeudet' Vaikka sekä Matt että H ovat iloisia saadessaan olla mukana historiallisessa tv-hetkessä, siihen liittyy myös omat haasteensa. "En ollut siihen ryhtyessäni aivan varma, mitä vaikeuksia siinä tulisi olemaan - ainoa asia, jonka olemme havainneet, on tietyssä hississä", Matt sanoo. "Hän kääriytyy olkapääni yli ja menee sitten ikään kuin ristiasentoon, ja sanotaanko vaikka niin, että sinne, minne minun pitäisi laittaa käteni - hänen anatomiansa on tiellä. "Anatomia, jota naisella ei välttämättä ole. Se on ainoa asia, joka on ollut erilainen." Vaikka Dancing On Ice on ensimmäinen samaa sukupuolta oleva pari, on spekuloitu, että Strictly Come Dancing tekee saman ensi vuonna. Elokuussa BBC sanoi, että se on "täysin avoin" sille, "jos siihen tarjoutuu tilaisuus". Marraskuussa ohjelmassa esitettiin ensimmäinen samaa sukupuolta olevien tanssirutiini. Strictly-tähti Johannes Radebe kertoi tunteneensa olonsa vapautuneeksi ensimmäistä kertaa elämässään tanssittuaan yhdessä kollegansa Graziano di Priman kanssa. Vaikka jotkut katsojat kehuivat tanssia ja sanoivat rutiinin liikuttaneen heitä kyyneliin asti, BBC sai noin 200 valitusta. H sanoo tienneensä, että Dancing on Ice -ohjelmassa liikkeen tekeminen "olisi iso juttu, sen täytyy olla iso juttu - jotta se ei olisi iso juttu. "Kun tämä on ohi, toivottavasti he tekevät sen ensi vuonna uudestaan, eikä kukaan räpäytä silmäänsä." Seuraa Newsbeatia Instagramissa, Facebookissa, Twitterissä ja YouTubessa. Kuuntele Newsbeatia suorana lähetyksenä arkisin klo 12:45 ja 17:45 - tai kuuntele uudelleen täällä.</w:t>
      </w:r>
    </w:p>
    <w:p>
      <w:r>
        <w:rPr>
          <w:b/>
        </w:rPr>
        <w:t xml:space="preserve">Tulos</w:t>
      </w:r>
    </w:p>
    <w:p>
      <w:r>
        <w:t xml:space="preserve">Dancing On Ice -ohjelman ensimmäinen samaa sukupuolta oleva pari on kertonut Newsbeatille, etteivät he halua "erottua" tai olla "osa sirkusta".</w:t>
      </w:r>
    </w:p>
    <w:p>
      <w:r>
        <w:rPr>
          <w:b/>
        </w:rPr>
        <w:t xml:space="preserve">Esimerkki 1.1860</w:t>
      </w:r>
    </w:p>
    <w:p>
      <w:r>
        <w:t xml:space="preserve">Pentagonin tiedottaja Dana White ilmoitti asiasta päivä sen jälkeen, kun kirjeet oli lähetetty myös Valkoiseen taloon ja republikaanisen senaattorin toimistoon Texasissa. Aiemmin oli kerrottu, että kirjeiden sisältämästä aineesta oli löydetty positiivinen tulos tappavasta myrkystä risiinistä. Utahin poliisi on pidättänyt miehen tapaukseen liittyen. Risiiniä valmistetaan risiininsiemenistä ja se on risiiniöljyn tuotannon sivutuote. "Alustavan analyysimme mukaan aine oli risiininsiemeniä, joista risiini on peräisin", rouva White sanoi lausunnossaan. Hän lisäsi, että FBI:n tutkinta jatkuu. Salainen palvelu kertoi maanantaina, että epäilyttävät kirjekuoret, jotka sisälsivät ainetta, lähetettiin puolustusministeri James Mattisille ja Yhdysvaltain presidentille Donald Trumpille. Kirjeitä lähetettiin myös Yhdysvaltain laivaston amiraali John Richardsonille Pentagoniin ja senaattori Ted Cruzin toimistoon Houstoniin, Texasiin. Keskiviikkona poliisipäällikkö Tyson Budge kertoi FBI:n johtaneen ratsioita epäillyn taloon aiemmin päivällä. Päällikkö Budge kertoi BBC:lle, että "FBI käytti omaa taktista ryhmäänsä" ja käytti vaarallisten aineiden suojavarusteita suorittaessaan etsintöjä Loganissa, joka sijaitsee noin 80 mailia (135 kilometriä) pohjoiseen Salt Lake Citystä. Hän sanoi, että yksi epäilty on pidätetty. Herald Journal -sanomalehden mukaan epäilty on Yhdysvaltain laivaston entinen merimies. Viranomaisten mukaan Teksasista löydetty aine oli ABC Newsin mukaan myös risiininsiemeniä, ei risiiniä. Yhdysvaltain tautienvalvonta- ja ehkäisykeskuksen mukaan risiininsiemenistä voi vapautua risiiniä ja aiheuttaa vammoja nieltynä. Liittovaltion viraston mukaan sitä voidaan valmistaa aseeksi jauheen, sumun tai pelletin muodossa. Risiinimyrkky on noin 6 000 kertaa syanidia tappavampaa, eikä vastalääkettä ole olemassa.</w:t>
      </w:r>
    </w:p>
    <w:p>
      <w:r>
        <w:rPr>
          <w:b/>
        </w:rPr>
        <w:t xml:space="preserve">Tulos</w:t>
      </w:r>
    </w:p>
    <w:p>
      <w:r>
        <w:t xml:space="preserve">Epäilyttävä aine, joka laukaisi karanteenin sen jälkeen, kun se oli saapunut Yhdysvaltain puolustusministeriön postiin, oli risiininsiemeniä, Pentagonin virkamies on kertonut.</w:t>
      </w:r>
    </w:p>
    <w:p>
      <w:r>
        <w:rPr>
          <w:b/>
        </w:rPr>
        <w:t xml:space="preserve">Esimerkki 1.1861</w:t>
      </w:r>
    </w:p>
    <w:p>
      <w:r>
        <w:t xml:space="preserve">Aiemmin tänä vuonna Powysin neuvosto ilmoitti, että 11 koulua, joissa on alle 30 oppilasta, uhkaa lakkauttaminen. Uudelleentarkastelun jälkeen se kuitenkin suosittelee, että Castle Caereinion, Llanfihangel Rhydithon, Nantmel ja Ysgol Pontrobert poistetaan listalta. Ehdotus kolmen koulun sulkemisesta menee kuitenkin heinäkuussa neuvoston kabinetin käsiteltäväksi. Valtuutettuja pyydetään hyväksymään "muodollinen kuuleminen" Crickhowellin lähellä sijaitsevan Cwmdun, Newtownin lähellä sijaitsevan Dolforin ja Welshpoolin lähellä sijaitsevan Trefnanneyn koulun sulkemisesta. Samassa kokouksessa päätetään myös suosituksesta pitää Castle Caereinion, Llanfihangel Rhydithon, Nantmel ja Ysgol Pontrobert auki. Powysin kouluista vastaava kabinettijäsen Stephen Hayes sanoi, että neuvosto jatkaa oppilasmäärän seurantaa ja etsii keinoja ylijäämäpaikkojen vähentämiseksi. Hän sanoi: "Viranomainen on tarkistanut useita pieniä kouluja varmistaakseen, että resursseja käytetään mahdollisimman tehokkaasti ja että peruskoulurakenne on kestävä. "Kouluihimme tulevien oppilaiden määrä vähenee, ja ylijäämäpaikat ovat merkittävä ongelma." Hayes lisäsi, että valtuusto voisi säästää 300 000 puntaa sulkemalla kolme koulua. "Pienen koulun sulkeminen ei ole helppo vaihtoehto, mutta se on tehtävä kaikkien oppilaiden edun vuoksi", hän sanoi. Castle Caereinionin rehtori Huw Jones sanoi, että hänen koulunsa pelastaminen oli "erinomainen uutinen". "Olimme aina varmoja, että meidät poistettaisiin listalta, koska emme täyttäneet neuvoston kriteerejä", hän lisäsi.</w:t>
      </w:r>
    </w:p>
    <w:p>
      <w:r>
        <w:rPr>
          <w:b/>
        </w:rPr>
        <w:t xml:space="preserve">Tulos</w:t>
      </w:r>
    </w:p>
    <w:p>
      <w:r>
        <w:t xml:space="preserve">Neljä Powysissa sijaitsevaa peruskoulua, joita uhkasi lakkauttaminen, saavat todennäköisesti armahduksen.</w:t>
      </w:r>
    </w:p>
    <w:p>
      <w:r>
        <w:rPr>
          <w:b/>
        </w:rPr>
        <w:t xml:space="preserve">Esimerkki 1.1862</w:t>
      </w:r>
    </w:p>
    <w:p>
      <w:r>
        <w:t xml:space="preserve">Ilmiö tapahtuu, kun taivaallinen satelliitti saavuttaa lähimmän pisteensä Maata kohti - niin sanotun perigeenin - ja on maapallon vastakkaisella puolella aurinkoon nähden. Tämän kuun superkuu - vuoden kolmas ja viimeinen - tunnetaan kukkakuuna, koska se tapahtuu keväällä. Kaikkiin kuviin sovelletaan tekijänoikeutta.</w:t>
      </w:r>
    </w:p>
    <w:p>
      <w:r>
        <w:rPr>
          <w:b/>
        </w:rPr>
        <w:t xml:space="preserve">Tulos</w:t>
      </w:r>
    </w:p>
    <w:p>
      <w:r>
        <w:t xml:space="preserve">Taivaankatsojat ympäri maailmaa ovat nauttineet upeista näkymistä tämän kuun superkuusta, jolloin Kuu näyttää suuremmalta ja kirkkaammalta.</w:t>
      </w:r>
    </w:p>
    <w:p>
      <w:r>
        <w:rPr>
          <w:b/>
        </w:rPr>
        <w:t xml:space="preserve">Esimerkki 1.1863</w:t>
      </w:r>
    </w:p>
    <w:p>
      <w:r>
        <w:t xml:space="preserve">Liekki saapuu Albert Squarelle 23. heinäkuuta 2012, jossa se nähdään lyhyesti suorana lähetyksenä BBC One -ohjelman aikana. Sitä kantaa Perry Fenwickin esittämä pitkäaikainen hahmo Billy Mitchell. Soihtu kulkee 1 018 paikkakunnan läpi eri puolilla Yhdistynyttä kuningaskuntaa, ilmoitettiin viime viikolla. Lontoon kisojen järjestäjä Locog paljasti, että soihtu ohittaa joitakin saippuasarjan ikonisia maamerkkejä, kuten torin, pesulan ja Queen Vic -pubin. Sytytyssoihtu kulkee 19. toukokuuta - 27. heinäkuuta 2012 ja kulkee noin 8 000 mailia, ja se huipentuu olympiastadionilla Stratfordissa pidettävään olympialaisten avajaisseremoniaan, jossa soihtu sytytetään kattilaan. Matkan varrella soihtu lentää myös köysiradalla Tyne-sillalta, ylittää Loch Nessin ja vierailee muun muassa Giant's Causewaylla ja Stonehengessä. EastEndin katsojat ovat jo nähneet, kuinka Fat Boy ja Billy Mitchell saavat tietää, että heidät on nimetty soihdunkantajiksi. Tiistai-illan jaksossa The Queen Vicin kanta-asiakkaat saavat tietää, että soihtu kulkee Walfordin läpi. Mutta vasta joulukuussa Billy saa tietää, että hänet on valittu sen kantajaksi. Ensi vuoden jaksossa nähdään suoraa kuvamateriaalia, jossa Walfordin asukkaat kannustavat Billyä, kun hän kantaa liekkiä. Vaikka suuri osa jaksosta kuvataan etukäteen, useita minuutteja olympiakulkueesta lähetetään suorana Elstreen kuvauspaikalta. Locogin puheenjohtaja Sebastian Coe sanoi: "Tämänpäiväinen ilmoitus on hieno lisäys olympiasoihtujen siirtoreittiin. Olen varma, että Walfordin asukkaat alkavat nyt suunnitella juhlallisuuksiaan liekin vastaanottamiseksi Albert Squarelle. "Albert Squaren asukkaat ja ihmiset ympäri Yhdistynyttä kuningaskuntaa ottavat osaa siihen, että heidän hetkensä loistaa." Fenwick lisäsi: "Kun puhuimme ensimmäisen kerran juonesta, ensimmäinen ajatukseni oli, että nyt minun on päästävä kuntoon! "Vaikka tämä saattaa olla Billy Mitchellille fiktiivinen ainutkertainen tilaisuus, minulle se on todellinen ainutkertainen tilaisuus, ja olen innoissani siitä, että Walford ja Albert Square ovat osa tätä upeaa tapahtumaa." Nimi Walford on sekoitus paikannimistä Walthamstow ja Stratford. Tony Holland, yksi sarjan luojista, syntyi Walthamstow'ssa Itä-Lontoossa, ja Walford on myös läheisen Dalstonin kadun nimi, jossa Holland asui. Tämä ei ole ensimmäinen kerta, kun olympialaiset ja EastEnders kohtaavat toisensa. Olympiapuisto on saamassa saman postinumeron kuin saippuasarja, Royal Mail paljasti maaliskuussa. Stratfordissa sijaitseva alue saa E20-koodin, joka on tällä hetkellä käytössä Walfordissa pitkäaikaisessa sarjassa. Locog kertoi viime viikolla, että soihtu tulee 10 mailin päähän 95 prosentista väestöstä. Soihtu kulkee jokaisen Englannin kreivikunnan sekä jokaisen Skotlannin, Pohjois-Irlannin ja Walesin paikallisviranomaisen alueen läpi. Soihdunkantajaksi ehdolla oleviin henkilöihin otetaan yhteyttä joulukuussa, ja viimeiset 8 000 paikkaa vahvistetaan helmikuusta alkaen. Soihdunkantajia nimitettiin heidän panoksensa paikallisyhteisön hyväksi.</w:t>
      </w:r>
    </w:p>
    <w:p>
      <w:r>
        <w:rPr>
          <w:b/>
        </w:rPr>
        <w:t xml:space="preserve">Tulos</w:t>
      </w:r>
    </w:p>
    <w:p>
      <w:r>
        <w:t xml:space="preserve">EastEndersin kuvitteellinen Lontoon kaupunginosa Walford, joka on EastEndersin kotipaikka, on tarkoitus olla vuoden 2012 olympiasoihtujen reitin varrella.</w:t>
      </w:r>
    </w:p>
    <w:p>
      <w:r>
        <w:rPr>
          <w:b/>
        </w:rPr>
        <w:t xml:space="preserve">Esimerkki 1.1864</w:t>
      </w:r>
    </w:p>
    <w:p>
      <w:r>
        <w:t xml:space="preserve">Sääntelyviranomainen sanoi, että se aikoo "tarkastella tuotteen asianmukaisuutta ja sitä, miten sitä myytiin". Barclaysin mukaan luottamuksellisuuslauseke oli sisällytetty "vahingossa". Viime marraskuussaBBC kertoi pienyritysten laajoista väitteistä, joiden mukaan muut High Streetin pankit olivat myyneet heille swap-sopimuksia väärin. FSA:n edustaja kertoi BBC:lle, että se oli tutkinut joitakin yksittäisiä tapauksia, joissa swap-sopimuksia oli myyty väärin, saatuaan "kourallisen puheluita yhteyskeskukseemme", ja se oli pyytänyt asianomaisia lainanantajia "tarkistamaan järjestelmänsä ja korjaamaan mahdolliset ongelmat". Viimeisin tutkimus on seurausta Sunday Telegrap -lehden uutisesta, jonka mukaan Barclays pyysi erästä hoitokotipalvelun tarjoajaa pitämään swap-järjestelyä koskevat tiedot luottamuksellisina FSA:lta. FSA:n mukaan tällaista vaatimusta rahoitussopimuksessa ei voida hyväksyä. Barclays "on pyytänyt anteeksi [salassapitolauseketta] ja suostunut kirjoittamaan kaikille asiakkaille, joita asia koskee", sääntelyviranomainen sanoi. BBC on puhunut useiden pienten ja keskisuurten yritysten kanssa, mukaan lukien eräs toinen hoivakotien tarjoaja, jotka väittävät, että eri lainanantajat ovat painostaneet heitä ostamaan sopimattomia koronvaihtosopimuksia. Koronvaihtosopimukset ovat eräänlaisia johdannaisia, joilla käydään laajalti kauppaa kansainvälisillä rahoitusmarkkinoilla ja joita pankit myyvät suuryrityksille. Viime vuosiin asti oli epätavallista, että pankit myivät niitä pienemmille, vähemmän kehittyneille yritysasiakkaille. Lainanottajien on tarkoitus käyttää rahoitussopimusta suojautumiseen korkojen nousuriskiltä. Ne voivat kuitenkin aiheuttaa lainanottajille huomattavia tappioita, jos korot laskevat, kuten ne ovat tehneet - historiallisen alhaiselle tasolle - vuoden 2008 finanssikriisin jälkeen. Jotkin yritykset väittävät, että niille on myyty swap-sopimuksia, jotka eivät soveltuneet suojaukseen - esimerkiksi koska swap-sopimus oli voimassa monta vuotta lainaa pidempään - ja että heille on kerrottu, että swap-sopimus oli lainan saamisen edellytys. Pankit ovat joutuneet vastaamaan useisiin yritysten esittämiin oikeusjuttuihin. Toistaiseksi yksikään niistä ei ole saanut päätöstä. Useat tapaukset on kuitenkin sovittu tuomioistuimen ulkopuolella, yleensä siten, että lainanottaja on suostunut olemaan keskustelematta tapauksesta julkisesti. "Avoin vuoropuhelu", Barclays sanoi lausunnossaan: "FSA:lle toimitetussa sovintokirjeessä mainittu kieli sisältyi virheellisesti tämän asiakasvalitusluokan käsittelyprosessin alkuvaiheessa. "Vuoden 2010 alkupuolella sanamuotoa muutettiin siten, että siinä tunnustettiin, että on tärkeää, että kumpikin osapuoli voi jakaa valitusten käsittelyprosessin tulokset sääntelyviranomaisensa kanssa". "Uskomme, että virhe olisi vaikuttanut vain pieneen määrään asiakkaita. Barclays ottaa yhteyttä kyseisiin asiakkaisiin selventääkseen tilannetta. "Barclays sekä tunnustaa että arvostaa läpinäkyvän ja avoimen vuoropuhelun merkitystä sääntelyviranomaisten ja asiakkaiden kanssa koko valitustenhallintaprosessin ajan."</w:t>
      </w:r>
    </w:p>
    <w:p>
      <w:r>
        <w:rPr>
          <w:b/>
        </w:rPr>
        <w:t xml:space="preserve">Tulos</w:t>
      </w:r>
    </w:p>
    <w:p>
      <w:r>
        <w:t xml:space="preserve">Finanssivalvonta tutkii väitteitä, joiden mukaan Barclays olisi myynyt yritysasiakkaille väärin monimutkaisia rahoitussopimuksia, joita kutsutaan swapeiksi.</w:t>
      </w:r>
    </w:p>
    <w:p>
      <w:r>
        <w:rPr>
          <w:b/>
        </w:rPr>
        <w:t xml:space="preserve">Esimerkki 1.1865</w:t>
      </w:r>
    </w:p>
    <w:p>
      <w:r>
        <w:t xml:space="preserve">Esitimme joitakin niistä asiantuntijavieraillemme BBC African Kenya Election Watch -podcastissa. Kyseessä on 15 minuutin ohjelma, jossa on kolme jaksoa: Päähaastattelu, faktojen tarkistaminen ja yleisön kysymykset. Kuuntele viimeinen jakso: Kenya Election Watch -erikoislähetys: Kaikki, mitä sinun on tiedettävä vaaleista. Tässä on joitakin kysymyksiä, joihin olemme jo vastanneet: Kuinka tärkeää etnisyys on vaaleissa? Kenian poliittiset johtajat ovat aina tukeutuneet etnisen ryhmänsä jäsenten tukeen, eikä tälläkään kertaa ole toisin. Siksi ei ole yllättävää, että jotkut poliittiset analyytikot ovat tarkastelleet äänestäjien rekisteröintiä ehdokkaiden etnisissä linnakkeissa indikaattorina siitä, kenellä voi olla yliote. Kenian viisi suurinta etnistä ryhmää muodostavat noin 70 prosenttia väestöstä. Voittaakseen presidenttikisan ehdokkaan on muodostettava etnisiä liittoutumia saadakseen enemmistön näistä äänistä. Etnisellä alkuperällä on merkitystä myös kansanedustaja-, senaatti- ja paikallisvaaleissa. Presidentti Uhuru Kenyatta kertoi kuitenkin Financial Times -lehdelle odottavansa, että vaalit käydään talouskysymyksistä, erityisesti elintarvikkeiden kallistumisesta. Oppositio on syyttänyt hallitusta siitä, ettei se ole ennakoinut meneillään olevan kuivuuden aiheuttamaa elintarvikepulaa. Se on myös syyttänyt hallitusta siitä, että se on luonut keinotekoisen elintarvikepulan, jotta sidoksissa olevat liikemiehet voisivat käyttää hätäaikaa tuodakseen maissia, joka on peruselintarvike, maahan tullitta. Hallitus on kiistänyt syytökset ja on sittemmin ryhtynyt tukemaan maissijauhoja. Kenyatta saattaa olla oikeassa siinä, että äänestäjiä motivoivat muutkin asiat kuin etninen alkuperä. Huhtikuussa tehdyn mielipidekyselyn mukaan 28 prosenttia äänestäjistä oli päättämättömiä. Kuka ehdokas saa Kenian joukot pois Somaliasta? Presidentti Kenyatta on sanonut, että Kenian joukot pysyvät Somaliassa osana rauhanturvaoperaatiota, kunnes rauha ja vakaus on palautettu. Kenialla on 3 600 sotilasta YK:n Somalian-operaatiossa (Amisom), joka lähetettiin vuonna 2011 islamististen al-Shabab-taistelijoiden jahtaamiseen useiden rajat ylittävien hyökkäysten jälkeen. Oppositiokoalitio Nasa on kuitenkin sanonut vetävänsä kenialaiset joukot pois Somaliasta, koska niitä tarvitaan kotona. Vuoden 2011 väliintulon jälkeen al-Shababab-taistelijat ovat tehneet useita iskuja Keniassa, muun muassa Westgate-ostoskeskukseen pääkaupungissa Nairobissa vuonna 2013 tehdyt korkean profiilin iskut ja 148 opiskelijan surmaaminen Garissan yliopistossa. Viime vuoden tammikuussa noin 150 sotilaan kerrottiin saaneen surmansa, kun al-Shababin militantit valtasivat kenialaisen sotilastukikohdan. Toiset heistä otettiin kiinni, ja he ovat esiintyneet taistelijoiden propagandavideoilla. Kenian hallitus ei ole virallisesti tunnustanut hyökkäyksessä kuolleiden tai siepattujen sotilaiden määrää. Järjestääkö vaalilautakunta uskottavat vaalit? Uusi vaalivirkailijaryhmä astui virkaan tammikuussa sen jälkeen, kun edellistä ryhmää syytettiin vuoden 2013 vaalien huonosta hallinnoinnista. Tuomio vaalien uskottavuudesta on annettava 8. elokuuta jälkeen. Vaalilautakunta sanoo työskentelevänsä joidenkin vuoden 2013 vaaleja leimanneiden haasteiden, kuten äänestystekniikan käyttökoulutuksen puutteen ja vaalimateriaalien saannin viivästymisen, parissa. Vaalilautakunta on hankkinut KIEMS-järjestelmän (Kenya Integrated Election Management System), jota käytetään tällä hetkellä äänestäjien rekisteröinnin tarkistamiseen ja jota käytetään vaalipäivänä äänestäjien kelpoisuuden tarkistamiseen, tulosten laskemiseen ja niiden siirtämiseen kansalliseen laskentakeskukseen. Vaalilautakunnan puheenjohtaja Wafula Chebukati kertoi toukokuussa järjestetyssä lehdistötilaisuudessa, että henkilökunta oli tekemisissä KIEMS-laitteen kanssa kuukausia ennen vaaleja, toisin kuin edellisissä vaaleissa, jolloin henkilökunnalle ei annettu aikaa perehtyä uuteen tekniikkaan. Helmikuussa 65 prosenttia kyselyyn vastanneista sanoi luottavansa vaalilautakuntaan. Miten kampanjat käyttävät sosiaalista mediaa? Sosiaalinen media on näissä vaaleissa tärkeämmässä asemassa kuin aiemmissa vaaleissa. Keniassa on hyvin aktiivinen ja löyhästi verkottunut Twitter-yhteisö, joka toimii nimellä #KOT (Kenyans on Twitter). Heidän vaikutusvaltansa näkyy kampanjan aikana, jolloin he ajavat poliittisten suosikkiensa agendaa. Poliittiset puolueet ovat myös palkanneet sosiaalisessa mediassa vaikuttajia, joilla on suuri kannattajakunta, edistämään viestejään. Toisilla puolueilla on oma tiimi "sosiaalisen median ninjoja", joiden tehtävänä on luoda myönteistä tarinaa ja hämärtää kaikki keskustelu, jonka katsotaan vahingoittavan heidän tukemaansa kampanjaa. Puolueet ja ehdokkaat luovat myös lyhyitä selostusvideoita kampanjansa puheenaiheista, meemeistä ja hashtageista, joilla ne pyrkivät edistämään agendaansa ja hyökkäämään vastustajiaan vastaan. Jotkut poliitikot käyttävät myös Twitter-robotteja liioittelemaan seuraajiensa määrää. Myös valtamedia käyttää Facebookia, You Tubea ja Twitteriä poliittisten kokoontumisten ja erikoisohjelmien lähettämiseen. Erityisen ahkeria ovat olleet johtavat presidenttiehdokkaat. Presidentti Kenyatta on jakanut viestejä yhtenäisyydestä ja kehityksestä: Oppositiojohtaja Raila Odinga on puolestaan sanonut, että hänellä on 10 miljoonan äänestäjän tuki. Odingan kampanja sanoo, että hän on vaalien suosikki, koska äänioikeutettuja on 19 miljoonaa. Sisäisestä turvallisuudesta vastaava ministeri on arvostellut opposition retoriikkaa ja sanonut sen aiheuttavan levottomuutta maassa, mutta myös Kenyattan puolue on ajanut viestiä, että se voittaa vaalit keräämällä 70 prosenttia äänistä. Tuhannet ehdokkaat kilpailevat eri paikoista, mutta kaikki eivät saa paljon näkyvyyttä valtamediassa, mikä on saanut jotkut ehdokkaat, erityisesti riippumattomat ehdokkaat, käyttämään sosiaalisen median alustoja, kuten Facebook Liveä, ottaakseen suoraan yhteyttä äänestäjiin. Miten poliitikot rahoittavat vaalikampanjansa? Keniassa ei ole lakia vaalikampanjoiden rahoittamisesta. Vaalilautakunta yritti viime vuonna ottaa sellaisen käyttöön, mutta kansanedustajat hylkäsivät sen. Komissio oli ehdottanut enimmäismääriä eri paikoille: Lain puuttuminen tarkoittaa, että ehdokkaat voivat tällä hetkellä käyttää niin paljon rahaa kuin haluavat. Yksityisomistuksessa olevan Daily Nation -lehden mukaan "suurin osa rahoista käytetään logistiikkaan ja mainoksiin, mutta monet ehdokkaat ja puolueet myös lahjovat äänestäjiä". Sen mukaan vuoden 2013 vaaleissa silloinen oppositiokoalitio Cord käytti yli 50 miljoonaa dollaria (40 miljoonaa puntaa), kun taas hallituspuolue Jubilee käytti yli 100 miljoonaa dollaria presidentinvaalikampanjaansa. Poliitikot keräävät rahaa liikemiehiltä, ja jotkut järjestävät varainkeruutilaisuuksia. Oppositiopuolueet syyttävät kuitenkin hallitsevaa puoluetta valtion varojen käyttämisestä kampanjoissaan. Tuleeko vaalien jälkeen väkivaltaisuuksia? Ken Opalo yhdysvaltalaisesta Georgetownin yliopistosta sanoo, että vaikka ongelmia todennäköisesti syntyykin, ne eivät ole samassa mittakaavassa kuin 10 vuotta sitten, jolloin yli 1 000 ihmistä kuoli ja noin 600 000 ihmistä joutui jättämään kotinsa. "En ole kovin huolissani kansallisista vaaleista. Todellinen toiminta tapahtuu todennäköisesti piirikuntatasolla", hän sanoi. "Väkivaltaisuuksia tulee varmasti olemaan. Mutta sekin on enemmänkin osoitus siitä, mitä on pelissä, eikä niinkään täydellinen kaaos ja valtion romahtaminen." Samaa mieltä on Nic Cheeseman, brittiläisen Birminghamin yliopiston demokratian professori ja Kenian politiikan kommentaattori. Hän sanoo, että "puolueiden epäjärjestyksenomaiset esivaalit ovat syytä huoleen, mutta ne eivät välttämättä johda suurempiin konflikteihin vaalipäivänä". Mitä kaoottiset esivaalit kertovat vaaleista Mikä on Kenian talouden todellinen kuva? Kenian talouskasvu on pysynyt tasaisena viiden viime vuoden aikana, keskimäärin 5 prosenttia vuodessa. Perushyödykkeiden, kuten maidon, leivän ja maissijauhojen, hintojen nousu on kuitenkin nostanut inflaation 12 prosenttiin, ja monet kenialaiset perheet sanovat kamppailevansa toimeentulosta. Kenialaiset ovat käyttäneet hashtagia #CostOfLivingKe kertoakseen perustarvikkeiden hinnoista ja siitä, miten he sopeuttavat elämäntyyliään. "Joka vaalivuosi myös talous kokee kutistumista, eikä se ole erilaista tänä vuonna, kun sijoittajat odottavat vaalikauden yli", Institute of Economic Affairsin toimitusjohtaja Kwame Owino sanoi BBC:lle. "Jotkin yritykset vähentävät tällä hetkellä työpaikkoja, mutta eivät suuria määriä, ja epävirallinen sektori on edelleen suurin työllistäjä", hän lisäsi. Positiivista: Kenia sai vuonna 2014 miljardi dollaria uusia investointeja eräiden uudistusten, kuten liiketoiminnan ja byrokratian kustannusten vähentämisen, infrastruktuuri-investointien ja viisumikustannusten alentamisen jälkeen, mikä on kannustanut matkailua. Kielteistä: Taloutta ovat kuitenkin rasittaneet korruptio, lisääntyneet poliittiset jännitteet ja valtion valvomat pankkikorot - toimenpide, jonka tarkoituksena on alentaa lainakustannuksia, mutta joka ei ole tuottanut tulosta. YK:n kehitysyhteistyöjärjestön UNDP:n mukaan Kenian työttömyysaste on alueen korkein: neljä kymmenestä kenialaisesta on työttömänä. Owino sanoo, että kiihkottomia äänestäjiä saattaa ohjata se, kenen he uskovat parhaiten palvelevan heidän taloudellisia etujaan. Kuinka paha korruptio on? Transparency Internationalin vuoden 2016 raportissa Kenia sijoittui 176 maan joukossa sijalle 145. Se syytti Kenian huonoa sijoitusta korruptiontorjuntavirastojen epäpätevyydestä ja tehottomuudesta ja totesi, että lahjontaan sekaantuneiden henkilöiden rankaisematta jättäminen on ollut merkittävä kompastuskivi. Korruption vastaisen kampanjan johtaja John Githongo on kutsunut presidentti Uhuru Kenyattan hallintoa "Kenian historian korruptoituneimmaksi". Kenyatta on kuitenkin sanonut, että hänen korruption vastaisia ponnistelujaan heikentävät tuomioistuimet, jotka hidastavat syytetoimia, ja korruptiontorjuntavirasto, joka on hänen mukaansa "hidas". Githongo viittaa useisiin raportoituihin skandaaleihin, joihin liittyy hankkeiden kustannusten väitettyä inflaatiota ja maksuja näennäisyhtiöille. Vuonna 2015 Kenyatta pidätti virantoimituksesta ja lopulta erotti viisi ministeriä ja muuta korkea-arvoista virkamiestä korruptiosyytösten vuoksi. Toinen ministeri erosi julkisen painostuksen jälkeen. Opposition jäseniä on myös nimetty useissa skandaaleissa, mutta jotkut ovat syyttäneet hallitusta syntipukkiudesta. Korruption torjumiseksi perustettuja perustuslaillisia elimiä on syytetty puolueellisuudesta ja riippumattomuuden puutteesta. Kenialainen poliittinen analyytikko Barrack Muluka syyttää tavallisia kenialaisia korruptio-ongelmasta ja sanoo, että he ovat sokeutuneet etnisyydestään: "Hallitus voi varastaa niin paljon kuin haluaa, ja kenialaiset ovat tyytyväisiä niin kauan kuin kyseessä ovat 'meidän varkaamme'." Hän viittaa huhtikuun puolueen esivaaleihin, joissa kyseenalaisen rehellisyyden omaavat ja korruptioon sekaantumisesta syytetyt ehdokkaat voittivat kisansa. Githongo kutsuu sitä "absurdiuden normalisoitumiseksi". Hän sanoo, että varkaudesta on tullut normaalia: "Ne, joita ennen kutsuimme varkaiksi, ovat nyt huijareita", hän sanoo.</w:t>
      </w:r>
    </w:p>
    <w:p>
      <w:r>
        <w:rPr>
          <w:b/>
        </w:rPr>
        <w:t xml:space="preserve">Tulos</w:t>
      </w:r>
    </w:p>
    <w:p>
      <w:r>
        <w:t xml:space="preserve">Kysyimme teiltä 8. elokuuta pidettävien Kenian vaalien alla, mistä kysymyksistä haluatte meidän raportoivan.</w:t>
      </w:r>
    </w:p>
    <w:p>
      <w:r>
        <w:rPr>
          <w:b/>
        </w:rPr>
        <w:t xml:space="preserve">Esimerkki 1.1866</w:t>
      </w:r>
    </w:p>
    <w:p>
      <w:r>
        <w:t xml:space="preserve">Warwickshireen sijoittautunut autonvalmistaja käyttää rahat yli 500 miljoonan punnan suuruisiin investointeihin, joita se aikoo käyttää uusiin malleihin seuraavien viiden vuoden aikana. Kuwaitin Investment Dar pitää edelleen suurimman omistusosuuden autonvalmistajasta. Aston Martin on etsinyt uusia investointeja, jotta se voisi kilpailla Porschen ja Ferrarin kaltaisten kilpailijoiden kanssa. "[Kumppanuudessa] on kyse investoinneista tulevaisuutta varten", kertoi yhtiön puheenjohtaja David Richards BBC:lle. "Emme voi välttyä siltä tosiasialta, että meidän on investoitava paljon rahaa uusiin tuotteisiin lähivuosina. Tämän investoinnin avulla voimme nopeuttaa tätä ohjelmaa. "Rahoitussijoittajan houkuttelevuus meille on mahdollisuus keskustella useiden moottori- ja teknologiatoimittajien kanssa...". Se antaa meille paljon enemmän joustavuutta kuin jos olisimme sitoutuneet useisiin henkilöihin, jotka ovat lähestyneet meitä kumppanuussuhteen suhteen." Investindustrial omisti osuuden italialaisesta moottoripyöräyhtiö Ducatista ennen kuin se myi sen saksalaiselle autonvalmistaja Audille aiemmin tänä vuonna. Vanhempi pääjohtaja Andrea Bonomi sanoi yrityksensä olevan "iloinen voidessaan olla osa tätä ikonista, mutta pohjimmiltaan brittiläistä tuotemerkkiä". Aston Martin, joka tunnetaan parhaiten yhteydestään James Bondiin, juhlii ensi vuonna 100-vuotisjuhlaansa. Ford myi yhtiön vuonna 2007 479 miljoonalla punnalla Investment Darin johtamalle konsortiolle. Se on sittemmin laajentunut Kiinaan, mutta finanssikriisi on heikentänyt myyntiä Yhdistyneessä kuningaskunnassa ja Pohjois-Amerikassa.</w:t>
      </w:r>
    </w:p>
    <w:p>
      <w:r>
        <w:rPr>
          <w:b/>
        </w:rPr>
        <w:t xml:space="preserve">Tulos</w:t>
      </w:r>
    </w:p>
    <w:p>
      <w:r>
        <w:t xml:space="preserve">Aston Martin saa 150 miljoonan punnan sijoituksen italialaiselta pääomasijoitusyhtiöltä Investindustrialilta ja saa vastineeksi 37,5 prosentin osuuden yrityksestä.</w:t>
      </w:r>
    </w:p>
    <w:p>
      <w:r>
        <w:rPr>
          <w:b/>
        </w:rPr>
        <w:t xml:space="preserve">Esimerkki 1.1867</w:t>
      </w:r>
    </w:p>
    <w:p>
      <w:r>
        <w:t xml:space="preserve">Theo LeggettBusiness-kirjeenvaihtaja, BBC News Sittemmin yhtiö on suostunut maksamaan huomattavia korvauksia niille yhdysvaltalaisille, jotka ostivat autoja, jotka oli varustettu laittomalla ohjelmistolla, joka kykeni salaamaan niiden todelliset päästötasot. Volkswagen ei kuitenkaan ole vielä maksanut mitään korvauksia ostajille Yhdistyneessä kuningaskunnassa tai muualla Euroopassa, vaikka miljoonat alueella myydyt autot oli varustettu vastaavalla ohjelmistolla. Se ei myöskään aio tehdä niin. Euroopan komissio on nyt kuitenkin ryhtynyt toimiin, joilla yritys yritetään pakottaa muuttamaan mieltään. Liikenneministeriö on ollut mukana keskusteluissa. Hylkäyslaitteet Skandaali tuli julkisuuteen Yhdysvalloissa syyskuussa 2015. Silloin kävi ilmi, että noin 600 000 dieselajoneuvoon oli asennettu ns. defektilaitteita eli ohjelmistoja, jotka tunnistivat, milloin autoa testattiin, ja käynnistivät sen päästöjenvalvontajärjestelmät. Ne voitiin sitten kytkeä pois päältä, kun autoa käytettiin liikenteessä. Tämä parantaisi auton suorituskykyä, mutta lisäisi samalla dramaattisesti sen tuottamien haitallisten typen oksidien määrää. VW:n insinöörit olivat kehittäneet ohjelmiston, koska he tajusivat, että heidän autonsa eivät kyenneet sekä läpäisemään Yhdysvaltain tiukkoja päästötestien testejä että tarjoamaan korkeaa suorituskykyä. Skandaali ei kuitenkaan rajoittunut Yhdysvaltoihin. Pian kävi ilmi, että ympäri maailmaa myytyihin autoihin oli asennettu myös estolaitteita - myös noin kahdeksaan miljoonaan autoon Euroopassa. Niihin kuului Audi-, Skoda-, Seat- ja Porsche-merkkisiä autoja sekä Volkswageneita. Kuluttajien viha Uutiset Volkswagenin toiminnasta saivat ostajat reagoimaan vihaisesti, ja monet heistä vaativat korvauksia. Yhdysvalloissa he saivat haluamansa. Federal Trade Commissionin kanssa tehdyn 10 miljardin dollarin suuruisen sovintoratkaisun ehtojen mukaan VW suostui ostamaan takaisin tai korjaamaan kaikki ajoneuvot, joita asia koski, ja antamaan niiden omistajille vähintään 5 000 dollarin käteissumman. Kanadassa ostajat saivat samanlaisen korvauksen, mutta vasta sen jälkeen, kun he olivat nostaneet ryhmäkanteen yhtiötä vastaan. Euroopassa asiat ovat olleet toisin. Vaikka Volkswagen on parhaillaan vetämässä takaisin kyseisiä ajoneuvoja ja muuttamassa niitä, se on kieltäytynyt maksamasta ostajille korvauksia. Oikeudellisia hienouksia Volkswagenin maksusuorituksiin Yhdysvalloissa on hyvä syy. Sillä ei yksinkertaisesti ollut muuta vaihtoehtoa. Se, mitä se teki, oli selvästi laitonta. Yhtiö on myöntänyt, että se pyrki tietoisesti kiertämään päästötestausprosessia ja suunnitteli estolaitteensa sen mukaisesti. Se myös valehteli viranomaisille siitä, mitä se teki. Yhdysvaltain viranomaiset suhtautuvat tällaiseen toimintaan erittäin kielteisesti. Tämän seurauksena Volkswagen joutuu maksamaan Yhdysvalloissa yhteensä 21 miljardia dollaria. Siihen sisältyvät suuret rikos- ja siviilioikeudelliset sakot sekä takaisinosto- ja korvauskustannukset. Jos VW olisi päättänyt taistella syytteitä vastaan sen sijaan, että se olisi sopinut asian, summa olisi voinut olla vieläkin suurempi. VW on myös tunnustanut syyllisyytensä rikossyytteisiin, jotka koskevat salaliittoa petokseen syyllistymiseksi ja oikeuden estämistä. Eurooppa monimutkainen Yhdistyneessä kuningaskunnassa ja muissa Euroopan maissa tilanne on monimutkaisempi. Vaikka Volkswagen on parhaillaan vetämässä takaisin miljoonia ajoneuvoja, joihin on asennettu päästötestien huijaamiseen kykenevä ohjelmisto, se kiistää tehneensä mitään laitonta. Volkswagen sanoo esimerkiksi, että se "ei hyväksy, että Yhdistyneen kuningaskunnan lainsäädännön mukaan kiellettyä estolaitetta olisi asennettu mihinkään kyseisistä ajoneuvoista". Se myös väittää: "Tämä ongelma ei ole aiheuttanut moottorin suorituskyvyn heikkenemistä tai käyttökustannusten nousua. Se ei myöskään ole muuttanut polttoainetaloudellisuuslukuja, CO2-päästölukuja tai ajoneuvojen verotuksellista asemaa. "Ongelma ei myöskään ole vaikuttanut kielteisesti ajoneuvojen arvoon." Näin ollen korvauksia ei sen mukaan tarvita. Vastaavia perusteluja käytetään muissa Euroopan maissa. Yksinkertaisesti sanottuna Volkswagen ei usko, että Euroopassa "defektilaitteet" todella olivat defektilaitteita - tiukimmassa oikeudellisessa mielessä. Volkswagen väittää myös, että ohjelmistoja ei tarvittu päästötesteissä, jotka olivat Euroopassa vähemmän tiukkoja kuin Yhdysvalloissa. Yhdistetyt toimet Brysselissä on kuitenkin käynnissä ponnisteluja Volkswagenin pakottamiseksi maksamaan. Euroopan komissio järjesti viime viikolla kokouksen, johon osallistui 22 kuluttajansuojaviranomaista eri puolilta Eurooppaa. Ne sopivat valmistelevansa yhteisiä toimia yhtiötä vastaan. On selvää, että yksittäiset viranomaiset voivat määrätä Volkswagenille sakkoja väitetyistä kuluttajalainsäädännön rikkomisista ja tehdä yhteisen "hallinnollisen päätöksen", jota voidaan käyttää tukemaan oikeudenkäyntejä yritystä vastaan kansallisissa tuomioistuimissa. Komissiossa työskentelevien henkilöiden mukaan päätavoitteena on painostaa autonvalmistajaa siinä toivossa, että se maksaisi vapaaehtoisesti korvauksia. Liikenneministeriön tiedottaja sanoi jälkikäteen, että hallitus suhtautuu "erittäin vakavasti VW:n toimintaan, jota ei voida hyväksyä", ja että se "painostaa VW:tä maksamaan korvauksia Yhdistyneen kuningaskunnan kuluttajille". Vaikka nämä pyrkimykset epäonnistuisivat, VW voi joutua maksamaan huomattavia korvauksia. VW:tä vastaan on nostettu useita ryhmäkanteita, jotka edustavat satojatuhansia tyytymättömiä ostajia - ja jos VW häviää, lasku voi olla todella kova.</w:t>
      </w:r>
    </w:p>
    <w:p>
      <w:r>
        <w:rPr>
          <w:b/>
        </w:rPr>
        <w:t xml:space="preserve">Tulos</w:t>
      </w:r>
    </w:p>
    <w:p>
      <w:r>
        <w:t xml:space="preserve">Saksalaisen autonvalmistajan Volkswagenin dieselpäästöskandaalin paljastumisesta on kulunut puolitoista vuotta.</w:t>
      </w:r>
    </w:p>
    <w:p>
      <w:r>
        <w:rPr>
          <w:b/>
        </w:rPr>
        <w:t xml:space="preserve">Esimerkki 1.1868</w:t>
      </w:r>
    </w:p>
    <w:p>
      <w:r>
        <w:t xml:space="preserve">Gurbanguly Berdymukhamedov paljasti Alabay-koiran 19 jalan (6 m) korkuisen patsaan pääkaupungissa Ashgabatissa tiistaina. Alabay on Keski-Aasian paimenkoiran Turkmenistanin kotimainen rotu, ja se on merkitty maan kansalliseen kulttuuriperintöön. Kyseessä ei ole ensimmäinen kerta, kun presidentti kunnioittaa rotua - viime vuonna hän omisti kirjan alabaylle. Patsaan mahtavuudesta huolimatta suuri osa Turkmenistanin väestöstä on köyhtynyt. Lehdistönvapausjärjestö RSF on luokitellut maan yhdeksi maailman vähiten vapaista maista, vain yhden sijan Pohjois-Korean yläpuolelle. Eurasianetin mukaan patsas sijaitsee virkamiehille tarkoitetulla asuinalueella. Siinä on LED-näyttö, jossa on videomateriaalia rodusta eri tilanteissa. On epäselvää, kuinka paljon patsaan rakentaminen maksoi. Valtionmedian mukaan patsas kuvastaa rodun "ylpeyttä ja itseluottamusta". Julkistamistilaisuudessa nuorelle pojalle ojennettiin alabay-koira, joka on virallisesti listattu maan kansalliseen kulttuuriperintöön kuuluvaksi omaisuudeksi käsintehtyjen mattojen ja ikivanhan Ahal Teke -rotuisen kilpahevosen ohella. Berdymukhamedov on kertonut rakastavansa paikallisia Ahal Teke -hevosia, jotka tunnetaan kauneudestaan ja kestävyydestään. Vuonna 2015 paljastettiin kultainen patsas, jossa presidentti ratsastaa hevosen selässä. Berdymukhamedov on toisinaan antanut hevosen tai koiranpennun "ystävällismielisten" maiden johtajille, ja tällaisia lahjoja ovat saaneet muun muassa edesmennyt Uzbekistanin presidentti Islam Karimov, Venäjän Vladimir Putin ja Qatarin emiiri. Berdymukhamedovia arvosteltiin hänen Putinille antamansa koiran käsittelystä sen jälkeen, kun video tapauksesta levisi vuonna 2017. Hän otti sitä kaulasta kiinni ja piti sitä ilmassa.</w:t>
      </w:r>
    </w:p>
    <w:p>
      <w:r>
        <w:rPr>
          <w:b/>
        </w:rPr>
        <w:t xml:space="preserve">Tulos</w:t>
      </w:r>
    </w:p>
    <w:p>
      <w:r>
        <w:t xml:space="preserve">Turkmenistanin presidentti on antanut suosikkikoirarodulleen korkeimman kunnianosoituksen - jättimäisen kultaisen patsaan.</w:t>
      </w:r>
    </w:p>
    <w:p>
      <w:r>
        <w:rPr>
          <w:b/>
        </w:rPr>
        <w:t xml:space="preserve">Esimerkki 1.1869</w:t>
      </w:r>
    </w:p>
    <w:p>
      <w:r>
        <w:t xml:space="preserve">Ehdotus on esitetty Lontoon liikennelaitoksen (TfL) antamassa lausunnossa. Muutos voisi vaikuttaa Uber Poolin kaltaisiin palveluihin, joissa asiakkaat voivat jakaa auton tuntemattomien kanssa. Lausunnossa todetaan, että operaattoreiden olisi annettava matkustajille mahdollisuus valita, kenen kanssa he jakavat ajoneuvon (esim. vain naisille tarkoitetut ajoneuvot). Sen mukaan niiden olisi "selvitettävä, miten matkustajat voivat päättää... ennen kyydin vastaanottamista". Ajatus on lueteltu kohdassa "asiakasturvallisuuden parantaminen". Helen Chapman, lupien myöntämisestä, sääntelystä ja maksuista vastaava väliaikainen johtaja, sanoi: "Yksityisen vuokrausliikenteen markkinoita ei voi tunnistaa siitä, kun nykyinen lainsäädäntö otettiin käyttöön. Kyytien yhteiskäytön kasvu ja muut edistysaskeleet merkitsevät, että sääntelyn on oltava kunnossa seuraavaa vuosikymmentä eikä viimeistä vuosikymmentä varten." TfL tutkii parhaillaan, mitä muutoksia nykyiseen lainsäädäntöön on tehtävä, jotta yksityisiä vuokrauspalveluja, myös yhteiskyytipalveluja, voidaan parantaa tekniikan kehittymisen myötä ja jotta voidaan varmistaa matkustajien ja kuljettajien turvallisuus. Mahdollisista muutoksista järjestetään perusteellinen kuuleminen. Uusiin säädöksiin voisi sisältyä tiukennettuja vaatimuksia, jotka koskevat liikenteenharjoittajia, joiden on - sitoutuvat vahvasti siihen, että turvallisuus on ensisijaisen tärkeää, ja ryhtyvät asianmukaisiin toimiin varmistaakseen matkustajiensa turvallisuuden, mutta myös kuljettajien turvallisuuden vaikeissa tilanteissa - ilmoittavat selkeästi toimintaperiaatteet ja toimintasuunnitelmat rikkomusten ehkäisemiseksi ja niistä ilmoittamiseksi sekä selkeän ja nimetyn vastuun antamiseksi ylimmän johdon tasolla turvallisuudesta, raportoinnista ja henkilötietojen suojasta - tarjoavat mekanismeja, joiden avulla matkustajat voivat valita, kenen kanssa he jakavat ajoneuvoja, ja määrittelevät, miten matkustajat voivat päättää tästä ennen kyydin vastaanottamista Uber Pool-palvelun avulla matkustajat voivat varata auton, jonka he voivat jakaa toisten kanssa, ja hinta jaetaan matkustavien kesken. Uber menetti toimilupansa Lontoossa viime syyskuussa, ja se valittaa parhaillaan TfL:n päätöksestä, mutta se voi tällä välin jatkaa toimintaansa kaupungissa. TfL totesi tuolloin, että kyytipalveluyritys ei ollut sopiva ja asianmukainen pitämään hallussaan Lontoon yksityisen vuokrausliikkeen toimilupaa. Se sanoi tehneensä päätöksen "yleisen turvallisuuden ja turvallisuusvaikutusten" vuoksi. TfL:n huolenaiheita olivat muun muassa Uberin lähestymistapa kuljettajien taustatarkastuksiin ja vakavista rikoksista ilmoittamiseen.</w:t>
      </w:r>
    </w:p>
    <w:p>
      <w:r>
        <w:rPr>
          <w:b/>
        </w:rPr>
        <w:t xml:space="preserve">Tulos</w:t>
      </w:r>
    </w:p>
    <w:p>
      <w:r>
        <w:t xml:space="preserve">Liikenneviranomainen on kehottanut Uberia ja muita kyytien jakamissovelluksia tarjoamaan vain naisille tarkoitettuja autoja Lontoossa.</w:t>
      </w:r>
    </w:p>
    <w:p>
      <w:r>
        <w:rPr>
          <w:b/>
        </w:rPr>
        <w:t xml:space="preserve">Esimerkki 1.1870</w:t>
      </w:r>
    </w:p>
    <w:p>
      <w:r>
        <w:t xml:space="preserve">2,75-metrisen pronssipatsaan takana oleva ryhmä sanoi haluavansa lahjoittaa patsaan Manchesteriin juhlistamaan hänen syntymänsä 150-vuotispäivää 2. lokakuuta. Shrimad Rajchandra Mission (SRMD) sanoi, että kaupunki osoitti Ghandin "väkivallattomuuden ja myötätunnon arvot" vuoden 2017 Arena-iskun jälkeen. Jos patsas hyväksytään, se paljastettaisiin marraskuussa. Shrimad Rajchandra Mission on maailmanlaajuinen hengellinen liike, jonka kotipaikka on Intiassa. Ryhmän tiedottajan mukaan ryhmä sai inspiraatiota Manchesterin asukkaiden "vahvuudesta, säädyllisyydestä ja yhteisöllisyydestä" 22 ihmistä surmanneen ja satoja loukkaantuneita aiheuttaneen pommi-iskun jälkimainingeissa. Järjestö on aiemmin järjestänyt kaupungissa rauhantapahtuman ja Manchesterin keskustakirjastossa Gandhista kertovan näyttelyn. Patsaan on suunnitellut intialainen taiteilija Ram V Sutar. Mohandas Gandhi - joka sai arvonimen Mahatma, joka kuvastaa hänen asemaansa kunnioitettuna henkilönä - vieraili Manchesterissa lyhyesti matkallaan Lancashiren tehtaiden työläisten luo vuonna 1931. Yhdistyneessä kuningaskunnassa on kaksi Gandhi-patsasta Lontoossa sekä yksi Cardiffissa, Birminghamissa ja Leicesterissä.</w:t>
      </w:r>
    </w:p>
    <w:p>
      <w:r>
        <w:rPr>
          <w:b/>
        </w:rPr>
        <w:t xml:space="preserve">Tulos</w:t>
      </w:r>
    </w:p>
    <w:p>
      <w:r>
        <w:t xml:space="preserve">Manchesterin katedraalin edustalle on suunniteltu pystytettäväksi itsenäisyysjohtaja Mahatma Gandhin patsas.</w:t>
      </w:r>
    </w:p>
    <w:p>
      <w:r>
        <w:rPr>
          <w:b/>
        </w:rPr>
        <w:t xml:space="preserve">Esimerkki 1.1871</w:t>
      </w:r>
    </w:p>
    <w:p>
      <w:r>
        <w:t xml:space="preserve">Justin ParkinsonBBC:n uutislehti Ensi näkemältä Beyoncea ja Max Mosleya ei paljoa yhdistä. Heistä ja monista muista julkkiksista ja järjestöistä on kuitenkin tullut "Streisand-efektin" uhreja. Techdirt-sivuston perustaja Mike Masnick keksi termin vuonna 2005. Kaksi vuotta aiemmin laulaja Barbra Streisand haastoi epäonnistuneesti oikeuteen valokuvaaja Kenneth Adelmanin, joka kuvasi Kalifornian rannikkoa, koska tämä oli ottanut mukaan myös hänen Malibussa sijaitsevan kalliokotinsa. Julkisuuskuvasta seuranneen jutun ansiosta sivustolla, jossa kuva julkaistiin, kävi kuukaudessa 420 000 ihmistä. Oikeuteen jätettyjen asiakirjojen mukaan Streisandin talosta otettuja kuvia oli ladattu vain kuusi kertaa ennen oikeustoimia. Aina ei ole kyse yksityisyydestä. Viime vuoden helmikuussa Buzzfeed-sivusto julkaisi valikoiman laulaja Beyoncen "hurjimpia hetkiä" - pilkaten hänen ilmeitään esiintyessään Superbowlissa. Hänen tiedottajansa otti kuulemma yhteyttä ja pyysi, että seitsemän "epäimartelevinta" kuvaa poistettaisiin. Buzzfeed kieltäytyi ja julkaisi uudelleen juuri tämän valikoiman otsikolla: "The 'Unflattering' Photos Beyonce's Publicist Doesn't Want You To See". Epäimartelevien kuvien paljastumista suurennettiin. Muutamaa kuukautta myöhemmin uutisoitiin, että Cambridgen herttuattaren siskon Pippa Middletonin asianajajat olivat pyytäneet poistamaan parodisen Twitter-syötteen, jossa tarjottiin hänen nimissään naurettavan ilmiselviä elämäntapaneuvoja, kuten "Vältä eksymistä konsultoimalla karttaa" ja "Bileet eivät ole kovin hauskoja ilman ihmisiä, jotka osallistuvat niihin". Sen seuraajamäärä kasvoi. Vuonna 2008 skientologiakirkko yritti tiettävästi saada poistettua verkkosivustoilta videon, jossa elokuvatähti Tom Cruise puhuu uskostaan ja joka oli tarkoitettu vain sen seuraajien katsottavaksi, sen jälkeen kun se oli vuotanut. Julkisuuden ansiosta sitä alettiin jakaa laajemmin. Vuonna 2012 Argyll and Bute Council kielsi yhdeksänvuotiasta Martha Paynea ottamasta kuvia kouluruokailustaan ja julkaisemasta niitä blogissaan, johon oli liitetty hylkääviä arvosanoja 10:stä. Hänen perheensä valitti asiasta, ja päätös kumottiin suuren julkisuuden keskellä. Tähän mennessä blogia on katsottu yli 10 miljoonaa kertaa, ja Martha on kerännyt yli 130 000 puntaa hyväntekeväisyyteen. Ei tarvitse olla kuuluisa kärsiäkseen Streisand-ilmiöstä. Espanjalainen Mario Costeja Gonzalez kävi pitkän oikeustaistelun oikeudesta tulla unohdetuksi. Hän valitti, että hänen nimensä haku Googlessa toi esiin 16 vuoden takaisia lehtiartikkeleita, jotka koskivat kiinteistön myyntiä hänen velkojensa perimiseksi. Hän saavutti merkittävän voiton, jolla vahvistettiin oikeus tulla unohdetuksi. On kuitenkin epätodennäköistä, että hänet koskaan unohdetaan. Tällä hetkellä hänen nimensä tuo esiin satoja tuhansia Google-hakutuloksia. Streisand-ilmiö Mutta Max Mosley on luultavasti paras esimerkki. Hän on haastanut Googlen oikeuteen, koska se näyttää hakutuloksissa edelleen kuvia hänestä prostituoitujen kanssa seksibileissä, ja vetoaa tietosuojaa koskevan lain rikkomiseen ja yksityisten tietojen väärinkäyttöön. Joka kerta, kun hän tekee oikeudellisen siirron yksityisyyden suojaa koskevassa ristiretkessään, vaarana on, että ihmiset etsivät entistä todennäköisemmin juuri niitä kuvia, joista hän valittaa. Formula ykkösten kattojärjestön FIA:n 74-vuotias entinen puheenjohtaja haluaa Googlen estävän kuvat, jotka julkaistiin ensimmäisen kerran News of the World -lehdessä, jonka hän haastoi menestyksekkäästi oikeuteen vuonna 2008. "Internetin porttina Google tekee valtavia voittoja ja sillä on suuri vaikutusvalta, joten en ole ryhtynyt tähän toimeen kevyesti", hän sanoi lausunnossaan. Hänen asianajajansa lisäävät, että yhtiön ei pitäisi antaa "toimia tuomarina siitä, mikä on laillista ja mikä ei". Google sanoo, että se on tehnyt yhteistyötä Mosleyn kanssa "hänen huolenaiheidensa ratkaisemiseksi". Mutta onko vaarana, että Mosley aiheuttaa itselleen lisää hämmennystä tuomalla melko vanhan ja ehkä puoliksi unohdetun uutisen uudelleen ihmisten tietoisuuteen? Twitterissä tehty tutkimus osoittaa, että jotkut käyttäjät julkaisevat kuvia, jotka Mosley haluaa poistaa. "Jos joku yrittää saada jotain kiellettyä, se kiinnostaa aina enemmän kuin sellainen, joka ei tunnu häiritsevän ihmisiä", sanoo Jenny Afia, lakiasiaintoimisto Schillingsin lahjakkuuksista vastaava johtaja. "Se on kipinä uteliaisuuteen." Aiemmissa sukupolvissa oli epäilemättä suoraviivaisempaa yrittää tukahduttaa tietoa tai kuvia. Nykyään jakamisen helppous merkitsee melkein sitä, että mitään ei voi oikeastaan enää tukahduttaa. Voisi väittää, että internet tekee yrityksistä suojella yksityisyyttä riskialttiita suhteessa todennäköisyyteen, että yksityisyyttä ylipäätään rikotaan. Jos olisi olemassa vaara, että monet ihmiset levittäisivät yksityistä valokuvaa, jossa olet tekemässä jotain noloa, on hyvin todennäköistä, että sen tukahduttamisella on päinvastainen vaikutus. Jos vaara, että valokuvaa olisi levitetty, olisi ollut vähäinen, tukahduttamisyritys ei välttämättä aiheuttaisi Streisand-ilmiötä. On loputtomasti ilkivaltaa harjoittavia tahoja, jotka omistautuisivat levittämään tietoa, jonka joku haluaisi salata, juuri sen vuoksi, että sitä yritetään salata. Mosley on varakas mies, joka on tottunut julkisuuteen. Haastaminen oikeuteen voisi kuitenkin merkitä stressaavaa ja pitkäkestoista oikeudenkäyntiä, josta tiedotusvälineet kertoisivat yksityiskohtaisesti. "Se on kauhea dilemma ihmisille, jotka joutuvat kohtaamaan hirvittäviä tai valheellisia tarinoita", Afia sanoo. "Siinä Max Mosley on hyvin rohkea jatkaessaan taistelua. Monet ihmiset päättävät antaa asian olla." Mosleyn ja Costeja Gonzalezin kaltaisille henkilöille periaate on varmasti tärkeämpi kuin oikeustoimien todellinen vaikutus. He taistelevat lopulta muiden ihmisten oikeuden puolesta suojella yksityisyyttään helpommin. Jopa heidän omansa kustannuksella. Ja on selvä ero niiden välillä, jotka taistelevat yksityisyyden suojan puolesta, ja niiden välillä, jotka Beyoncen edustajien tavoin yrittävät vain hallita mainetta tai julkisuuskuvaa. Siinä Streisandin vaikutus on voimakas. Jos pilkkaamiseen reagoidaan niin, että yritetään tukahduttaa se, pilkkaamista tulee paljon lisää. Julkisuussuhdeasiantuntija Mark Borkowski sanoo, että nykyajan julkkikset, jotka ovat alttiita Twitter-trolleille ja verkkoparodioille, tarvitsevat "sarvikuonon nahan". "Jos asia on todella, todella vähäpätöinen, sinun on tehtävä päätös siitä, reagoitko sinua pilkkaavaan henkilöön ja pahennatko mahdollisesti tilannetta paljon." Tilaa BBC News Magazinen sähköpostiuutiskirje ja saat artikkelit sähköpostiisi.</w:t>
      </w:r>
    </w:p>
    <w:p>
      <w:r>
        <w:rPr>
          <w:b/>
        </w:rPr>
        <w:t xml:space="preserve">Tulos</w:t>
      </w:r>
    </w:p>
    <w:p>
      <w:r>
        <w:t xml:space="preserve">Entinen moottoriurheilupomo Max Mosley haastaa Googlen oikeuteen, koska se on jatkanut valokuvien näyttämistä, jotka hänen mukaansa loukkaavat hänen yksityisyyttään. Mutta onko tietojen yksityisyyden säilyttämisen tai salaamisen vaatimisella usein päinvastainen vaikutus?</w:t>
      </w:r>
    </w:p>
    <w:p>
      <w:r>
        <w:rPr>
          <w:b/>
        </w:rPr>
        <w:t xml:space="preserve">Esimerkki 1.1872</w:t>
      </w:r>
    </w:p>
    <w:p>
      <w:r>
        <w:t xml:space="preserve">Poikaset lymyilivät yhdessä hajonneen talonsa ulkopuolella, upottivat nokkansa vesilammikkoon ja nokkivat maahan roiskunutta rehua. Ne kuuluivat Dan Smalleylle, joka omistaa yhden Alabaman osavaltion suurimmista siipikarjatiloista. Lauantaina ne eivät kuitenkaan joutuneet ruokapöytään vaan lopetettaviksi. Alabamassa keskiviikkona myrsky tuhosi osavaltion 2,4 miljardin dollarin (1,43 miljardin punnan) vuotuisen siipikarjateollisuuden, tasoitti kanataloja, tappoi lintuja ja katkaisi sähköt rehutehtailta ja jalostuslaitoksilta. Vaikka suurin osa Smalleyn poikasista selvisi myrskystä hengissä, hän arvioi menettävänsä lähipäivinä noin 200 000 lintua, koska myrsky tuhosi tilat, joita hän tarvitsee lintujen hoitamiseen. "Emme voi huolehtia niistä", Smalley, 62, sanoi kierrellessään maatilaa sinisellä Ford-lava-autolla. "Ei sähköä, ei vettä." Myrsky tuhosi Across Alabamassa 200 kanataloa ja vaurioitti merkittävästi jopa 450 muuta. Alabaman siipikarjateollisuus on Yhdysvaltojen kolmanneksi suurin, ja se tuottaa vuosittain noin miljardi lihakanaa (broilereita). Viranomaiset arvioivat, että voi kestää kuudesta kuukaudesta vuoteen, ennen kuin teollisuus voi palata täyteen tuotantoon. Yleensä maanviljelijät eivät omista kanoja, vaan kasvattavat niitä sopimuksella kansallisten myyjien kanssa. Smalleyn kaltaiset tilat ottavat päivän ikäisiä poikasia, lihottavat niitä maissilla ja soijajauholla ja vievät ne kuuden tai kahdeksan viikon ikäisinä kuorma-autolla pois, jotta niistä voidaan tehdä erilaisia kanatuotteita valintamyymälöiden hyllyille, ravintoloihin ja pikaruokaketjuihin. Smalleyn lintuja myy Pilgrim's Pride, joka on Yhdysvaltojen toiseksi suurin tuottaja. Jos olet tilannut kanaa Burger Kingistä, Chick-fil-A:sta tai KFC:stä Yhdysvalloissa, olet ehkä maistanut yhtä hänen linnuistaan. Vaikka useimmat Alabaman maanviljelijät eivät kärsi taloudellisesti karjan menetyksestä, heidän on rakennettava uudelleen kanatalot ja rehukarsinat ja korvattava tuhoutunut raskas kalusto. Vakuutusyhtiöiden odotetaan korvaavan suuren osan menetyksistä. Samaan aikaan vaurioitunut hautomo on korjattava, ja jalostuslaitos ja rehutehdas on saatava takaisin toimintaan. Uusien siitoskanojen kypsyminen kestää 20-25 viikkoa ja munien kuoriutuminen kolme viikkoa. Kierretty metalli Smalleyn 400 hehtaarin suuruinen maatila, jota hän on johtanut vuodesta 1978 lähtien, sijaitsee rauhallisessa, kapeassa vihreässä laaksossa noin 65 kilometrin (40 mailin) päässä lähimmästä kaupungista. Eräänä iltapäivänä lämpimässä ilmassa haisi vahvasti kanankakka, ja maatilan maa ja lähes kaikki rakennelmat ja ajoneuvot olivat likaisen valkoisen kanankakan peittona, jonka myrsky oli levittänyt. Kanalan kattojen vääntyneet peltilevyt lojuivat hajallaan pellolla kuin vanhat sanomalehtiarkit. Yhdeksän hänen 15 kanatalostaan - pitkät, yksinkertaiset navetat, joissa noin 20 000 kananpoikaa viettää lyhyen elämänsä - tuhoutui täysin. Koska Smalley ei pysty ruokkimaan ja juottamaan kanojaan eikä kuljettamaan niitä jalostuslaitoksiin, hänen on lopetettava ne, hän sanoo. "Niiden avulla olen saanut elantoni kaikki nämä vuodet", sanoo Smalley, lihava mies, jolla on siirappisen paksu etelän kieli. "Huolehdimme niistä parhaan kykymme mukaan. Mutta emme taida ansaita rahaa vähään aikaan." 'Tottunut vastoinkäymisiin' Naapurit olivat käyneet tarjoamassa apuaan, mutta Smalley kertoi, ettei hän ollut valmis ottamaan apua vastaan. Hän sanoi, että hänen oli odotettava vakuutusyhtiön päätöstä siitä, mitkä talot hänen oli purettava ja mitkä voitiin rakentaa uudelleen. "Aiomme edelleen olla kanabisneksessä", hän sanoi. "Mutta en tiedä, missä määrin." Alabaman maanviljelijöiden liiton siipikarjanlihan johtaja Guy Hall ennusti, että useimmat kanankasvattajat ottavat vakuutusrahat ja palaavat töihin. "He ovat tottuneet vastoinkäymisiin", hän sanoi. "Useimmat viljelijät ovat tottuneet käsittelemään säätä. "He ovat tottuneet sähkökatkoksiin ja myrskyihin, jotka tuhoavat asioita. He ovat joustavia ihmisiä, ja he ovat tottuneet työskentelemään 365 päivää vuodessa. Kun on karjaa, siitä on huolehdittava joka päivä."</w:t>
      </w:r>
    </w:p>
    <w:p>
      <w:r>
        <w:rPr>
          <w:b/>
        </w:rPr>
        <w:t xml:space="preserve">Tulos</w:t>
      </w:r>
    </w:p>
    <w:p>
      <w:r>
        <w:t xml:space="preserve">Yhdysvaltojen eteläosissa tällä viikolla tuhoa aiheuttanut myrsky, jonka seurauksena ainakin 340 ihmistä kuoli, tuhosi myös Alabaman tärkeän siipikarjateollisuuden, kuten BBC:n Daniel Nasaw raportoi Red Hillistä.</w:t>
      </w:r>
    </w:p>
    <w:p>
      <w:r>
        <w:rPr>
          <w:b/>
        </w:rPr>
        <w:t xml:space="preserve">Esimerkki 1.1873</w:t>
      </w:r>
    </w:p>
    <w:p>
      <w:r>
        <w:t xml:space="preserve">Ulkona sijaitsevien urheilu- ja viihdepalvelujen on sallittua avata uudelleen rajoitetusti 1. huhtikuuta alkaen, kertoivat terveysviranomaiset perjantaina. Uusien sääntöjen mukaan varaukset on rajoitettu paikallisiin asukkaisiin, ja sisätiloissa ruokailu on kielletty. Kaliforniassa koronavirustapaukset ovat vähentyneet tasaisesti tammikuun puolivälistä lähtien. Osavaltiossa on tähän mennessä kirjattu yli 53 000 Covidiin liittyvää kuolemantapausta. Yhdysvalloissa on kuollut lähes kaksi kertaa enemmän ihmisiä - 522 610 - kuin seuraavaksi eniten tartunnan saaneessa maassa Brasiliassa. Kalifornian terveysministeri Mark Ghaly sanoi perjantaina antamassaan lausunnossa, että nyt on oikea aika avata osavaltion ulkoilmanähtävyydet uudelleen. "Kaliforniassa voidaan alkaa vähitellen ja turvallisesti tuoda takaisin lisää aktiviteetteja, erityisesti niitä, jotka tapahtuvat ulkona ja joissa johdonmukainen peittäminen on mahdollista", hän sanoi. Disneylandin johtaja Ken Potrock piti uutisia tervetulleina ja sanoi, että huvipuisto odottaa innolla vieraiden vastaanottamista "vastuullisilla Disney-turvallisuusprotokollilla, joita on jo toteutettu ympäri maailmaa". Disneylandin ohella muita vierailijoiden sisäänpääsyn sallivia nähtävyyksiä ovat Magic Mountain ja Universal Studios. Myös muut ulkoilmapaikat, kuten jalkapallokentät ja stadionit, voivat ottaa vastaan rajoitetun määrän vierailijoita. Kapasiteetti rajoitetaan 15-35 prosenttiin riippuen kunkin piirikunnan rajoitusjärjestelmästä, kertoivat terveysviranomaiset.</w:t>
      </w:r>
    </w:p>
    <w:p>
      <w:r>
        <w:rPr>
          <w:b/>
        </w:rPr>
        <w:t xml:space="preserve">Tulos</w:t>
      </w:r>
    </w:p>
    <w:p>
      <w:r>
        <w:t xml:space="preserve">Disneyland ja muut Kalifornian osavaltion teemapuistot ja stadionit voivat ottaa vastaan kävijöitä ensi kuussa, koska suunnitelmissa on lieventää joitakin Covid-rajoituksia.</w:t>
      </w:r>
    </w:p>
    <w:p>
      <w:r>
        <w:rPr>
          <w:b/>
        </w:rPr>
        <w:t xml:space="preserve">Esimerkki 1.1874</w:t>
      </w:r>
    </w:p>
    <w:p>
      <w:r>
        <w:t xml:space="preserve">Mahmud Ahmadinejad sanoi, että ongelmat olivat Iranin vihollisten aiheuttamia, mutta niillä oli vain rajallinen vaikutus. Iran on toistuvasti kiistänyt, että Stuxnet olisi vaikuttanut sen ydinohjelmaan. YK ilmoitti viime viikolla, että Iran oli aiemmin tässä kuussa väliaikaisesti pysäyttänyt suurimman osan uraanin rikastamistyöstään. Länsimaat pelkäävät, että Iranin perimmäisenä tavoitteena on ydinaseiden rakentaminen. Iran sanoo, että sen ohjelma tähtää yksinomaan rauhanomaiseen energiankäyttöön. "He onnistuivat luomaan ongelmia rajoitettuun määrään sentrifugejamme elektronisiin osiin asentamillaan ohjelmistoilla", Ahmadinejad sanoi lehdistötilaisuudessa. "Asiantuntijamme pysäyttivät sen, eivätkä he pysty tekemään sitä enää uudelleen", hän lisäsi tarkentamatta, mitä ohjelmistoa arveltiin käytetyn. Wienissä sijaitseva Kansainvälinen atomienergiajärjestö kertoi viime viikolla antamassaan raportissa, että Iranin Natanzin rikastamoon oli aiemmin tässä kuussa tehty väliaikainen pysäytys. Asiantuntijoiden mukaan mato, jonka Iran sanoi syyskuussa hyökänneen sen tietokoneisiin, on erityisesti konfiguroitu vahingoittamaan uraaninrikastussentrifugeissa yleisesti käytettyjä moottoreita lähettämällä ne pyörimään hallitsemattomasti. Tietokonevirus on eräänlainen räätälöity haittaohjelma, joka on kirjoitettu hyökkäämään täsmälliseen kohteeseen. Analyytikkojen mukaan koodin monimutkaisuus viittaa siihen, että sen on luonut pikemminkin länsimainen "kansallisvaltio" kuin järjestäytynyt rikollisryhmä. Iranin korkeat virkamiehet ovat sanoneet, että virus on todiste siitä, että maata vastaan on aloitettu "elektroninen sota". Ahmadinejadin kommentit verkkohyökkäysmadosta tulivat samana päivänä, kun eräs korkean profiilin iranilainen ydintutkija kuoli ja toinen haavoittui kahdessa erillisessä mutta samankaltaisessa hyökkäyksessä pääkaupungissa. Presidentti syytti Israelia ja länsimaita iskujen takana oleviksi.</w:t>
      </w:r>
    </w:p>
    <w:p>
      <w:r>
        <w:rPr>
          <w:b/>
        </w:rPr>
        <w:t xml:space="preserve">Tulos</w:t>
      </w:r>
    </w:p>
    <w:p>
      <w:r>
        <w:t xml:space="preserve">Iranin presidentti on sanonut, että osa sen uraaninrikastusohjelmassa käytetyistä sentrifugeista on sabotoitu, mikä on herättänyt epäilyjä siitä, että Stuxnet-tietokonemato on kohdistunut niihin.</w:t>
      </w:r>
    </w:p>
    <w:p>
      <w:r>
        <w:rPr>
          <w:b/>
        </w:rPr>
        <w:t xml:space="preserve">Esimerkki 1.1875</w:t>
      </w:r>
    </w:p>
    <w:p>
      <w:r>
        <w:t xml:space="preserve">VR-kuulokkeet päällään käyttäjät voivat luoda sommitelmia, laittaa värejä kankaalle ja ladata tuloksen sosiaaliseen mediaan. Hollantilainen VRTech Group loi kahden avantgardetaiteilijan työhuoneet uudelleen valokuvien ja kuvausten avulla. Moskovalaisen gallerian johtaja toivoo kokemuksen laajentavan yleisön osallistumista taiteeseen. Kun käyttäjät käyttävät VR-kuulokkeita, he voivat kävellä Natalia Gontšarovan ja Kazimir Malevitšin uudelleenluoduissa työhuoneissa. Gontšarova kuoli vuonna 1962 Pariisissa, jossa hän vietti suuren osan elämästään. Malevitš kuoli vuonna 1935 Neuvostoliitossa. Gontšarovan studiossa käyttäjät voivat järjestää esineitä pöydälle ja käyttää VR-maalipensseliä lisätäkseen väriä suunnittelemaansa kuvioon. Malevitšin studiossa on mahdollista heittää esineitä kankaalle, jossa ne muuttuvat värikkäiksi muodoiksi hänen perustamansa ylimaallisen tyylin tyyliin. Virtuaalitodellisuuden käyttö taiteessa on ollut viime vuosina kasvussa, ja galleriat etsivät tapoja käyttää uutta teknologiaa kävijöiden houkuttelemiseksi. Lontoon Tate Modernissa järjestettiin hiljattain italialaisen taiteilijan Amedeo Modiglianin myöhempään elämään perustuva VR-näyttely. Moskovassa Garage-taidegalleria järjesti Bidding for Glasnost -näyttelyn, jossa oli virtuaalitodellisuushuutokauppa. Tretjakovin gallerian johtaja Zelfira Tregulova toivoo, että galleriat voivat tehdä taiteesta helpommin lähestyttävää teknologian avulla. "Näytimme tätä ohjelmaa joillekin asiantuntijoille, jotka yrittävät nyt ottaa käyttöön uusia opetuskeinoja ja taidekasvatusta yläkouluissa, ja he olivat todella hämmästyneitä siitä, miten nopeasti ja helposti tämä käyttöönotto voidaan toteuttaa", hän kertoi BBC:lle. Teknologian kehittyessä Tregulova toivoo, että Tretjakov voi tavoittaa ihmisiä yhä syrjäisemmissä osissa Venäjää. "Tämä voisi olla vahva sysäys, jotta lapset, jotka ovat kouluissa kaupungeissa tai alueilla, joissa ei ole oikeita museoita, ymmärtäisivät, että taide ei ole velvollisuus, joka on heille asetettu, vaan että se on hyvin osallistava ja mielenkiintoinen maailma, jonka voi kokea", hän sanoi. Koska huippuluokan VR-sarjojen hinta nousee tuhansiin euroihin, taidejohtajat ottavat usein huomioon kustannukset. Tregulova oli samaa mieltä: "Me kaikki tiedämme, että nämä uudet teknologiat ovat hyvin kalliita. Jos sen haluaa tehdä hyvin, se on kallista. Kaikkien on siis mietittävä prioriteettejaan."</w:t>
      </w:r>
    </w:p>
    <w:p>
      <w:r>
        <w:rPr>
          <w:b/>
        </w:rPr>
        <w:t xml:space="preserve">Tulos</w:t>
      </w:r>
    </w:p>
    <w:p>
      <w:r>
        <w:t xml:space="preserve">Moskovassa sijaitsevan Tretjakovin valtiongallerian kävijät pääsevät virtuaalitodellisuuden avulla tutustumaan kahden 1900-luvun venäläisen taiteilijan työhuoneisiin.</w:t>
      </w:r>
    </w:p>
    <w:p>
      <w:r>
        <w:rPr>
          <w:b/>
        </w:rPr>
        <w:t xml:space="preserve">Esimerkki 1.1876</w:t>
      </w:r>
    </w:p>
    <w:p>
      <w:r>
        <w:t xml:space="preserve">Mountainview Tavernassa tapahtunutta pommi-iskua tutkivat rikostutkijat pidättivät miehen Antrimin kreivikunnassa, ja häntä kuulustellaan Antrimin poliisiasemalla. Viisi ihmistä kuoli ja 60 loukkaantui iskussa Grand National -lauantaina vuonna 1975. Hyökkäyksen tutkinta aloitettiin uudelleen sen jälkeen, kun historian tutkintaryhmä (Historical Enquiries Team) oli tarkastellut asiaa uudelleen. Hyökkäys tapahtui noin kello 18.00. Kaksi nuorukaista avasi tulen käsiaseilla ennen pommin räjäyttämistä. Viisi 18-52-vuotiasta miestä sai surmansa. Yksi heistä, William Andrews, oli UDA:n jäsen. Kyseessä oli toinen pubipommi-isku Belfastissa samana päivänä. Aiemmin UVF oli tappanut kaksi ihmistä hyökkäyksessä pubiin New Lodgen alueella Pohjois-Belfastissa.</w:t>
      </w:r>
    </w:p>
    <w:p>
      <w:r>
        <w:rPr>
          <w:b/>
        </w:rPr>
        <w:t xml:space="preserve">Tulos</w:t>
      </w:r>
    </w:p>
    <w:p>
      <w:r>
        <w:t xml:space="preserve">54-vuotias mies on pidätetty Shankill Roadilla sijaitsevan baarin pommi-iskun yhteydessä lähes 40 vuotta sitten.</w:t>
      </w:r>
    </w:p>
    <w:p>
      <w:r>
        <w:rPr>
          <w:b/>
        </w:rPr>
        <w:t xml:space="preserve">Esimerkki 1.1877</w:t>
      </w:r>
    </w:p>
    <w:p>
      <w:r>
        <w:t xml:space="preserve">Fergus WalshLääketieteellinen kirjeenvaihtaja "Kyllä ja ei" näyttää tiivistävän asiantuntijoiden näkemyksen. Kyllä, koska influenssavirukset voivat aiheuttaa maailmanlaajuisia tautipesäkkeitä - pandemioita. Ei, koska virus on edelleen rajoittunut Kiinaan eikä sillä ole tällä hetkellä kykyä tarttua ihmisten välillä. Uutta virusta koskevat tosiasiat ovat yksinkertaiset. Yhden kuukauden aikana yli 100 ihmistä on saanut tartunnan Kiinassa. Yksi viidestä on kuollut, ja monet muut ovat vakavasti sairaana sairaalassa. Se aiheuttaa keuhkokuumetta ja voi johtaa monielinvaurioon. Virus on peräisin kanoista, ja sairastuneet ovat joko käyneet elävän siipikarjan markkinoilla tai olleet läheisessä kosketuksessa tartunnan saaneiden lintujen kanssa. "Luulen, että olemme huolissamme, koska meidän on valmistauduttava. Hälyttyneitä? Ei. Ihmisissä esiintyvä virus rajoittuu edelleen yhdelle alueelle Kiinassa. Siellä on suuri väestömäärä, mutta se näyttää edelleen olevan yksinomaan eläimestä ihmiseen tapahtuva tartunta, eikä se leviä ihmisten välillä", sanoi professori John McCauley, Maailman terveysjärjestön (WHO) Yhdistyneessä kuningaskunnassa sijaitsevan yhteistyökeskuksen johtaja. H5N1 Virologit ja WHO varoittivat vuosia - usein maailmanlopun sanoin - H5N1:n aiheuttamasta uhasta. H- ja N-kirjaimet ovat viruksen pintaproteiineja, ja niistä eri alatyypit ovat saaneet nimensä. H5N1 on tartuttanut ja tappanut ihmisiä vuodesta 1997 lähtien - 628 tapausta ja 374 kuolemantapausta. H5N1 ei enää ole kansainvälisissä otsikoissa, mutta tänä vuonna se on aiheuttanut jo kahdeksan kuolemantapausta Kambodžassa. Onneksi se on kuitenkin edelleen suurelta osin lintujen tauti, eikä se tartu helposti ihmisten välille. Tämä ei kuitenkaan tarkoita, etteikö H5N1 tai H7N9 voisi koskaan tarttua ihmisiin ilmateitse; viime vuonna tutkijat osoittivat, että lintuinfluenssa tarvitsisi noin viisi mutaatiota, jotta näin tapahtuisi. H7N9 on jo läpikäynyt kaksi tarvittavista mutaatioista kuukauden aikana. On kuitenkin mahdotonta ennustaa, eteneekö se vielä pidemmälle. "Se on kuin nopanheittoa tai lottovoittoa. Mitä useammin sitä tehdään, sitä todennäköisemmin mutaatioita syntyy, ja siksi tämän viruksen tartunnan saaneiden määrän rajoittaminen tällä hetkellä on parasta, mitä voimme tehdä minimoidaksemme sen mahdollisuuden, että tämä virus voisi koskaan muuttua pandemiaksi", totesi Lontoon Imperial Collegen influenssavirologian professori Wendy Barclay. Influenssa-asiantuntijoiden on kuljettava hienolla linjalla yleisön varoittamisen ja hälyttämisen välillä. "Olemme odottaneet H5N1:n tarttumista ihmisestä toiseen jo vuosia. Se ei kuitenkaan tarkoita, etteikö sitä tapahtuisi tänä iltana tai huomenna. Meidän on oltava rehellisiä ja avoimia sen suhteen, ettemme voi ennustaa, tapahtuuko se vai milloin", sanoi professori Jeremy Farrar, joka on Wellcome Trustin Vietnamin suuren merentakaisen ohjelman johtaja. Toisin kuin H5N1-virus, uusi virus ei aiheuta sairauksia linnuissa, joten tartunnan saaneiden parvien tunnistaminen on hyvin vaikeaa. Kansainväliset influenssa-asiantuntijat ovat kiitelleet Kiinan viranomaisia tavasta, jolla ne ovat jakaneet tietoja taudinpurkauksesta. Monet ihmiset suhtautuvat epäilevästi influenssapandemian riskiin sen jälkeen, kun vuoden 2009 sikainfluenssatapaus osoittautui pelättyä lievemmäksi. Pandemiat ovat kuitenkin tappaneet aiemmin miljoonia ihmisiä, joten rokotteen luominen ja H7N9-viruksen jäljittäminen jatkuu.</w:t>
      </w:r>
    </w:p>
    <w:p>
      <w:r>
        <w:rPr>
          <w:b/>
        </w:rPr>
        <w:t xml:space="preserve">Tulos</w:t>
      </w:r>
    </w:p>
    <w:p>
      <w:r>
        <w:t xml:space="preserve">Kaupungissa on uusi tauti - ainakin jos asut Itä-Kiinassa. Kauan sen jälkeen, kun suurin osa ihmisistä oli menettänyt kiinnostuksensa H5N1-lintuinfluenssaan - ja tiedotusvälineet olivat lakanneet kirjoittamasta siitä - meidän on nyt totuttava uuteen kirjain- ja numerosarjaan. Pitäisikö meidän kaikkien siis olla huolissamme H7N9:stä?</w:t>
      </w:r>
    </w:p>
    <w:p>
      <w:r>
        <w:rPr>
          <w:b/>
        </w:rPr>
        <w:t xml:space="preserve">Esimerkki 1.1878</w:t>
      </w:r>
    </w:p>
    <w:p>
      <w:r>
        <w:t xml:space="preserve">Lausunnossa sanotaan, että nämä kolme ajavat mustalla Volvo V90 -autolla, jonka rekisteritunnus on ZBP 546, eikä heitä saa lähestyä. "Silminnäkijöiden, jotka näkevät ajoneuvon, tulisi ottaa välittömästi yhteyttä poliisiin", lausunnossa sanotaan. Ruotsalaislehti Aftonbladet kertoo, että kyseessä on kidnappaus, vaikka poliisi ei ole antanut tarkempia tietoja. Viranomaiset sulkivat hetkeksi Tanskan suurimmalle saarelle Seelantiin ja sieltä pois johtavat liikenneyhteydet etsintöjen ajaksi, mutta avasivat ne myöhemmin uudelleen. Fünin saarelle johtava Suuri Beltin silta oli kokonaan suljettu autoilta, ja myös lautat ja junat olivat vaarassa. Kööpenhaminan poliisi pyysi myöhemmin twiitissään anteeksi liikenteen sulkemista ja sanoi, ettei tapauksesta ole mitään uutta kerrottavaa. Berlingske Tidende -sanomalehden siteeraaman valokuvaajan mukaan konekivääreillä aseistautuneet poliisit pysäyttivät auton moottoritiellä pääkaupungin Kööpenhaminan (joka sijaitsee Seelannilla) länsipuolella. Myös koirapartioita ja poliisihelikopteri olivat tiettävästi lähellä tapahtumapaikkaa. "Olin Tanskan poliisissa 41 vuotta, enkä ole koskaan kokenut tällaista operaatiota", Tanskan tiedustelupalvelun entinen päällikkö Hans Jorgen Bonnichsen sanoi tanskalaiselle iltapäivälehdelle BT:lle. Liikennetietotili TrafikNyt kertoi, että Ruotsin ja Tanskan yhdistävä Suuri Beltin silta ja Öresundin silta avattiin uudelleen noin kello 16.00 paikallista aikaa (14.00 GMT), samoin kuin kaikki muut reitit saarelle ja saarelta - mukaan lukien lautat, jotka myös kärsivät häiriöistä.</w:t>
      </w:r>
    </w:p>
    <w:p>
      <w:r>
        <w:rPr>
          <w:b/>
        </w:rPr>
        <w:t xml:space="preserve">Tulos</w:t>
      </w:r>
    </w:p>
    <w:p>
      <w:r>
        <w:t xml:space="preserve">Tanskan poliisi jahtaa kolmea henkilöä, jotka ovat sekaantuneet "vakavaan rikokseen" ja matkustavat ruotsalaisella autolla.</w:t>
      </w:r>
    </w:p>
    <w:p>
      <w:r>
        <w:rPr>
          <w:b/>
        </w:rPr>
        <w:t xml:space="preserve">Esimerkki 1.1879</w:t>
      </w:r>
    </w:p>
    <w:p>
      <w:r>
        <w:t xml:space="preserve">Dorothy Bonarjee oli syntyjään intialainen, kasvatukseltaan englantilainen, avioliiton kautta ranskalainen - ja sydämeltään walesilainen. Toisin sanoen hän oli ikuinen ulkopuolinen, joskus sattumalta ja joskus vapaaehtoisesti. Jopa se hetki, jolloin hän saavutti suurimman saavutuksensa vuonna 1914 - hän voitti yhden Walesin arvostetuimmista kulttuuripalkinnoista ollessaan vielä teini-ikäinen - on merkittävä ennen kaikkea siksi, että hän ei selvästikään ollut walesilainen. Intiassa Dorothy Bonarjee ja hänen perheensä erottuivat toisistaan luokan, kulttuurin ja uskonnon perusteella. He kuuluivat ylempään kastiin, bengalilaisiin brahmineihin, mutta Dorothy vietti lapsuutensa yksinkertaisessa elämässä perheen tilalla satojen kilometrien päässä Bengalista Rampurissa, lähellä Intian ja Nepalin rajaa. He olivat myös kristittyjä - hänen isoisänsä toimi skotlantilaisena pastorina Kalkutassa (nykyisessä Kolkatassa) sen jälkeen, kun kuuluisa skotlantilainen lähetyssaarnaaja Alexander Duff oli käännyttänyt hänet. Dorothyn elämä muuttui täysin vuonna 1904, kun hänet lähetettiin veljiensä Bertien ja Neilin kanssa Lontooseen opiskelemaan. Hän oli vain 10-vuotias. Dorothyn vanhemmat - jotka molemmat olivat viettäneet aikaa Britanniassa - halusivat, että heidän lapsensa olisivat heidän laillaan osa "Englannista palanneita", jotka yhä useammin johtivat Intiaa keisarillisen vallan puolesta. Intian eliitin keskuudessa tällä brittikokemuksella oli "jotain sellaista snob-arvoa kuin Ison-Britannian peerage-arvolla", eräs Bonarjee-klaanin jäsenistä huomautti. Kolmesta nuoresta Bonarjeesta on säilynyt valokuva suunnilleen heidän saapuessaan Lontooseen. Dorothy näyttää hillityltä valkoisessa mekossaan ja mustalla nauhalla hiuksissaan. Bertie, hänen vanhempi veljensä, on pukeutunut pukuun ja solmioon. Se on osoitus siitä, miten englantilaisiksi he olivat tulleet - vaikka ympäröivä maailma näkisi heidät aina intialaisina. Dorothyn isä oli sekä asianajaja että maanomistaja. Hän oli luultavasti lähempänä äitiään, joka oli tyttöjen koulutuksen vahva puolestapuhuja. Sekä tytär että äiti olivat Britanniassa aktiivisia naisten äänioikeuden kannattajia. Äitinsä ansiosta Dorothylla oli etuoikeus, joka oli harvinaista Britanniassa tai Intiassa sata vuotta sitten - hän sai yhtä hyvän koulutuksen kuin veljensä. "Ensimmäisen maailmansodan aikaan brittiläisissä yliopistoissa oli noin tuhat intialaista opiskelijaa", sanoo Bristolin yliopiston tohtori Sumita Mukherjee, joka on kirjoittanut kirjan "Englantiin palanneista" intialaisista. "Noin 50-70 heistä olisi ollut naisia." Vuonna 1912 Dorothy Bonarjee liittyi tähän valikoituun joukkoon. Perhe oli odottanut Dorothyn menevän Lontoon yliopistoon. Perheperinteen mukaan Dorothy piti Lontoota kuitenkin liian "snobistisena", joten hän valitsi sen sijaan Walesin yliopistokorkeakoulun, joka sijaitsi pääosin walesinkielisessä Aberystwythin merenrantakaupungissa. "Missä helvetissä se on?", hänen isänsä kerrotaan huudahtaneen. Mutta Dorothy sai tahtonsa läpi. Myös hänen veljensä Bertie kirjoittautui sinne - osittain toimiakseen siskonsa esiliinana. Dorothyn päätökseen saattoi hyvinkin vaikuttaa collegen edistyksellinen maine. "Aberystwythin yliopistokollegion perustamisen tärkeimpänä periaatteena oli, että kaikki uskonnolliset vakaumukset ja kulttuuritaustat olivat tervetulleita", sanoo tohtori Susan Davies, nykyisen Aberystwythin yliopiston arkistonhoitaja ja historioitsija. College, joka oli vanhin kolmesta tuolloin Walesin yliopiston muodostaneesta yliopistosta, saavutti myös vaikuttavia tuloksia sukupuolten tasa-arvon alalla. Dorothyn saapuessa sinne lähes puolet opiskelijoista oli naisia, mikä oli paljon suurempi osuus kuin useimmissa brittiläisissä yliopistoissa tuohon aikaan. Kun Dorothy valmistui vuonna 1916 - jolloin monet miehistä taistelivat Flanderissa ja Ranskassa - naiset olivat selvässä enemmistössä. Dorothy oli selvästi suosittu opiskelija, ja hän oli näkyvästi mukana kirjallisuus- ja keskusteluseurassa ja auttoi korkeakoulun lehden toimittamisessa. Hänen suuri hetkensä koettiin helmikuussa 1914 collegen vuotuisessa Eisteddfodissa, joka oli walesilaisen kulttuurin juhla, jossa kirjailijat ja muusikot kilpailivat palkinnoista. Vaikka tämä ei ollut yhtä arvostettu kuin kansallinen Eisteddfod, se oli merkittävä kulttuuritapahtuma maan walesinkielisillä sydänmailla. Perinteiseen walesilaiseen tyyliin kirjoitetun runouden pääkilpailuun osallistuneilla oli mahdollisuus voittaa vaikuttava käsinveistetty tammituoli. Kaikki runot lähetettiin salanimillä. Walesilainen sanomalehti Cambria Daily Leader kertoi etusivullaan otsikolla Hindulaisnainen johti "merkittäviä" kohtauksia, kun voittaja julkistettiin: Korkeimman sijan sai "Shita" englanniksi kirjoitetusta oodista, jota kuvailtiin erinomaiseksi ja erittäin dramaattiseksi aiheen käsittelyksi... Neiti Bonarjee sai kuurot suosionosoitukset, kun hän nousi seisomaan ja paljasti itsensä 'Shitaksi'. Hänet vietiin valtaistuimelle... Puheenjohtajuus seremonia jatkui sitten suuren innostuksen keskellä. Dorothyn vanhemmat olivat paikalla katsomassa 19-vuotiaan tyttärensä menestystä. Dorothyn isä oli taivutettu puhumaan yleisölle ja kiittämään heitä tavasta, jolla he olivat "ottaneet vastaan menestyneen kilpailijan, joka oli eri rodusta ja maasta". Jos Intia oli synnyttänyt runoilijan, hän totesi, että Wales oli kouluttanut hänet ja antanut hänelle tilaisuuden kehittää runoilijan vaistoaan. Dorothy Bonarjee oli ensimmäinen ulkomaalainen opiskelija ja ensimmäinen nainen, joka voitti College Eisteddfodissa. Tämä oli käänteentekevä saavutus - ensimmäinen nainen voitti tuolin kansallisessa Eisteddfodissa vasta vuonna 2001. Menestyksensä rohkaisemana hän kirjoitti runoja muun muassa The Welsh Outlook -nimiseen kuukausilehteen, joka heijasti ja kannusti walesilaista kulttuurinationalismia. Jopa Walesista lähdettyään hän jatkoi siellä julkaisemista. "Hän rakasti walesilaisia", sanoo hänen veljentyttärensä Sheela Bonarjee. "Hän ei osannut puhua walesin kieltä, joten hän oli siinä mielessä aina ulkopuolinen. Mutta he hyväksyivät hänet." Dorothy koki Aberystwythissä kuitenkin sekä sydänsuruja että tunnustusta. Sheela Bonarjeella on yhä tallessa kolhiintunut musta vihko, johon hänen tätinsä kokosi hänen runojaan. Yhden runon viereen Dorothy merkitsi muistiinpanon: "Kirjoitettu 22-vuotiaana, kun eräs walesilainen opiskelija jätti minut kolmen vuoden salaisen kihlauksen jälkeen, koska hänen vanhempansa sanoivat: 'Hän on hyvin kaunis ja älykäs, mutta hän on intialainen'." Dorothy kirjoitti runojaan. "Se tuhosi hänet. Hän oli järkyttynyt", Sheela sanoo ja muistelee, mitä tätinsä kertoi tuosta epäonnistuneesta romanssista. "Häneltä on runo, joka kertoo tuon poikaystävän menetyksestä." Runon nimi on Luopuminen: Niinpä minun täytyy luopua sinusta - ei niiden hehkutuksella, jotka paljon menettävät mutta pikemminkin voittavat. Vaan menettää kaiken. Eikö koskaan marttyyri kulkenut turhan tuskan veristä tietä pitkin? Eikö koskaan kukaan, joka oli uskontunnustuksen vankina, joka oli ankarien sankarihenkisten haamujen pakkomielteinen, joka oli mykistetty niiden toimesta, jotka vastasivat velvollisuudesta hänen tarpeeseensa, tullut uskottomalla inholla kohtaloonsa? Dorothy oli tottunut olemaan ulkopuolinen, mutta erilaisuudesta saattoi joutua maksamaan tuskallisen hinnan. Hänen nuorempi veljensä Neil opiskeli myöhemmin Oxfordissa - ja törmäsi siellä ennakkoluulojen muuriin. "On sanottava, että intialaiset yleensä ja muut värilliset rodut eivät olleet yliopistossa suosittuja", hän kirjoitti. Hänen englantilaisilla opiskelutovereillaan "oli jotain, mitä minulla ei ollut, nimittäin imperiumi. Heillä oli, kun taas minä vain kuuluin". Dorothy ei lannistunut. Aberystwythistä hän ja Bertie palasivat Lontooseen, jossa kumpikin suoritti toisen tutkinnon. Dorothy oli jälleen uranuurtaja - hän oli ensimmäinen naisopiskelija University College Londonissa, jolle myönnettiin oikeustieteen tutkinto. Perhe odotti sitten, että nuoret palaisivat ja tekisivät elämänsä ja uransa Intiassa. Hänen veljensä nousivat kuuliaisesti laivaan. Dorothy kapinoi. Hän jäi erilaisten kulttuurien ja yhteiskunnallisten arvojen väliin. Hän oli vapaamielinen ja sitoutunut naisten tasa-arvoon - hän ei suostunut helposti perheensä järjestämään avioliittoon Intiassa. Niinpä hän karkasi ranskalaisen taiteilijan Paul Surtelin kanssa. Hänen isänsä raivostui, mutta hänen äitinsä näyttää suhtautuneen ymmärtäväisemmin. Pari meni naimisiin vuonna 1921 ja asettui Etelä-Ranskaan. Surtel saavutti mainetta taidemaalarina, mutta hänen vaimonsa vetäytyi suurelta osin julkisuudesta. He saivat kaksi lasta, joista toinen kuoli lapsena, mutta 1930-luvun puoliväliin mennessä avioliitto oli ohi. "Mikään ei ole moraalisesti kuluttavampaa", Dorothy kommentoi, "kuin heikko aviomies"." Hänen perheensä pyysi häntä palaamaan Intiaan. Jälleen kerran hän kieltäytyi - päätöstä hän näyttää myöhemmin katuneen. Hänen isänsä osti hänelle lopulta pienen viinitilan Gonferonista Provencesta, joka toimi sekä kotina että toimeentulona. Raha oli tiukassa. Tämä ei ollut sitä helppoa elämää, jota hän olisi voinut toivoa. Hän ei koskaan mennyt uudelleen naimisiin. Sheela Bonarjee seurasi tätinsä jalanjälkiä Intiasta Lontooseen 1950-luvulla ja vieraili useita kertoja Etelä-Ranskassa. Hän muistaa Dorf-tätinsä tyylikkäänä, itsevarmana ja epäsovinnaisena. Jollain tavalla hän oli hyvin ranskalainen, Sheela muistelee. "Hän joi viiniä jokaisen aterian yhteydessä, mikä oli minulle intialaisena hyvin outoa, ja joskus ihmettelin, miksi olin niin unelias koko päivän." Mutta hän puhui ranskaa selvällä aksentilla. Dorothy Bonarjee piti yhteyttä walesilaisiin ystäviinsä koko ikänsä. Vanhoilla päivillään hän teki pyhiinvaellusmatkan vanhaan yliopistoonsa. "Menin hänen kanssaan Aberystwythiin - se oli varmaan 80-vuotiaana", Sheela Bonarjee muistelee yli 40 vuotta sitten tehtyä matkaa. "Se oli hänelle tärkeä vierailu - hänen muistojensa vuoksi." Nyt hänellä on kunniapaikka Dictionary of Welsh Biography -teoksessa, ja hän on ainoa intialaistaustainen henkilö lähes 5 000 merkinnän joukossa. Sen on kirjoittanut tohtori Beth Jenkins Essexin yliopistosta. "Dorothy omaksui varmasti walesilaisen kansallisen kulttuurin", hän väittää, "ja vaikutti siihen merkittävästi Aberystwythissä ollessaan." Dorothy eli lähes 90-vuotiaaksi. Hän ei kuitenkaan enää koskaan astunut jalallaan Intiaan lähdettyään sieltä nuorena tyttönä. Intialainen puoli hänessä säilyi kuitenkin tärkeänä. Juhlapäivinä ja juhlapyhinä hän ilahdutti ranskalaisia naapureitaan pukeutumalla sareihin. Hän oli kuitenkin monin tavoin enemmän ranskalainen, englantilainen, ehkä jopa walesilainen kuin intialainen. Ja kaikkialla hän oli aina ulkopuolinen. Saatat olla kiinnostunut myös seuraavista aiheista: Kun Nathan Romburgh ja hänen sisarensa joutuivat terveydellisen hätätilanteen vuoksi tutkimaan sukuhistoriaansa vuosikymmeniä apartheidin päättymisen jälkeen, he paljastivat tarkoin varjellun salaisuuden, joka sai heidät kyseenalaistamaan oman identiteettinsä. Syntymässä erotettu: Annettiinko äitini pois, koska hän näytti valkoiselta?</w:t>
      </w:r>
    </w:p>
    <w:p>
      <w:r>
        <w:rPr>
          <w:b/>
        </w:rPr>
        <w:t xml:space="preserve">Tulos</w:t>
      </w:r>
    </w:p>
    <w:p>
      <w:r>
        <w:t xml:space="preserve">Intialainen opiskelija sai Walesissa tunnustusta bardina, ja hänestä tuli ensimmäinen nainen, joka sai oikeustieteen tutkinnon University College Londonista. Ja vaikka rotuun liittyvät ennakkoluulot aiheuttivat sydäntä särkevän lopun kolmen vuoden suhteelle, hän ei koskaan lähtenyt kotiin, kirjoittaa Andrew Whitehead.</w:t>
      </w:r>
    </w:p>
    <w:p>
      <w:r>
        <w:rPr>
          <w:b/>
        </w:rPr>
        <w:t xml:space="preserve">Esimerkki 1.1880</w:t>
      </w:r>
    </w:p>
    <w:p>
      <w:r>
        <w:t xml:space="preserve">Uhri, joka oli noin 20-vuotias, löydettiin puukotusvammojen kanssa St Anns Roadilta, Harrow'sta, kello 19:15 GMT jälkeen, kertoi Met Police. Hän kuoli tapahtumapaikalla, ja hänelle tehdään ruumiinavaus. Kaksi muuta loukkaantunutta miestä vietiin sairaalaan. Poliisi on käynnistänyt murhatutkimuksen. Pidätyksiä ei ole tehty. Rikospaikka on edelleen paikallaan St Anns Roadin ja Station Roadin alueella - lähellä Harrow-on-the-Hillin metroasemaa. Metin mukaan Harrow'n alueelle on annettu 60 §:n mukainen pysäytys- ja etsintämääräys, joka päättyy maanantaina kello 10.49.</w:t>
      </w:r>
    </w:p>
    <w:p>
      <w:r>
        <w:rPr>
          <w:b/>
        </w:rPr>
        <w:t xml:space="preserve">Tulos</w:t>
      </w:r>
    </w:p>
    <w:p>
      <w:r>
        <w:t xml:space="preserve">Mies on kuollut ja kaksi muuta on loukkaantunut kolminkertaisessa puukotuksessa Luoteis-Lontoossa.</w:t>
      </w:r>
    </w:p>
    <w:p>
      <w:r>
        <w:rPr>
          <w:b/>
        </w:rPr>
        <w:t xml:space="preserve">Esimerkki 1.1881</w:t>
      </w:r>
    </w:p>
    <w:p>
      <w:r>
        <w:t xml:space="preserve">Stephen Parker hyllytettiin sen jälkeen, kun hän oli lähettänyt sähköpostitse valtuutetuille epäilyksensä viranomaisen 300 miljoonan punnan arvoisen sopimuksen arvosta ulkopuolisen yrityksen kanssa, Unison sanoi. Neuvosto vahvisti, että tutkimus oli aloitettu ja että Parker oli pidätetty virantoimituksesta. Liberaalidemokraattien johtaja sanoi tukevansa täysin Parkerin toimia. BBC:lle vuotaneessa luottamuksellisessa sähköpostiviestissä Parker ilmaisi "vakavia epäilyjä siitä, onko Mouchel-yhtiön, joka on ottanut haltuunsa neljä konservatiivijohtoisen viranomaisen osastoa, kanssa tehdyn sopimuksen vastinetta rahalle ja sopimuksen toteutettavuutta". Hän kyseenalaisti myös sen, antaako sopimus valtuustolle mahdollisuuden määrätä taloudellisia seuraamuksia sopimusrikkomuksesta, jos Mouchel ei pystyisi täyttämään velvoitteitaan. Parker saatettiin Bournemouthin kaupungintalolta ammattiliiton edustajan saattamana 12. lokakuuta, ja hänet pidätettiin täydestä palkasta, kunnes tutkinta on saatu päätökseen, kertoi neuvosto. Bournemouthin liberaalidemokraattien puheenjohtaja Carol Ainge sanoi: "Annan täyden tukeni Stephen Parkerin toimille, sillä mielestäni hän vain toi esiin huolensa. "Hänen raporttinsa oli elintärkeä, ja sitä olisi pitänyt tarkastella yhdessä kabinettikertomuksen kanssa. "Stephen Parker on tunnollinen, uskollinen ja ahkera virkamies, joka on mielestäni aina pitänyt sydämessään vain valtuuston mainetta", hän jatkaa. Liberaalidemokraattien varajohtaja Roger West lisäsi: "Se on kauhistuttavaa - tämä mies kertoi totuuden, ja sitten hänet marssitettiin ulos kaupungintalosta. Hänet on hyllytetty, mutta kukaan ei tiedä miksi. "Häntä pitäisi kohdella suurella kunnioituksella - ei vain ilmiantajana vaan myös kunniallista, lojaalia palvelijaa valtuustolle." David Higgins Unisonista sanoi: "En ole koskaan nähnyt, että tämä on niin tärkeää: "Parkerilla oli huolenaiheita, ja hän halusi varmistaa, että kaikki valtuutetut ottivat huomioon kaikki asiaankuuluvat tiedot ennen päätöksensä tekemistä, joten häntä pitäisi kohdella ilmiantajana. "Monet työntekijät itkivät ja taputtivat, kun hän poistui rakennuksesta." Neuvoston tiedottaja sanoi: "Emme kommentoi meneillään olevia tutkimuksia. Olisi sopimatonta tehdä niin." Neuvosto on kieltäytynyt ilmoittamasta, mitä Parkeriin kohdistuvia väitteitä tutkitaan. Viranomaisen tietotekniikka-, tulo-, etuus- ja tilahallinto-osastot on ulkoistettu Mouchelille, ja henkilöstö- ja talousosastojen on määrä seurata uudella vuodella, kunhan yrityksen koko vuoden tilinpäätöstä koskeva riskinarviointi on tehty.</w:t>
      </w:r>
    </w:p>
    <w:p>
      <w:r>
        <w:rPr>
          <w:b/>
        </w:rPr>
        <w:t xml:space="preserve">Tulos</w:t>
      </w:r>
    </w:p>
    <w:p>
      <w:r>
        <w:t xml:space="preserve">Bournemouthin neuvoston pääkirjanpitäjää, joka on pidätetty virantoimituksesta törkeästä väärinkäytöksestä esitettyjen syytösten vuoksi, olisi kohdeltava ilmiantajana, ovat liberaalidemokraattien valtuutetut sanoneet.</w:t>
      </w:r>
    </w:p>
    <w:p>
      <w:r>
        <w:rPr>
          <w:b/>
        </w:rPr>
        <w:t xml:space="preserve">Esimerkki 1.1882</w:t>
      </w:r>
    </w:p>
    <w:p>
      <w:r>
        <w:t xml:space="preserve">Trudy Harrison voitti 13 748 äänellä, kun työväenpuolueen Gillian Troughton sai 11 601 ääntä. Rouva Harrison piti Cumbrian vaalipiirin voittoa, joka oli ensimmäinen hallituspuolueen voitto sitten vuoden 1982, "todella historiallisena tapahtumana". Työväenpuolueen Gareth Snell voitti Stoke-on-Trent Centralin vaalipiirin 7 853 äänellä, ja UKIP:n johtaja Paul Nuttall sai 5 233 ääntä. Työväenpuolue oli pitänyt molempia paikkoja hallussaan niiden perustamisesta lähtien, mutta joutui puolustamaan niitä, kun kaksi entistä etupiirin jäsentä, Tristram Hunt ja Jamie Reed, erosivat kansanedustajista. Copeland, joka perustettiin vuonna 1983, ja sen edeltäjä Whitehavenin vaalipiiri ovat antaneet työväenpuolueen kansanedustajia vuodesta 1935 lähtien. Pääministeri Theresa Mayn kanssa kampanjoinut Harrison sai 44,3 prosenttia äänistä, mikä kasvatti konservatiivien ääniosuutta yli kahdeksalla prosentilla. Hän kaatoi työväenpuolueen yli 2 564 äänen enemmistön ja voitti paikan 2 147 äänellä, mikä merkitsee yli 6 prosentin lisäystä. Strathclyden yliopiston professori John Curtice totesi, että Copelandin tulos oli hallituspuolueen paras vaalimenestys ääniosuuden kasvun osalta sitten tammikuun 1966. Voittajapuheessaan Harrison sanoi: "Koko kampanjan ajan on ollut hyvin selvää, että [työväenpuolueen johtaja] Jeremy Corbyn ei edusta heitä. Analyysi: Norman Smith, apulaispoliittinen päätoimittaja Theresa Mayn ote Britannian politiikasta on tänä aamuna vahvistunut valtavasti. Seitsemän vuotta kestäneen säästökuurin jälkeen hallituspuolueelle on poikkeuksellinen saavutus, että se pyyhkäisee työväenpuolueen syrjään eräällä sydänmailla ja näkee ääniosuutensa kasvavan toisella paikkakunnalla. Hänen kannattajansa pitävät sitä osoituksena siitä, että hän on pyrkinyt kovalla kädellä kohti brexitiä ja että hän on irtautunut David Cameronin suurkaupunkipolitiikasta. Työväenpuolue on helpottunut siitä, että se on ainakin torjunut UKIP:n uhkana pidetyn uhan, mutta sen hidas ja tuskallinen ahdistus Jeremy Corbynin johdolla näyttää jatkuvan. Normaaleina aikoina molempien täytevaalien olisi pitänyt herättää hädin tuskin huolen häivähdystä, ja vaikka kannatuksen lasku ei ehkä sytytä uutta johtajuushaastetta, Corbynin arvostelijoiden vakuuttuneisuus siitä, että hän on johtamassa puoluetta erämaahan, on vain vahvistunut. "He haluavat puolueen, joka on tavallisten työtätekevien puolella, joka kunnioittaa kansanäänestyksessä annettua ääntämme ja joka rakentaa maata, joka edustaa kaikkia. Siksi he äänestivät minua tänään." Corbyn sanoi, että työväenpuolueen "viesti ei riittänyt voittoon Copelandissa", mutta piti Stoken voittoa "UKIP:n jakopolitiikan ja epärehellisyyden ratkaisevana hylkäämisenä". Hän lisäsi: "Työväenpuolue jatkaa edelleen saadakseen äänestäjät jälleen yhteyteen ja rikkoakseen epäonnistuneen poliittisen konsensuksen". Työväenpuolueen johtajan arvostelija, kansanedustaja John Woodcock sanoi kuitenkin, että puolue on menossa kohti "historiallista ja katastrofaalista tappiota" seuraavissa parlamenttivaaleissa. Stoke-on-Trentissä UKIP oli toivonut voivansa hyödyntää äänestäjien kallistumista Brexitiin - alue äänesti kesäkuussa vahvasti EU:sta eroamisen puolesta. Sekä Labour-puolueen että UKIP:n ehdokkailla oli vaikeita hetkiä kampanjoidensa aikana: Snell joutui pyytämään anteeksi vanhoja sosiaalisen median viestejä televisiossa esiintyvistä naisista ja Nuttall joutui vastareaktion kohteeksi, kun hän väitti valheellisesti menettäneensä läheisiä ystäviään Hillsborough'n murhenäytelmässä. Uusi työväenpuolueen kansanedustaja Gareth Snell sanoi kuitenkin voittopuheessaan, että äänestäjät olivat valinneet toivon politiikan pelon politiikan sijaan. "Tämä kaupunki ei anna viime vuoden kansanäänestyksen määritellä itseään, emmekä anna tuloksen jakaa itseämme", hän sanoi. Hänen mukaansa tulos oli "voitto koko työväenpuolueelle ja työväenliikkeelle". Työväenpuolueen ääniosuus oli kuitenkin 37 prosenttia, mikä on hieman vähemmän kuin sen 39,3 prosenttia vuonna 2015. UKIP sai 24,7 prosenttia äänistä ja konservatiivit, jotka jäivät niukasti kolmanneksi, 24,4 prosenttia - molemmat hieman enemmän kuin vuonna 2015. Analyysi: BBC:n poliittinen kirjeenvaihtaja Chris Mason Stokessa Työväenpuoluetta Copelandissa kohtaavat kysymykset kaatuvat UKIP:n suuntaan täällä Stokessa. Puolue, jonka menestys juuri sen saavuttamisessa, mitä varten se perustettiin, eli Brexitissä, toi mukanaan tylyn kysymyksen - mitä hyötyä siitä on nyt? Vastaus kuulosti tältä: perinteisesti työväenpuolueen paikkojen voittaminen työväenpuolueelta. Silti täällä Stoke-on-Trentissä, joka oli kansanäänestyksen jälkeisen brexitin riemun keskellä, he epäonnistuivat. UKIP väittää, että tämä paikka oli aina kaukana sen tavoitelistalla. Mutta tänä iltana, jolloin Labour oli niin haavoittuvainen, että se menetti aiemmin vankan paikkansa Cumbriassa, UKIP on edelleen morsiusneito eikä morsian Potteriesissa. Tämä kaikki herättää kaksi kysymystä: Jos ei täällä, niin missä? Jos ei nyt, milloin? Tuloksen jälkeen UKIP:n johtaja Nuttall sanoi toimittajille, että hänen puolueensa "aika tulee". "Meiltä on vielä paljon odotettavissa", hän sanoi. Emme ole menossa minnekään, enkä minä ole menossa minnekään." UKIP:n puheenjohtaja Paul Oakden sanoi: "Koko kertomus siitä, että Paulin johtajuus riippuu Stoken voitosta, on hölynpölyä." Työväenpuolueen kansanedustaja Jack Dromey, joka johti Snellin kampanjaa, sanoi: "Luulen, että voittaessamme tarvitsemme nöyryyttä, koska on olemassa näkemys, että Labour ei enää kuuntele niin kuin sen pitäisi. "Luulen, että se, mitä olemme tehneet tässä yhteisössä, on juuri sitä varten. "Olemmeko me vielä uskottava vaihtoehtoinen hallitus? Emme ole. Mutta tämä ilta on ratkaiseva hetki." Täydentävien vaalien tulosten ansiosta hallituksen enemmistö on nyt 12 - sama kuin heti parlamenttivaalien jälkeen, kun konservatiivien uusi Copelandin paikka korvaa sen, jonka he menettivät Richmond Parkin täytevaaleissa libreidemokraateille. Työvaltainen enemmistö on 16.</w:t>
      </w:r>
    </w:p>
    <w:p>
      <w:r>
        <w:rPr>
          <w:b/>
        </w:rPr>
        <w:t xml:space="preserve">Tulos</w:t>
      </w:r>
    </w:p>
    <w:p>
      <w:r>
        <w:t xml:space="preserve">Konservatiivit ovat voittaneet Copelandin täytevaalit ja päihittäneet työväenpuolueen alueella, jota se on edustanut yli 80 vuotta.</w:t>
      </w:r>
    </w:p>
    <w:p>
      <w:r>
        <w:rPr>
          <w:b/>
        </w:rPr>
        <w:t xml:space="preserve">Esimerkki 1.1883</w:t>
      </w:r>
    </w:p>
    <w:p>
      <w:r>
        <w:t xml:space="preserve">Leicestershiressä sijaitsevaa Amwellin hoitokotia on arvosteltu siitä, että se ei ollut onnistunut hallitsemaan kyseisen henkilön aiheuttamaa riskiä. Se tarkastettiin Covid-epidemian aikana, koska infektioita ei ollut ehkäisty. Vastauksena raporttiin koti ilmoitti, että se oli laatinut "hallinnollisen toimintasuunnitelman", jonka avulla se voi parantaa toimintaansa. Care Quality Commission (CQC) tarkasti Melton Mowbrayssa sijaitsevan kodin marraskuussa, ja se arvioi sen "riittämättömäksi". Pahoinpitelyjen osalta raportissa todettiin seuraavaa: "Henkilökunta ei johdonmukaisesti tunnistanut ihmisten voinnin heikkenemistä, mikä merkitsi sitä, että tilaisuuksia ihmisten ohjaamiseen ja uudelleen ohjaamiseen ei tarjottu, ja vältettävissä olevia välikohtauksia tapahtui. "Esimerkiksi yksi henkilö oli osallisena 24 tapauksessa, joissa muut ihmiset ja henkilökunta joutuivat alttiiksi fyysisille ja seksuaalisille hyökkäyksille ja kokivat niitä. Tämän hallinnan laiminlyönti aiheutti [sic] ihmisille vaaran joutua vahingon kohteeksi."" Tarkastuskertomuksessa kritisoitiin muun muassa sitä, että henkilökunta ei pessyt käsiään eikä vaihtanut henkilönsuojaimia siirtyessään huoneesta toiseen. "Niin pettynyt" "Huolimatta merkittävästä Covid-19-taudinpurkauksesta palvelussa, henkilökunta ei käyttänyt henkilökohtaisia suojaimia hallituksen kansallisten ohjeiden mukaisesti", raportissa sanottiin. "Henkilökunnan havaittiin käsittelevän aamiaista käyttämättä käsineitä ja siirtyvän ihmisten huoneiden välillä vaihtamatta PPE:tä tai pesemättä tai desinfioimatta käsiään." Amwell sanoi: "Tavoitteenamme on aina tarjota parasta mahdollista hoitoa niille, joita tuemme, ja otamme tämän vastuun erittäin vakavasti, minkä vuoksi olimme hyvin pettyneitä CQC:n äskettäisen tarkastuksen tuloksiin. "Kehitimme välittömästi perusteellisen hallintotoimintasuunnitelman, jolla pyrimme ratkaisemaan kaikki ehdotetut parannusehdotukset, ja olemme tehneet tiivistä yhteistyötä Leicesterin kaupunginvaltuuston, CQC:n ja henkilöstömme kanssa sen toteuttamiseksi." Seuraa BBC East Midlandsia Facebookissa, Twitterissä tai Instagramissa. Lähetä juttuideoita osoitteeseen eastmidsnews@bbc.co.uk. Aiheeseen liittyvät Internet-linkit CQC - The Amwell</w:t>
      </w:r>
    </w:p>
    <w:p>
      <w:r>
        <w:rPr>
          <w:b/>
        </w:rPr>
        <w:t xml:space="preserve">Tulos</w:t>
      </w:r>
    </w:p>
    <w:p>
      <w:r>
        <w:t xml:space="preserve">Tarkastusraportin mukaan "ylellisen jokirannan hoitokodin" asukas pahoinpiteli fyysisesti ja seksuaalisesti muita asukkaita ja henkilökuntaa 24 kertaa.</w:t>
      </w:r>
    </w:p>
    <w:p>
      <w:r>
        <w:rPr>
          <w:b/>
        </w:rPr>
        <w:t xml:space="preserve">Esimerkki 1.1884</w:t>
      </w:r>
    </w:p>
    <w:p>
      <w:r>
        <w:t xml:space="preserve">Intian suurimman autonvalmistajan neljännesvuosivoitto kolminkertaistui 51,7 miljardiin rupiaan (771 miljoonaa dollaria; 527 miljoonaa puntaa) viime vuoden vastaavan neljänneksen 17,17 miljardista rupiasta. JLR:n myynti kasvoi 28 prosenttia maaliskuuhun päättyneen kolmen kuukauden aikana, ja eniten myynti kasvoi Euroopassa. Kiinan myynti, joka oli kärsinyt, kasvoi 19 prosenttia neljänneksellä, mutta koko vuoden aikana se on laskenut 16 prosenttia. Vakuutusmaksu Tata Motors hyötyi myös kuorma-autojensa kotimaisen kysynnän kasvusta. Yritys ilmoitti, että se aikoo kutsua takaisin 100 000 JLR-autoa Yhdysvalloissa korjatakseen japanilaisen Takatan valmistamien turvatyynyjen vian, ja on varannut 166 miljoonaa puntaa osittain sen maksamiseen. Mutta se hyötyi odottamattomasta vakuutuskorvauksesta, joka liittyi JLR:n Kiinan Tianjinin tehtaalla viime kesänä tapahtuneeseen räjähdykseen, jossa se menetti 5 800 autoa. Tata Motors, joka kuuluu Tata Steelin omistavaan konserniin, osti JLR:n Fordilta vuonna 2008 2,3 miljardilla dollarilla (1,6 miljardilla punnalla).</w:t>
      </w:r>
    </w:p>
    <w:p>
      <w:r>
        <w:rPr>
          <w:b/>
        </w:rPr>
        <w:t xml:space="preserve">Tulos</w:t>
      </w:r>
    </w:p>
    <w:p>
      <w:r>
        <w:t xml:space="preserve">Luksusmerkki Jaguar Land Roverin (JLR) vahva myynti on nostanut Tata Motorsin voittoja.</w:t>
      </w:r>
    </w:p>
    <w:p>
      <w:r>
        <w:rPr>
          <w:b/>
        </w:rPr>
        <w:t xml:space="preserve">Esimerkki 1.1885</w:t>
      </w:r>
    </w:p>
    <w:p>
      <w:r>
        <w:t xml:space="preserve">Noin 1 000 tonnia graniittilohkareita on käytetty tukkimaan reikää, joka avautui Southseassa sijaitsevan Pyramids-keskuksen takana 25. ja 26. joulukuuta. Neuvoston johtaja Donna Jones sanoi: "Olen hyvin luottavainen sen suhteen, että tekemämme toimet pysäyttävät pilaantumisen jatkumisen." Viranomaiset kertoivat, että merisuojien korvaamista monella miljoonalla punnalla koskeva suunnitelma on parhaillaan käynnissä. Portsmouthin kaupunginvaltuuston mukaan 40 vuotta vanhojen betonisten suojausten korvaaminen maksaa arviolta 87 miljoonaa puntaa.</w:t>
      </w:r>
    </w:p>
    <w:p>
      <w:r>
        <w:rPr>
          <w:b/>
        </w:rPr>
        <w:t xml:space="preserve">Tulos</w:t>
      </w:r>
    </w:p>
    <w:p>
      <w:r>
        <w:t xml:space="preserve">Portsmouthissa myrskyjen aikana romahtanut ja suuren tyhjiön paljastanut rantamuuri on korjattu väliaikaisesti.</w:t>
      </w:r>
    </w:p>
    <w:p>
      <w:r>
        <w:rPr>
          <w:b/>
        </w:rPr>
        <w:t xml:space="preserve">Esimerkki 1.1886</w:t>
      </w:r>
    </w:p>
    <w:p>
      <w:r>
        <w:t xml:space="preserve">Katy WatsonBBC:n Latinalaisen Amerikan kirjeenvaihtaja, São Paulo "Palaamme aikaan, jolloin vain muutamalla ihmisellä on paljon rahaa ja monilla ei ole mitään", Lulan kannattaja Gisele Veloso sanoo. Hän oli kyynelten partaalla seisoessaan terästyöläisten ammattiliiton edustalla varhain torstaiaamuna. Se oli juuri sen jälkeen, kun korkein oikeus oli päättänyt, että Lula joutuu aloittamaan 12 vuoden vankeusrangaistuksensa suorittamisen korruptiosta, ja jännitys oli kova. Lula on edelleen monille erityinen mies. Hän oli Brasilian ensimmäinen työväenluokan presidentti ja auttoi miljoonia ihmisiä nousemaan köyhyydestä. Hän lupasi muutosta maassa, joka on tunnettu kuiluttavasta eriarvoisuudestaan. Brasilian historian suosituimmaksi johtajaksi aikoinaan nousseen Lulan alamäki on kuitenkin ollut huikea. Hänet tuomittiin ja vangittiin korruptiosta ja rahanpesusta, ja nyt hänellä on vähemmän mairitteleva maine maan kuuluisimpana rikollisena. Miljoonille, myös niille, jotka olivat äänestäneet häntä aiemmin, hän osoittautui yhtä korruptoituneeksi kuin häntä edeltäneet poliitikot. Nyt on paljon ihmisiä, jotka haluavat nähdä hänet lukkojen takana. Edessä sotkuisia kuukausia Vaikka tämä tuskin on viimeinen kerta, kun kuulemme Lulasta. Työväenpuolueen (PT) johtajat ovat jo sanoneet, että hän on edelleen heidän ehdokkaansa lokakuun vaaleissa. Lula voi kampanjoida kaltereiden takana - toistaiseksi. Seuraavista kuukausista tulee siis sotkuisia ja tunteikkaita. Puolueiden on esitettävä haluamiensa ehdokkaiden nimet 15. elokuuta mennessä. Vaalituomioistuimella on syyskuun puoliväliin asti aikaa analysoida ne. Vuonna 2010 käyttöön otetun niin sanotun "puhdasta paperia" koskevan lain mukaan kaikki rikostuomion saaneet henkilöt eivät saa toimia julkisessa virassa kahdeksan vuoden ajan. Tässä vaiheessa Lulan ehdokkuus odotetaan hylätyksi. Tämä tarkoittaa kuitenkin sitä, että useiden kuukausien ajan maamme seuraavaksi johtajaksi voi pyrkiä tuomittu rikollinen. Tämä on Brasilia, eikä politiikka ole mitään muuta kuin monimutkaista - ja toisinaan uskomatonta. Poliittisen konsulttiyhtiön Arko Advicen osakkaan Thiago de Aragãon mielestä tämä on aikakauden loppu, josta Lulan työväenpuoluetta varoitettiin. "He tiesivät, että näin tapahtuisi", hän sanoo ja lisää, että he ovat asettaneet ehdokkaita hänen tilalleen, muun muassa São Paulon entisen pormestarin Fernando Haddadin. "Työväenpuolueen sisältä käsin ei ole mahdollista erota Lulasta", hän sanoo ja lisää, että Lulasta on tullut viime vuosina suurempi kuin hänen perustamansa puolue. "Tämän vuoksi puolueesta tulevalla ehdokkaalla, joka ei ole täysin Lulan tukema tai häneen sidoksissa, ei ole mahdollisuuksia", hän lisää. Puolueella on strategia, ja se on de Aragãon mukaan Lulan pitäminen ehdokkaana viimeiseen asti. Kun vaalituomioistuin hylkää hänen ehdokkuutensa, he esittävät toisen ehdokkaan. "He tekevät tästä hylkäämisen", hän sanoo. "Tuosta hetkestä peräisin oleva energia siirtyy sitten ehdokkaaseen, joka valitaan ehdokkaaksi Lulan puolesta." Äärivasemmistosta äärioikeistoon Brasilian politiikka on yhä polarisoituneempaa. Vasemmistolaisen Lulan perässä presidenttikyselyissä on äärioikeiston ehdokas Jair Bolsonaro. Voisiko hänestä tulla ykkönen? Monet asiantuntijat epäilevät sitä. "Bolsonaron kaltaisen ehdokkaan olemassaolo on seurausta Lulan olemassaolosta", sanoo de Aragão. Jos näin on, se heittää vaalit täysin auki. Maan poliittisesta tulevaisuudesta on paljon epävarmuutta. Jos brasilialaiselta kysyy, ketä äänestää, monet vain kohauttavat olkapäitään - heillä ei ole aavistustakaan. Yksi asia on kuitenkin varmaa: Lulan vaikutusvalta on tullut jäädäkseen. "Hän pystyy edelleen tekemään politiikkaa, vaikka hän vaikenisi", sanoo João Paulo Orsini Martinelli, rikosasianajaja São Paulossa. "Hänen olemassaolonsa jatkuu edelleen, ja hän on edelleen vetovoima Brasilian politiikassa. Hän on pelaaja." Lisätoimittaja Anna Jean Kaiser</w:t>
      </w:r>
    </w:p>
    <w:p>
      <w:r>
        <w:rPr>
          <w:b/>
        </w:rPr>
        <w:t xml:space="preserve">Tulos</w:t>
      </w:r>
    </w:p>
    <w:p>
      <w:r>
        <w:t xml:space="preserve">Brasilian entisen presidentin Luiz Inácio Lula da Silvan antautuminen lauantaina päätti dramaattiset päivät Brasiliassa. Poliittinen spektaakkeli jatkuu todennäköisesti edelleen, kun maa valmistautuu lokakuussa pidettäviin presidentinvaaleihin.</w:t>
      </w:r>
    </w:p>
    <w:p>
      <w:r>
        <w:rPr>
          <w:b/>
        </w:rPr>
        <w:t xml:space="preserve">Esimerkki 1.1887</w:t>
      </w:r>
    </w:p>
    <w:p>
      <w:r>
        <w:t xml:space="preserve">Kabinettiministeri David Davis luonnehti siirtoa "hulluksi", ja myös sanomalehdet kritisoivat päätöstä. Yhdistyneen kuningaskunnan parlamentin tiedottaja kuitenkin totesi, että "pitkäaikainen altistuminen soittokelloille aiheuttaisi vakavan riskin hankkeen parissa työskentelevien henkilöiden kuulolle". TUC:n mukaan kellojen vaimentaminen oli "tervettä järkeä". Soittoäänet soivat viimeisen kerran maanantaina 21. elokuuta kello 12.00 BST, minkä jälkeen ne kytketään pois päältä, jotta kello ja sitä ympäröivä torni voidaan kunnostaa - hankkeen odotetaan kestävän vuoteen 2021 asti. Yhdistyneen kuningaskunnan parlamentin tiedottajan mukaan Westminsterin palatsilla on "huolenpitovelvollisuus työmaalla olevia kohtaan". Aiemmin Brexit-ministeri Davis oli sanonut, että kellojen hiljentämiselle ei ole "tuskin terveys- ja turvallisuusperusteita". "Minusta se on hullua", hän sanoi LBC-radiolle. "Olen tietysti unohtanut, että olen ollut poissa hallituksesta monta vuotta, ja olen unohtanut, kuinka kauan kestää saada hyväksynnät tähän ja tuohon. "On olemassa eräänlainen tyly lause, jonka lyhennän muotoon 'ryhdistäytykää vain'. "Kun olin liike-elämässä, se oli vakiosanani, että ryhdistäydy, tee se vain, älä hötkyile." Telegraph kertoi muiden kansanedustajien "vastareaktiosta", ja kolumnisti Frances Wilson kirjoitti: "Big Benin hiljentäminen on kuin pysäyttäisi demokratiamme sydämenlyönnin". Daily Mailin artikkelissa sanottiin: "Edes natsien pommit eivät pystyneet hiljentämään kuuluisaa brittiläisyyden symbolia. "Mutta kun kello on merkinnyt tuntia lähes yhtäjaksoisesti vuodesta 1859 lähtien, kellon bongaaminen loppuu pian neljäksi vuodeksi - terveys- ja turvallisuussyistä." TUC:n terveys- ja turvallisuuspäällikkö Hugh Robertson sanoi: "Työntekijöiden kuulon suojelu on kaukana siitä, että työterveys ja työturvallisuus olisivat menneet sekaisin." Hän lisäsi: "Kun kaikki 14 tonnia Big Benin bongeja on lähelläsi, tiedät sen. "Lähes 120 desibelin ääni on kuin laittaisi korvansa poliisin sireenin viereen." Suuri kello sijaitsee Elizabeth-tornissa, ja sen konservointitöiden ohella suuri kello puretaan pala palalta, ja sen neljä kellotaulua puhdistetaan ja korjataan. Parlamentin tiedottaja sanoi: "Jatkuva läheisyys ja pitkäaikainen altistuminen kellonsoitolle aiheuttaisi vakavan riskin telineillä tai tornissa työskentelevien kuulolle. "Vaikka kuulonsuojaimet ovat sopiva lyhyen aikavälin ratkaisu kellojen 118 desibelin soittoon ja lyömiseen, niitä ei voida hyväksyä niille, jotka työskentelevät pitkiä aikoja Big Benin läheisyydessä. "Lisäksi on tärkeää, että työntekijät voivat kommunikoida keskenään työmaalla tai hälyttää tarvittaessa. Tämä ei olisi mahdollista, jos kellojen soitto jatkuisi koko työn ajan. "Myös telineillä työskentelevät työntekijät voisivat säikähtää kovaa ja äkillistä melua, millä olisi seurauksia heidän omalle turvallisuudelleen ja muiden ihmisten turvallisuudelle tornissa ja sen ympäristössä. Ainoa tapa varmistaa ihmisten turvallisuus on pysäyttää kellojen soitto väliaikaisesti." Suuri kello, joka on soinut tasatunnein 157 vuoden ajan, hiljeni viimeksi vuonna 2007 ja sitä ennen vuosina 1983-1985 tehtyjen suurten kunnostustöiden vuoksi. Se soi edelleen tärkeissä tapahtumissa, kuten uudenvuoden- ja muistosunnuntaina, ja yksi toimiva kellotaulu pysyy näkyvissä töiden aikana.</w:t>
      </w:r>
    </w:p>
    <w:p>
      <w:r>
        <w:rPr>
          <w:b/>
        </w:rPr>
        <w:t xml:space="preserve">Tulos</w:t>
      </w:r>
    </w:p>
    <w:p>
      <w:r>
        <w:t xml:space="preserve">Parlamentti on puolustanut Big Benin kellojen hiljentämistä neljäksi vuodeksi työntekijöiden kuulon suojelemiseksi restaurointitöiden aikana.</w:t>
      </w:r>
    </w:p>
    <w:p>
      <w:r>
        <w:rPr>
          <w:b/>
        </w:rPr>
        <w:t xml:space="preserve">Esimerkki 1.1888</w:t>
      </w:r>
    </w:p>
    <w:p>
      <w:r>
        <w:t xml:space="preserve">Matthew, jonka äitinsä ja isäpuolensa veivät Syyriaan, oli 10-vuotias, kun hänet kuvattiin, kun hän kertoi Trumpille valmistautuvansa taisteluun Yhdysvaltain maaperällä. Nyt 13-vuotias Matthew on asunut isänsä kanssa vuoden ajan sen jälkeen, kun Yhdysvaltain armeija lennätti hänet kotiin vuonna 2018. "Se on tapahtunut ja se on tehty. Kaikki on nyt takanani", hän kertoi BBC:lle. "Olin niin nuori, etten oikeastaan ymmärtänyt mitään siitä." Matthew on saanut neuvontaa, joka auttaa häntä käsittelemään kaikkea, mitä hänelle tapahtui, ja hän selviytyy hyvin. Hänen isäpuolensa Moussa Elhassani kuoli epäillyssä lennokki-iskussa kesällä 2017, ja hänen äitinsä Samantha Sally tuomittiin aiemmin tässä kuussa terrorismin rahoittamisesta kuudeksi ja puoleksi vuodeksi vankilaan. Se oli huhtikuussa 2015, kun näennäisen tavallinen amerikkalaisperhe ylitti IS:n alueen Turkin Sanliurfan rajamaakunnasta. "Törmäsimme alueelle, joka oli hyvin pimeä. Oli yö, ja siellä oli paljon satunnaisia piikkilanka-alueita... Päässäni pyöri vain: 'Minun on pakko juosta'", Matthew kertoi puhuessaan koettelemuksistaan ensimmäistä kertaa BBC:n Panorama-ohjelmalle ja Yhdysvaltain yleisradioyhtiön PBS:n Frontline-ohjelmalle. Matthew'n isäpuoli Elhassani lähetettiin sotilaskoulutukseen IS:n pääkaupungiksi julistamaan Raqqaan, josta tuli IS:n tarkka-ampuja. Kahdeksanvuotias Matthew yritti parhaansa mukaan ymmärtää uutta kotiaan. "Kun olimme ensimmäisen kerran Raqqassa, olimme kaupunginosissa. Siellä oli aika meluisaa, laukauksia yleensä", hän sanoi. "Silloin tällöin sattui kuitenkin satunnainen räjähdys, niin kuin kaukana. Joten meillä ei ollut liikaa syytä huoleen." Mutta vuoden 2017 alussa hänen äitinsä lähetti sähköpostia Yhdysvalloissa asuvalle siskolleen ja pyysi epätoivoisesti rahaa perheen auttamiseksi pakenemaan ja liitti mukaan erittäin huolestuttavia videoita Matthew'sta. Yhdessä Elhassani pakotti Matthew'n kokoamaan itsemurhavyön. Matthew esitti isäpuolensa ohjeiden mukaan roolileikkiä, jossa hän toivottaisi mahdolliset amerikkalaiset pelastajat tervetulleiksi, mutta tappaisi heidät sitten räjäyttämällä räjähteet. Toisella videolla hänet nähtiin purkamassa ladattua AK-47:ää, ja isäpuoli haastoi hänet tekemään sen alle minuutissa. Kun Yhdysvaltain johtama liittouma tehosti ilmaiskujaan Raqqaan, pommi osui naapuritaloon, joka romahti perheen kodin päälle, ja Matthew joutui tunnustelemaan tiensä ulos raunioista ja pölystä. Elokuuhun 2017 mennessä Raqqa oli raunioina, mutta Islamilainen valtio -ryhmä ennusti yhä voittoa, ja se pakotti Matthew'n välittämään uhmaviestin. Se julkaisi videon, jossa hän, tuolloin 10-vuotias, uhkasi Yhdysvaltain presidenttiä. "Viestini Trumpille, juutalaisten sätkynukelle: Allah on luvannut meille voiton ja hän on luvannut teille tappion", Matthew sanoi lausuen repliikkejä, joita hänet oli pakotettu opettelemaan. "Tämä taistelu ei pääty Raqqaan tai Mosuliin. Se päättyy teidän maillanne... Joten valmistautukaa, sillä taistelu on vasta alkanut." Haastattelussaan Matthew sanoi, ettei hänellä ollut muuta vaihtoehtoa kuin osallistua videolle isäpuolensa raivonpurkausten vuoksi. "Hän oli alkanut menettää järkensä, aivan kuin hän olisi ollut henkisesti epävakaa, hyvin henkisesti epävakaa", hän sanoi. Pian tämän jälkeen Elhassani kuoli epäillyssä lennokki-iskussa. "Olin iloinen, koska en tietenkään pitänyt hänestä", Matthew sanoi. "En usko, että minun olisi pitänyt olla, koska ihminen kuoli, mutta olin. Me kaikki itkimme ilosta." Matthew'n äiti, Samantha Sally, pystyi sitten maksamaan ihmissalakuljettajille saadakseen itsensä ja neljä lastaan pois IS:n alueelta, ja Matthew piilotettiin tynnyriin kuorma-auton takaosaan, kun se kulki IS:n tarkastuspisteiden läpi. Kun he pääsivät kurdien hallitsemalle alueelle, heitä pidettiin vankileirillä, ja siellä talvella 2017 Panorama alkoi ensimmäisen kerran keskustella Sallyn kanssa. Hän kertoi, että hänen miehensä oli huijannut hänet viemään perheensä Syyriaan ja että hänellä ei ollut aavistustakaan siitä, mitä mies oli suunnitellut. Raqqassa ollessaan mies oli tullut väkivaltaiseksi häntä kohtaan, hän sanoi. Hän myönsi, että he olivat ostaneet kaksi jesiditeinityttöä orjiksi ja että hänen miehensä oli säännöllisesti raiskannut heidät. Hän piti kiinni tarinasta, jonka mukaan häntä oli huijattu sen jälkeen, kun perhe oli palannut Yhdysvaltoihin, kun hän oli vankilassa odottamassa oikeudenkäyntiä. Vaikka hän oli tukenut miestään "hänen typerissä yrityksissään", hän ei ollut syyllistynyt siihen, että olisi tukenut miestä liittymään IS:ään, hän vaati. Panorama/Frontline-tutkimus paljasti kuitenkin todisteita, jotka horjuttivat tätä tarinaa. Eräs Elhassanin perheenjäsen kertoi, että Moussa oli saanut pakkomielteen IS:stä kuukausina ennen perheen lähtöä Yhdysvalloista ja että hän oli nähnyt Moussan katselevan IS:n propagandaa, muun muassa teloitusvideoita, perheen kotona. Samantha Sallyn ystävä muisteli myös hänen kanssaan käytyä keskustelua, jossa hän oli kertonut miehensä kertoneen, että hänet oli kutsuttu liittymään "pyhään sotaan". Panorama/Frontline-tutkimus paljasti, että Sally oli tehnyt useita matkoja Hongkongiin viikkoja ennen perheen lähtöä Yhdysvalloista ja tallettanut ainakin 30 000 dollaria käteistä ja kultaa tallelokeroihin. Kun Sally oli ollut lähes 12 kuukautta telkien takana, hän muutti tarinaansa ja tunnusti syyllisyytensä terrorismin rahoittamiseen osana sopimusta. Hän kamppaili syyllisyytensä hyväksymisen kanssa ja sanoi: "Se oli ainoa sopimus, jota he olisivat voineet tarjota T-sanan kanssa ja joka ei olisi johtanut elinkautiseen vankeusrangaistukseen". Syyttäjät pitivät "kauhistuttavana" sitä, että Sally oli auttanut kuvaamaan videoita, joissa hänen poikansa Matthew pakotettiin kokoamaan itsemurhavyötä ja purkamaan AK-47:ää. He sanoivat, ettei ehkä koskaan saada selville, miksi hän oli auttanut miestään liittymään IS:ään. Puolustus väitti, että hänen kontrolloiva aviomiehensä oli pakottanut hänet. Matthew kertoi, miltä tuntui astua takaisin Yhdysvaltain maaperälle: "Se on kuin olisi ollut koko päivän tiukoissa vaatteissa tai tiukoissa sukissa ja kengissä, ja sitten vain riisuu ne ja tuntee olonsa mukavaksi kuumassa kylvyssä. Siltä se tuntui. Kuin makea helpotus. Se tuntui hyvältä." Ison-Britannian katsojat voivat katsoa Paluu ISISistä: A Family's Story on Panorama-ohjelmassa klo 21.00 BBC One -kanavalla 23. marraskuuta, tai seurata sitä myöhemmin verkossa. I'm Not a Monster -ohjelman ensimmäinen jakso, kymmenosainen podcast, joka kertoo perheen tarinan, on ladattavissa maanantaina.</w:t>
      </w:r>
    </w:p>
    <w:p>
      <w:r>
        <w:rPr>
          <w:b/>
        </w:rPr>
        <w:t xml:space="preserve">Tulos</w:t>
      </w:r>
    </w:p>
    <w:p>
      <w:r>
        <w:t xml:space="preserve">Amerikkalaispoika, joka pakotettiin uhkaamaan presidentti Donald Trumpia Islamilainen valtio -ryhmän videolla, sanoo, että oli "suloinen helpotus" palata Yhdysvaltoihin.</w:t>
      </w:r>
    </w:p>
    <w:p>
      <w:r>
        <w:rPr>
          <w:b/>
        </w:rPr>
        <w:t xml:space="preserve">Esimerkki 1.1889</w:t>
      </w:r>
    </w:p>
    <w:p>
      <w:r>
        <w:t xml:space="preserve">"Tämä paikka on yli puolet elämästäni", Gennadi Laptev sanoo. Leveäharteinen ukrainalainen tiedemies hymyilee kaihoisasti, kun seisomme entisen Tšernobylin ydinvoimalan jäähdytysaltaan nyt kuivuneella maaperällä. "Olin vasta 25-vuotias, kun aloitin työni täällä likvidaattorina. Nyt olen melkein 60-vuotias." Tuhansia likvidaattoreita - työntekijöitä, jotka tulivat tänne osana vuoden 1986 räjähdyksen jälkeistä mammuttimaista ja vaarallista puhdistusoperaatiota. Se oli historian pahin ydinonnettomuus. Gennadi näyttää minulle kahvipöydän kokoista alustaa, joka on asennettu tänne keräämään pölyä. Tämän säiliön pohja kuivui, kun läheisestä joesta vettä ottavat pumput sammutettiin lopulta vuonna 2014; 14 vuotta sen jälkeen, kun jäljellä olevat kolme reaktoria oli suljettu. Pölyn analysointi radioaktiivisen saastumisen varalta on vain pieni osa vuosikymmeniä kestänyttä tutkimusta tästä laajasta, hylätystä alueesta. Onnettomuus teki tästä maisemasta valtavan saastuneen laboratorion, jossa sadat tutkijat ovat työskennelleet selvittääkseen, miten ympäristö toipuu ydinkatastrofista. Kokeilu, josta tuli maailmanlaajuinen katastrofi 26. huhtikuuta 1986 kello 1.23 insinöörit katkaisivat sähköt joihinkin järjestelmiin Tšernobylin ydinvoimalan reaktorissa numero 4. Se oli kriittinen hetki kokeessa, jolla pyrittiin ymmärtämään, mitä tapahtuisi sähkökatkoksen aikana. Insinöörit eivät tienneet, että reaktori oli jo epävakaa. Katkaisu hidasti turbiineja, jotka kuljettivat jäähdytysvettä reaktoriin. Kun vähemmän vettä muuttui höyryksi, paine reaktorissa kasvoi. Kun operaattorit tajusivat, mitä oli tapahtumassa, ja yrittivät sulkea reaktorin, oli jo liian myöhäistä. Höyryräjähdys räjäytti reaktorin kannen irti, jolloin reaktorin ydin paljastui ilmakehälle. Kaksi laitoksessa ollutta ihmistä sai surmansa, ja kun ilma ruokki 10 päivää palanutta tulipaloa, radioaktiivinen savu- ja pölypilvi kulkeutui tuulen mukana ympäri Eurooppaa. BBC News Our World: In the Shadow of Chernobyl - Katso Victoria Gillin koko raportti eristysalueelta lauantaina ja sunnuntaina 16. ja 17. helmikuuta klo 21.30 GMT BBC News -kanavalla ja sen jälkeen BBC iPlayerissä. Ensimmäiset pelastustyöntekijät ryntäsivät paikalle, kun tappavaa savua nousi ulos. Akuutin säteilysairauden saaneista 134:stä 28 kuoli kuukausien kuluessa. Ainakin 19 on kuollut sen jälkeen. Gennadi, Ukrainan hydrometeorologisen instituutin ympäristötieteilijä, aloitti työnsä alueella vain kolme kuukautta evakuoinnin jälkeen. "Lensimme helikopterilla joka päivä Kiovasta", hän kertoo, "kerätäksemme vesi- ja maaperänäytteitä. "Tärkeintä oli silloin ymmärtää saastumisen laajuus - piirtää ensimmäiset kartat eristysvyöhykkeestä." Nykyään tämä vyöhyke ulottuu Ukrainaan ja Valko-Venäjälle. Se kattaa yli 4 000 neliökilometriä - yli kaksi kertaa Lontoon kokoisen alueen. Kaikki yhteisöt 30 kilometrin säteellä voimalasta evakuoitiin ja hylättiin; kukaan ei saanut palata tänne asumaan. Syrjäytymisvyöhykkeen unohdettuun, ulompaan osaan ihmiset saivat palata kotiinsa kaikessa hiljaisuudessa muutama kuukausi katastrofin jälkeen. Toisin kuin 30 kilometrin vyöhykkeellä, tälle puoliksi hylätylle alueelle ei ole tarkastuspisteitä, jotka estäisivät pääsyn sinne. Narodichi, yli 2 500 asukkaan kaupunki, sijaitsee tällä kauempana sijaitsevalla vyöhykkeellä. Tätä virallisesti saastunutta aluetta säätelevät tiukat säännöt: eristysvyöhykkeen maata ei saa viljellä elintarvikkeiden tuottamiseksi eikä sitä saa kehittää. Nykyään tätä osaa Ukrainasta ei kuitenkaan ole helppo jakaa kahteen luokkaan - saastuneeseen tai puhtaaseen. Tutkimukset ovat osoittaneet, että Tšernobylin jälkimainingit ovat monimutkaisempia ja että maisema on täällä paljon oudompi - ja mielenkiintoisempi - kuin Naroditšin tiukat "ei saa koskea" -säännöt antavat ymmärtää. Säteilyn pelko saattaa itse asiassa vahingoittaa Narodichin asukkaita paljon enemmän kuin itse säteily. "Täällä säteily on vähäisempää kuin lentokoneessa." Gennadyn olkapään yli näen ydinvoimalan, joka on alle kilometrin etäisyydellä vesialtaasta, jolla seisomme. Auringonpaisteessa loistaa valtava teräksinen "New Safe Confinement" -suojarakennus, joka nyt ympäröi yksikkö 4:ää. Se työnnettiin onnettomuuden epikeskuksen päälle vuonna 2016. Sen alla robottinosturit purkavat 33 vuotta vanhoja, radioaktiivisia romuja. Gennadin kollega, professori Jim Smith brittiläisestä Portsmouthin yliopistosta on tutkija, joka on tutkinut onnettomuuden jälkiseurauksia vuodesta 1990 lähtien. Täällä yhdellä hänen lukuisista tutkimusmatkoistaan alueelle hän näyttää minulle annosmittaria - mustaa muovista puhelimen kokoista vekotinta, jota hän kantaa mukanaan koko vierailun ajan. Se mittaa ulkoista säteilyannosta, jonka hän saa ympäristöstä. Vuoden 1986 räjähdyksessä tänne levinneen ydinpolttoainepölyn atomit hajoavat spontaanisti. Ne lähettävät samalla korkea-energisiä säteitä, ja Jimin dosimetri mittaa annoksen, jonka me saamme joka tunti. Lukemat ovat yksikköinä (mikrosieverteinä), jotka ovat minulle mielekkäitä vain muiden suhteellisen "radioaktiivisten toimintojen" yhteydessä. Esimerkiksi eräässä vaiheessa keskellä lentoa Kiovaan hänen annosmittarinsa näytti 1,8 mikrosievertiä tunnissa. "Tällä hetkellä se on 0,6", Jim sanoo. "Se on siis noin [kolmannes] siitä, mitä saimme lennon aikana." Kun taustalla näkyy pahamaineinen voimalaitos, olen epäuskoinen. Mutta Jim selittää, että elämme radioaktiivisella planeetalla - luonnollista radioaktiivisuutta on kaikkialla ympärillämme. "Sitä tulee auringon säteistä, syömästämme ruoasta ja maapallosta", hän sanoo. Siksi saamme suuremman annoksen 12 000 metrin korkeudessa matkustajakoneessa, jossa Maan ilmakehä ei suojaa meitä niin hyvin. "Kyllä, suojavyöhyke on saastunut", hän kertoo minulle, "mutta jos se sijoitettaisiin maailmanlaajuisen säteilyannoksen kartalle, vain pienet "kuumat kohdat" erottuisivat. "Luonnollista radioaktiivisuutta on kaikkialla ympärillämme - se vaihtelee maasta ja paikasta toiseen. Suurimmalla osalla eristysvyöhykkeen aluetta säteilyannokset ovat pienempiä kuin monilla luonnollisen radioaktiivisuuden alueilla maailmanlaajuisesti." 'Kuumissa paikoissa ei kannata olla pitkään' Vaikka suojavyöhykkeen raja ei ole muuttunut, maisema on muuttunut - lähes tunnistamattomaksi. Siellä, mistä ihmiset joutuivat poistumaan, luonto on siirtynyt sinne. Erämaa yhdistettynä hylättyihin rakennuksiin, maatiloihin ja kyliin antaa vaikutelman post-apokalyptisesta maailmasta. Jim ja hänen kollegansa viettävät täällä päivänsä keräämällä näytteitä ja asentamalla kameroita ja ääninauhureita, jotka hiljaisesti keräävät tietoa siitä, millainen villieläimistö asustaa tässä ihmisen jälkeisessä paikassa ja miten säteily vaikuttaa siihen. Vyöhykkeelle suuntautuvan matkamme toisena päivänä seuraan ryhmää Punametsään. Tämä on eristysvyöhykkeen kriisipiste, joka vuonna 1986 vallinneen tuulensuunnan vuoksi kärsi eniten radioaktiivisen aineen suihkusta. Pukeudumme pölypukuihin, jotta emme saastuttaisi vaatteitamme. Metsässä Jimin annosmittari näyttää 35:tä - lähes 60 kertaa niin suurta ulkoista annosta kuin mitä saimme jäähdytysaltaassa. "Emme halua olla täällä liian kauan", Jim sanoo. Hän ja ryhmä keräävät nopeasti maaperänäytteet, ottavat muutaman valokuvan ja lähtevät takaisin autolle. 'Hevoset sopeutuvat alueelle' Burajakovkan hylätyssä kylässä - reilun 10 kilometrin päässä voimalasta - lähestymistapa on hyvin erilainen. Jim ja tiimi tutkivat aluetta kaikessa rauhassa. Annosmittari näyttää 1,0 - edelleen vähemmän kuin lennolla. Eräässä pienessä, rapistuvassa, mutta yhä värikkäässä puutalossa näkyy surullinen totuus siitä, mitä ihmiset menettivät täällä niin äkkiä. Vielä tuolin käsinojan päällä roikkuva takki on nyt kolmen vuosikymmenen pölyn peitossa. Mutta se, mitä ihmiset jättivät jälkeensä - maanviljelyksen ja puutarhanhoidon kautta - on muuttunut oudon rikkaaksi elinympäristöksi ja luonnonvaraisten eläinten varusteiksi. Pitkän aikavälin tutkimukset ovat osoittaneet, että hylätyissä kylissä on enemmän villieläimiä kuin missään muualla vyöhykkeellä. Täällä on nähty ruskeakarhuja, ilveksiä ja villisikoja. Kiovan eläintarhassa työskentelevä tutkija Maryna Shkvyria on vuosia seurannut ja tutkinut isompia nisäkkäitä, jotka muuttivat tänne ihmisten muuttaessa pois. On olemassa tutkimuksia, joiden mukaan kaikkein saastuneimmilla alueilla elävillä linnuilla on merkkejä DNA-vaurioista, mutta Marynan työ täydentää tutkimustietoa, jonka mukaan villieläimet viihtyvät hyvin suuressa osassa eristysvyöhykettä. Tshernobylin sudet ovat hänen mukaansa erityisen vaikuttava esimerkki. "Kun olemme tutkineet niitä 15 vuotta, meillä on paljon tietoa niiden käyttäytymisestä", Maryna kertoo. "Ja Tšernobylin susi on yksi Ukrainan luonnollisimmista susista." Luonnollisella hän tarkoittaa sitä, että susien ruokavaliossa on hyvin vähän "ihmisravintoa". "Yleensä sudet ovat asutusten ympärillä", Maryna selittää. "Ne voivat syödä karjaa, viljelykasveja ja ruokajätettä - jopa lemmikkejä." Mutta ei täällä, missä sudet metsästävät luonnonvaraista saalista. Tshernobylin sudet syövät peuroja ja pyydystävät jopa kaloja. Jotkin kamerarysillä otetut kuvat paljastavat lempeämpiä ruokailutottumuksia. Sudet on napattu syömässä hedelmiä puiden ympäriltä, jotka ovat olleet ihmisten hedelmätarhoissa. Yksi eläinryhmä on tehnyt vyöhykkeestä kotinsa, eikä sen varsinaisesti pitäisi olla täällä. Vuonna 1998 ukrainalaiset eläintieteilijät vapauttivat alueelle 30 uhanalaisen Przewalskin hevosen lauman. Ilmeisenä tavoitteena oli, että hevoset laiduntaisivat umpeenkasvua ja vähentäisivät maastopalojen riskiä. Nyt niitä on noin 60 - laumoissa, jotka ovat hajallaan eri puolilla Ukrainaa ja Valko-Venäjää. Ne ovat kotoisin Mongolian avoimilta tasangoilta, joten hylättyjen rakennusten peittämien metsien ei pitäisi olla ihanteellinen elinympäristö. "Mutta ne todella käyttävät metsiä", Maryna selittää. "Asetimme kamerarysät jopa vanhoihin latoihin ja rakennuksiin, ja ne käyttävät niitä hyttysiltä ja kuumuudelta suojautumiseen. "Ne jopa makaavat ja nukkuvat sisällä - ne sopeutuvat vyöhykkeeseen." 'Saat kirsikkavodkaa, minä tein sen' Villieläimet saattavat ottaa kaiken hyödyn irti tästä vähitellen ihmisen jälkeiseksi luonnonsuojelualueeksi muuttuneesta alueesta, mutta jokaista kylää ei jätetty eläinten vallattavaksi. Jotkut ihmiset asuvat yhä täällä - syvällä 30 kilometrin vyöhykkeellä. Neljäntenä päivänäni täällä käymme Marian talossa. Hän on ulkona puutarhassaan, kun saavumme portille, ja kun yritän esitellä itseni muutamalla ukrainankielisellä sanalla, hän keskeyttää minut kietomalla minut lämpimään halaukseen ja suutelemalla poskelle. Tänään on hänen 78-vuotissyntymäpäivänsä. Hän odottaa meitä ja on valmistanut juhla-aamiaisen. Maria johdattaa minut, Jimin, hänen kollegansa Miken ja tulkkimme Denisin hedelmäpuun alla olevaan puiseen pöytään. On ihanan aurinkoinen päivä ja miellyttävän lämmin jopa aamuyhdeksältä. Maria alkaa tuoda ruokaa - rasvaista suolattua pekonia, kokonaista kalaa, viipaloitua makkaraa ja höyryävän kuumia, itse kasvatettuja perunoita. Mukana on kaksi pulloa, jotka näyttävät olevan väkeviä alkoholijuomia - toinen väritön ja toinen tummanpunainen. "Jos et pidä tästä vodkasta, voit ottaa kirsikkavodkan - minä tein sen", hän sanoo. Maria ja hänen naapurinsa muodostavat pienen, vain 15 hengen yhteisön. Jokainen näistä itseasettajista, kuten heitä kutsutaan, matkusti takaisin epämääräisesti valvotun eristysvyöhykkeen rajan yli ja valloitti kotinsa takaisin vuonna 1986. Lähes jokainen perhe, joka joutui lähtemään täältä, sai asunnon läheisestä kaupungista. Marialle ja hänen äidilleen tämä mökki ja sitä ympäröivä puutarha oli kuitenkin koti. He kieltäytyivät hylkäämästä sitä. "Emme saaneet palata, mutta seurasin äitiäni", Maria muistelee. "Hän oli silloin 88-vuotias. Hän sanoi koko ajan: 'Minä menen, minä menen'. Minä vain seurasin häntä." Vyöhykkeellä asuu yhteensä noin 200 itsesiirtolaista, ja Maria sanoo, että elämä ei ole helppoa ikääntyvälle väestölle, joka on eristyksissä muusta maasta. "Olemme kaikki hyvin vanhoja", hän kertoo minulle. "Otamme jokaisen päivän sellaisena kuin se tulee. "Tunnen olevani täynnä elämää, kun lapseni tulevat käymään Kiovasta. Muuten täällä ei ole niin mielenkiintoista elää. Mutta tiedättehän, että tämä on meidän maamme - meidän isänmaamme. Se on korvaamaton." Marian kännykkä soi, ja minua hämmästyttää se, miten epäsopivasti pienikokoinen babushka-emäntämme seisoo suojellun alueen puutarhassaan ja yrittää ilmeisesti vastata nopeasti tyttärensä puheluun. Hänellä on kiire BBC:n vieraidensa kanssa! Niin syrjässä kuin se onkin, tämä on läheinen yhteisö. Kun istumme puutarhassa (ja nautimme kirsikkavodkaa Marian toistuvasta vaatimuksesta), hänen naapurinsa saapuu synttärilahjan kanssa. Hän istuu penkillä puutarhan portin lähellä; hän ei voi kävellä kovin kauas. Itseasukkaat ovat kuitenkin pieni vähemmistö. Useimmilla ihmisillä, jotka menettivät kotinsa näin äkillisesti, ei ole toivoa palata takaisin. Useimmat heistä asuivat Pripjatissa - todellisessa neuvostoliittolaisessa unelmakaupungissa, joka oli rakennettu voimalaitoksen työntekijöille. Vain muutaman kilometrin päässä itse voimalasta sijaitseva 50 000 asukkaan kaupunki tyhjeni yhdessä yössä. Kukaan ei saanut palata sinne, ja se on nyt 1900-luvun aavekaupungin arkkityyppi. Pripjatin on kuitenkin äskettäin katsottu olevan turvallinen vierailukohde lyhyitä vierailuja varten, ja siitä on nyt tullut yksi Ukrainan puhutuimmista matkailunähtävyyksistä. Arvioiden mukaan 60 000 ihmistä vieraili viime vuonna suojavyöhykkeellä nähdäkseen dramaattisen rappeutumisen. Sen synkkä tunnettuus on tehnyt siitä synkän, sosiaaliseen mediaan perustuvan keulimisen aiheen. Etsi Instagramissa hakusanalla #chernobyl, niin löydät mielenkiintoisten maisemien ja turistikuvien joukosta kuvia anonyymeistä, puvustetuista hahmoista, joilla on toisinaan kaasunaamarit tai jotka nostavat kameralle karmivan näköisiä nukkeja. "Kerro ihmisille, että Tšernobyl ei ole niin kauhea paikka" Itse Tšernobylin kaupunki - joka on hieman hämmentävästi paljon kauempana voimalasta kuin Pripjat - sijaitsee vähemmän saastuneella alueella. Siitä on tullut suhteellisen väkirikas keskus. Täällä asuu voimalan käytöstäpoistohenkilöstöä, tutkijoita ja turisteja. Gennadi, Jim, minä ja muu tutkimusryhmä asumme yhdessä sen pienistä hotelleista - neuvostotyylisessä rakennuksessa, jonka ympärillä on epäsovinnaisen kaunis, hyvin hoidettu puutarha. Tätä vehreyttä hoitaa Irina, joka johtaa hotellia. Hän asuu täällä kolme kuukautta kerrallaan, ennen kuin kollega ottaa hänen paikkansa. Ihmiset saavat asua kaupungissa vain rajoitetun ajan. Toisena iltanamme hotellissa Gennadi kääntää teetä, kun Irina kertoo meille muistojaan onnettomuudesta. Hän asui tuolloin Pripjatissa isoäitinsä kanssa. Kaupunki evakuoitiin 27. huhtikuuta - päivä räjähdyksen jälkeen. Ihmisiä käskettiin poistumaan välittömästi. He jonottivat busseja, jotka veisivät heidät pois kaupungista ja tehtaalta. Irina oli tuolloin matkalla takaisin isoäitinsä asuntoon. "Isoäitini ystävä ajoi karjavaunua ja vei karjaansa pois", hän muisteli. "Isoäitini kysyi, ottaisiko hän minut mukaansa, joten kiipesin karjavaunun kyytiin. "En tiennyt, mitä oli tapahtumassa." Mutta Irina, toisin kuin Maria, tunsi tarvetta palata alueelle. Hän ei kuitenkaan ole koskaan käynyt Pripjatissa; sen näkeminen nyt järkyttäisi häntä liikaa. Mutta hän on ylpeä siitä, että hän hoitaa kukkia Tšernobyl-hotellinsa ympärillä. "Haluan tehdä siitä mahdollisimman kauniin vierailijoita varten", hän kertoo minulle. "Ehkä näin voitte kertoa ihmisille kotona, että Tšernobyl ei olekaan niin kauhea paikka." "Niinpä he voivat ehkä kertoa, että Tšernobyl ei olekaan niin kauhea paikka." "Olemme unohtaneet, että olemme Tšernobylin asukkaita" Gennadin 33 vuotta eristysvyöhykkeellä työskentelyä on saattanut johtaa yhteen tapaamiseen tämän viikon lopulla. Se pidetään koulussa Narodichissa, ulkovyöhykkeellä sijaitsevassa kaupungissa. Siellä tutkijat, yhteisön jäsenet, lääketieteen asiantuntijat ja eristysvyöhykettä hallinnoivan valtion viraston virkamiehet kokoontuvat keskustelemaan muutoksesta, joka voi muuttaa tämän alueen tulevaisuutta. Vyöhyke on muuttumassa ensimmäistä kertaa sen jälkeen, kun raja vedettiin. Kolmen vuosikymmenen tutkimuksissa on todettu, että suuri osa vyöhykkeestä on turvallinen - elintarvikkeiden viljelylle ja maan kehittämiselle. Narodichi on yksi sen vähiten saastuneista paikoista. Jim ja Gennadi esittelevät johtopäätöksensä kokouksessa. Ennen sen alkua olen sopinut vierailusta kaupungin päiväkodissa, jossa lapset leikkivät ulkona auringonpaisteessa. Leikkipaikan reunalla oleva sateenkaarella maalattu piikkiaita on lähes naurettava kontrasti harmaisiin, puoliksi rakennettuihin tornitaloihin naapurissa. Täällä oli 360 lasta ennen onnettomuutta. Päiväkodin johtajana toimii Tatiana Kravtshenko, nainen, jolla on ainainen ystävällinen hymy ja jolla on yllään paksu, kirkkaan vaaleanpunainen takki. Hän muistaa evakuoinnin. "Lapset evakuoitiin opettajien kanssa "puhtaille alueille"", hän muistelee. "Kolmen kuukauden kuluttua meidät lähetettiin takaisin, ja meillä oli vain 25 lasta. Lopulta ihmiset ovat tulleet takaisin, uusia lapsia on syntynyt, ja vähitellen päiväkoti alkoi taas täyttyä. Nyt meillä on täällä 130 lasta." Tatiana sanoo, ettei hän useimmiten ajattele yhteisönsä olevan eristysvyöhykkeellä. "Unohdamme, että olemme Tšernobylin asukkaita; meillä on muita asioita hoidettavana", hän kertoo minulle. "Ei ole mikään salaisuus, että puolet [näiden lasten] vanhemmista on työttömiä, koska työtä ei ole missään. Toivon, että voisimme rakentaa tänne jotain - että yhteisömme voisi alkaa kukoistaa." "Ehkä on aika piirtää kartta uudelleen" Takaisin kokouksessa Gennadi katselee punasilmälasien läpi ja kuuntelee tarkkaavaisesti, mitä puhutaan. Keskustelut kestävät odotettua kauemmin. Suuri osa yhteisön kannanotoista näyttää heijastavan Tatianan ajatuksia - että on aika poistaa rajoitukset täältä. Mutta pelissä on paljon. Onnettomuudesta kärsineet ihmiset saavat hallitukselta taloudellista korvausta. Täällä kaupungissa, jossa työttömyys on korkealla ja jossa keskipalkka on alle 400 dollaria kuukaudessa, nämä tulot ovat tärkeitä. Monet pelkäävät edelleen Tšernobylin säteilyä ja sen vaikutusta heidän ja heidän lastensa terveyteen. Onnettomuuden pitkäaikaisen terveysvaikutuksen ymmärtäminen ja selittäminen on vuosien tutkimusten jälkeen ollut raivostuttavan monimutkaista. On selvää, että noin 5 000 kilpirauhassyöpätapausta - joista suurin osa hoidettiin ja parannettiin - johtui saastumisesta. Viranomaiset eivät onnistuneet estämään saastuneen maidon myyntiä alueella; monet tuolloin lapset joivat sitä ja saivat suuria annoksia radioaktiivista jodia. Se oli yksi reaktorista ulos räjähtäneistä saastuttavista aineista. Monet epäilevät, että säteily on aiheuttanut tai aiheuttaa muita syöpiä, mutta todisteet ovat hajanaisia. Professori Richard Wakeford Manchesterin yliopiston työterveys- ja ympäristöterveyskeskuksesta huomauttaa, että terveystutkimuksissa etsitään "signaalia" jostakin erityisestä terveysvaikutuksesta, joka liittyy Tšernobyliin. Tutkimuksissa pyritään erottamaan tämä signaali muiden syiden aiheuttaman "taustakohinan" yläpuolelta. Tämä on ollut uskomattoman vaikeaa ennen kaikkea siksi, että taustamelu oli valtava, koska Neuvostoliiton romahtaminen aiheutti melkein samanaikaisesti valtavaa melua. "On oletettavaa, että kilpirauhassyöpien lisäksi onnettomuuteen liittyy myös muita syöpiä, mutta niiden havaitseminen tuon sosioekonomisen kaaoksen keskellä - jolla oli omat vaikutuksensa ihmisten terveyteen - on osoittautunut lähes mahdottomaksi", professori Wakeford sanoo. Syöpään sairastuu myös kolmannes - puolet Euroopan ihmisistä, joten Tšernobylin aiheuttamat signaalit ovat todennäköisesti pieniä. Muista terveysongelmista, kuten syntymävioista, on raportoitu, mutta vielä ei ole selvää, voidaanko niiden katsoa johtuvan säteilystä. Professori Geraldine Thomas Lontoon Imperial Collegesta selittää: "Toinen sekoittava tekijä tässä osassa maailmaa liittyy hämmentävästi jodin puutteeseen". Jodia ei-radioaktiivisessa muodossaan on maidossa, vihreissä lehtivihanneksissa ja merilevässä. Sen puute ruokavaliossa on tunnettu syy aivojen ja selkäytimen varhaiskehityksen ongelmiin. "Yksi mahdollinen syy syntymävirheisiin on siis jodin puute ympäristössä", professori sanoo. Kaikki tämä tarkoittaa, että arviot syöpätapauksista ovat edelleen hyvin kiistanalaisia. Maailman terveysjärjestö totesi vuonna 2006 laatimassaan, onnettomuuden pitkäaikaisia seurauksia käsittelevässä raportissa, että monien ihmisten mielenterveys on vahingoittunut - säteilyn pelko ja vakava häiriö heidän elämässään. Tutkijana, joka on vuosia tutkinut totuutta alueen saastumisesta, Gennadi myöntää, ettei hän odottanut Narodichin asukkaiden pelkäävän säteilyä. "Se on hyvin suuri tekijä, joka vaikuttaa heidän elämäänsä, jopa yli 30 vuotta onnettomuuden jälkeen. Tämä todella yllätti minut", hän sanoo. Pelko voi olla sekä fyysisesti että henkisesti vahingollista. Fatalismin ja toivottomuuden tunteen, joka liittyy oletukseen säteilyn tuomitsemasta kuolemasta, uskotaan edistävän tupakointia ja alkoholismia tällä alueella, jotka molemmat ovat ehdottomasti haitallisia ihmisten terveydelle. "Se oli kauhea asia, mitä täällä tapahtui", Jim sanoo. "Mutta sillä on tapana hallita ihmisten elämää. "Jotenkin - ja se on hyvin, hyvin vaikeaa - meidän on päästävä tilanteeseen, jossa ihmiset voivat palata elämään elämäänsä ilman tätä pelkoa, ilman tätä säteilyä." Emme mene mihinkään Gennadi poistuu kokouksesta hieman väsyneen näköisenä, mutta hän sanoo olevansa varovaisen optimistinen. Karttaa ei virallisesti piirretty tänään uudelleen, mutta ratkaisevaa on, että suurin osa kokouksessa olleista oli yhtä mieltä siitä, että muutosta tarvitaan. "Yhteisö haluaa tuoda tänne lisää elämää", Gennady sanoo. "Ja me tiedemiehinä tiedämme, että monet paikat täällä voidaan helposti jättää tämän kiellon ulkopuolelle, joten mielestäni tämä oli hyvin myönteinen hetki." Päiväkodissa Tatiana on ohjannut nuoremmat lapset sisälle päiväunille. Päiväkodin uudessa siivessä, joka rakennettiin japanilaisen hyväntekeväisyysjärjestön rahoilla, on rivejä ihastuttavan pieniä sänkyjä. Japanin ja Ukrainan läheiset suhteet ovat syntyneet, koska Ukraina on vasta alkuvaiheessa ymmärtämässä oman ydinkatastrofinsa - Fukushiman ydinvoimalan - vaikutuksia. Kun hän katsoo uuden päiväkodin koskematonta rakennusta ja viereistä hylättyä korttelia, hän sanoo kannattavansa kaupungin poistamista vyöhykkeeltä. "Nämä talot voitaisiin rakentaa uudelleen ja täyttää ihmisillä. Unelmoimme siitä. "Me asumme täällä. Emme aio lähteä minnekään muualle. Lapsemme asuvat täällä." BBC:n tiedetoimittaja Victoria Gill. Valokuvat: Jemma Cox. Grafiikka: Lilly Huynh ja Sana Jasemi.</w:t>
      </w:r>
    </w:p>
    <w:p>
      <w:r>
        <w:rPr>
          <w:b/>
        </w:rPr>
        <w:t xml:space="preserve">Tulos</w:t>
      </w:r>
    </w:p>
    <w:p>
      <w:r>
        <w:t xml:space="preserve">Tšernobylin ydinvoimalassa vuonna 1986 tapahtuneen räjähdyksen jälkeen yli 4000 neliökilometrin alue on hylätty. Tämä saattaa pian muuttua, kuten Victoria Gill havaitsi viikon mittaisella matkallaan eristysvyöhykkeelle.</w:t>
      </w:r>
    </w:p>
    <w:p>
      <w:r>
        <w:rPr>
          <w:b/>
        </w:rPr>
        <w:t xml:space="preserve">Esimerkki 1.1890</w:t>
      </w:r>
    </w:p>
    <w:p>
      <w:r>
        <w:t xml:space="preserve">Penkki, joka on "superfanin" ja arkkitehti Mohammed Osamin idea, sijoitetaan Broad Streetillä sijaitsevan kanavan ylittävälle Black Sabbath -sillalle. Kitaristi Tony Iommi sanoi: "Minusta se on aivan mahtavaa. Ihmettelin, miltä se tulee näyttämään, mutta se on todella upea. Rakastan sitä todella paljon." Penkissä on bändin neljän alkuperäisen jäsenen kuvat. Heavy metal -yhtyeen perustivat 51 vuotta sitten Birminghamissa Iommi, laulaja Ozzy Osbourne, basisti Geezer Butler ja rumpali Bill Ward. Penkki on taottu kaupungissa, ja siihen on kirjoitettu "Geezer. Ozzy. Tony. Bill. Made in Birmingham 1968". Fanit hakivat 350 lippua nähdä esittelyn. Kunnianosoituksessaan Iommi sanoi: "Nämä ovat meidän fanejamme, ja jotkut heistä ovat tulleet kaikkialta maailmasta, ja on hienoa nähdä se." Esittely pidettiin St Luke's Churchissa Gas Streetillä. Tilaisuudessa Bill Ward sai myös tähden kaupungin tähtien kävelykadulla. Westside Business Improvement Districtin johtaja Mike Olley sanoi, että penkki kunnioittaa "Birminghamin luultavasti tunnetuinta bändiä". Koomikko Jasper Carrott, joka on kaupungin Walk of Stars -hankkeen puheenjohtaja, sanoi odottavansa, että penkki tullaan tuntemaan "heavy metal -penkkinä". Osama, 35, sanoi olevansa "innoissaan" siitä, että hänen suunnitelmansa bändin muistoksi toteutuu. Hänestä tuli yhtyeen fani kahdeksanvuotiaana, ja hän on nähnyt bändin esiintyvän ympäri maailmaa yli 50 kertaa. Penkin taideteoksen on tehnyt egyptiläinen taiteilija Tarek Abdelkawi. Tapahtuman järjestäjien mukaan Black Sabbathille omistetut tähdet suunnataan lopulta uudelleen penkin eteen. Seuraa BBC West Midlandsia Facebookissa ja Twitterissä ja tilaa paikalliset uutispäivitykset suoraan puhelimeesi.</w:t>
      </w:r>
    </w:p>
    <w:p>
      <w:r>
        <w:rPr>
          <w:b/>
        </w:rPr>
        <w:t xml:space="preserve">Tulos</w:t>
      </w:r>
    </w:p>
    <w:p>
      <w:r>
        <w:t xml:space="preserve">Sadat Black Sabbath -fanit kokoontuivat Birminghamiin katsomaan, kun yhtyeen kitaristille luovutettiin taiteellinen penkki.</w:t>
      </w:r>
    </w:p>
    <w:p>
      <w:r>
        <w:rPr>
          <w:b/>
        </w:rPr>
        <w:t xml:space="preserve">Esimerkki 1.1891</w:t>
      </w:r>
    </w:p>
    <w:p>
      <w:r>
        <w:t xml:space="preserve">Kirje kirjoitettiin Episode VII:n viimeisen kuvauspäivän kunniaksi. Siinä kiitetään "poikkeuksellisia" näyttelijöitä ja kuvausryhmää työstä "Abu Dhabin aavikoilla, Forest of Deanissa ja Pinewoodin lavoilla". Star Wars Episode VII:n on määrä ilmestyä 18. joulukuuta 2015. BBC kävi heinäkuussa Puzzlewoodissa Forest of Deanissa, jossa kuvausryhmät kokoontuivat, vaikka kukaan ei vahvistanut, että kyseessä oli Star Wars. Puzzlewoodissa on kuvattu muun muassa Doctor Who, Merlin, Jack the Giant Slayer ja Atlantis.</w:t>
      </w:r>
    </w:p>
    <w:p>
      <w:r>
        <w:rPr>
          <w:b/>
        </w:rPr>
        <w:t xml:space="preserve">Tulos</w:t>
      </w:r>
    </w:p>
    <w:p>
      <w:r>
        <w:t xml:space="preserve">Uuden Star Wars -elokuvan tuottajien ilmeisesti kirjoittamassa ja näyttelijöille ja kuvausryhmälle lähettämässä kiitoskirjeessä vahvistetaan, että osa elokuvasta kuvattiin Gloucestershiressä.</w:t>
      </w:r>
    </w:p>
    <w:p>
      <w:r>
        <w:rPr>
          <w:b/>
        </w:rPr>
        <w:t xml:space="preserve">Esimerkki 1.1892</w:t>
      </w:r>
    </w:p>
    <w:p>
      <w:r>
        <w:t xml:space="preserve">Lyse DoucetChief international correspondent@bbclysedouceton Twitter Pienessä huoneessa Kabulin elokuvateatterin takana, joka on koristeltu Bollywood-mainostauluilla, afganistanilaiset naiset käyvät kirjallista sotaa, joka on sekä henkilökohtaista että poliittista. He kutsuvat runoutta miekakseen. "Otamme puhtaita ja pyhiä sanoja ja ilmaisemme tunteitamme niillä", kertoo 29-vuotias Pakisa Arzoo, jonka energia on yhtä kirkas kuin hänen silmiinpistävän smaragdinvihreä huntunsa. "Mutta tiedän, että yhteiskunnassani uskotaan, että runojen kirjoittaminen on syntiä." Muutama kymmenen naiskirjailijaa kokoontuu viikoittain jakamaan runoja hiljaisessa paikassa, joka on eristyksissä vilkkaan naapuruston metelistä ja syvästi konservatiivisen yhteiskunnan paineista. Amil lausuu runonsa empaattisella tahdilla, joka vangitsee kaikkien huomion. Se on tarina, jonka he kaikki tuntevat hyvin. "Sodan tuli on syttynyt ja polttaa maata / Sydämeni palaa näissä liekeissä, ruumiini palaa." Mirman Baheerin kirjallisuusyhdistys kokoaa naiset yhteen jakamaan ja julkaisemaan runojaan ja löytämään voimaa suuremmasta määrästä. Sillä on nyt muutama sata jäsentä kerhoissa useissa Afganistanin kaupungeissa. "Se on meidän vastarintamuotomme", selittää yksi seuran perustajista, parlamentin jäsen Sahira Sharif. Afgaaninaiset hyödyntävät omia perinteitään rikkoakseen tabuja. Vuosisatojen ajan naiset käyttivät suurelta osin lukutaidottomassa yhteiskunnassa säkeitä ilmaisukeinona ja pakokeinona elämästä, jota miehet hallitsivat suurelta osin, lukuun ottamatta heidän syvimpiä ajatuksiaan. Rohkeita riskejä Naisrunoilijat ovat jääneet historiaan. Soturirunoilija Malalai - joka taisteli tunnetusti brittijoukkoja vastaan Maiwandin taistelussa vuonna 1880 - ja Rabia Balkhi - yksi ensimmäisistä modernilla persiankielellä kirjoittaneista runoilijoista - ovat legendoja. Suurin osa Kabulin yhteiskunnan jäsenistä on koulutettuja naisia, jotka työskentelevät ammattimaisissa tehtävissä. Useimmat kirjoittavat kuitenkin edelleen kirjailijanimillä. Joitakin valvovat miespuoliset sukulaiset, jotka istuvat siistissä tuolirivissä huoneen toisella puolella. Toiset kirjoittavat salaa, ja heidän työnsä on piilotettu perheiltä. Määrätietoisesti ja uhmakkaasti he ottavat rohkean riskin kuuluakseen tähän erityiseen yhteisöön, vaikka vain puhelimitse. Kun puhelin soi huoneen takaosassa, Pakisa Arzoo kiirehtii vastaamaan puheluun. Puhelimessa on koululaistyttö runoineen Kabulin laitamilla sijaitsevasta kylästä. Arzoo pitää kännykkää varovasti särisevän mikrofonin vieressä, jotta kaikki kuulevat hänen kunnianosoituksensa opettajalleen. "Koska palvelen tänään, minusta on tullut lääkäri / Opettaja, jos olen tänään insinööri / Se kaikki johtuu kovasta työstäsi / Että tänään minusta on tullut tämän kansakunnan sotilas / Voin tuntea kaiken sen tuskan ja kärsimyksen, jonka olet kokenut...". "Kun lausumme runojamme, poistamme tuskamme", sanoo Seeta Habibi, afgaaninaisten kirjoitusprojektin (Afghan Women's Writing Project) maajohtaja, joka on perustettu Yhdysvalloissa asuvien kirjailijoiden avulla. "Puhumme kynällä paperille ja taistelemme oikeuksiemme puolesta paperilla", hän selittää. "Jonain päivänä toivomme, että voitamme." Afganistanin länsiosassa asuvien talebanien uhkaukset pakottivat Habibin, joka on maakuntansa ainoa naistoimittaja, lähtemään kotoaan. Karima Shabrang kohtasi samanlaisen kohtalon kylässään syrjäisessä pohjoisessa Badakhshanin maakunnassa. Paikalliset vanhimmat tuomitsivat hänet huonoksi moraaliseksi vaikuttajaksi romanttisten rakkaus- ja menetysvalittelujensa vuoksi. "He sanoivat, että minusta pitäisi päästä eroon. He tarkoittivat, että minut pitäisi tappaa", hän muistelee Kabulin köyhässä esikaupungissa sijaitsevassa yksinkertaisessa savitiilitalossa, jossa hän asuu nyt kahden veljensä kanssa, jotka tulivat hänen avukseen. Hän lausuu runon ja ympärillään on muistoja Badakhshanista: kirkkaiden värien raidallinen matto, viiriäinen, joka huutaa häkistään staccato-kutsuaan. Mutta hänen intiimistä läheisyydestään kertovat kuvansa näyttävät kuuluvan toiseen paikkaan. "Kaipaan sinua... käteni venyvät Kabulin raunioista... haluan kutsua sinut huoneeseeni herkulliselle savulle... ja sinä annat minulle turvaa värisevässä punaisessa ruumiissasi." Onko runous maanpaossa elämisen arvoista? "Mieluummin arvokas kuolema kuin elämä panttivankina hiljaisuudessa", on Shabrangin pehmeäääninen, mutta voimakkaasti sanottu vastaus. PEN:n afganistanilainen osasto palkitsi hiljattain hänen työnsä. "On totta, että nämä aiheet eivät ole hyväksyttäviä nyky-yhteiskunnassa, mutta se ei tarkoita, etteikö se, mitä ilmaisen, olisi totta." "Vahvempi kuin kirje" Totuutta voi olla vaikea kertoa maassa, joka kamppailee selviytyäkseen 30 vuotta kestäneestä sodasta. Kahden tunnin ajomatkan päässä Kabulista pohjoiseen sijaitsevan Kapisan kirjailijoiden ja runoilijoiden seuran seinät ovat täynnä valokuvia Afganistanin kuninkaista, presidenteistä ja sotapäälliköistä. Se ei estä tohtori Masoudaa ottamasta yhteen aseistettujen miesten kanssa. "Voi luoja, kaikki sotapäälliköt testaavat taas aseitaan ja ansaitsevat sodalla paljon rahaa..." hän lausuu käsinkirjoitetun runon. Paikalliset komentajat uhkasivat häntä kuitenkin ankarilla seurauksilla, jos hän ei sensuroi julkaistua teosta. Kysyn häneltä, mistä he eivät pitäneet hänen runoissaan. "Totuus, totuus", hän vaatii. "He haluavat meidän jättävän huomiotta Afganistanin rikokset, tappamiset ja pommitukset." Mutta kaikesta runoilijoiden tuskasta huolimatta he uskovat edistyvänsä. "Viime vuonna viisi naista voitti runopalkintoja, ja heidän perheensä ymmärsivät, että runous voi olla jotain myönteistä", sanoo kansanedustaja Sharif. "Jos perheenjäsen ottaa askeleen heidän kanssaan, vaikka vain yhden tunnin tai päivän ajan, se auttaa heitä kamppailemaan yhteiskunnan kanssa." "Heidän perheensä on hyvin kiinnostunut runoudesta." Kabulin runoklubilla on runo Afganistanin presidentille Hamid Karzaille. "Seison läsnäolollasi, presidentti / Ota vastaan pyyntöni. / Olen tullut väsyneenä, levottomana ja loukkaantuneena. / Rikollisesi saivat minut itkemään." Kysyn myöhemmin presidentiltä, tiesikö hän runosta. "Kyllä", hän vastaa välittömästi muistellen. "Runoilija luki sen minulle, kun vierailin hänen maakunnassaan." "Runo on aina vahvempi kuin kirje", tohtori Sharif sanoo. Kun huoli viime vuosikymmenen hauraista saavutuksista kasvaa, naiskirjailijat käyvät nyt omaa taisteluaan oikeuksiensa puolesta, mukaan luettuna oikeus kirjoittaa ja tulla kuulluksi.</w:t>
      </w:r>
    </w:p>
    <w:p>
      <w:r>
        <w:rPr>
          <w:b/>
        </w:rPr>
        <w:t xml:space="preserve">Tulos</w:t>
      </w:r>
    </w:p>
    <w:p>
      <w:r>
        <w:t xml:space="preserve">Afganistanissa naiset pyrkivät päättäväisesti suojelemaan uusia vapauksiaan. BBC:n 100 naista -ohjelmassa tapasin runoilijanaisia, jotka kohtaavat suuria riskejä, kuten tappouhkauksia, ilmaistakseen syvimmät ajatuksensa.</w:t>
      </w:r>
    </w:p>
    <w:p>
      <w:r>
        <w:rPr>
          <w:b/>
        </w:rPr>
        <w:t xml:space="preserve">Esimerkki 1.1893</w:t>
      </w:r>
    </w:p>
    <w:p>
      <w:r>
        <w:t xml:space="preserve">Dominique Strauss-Kahn istui synkkänä ja mietteliäänä muiden syytettyjen kanssa Manhattanin rikostuomioistuimen huoneen 130 penkillä. Ruskettuneella IMF:n johtajalla oli musta trenssitakki ja vaalea avokauluksinen paita, toisin kuin muilla tuomarin eteen tuotavilla farkut ja collegepaidat. Syytteet crack-kokaiinin myynnistä, varkaudesta ja väkivallasta käsiteltiin, 500 dollarin (309 punnan) ja 2 000 dollarin takuita koskevat hakemukset hyväksyttiin, ja sitten oli Strauss-Kahnin vuoro, joka johtaa instituutiota, joka lainaa kriisimaille. Häntä syytetään seksuaalisesta väkivallasta ja raiskauksen yrityksestä Manhattanin hotellissa, ja hänen asianajajansa vetosivat hänen puolestaan syyttömyyteen. Strauss-Kahn, joka tunnetaan laajalti nimellä DSK, poseerasi hymyilemättä oikeuden viralliselle valokuvaajalle, kun täpötäyteen huoneeseen ahtautuneet toimittajat kirjasivat ylös kaikki hänen esiintymisensä yksityiskohdat. Julkinen näyttämö Jossain vaiheessa ennen oikeudenkäynnin alkua tämä maailmanlaajuisen finanssieliitin jäsen vietiin ulos tuomioistuimesta, ja kun ovi avautui, näimme vilauksen takana olevista selleistä. Tämä ei ole julkinen näyttämö, jossa IMF:n johtaja yleensä esiintyy. Ainoa yhtäläisyys DSK:n normaaliin elämään huippukokouksissa ja korkean tason kokouksissa oli se, että kamera päästettiin oikeussaliin todistamaan syytteen nostamista. IMF:n päämies oli välinpitämätön, kun hän kuuli syyttäjän sanovan, että uhri oli esittänyt yksityiskohtaisen selvityksen väitteistään ja että sairaalassa tehty tutkimus oli vahvistanut hänen kertomuksensa. Hän kuunteli tarkkaavaisena, kun syyttäjät ehdottivat, että hän olisi saattanut käyttäytyä samalla tavalla aiemmin. Strauss-Kahn kuuli myös syyttäjän väitteen, jonka mukaan tapa, jolla hän yritti lähteä maasta lauantaina lentokoneella, osoitti, että hänellä oli kiire päästä pois maasta, ja siksi hänet olisi vangittava eikä hänelle pitäisi myöntää takuita. Hänen puolustusryhmänsä väitti, että hän oli lentokoneessa ennalta suunnitellun aikataulunsa vuoksi eikä siksi, että hän olisi yrittänyt paeta. Strauss-Kahnin asianajajat sanoivat, että hän maksaisi miljoonan dollarin takuut, eikä hän ollut pakoriski, koska hän halusi puhdistaa nimensä. Tuomari Melissa Jackson oli kuitenkin niin huolissaan, että hän ei päässyt takuita vastaan vapaaksi ja hänet määrättiin tutkintavankeuteen ainakin seuraavaan, 20. toukokuuta pidettävään oikeudenkäyntiin asti. Mahdollinen alibi Sen jälkeen DSK:n asianajajat ilmoittivat olevansa pettyneitä takuupäätökseen ja vannoivat, että taistelu raiskauksen yrityksestä ja seksuaalisesta pahoinpitelystä esitettyjä syytteitä vastaan oli vasta alkanut. Strauss-Kahn, jonka oli määrä olla läsnä Euroopan velkakriisiä käsittelevissä tärkeissä kokouksissa tällä viikolla, viettää tämän ajan poliisin huostassa ja aloittaa taistelun nimensä puhdistamiseksi. Oikeudessa paljastui yksi vihje siitä, mikä saattaa olla se alibi, jota puolustus yrittää luoda DSK:lle. Hänen asianajajiensa mukaan henkilö, jonka kanssa hän lounasti lauantaina, vahvistaa, ettei hän yrittänyt paeta. Voisiko kyseessä olla Strauss-Kahnin tytär, joka asuu New Yorkissa? Saamme lisätietoja tulevina viikkoina.</w:t>
      </w:r>
    </w:p>
    <w:p>
      <w:r>
        <w:rPr>
          <w:b/>
        </w:rPr>
        <w:t xml:space="preserve">Tulos</w:t>
      </w:r>
    </w:p>
    <w:p>
      <w:r>
        <w:t xml:space="preserve">New Yorkin oikeudessa seksuaalirikossyytteiden vuoksi istuva Dominique Strauss-Kahn ei päässyt takuita vastaan vapaaksi, ja häntä pidetään vangittuna. BBC:n Laura Trevelyan raportoi oikeussalista.</w:t>
      </w:r>
    </w:p>
    <w:p>
      <w:r>
        <w:rPr>
          <w:b/>
        </w:rPr>
        <w:t xml:space="preserve">Esimerkki 1.1894</w:t>
      </w:r>
    </w:p>
    <w:p>
      <w:r>
        <w:t xml:space="preserve">David DeansBBC News Cardiff Bayn entisen UKIP:n johtajan sanottiin olevan sopimaton edustajakokouksen valiokuntaan, koska hän ei tukenut häirintää koskevaa politiikkaa. Hamilton kutsui päätöstä hylätä hänet "suureksi virheeksi". Hän sanoi, että UKIP yksinkertaisesti nimittää hänet uudelleen, jos hänet estetään uudelleen. UKIP nimitti Hamiltonin komissaarin tehtävään sen jälkeen, kun hän menetti ryhmänsä johtopaikan Caroline Jonesille toukokuussa. Keski- ja Länsi-Walesin AM ja entinen Tattonin konservatiivikansanedustaja haastaa myös neiti Jonesin uudelleen johtopaikasta jäsenäänestyksen kautta. Viime viikolla 31 parlamentin jäsentä - enimmäkseen työväenpuolueesta ja Plaid Cymrusta - äänesti UKIP:n ehdokkuutta vastaan. Vastalauseiden taustalla oli Hamiltonin päätös äänestää tyhjää aiemmassa äänestyksessä, joka koski edustajakokouksen häirintäpolitiikkaa. Ehdotus Hamiltonin nimittämisestä uudelleen uhkaa toistaa tuon äänestyksen, ja jotkut viime viikolla vastaan äänestäneistä parlamentin jäsenistä sanoivat BBC Walesille, että sama saattaa toistua. Puhuessaan BBC Walesille sen jälkeen, kun hän oli ilmoittanut asettuvansa ehdolle, hän sanoi: "UKIP-ryhmä päätti [maanantaina], että nimeni esitetään uudelleen edustajakokoukseen." Hän sanoi: "UKIP-ryhmä päätti [maanantaina], että nimeni esitetään uudelleen edustajakokoukseen." "Tämä on UKIP:n paikka [komissiossa] - emme ole valmiita antamaan työväenpuolueen ja Plaid Cymrun päättää, kuka on UKIP:n edustaja", hän sanoi. "Muuten kaikki pienet puolueet voisivat olla asemassa, jossa työväenpuolue voisi päättää, kuka on heidän edustajansa. "Haluaako Plaid Cymru todella asettaa itsensä siihen tilanteeseen, että konservatiivit, UKIP ja työväenpuolue voisivat yhdessä valita Plaid Cymrusta jonkun muun kuin Adam Pricen valtuutetuksi?" Hänen mukaansa oli "suuri virhe politisoida tämä". Hän sanoi, ettei virkaa ole koskaan aiemmin vastustettu puoluepoliittisin perustein. "Mielestäni se on takaisku edustajakokoukselle. Komissaari on käytännössä edustajakokouksen edunvalvoja - se on epäpoliittinen virka." Hän totesi, että "se on poliittinen virka". Hamilton sanoi, että jos UKIP hylkää ehdotuksen, se "esittää sen uudelleen ja jatkaa sen esittämistä". Ymmärretään kuitenkin, että olisi ryhmän päätettävissä, jätetäänkö hänet uudelleen ehdolle, jos yritys epäonnistuu jälleen. Hamiltonin ehdokkuuden hylkäämispäätös jätti kokoomusvaliokunnan - elimen, jossa kaikilla Seneddin puolueryhmillä on oltava jäsen - ilman UKIP:n edustajaa. Jones oli hoitanut tätä tehtävää ennen kuin hänestä tuli ryhmänjohtaja. Caerphillyn työväenpuolueen AM:n Hefin David sanoi, että Hamiltonilla ei ollut edustajakokouksen luottamusta mahdollisena komission jäsenenä. "Ellei se muutu äänestyksen jälkeen, hän ei voi ottaa tätä tehtävää vastaan", hän sanoi. Merthyr Tydfilin työväenpuolueen edustaja Dawn Bowden sanoi: "Useimmat työväenpuolueen AM:t tukevat tätä näkemystä. "Kyse ei ollut UKIP:n edustajiston jäsenen estämisestä, vaan siitä, että ei anneta tukea edustajistolle, joka ei nauti edustajiston luottamusta." Edustajakokousedustajat ansaitsevat enemmän kuin tavalliset takapenkkiläiset. Jos Hamiltonin hakemus lopulta onnistuu, hän saa 13 578 puntaa lisää 66 847 punnan peruspalkan lisäksi, jolloin hänen kokonaispalkkansa nousee 80 425 puntaan. Hän ansaitsi ryhmänjohtajana 85 000 puntaa vuodessa, kunnes Caroline Jones korvasi hänet. Hamiltonin uudelleen nimittäminen on esitettävä edustajakokouksen liiketoimintakomitealle ennen äänestystä.</w:t>
      </w:r>
    </w:p>
    <w:p>
      <w:r>
        <w:rPr>
          <w:b/>
        </w:rPr>
        <w:t xml:space="preserve">Tulos</w:t>
      </w:r>
    </w:p>
    <w:p>
      <w:r>
        <w:t xml:space="preserve">Seneddin UKIP aikoo nimittää Neil Hamiltonin jälleen korkeapalkkaiseen virkaan parlamentin hallinnossa, vaikka parlamentin jäsenten enemmistö esti häntä saamasta virkaa vain viikko sitten.</w:t>
      </w:r>
    </w:p>
    <w:p>
      <w:r>
        <w:rPr>
          <w:b/>
        </w:rPr>
        <w:t xml:space="preserve">Esimerkki 1.1895</w:t>
      </w:r>
    </w:p>
    <w:p>
      <w:r>
        <w:t xml:space="preserve">Yhdistyneen kuningaskunnan ja Yhdysvaltojen poliisi tutkii Weinsteinia seksuaalisen väkivallan syytösten vuoksi. Edenbridge Bonfire Society, joka on tunnettu liekehtivistä hahmoista, polttaa hahmon lauantaina ja kerää rahaa paikallisille hyväntekeväisyysjärjestöille. Aiempia tyyppejä ovat olleet muun muassa Donald Trump, Sepp Blatter, Katie Hopkins ja Wayne Rooney. Vuosittaiseen tapahtumaan odotetaan yli 10 000 ihmistä, ja perheitä saapuu Lontoosta, Surreysta, Sussexista ja Kentistä. Tapahtuma alkaa soihtukulkueella Edenbridgen läpi kello 18.30 GMT, jota johtavat Bonfire-piispa, hänen kuoropoikansa ja seuran kuvastot, joihin kuului myös Guy Fawkes, yhdessä vierailevien Sussexin bonfire-seurojen kanssa. Kuvat poltetaan ilotulituksen jälkeen.</w:t>
      </w:r>
    </w:p>
    <w:p>
      <w:r>
        <w:rPr>
          <w:b/>
        </w:rPr>
        <w:t xml:space="preserve">Tulos</w:t>
      </w:r>
    </w:p>
    <w:p>
      <w:r>
        <w:t xml:space="preserve">Harvey Weinsteinin muotokuva on tämän vuoden muotokuva, joka poltetaan Kentissä sijaitsevan nuotioseuran vuosittaisessa juhlassa.</w:t>
      </w:r>
    </w:p>
    <w:p>
      <w:r>
        <w:rPr>
          <w:b/>
        </w:rPr>
        <w:t xml:space="preserve">Esimerkki 1.1896</w:t>
      </w:r>
    </w:p>
    <w:p>
      <w:r>
        <w:t xml:space="preserve">Komissaari Daren Fitzhenryn laatimassa raportissa todettiin joissakin tapauksissa "perusteettomia ja merkittäviä viivästyksiä". Hän sanoi myös, että toimittajilla ja poliittisilla tutkijoilla oli edessään "ylimääräinen selvitystyö", joka olisi lopetettava. Hallitus suhtautui myönteisesti raporttiin, jonka mukaan se korosti "merkittäviä parannuksia" FoI-palvelussaan. Kansanedustajat ovat aiemmin vaatineet, että Skotlannin hallituksen tiedonvapauspolitiikkaa tarkistetaan kokonaisuudessaan. Eri tiedotusvälineitä edustavat toimittajat ovat myös allekirjoittaneet avoimen kirjeen, jossa ilmaistaan huolensa siitä, miten FoI-pyyntöjä käsitellään. Hallitukselle on nyt annettu kolme kuukautta aikaa laatia toimintasuunnitelma käytäntöjen parantamiseksi. Komissaarin raportissa arvosteltiin käytäntöä, jonka mukaan FoI-pyynnöt siirretään ministerien käsiteltäväksi pelkästään siksi, että ne ovat tulleet toimittajilta, kansanedustajilta ja tutkijoilta. Fitzhenryn mukaan tämä on ristiriidassa sen periaatteen kanssa, jonka mukaan "useimmissa tapauksissa ei pitäisi olla merkitystä sillä, kuka tietoja pyytää". Hänen raportissaan todettiin myös seuraavaa: Komissaari on antanut seitsemän suositusta erityisistä parannuksista. Korostettuja aloja ovat hyväksymismenettelyt, FoI-vastausten laadunvarmistus, koulutus, tapausten käsittely ja asiakirjojen hallinta, FoI-pyyntöjen seuranta ja uudelleentarkastelumenettelyt. Skotlannin hallitus totesi, että se "hyväksyy mielellään kaikki suositukset, jotta voimme tukea jatkuvaa parantamistamme". Parlamentaarisesta liiketoiminnasta vastaava ministeri Joe Fitzpatrick sanoi: "Vuoden 2018 viiden ensimmäisen kuukauden aikana vastasimme ajoissa 93 prosenttiin FoI-pyynnöistä, mikä ylittää tietopyyntökomissaarin asettaman 90 prosentin tavoitteen ja on 10 prosenttia enemmän kuin viime vuonna. "FoI-prosessin ulkopuolella Skotlannin hallitus vastasi viime vuonna yli 5 000 toimittajan kyselyyn muutamassa tunnissa." Hän lisäsi, että ministerit aikovat määrätietoisesti "parantaa edelleen asemaamme avoimena hallituksena". Konservatiivit kuitenkin sanoivat, että raportissa arvostellaan "salamyhkäistä ja puolueellista vastausta oikeudellisesti sitoviin tiedonvälityksen vapautta koskeviin pyyntöihin". Skotlannin konservatiivien kansanedustaja Adam Tomkins sanoi: "Tämä on merkittävä raportti, joka paljastaa Nicola Sturgeonin salaisen Skotlannin. "Ihmiset näkevät tämän raportin ja päättelevät, että SNP:n hallitus yrittää estää huonoja uutisia tapahtumasta ja sen surkean suorituskyvyn julkistamista sekaantumalla tähän prosessiin." Skotlannin liberaalidemokraatit sanoivat, että komissaarin havainnot ovat "kirvelevä moitte ja vuosikymmenen huonojen käytäntöjen huipentuma". Tietoja "pimitettiin" Lib Demokraattien kansanedustaja Tavish Scott sanoi: "SNP on politisoinut tiedot, joita ihmisillä on oikeus saada. "Heidät on paljastettu ja nyt heitä on moitittu. Heidän käytöstään ei voida hyväksyä muuta kuin anteeksipyyntö", hän sanoi. Skotlannin työväenpuolueen mukaan SNP:n hallitus oli "taivuttanut lakia haudatakseen huonoja uutisia". Puolueen parlamentaarinen liiketoimintajohtaja Rhoda Grant sanoi: "Sen lisäksi, että (toimittajien ja kansanedustajien henkilökunnan) lupaprosessi oli erilainen, on selvää näyttöä siitä, että tietoja on salattu vastauksena näiden toimittajien pyyntöihin. "Mitä Nicola Sturgeon ja hänen ministerinsä tarkalleen ottaen yrittävät salata Skotlannin kansalta?"." Skotlannin vihreiden kansanedustaja Andy Wightman sanoi, että kyseessä on "murskaava raportti", joka "oikeuttaa monien toimittajien ja tutkijoiden valitukset siitä, että Skotlannin ministerit ovat hitaita ja epäjohdonmukaisia siinä, miten he julkaisevat tietoja, joihin yleisöllä on oikeus".</w:t>
      </w:r>
    </w:p>
    <w:p>
      <w:r>
        <w:rPr>
          <w:b/>
        </w:rPr>
        <w:t xml:space="preserve">Tulos</w:t>
      </w:r>
    </w:p>
    <w:p>
      <w:r>
        <w:t xml:space="preserve">Tietosuojavaltuutettu on arvostellut Skotlannin hallituksen tapaa käsitellä tiedonvapauspyyntöjä.</w:t>
      </w:r>
    </w:p>
    <w:p>
      <w:r>
        <w:rPr>
          <w:b/>
        </w:rPr>
        <w:t xml:space="preserve">Esimerkki 1.1897</w:t>
      </w:r>
    </w:p>
    <w:p>
      <w:r>
        <w:t xml:space="preserve">Uutinen tuli 18 kuukautta sen jälkeen, kun ohjelmistojätti ilmoitti maksavansa viestintäohjelmistojen kehittäjästä 8,5 miljardia dollaria (5,3 miljardia puntaa). Microsoftin mukaan Windows Live Messenger (WLM) poistuu käytöstä maaliskuuhun 2013 mennessä maailmanlaajuisesti Kiinaa lukuun ottamatta. Se kuvastaa yrityksen päättäväisyyttä keskittyä Skypeen. WLM lanseerattiin vuonna 1999, jolloin se tunnettiin nimellä MSN Messenger. Ajan myötä tekstipohjaisiin viesteihin lisättiin valokuvien lähettäminen, videopuhelut ja pelit. Vuonna 2009 yritys kertoi, että sillä oli 330 miljoonaa aktiivista käyttäjää. Internet-analyysiyritys Comscoren mukaan WLM:n käyttäjämäärä oli vielä tämän vuoden alussa Yhdysvalloissa yli kaksinkertainen Skypen pikaviestimiin verrattuna, ja se oli suosiossa toiseksi suosituin Yahoo Messengerin jälkeen. Raportin mukaan WLM:n yleisömäärä Yhdysvalloissa oli kuitenkin laskenut 8,3 miljoonaan käyttäjään, mikä merkitsee 48 prosentin laskua edellisvuoteen verrattuna. Sen sijaan Skypen pikaviestien käyttäjien määrä kasvoi kyseisellä ajanjaksolla. Microsoft korosti, että WLM oli edelleen suositumpi kuin Yahoon tuote useimmilla muilla alueilla, mutta päätti kuitenkin lopettaa palvelun käytön. "Kun yrityksellä on kilpailevia tuotteita, jotka voivat johtaa kannibalisaatioon, on usein parempi keskittyä yhteen tuotteeseen", sanoi Brian Blau konsulttiyhtiö Gartnerista. "Skypen täydennyspalvelut tarjoavat mahdollisuuden ansaita rahaa käyttäjilleen, ja Microsoft etsii mahdollisuuksia myös olohuoneissa. "Messenger ei vaikuta sopivalta viestintäalustalta televisioihin tai yrityksen Xbox-konsoliin - mutta Skype sopii." Hän totesi myös, että yritys on päättänyt integroida Skypen uuteen Windows Phone 8 -älypuhelinohjelmistoonsa, mikä jättää varjoonsa pyrkimyksen integroida WLM käyttöjärjestelmän edellisen version viestiketjuihin. Siirtymisen helpottamiseksi Microsoft tarjoaa työkalun, jolla WLM-viestipalvelun yhteystiedot voidaan siirtää. Vaarana on, että siirto kannustaa käyttäjiä siirtymään sen sijaan kilpaileviin alustoihin, kuten WhatsApp Messengeriin, AIM:ään tai Google Talkiin. Microsoft on kuitenkin ainakin osittain suojattu viime vuonna solmimalla sopimuksen Facebookin kanssa. Skype-videopuheluita tarjotaan nyt lisänä sosiaalisen verkoston omaan pikaviestityökaluun.</w:t>
      </w:r>
    </w:p>
    <w:p>
      <w:r>
        <w:rPr>
          <w:b/>
        </w:rPr>
        <w:t xml:space="preserve">Tulos</w:t>
      </w:r>
    </w:p>
    <w:p>
      <w:r>
        <w:t xml:space="preserve">Microsoft on ilmoittanut aikovansa "lopettaa" pikaviestikeskustelutyökalunsa ja korvata sen Skypen viestitystyökalulla.</w:t>
      </w:r>
    </w:p>
    <w:p>
      <w:r>
        <w:rPr>
          <w:b/>
        </w:rPr>
        <w:t xml:space="preserve">Esimerkki 1.1898</w:t>
      </w:r>
    </w:p>
    <w:p>
      <w:r>
        <w:t xml:space="preserve">Chris PageBBC News Irelandin kirjeenvaihtaja Miten vihreän energian järjestelmästä, johon kuului kanavajakoja, biomassakattiloita ja puupellettejä, tuli valtava rahoitusskandaali, jolla oli merkittävä rooli hallituksen kaatumisessa? Perjantaina julkinen tutkinta julkaisee raporttinsa Renewable Heat Incentive (RHI) - eli "käteistä tuhlausta vastaan" -järjestelmästä. Stormont perusti sen vuonna 2012, ja sen tarkoituksena oli kannustaa yrityksiä siirtymään fossiilisista polttoaineista ympäristöystävällisempiin energialähteisiin. Järjestelmä oli samanlainen kuin muualla Yhdistyneessä kuningaskunnassa käytössä oleva järjestelmä - yhdellä ratkaisevalla erolla. Järjestelmän suunnittelussa oli virhe, jonka vuoksi maksettu raha oli käytännössä suurempi kuin polttoainekustannukset. Maksuille ei myöskään alun perin ollut ylärajaa. Kaikki tämä johti massiiviseen ennakoituun ylitykseen, jonka arvioitiin yhdessä vaiheessa olevan 700 miljoonaa puntaa 20 vuoden aikana. Järjestelmästä vastasi Stormontin yritys-, kauppa- ja investointiministeriö. Sitä johtivat demokraattisen unionistipuolueen ministerit. RHI-kiista laukaisi viimeisen riidan DUP:n ja Sinn Féinin muodostamassa, aina hankalassa vallanjakokoalitiossa, joka hajosi tammikuussa 2017. Hajautettu hallitus palasi kolme vuotta myöhemmin - ja myös Alliance-puolue, Ulster Unionist Party ja SDLP liittyivät ministerivaltioon. Julkinen tutkinta osoitti, että RHI-debakeli meni puoluepolitiikkaa pidemmälle. Se herätti kysymyksiä koko hallitusjärjestelmästä - myös virkamieskunnan roolista, ulkopuolisten konsulttien käytöstä politiikan muotoilussa sekä ministerien ja heidän erityisneuvonantajiensa (Spads) välisestä suhteesta. Yksi tutkimuksen avaintodistajista oli Janette O'Hagan, joka johtaa energiatehokkuusyritystä Heatboss. Hän ilmaisi Stormontille huolensa RHI:n tariffijärjestelyistä järjestelmän alkuvuosina, mutta niihin ei puututtu. O'Hagan on puhunut BBC:n Radio Fourin "The Cash-for-Ash Scandal" -ohjelmalle ensimmäisessä haastattelussaan sen jälkeen, kun hän antoi todisteita tutkimuksessa. "En olisi ikinä voinut uneksia, kun lähetin turhautuneena niitä sähköposteja, että tästä olisi tullut tällaista", hän sanoi. "Kansalaisten parempi suojelu" Hän kertoi, että vaikka "tämä ei ole ollut helppoa", hänen toimintatapansa oli oikea ratkaisu. "Olen iloinen, ettemme enää tuhlaa turhaan energiaa. "Haluaisin, että kaltaisiani kansalaisia, jotka ovat esittäneet perusteltuja huolenaiheita, suojellaan paremmin, jotta heitä ei kohdeltaisi poliittisina pelinappuloina." Hän toivoo, että tutkintaraportti vetää lopun saagasta. "Nyt on aika vaihtaa painopistettä - meidän on todella keskityttävä ympäristöön ja saatava aikaan hyvä energiapolitiikka. Tämä on loistava tilaisuus siihen", hän lisäsi. Ennen kuin Stormontin yleiskokous sulki ovensa yli 1000 päiväksi, se hyväksyi toimenpiteitä, joilla leikattiin RHI:tä koskevaa laskua. Mutta vasta myöhemmät, vuonna 2017 ja 2019 tehdyt virkamiesten tekemät muutokset vaikuttivat todella. Jälkikäteen toteutetut kustannustenvalvontatoimet merkitsevät sitä, että järjestelmä on tällä hetkellä alijäämäinen sen sijaan, että se olisi ylittänyt talousarvionsa huomattavasti. Debakeli jätti kuitenkin Stormontille 30 miljoonan punnan laskun. Monet RHI:n hakijat sanovat, että tämä asetti heidät taloudellisesti vaikeaan tilanteeseen. He ovat niin huolissaan maineensa tuhoutumisesta, että hankkeeseen osallistuneet henkilöt puhuvat harvoin julkisesti. Haastattelimme erästä kanankasvattajaa, joka halusi pysyä nimettömänä, koska RHI:tä pidetään edelleen "likaisena järjestelmänä", johon ovat ryhtyneet ihmiset, jotka ovat "tienanneet". Hän muistutti, että kuten monet muutkin, hän liittyi RHI:hen hyvässä uskossa - uskoen sen auttavan ympäristöä - ja sisällytti sen liiketoimintasuunnitelmaansa kahden vuosikymmenen ajan. Nyt hänellä on aukko, jota on mahdotonta täyttää - ja se on aiheuttanut valtavaa huolta. "En ole nukkunut kunnolla kolmeen vuoteen", hän sanoi. Hän sanoi toivovansa, että tutkintaraportti yksinkertaisesti "näyttää totuuden". "Ministeriö teki vakavia virheitä, kun järjestelmä perustettiin", hän sanoi. "Osallistujia ei pitäisi pitää vastuussa siitä - mielestäni meistä on tehty syntipukkeja." Tutkimus järjesti julkisia kuulemistilaisuuksia yli vuoden ajan ja keräsi todisteita etsiessään yli miljoona asiakirjaa. Tutkimuksen tulokset koskettavat monia eri aloja - politiikkaa, virkamiehiä ja liike-elämää. Sir Patrick Coghlinin raportti on erittäin merkittävä hetki Pohjois-Irlannille - se on mahdollisesti tähän mennessä kattavin analyysi siitä, miten hajauttaminen toimii. Kukaan asianosaisista ei odota, että se olisi mukavaa luettavaa. - Voit kuunnella Yamal Productionsin tuottaman The Cash-For-Ash Scandal -kirjan BBC Radio Fourilla maanantaina 9. maaliskuuta kello 20.00 GMT, tiistaina 10. maaliskuuta kello 11.00 GMT ja sen jälkeen BBC Soundsilla.</w:t>
      </w:r>
    </w:p>
    <w:p>
      <w:r>
        <w:rPr>
          <w:b/>
        </w:rPr>
        <w:t xml:space="preserve">Tulos</w:t>
      </w:r>
    </w:p>
    <w:p>
      <w:r>
        <w:t xml:space="preserve">Ennen kuin se tapahtui, skenaario olisi kuulostanut epätodennäköiseltä - jopa absurdilta.</w:t>
      </w:r>
    </w:p>
    <w:p>
      <w:r>
        <w:rPr>
          <w:b/>
        </w:rPr>
        <w:t xml:space="preserve">Esimerkki 1.1899</w:t>
      </w:r>
    </w:p>
    <w:p>
      <w:r>
        <w:t xml:space="preserve">Kertomuksessa tuomitaan myös se, että piirikunnan poliisi- ja rikospaneeli (PCP) ei kokoontunut kahteen kuukauteen "epäpätevien" oikeudellisten neuvojen vuoksi. Asiakirjan on julkaissut alahuoneen sisäasiainvaliokunta. Hardwick on kieltäytynyt kommentoimasta asiaa. PCP:n puheenjohtaja Ray Wootten ilmoitti 16. toukokuuta luopuvansa tehtävästään. "Vakava virhe" Raportti - rekisteri PCC:iden etunäkökohdista - korostaa joidenkin PCC:iden, kuten Hardwickin, roolin valvonnan puutetta. Raportissa kuvailtiin, että Hardwick pidätti poliisipäällikkö Neil Rhodesin virantoimituksesta, mikä saattoi olla "häiritsevää ja kallista ja vahingoittaa poliisivoimien mainetta". Rhodes palasi töihin maaliskuussa menestyksekkään muutoksenhaun jälkeen, kun hänet oli helmikuussa pidätetty virantoimituksesta. Raportissa lisätään: "Tuomari Stuart Smith kumosi päätöksen oikeudellisessa uudelleentarkastelussa ja totesi PCC:n tehneen "vakavan virheen"." Sisäasiainvaliokunnan puheenjohtaja Keith Vaz sanoi virantoimituksesta pidättämisestä puhuessaan: "Se on mielestämme aika hyvä esimerkki siitä, mitä ei pitäisi tapahtua." Hardwickin pidätettyä Rhodesin virantoimituksesta PCP odotti kaksi kuukautta ennen kuin se kokoontui. Raportin mukaan Wootten perusteli päätöstä East Lindsay District Councilin oikeudellisilla neuvoilla. "Ryhdistäytykää" "Pelkäänpä, ettemme voineet uskoa meille annettua todistusta - joka on osoittautunut virheelliseksi - jonka mukaan East Lindseyn piirineuvostossa istuva lakimies oli sanonut, että "älkää pitäkö kokousta, älkää päästäkö yleisöä paikalle älkääkä keskustelko asiasta yleisön kanssa"", Vaz sanoi. "Suoraan sanottuna tässä on kyse yleisöstä", hän sanoi. East Lindseyn piirineuvosto sanoi lausunnossaan: "Paneeli on selittänyt, että ei ollut suotavaa pitää kokousta, jossa keskusteltiin väliaikaisen poliisipäällikön virantoimituksesta pidättämisestä, kun erilaisia oikeudellisia ja henkilöstöhallintoon liittyviä kysymyksiä tutkittiin edelleen. "Huolellisen harkinnan jälkeen puheenjohtaja päätti, ettei kokousta pidetä prosessin alkuvaiheessa." Hardwickia kritisoitiin myös siitä, ettei hän antanut tietoja kahdeksasta palkkaamastaan työntekijästä. "Jonkun on saatava ote siitä, mitä on tekeillä", lisäsi Vaz. Mietinnössä kehotetaan hallitusta laatimaan täydellinen rekisteri PCC:iden etunäkökohdista.</w:t>
      </w:r>
    </w:p>
    <w:p>
      <w:r>
        <w:rPr>
          <w:b/>
        </w:rPr>
        <w:t xml:space="preserve">Tulos</w:t>
      </w:r>
    </w:p>
    <w:p>
      <w:r>
        <w:t xml:space="preserve">Kansanedustajien raportissa arvostellaan Lincolnshiren poliisi- ja rikoskomissaari Alan Hardwickia hänen "häiritsevästä ja kalliista" toiminnastaan, jonka seurauksena poliisipäällikkö Neil Rhodes erotettiin virasta.</w:t>
      </w:r>
    </w:p>
    <w:p>
      <w:r>
        <w:rPr>
          <w:b/>
        </w:rPr>
        <w:t xml:space="preserve">Esimerkki 1.1900</w:t>
      </w:r>
    </w:p>
    <w:p>
      <w:r>
        <w:t xml:space="preserve">John MoylanTeollisuuden kirjeenvaihtaja, BBC News Yli 500 edustajaa yli 50 ammattiliitosta osallistuu Liverpoolissa järjestettävään nelipäiväiseen tapahtumaan, jonka järjestää Trades Union Congress (TUC). Tapahtuma järjestetään samaan aikaan, kun ammattiliitot valmistautuvat tehostamaan palkkakampanjaansa. TUC:n kyselytutkimuksen mukaan suurin osa työntekijöistä on nähnyt palkkansa jääneen inflaatiota jälkeen viime vuosina. Konferenssia varten teetetyn kyselyn mukaan puolet työntekijöistä on sitä mieltä, että heidän työnantajallaan olisi varaa parempiin palkankorotuksiin kuin mitä henkilöstö on saanut. "Talous on elpynyt, hinnat ovat nousseet ja voittomarginaalit kasvaneet", sanoi TUC:n pääsihteeri Frances O'Grady. "Ainoa asia, joka ei nouse, on ihmisten palkat, ja ihmiset ovat melko päättäväisiä, että nyt on aika, jolloin Britannia tarvitsee palkankorotuksen." O'Grady kertoi BBC:n Andrew Marr Show'ssa, että monet työntekijät "eivät ole osallisina" talouden elpymisen hyödyistä, ja hän ennusti, että tulevina kuukausina järjestettäisiin työtaistelutoimia ja mielenosoituksia. Yli 21-vuotiaiden työntekijöiden kansallinen vähimmäispalkka nousee ensi kuussa 6,50 puntaan, mikä on ensimmäinen reaaliaikainen palkankorotus sitten vuoden 2008. Hän kuitenkin kehotti liittokansleri George Osbornea sitoutumaan TUC:n vaatimukseen minimipalkan uusista korotuksista ja siihen, että työnantajat alkaisivat maksaa "elämiseen riittävää palkkaa", joka on sidottu tiettyjen alueiden todellisiin elinkustannuksiin. Tällä viikolla ammattiliitot, jotka edustavat noin kuutta miljoonaa jäsentä julkisella ja yksityisellä sektorilla, keskustelevat muun muassa työpaikoista, taloudesta, julkisista palveluista ja suunnitellusta EU:n ja Yhdysvaltojen välisestä kauppasopimuksesta TTIP:stä. Useissa päätöslauselmaesityksissä ammattiliittoja kehotetaan tehostamaan kampanjoita paremman palkkauksen puolesta ja ryhtymään koordinoituihin työtaistelutoimiin. Heinäkuussa pidetyn yhden päivän lakon jälkeen julkisen sektorin ammattiliitot suunnittelevat uusia toimia lokakuussa, kertoo Dave Prentis, yhden suurimman ammattiliiton Unisonin pääsihteeri. "Ei ole epäilystäkään siitä, että 13. lokakuuta alkavalla viikolla ryhdymme toimiin, ei vain paikallishallinnossa vaan myös terveydenhuollossa ja muissa julkisissa palveluissa", hän sanoi. Paikallishallinnon työntekijöiden odotetaan lakkoilevan 14. lokakuuta. Myös terveydenhuollon työntekijät ryhtyvät todennäköisesti työtaistelutoimiin samalla viikolla, sillä satoja tuhansia NHS:n työntekijöitä äänestetään parhaillaan. Ammattiliitot väittävät, että 60 prosentilta NHS:n henkilökunnasta evättiin palkkatuki tänä vuonna. TUC järjestää Lontoossa 18. lokakuuta myös marssin ja mielenosoituksen palkka-asioista. Konferenssissa O'Grady korostaa myös konservatiivipuolueen suunnitelmia työtaistelutoimien hillitsemiseksi nostamalla lakkoäänestysten kynnysarvoja. Hänen odotetaan kuvaavan suunnitelmia "perustavanlaatuiseksi hyökkäykseksi ihmisoikeuksia vastaan, joka vie Yhdistynyttä kuningaskuntaa kohti epädemokraattisten autoritaaristen valtioiden kaltaisia järjestelmiä".</w:t>
      </w:r>
    </w:p>
    <w:p>
      <w:r>
        <w:rPr>
          <w:b/>
        </w:rPr>
        <w:t xml:space="preserve">Tulos</w:t>
      </w:r>
    </w:p>
    <w:p>
      <w:r>
        <w:t xml:space="preserve">Julkisen sektorin palkkapula, julkisen sektorin lakkojen lisääntyminen ja ammattiyhdistyksiin kohdistuvat hyökkäykset ovat myöhemmin järjestettävän ammattiyhdistysten konferenssin tärkeimpiä aiheita.</w:t>
      </w:r>
    </w:p>
    <w:p>
      <w:r>
        <w:rPr>
          <w:b/>
        </w:rPr>
        <w:t xml:space="preserve">Esimerkki 1.1901</w:t>
      </w:r>
    </w:p>
    <w:p>
      <w:r>
        <w:t xml:space="preserve">25-vuotias laulaja oli esiintymässä Austinissa, Teksasissa, kun hän kertoo miehen huutaneen kommentin. "Astun lavalle joka ilta ja annan jokaisen osan itsestäni", hän kirjoitti Twitterissä. "Keikallani ei ole tilaa häirinnälle, epäkunnioitukselle tai minkäänlaiselle halventamiselle." Maggie sanoo laulaneensa "kiitollisuudesta, kasvusta ja muutoksesta", kun se tapahtui. Laulaja väittää kuulleensa erään miehen huutavan "ota toppisi pois", ennen kuin toinen liittyi joukkoon ja huusi "oletpa söpö". "Olin ällistynyt. Raivoissaan. Raivoissaan. Hämmentynyt. Ja myös - todella perustasolla - se todella loukkasi tunteitani", hän kirjoitti. "Astun lavalle joka ilta ja annan jokaisen osan itsestäni ja yhteisöstäni näyttäytyä joka ilta ja yhdessä luomme turvallisen tilan, jossa voimme vahvistaa toisiamme." Hän lisäsi: " Haluan käyttää tämän hetken ollakseni hyvin, hyvin selvä. Esityksessäni ei ole tilaa häirinnälle, epäkunnioitukselle tai minkäänlaiselle halventamiselle. "Olkaa ystävällisiä toisillenne siellä." Maggie Rogers nousi kuuluisuuteen Pharrell Williamsin löydettyä hänet, ja hän on työskennellyt Jonas Brothersin ja Haimin kanssa. Hänen suuri läpimurtonsa tuli, kun hänen kappaleensa Alaska soitettiin N.E.R.D.-tähdelle tunnilla New Yorkin yliopistossa, jossa hän oli opiskelijana. Sessio kuvattiin ja se levisi nettiin. Sen jälkeen Maggie joutui keskelle levy-yhtiön tarjoussotaa. Sittemmin hän on esiintynyt Glastonburyssa ja hänen debyyttialbuminsa Heard It in a Past Life julkaistiin aiemmin tänä vuonna. Seuraa Newsbeatia Instagramissa, Facebookissa, Twitterissä ja YouTubessa. Kuuntele Newsbeat suorana arkisin klo 12:45 ja 17:45 - tai kuuntele takaisin täällä.</w:t>
      </w:r>
    </w:p>
    <w:p>
      <w:r>
        <w:rPr>
          <w:b/>
        </w:rPr>
        <w:t xml:space="preserve">Tulos</w:t>
      </w:r>
    </w:p>
    <w:p>
      <w:r>
        <w:t xml:space="preserve">Maggie Rogers sanoo, että hänen tunteitaan on loukannut fani, joka huusi hänelle "ota yläosasi pois", kun hän esiintyi lavalla.</w:t>
      </w:r>
    </w:p>
    <w:p>
      <w:r>
        <w:rPr>
          <w:b/>
        </w:rPr>
        <w:t xml:space="preserve">Esimerkki 1.1902</w:t>
      </w:r>
    </w:p>
    <w:p>
      <w:r>
        <w:t xml:space="preserve">Shelter Scotland totesi myös, että lähes 10 prosenttia asianomaisista oli huolissaan tammikuun maksujen suorittamisesta. Hyväntekeväisyysjärjestö kertoi, että siihen oli päivittäin ottanut yhteyttä kymmeniä ihmisiä, jotka tunsivat olevansa "hukkua" kasvaviin vuokra- tai asuntolainalaskuihin. YouGov toteutti yli 1 000 ihmisen kyselytutkimuksen. Eniten vastaajia oli 25-34-vuotiaiden ikäryhmässä, jossa 36 prosenttia ilmoitti olevansa huolissaan vuokran tai asuntolainan maksamisesta. Tutkimuksessa havaittiin myös, että lähes kolmannes ihmisistä on jo vähentänyt talven välttämättömiä tarvikkeita, kuten polttoainetta ja vaatteita, maksaakseen vuokra- ja asuntolainan maksuja, ja 5 prosenttia vastaajista on käyttänyt jouluksi tarkoitettuja säästöjä elinkustannusten maksamiseen. "Huolestuttava merkki" Shelter Scotland paljasti hiljattain, että sen valtakunnallisessa neuvontapuhelimessa käsiteltyjen puhelujen määrä kasvoi jälleen viime vuonna, ja keskimäärin 81 kotitaloutta arvioitiin asunnottomaksi joka päivä. Shelter Scotlandin poliittinen johtaja Adam Lang sanoi: "On huolestuttava ajan merkki, että niin monet ihmiset aloittavat uuden vuoden huolestuneina siitä, miten he maksavat vuokransa tai asuntolainansa vuonna 2016. "Kuulemme joka päivä ihmisistä, jotka elävät veitsenterällä ja tuntevat olevansa hukkua kasvaviin vuokra- tai asuntolainalaskuihin, kun taivaan tuuliin nousseiden asumiskustannusten kasvava paine vaatii edelleen veronsa. "Ymmärrämme, että on aivan liian helppoa painaa pää pensaaseen ja toivoa, että ongelma katoaa. Mutta jos olet tässä tilanteessa, on tärkeää muistaa, ettet ole yksin ja että apua on saatavilla. "Shelter Scotlandin neuvonta on vain napsautuksen tai puhelinsoiton päässä - joten hae neuvoja ajoissa, jotta asiat eivät karkaa käsistä."</w:t>
      </w:r>
    </w:p>
    <w:p>
      <w:r>
        <w:rPr>
          <w:b/>
        </w:rPr>
        <w:t xml:space="preserve">Tulos</w:t>
      </w:r>
    </w:p>
    <w:p>
      <w:r>
        <w:t xml:space="preserve">Kyselyn mukaan yli neljännes asunnon omistajista tai vuokralaisista on huolissaan siitä, etteivät he pysty kattamaan asumiskustannuksiaan vuoden 2016 aikana.</w:t>
      </w:r>
    </w:p>
    <w:p>
      <w:r>
        <w:rPr>
          <w:b/>
        </w:rPr>
        <w:t xml:space="preserve">Esimerkki 1.1903</w:t>
      </w:r>
    </w:p>
    <w:p>
      <w:r>
        <w:t xml:space="preserve">Pennut, jotka olivat tuolloin vain kolmen viikon ikäisiä, vietiin 3. maaliskuuta Blackburnissa, Lancashiressa sijaitsevasta kodista. Epäillyt otettiin kiinni sen jälkeen, kun poliisi pysäytti ajoneuvon Brierfieldissä ja löysi sen sisältä kaksi pentua. Lancashiren poliisi kertoi, että molemmat koirat oli saatu takaisin omistajiensa luo. Muiden seitsemän pennun etsinnät jatkuvat. Murtovarkaudesta epäiltynä pidätetty 16-vuotias Wiganista kotoisin oleva poika on vapautettu tutkinnan alaisena. Samasta rikoksesta epäiltynä pidätetty 21-vuotias Brierfieldistä kotoisin oleva mies on edelleen poliisin huostassa kuulusteluja varten. Seuraa BBC North West -kanavaa Facebookissa, Twitterissä ja Instagramissa. Voit myös lähettää juttuideoita osoitteeseen northwest.newsonline@bbc.co.uk Aiheeseen liittyvät Internet-linkit Lancashire Constabulary</w:t>
      </w:r>
    </w:p>
    <w:p>
      <w:r>
        <w:rPr>
          <w:b/>
        </w:rPr>
        <w:t xml:space="preserve">Tulos</w:t>
      </w:r>
    </w:p>
    <w:p>
      <w:r>
        <w:t xml:space="preserve">Kaksi ihmistä on pidätetty sen jälkeen, kun yhdeksän Staffordshire-bullterrierin pentua oli varastettu murtovarkauden aikana.</w:t>
      </w:r>
    </w:p>
    <w:p>
      <w:r>
        <w:rPr>
          <w:b/>
        </w:rPr>
        <w:t xml:space="preserve">Esimerkki 1.1904</w:t>
      </w:r>
    </w:p>
    <w:p>
      <w:r>
        <w:t xml:space="preserve">Joel GunterBBC News Hän uskoi, että Parker Fraley, joka kuoli lauantaina 96-vuotiaana Longview'ssa, Washingtonissa, oli inspiraationa Rosie the Riveter -julisteelle, josta tuli amerikkalaisen feminismin pysyvä symboli ja yksi maan ikonisimmista kuvista. Pittsburghilaisen taiteilijan J Howard Millerin suunnittelemassa julisteessa oli kuvattu sota-ajan työläisnainen sinisessä paidassa ja punaisessa pilkullisessa huivissa, joka jännittää hauistaan, ja siinä oli teksti "We Can Do It!". Millerin julisteen uskotaan perustuvan valokuvaan, jossa nainen seisoi työstökoneen ääressä. Valokuva julkaistiin useissa lehdissä vuonna 1943, mutta siihen ei ilmeisesti koskaan liitetty nimeä tai päivämäärää. Millerin juliste jäi tuolloin suurelta osin huomaamatta - se oli esillä vain Westinghousen sähkötehtailla - mutta siitä tuli vuosikymmeniä myöhemmin ikoni, joka on painettu kaikkeen T-paidoista jääkaappimagneetteihin ja iholle, ja sitä ovat muokanneet muun muassa laulaja Beyonce ja New Yorker -lehti. Mutta kun kuvasta tuli jokapaikanhöylä, Parker Fraley jäi tuntemattomaksi. Eräs toinen nainen, Geraldine Doyle, sota-aikana Michiganin teollisuuslaitoksessa metallinpuristajana työskennellyt nainen, uskoi nähneensä itsensä alkuperäisessä kuvassa, ja hänen väitteensä hyväksyttiin laajalti. Kun Doyle kuoli joulukuussa 2010, BBC, New York Times ja monet muut julkaisivat muistokirjoituksia. Jokin tarinassa ei kuitenkaan miellyttänyt Kimbleä, joka on viestinnän apulaisprofessori Seton Hallin yliopistossa New Jerseyssä. Hän oli aiemmin tutkinut julistetta ja julkaissut artikkelin, jossa hän kumosi joitakin siihen liittyviä myyttejä. "Sanoin tutkimuksessani, että lähes kaikki, mitä tiedämme julisteesta, on väärin", Kimble kertoi BBC:lle puhelinhaastattelussa. "Kun Doyle kuoli vuonna 2010 ja kaikki nämä muistokirjoitukset ilmestyivät, ajattelin tietysti, että mistä tiedämme, että hän todella on se malli. Mikä on todiste? Se oli kuin kaninkolo, joka kutsui minua." Kuuden vuoden ajan Kimble selasi internetiä, lehtiä ja uutistoimistoja etsien kuvan versiota ja kuvatekstiä. Sitten vuonna 2015 hän löysi toisen kuvan Parker Fraleysta ja jäljitti sen käänteisen kuvahaun avulla vanhan sanomalehden kuvakauppiaalle. Jälleenmyyjällä oli sattumalta samalta päivältä peräisin oleva kuva, ja se oli se oikea. Vielä tärkeämpää oli, että siinä oli päivämäärä - 24. maaliskuuta 1942 -, paikka - Alameda, Kalifornia - ja kuvateksti. "Kaunis Naomi Parker näyttää siltä, että hän saattaa saada nenänsä kiinni sorviin, jota hän käyttää", siinä luki. Naiset pukeutuivat "turvavaatteisiin naisellisten röyhelöiden sijasta", siinä lisättiin: "Eikä tyttöjä haittaa - he tekevät oman osuutensa. Glamour on nykyään toissijaista." Naomi Parker syntyi Tulsassa, Oklahomassa elokuussa 1921. Hän oli kaivosinsinööri Joseph Parkerin ja kotiäiti Esther Leisin kolmas kahdeksasta lapsesta. Perhe muutti kaupungista toiseen kaivostyön perässä ennen kuin asettui Alamedaan. Vuonna 1942, Japanin hyökättyä Pearl Harbouriin, 20-vuotias Naomi lähti töihin Alamedan laivaston lentoasemalle 18-vuotiaan sisarensa Adan rinnalle. Acme-valokuvatoimiston valokuvaaja kuvasi hänet työpajassa koneiden yli nojaamassa. Kun kuva ilmestyi pian sen jälkeen Oakland Post-Enquirer -lehdessä julkaistun artikkelin ohessa, Parker Fraley leikkasi artikkelin huolellisesti irti ja säilytti sitä 70 vuotta, kun maailma tunnisti Doylen väärin hänen tilallaan. Sodan jälkeen Naomi ja Ada työskentelivät tarjoilijoina kuuluisassa Palm Springsin ravintolassa, Doll Housessa. Hän kävi läpi kaksi avioliittoa ja kaksi avioeroa ennen kuin avioitui tiilimuurari Charley Fraleyn kanssa vuonna 1979. Charlesin kuoltua vuonna 1998 sisarukset muuttivat yhteen Kaliforniaan. Parker Fraley oli nähnyt kuuluisan julisteen - "Minusta se näytti minulta", hän sanoi myöhemmin People Magazinen haastattelussa - mutta hän ei yhdistänyt sitä muistoesineidensa joukossa säilytettyyn lehtikuvaan. Vuonna 2011 Parker Fraley näki sitten ensimmäistä kertaa julisteen ja valokuvan rinnakkain sota-ajan naistyöntekijöiden tapaamistilaisuudessa. Valokuvan nainen oli kuvan vieressä olevien tietojen mukaan Geraldine Doyle. "En voinut uskoa sitä", hän kertoi Oakland Tribunelle vuonna 2016. "Tiesin, että kuvassa olin oikeasti minä." Kun hän luki ensimmäisen kerran kuvatekstin, jossa Parker Fraley mainittiin, Kimble oletti, että nainen oli kuollut, ja ryhtyi etsimään sukulaisia sukututkimusseuran kautta. Muutaman kuukauden kuluttua he lähettivät hänelle viestin, jossa sanottiin, että heidän eettiset sääntönsä eivät salli heidän jakaa tietoja ihmisistä, jotka olivat vielä elossa. Lopulta hän löysi tiensä naisen ovelle Alamedaan. Kukat kädessään - "vaimoni neuvosta, ja se oli hyvä neuvo", hän sanoi - hän soitti kelloa. "Hän oli niin innoissaan ja innoissaan siitä, että joku oli kuuntelemassa hänen tarinaansa", Kimble sanoi. "Siihen mennessä oli kulunut kolme tai neljä vuotta siitä, kun hän oli ollut tietoinen siitä, että hänen kuvansa oli julkaistu jonkun toisen nimellä. Vaikka hän yritti kuinka kovasti, kukaan ei kuunnellut häntä." Kun hänen löytönsä julkistettiin, Omaha World-Herald -lehti kysyi Adalta puhelimessa - Parker Fraley on huonokuuloinen - miltä tuntui tulla vihdoin tunnetuksi naisena Rosien takana. "Voitto!" Parker Fraleyn kuultiin huutavan taustalla. "Victory! Victory!" Yhteys valokuvan ja herra Millerin julisteen välillä ei ole aukoton - ei ole olemassa mitään dokumentteja, jotka todistaisivat, että kuva oli taiteilijan inspiraatio. Kuva kuitenkin julkaistiin laajalti julistetta edeltävänä vuonna, muun muassa Millerin kotikaupungin Pittsburgh Press -lehdessä, ja monille riittää, että kuva muistuttaa hämmästyttävän paljon Parker Fraleyn tunnusomaisia työvaatteita. Yksi asia on kaikkien näiden vuosien jälkeen varmaa: Kalifornian Alamedan tehtaalla työskentelevä nainen oli Naomi Parker Fraley. "Se oli aivan iloinen päivä, kun menin sinne", Kimble sanoo. "Täytyy sanoa, että oli urani kohokohta, kun sain puhua hänen kanssaan." Parker Fraleylta jäi henkiin poika ensimmäisestä avioliitostaan, Joseph Blankenship, sekä neljä poikapuolta ja kaksi tyttäripuolta avioliitostaan Charles Fraleyn kanssa. "Tämän maan naiset tarvitsevat nykyään ikoneita", hän sanoi People-lehdelle vuonna 2016. "Jos he pitävät minua sellaisena, olen onnellinen."</w:t>
      </w:r>
    </w:p>
    <w:p>
      <w:r>
        <w:rPr>
          <w:b/>
        </w:rPr>
        <w:t xml:space="preserve">Tulos</w:t>
      </w:r>
    </w:p>
    <w:p>
      <w:r>
        <w:t xml:space="preserve">Vuonna 2016, kuusi vuotta sen jälkeen, kun hän oli aloittanut vanhan valokuvan naisen vaivalloisen etsinnän, professori James Kimble löysi itsensä kukat kädessään Naomi Parker Fraleyn talosta Kaliforniasta.</w:t>
      </w:r>
    </w:p>
    <w:p>
      <w:r>
        <w:rPr>
          <w:b/>
        </w:rPr>
        <w:t xml:space="preserve">Esimerkki 1.1905</w:t>
      </w:r>
    </w:p>
    <w:p>
      <w:r>
        <w:t xml:space="preserve">Rory Cellan-JonesTeknologian kirjeenvaihtaja@BBCRoryCJon Twitter Tai ehkä se on vain uusin esimerkki siitä, että hype menee todellisuutta edelle? Tämän viikon Tech Tent -ohjelmassa selvitämme, mikä hössötys liittyy GPT-3-nimiseen laitteeseen. OpenAI on kalifornialainen yritys, joka aloitti toimintansa vuonna 2015 korkealentoisen tehtävänään varmistaa, että keinotekoiset yleiset älykkyysjärjestelmät, jotka voisivat päihittää ihmisen useimmissa töissä, hyödyttäisivät koko ihmiskuntaa. Se perustettiin voittoa tavoittelemattomana yrityksenä muun muassa Elon Muskin anteliaiden lahjoitusten turvin, mutta se muutettiin nopeasti voittoa tavoittelevaksi yritykseksi, johon Microsoft sijoitti miljardi dollaria. Nyt se on julkaissut GPT-3:n, tuotteen, joka on saanut sosiaalisen median, tai sen uuden teknologian pakkomielteisen osan, kuohumaan viime päivinä. Kyseessä on tekoäly- tai tarkemmin sanottuna koneoppimisväline, jolla näyttää olevan hämmästyttäviä ominaisuuksia. Pohjimmiltaan se on tekstigeneraattori, mutta käyttäjät ovat huomanneet, että se voi tehdä kaikkea Twitteristä kirjoitettavasta esseestä Jerome K Jeromen tyyliin, vastata lääketieteellisiin kysymyksiin tai jopa koodata ohjelmistoja. Toistaiseksi se on ollut vain muutamien yksityiseen beta-versioon liittymistä pyytäneiden henkilöiden, muun muassa Michael Tefulan, käytettävissä. Hän työskentelee lontoolaisessa riskipääomarahastossa, mutta kuvailee itseään pikemminkin teknologian harrastajaksi kuin kehittäjäksi tai tietotekniikan asiantuntijaksi. Hän selittää, että GPT-3:n tekee niin tehokkaaksi se, että se on saanut verkosta niin paljon tietoa kuin ohjelman aiempi versio. "Tämä laite on peto, koska se on paljon parempi kuin GPT-2." Mitä sillä sitten voi tehdä? "Kaikki riippuu siitä, miten luovasti käytät työkalua, sillä voit periaatteessa antaa sille käskyn siitä, mitä haluat sen tekevän. Ja se pystyy tuottamaan tuotoksia tuon kehotuksen perusteella." Michael päätti kokeilla, miten hyvin se suoriutuisi monimutkaisista oikeudellisista asiakirjoista ja kääntäisi ne ymmärrettäviksi: "Annoin sille kaksi tai kolme kappaletta oikeudellisesta asiakirjasta. "Annoin sille myös kaksi tai kolme esimerkkiä siitä, miltä näiden kohtien yksinkertaistettu versio näyttäisi." Koulutuksen saatuaan GPT-3 pystyi sitten toimittamaan yksinkertaistettuja versioita muista asiakirjoista. Hän jatkoi tutkimalla, oppisiko se oppimaan hänen kirjoitustyylinsä ja tuottamaan sähköposteja, jotka kuulostaisivat häneltä itseltään - ja tulokset olivat jälleen vaikuttavia. Tästä pääsemmekin yhteen tämän teknologian ongelmista. Viime vuonna OpenAI, joka ilmeisesti muistaa tehtävänsä suojella ihmiskuntaa, sanoi, ettei se julkaise GPT-2:n täysversiota, koska se aiheuttaisi turvallisuus- ja tietoturvaongelmia. Väärennösten aikakaudella algoritmi, joka voi tuottaa artikkeleita, jotka saattavat kuulostaa tunnetuilta poliitikoilta, voi osoittautua vaaralliseksi. Miksi tehokkaampi GPT-3 olisi erilainen, kysyivät jotkut kriitikot? Heidän joukossaan oli Facebookin tekoälystä vastaava johtaja Jerome Pesenti, joka twiittasi: "En ymmärrä, miten siirryimme siitä, että gpt2 oli liian suuri uhka ihmiskunnalle, jotta se voitaisiin julkaista avoimesti, siihen, että gpt3 on valmis twiittaamaan, tukemaan asiakkaita tai suorittamaan shell-komentoja." Hän nosti esiin kysymyksen siitä, että algoritmi tuottaa myrkyllistä kieltä, joka heijastelee sen datan ennakkoluuloja, johon sitä on syötetty, ja huomautti, että kun sille annettiin sanoja kuten "juutalainen" tai "naiset", se tuotti antisemitistisiä tai naisvihamielisiä twiittejä. OpenAI:n perustaja Sam Altman näytti haluavan rauhoittaa näitä pelkoja twiittaamalla: "Jaamme huolesi kielimallien ennakkoluuloista ja turvallisuudesta, ja se on iso osa siitä, miksi aloitamme beta-versiolla ja suoritamme turvallisuustarkastuksen ennen kuin sovellukset voidaan ottaa käyttöön." Toinen kysymys on kuitenkin se, onko GPT-3, joka ei suinkaan ole uhka ihmiskunnalle, läheskään niin fiksu kuin miltä se näyttää. Oxfordin yliopiston tekoälytutkimusta johtava tietojenkäsittelytieteilijä Michael Wooldridge on skeptinen. Hän kertoi minulle, että vaikka tekninen saavutus oli vaikuttava, oli selvää, että GPT-3 ei ymmärtänyt, mitä se teki, joten puheet siitä, että se vetäisi vertoja ihmisen älykkyydelle, olivat mielikuvituksellisia: "Se on mielenkiintoinen tekninen edistysaskel, ja sitä tullaan käyttämään joihinkin hyvin mielenkiintoisiin asioihin, mutta se ei edistä yleistä tekoälyä". Ihmisen älykkyys on paljon, paljon enemmän kuin kasa dataa ja iso neuroverkko." Näin voi olla, mutta olen silti innokas kokeilemaan sitä. Etsikää tulevina viikkoina todisteita robotin kirjoittamista blogeista tai radiokäsikirjoituksista.</w:t>
      </w:r>
    </w:p>
    <w:p>
      <w:r>
        <w:rPr>
          <w:b/>
        </w:rPr>
        <w:t xml:space="preserve">Tulos</w:t>
      </w:r>
    </w:p>
    <w:p>
      <w:r>
        <w:t xml:space="preserve">Se voi olla osoitus siitä, että tekoäly on ottanut suuren harppauksen eteenpäin ja että ihmisistä koostuvat kirjoittajat ja ohjelmistokehittäjät ovat pian tarpeettomia.</w:t>
      </w:r>
    </w:p>
    <w:p>
      <w:r>
        <w:rPr>
          <w:b/>
        </w:rPr>
        <w:t xml:space="preserve">Esimerkki 1.1906</w:t>
      </w:r>
    </w:p>
    <w:p>
      <w:r>
        <w:t xml:space="preserve">Paul RinconTiedetoimittaja, BBC Newsin verkkosivut Se on lihaisampi ja käyttää huipputeknologiaa, mutta Orion muistuttaa vahvasti Apollo-ohjausaluksia, jotka kuljettivat astronautteja Kuuhun ja takaisin 1960- ja 70-luvuilla. Jotain kuitenkin puuttuu. 1960-luvulla Nasalla oli hyvin selkeä tavoite: Kuu. Jotenkin Orion on leimattu "Mars-alukseksi". Punaiselle planeetalle ei kuitenkaan ole käynnissä konkreettista kilpajuoksua, kuten Kuuhun 60-luvulla, eikä JFK:n asettaman määräajan kaltaista tiukkaa ja nopeaa aikataulua. Nasan johtava tutkija Ellen Stofan sanoo, että laukaisu käynnistää Amerikan "matkan Marsiin". Hän lisää kuitenkin, että: "Marsiin pääseminen on vaikeaa... Yritämme pilkkoa ongelman jokaiseen teknologiaan, jota meidän on kehitettävä." Seuraava askel ongelmassa on Orionin uuden raketin - Space Launch System (SLS) - testaaminen vuonna 2018. Sen jälkeen Nasan on kuitenkin suunniteltava ja testattava siirtoalus, joka kuljettaa astronautit 16 kuukautta kestävälle edestakaiselle matkalle. Sitten on vielä hankala ongelma suojella ihmisiä kosmiselta säteilyltä, jolle he altistuvat matkan aikana, sekä saada astronautit alas ja sitten takaisin maan pinnalta. Ilman todellista poliittista pakkoa päästä sinne pian, näiden teknologioiden kehittäminen vie vuosia, ellei jopa vuosikymmeniä. Ohjelmaan kuuluva Orion aloitti toimintansa George W. Bushin Constellation-suunnitelman mukaisena "kuusaluksena", jonka tarkoituksena oli saada amerikkalaiset takaisin Kuun pinnalle vuoteen 2020 mennessä. Virkaan astuttuaan presidentti Obama määräsi aluksi koko Constellation-ohjelman romuttamiseen. Maailmanlaajuinen finanssikriisi oli pahimmillaan, eikä rahan löytäminen ylibudjetin ja aikataulun ylittävän ohjelman jatkamiseen, joka liittyi läheisesti hänen republikaaniseen edeltäjäänsä, todennäköisesti ollut uuden presidentin ensisijainen tavoite. "Tämä on kuin kuolemantapaus perheessä", sanoi Nasan johtaja Charles Bolden vuonna 2010 sen jälkeen, kun miljardien dollarien ohjelman peruuttamisesta oli ilmoitettu. Constellation-ohjelman romuttaminen merkitsi kuitenkin työpaikkojen romuttamista, ja presidentti kohtasi pian kiivasta poliittista vastustusta kongressin jäsenten taholta, jotka edustavat Nasan keskuksia sisältäviä alueita. Kongressin painostuksesta Obama herätti huhtikuussa 2010 avaruusaluksen henkiin - tietyin suunnittelumuutoksin - ja ilmoitti toimenpidepaketista, jolla autetaan Floridassa sijaitsevan Kennedyn avaruuskeskuksen työntekijöitä löytämään työpaikkoja avaruussukkulan käytöstä poistumisen jälkeen. Näin Orion Crew Exploration Vehicle (CEV) syntyi uudestaan nimellä Multi-Purpose Crew Vehicle (MPCV) - ja vaihtui nopeasti takaisin Orioniksi, kun kohu oli laantunut. Constellation-ohjelman muut osat - Ares I -raketti, sen raskasrakenteinen vastine Ares V ja kuuhun laskeutuva Altair - eivät saaneet armahdusta. Obama toisti, että Constellation-ohjelman tie oli "kestämätön", ja lupasi aloittaa vuoteen 2015 mennessä uuden raskaan raketin - myöhemmin SLS:ksi nimetyn raketin - rakentamisen Orionin laukaisemiseksi avaruuteen. Mutta mitä Orion aikoi tehdä nyt, kun laskeutuminen Kuuhun oli poissa laskuista? Obama päätti mennä vielä pidemmälle kuin presidentti Bush ja ilmoittaa, että Yhdysvallat lähtee Marsiin. Kuu oli saavutettavissa oleva tavoite lähitulevaisuudessa, kunhan rahoitusta riittää. Kyynikko saattaisi sanoa, että Marsin asettaminen tavoitteeksi potkaisi ongelman taitavasti pitkälle ruohikkoon, sillä punaiselle planeetalle suuntautuvaan onnistuneeseen kiertomatkaan tarvittava teknologia ei ollut läheskään valmis. Samaan aikaan Marsiin meneminen on ollut pitkään monien avaruusalan toimijoiden unelma. Näyttääkin siltä, että presidentin ilmoitus miehitetystä Mars-ohjelmasta riitti lievittämään osan kritiikistä. Jopa Constellation-suunnitelman mukaan paluu Kuuhun olisi toiminut koekenttänä, jossa astronauttien olisi pitänyt oppia "elämään maalla" valmistautuakseen mahdolliseen matkaan punaiselle planeetalle. Asteroidin kaappaus Mutta lähes viisi vuotta myöhemmin, presidentti Obaman lähestyessä presidenttikautensa loppua, kysymys siitä, mitä Orionille tehdään - ainakin niin kauan kuin Marsiin tarvittavaa teknologiaa kehitetään - on noussut jälleen esiin. Yksi ehdotuksista, joista on puhuttu, on, että Orion käväisi asteroidilla, jonka robotti on aiemmin kaapannut ja ohjannut uudelleen - joko pienellä kivellä, jota ympäröi avaruuspussi, tai isomman kappaleen pinnalta nostetulla asteroidilla. Perjantain laukaisun yhteydessä ei kuitenkaan puhuttu näistä. Jälkimmäinen ehdotus on jo osoittautunut mediassa kiistanalaiseksi, ja - joka tapauksessa - "asteroidin pussitusalus" ei luultavasti kuulosta aivan yhtä hyvältä. Niinpä Orion nimettiin "Mars-alukseksi". Mutta älkäämme huijatko itseämme; odotamme vielä kauan, ennen kuin näemme tähtiä ja raitoja istutettavan Marsin punaiseen maaperään. Seuraa Paulia @rincon_p Twitterissä</w:t>
      </w:r>
    </w:p>
    <w:p>
      <w:r>
        <w:rPr>
          <w:b/>
        </w:rPr>
        <w:t xml:space="preserve">Tulos</w:t>
      </w:r>
    </w:p>
    <w:p>
      <w:r>
        <w:t xml:space="preserve">Monille Nasan seuraavan sukupolven miehistökapselin, Orionin, laukaisu tuo mieleen Apollo-kauden jännityksen.</w:t>
      </w:r>
    </w:p>
    <w:p>
      <w:r>
        <w:rPr>
          <w:b/>
        </w:rPr>
        <w:t xml:space="preserve">Esimerkki 1.1907</w:t>
      </w:r>
    </w:p>
    <w:p>
      <w:r>
        <w:t xml:space="preserve">Robbie MeredithBBC News NI:n koulutuskirjeenvaihtaja Koulutusviranomainen (EA) paljasti tämän luvun todistaessaan keskiviikkona Westminsterissä NI:n asioiden valiokunnalle. EA:n talousjohtaja sanoi, että monet koulut "eivät yksinkertaisesti voi ryhtyä lisätoimiin kustannustensa vähentämiseksi". Kansanedustajien valiokunta tutkii Pohjois-Irlannin koulutuksen rahoitusta. Kolme EA:n johtavaa virkamiestä antoi todistajanlausuntonsa ensimmäisessä suullisessa kuulemisessa keskiviikkona. Kuulemisen aikana työväenpuolueen kansanedustaja Stephen Hepburn kysyi EA:lta, mitä se tekee sitouttaakseen oranssijärjestön koulutukseen. "Kun katson heidän marssejaan, siellä on tuon kokoisia lapsia ja teini-ikäisiä poikia ja tyttöjä", hän sanoi. "Varmasti jos nämä oranssijärjestöt voivat innostaa nuoria pukeutumaan niin tyylikkäästi ja näyttämään niin upealta ja olemaan niin ylpeitä ja kaikkea muuta, he voivat innostaa heitä yrittämään hieman kovemmin koulussa?" Hepburn kysyi myös, voisivatko Rory McIlroyn kaltaiset urheilutähdet auttaa kannustamaan nuoria koulumenestykseen. Valiokunnan puheenjohtaja Andrew Murrison puolestaan kysyi, miksi opetusministeriön tilit vuodelta 2017/18 alittivat alkuperäiset arviot 136 miljoonalla punnalla. Tilinpäätöksessä esitettiin yksityiskohtaisesti alijäämä - noin 6 prosenttia ministeriön talousarviosta - kevään lisäarvioon verrattuna. Tohtori Murrison kysyi, miksi EA ei ollut kyennyt "irrottamaan opetusministeriön tahmeita sormia tästä erittäin huomattavasta alijäämästä". Valiokunnan julkaisemassa erillisessä kirjallisessa todistusaineistossa DE kuitenkin totesi, että sen budjetin kaikkiin osa-alueisiin kohdistuu "merkittäviä paineita". Heidän mukaansa heidän resurssibudjettinsa oli pienentynyt reaalisesti 233 miljoonaa puntaa vuodesta 2010/11. Ministeriö paljasti, että tämän seurauksena Pohjois-Irlannin kouluissa käytettiin tänä vuonna vähemmän rahaa oppilasta kohden kuin vuosikymmenen alussa. "Käännekohta" EA:n puheenjohtaja Sharon O'Connor kertoi valiokunnalle, että viranomaisella ei ole riittävästi rahaa koulujen ja oppilaiden tarpeisiin vastaamiseen. "Olemme taloudellisessa kriisissä, ja voimme ajautua koulutukselliseen kriisiin, koska jos meillä ei ole opettajia luokkahuoneissa tuottamassa palvelua, olemme hyvin vaikeassa tilanteessa", hän sanoi. "Olemme tällä hetkellä melkein siinä käännekohdassa." EA:n talousjohtaja Joyce Bill sanoi, että monet koulut eivät voi enää ryhtyä toimiin kustannusten vähentämiseksi. "Niiden tietojen perusteella, jotka meillä on tällä hetkellä käytettävissämme, koulut arvioivat, että ne ylittävät yhteisen rahoituskaavan mukaiset määrärahansa noin 32-33 miljoonalla punnalla", hän sanoi. "Tämä on tärkeää sen jälkeen, kun koulut ovat tunnistaneet vajaan 11 miljoonan punnan lisätulot ja säästöt, joten koulumme tekevät kaikkensa." Vastauksena North Downin kansanedustajan Lady Hermonin kysymykseen EA:n vt. pääjohtaja John Collings kertoi valiokunnalle, että opettajien 1 prosentin palkankorotus vuosiksi 2017/18 riippuu siitä, että opettajien ammattiliittojen työtaistelutoimet päättyvät. "Olemme keränneet jonkin verran rahoitusta opettajien 1 prosentin palkankorotuksen maksamiseen viime vuodelta, mutta haluaisimme selvittää, voimmeko saada aikaan enemmän", hän sanoi. "Tämä edellyttää kuitenkin työtaistelutoimien lopettamista kouluissa, ja tästä keskustelemme parhaillaan ammattiliittojen kollegojemme kanssa." Lady Hermon vastasi: "Luulin, että säästötoimien aika on ohi." Valiokunnan on määrä kuulla lisää suullisia todisteita tulevina kuukausina, mutta vaikka valiokunta lopulta laatii suosituksia, se ei voi pakottaa lisärahoitukseen.</w:t>
      </w:r>
    </w:p>
    <w:p>
      <w:r>
        <w:rPr>
          <w:b/>
        </w:rPr>
        <w:t xml:space="preserve">Tulos</w:t>
      </w:r>
    </w:p>
    <w:p>
      <w:r>
        <w:t xml:space="preserve">Pohjois-Irlannin koulujen on määrä ylittää budjettinsa noin 33 miljoonalla punnalla vuosina 2018/19.</w:t>
      </w:r>
    </w:p>
    <w:p>
      <w:r>
        <w:rPr>
          <w:b/>
        </w:rPr>
        <w:t xml:space="preserve">Esimerkki 1.1908</w:t>
      </w:r>
    </w:p>
    <w:p>
      <w:r>
        <w:t xml:space="preserve">Pohjois-Yorkshiren Harrogatesta kotoisin oleva 22-vuotias Anna Florence Reed löydettiin tiistaina hotellihuoneensa kylpyhuoneesta Muraltossa, Locarnon kaupunginosassa. Sveitsin poliisi kertoi, että 29-vuotias saksalainen mies, joka asui samassa hotellihuoneessa Reedin kanssa, on pidätetty. Ulkoministeriö ilmoitti tarjoavansa apua hänen perheelleen. Reed oli entinen oppilas Ashville Collegessa Harrogatessa. Koulu sanoi lausunnossaan: "Olemme surullisia kuullessamme entisen oppilaan Anna Reedin kuolemasta, ja ajatuksemme ovat hänen perheensä kanssa." Päätös siitä, nostetaanko Zürichin alueella asuvaa 29-vuotiasta vastaan syyte vai päästetäänkö hänet vapaaksi takuita vastaan, on määrä tehdä myöhemmin. Mediatietojen mukaan ruumiinavaus osoitti, että Reed kuoli tukehtumiseen. Ulkoministeriö lisäsi, että sen konsulihenkilöstö on "yhteydessä Sveitsin ja Yhdistyneen kuningaskunnan poliisiin". Seuraa BBC Yorkshirea Facebookissa, Twitterissä ja Instagramissa. Lähetä juttuideoita osoitteeseen yorkslincs.news@bbc.co.uk.</w:t>
      </w:r>
    </w:p>
    <w:p>
      <w:r>
        <w:rPr>
          <w:b/>
        </w:rPr>
        <w:t xml:space="preserve">Tulos</w:t>
      </w:r>
    </w:p>
    <w:p>
      <w:r>
        <w:t xml:space="preserve">Tuomarin on määrä päättää, nostetaanko syyte Sveitsissä sijaitsevasta hotellista kuolleena löydetyn brittinaisen poikaystävää vastaan.</w:t>
      </w:r>
    </w:p>
    <w:p>
      <w:r>
        <w:rPr>
          <w:b/>
        </w:rPr>
        <w:t xml:space="preserve">Esimerkki 1.1909</w:t>
      </w:r>
    </w:p>
    <w:p>
      <w:r>
        <w:t xml:space="preserve">Trump sanoi, että viimeisin päätös tehtiin Valkoisen talon Coronavirus-työryhmän suosituksesta. Presidentti oli aiemmin sanonut, että hän saattaisi määrätä karanteenin New Yorkiin sekä osiin New Jerseystä ja Connecticutista hidastaakseen Covid-19:n leviämistä. New Yorkissa on yli 59 000 tapausta. Osavaltiossa on noin puolet koko Yhdysvaltojen vahvistetuista Covid-19-tapauksista. Trump twiittasi, että karanteenin sijaan tautienvalvonta- ja ehkäisykeskus (CDC) antaa New Yorkiin, New Jerseyhin ja Connecticutiin "vahvan matkustustiedotteen". Sen jälkeen CDC julkaisi lausunnon, jossa se kehotti näiden kolmen osavaltion asukkaita "pidättäytymään" kaikista muista kuin välttämättömistä kotimaanmatkoista 14 päivän ajan. Virasto sanoi, että neuvonta ei koske "kriittisen infrastruktuurin" palveluntarjoajia, kuten terveydenhuollon ammattilaisia ja elintarviketoimittajia. Puhuessaan toimittajille aiemmin lauantaina New Yorkin tilanteesta Trump sanoi: "Haluaisimme nähdä [sen] karanteenissa, koska se on kriisipiste... Ajattelen sitä." Hän sanoi, että sillä pyrittäisiin hidastamaan viruksen leviämistä muualle Yhdysvaltoihin. "Floridassa on ongelmia. Monet newyorkilaiset ovat menossa sinne. Emme halua sitä", hän sanoi. Mitä New Yorkin kuvernööri sanoi? New Yorkin kuvernööri Andrew Cuomo vastasi sanomalla, että karanteenin asettaminen New Yorkin osavaltiossa olisi "järjetöntä" ja "antiamerikkalaista". "Jos sanoisitte, että meitä rajoitettaisiin maantieteellisesti lähtemästä, se olisi lukitus." Hän sanoi, että New York on jo toteuttanut "karanteenitoimenpiteitä", kuten kieltänyt suuret kokoontumiset ja käskenyt ihmisiä pysymään kotona, mutta että hän vastustaa kaikkia "lukituspyrkimyksiä". "Silloin olisimme Wuhan, Kiina, eikä siinä olisi mitään järkeä", hän sanoi CNN:lle ja lisäsi, että tämä aiheuttaisi pörssin romahduksen tavalla, joka tekisi Yhdysvaltain talouden toipumisen "kuukausiin, ellei jopa vuosiin" mahdottomaksi. "Rahoitusala halvaantuisi", hän sanoi. Hän kertoi lehdistötilaisuudessa aiemmin lauantaina: "En tiedä, miten se olisi oikeudellisesti mahdollista. Lääketieteellisestä näkökulmasta en tiedä, mitä sillä saavutettaisiin. "Mutta voin sanoa, etten pidä edes siitä, miltä se kuulostaa." Cuomo sanoi myös, että hän haastaisi läheisen Rhode Islandin oikeuteen, jos sikäläiset viranomaiset jatkaisivat newyorkilaisiin kohdistamista ja uhkailisivat rangaista heitä karanteenin laiminlyönnistä. Perjantaina Rhode Islandin kuvernööri Gina Raimondo lähetti kansalliskaartin joukkoja pysäyttämään New Yorkin rekisterikilvillä varustettuja autoja muistuttaakseen niitä osavaltionsa kehotuksesta karanteeniin. Sotilaat kulkevat ovelta ovelle rannikon loma-asutusalueilla ja kysyvät, onko kukaan asukkaista käynyt hiljattain New Yorkissa. Valkoinen talo on kehottanut kaikkia New Yorkista lähteviä eristämään itsensä 14 päiväksi. Mitä uutta Yhdysvalloissa on tapahtunut? Yhdysvalloissa on yli 2 500 virukseen liittyvää kuolonuhria, mutta kuolonuhrien määrä on pienempi kuin Italiassa ja Kiinassa. Mutta New Yorkissa, New Orleansissa, Detroitissa ja Seattlessa on virustautien kriisipesäkkeitä. Lauantaina Yhdysvalloissa kuoli ensimmäistä kertaa imeväisikäinen lapsi, jonka testitulos oli positiivinen koronaviruksen suhteen. Vauva kuoli Chicagossa. Lehdistötilaisuudessaan Cuomo kertoi, että New York lykkää presidentinvaaliensa esivaaleja lähes kahdella kuukaudella 23. kesäkuuta asti taudinpurkauksen vuoksi. Hän sanoi myös, että kriisin huippu saavutettaisiin seuraavien 14-21 päivän aikana. Cuomo sanoi, että osavaltio tarvitsisi pian 30 000 hengityskonetta, joiden hinta oli noussut 45 000 dollariin (36 000 puntaan) kappaleelta kysynnän vuoksi. Hän lisäsi, että Trump oli hyväksynyt neljän väliaikaisen sairaalan rakentamisen. Myös eteläisessä Louisianan osavaltiossa hengityskoneiden kysyntä on kaksinkertaistunut. Kuvernööri John Bel Edwards sanoi, että New Orleansin hengityskoneet loppuisivat 2. huhtikuuta mennessä ja sairaalasängyt mahdollisesti 7. huhtikuuta mennessä, jos uusien infektioiden määrä ei vähene. "Se ei ole mikään heppoinen teoria. Näin tulee tapahtumaan", hän sanoi. Presidentti Trump on määrännyt detroitilaisen autonvalmistajan valmistamaan lisää hengityskoneita. New Yorkin sairaaloista loppuvat nopeasti lääkinnälliset laitteet ja henkilökohtaiset suojavarusteet. Laajemminkin useimpien Yhdysvaltojen kaupunkien pormestarit ovat sanoneet odottavansa, että kriittisistä henkilökohtaisista suojavarusteista tulee lähiviikkoina valtavia puutteita. Lauantaina Trump seurasi, kun USNS Comfort, merivoimien sairaalalaiva, jossa on 1 000 vuodepaikkaa, lähti Virginiasta New Yorkiin. Se asettuu Manhattanin laituriin hoitamaan New Yorkin odottamaa potilaiden ylikuormitusta. Trump allekirjoitti perjantaina kongressin hyväksymän 2,2 biljoonan dollarin (1,8 triljoonan punnan) pelastuslain, joka on Yhdysvaltain historian suurin finanssipoliittinen elvytysohjelma.</w:t>
      </w:r>
    </w:p>
    <w:p>
      <w:r>
        <w:rPr>
          <w:b/>
        </w:rPr>
        <w:t xml:space="preserve">Tulos</w:t>
      </w:r>
    </w:p>
    <w:p>
      <w:r>
        <w:t xml:space="preserve">Yhdysvaltain presidentti Donald Trump on sanonut, että New Yorkin karanteenin asettaminen "ei ole tarpeen" sen jälkeen, kun osavaltion kuvernööri oli sanonut, että karanteenin asettaminen olisi "järjetöntä".</w:t>
      </w:r>
    </w:p>
    <w:p>
      <w:r>
        <w:rPr>
          <w:b/>
        </w:rPr>
        <w:t xml:space="preserve">Esimerkki 1.1910</w:t>
      </w:r>
    </w:p>
    <w:p>
      <w:r>
        <w:t xml:space="preserve">Chris WoodBBC News Tredegarista kotoisin oleva Pierre Cornlouer vietti 30 vuotta laivastossa ja palveli Falklandin saarilla, Persianlahdella ja Bosniassa. Hän kirjoitti teoksen The Adventures of Mrs Orangeleaf selittääkseen tyttärelleen, millaista sotilaiden elämä oli. Animaation siitä kertoo Simon Weston, ja sen ääninäyttelijöinä on 40 muuta veteraania. He ovat kaikki 20-85-vuotiaita, ja monet heistä Cornlouer on tavannut toimiessaan Alabare-hyväntekeväisyysjärjestön pappina, joka auttaa niitä, joilla on vaikeuksia selviytyä elämässä armeijan ulkopuolella. Armed Forces Covenant rahoitti animaatio- ja radiokuunnelmat, ja ne saavat ensi-iltansa Portsmouthissa Falklandin konfliktin 35-vuotispäivän yhteydessä myöhemmin tänä vuonna. Cornlouer sanoi, että niiden kuvaaminen auttoi monia veteraaneja "tuntemaan itsensä osaksi jotakin" ensimmäistä kertaa sen jälkeen, kun he olivat lähteneet armeijasta. "Tyttäreni kysyi 'Mitä sinä teet, isä?', kun puhuin hänelle [poissa ollessani]. Vastasin, että annan Benjamin [HMS] Illustriousille aamiaista", hän sanoi. "Kuvasin öljyvoileipiä, Norman Harrierin nousevan siitä ilmaan ja Irakin ja Iranin välisen Hormuzin salmen valojen olevan merirosvoja." Yritys selittää lapselle, mitä hän koki, innoitti häntä laittamaan kynän paperille. Hän oli avustava lentoemäntä QE2:lla sen jälkeen, kun se komennettiin viemään sotilaita Falklandin saarille, kun konflikti Etelä-Atlantin brittisiirtomaasta puhkesi Argentiinan kanssa vuonna 1982. "Tutustuimme moniin heistä ja annoimme heille oluttölkin [kun he nousivat laivasta] ja toivotimme heille onnea", hän sanoi. "Mutta sitten meidän piti hakea eloonjääneitä Coventry- ja Antelope-aluksilta [pommitetut brittiläiset alukset] ja tajusimme, että myös Galahadiin [toinen alus] oli osunut. "Menetimme osan heistä. Silloin tajusimme sodan luonteen." Vaikka takaumia näkemästään, kuten pahoin loukkaantuneista sotilaista, joita hän auttoi, voi herätä milloin tahansa esimerkiksi televisio-ohjelmista, hänen kirjansa antavat toisenlaisen näkökulman konfliktiin. Kauhujen sijaan Falklandin sodan yksityiskohdat rajoittuvat tarinaan "kahdesta pingviinistä, hylkeestä ja jäähän juuttuneesta aluksesta". Rouva Orangeleaf ja merirosvot -kirjaa on myyty 10 000 kappaletta, ja hän on kirjoittanut kaksi muuta kirjaa, muun muassa Rouva Orangeleaf lähtee pelastamaan joulupukkia, joka perustuu löyhästi siihen, että armeija auttoi Englannissa jouluna 2013 tulvien jälkeen. "Ajatuksena on kertoa lapsille ja aikuisille, että armeija, laivasto ja ilmavoimat eivät tapa ihmisiä", hän sanoi. "Uutiset kertovat Syyrian kaltaisista paikoista, ja jotkut asiat ovat hyvin kuvaavia. "Kirjassa on viestejä, kuten älä kiusaa ihmisiä, jossa valehtelija laivalla saa pahimmat työt ja yksityiskohtia humanitaarisesta työstä." Kappalaisen työnsä kautta hän järjestää kahviaamuja veteraaneille ympäri Etelä-Walesia. Hän sanoi, että monille entisille sotilaille oli osa "paranemisprosessia", että he pystyivät vitsailemaan ja keventämään kokemiaan asioita, ja hanke oli sen jatke. Cornlouer lisäsi: "Monet ihmiset tulevat armeijasta ja kokevat elämänsä vaikeaksi. Heidän lapsensa näkevät, että isä on ollut sodassa eikä ole kovin onnellinen. "Mutta sotilas on ihminen, ja he ovat vain laaksolaisia. Tämä [rouva Orangeleaf] voi toivottavasti tarkoittaa, että he voivat selittää asioita paremmin ja ovat sen sijaan elokuvatähtiä." Osallistuviin veteraaneihin kuuluu muun muassa naisten kuninkaallisessa armeijakunnassa palvellut Alice Robinson, joka on rouva Orangeleafin ääni. Animaation kertojaksi lupautui Falkland-veteraani Simon Weston, jonka Cornlouer tapasi QE2-aluksella. "On mukavaa, että kaikki veteraanit pääsevät yhteen. Yksi asia, jota he kaipaavat, on toveruus", hän sanoi. "Tämä toimii valtavan hyvin - kun he lopettavat näyttelemisen, he nauravat." Hänen sanojaan toisti Barry Edwards, Walesin kuninkaallisen rykmentin entinen korpraali, joka tapasi Cornlouerin Alabaren Pontypriddin majoituspaikassa, joka on tarkoitettu asunnottomille tai asunnottomaksi joutumisen vaarassa oleville veteraaneille. Hän uskoo, että osallistuminen rouva Orangeleafiin on ollut "inspiroivaa" monille Falklandin saarilla, Pohjois-Irlannissa, Irakissa ja Afganistanissa palvelleille. "Se on osoittanut, että ryhmätyöskentely ja toveruus ovat edelleen olemassa, kuten silloin", Edwards sanoi. "Se on antanut ryhmätyön kukoistaa ja pilailun vallita, se on antanut veteraaneille mahdollisuuden tuntea kuuluvansa joukkoon."</w:t>
      </w:r>
    </w:p>
    <w:p>
      <w:r>
        <w:rPr>
          <w:b/>
        </w:rPr>
        <w:t xml:space="preserve">Tulos</w:t>
      </w:r>
    </w:p>
    <w:p>
      <w:r>
        <w:t xml:space="preserve">Kirja, jossa selitetään lapsille, miten asevoimat "eivät vain tapa ihmisiä", auttaa nyt veteraaneja, jotka kärsivät esimerkiksi traumaperäisestä stressihäiriöstä (PTSD).</w:t>
      </w:r>
    </w:p>
    <w:p>
      <w:r>
        <w:rPr>
          <w:b/>
        </w:rPr>
        <w:t xml:space="preserve">Esimerkki 1.1911</w:t>
      </w:r>
    </w:p>
    <w:p>
      <w:r>
        <w:t xml:space="preserve">Vatikaanin mukaan keskusteluissa käsiteltiin "uskonnonvapautta, elämää ja aseistakieltäytymistä". Kirkko tukee lääkäreitä, jotka kieltäytyvät tekemästä abortteja, ja on huolissaan Yhdysvaltain terveydenhuoltolainsäädännön sisältämästä ehkäisystä. Obama, joka on ylistänyt paavin myötätuntoa, sanoi, että oli "suuri kunnia" tavata hänet. Yhdysvaltain presidentti oli lentänyt Roomaan käytyään kolme päivää keskusteluja maailman johtajien kanssa Alankomaissa ja Brysselissä. Vatikaani ei kertonut juuri mitään yksityiskohtia tunnin mittaisen "sydämellisen" audienssin luonteesta. Mutta lausunnossaan se sanoi: "Kahdenvälisten suhteiden ja kirkon ja valtion välisen yhteistyön yhteydessä keskusteltiin kysymyksistä, joilla on erityistä merkitystä kirkolle kyseisessä maassa, kuten uskonnonvapauden, elämän ja aseistakieltäytymisen oikeuksien käyttämisestä." BBC:n Roomassa olevan Alan Johnstonin mukaan paavi vastustaa voimakkaasti Obaman liberaaleja näkemyksiä abortista, ehkäisystä ja homoavioliitosta. Obaman terveydenhuoltolakeihin sisältyy esimerkiksi pakollinen ehkäisyvakuutus. Kirjeenvaihtajamme sanoo, että oli odotettu, että maailmanlaajuisen köyhyyden torjunta voisi olla keskeisellä sijalla neuvotteluissa. Vatikaanin virallisessa lausunnossa ei kuitenkaan mainittu tätä. Siinä viitattiin kuitenkin kahteen sovittelualaan - Yhdysvaltain maahanmuuttolakien uudistamiseen ja ihmiskaupan torjuntaan. Vatikaani totesi, että "todettiin yhteinen sitoutuminen ihmiskaupan kitkemiseen maailmasta". Obama sanoi myöhemmin, että he keskustelivat vastuusta huolehtia köyhistä. Yhdysvaltain presidentin autosaattue oli tuonut hänet Vatikaanin sydämessä sijaitsevalle sisäpihalle, ja hän tapasi paavin paavin palatsissa. Vatikaanin perinteistä muodollisuutta oli enemmän kuin paavi on noudattanut tähänastisen paavin virkakautensa aikana. Kirjeenvaihtajamme mukaan hymyiltiin ja avautuminen oli helppoa. "Se on suuri kunnia. Olen suuri ihailija", presidentti sanoi. "Kiitos paljon, että otitte minut vastaan." Obama lahjoitti paavi Franciscukselle erilaisia hedelmien ja vihannesten siemeniä, joita käytetään Valkoisen talon puutarhassa. Paavi vastasi espanjaksi "varmasti", kun häntä kutsuttiin vierailemaan puutarhassa. Hän antoi Obamalle kaksi mitalia ja nahkakantisen Evangeli Gaudium -teoksen (Evankeliumin ilo), Franciscuksen itse kirjoittaman oppaan paavin virkaansa. "Itse asiassa luen tätä luultavasti, kun olen Oval Officessa, kun olen syvästi turhautunut, ja olen varma, että se antaa minulle voimaa", Obama sanoi. Ennen tapaamista julkaistussa lehtihaastattelussa Obama kuvaili paavia mieheksi, joka "elää kristillistä evankeliumia". Paavin tapaamisen jälkeen Obama lähti tapaamaan Italian presidenttiä Giorgio Napolitanoa ja pääministeri Matteo Renziä. Presidentti Obaman mukana Italiassa on Yhdysvaltain ulkoministeri John Kerry.</w:t>
      </w:r>
    </w:p>
    <w:p>
      <w:r>
        <w:rPr>
          <w:b/>
        </w:rPr>
        <w:t xml:space="preserve">Tulos</w:t>
      </w:r>
    </w:p>
    <w:p>
      <w:r>
        <w:t xml:space="preserve">Paavi Franciscus on tavannut presidentti Barack Obaman Roomassa ensimmäistä kertaa, ja esityslistalla ovat kiistanalaiset kysymykset abortista ja ehkäisystä.</w:t>
      </w:r>
    </w:p>
    <w:p>
      <w:r>
        <w:rPr>
          <w:b/>
        </w:rPr>
        <w:t xml:space="preserve">Esimerkki 1.1912</w:t>
      </w:r>
    </w:p>
    <w:p>
      <w:r>
        <w:t xml:space="preserve">Huippukokouksen vakavien keskustelujen jälkeen miehet siirtyivät Swinbrookin Swan Inn -ravintolaan, jota kuvailtiin työillalliseksi. Devonshiren herttuattaren omistama Cotswoldsin pubi on peräisin 1880-luvulta. Cameron seuraa Tony Blairin esimerkkiä, joka vei kerran presidentti Bushin vaalipiirinsä pubiin. "Idyllinen" perjantain lounas oli huipentuma Ranskan ja Yhdistyneen kuningaskunnan väliselle yksipäiväiselle huippukokoukselle, joka pidettiin RAF:n Brize Nortonissa, noin viiden kilometrin päässä. Swan Inn kuvailee verkkosivuillaan itseään "Cotswoldsin boutique-majataloksi", joka sijaitsee "idyllisellä paikalla" ja on "täydellinen paikka rentoutua, seurustella ja rentoutua". Kaksi johtajaa ja läheiset kollegat nauttivat ruokalistalla ruukkukatkarapuja, kirjolohta ja omenamurua. Ennen ateriaa molemmat johtajat seisoivat hetken baaritiskillä keskustelemassa kaupasta pubinpitäjä Archie Orr-Ewingin kanssa. Hän kertoi, että kauppa kävi "paljon paremmin" kuin viime vuonna ja että hän oli välttynyt tulvilta, jotka olivat vaikuttaneet moniin muihin alueisiin. Pääministeri muistutti myös pubin yhteyksistä kuuluisaan Mitfordin perheeseen. Devonshiren herttuatar on viimeinen elossa oleva kuudesta Mitfordin sisaruksesta. Hänen sisaruksiinsa kuuluivat muun muassa kirjailija Nancy Mitford ja seurapiirikaunotar Diana Mitford, joka meni naimisiin fasistijohtaja Oswald Mosleyn kanssa. BBC:n uutiskanavan poliittinen pääkirjeenvaihtaja Norman Smith ehdotti, että nämä kaksi johtajaa ovat saattaneet unohtaa tempun pyrkimyksissään edistää brittiläistä liiketoimintaa. "Englantilais-ranskalaiset suhteet saavuttivat uuden pohjan, kun pääministeri ja presidentti Hollande päättivät olla jakamatta tuoppia pubissa", hän twiittasi. "Pääministeri ja presidentti Hollande seisovat baaritiskillä juttelemassa huolestuneen baarimikon kanssa tilaamatta mitään."</w:t>
      </w:r>
    </w:p>
    <w:p>
      <w:r>
        <w:rPr>
          <w:b/>
        </w:rPr>
        <w:t xml:space="preserve">Tulos</w:t>
      </w:r>
    </w:p>
    <w:p>
      <w:r>
        <w:t xml:space="preserve">Keskusteltuaan aamupäivällä EU:n perussopimuksista ja miehittämättömistä lennokeista Francois Hollande ja David Cameron kävivät vaihteeksi pubilounaalla Oxfordshiressä.</w:t>
      </w:r>
    </w:p>
    <w:p>
      <w:r>
        <w:rPr>
          <w:b/>
        </w:rPr>
        <w:t xml:space="preserve">Esimerkki 1.1913</w:t>
      </w:r>
    </w:p>
    <w:p>
      <w:r>
        <w:t xml:space="preserve">Ian YoungsTaidetoimittaja, BBC News "Meidän on voitettava heidät, ja me voitamme heidät", Daniel Evans julisti. Hän puhui yhdessä viiden entisen taiteellisen johtajan kanssa tapahtumassa, jossa juhlittiin tapahtumapaikan syntymäpäivää. Hän sanoi, että teattereiden on keksittävä "kekseliäämpiä" tapoja järjestää esityksiä. Maaliskuussa Sheffieldin teatterit saivat 11 prosentin reaalileikkauksen Arts Councililta. "Se on vakavaa, totta kai", hän sanoi taloudellisesta tilanteesta. "Samalla me taidealalla tiedämme, ettemme ole mikään pyhä sektori, johon ei voi vaikuttaa. "Teatterin syntymiseen riittää, että joku katsoo ja joku tekee jotain heidän edessään. "En sano, että haluaisimme tehdä asioita halvalla lavastuksella, koska olemme ylpeitä tuotantoarvoistamme, mutta on olemassa tapoja tehdä asioita, olla kekseliäs, kertoa tarinoita kekseliäästi, haastavasti ja uudella tavalla, mikä tarkoittaa, että voimme voittaa kaikki leikkaukset." Evansia on auttanut Othellon viimeaikainen menestys, jossa esiintyvät The Wire -näyttelijät Dominic West ja Clarke Peters. Othellosta tuli teatterin historian menestynein produktio, johon myytiin 31 000 lippua. Michael Grandage, joka toimi taiteellisena johtajana vuosina 2000-2005 ja johtaa nykyään Donmar Warehouse -teatteria Lontoossa, muisteli suhteellisen vauraita aikoja, jolloin New Labour -puolue laittoi rahaa taiteeseen. "Sen ansiosta pystyimme tekemään todella jännittävää työtä", hän sanoi. "Näyttelijöiden koko ja klassisten teosten eeppinen luonne tulivat yhtäkkiä mahdollisiksi. Jos koskaan on voitu osoittaa, miksi tuki on tärkeää taiteen alalla, niin juuri tuolloin se on todistettu. "Se vakautti meitä ja esti meitä ajautumasta selvitystilaan. Se antoi meille hieman itseluottamusta." Teatteri on käyttänyt juhlavuotta hyväkseen käynnistääkseen Future 40 Fund -kampanjan, jossa yleisöä kannustetaan lahjoittamaan rahaa teatterin tulevaisuuden turvaamiseksi. Kun teatteri avattiin vuonna 1971, se joutui kiistelyn kohteeksi, koska sen näyttämö oli tuolloin radikaali, koska se on yleisön ympäröimä eikä perinteinen teatterin pohjaratkaisu. Perustaja ja taiteellinen johtaja Colin George muisteli, kuinka kriitikot ennustivat, että "yksikään itseään kunnioittava näyttelijä ei työskentelisi täällä". George sanoi: "Itse asiassa eräät teatterin arvostetut jäsenet sanoivat esimerkiksi, että teatterista tulisi maan naurunaihe ja että se suljettaisiin seitsemässä vuodessa. No, eihän se olekaan." Teatterin uudella kaudella esitetään Stephen Sondheimin Company, Michael Fraynin näytelmiä ja John Simm esiintyy Harold Pinterin teoksessa Betrayal.</w:t>
      </w:r>
    </w:p>
    <w:p>
      <w:r>
        <w:rPr>
          <w:b/>
        </w:rPr>
        <w:t xml:space="preserve">Tulos</w:t>
      </w:r>
    </w:p>
    <w:p>
      <w:r>
        <w:t xml:space="preserve">Sheffieldin Crucible-teatterin taiteellinen johtaja on sanonut, että alueelliset teatterit voivat "voittaa" rahoitusleikkaukset, kun rakennus juhlii 40-vuotisjuhliaan.</w:t>
      </w:r>
    </w:p>
    <w:p>
      <w:r>
        <w:rPr>
          <w:b/>
        </w:rPr>
        <w:t xml:space="preserve">Esimerkki 1.1914</w:t>
      </w:r>
    </w:p>
    <w:p>
      <w:r>
        <w:t xml:space="preserve">Hannah RichardsonBBC Newsin koulutus- ja yhteiskunta-alan toimittaja Köyhistä kodeista tulevat älykkäät nuoret saavat puolet vähemmän lisäopetusta kuin vähemmän kyvykkäät oppilaat varakkaammista kodeista, ilmenee Sutton Trust -hyväntekeväisyysjärjestön raportista. Heikommassa asemassa olevat oppilaat jäävät myös vaille vanhempien antamaa kotitehtäväapua, ja puolet köyhistä 15-vuotiaista saa tukea. Hyvinvoivimpien kotien oppilaista kaksi kolmasosaa saa apua. Keskimäärin englantilaiset GCSE-vuoden oppilaat käyttävät 9,5 tuntia viikossa lisäopetukseen, kotitehtäväapuun vanhemmilta tai koulun tukeen. Sutton Trustin mukaan yksityisopetus on Britannian koulutuksen "piilotettu salaisuus", joka vahvistaa rikkaammista kodeista tulevien nuorten etua "koulutuksellisessa kilpavarustelussa". Sutton Trustin mukaan tukiopetus on 2 miljardin punnan vuotuinen ala, mutta avoimuuden puutteen vuoksi markkinoista on vaikea saada tarkkaa kuvaa. Trust väitti "nostavansa verhon pois sen yleisyydestä" valottaakseen "tärkeitä sosiaaliseen liikkuvuuteen liittyviä kysymyksiä", jotka liittyvät lisäopetusta saavien lasten välisiin eroihin. Tutkimuksessa havaittiin, kuten oli odotettavissa, että eri tuloluokkiin kuuluvat oppilaat saavat eritasoista lisätukea. Raportin mukaan ne, joiden vanhemmat ovat varakkaita, saavat 2,5 tuntia enemmän lisäopetusta viikossa kuin vähemmän varakkaat oppilaat. Kaiken kaikkiaan yli kolmannes (35 %) paremmin toimeentulevista kotitalouksista kertoi saaneensa yksityisopetusta. Heikommassa asemassa olevien perheiden oppilaista alle viidennes (18 %). Ero oli kuitenkin selvin, kun verrattiin köyhistä perheistä tulevia, hyvin menestyviä GCSE-oppilaita ja varakkaista perheistä tulevia, heikosti menestyviä oppilaita. Tutkimuksessa todettiin myös, että älykkäät, köyhät englantilaiset nuoret viettävät keskimäärin noin seitsemän tuntia viikossa ylimääräisillä oppitunneilla, kun taas vähemmän älykkäät, rikkaat nuoret saavat yli kaksinkertaisen määrän eli keskimäärin noin 15 tuntia. Kotitehtäväapua Tutkimuksen yhteydessä tehdyssä kyselyssä, johon osallistui yli 2 600 yläkoululaista, todettiin, että 30 prosenttia nuorista kertoi saaneensa yksityistä tai kotiopetusta jossain vaiheessa. Tutkimus paljasti myös rodullisen ulottuvuuden, sillä 56 prosenttia aasialaisista ja 42 prosenttia mustaihoisten oppilaista kertoi saaneensa tukiopetusta, kun valkoihoisista lapsista vastaava luku oli 25 prosenttia. Köyhemmät oppilaat saavat myös vähemmän apua kotitehtävien tekemisessä, sillä puolet heikoimmassa asemassa olevista 15-vuotiaista ilmoitti, että heidän vanhempansa auttavat heitä säännöllisesti opinnoissa, kun taas paremmassa asemassa olevista luokkatovereista 68 prosenttia. Raportin laatija, tohtori John Jerrim totesi, että vähävaraisten perheiden hyvätuloiset lapset eivät saa sellaisia koulutusmahdollisuuksia, joita heidän pitäisi saada. Säätiö kehottaa kouluja perustamaan "läksykerhoja", jotta köyhemmät oppilaat saisivat tarvitsemaansa tukea. Se kehottaa hallitusta myös ottamaan käyttöön voucherjärjestelmän, jossa käytetään valtionhallinnon heikommassa asemassa oleville lapsille osoittamia varoja. Ipsos MORIn teettämässä kyselyssä haastateltiin 2 612 11-16-vuotiasta oppilasta Englannissa ja Walesissa helmi-toukokuun välisenä aikana.</w:t>
      </w:r>
    </w:p>
    <w:p>
      <w:r>
        <w:rPr>
          <w:b/>
        </w:rPr>
        <w:t xml:space="preserve">Tulos</w:t>
      </w:r>
    </w:p>
    <w:p>
      <w:r>
        <w:t xml:space="preserve">Tutkimusten mukaan yksityinen tukiopetus on "salaisuus", jonka avulla paremmin toimeentulevat perheet voivat estää heikommin menestyviä lapsiaan epäonnistumasta koulussa.</w:t>
      </w:r>
    </w:p>
    <w:p>
      <w:r>
        <w:rPr>
          <w:b/>
        </w:rPr>
        <w:t xml:space="preserve">Esimerkki 1.1915</w:t>
      </w:r>
    </w:p>
    <w:p>
      <w:r>
        <w:t xml:space="preserve">Lääninhallitus suositteli viime kuussa, että kotien ei pitäisi enää sallia vierailijoita Covid-19:n leviämisen hillitsemiseksi. Gloucestershiren kansanterveysjohtaja Sarah Scott on nyt kuitenkin sanonut, että vierailut voivat jatkua, mutta vain tiukkojen turvatoimien avulla. Hän sanoi, että neuvojen tarkoituksena on varmistaa, että vierailut ovat turvallisia "asukkaille, henkilökunnalle ja vierailijoille itselleen". Gloucestershiren kreivikunnan neuvosto suositteli, että hoivakodit keskeyttävät vierailut 20. lokakuuta, "jotta Covidin vaikutus sen vaarassa oleviin henkilöihin olisi mahdollisimman vähäinen". Päätös aiheutti ahdistusta monille perheille, jotka sanoivat vierailujen olevan tärkeitä. Gloucesterista kotoisin oleva Kath Barnard, jonka äiti on kaupungin hoivakodissa, kertoi äidin tilan huonontuneen ensimmäisen lukituksen aikana, kun vierailut kiellettiin. "Äiti on yhä suuremmassa sekasorrossa, perhevierailut olivat vakautta antava asia. "Nyt kun hän voi taas nähdä minua, se antaa hänelle rutiinia ja turvallisen paikan. Barnardin hoitokoti on rakentanut erityisen kapselin, joka mahdollistaa turvalliset vierailut lukituksen aikana ja jossa ihmiset erotetaan toisistaan muoviseinien avulla. Tämä on sallittua hallituksen ohjeiden mukaan, jotka edellyttävät "merkittävää seulaa" vierailijoiden ja asukkaiden välille, jos ulkoilmassa tapahtuvat, sosiaalisesti etäällä tapahtuvat vierailut eivät ole mahdollisia. Tyttären mukaan kotelot eivät kuitenkaan mene tarpeeksi pitkälle. "Kansallisesti on asukkaita, jotka eivät pysty nousemaan sängystä, joten miten se hoidetaan?" hän sanoi. Scott on lähettänyt perheille kirjeen, jossa hän on tiedottanut hallitukselta saaduista päivitetyistä ohjeista. "Asia herättää tunteita, eikä tässä ole helppoja päätöksiä. Hoitokotien asukkaisiin ja henkilökuntaan kohdistuvien tapausten määrä nousee joka päivä. "Olemme julkaisseet ohjeet antaaksemme hoitokodeille lähes työkalupakin, jonka avulla ne voivat miettiä, miten ne voivat sallia vierailut ja sallia ne tavalla, joka on turvallinen asukkaille, henkilökunnalle ja vierailijoille itselleen", hän sanoi. Seuraa BBC Westiä Facebookissa, Twitterissä ja Instagramissa. Lähetä juttuideasi osoitteeseen: bristol@bbc.co.uk</w:t>
      </w:r>
    </w:p>
    <w:p>
      <w:r>
        <w:rPr>
          <w:b/>
        </w:rPr>
        <w:t xml:space="preserve">Tulos</w:t>
      </w:r>
    </w:p>
    <w:p>
      <w:r>
        <w:t xml:space="preserve">Gloucestershiren hoitokodeille on annettu uusia ohjeita, jotta useammat ihmiset voisivat vierailla yksinäisten ystävien ja sukulaisten luona.</w:t>
      </w:r>
    </w:p>
    <w:p>
      <w:r>
        <w:rPr>
          <w:b/>
        </w:rPr>
        <w:t xml:space="preserve">Esimerkki 1.1916</w:t>
      </w:r>
    </w:p>
    <w:p>
      <w:r>
        <w:t xml:space="preserve">Wolfgang sanoi, että myyjät "käyttivät hyväkseen isäni kuolemaa", eikä hänellä ollut "mitään tekemistä" myynnin kanssa. "En aio IKINÄ myydä mitään isäni ikonisia kitaroita", hän sanoi. Julien's Auctions kertoi, että kaksi kitaraa jätettiin myyntiin viikkoja ennen kuin rockyhtye Van Halenin perustaja Eddie Van Halen kuoli lokakuussa. Kunnioitettu 65-vuotias kitaristi oli saanut hoitoa kurkkusyöpään. Wolfgang Van Halen lisäsi, että toinen myydyistä kitaroista oli ollut lahja, ja lisäsi: "Se EI OLLUT hyväntekeväisyyteen. He vain käyttävät isäni kuolemaa hyväkseen. Mikä yllätys." Hän ehdotti myös, että ainoa paikka, johon ne "mahdollisesti voisivat kuulua, on museo". Julien's Auctions kertoi, että myyntiin tulevat soittimet olivat vuonna 2004 suunniteltu "lavalla soitettu" kitara, "räätälöity ja soitettu" kitara ja "musiikkivideokitara", jota käytettiin vuonna 1984 julkaistun Hot For Teacher -singlen kuvauksissa. Jälkimmäinen oli Rolling Stone -lehden mukaan soittamaton rekvisiitta, jota käytti nuorta Eddie Van Halenia esittänyt lapsinäyttelijä. Huutokauppatalon toimitusjohtaja Darren Julien sanoi: "Yhdessä Eddie Van Halenin miljoonien fanien kanssa suremme hänen perheensä ja rockmusiikin valtavaa menetystä, ja meillä on kunnia pitää hänen musiikkiperintönsä elossa tarjoamalla hänen muistoesineitään ja instrumenttejaan. "Olemme huutokaupanneet monia Eddie Van Halenin ikonisia kitaroita viime vuosina, eikä tämä vuosi ollut poikkeus näiden kahden Icons &amp; Idols -trilogiassa huutokaupatun kitaran osalta: Rock and Roll -myyntiin viikkoja ennen kuin saimme kuulla surullisen uutisen hänen kuolemastaan." Van Halen tunnettiin parhaiten kappaleestaan Jump, joka nousi Yhdysvaltain listojen kärkeen vuonna 1984. Heidän muita hittejään olivat muun muassa Why Can't This Be Love ja When It's Love. Wolfgang, josta tuli Van Halenin basisti vuonna 2006, osoitti kunnioitusta isälleen tämän kuoltua. "Jokainen hetki, jonka olen jakanut hänen kanssaan lavalla ja sen ulkopuolella, oli lahja", hän kirjoitti. Kiss-laulaja Gene Simmons muisti muusikkoa "kitarajumalana", kun taas Queen-kitaristi Brian May muisteli, kuinka "nuo todella maagiset sormet avasivat oven uudenlaiseen soittamiseen". Seuraa meitä Facebookissa tai Twitterissä @BBCNewsEnts. Jos sinulla on juttuehdotus, lähetä sähköpostia osoitteeseen entertainment.news@bbc.co.uk.</w:t>
      </w:r>
    </w:p>
    <w:p>
      <w:r>
        <w:rPr>
          <w:b/>
        </w:rPr>
        <w:t xml:space="preserve">Tulos</w:t>
      </w:r>
    </w:p>
    <w:p>
      <w:r>
        <w:t xml:space="preserve">Eddie Van Halenin poika Wolfgang on kritisoinut hiljattain järjestettyä huutokauppaa, jossa myytiin kolme hänen edesmenneen isänsä kitaraa ja josta saatiin 422 050 dollaria (313 000 puntaa).</w:t>
      </w:r>
    </w:p>
    <w:p>
      <w:r>
        <w:rPr>
          <w:b/>
        </w:rPr>
        <w:t xml:space="preserve">Esimerkki 1.1917</w:t>
      </w:r>
    </w:p>
    <w:p>
      <w:r>
        <w:t xml:space="preserve">Care Quality Commission (CQC) tarkasti King's Lynnissä Norfolkissa sijaitsevan Queen Elizabeth Hospitalin syyskuussa. Neljä sairaalan kuudesta keskeisestä palvelusta oli parantunut, mutta sen kokonaisluokitus oli edelleen "riittämätön". CQC:n sairaaloiden ylitarkastaja totesi, että "todellista kulttuurimuutosta" oli tapahtunut ja että henkilökunta oli "myönteisempi". "Henkilökunnan omistautunut työ ansaitsee tunnustusta, ja sairaalapalveluiden kannalta haastavimpana aikana on saatu aikaan monia parannuksia, mistä on syytä antaa tunnustusta", sanoi ylitarkastaja Ted Baker. Syyskuun 14. ja 23. päivän välisenä aikana tehdyn tarkastuskäynnin jälkeen tarkastajat totesivat, että sairaalahoito, kiireellinen ja kiireellinen hoito, saattohoito ja diagnostinen kuvantaminen olivat muuttuneet "riittämättömästä" luokituksesta "parannusta vaativaksi". Äitiys- ja kirurgiapalvelujen luokitus oli edelleen "parannusta vaativa". Kaikki kuusi palvelua on luokiteltu hyviksi sen suhteen, ovatko ne sekä hoitavia että turvallisia. Bakerin mukaan tarkastajat panivat merkille, miten huolehtivainen henkilökunta oli, ja oli esimerkkejä siitä, että jotkut "ylittivät odotukset auttaakseen ihmisiä". Vaikka parannuksia oli tehty, sairaala pysyi erityistoimenpiteissä, koska tarkastajat eivät tarkastaneet, oliko sitä ylläpitävää The Queen Elizabeth Hospital King's Lynn NHS Foundation Trustia johdettu hyvin. CQC on kertonut, että sen on parannettava anestesialääkäreiden koulutusta äitiyshuollossa, diagnostisen kuvantamisen henkilöstömäärää ja virka-ajan ulkopuolella tapahtuvaa henkilöstöresursointia. Säätiön puheenjohtaja, professori Steve Barnett sanoi olevansa "täysin ilahtunut" raportista ja sanoi parannusten olevan "osoitus" henkilökunnan "valtavista ponnisteluista" "luultavasti suurimman haasteen aikana, jonka kukaan meistä NHS:ssä työskentelevistä on kohdannut". Etsi BBC News: East of England Facebookissa, Instagramissa ja Twitterissä. Jos sinulla on juttuehdotuksia, lähetä sähköpostia osoitteeseen eastofenglandnews@bbc.co.uk.</w:t>
      </w:r>
    </w:p>
    <w:p>
      <w:r>
        <w:rPr>
          <w:b/>
        </w:rPr>
        <w:t xml:space="preserve">Tulos</w:t>
      </w:r>
    </w:p>
    <w:p>
      <w:r>
        <w:t xml:space="preserve">Eräässä erityistoimenpiteiden piirissä olevassa sairaalassa on tehty parannuksia, mutta "lisätyötä tarvitaan", todetaan raportissa.</w:t>
      </w:r>
    </w:p>
    <w:p>
      <w:r>
        <w:rPr>
          <w:b/>
        </w:rPr>
        <w:t xml:space="preserve">Esimerkki 1.1918</w:t>
      </w:r>
    </w:p>
    <w:p>
      <w:r>
        <w:t xml:space="preserve">PCC:t, kuten heitä aletaan kutsua, saavat tehtäväkseen valvoa poliisivoimiaan ja pitää niitä tilivelvollisina. He voivat myös palkata ja erottaa poliisipäällikön ja asettaa poliisivoimien talousarvion. Komissaareille maksetaan palkkaa, ja heidän on tarkoitus antaa paikallisille ihmisille mahdollisuus vaikuttaa siihen, miten rikollisuutta torjutaan heidän alueellaan. Hertfordshiren ehdokasasettelu on nyt virallisesti päättynyt. BBC News on tutustunut kuhunkin poliisilaitokseen ennen vaaleja. Hertfordshire Hertfordshiren poliisi kattaa 1 636 neliökilometrin alueen, jossa on sekaisin kyliä ja kaupunkeja, Euroopan vilkkaimpia teitä ja yli miljoona asukasta. Kaupunkikeskuksia ovat Watford, Hemel Hempstead, Stevenage, St Albans, Welwyn Garden City, Cheshunt ja Bishop's Stortford. Joukkoihin kuuluu 3 600 poliisia ja työntekijää sekä yli 400 erikoisjoukkojen poliisia. Hertfordshiren poliisin päämaja sijaitsee Welwyn Garden Cityssä, ja poliisivoimia johtaa poliisipäällikkö Andy Bliss. Poliisi tekee yhteistyötä naapuripoliisien Bedfordshiren ja Cambridgeshiren poliisivoimien kanssa kustannusten säästämiseksi. Kumppanuuksiin kuuluvat Bedfordshiren ja Hertfordshiren koirayksikkö (2009), Bedfordshiren ja Hertfordshiren terrorismin ja kotimaisen ekstremismin vastainen yksikkö (2011) ja Bedfordshiren, Cambridgeshiren ja Hertfordshiren tieteellisten palvelujen yksikkö (2012). Suunnitelmia poliisin tukipalvelujen ulkoistamisesta G4S:lle tarkastellaan uudelleen sen jälkeen, kun kolmen poliisiviranomaisen poliisipäälliköt olivat ilmaisseet huolensa yrityksen kyvystä tarjota niitä. Bedfordshiren, Cambridgeshiren ja Hertfordshiren poliisilaitokset tarkastelevat edelleen suunnitelmia ulkoistaa poliisipalvelut G4S:lle 73 miljoonan punnan rahoitusvajeen paikkaamiseksi. Kesäkuussa poliisivoimat saivat luvan tutkia taustapalvelujen, kuten tietotekniikan, rahoituksen, henkilöstöhallinnon ja oikeudellisten palvelujen, ulkoistamista. Suunnitelma kuitenkin keskeytettiin sen jälkeen, kun G4S myönsi saaneensa kritiikkiä siitä, että se oli jäänyt jälkeen olympialaisia varten tarjottujen turvamiesten määrästä. Suunnitelmaa, joka voisi koskea 1 100:aa työntekijää ja säästää kullakin yksiköllä 20 miljoonaa puntaa vuodessa vuoteen 2015 mennessä, tarkastellaan parhaillaan uudelleen. Poliisivoimien mukaan ne ovat sitoutuneet "säilyttämään vahvan suorituskykynsä rikollisuuden ja häiriöiden vähentämisessä". Sen tavoitteena on varmistaa, että rikollisuuden kokonaismäärä asukasta kohti ei kasva ja että epäsosiaalinen käyttäytyminen tai murtovarkaudet eivät lisäänny. Piirikunnan pitäisi olla "rikollisille vihamielinen ympäristö". Poliisi haluaa myös lisätä niiden rikollisten määrää, joita syytetään A-luokan huumausaineiden toimittamisesta. Hertfordshiren poliisin strategiassa sanotaan, että se tekee yhteistyötä yhteisön kanssa epäsosiaalisen käyttäytymisen vähentämiseksi. Rahoitus Hertfordshiren poliisi on asettanut vuosien 2012-2013 talousarvioksi 184,3 miljoonaa puntaa. Hallituksen menojen uudelleentarkastelusta johtuvat avustusten leikkaukset merkitsevät sitä, että poliisivoimien on säästettävä 9,318 miljoonaa puntaa vuosina 2012-2013 ja 36,928 miljoonaa puntaa seuraavien neljän vuoden aikana vuoteen 2015-16 asti. Vuonna 2011 Hertfordshiren poliisi päätti sulkea neljän poliisiaseman vastaanottopalvelut osana säästötoimia. Säästöjen aikaansaamiseksi poliisi aikoo vähentää jopa 122 poliisin virkaa, sillä vuosina 2011-2012 virkojen määrä väheni 1 972:sta 1 850-1 900:aan maaliskuuhun 2015 mennessä. Lisäksi maaliskuuhun 2015 mennessä on tarkoitus lakkauttaa jopa 597 toimen henkilöstö, kun vuosina 2011-12 oli 1 697 ja nyt 1 100-1 200. Rikollisuus ja suorituskyky Hertfordshiren poliisin viimeisimmät luvut osoittavat, että huhti-heinäkuun 2012 välisenä aikana tehtiin 18 779 rikosta, kun vastaava luku viime vuonna oli 22 401. Tämä merkitsee 16 prosentin laskua. Väkivaltarikosten määrä väheni 9,2 prosenttia 3 444 tapaukseen (vaikka vakavien väkivaltarikosten määrä nousi 29 prosenttia 84:ään), ja seksuaalirikosten määrä laski 10,3 prosenttia. Ryöstöjen määrä väheni 13,9 prosenttia ja murtojen määrä 19,2 prosenttia. Luvut osoittavat myös, että petosten määrä kasvoi 929:stä 1 087:ään eli 17 prosenttia. Huumausainerikosten määrä väheni 11 prosenttia.</w:t>
      </w:r>
    </w:p>
    <w:p>
      <w:r>
        <w:rPr>
          <w:b/>
        </w:rPr>
        <w:t xml:space="preserve">Tulos</w:t>
      </w:r>
    </w:p>
    <w:p>
      <w:r>
        <w:t xml:space="preserve">Marraskuun 15. päivänä valitaan 37 poliisi- ja rikoskomissaaria Englannissa ja neljä Walesissa.</w:t>
      </w:r>
    </w:p>
    <w:p>
      <w:r>
        <w:rPr>
          <w:b/>
        </w:rPr>
        <w:t xml:space="preserve">Esimerkki 1.1919</w:t>
      </w:r>
    </w:p>
    <w:p>
      <w:r>
        <w:t xml:space="preserve">Nimetön 59-vuotias nainen halusi hakeutua hedelmöityshoitoon Yhdysvaltoihin. Yhdistyneen kuningaskunnan hedelmöityshoitoa valvova viranomainen oli kuitenkin kieltäytynyt antamasta hänelle lupaa ottaa munasoluja pois varastosta, koska kuolleen tyttären suostumus ei ollut täydellinen. Tapauksen uskottiin olevan ensimmäinen laatuaan. Ihmishedelmöitys- ja alkiontutkimusviranomainen (HFEA) päätti vuonna 2014, ettei ollut riittävästi näyttöä siitä, että tytär olisi halunnut, että munasoluja käytettäisiin hänen vanhempiensa ehdottamalla tavalla hänen kuolemansa jälkeen. Vaikka tytär antoi suostumuksensa siihen, että hänen munasolujaan säilytetään hänen kuolemansa jälkeistä käyttöä varten, hän ei täyttänyt erillistä lomaketta, jossa hän kertoi, miten hän toivoi munasoluja käytettävän. Korkeimman oikeuden tuomari Mr Justice Ouseley sanoi: "Minun on hylättävä tämä vaatimus, vaikka olen tietoinen siitä ylimääräisestä kärsimyksestä, jota tämä aiheuttaa kantajille, joiden tavoitteena on ollut kunnioittaa tyttärensä viimeistä toivetta siitä, että jotain hänestä jäisi elämään hänen ennenaikaisen kuolemansa jälkeen." "Kohtuuton puuttuminen" Jenni Richards, QC, joka edusti vanhempia, joihin viitataan nimellä herra ja rouva M, pyysi tuomaria päättämään, että HFEA oli väärässä, kun se ei sallinut munasolujen saantia. Hänen mukaansa kyseessä oli "suhteeton puuttuminen" perheen ihmisoikeuksiin. Tytär A jäädytti munasolujaan sen jälkeen, kun hänellä todettiin suolistosyöpä 23-vuotiaana. Vanhempiensa mukaan A pyysi äitiään "kantamaan lapseni", kun hän tiesi, ettei hänellä ollut toivoa selvitä sairaudesta. Rouva M sanoi tyttärensä kertoneen hänelle: "En mennyt IVF:n läpi säästääkseni munasolujani turhaan. "Haluan, että sinä ja isä kasvatatte heidät, he ovat turvassa teidän luonanne." Rouva M:n lausunnossa lisättiin: "Tytär teki selväksi, että hän halusi geeniensä siirtyvän eteenpäin hänen kuolemansa jälkeen. "Hän oli kärsinyt kauheasti, ja tämä oli hänen jäljellä olevien vuosiensa ainoa vakio, josta hän ei koskaan horjunut." HFEA:n edustajana esiintynyt Catherine Callaghan sanoi, että sen päätös ei ollut järjetön eikä suhteeton, eikä ollut selvää näyttöä siitä, että A olisi ilmaissut toivovansa, että hänen äitinsä kantaisi hänen lapsensa, jos hän kuolisi. Hän sanoi: "Tuomioistuimen pitäisi kuitenkin olla hyvin haluton olettamaan, että koska kantajat haluavat juuri tätä, siitä seuraa luonnostaan, että myös tytär halusi sitä, koska asiasta ei ole selvää näyttöä." Rouva M ja hänen aviomiehensä voivat nyt halutessaan viedä asiansa muutoksenhakutuomioistuimeen.</w:t>
      </w:r>
    </w:p>
    <w:p>
      <w:r>
        <w:rPr>
          <w:b/>
        </w:rPr>
        <w:t xml:space="preserve">Tulos</w:t>
      </w:r>
    </w:p>
    <w:p>
      <w:r>
        <w:t xml:space="preserve">Äiti ei voi käyttää kuolleen tyttärensä pakastettuja munasoluja synnyttääkseen oman lapsenlapsensa, päätti Lontoon korkein oikeus.</w:t>
      </w:r>
    </w:p>
    <w:p>
      <w:r>
        <w:rPr>
          <w:b/>
        </w:rPr>
        <w:t xml:space="preserve">Esimerkki 1.1920</w:t>
      </w:r>
    </w:p>
    <w:p>
      <w:r>
        <w:t xml:space="preserve">Alison Holt ja Judith Burns BBC News Lähes 700 000 ihmistä on joutunut köyhyyteen, mutta ilman 20 punnan lisäpalkkiota määrä olisi kaksinkertainen, Legatum Institute arvioi. Pahiten kärsivät ihmiset, jotka ovat menettäneet työpaikkansa ja joiden asumiskustannukset ovat korkeat, se lisää. Hallitus vahvisti, että korotus on turvattu maaliskuuhun asti. Universal creditin hakijat saivat 20 punnan korotuksen viikossa vastauksena huhtikuussa puhjenneeseen coronavirus-pandemiaan, mutta sen on määrä päättyä ensi huhtikuussa. Kampanjoijat ovat ilmaisseet huolensa siitä, että liittokansleri ei sitoutunut jatkamaan lisämaksua viime viikolla julkaistussa menojen tarkistuksessa. Legatumin varoitus on viimeisin hallitukselle osoitettu varoitus siitä, että pandemian taloudellisista seurauksista kärsivien perheiden ja yksityishenkilöiden tukemista on jatkettava. Yksinhuoltajaäiti Simonen mielestä näkymät ovat "kauhistuttavat". Hän luopui viime vuoden lopulla työstään vaatekaupan myyntipäällikkönä toivoen saavansa paremmin palkattua työtä asiakassuhteiden parissa. Maaliskuussa alkaneen työsulun jälkeen työpaikan löytäminen on kuitenkin osoittautunut mahdottomaksi. "Olen hyvin huolissani, koska epävarmuutta on paljon, erityisesti etuuksien suhteen... jotkut päivät ovat todella, todella vaikeita", hän sanoo. "Ruoka on ollut vaikeaa. Välillä se on hieman piristynyt. Olen pystynyt tekemään hieman enemmän viikoittaisia ostoksia, mutta on vaikeaa varmistaa, että rahat riittävät koko kuukaudeksi... eikä ylellisyyksiä ole." Hän jatkaa. Ajatus siitä, ettei hän pysty ostamaan vaatteita ja muita välttämättömiä tavaroita seitsenvuotiaalle tyttärelleen, on suuri stressipiste. Pariskunta asuu Simonen äidin luona, mutta Simone on hoitotyöntekijä ja hänellä itselläänkin on pienet tulot, joten heidän taloudellinen tilanteensa on edelleen tiukalla - ja sitten on vielä tilakysymys, sillä kahden makuuhuoneen asunnossa asuu kolme ihmistä. "Periaatteessa asutte toistenne päällä. Me pärjäämme. Olemme kiitollisia siitä, että meillä on katto pään päällä, mutta se on vaikeaa... erityisesti lukituksen aikana, kun olemme ahtaasti sisätiloissa." Legatum sanoo, että ennen pandemiaa Yhdistyneessä kuningaskunnassa arvioitiin elävän köyhyydessä noin 14,4 miljoonaa ihmistä, kun otetaan huomioon sekä tulot että väistämättömät elinkustannukset, kuten asumiskustannukset. Legatumin analyysin mukaan pandemian aikana 690 000 ihmistä joutui kamppailemaan laskujen maksamisesta ja ruoan saamisesta pöytään. Sen mukaan nuoremmat ja iäkkäämmät työntekijät, joiden asumiskustannukset ovat korkeat, sekä vammaiset ovat kärsineet eniten. Legatum kuitenkin laskee, että 20 punnan viikkolisäys on pitänyt 700 000 ihmistä poissa köyhyydestä, ja pelkää, että monet eivät selviäisi siitä, jos tuki lopetettaisiin. "Analyysimme osoittaa, että kriisiaikana hallituksen toimet voivat suojella monia köyhyydelle alttiita ihmisiä", sanoi Legatumin toimitusjohtaja, paronitar Philippa Stroud. Hän kertoi BBC:lle toivovansa, että nousu jatkuu maaliskuun jälkeen, koska "kestää jonkin aikaa nousta ylös ja palata takaisin työelämään". Hänen mukaansa esimerkiksi ravintola-alalla, jossa 81 prosenttia on joutunut lomautetuksi tai irtisanotuksi, voi kestää jonkin aikaa toipua, ja hän katsoi, että 20 punnan tuen pitäisi jatkua niin kauan, että "ihmiset selviävät tästä prosessista ja pääsevät paikkaan, jossa he voivat työskennellä itsensä ulos köyhyydestä". Työväenpuolueen varjo-työ- ja eläkeministeri Jonathan Reynolds kehotti hallitusta toimimaan järkevästi, sillä korotuksen poistaminen merkitsisi sitä, että "Britannian perheiltä vietäisiin 1 000 puntaa vuodessa työttömyyskriisin huipulla". "Kriisi on korostanut, miten tärkeää on, että tuemme toisiamme, mutta konservatiivit odottavat, että köyhimmät kotitaloudet joutuvat kantamaan taakan", Reynolds sanoi. Hallituksen tiedottaja sanoi: "Olemme täysin sitoutuneet tukemaan pienituloisia ja maksaneet tänä vuonna yli 100 miljardia puntaa sosiaalitukea. "20 punnan korotus universaaliin luottoon on edelleen voimassa maaliskuun 2021 loppuun asti."</w:t>
      </w:r>
    </w:p>
    <w:p>
      <w:r>
        <w:rPr>
          <w:b/>
        </w:rPr>
        <w:t xml:space="preserve">Tulos</w:t>
      </w:r>
    </w:p>
    <w:p>
      <w:r>
        <w:t xml:space="preserve">20 punnan viikoittainen korotus yleishyvitykseen on auttanut pitämään 700 000 ihmistä poissa köyhyydestä pandemian aikana, ja sen pitäisi pysyä voimassa maaliskuun jälkeen, sanoo oikeistolainen ajatushautomo.</w:t>
      </w:r>
    </w:p>
    <w:p>
      <w:r>
        <w:rPr>
          <w:b/>
        </w:rPr>
        <w:t xml:space="preserve">Esimerkki 1.1921</w:t>
      </w:r>
    </w:p>
    <w:p>
      <w:r>
        <w:t xml:space="preserve">Kahden viime vuoden aikana 24 tunnin kävelyhaaste kansallisessa urheilukeskuksessa on kerännyt lähes 90 000 puntaa Cancer Research UK:lle. Tapahtuma alkaa 25. elokuuta klo 12.00 BST ja jatkuu sunnuntaina. Syöpään sairastuneille omistettu seremonia järjestetään iltahämärässä, jolloin radan ympärillä sytytetään kynttilöitä. Vapaaehtoistoimikunnan puheenjohtaja Gaynor Haxby sanoi, että tapahtumassa vallitsee aina suuri yhteishenki. "Syöpä on koskettanut jokaista jollakin tavalla joko suoraan tai läheistä, joten yhteiset kokemukset ovat todella yhteisiä", hän sanoi. "Toivon kynttilä -seremonian aikana vietetään hiljaista aikaa, jolloin ihmiset muistelevat syöpään menettämiään ihmisiä. Samalla on myös juhlan tuntua, jota syövästä selvinneet ihmiset inspiroivat, sillä he osoittavat, että tämä kauhea sairaus voidaan voittaa, ja he tietävät, että keräämämme rahat auttavat yhä useampia ihmisiä selviytymään."</w:t>
      </w:r>
    </w:p>
    <w:p>
      <w:r>
        <w:rPr>
          <w:b/>
        </w:rPr>
        <w:t xml:space="preserve">Tulos</w:t>
      </w:r>
    </w:p>
    <w:p>
      <w:r>
        <w:t xml:space="preserve">Mansaaren Relay for Life -tapahtuman 2011 järjestäjät pyrkivät keräämään tuhansia puntia auttaakseen syöpään sairastuneita eri puolilla Brittein saaria.</w:t>
      </w:r>
    </w:p>
    <w:p>
      <w:r>
        <w:rPr>
          <w:b/>
        </w:rPr>
        <w:t xml:space="preserve">Esimerkki 1.1922</w:t>
      </w:r>
    </w:p>
    <w:p>
      <w:r>
        <w:t xml:space="preserve">Keskiviikkona julkistettavassa vuotuisessa talousarviossa ilmoitetaan uudesta vedyn tuotantokeskuksesta, nopeutetusta rahoituksesta kolmelle kaupunki- ja kasvusopimukselle sekä rahoituksesta Etelä-Walesin rautatietestausalueelle. Kansleri Rishi Sunak sanoi, että se auttaa Walesia "tasoittamaan tietä kohti vihreämpää tulevaisuutta". Walesin hallitus sanoi odottavansa, onko kyseessä uusi raha. Keskiviikkona liittokansleri antaa kansanedustajille vuotuisen budjettilausumansa, jossa hän kertoo talouden tilasta, Yhdistyneen kuningaskunnan hallituksen vero- ja menosuunnitelmista sekä ennusteista, jotka koskevat Yhdistyneen kuningaskunnan talouden tulevaa kehitystä. Se on erillään tiistaina julkaistusta Walesin hallituksen lopullisesta talousarviosta vuosille 2021-22, jossa Walesin hallitus on ilmoittanut myöntävänsä 682 miljoonaa puntaa lisää tukea lähinnä NHS:n ja paikallisviranomaisten auttamiseksi koronaviruksen torjunnassa. Keskiviikkona Sunakin odotetaan ilmoittavan 4,8 miljoonan punnan suuruisesta hankkeesta, jolla pilotoidaan Angleseyn Holyheadissa sijaitsevaa vedyn tuotantokeskusta, joka tuottaisi ja jakelisi uusiutuvalla energialla valmistettua vetyä raskaissa tavarankuljetusajoneuvoissa käytettäväksi. Valtiovarainministeriö sanoi, että vetyä käytettäisiin "hiilidioksidipäästöjen vähentämiseen liikenteessä" osana suunnitelmia, joiden tavoitteena on saavuttaa nollahiilipäästöt vuoteen 2050 mennessä. Ministerit väittävät, että hanke voi luoda jopa 30 korkeasti koulutettua vihreää työpaikkaa, tukea välillisesti 500 työpaikkaa ja tuoda investointeja alueelle. Talousarviossa esitetään myös 58,7 miljoonan punnan rahoitusta seuraavien viiden vuoden aikana investointeihin kolmeen "kaupunki- ja kasvusopimukseen" Swansea Bayssä, Pohjois-Walesissa ja Keski-Walesissa. Kaupunki- ja kasvusopimuksissa käytetään Walesin hallituksen, Yhdistyneen kuningaskunnan hallituksen ja muiden organisaatioiden, kuten yritysten ja yliopistojen, rahoitusta elvytyshankkeiden ja talouskasvun tukemiseen esimerkiksi maatalouden, infrastruktuurin, liikenteen ja teknologian aloilla. Valtiovarainministeriö ilmoittaa keskiviikkona, että Swansea Bayn City Deal saa 5,4 miljoonaa puntaa vuodessa lisää sopimuksen jäljellä oleviksi seitsemäksi vuodeksi ja Pohjois-Walesin Growth Deal 4,4 miljoonaa puntaa vuodessa sopimuksen jäljellä oleviksi yhdeksäksi vuodeksi. Mid Wales -sopimus saa 1,8 miljoonaa puntaa lisää vuodessa sopimuksen jäljellä oleviksi 10 vuodeksi. Liittokansleri aikoo myös ilmoittaa 30 miljoonan punnan rahoituksesta Etelä-Walesiin rakennettavalle rautatietestauskompleksille, joka sijaitsee Nant Helenin pintakaivoksessa ja Onllwynin hiilipesulaitoksessa Dulais- ja Tawe-laaksojen yläosassa. Walesin hallitus oli arvioinut, että hanke maksaisi noin 150 miljoonaa puntaa, ja valtiovarainministeriö sanoo rahoittavansa 30 miljoonaa puntaa, kun loput 128 miljoonaa puntaa saadaan Walesin hallitukselta ja yksityisen sektorin investoinneista. Rishi Sunak sanoi: "Nämä toimenpiteet auttavat Walesia tasoittamaan tietä kohti vihreämpää tulevaisuutta, luomaan uusia korkeasti koulutettuja työpaikkoja ja rakentamaan infrastruktuuria, jota tarvitaan kasvun edistämiseksi avainaloilla ja paremman paluun aikaansaamiseksi", sanoi Rishi Sunish. Walesin hallituksen tiedottaja sanoi: "Walesin hallitus ei ole vielä tehnyt mitään: "Odotamme näiden ilmoitusten yksityiskohtia selvittääksemme, onko kyseessä uusi rahoitus. "Emme ole nähneet mitään yksityiskohtia maailmanlaajuisesta rautatiealan huippuosaamiskeskuksesta, mutta pidämme myönteisenä investointeja tähän hankkeeseen." Ian Price, CBI Walesin johtaja, sanoi: "Jos talouden halutaan palautuvan, keskiviikon talousarviossa on myös kannustettava yrityksiä investoimaan työpaikkoihin, ammattitaitoon ja innovaatioihin." "Jos talouden halutaan palautuvan ennalleen, keskiviikon talousarviossa on myös kannustettava yrityksiä investoimaan työpaikkoihin, ammattitaitoon ja innovaatioihin." Holyheadin vetykeskukseen myönnettävällä 4,8 miljoonan punnan rahoituksella autetaan kehittämään suunnitelmia, jotka ovat olleet käynnissä kaksi vuotta ja joita johtaa paikallinen sosiaalinen yritys Menter Mon, joka on mukana myös Morlaisin vuorovesienergiakeskuksessa Pitkän aikavälin suunnitelmana on, että vetyä valmistetaan vuorovesien tuottaman sähkön avulla. Vetyä puolestaan käytettäisiin kuorma-autojen ja muiden ajoneuvojen käyttövoimana. Myös Neath Port Talbotissa sijaitseva Global Centre of Rail Excellence on esimerkki siitä, että vanhasta teollisuudesta kehittyy uusi ammattitaitoinen teollisuudenala. Onllwyn oli Etelä-Walesin hiilikentän sydän, jossa paikalliset kaivokset toimittivat hiilen pesulaan ja viime aikoina Nant Helenin avolouhokseen. Walesin hallitus, kaksi paikallisviranomaista ja nyt myös Yhdistyneen kuningaskunnan hallitus investoivat testaus- ja tutkimuslaitoksiin, joihin kuuluu myös suurnopeusrata. Työt on tarkoitus aloittaa tänä vuonna. Kaupunkisopimusten kannalta se, että valtiovarainministeriön myöntämät varat on aikaistettu, tarkoittaa sitä, että ne voivat edistää suunnitelmia ja myös vähentää suuriin investointeihin tarvittavaa lainamäärää.</w:t>
      </w:r>
    </w:p>
    <w:p>
      <w:r>
        <w:rPr>
          <w:b/>
        </w:rPr>
        <w:t xml:space="preserve">Tulos</w:t>
      </w:r>
    </w:p>
    <w:p>
      <w:r>
        <w:t xml:space="preserve">Yhdistyneen kuningaskunnan hallitus investoi 93 miljoonaa puntaa Walesiin "turboahtaakseen" vihreän talouden elpymisen, valtiovarainministeriö on ilmoittanut.</w:t>
      </w:r>
    </w:p>
    <w:p>
      <w:r>
        <w:rPr>
          <w:b/>
        </w:rPr>
        <w:t xml:space="preserve">Esimerkki 1.1923</w:t>
      </w:r>
    </w:p>
    <w:p>
      <w:r>
        <w:t xml:space="preserve">Neil PriorBBC Walesin uutiset Vuoteen 1915 mennessä Saksan paras mahdollisuus voittoon oli näännyttää Britannia antautumaan merisaarron avulla, joten maan oli tultava omavaraisemmaksi ruoan suhteen. Sodan alkaessa Britannia tuotti vain 35 prosenttia syömästään ruoasta. Naisten maa-armeijan työ oli siis elintärkeää liittoutuneiden voiton kannalta. Vaikka Walesin naisinstituuttien perustaminen auttoi ruoan säilyttämisessä, Women's Land Army (WLA) eli maantytöt olivat ne, jotka ryhtyivät tuottamaan ruokaa ylipäätään. Ison-Britannian elintarvikkeiden tuonti muodosti noin 50 prosenttia maan tarpeista, joten kun Saksa onnistui vuonna 1915 asettamaan merisaartoja, maa joutui ongelman eteen. Vuonna 1917 sato epäonnistui, ja Britannialla oli vain kolmen viikon elintarvikevarastot. Nälänhätä uhkasi. Maataloushallitus perusti naisten maa-armeijan, ja yli neljännesmiljoona vapaaehtoista tuli auttamaan. Cardiffilainen Agnes Greatorex lähti kotitalouspalvelun elämästä hyvin erilaiseen maailmaan Green Farmille Elyyn, Cardiffiin, joka on nykyään kodittomien asuntola. Osana BBC:n All Our Lives -sarjaa vuonna 1994 hän palasi takaisin elämään sitä päivää, jolloin hän vaihtoi etusalin lypsysaliin. Hän sanoi: Hän sanoi: "Meidän oli noustava viideltä aamulla lypsämään, ja sitten meidän oli vietävä se Glan Elyn sairaalaan. Sen jälkeen - varsinkin talvella - meidän piti tyhjentää lehmien navetta. Sitten meillä saattoi olla puoli tuntia aikaa aamiaiselle. "Keräsin kiviä pellolta tai leikkasin heinää, ja olin iloinen kuin peipponen." Hän uskoi, että vaikka työ Green Farmilla oli yhtä raskasta kuin palveluksessa, maalaistytönä oleminen antoi hänelle näkymän tulevaisuuteen. "Kun minusta tuli maalaistyttö, ajattelin, että se siitä, olen itsenäinen", hän sanoi. "Sain punnan viikossa, en yhtä paljon kuin miehet, mutta silti paljon - kukaan ei komentanut minua, en juossut enää kokin käskystä ja kutsusta. "Mielestäni ensimmäinen maailmansota muutti naisia. Kun he olivat saaneet maistaa, he eivät enää palanneet palvelukseen, he olivat vapaita." Maalaistyttöjen elämä ei tosiaankaan olisi enää koskaan entisensä - naisten oli paitsi autettava ruokkimaan kansakunta myös paikkaamaan se työvoiman aukko, jonka miljoonat miehet olivat jättäneet taistelusta pois. Ensimmäistä kertaa ovi oli avattu aiemmin vain miehille tarkoitettuihin ammatteihin, kuten rautateihin, insinööreihin, poliisiin ja palokuntaan. Naiset vaikuttivat sodan lopputulokseen, mutta sota vaikutti myös naisten lopputulokseen. Swansean yliopiston ensimmäisen maailmansodan historioitsija, tohtori Gerry Oram sanoo, että aselevon jälkeen hallituksella ei ollut muuta vaihtoehtoa kuin tunnustaa tämä uusi todellisuus. "Enää ei ollut mitään järkeä teeskennellä - naiset olivat osoittaneet, että he pystyivät mihin tahansa miehen rooliin, ja heillä oli ollut valtava rooli sodan voittamisessa", hän sanoo. "Vuonna 1919 annetulla sukupuolen poistamista koskevalla lailla (Sex Disqualification (Removal) Act) tehtiin laittomaksi sulkea naisia pois työtehtävistä heidän sukupuolensa vuoksi. "Tämä seurasi vuoden 1918 kansanedustuslakia, joka antoi 8,5 miljoonalle naiselle äänioikeuden ja antoi heille ensimmäistä kertaa äänen Britannian hallituksessa." Miesten asenteet olivat kuitenkin hitaita sopeutumaan tähän uuteen todellisuuteen, mistä on osoituksena se, että naisten äänestysikäraja oli 30 vuotta, kun se miehillä oli 21 vuotta. Vaikka sotien väliset vuodet toivat joillekin naisille uutta vaurautta ja vapauksia, monille naisille kovalla työllä saavutettu tunnustus jäi pelkäksi huuliharhaksi. Tohtori Oram uskoo, etteivät vanhat tavat kuolleet missään niin kovaa kuin Walesissa. Hän sanoi: "Teoriassa naisilla oli laillinen suoja, mutta todellisuudessa talous oli sodan jälkeen niin lamaantunut, ettei naisilla yksinkertaisesti ollut työpaikkoja, joihin he olisivat voineet mennä. "Kun tähän lisätään vielä kotiin palaavien vakavasti haavoittuneiden miesten määrä, jotka tarvitsivat jatkuvaa hoitoa, naisten asema oli monissa tapauksissa itse asiassa huomattavasti huonompi vuoden 1918 jälkeen. "Sukupuolisyrjintälaki oli ristiriidassa muun lainsäädännön kanssa, jossa luvattiin, että sotilaat saisivat sotaa edeltävät työpaikkansa takaisin palattuaan, ja kun otetaan huomioon Walesin raskaan teollisuuden romahtaminen sodan jälkeen, työpaikkoja oli täällä vielä vähemmän kuin muualla. "Itse asiassa Walesissa naisten osuus työvoimasta oli 27 prosenttia vuonna 1911, mutta vuoteen 1931 mennessä se oli laskenut 21 prosenttiin." Vaikka sodanjälkeiset taloudelliset vaikeudet viivästyttivät monia niistä sosiaalisista muutoksista, joita walesilaiset naiset olivat toivoneet, tohtori Oramin mukaan niillä oli kuitenkin pysyviä vaikutuksia. "Kyllä, Walesissa oli vähemmän työssä käyviä naisia, ja monet niistä, jotka olivat töissä, olivat joutuneet palaamaan kotipalvelukseen, jota he olivat yrittäneet paeta", hän sanoi. "Mutta ensimmäisen maailmansodan jälkeen he matkustavat kauemmas töiden perässä, esimerkiksi Lontooseen, ja heidän näköalansa alkavat laajentua. Silloin monet walesilaiset yhdistykset alkavat syntyä Walesin ulkopuolelle. "Taloudellinen toiminta on vain yksi tapa mitata yhteiskunnallista muutosta; sodan jälkeen naiset matkustavat enemmän, ovat paremmin koulutettuja ja alkavat saada enemmän sananvaltaa politiikassa ja taiteessa. "Vaikka hyötyä ei ollutkaan heti havaittavissa, asenteissa tapahtui kuitenkin muutos, tunne siitä, että asiat voivat olla toisin, mikä vaikutti yhteiskunnalliseen muutokseen myöhemmin 1900-luvulla."</w:t>
      </w:r>
    </w:p>
    <w:p>
      <w:r>
        <w:rPr>
          <w:b/>
        </w:rPr>
        <w:t xml:space="preserve">Tulos</w:t>
      </w:r>
    </w:p>
    <w:p>
      <w:r>
        <w:t xml:space="preserve">Kolme miljoonaa brittimiestä taisteli ensimmäisessä maailmansodassa, mutta yhtä tärkeitä sotatoimille olivat heidän jälkeensä jääneet naiset.</w:t>
      </w:r>
    </w:p>
    <w:p>
      <w:r>
        <w:rPr>
          <w:b/>
        </w:rPr>
        <w:t xml:space="preserve">Esimerkki 1.1924</w:t>
      </w:r>
    </w:p>
    <w:p>
      <w:r>
        <w:t xml:space="preserve">Matt PicklesBBC News maailmanlaajuinen koulutus Mutta se on JK Rowlingin perustaman hyväntekeväisyysjärjestön tavoite. Hyväntekeväisyysjärjestö Lumos työskentelee Moldovan ja Ukrainan kaltaisten maiden hallitusten kanssa niiden koulutus- ja lastensuojelujärjestelmien uudistamiseksi. Kyseessä on kuitenkin pikemminkin tarina tasaisesta byrokraattisesta uudistuksesta kuin rohkeasta seikkailusta. Lumos, jonka Potter-kirjailija perusti luettuaan artikkelin, jossa kerrottiin orpokodissa häkkisängyissä pidetyistä lapsista, pyrkii lopettamaan lasten sijoittamisen huonolaatuisiin laitoksiin vuoteen 2050 mennessä. Potter-fanit huomaavat, että hyväntekeväisyysjärjestö on nimetty noitien ja velhojen käyttämän loitsun mukaan, jolla he tuovat valoa pimeisiin paikkoihin. Lumos haluaa haastaa joitakin käsityksiä. Huonolaatuinen hoito Lumos haluaa, että ihmiset Euroopassa ja Yhdysvalloissa miettisivät kahdesti, kannattaisivatko he sponsoroida tai tukea muissa maissa sijaitsevia orpokoteja, elleivät he voi olla varmoja siitä, mitä siellä tarjotaan. Lumos haluaa tehdä eron "laadukkaan laitoshoidon" ja sellaisten laitosten välillä, joissa lapset "erotetaan mielivaltaisesti vanhemmistaan" ja joissa heidät saatetaan eristää muista koululaisista ja muusta yhteisöstä. Hyväntekeväisyysjärjestö varoittaa, että joissakin orpokodeissa monet lapsista eivät ole orpoja, vaan heidät on erotettu perheistään köyhyyden ja syrjinnän vuoksi. Lapset voivat altistua hyväksikäytölle ja ihmiskaupalle, ja varoitetaan, että lasten koulutus- ja elämäntulokset voivat olla huonommat kuin jos he kävisivät osallistavia kouluja omissa yhteisöissään. "Monet ihmiset eivät tiedä, että näissä laitoksissa on miljoonia lapsia, ja suurimmalla osalla heistä on vanhemmat, jotka haluavat heidät", sanoo Lumosin toimitusjohtaja Georgette Mulheir. "Useimmat ihmiset luulevat, että he ovat orpoja, jotka tarvitsevat huolenpitoa, eivätkä he tiedä, miten vakavaa haittaa laitoshoito aiheuttaa lasten kehitykselle." Inklusiiviset luokat Hyväntekeväisyysjärjestön mukaan ainakin kahdeksan miljoonaa lasta asuu orpokodeissa ja laitoksissa, mutta yli 80 prosenttia heistä ei todellisuudessa ole orpoja. Yksi Lumosin ensimmäisistä onnistumisista oli auttaa lapsia pois laitoksista Moldovassa uudistamalla maan koulutusjärjestelmää osallistavammaksi. Se työskentelee parhaillaan Ukrainassa, jossa yli 100 000 lasta on laitoksissa, kehittääkseen osallistavaa koulutusjärjestelmää ja uudistaakseen lastensuojelujärjestelmää. Tämä edellyttää opettajien kouluttamista, opetussuunnitelman mukauttamista ja sellaisten sääntöjen muuttamista, jotka estävät joitakin lapsia pääsemästä kouluun. Esimerkiksi kokeita on mukautettava niin, että lapset, joilla on oppimisvaikeuksia, voivat edetä seuraavaan kouluvuoteen. Toisessa Potteriin verrattavassa tapauksessa lasten edunvalvonta on ollut tärkeä osa kampanjaa. Varoitus avunantajille Ennen kuin Moldovan hallitus suostui uudistamaan koulutusjärjestelmäänsä, eräs tavallisen koulun poika piti kiihkeän puheen maan opetusministerille. "Oli hienoa seurata, kun tämä nuori mies heilutti sormeaan ministerille ja sanoi: 'me olemme tosissamme, me odotamme, että teette tämän'", Mulheir sanoo. "Se teki häneen melkoisen vaikutuksen." Mulheir sanoo, että sopimattomiin laitoksiin sijoitettujen lasten ongelma ei rajoitu vain vähemmän kehittyneisiin maihin - tällaisia paikkoja on edelleen joissakin maailman rikkaimmista maista. "Ihmiset järkyttyisivät, jos he kuulisivat, mikä on tilanne Belgiassa ja vähemmässä määrin Ranskassa, jossa on edelleen laitoksia vauvoille, vaikka kaikki todisteet osoittavat, että se vahingoittaa vakavasti aivojen varhaista kehitystä", hän sanoo. Viime vuonna Lumosin raportissa varoitettiin, että yhdysvaltalaiset hyväntekeväisyysjärjestöt, jotka uskoivat auttavansa orpoja Haitissa, saattoivat rahoittaa paikkoja, joissa lapset olivat vaarassa joutua hyväksikäytön kohteeksi. Yli kolmannes Haitin orpokodeista rahoitetaan ulkomailta saaduilla lahjoituksilla. "Yksi asia, jonka Lumos on opettanut minulle, on se, että kannattaa olla hyvin, hyvin varovainen siinä, miten lahjoittaa", JK Rowling sanoi raportin julkistamisen jälkeen. Hän sanoi, että "hyvin, hyvin hyvää tarkoittavat lahjoittajat" "tukevat tahattomasti järjestelmää, jonka tiedämme lähes 80 vuotta kestäneen tutkimustyön perusteella osoittavan, että jopa hyvin johdettu laitos, jopa parhain aikein perustettu laitos, vahingoittaa peruuttamattomasti lasta". Lumos on nyt laajentamassa toimintaansa uusiin maihin, kuten Kolumbiaan. "Olemme todella luottavaisia siihen, että viimeistään vuonna 2050 lapsia ei enää ole laitoksissa missään päin maailmaa", Mulheir sanoo. Lisää Global education -lehdestä Global education -lehden päätoimittaja on sean.coughlan@bbc.co.uk.</w:t>
      </w:r>
    </w:p>
    <w:p>
      <w:r>
        <w:rPr>
          <w:b/>
        </w:rPr>
        <w:t xml:space="preserve">Tulos</w:t>
      </w:r>
    </w:p>
    <w:p>
      <w:r>
        <w:t xml:space="preserve">Tehtävä ottaa lapsia pois huonosti hoidetuista orpokodeista voisi olla kuin Harry Potterin juonesta.</w:t>
      </w:r>
    </w:p>
    <w:p>
      <w:r>
        <w:rPr>
          <w:b/>
        </w:rPr>
        <w:t xml:space="preserve">Esimerkki 1.1925</w:t>
      </w:r>
    </w:p>
    <w:p>
      <w:r>
        <w:t xml:space="preserve">Vuonna 2019 70-vuotiaana kuollut Tony Parker ahtautui Hampshiren West Endissä sijaitsevaan maamerkkikotiinsa esineillä fossiileista elokuvarekvisiittaan. 274 erän arvioitu arvo oli 34 000 puntaa, mutta niistä saatiin 76 000 puntaa Ewbank's Auctionsin huutokaupassa Sendissä, Surreyssä. Yrityksen mukaan se osoittaa, että populaarikulttuuriin liittyvien esineiden markkinat ovat "nousussa". Huutokaupan kohokohtiin kuuluivat muun muassa vampyyrinmetsästäjän varusteet, mursun fossiilisoitunut peniksen luu ja Bullseye-tv-peliohjelman alkuperäiset muistoesineet. Täysimittainen seepran pienoismalli, jonka kyljessä oli The Beatlesin kuva, saavutti myynnin huippuhinnan, 2 800 puntaa. Parker-tytär Fay Capstick sanoi isänsä olleen "omalaatuinen viktoriaaninen herrasmies, joka oli aikansa elänyt". Hän sanoi: "Tuo talo on todella isäni aivot räjähtäneet. Joka nurkkaan mahtuu pala hänen levotonta ja energistä mielikuvitustaan." "Äitini oli aina: 'On niin paljon pölyjä!'". Aiemmin Worthingissa asunut Parker työskenteli myyjänä, taiteilijana ja rekrytointialalla. Huutokauppayhtiö sanoi, että torneineen ja goottilaisine piirteineen talo oli kylän maamerkki. Huutokaupanpitäjä Andrew Ewbank sanoi: "Viime vuosina kaikkien muistoesineiden markkinat ovat nousseet huimasti. Elokuvajulisteet, kaikki populaarikulttuuri, rekvisiitta, ne ovat erittäin suosittuja ja haluttuja." Keskiviikon myyntiin ilmoittautui lähes 1 000 huutajaa.</w:t>
      </w:r>
    </w:p>
    <w:p>
      <w:r>
        <w:rPr>
          <w:b/>
        </w:rPr>
        <w:t xml:space="preserve">Tulos</w:t>
      </w:r>
    </w:p>
    <w:p>
      <w:r>
        <w:t xml:space="preserve">Eriskummallisen keräilijän talon täyttäneet omituiset taideteokset ja muistoesineet on myyty huutokaupassa kaksinkertaiseen hintaan.</w:t>
      </w:r>
    </w:p>
    <w:p>
      <w:r>
        <w:rPr>
          <w:b/>
        </w:rPr>
        <w:t xml:space="preserve">Esimerkki 1.1926</w:t>
      </w:r>
    </w:p>
    <w:p>
      <w:r>
        <w:t xml:space="preserve">Matkustajille korvataan sairaanhoito, hotellin karanteeni ja jopa hautajaiset, jos he saavat koronaviruksen matkalla. Ilmoitus tulee samaan aikaan, kun pandemian torjuntatoimenpiteet ovat koetelleet lentoyhtiöitä kaikkialla maailmassa. Aiemmin tässä kuussa Emirates kertoi BBC:lle, että se aikoo vähentää jopa 9 000 työpaikkaa. "Tiedämme, että ihmiset kaipaavat lentämistä, kun rajat ympäri maailmaa avautuvat vähitellen uudelleen, mutta he kaipaavat joustavuutta ja takeita, jos matkan aikana tapahtuu jotain odottamatonta", Emirates-konsernin puheenjohtaja sheikki Ahmed bin Saeed Al Maktoum sanoi lausunnossaan. Maailman suurimman kaukoliikenteen lentoyhtiön Emiratesin mukaan tarjous on voimassa 31 päivää matkustajan matkan alkamisesta, ja se on saatavilla heti lokakuun loppuun asti. Kattavuus on maksuton kaikille asiakkaille matkustusluokasta tai matkakohteesta riippumatta, ja sitä sovelletaan automaattisesti ilman rekisteröitymistä. Dubaissa sijaitsevan lentoyhtiön mukaan vakuutus kattaa enintään 150 000 euron (137 000 punnan; 176 500 dollarin) sairauskulut. Vakuutus korvaa myös karanteenihoidon hotellissa enintään kahden viikon ajan 100 eurolla päivässä. Jos matkustaja kuolee Covid-19-tautiin, vakuutusturva kattaa hautajaiskustannukset 1 500 eurolla. Lentopelko Lentomatkustaminen on vähentynyt tänä vuonna, kun maat ovat sulkeneet rajojaan, ja ihmiset ovat edelleen huolissaan siitä, että he voivat saada tartunnan lennolla tai matkalla. Myös suurten tapahtumien - kuten Japanin olympialaisten, alan konferenssien ja musiikkifestivaalien - peruuntuminen tai lykkääminen on vaikuttanut merkittävästi lentojen kysyntään. Kansainvälinen ilmakuljetusliitto IATA varoitti viime kuussa, että vuosi 2020 on taloudellisesti kaikkien aikojen pahin. Maailmanlaajuisen toimialaryhmän mukaan koronaviruksen aiheuttama matkustamisen romahdus aiheuttaa lentoyhtiöille yli 84 miljardin dollarin (65 miljardin punnan) tappiot tänä vuonna, kun tulot laskevat 50 prosenttia vuoteen 2019 verrattuna. Kysynnän romahdus on jo pakottanut lentoyhtiöt ympäri maailmaa leikkaamaan lentoja ja irtisanomaan tai lomauttamaan kymmeniätuhansia työntekijöitä. Vajaa kolme viikkoa sitten Emiratesin johtaja kertoi BBC:lle, että hänen yhtiönsä aikoo vähentää jopa 9 000 työpaikkaa pandemian vuoksi. Tim Clark sanoi, että lentoyhtiö on jo vähentänyt kymmenesosan henkilöstöstään, mutta sanoi: "Joudumme luultavasti irtisanomaan vielä muutaman työntekijän, luultavasti jopa 15 prosenttia." Ennen kriisiä Emiratesilla oli 60 000 työntekijää. Tämä oli ensimmäinen kerta, kun Lähi-idän lentoyhtiö kertoi, kuinka monta työpaikkaa se aikoo vähentää.</w:t>
      </w:r>
    </w:p>
    <w:p>
      <w:r>
        <w:rPr>
          <w:b/>
        </w:rPr>
        <w:t xml:space="preserve">Tulos</w:t>
      </w:r>
    </w:p>
    <w:p>
      <w:r>
        <w:t xml:space="preserve">Emiratesista on tullut ensimmäinen lentoyhtiö, joka tarjoaa ilmaisen Covid-19-vakuutuksen, koska se yrittää saada ihmiset jälleen lentämään.</w:t>
      </w:r>
    </w:p>
    <w:p>
      <w:r>
        <w:rPr>
          <w:b/>
        </w:rPr>
        <w:t xml:space="preserve">Esimerkki 1.1927</w:t>
      </w:r>
    </w:p>
    <w:p>
      <w:r>
        <w:t xml:space="preserve">Yli 2 500 kilometrin (1 500 mailin) pituinen Mariana-oja on hyvin kapea ja syvä halkeama meren pohjassa. Syvimmillään se ulottuu lähes 11 kilometrin syvyyteen, mikä tekee siitä valtameriemme syvimmän kohdan. Aikoinaan uskottiin, että sen ennätyksellinen syvyys oli ainoa mielenkiintoinen asia, mutta nyt tutkijat ovat alkaneet ajatella toisin. Jim Gardner yhdysvaltalaisesta Centre for Coastal and Ocean Mapping (CCOM) -keskuksesta sanoo: "Kaivannot ovat alkaneet kiinnostaa tiedeyhteisöä paljon enemmän." Geologi on viettänyt viimeiset viisi vuotta luoden tähän mennessä yksityiskohtaisimman kartoituksen Mariana-haudasta. Hän sanoo, että on elintärkeää saada lisää tietoa näiden syvänmeren paikkojen sisäisestä toiminnasta. Maailmassa on yli 20 Mariana-haudan kaltaista juoksuhautaa, mutta useimmat sijaitsevat Tyynellämerellä. Ne muodostuvat kahden mannerlaatan rajalle, jossa hyvin raskas valtameren kuori (Marianan kaivannon tapauksessa Tyynenmeren laatta) sukeltaa kevyemmän mannerlaatan alle - tätä prosessia kutsutaan subduktioksi. Geologit uskovat nyt kuitenkin, että näillä seismisesti aktiivisilla vyöhykkeillä voi olla keskeinen rooli joissakin maanjäristyksissä. Tohtori Gardner selittää: "Tektoniset laatat hioutuvat siellä yhteen. "Tyynenmeren lautasen päällä passiivisesti lepäävät merenalaiset vuoret juuttuvat juoksuhautaan tai rapautuvat sen sisäseinämään. "Jos ne juuttuvat alleen, joidenkin teorioiden mukaan ne aiheuttavat suuria maanjäristyksiä, kuten Japanissa ja Indonesiassa hiljattain tapahtuneet maanjäristykset." "Jos ne juuttuvat alleen, jotkut teoriat viittaavat siihen, että ne aiheuttavat suuria maanjäristyksiä." Hyytelömäisiä olentoja Biologit valottavat myös valtameren syvyyksiä. Aberdeenin yliopiston Oceanlabissa työskentelevä tohtori Alan Jamieson on tutkinut juoksuhautojen pohjia yksinkertaisten laitteiden avulla. Hän käyttää teräksisiä, kolmijalan muotoisia laskeutumisaluksia, jotka on varustettu kameroilla, ja lastaa niihin syöttejä. Sitten ne laskeutuvat merenpohjaan, jossa ne istuvat tuntikausia tallentamassa helppoon ateriaan houkuttelevia olentoja. "Kun aloitimme tämän, ajattelimme, että kaikki löytämämme eläimet olisivat suhteellisen vähälukuisia, luultavasti väriltään kalpeita ja yrittäisivät vain selviytyä syvänteessä", Jamieson sanoo. "Mutta olemme havainneet paljon toimintaa jopa kaikkein syvimmillä paikoilla." Tällä laitteistolla Jamieson on pystynyt tallentamaan huomattavan monenlaista elämää amfipodista - katkaravun kaltaisista eläimistä, jotka voivat olla yli 30 senttimetriä pitkiä - kirkkaan vaaleanpunaisiin, hyytelömäisiin kaloihin. Nyt hän tutkii näiden olentojen fysiologiaa selvittääkseen, miten ne voivat selviytyä paikassa, jossa paine on 1 000 kertaa suurempi kuin merenpinnan tasolla, lämpötila on hieman yli 0 C ja ne ovat täydellisen pimeyden peitossa. Hiilinielu Mutta jos syvyyksistä löytyvä elämä kiinnostaa, niin myös se, mitä tapahtuu, kun se kuolee. Kun kuolleesta merikasvillisuudesta ja -eläimistöstä peräisin oleva orgaaninen aines vajoaa merenpohjaan, se jää kaivannon jyrkkien seinämien saartamaksi. Viime vuonna julkaistussa tutkimuksessa todettiin, että tämän vuoksi kaivantojen pohjalle kertyy enemmän hiiltä kuin muihin meren osiin. Tämä viittaa siihen, että syvänmeren rooli hiilen kiertokulussa ja siten maapallon ilmaston säätelyssä saattaa olla suurempi kuin aiemmin on ajateltu. Tutkijat yrittävät nyt selvittää, kuinka paljon hiiltä vajoaa eli "uppoaa" sedimentin alle ja kuinka paljon bakteerit kierrättävät sitä, jotta voidaan arvioida, kuinka paljon hiiltä poistuu ilmakehästä. Vaikka tutkijat ovatkin alkaneet selvittää syvyyksien salaisuuksia, merentutkija Sylvia Earle sanoo, että työtä on vielä paljon jäljellä. "On surullista todeta, että olemme 2000-luvun alussa, ja tiedämme enemmän muista aurinkokunnan osista kuin omasta valtamerestämme. "Meillä on paremmat kartat Kuusta, Marsista ja Jupiterista kuin omasta merenpohjastamme", hän sanoo. Ihminen vai kone? Hän uskoo, että valtamerten syvimmät osat on laiminlyöty eniten. Suurin osa merenpohjasta sijaitsee 4 000-6 000 metrin syvyydessä merenpinnan alapuolella: tämä kerros tunnetaan nimellä abyssusvyöhyke. Vaikka juoksuhautoja on vähän, ne ovat kaksi kertaa syvemmällä ja sijaitsevat alueella, jota kutsutaan Hadal-vyöhykkeeksi. Hän sanoo: "Tuo viimeinen pieni osa on vain ehkä 3 prosenttia valtamerestä. Ajattele nyt - se on Australian, Pohjois-Amerikan tai Kiinan kokoinen alue - ja me jätämme sen huomiotta." Tohtori Earle on entinen tiedepäällikkö Kansallisessa valtameri- ja ilmakehävirastossa (National Oceanic and Atmospheric Administration, Noaa), joka on Yhdysvaltain avaruushallinnon Nasan vastine merille. Hän on kuitenkin turhautunut siihen, että meret ovat aina olleet huono suhde avaruuteen. Hän selittää: "Murto-osa siitä, mitä me investoimme taivaalle menemiseen, antaisi vastauksen joihinkin tärkeisiin kysymyksiin tästä aurinkokunnan osasta." Tiedeyhteisössä käydään parhaillaan keskustelua siitä, mikä olisi paras tapa tutkia valtamerten syvimpiä osia. Jotkut tutkijat, kuten tohtori Earle, uskovat, että miehitetyt lennot ovat ainoa tapa saada todellinen käsitys siitä, mitä tässä vedenalaisessa maailmassa piilee. Toiset taas sanovat, että laskeutumisalukset ja uudenlaiset autonomiset vedenalaiset robotit, kuten Woods Hole Institute for Oceanography -instituutissa Massachusettsissa toimiva Nereus, voivat tuoda paljon enemmän tietoa. Jamieson uskoo, että miehittämätön tutkimus on tieteen tie eteenpäin. Hän toivoo kuitenkin, että tuleviin sukelluksiin liittyvä julkisuus herättää innostusta ja kiinnostusta valtameriä kohtaan. Hän sanoo: "Mikä tahansa korkean profiilin tapahtuma olisi fantastinen, ja toivomme, että tämä nostaisi kaivantojen profiilia. "Juoksuhautoja on aina vaivannut tällainen ihmiskeskeinen käsitys: mitä kauempana ihmisen toiminnasta se on, sitä vähemmän tärkeä se on, ja että se on vain jonkinlainen syvä, pimeä valtakunta, jonka voi jättää huomiotta. Hän lisää: "Mutta mitä enemmän tutkimme asiaa, sitä enemmän huomaamme, että juoksuhautojen merkitys on yhtä suuri kuin missä tahansa muualla meressä. "Ja viime kädessä valtamerten suojelu on kaikkea, pinnasta syvimpään pisteeseen." "Meren suojelu on kaikki kaikessa."</w:t>
      </w:r>
    </w:p>
    <w:p>
      <w:r>
        <w:rPr>
          <w:b/>
        </w:rPr>
        <w:t xml:space="preserve">Tulos</w:t>
      </w:r>
    </w:p>
    <w:p>
      <w:r>
        <w:t xml:space="preserve">Uuden tutkimusmatkailijoiden aallon päästessä valtameren syvimpään osaan myös tutkijat oivaltavat merenpohjassa piilevän tieteellisen potentiaalin, kirjoittaa tiedetoimittaja Rebecca Morelle.</w:t>
      </w:r>
    </w:p>
    <w:p>
      <w:r>
        <w:rPr>
          <w:b/>
        </w:rPr>
        <w:t xml:space="preserve">Esimerkki 1.1928</w:t>
      </w:r>
    </w:p>
    <w:p>
      <w:r>
        <w:t xml:space="preserve">Tom EspinerYritystoimittaja, BBC News Mutta ensimmäiset merkit eivät näytä hyvältä. Yhdistyneen kuningaskunnan kilpailuviranomainen on todennut, että ehdotettu yhdistyminen voisi nostaa hintoja ja vähentää asiakkaiden valinnanvaraa. Kilpailu- ja markkinaviranomaisen (CMA) mukaan ketjujen on "todennäköisesti vaikea" puuttua huolenaiheisiin. CMA totesi myös, että sulautuma voisi johtaa "huonompaan ostokokemukseen". Jos kauppa toteutuu näistä huolenaiheista huolimatta, yhdistetty yritysryhmä pudottaisi Tescon Yhdistyneen kuningaskunnan suurimman supermarketketjun paikalta. Sainsbury's ja Asda, jonka omistaa yhdysvaltalainen vähittäiskaupan jättiläinen Walmart, ovat Yhdistyneen kuningaskunnan toiseksi ja kolmanneksi suurimmat supermarketketjut. Miksi yritykset haluavat yhdistyä? Yhdistyneen kuningaskunnan päivittäistavaramarkkinoilla on kova kilpailu. Sainsbury's ja Asda pyrkivät vastaamaan Aldin ja Lidlin kaltaisten halpakauppojen paineeseen, parantamaan kilpailukykyään Tescoa vastaan ja vastaamaan verkkokaupan uhkiin, kuten ruoanjakelusovellusten ja Amazonin yleistymiseen. Retail Economics -tutkimusyhtiön toimitusjohtaja Richard Lim sanoo, että "suurin tekijä tässä on mittakaava". Yhdistämällä liiketoimintansa yritykset voivat esimerkiksi saada alimmat hinnat tavarantoimittajilta. Ajatuksena on, että jos yksi supermarket maksaa papupurkista 10 penniä ja toinen 11 penniä, molemmat supermarketit voivat nyt maksaa halvemman hinnan. Sainsbury's odottaa saavansa 350 miljoonan punnan kustannussäästöt pelkästään tällaisesta "hintojen yhdenmukaistamisesta", Lim sanoo. Kansanedustajat ovat kuitenkin varoittaneet, että suuria tavarantoimittajia ei ole helppo saada suostumaan tähän, mikä tarkoittaa, että tuhannet pienet tavarantoimittajat voivat joutua ahtaalle. Toimitusjohtaja Mike Coupe on sanonut, että Sainsbury's pyrkisi saamaan säästöt suurilta toimittajilta, jotka toimittavat suurimman osan sen tavaroista, sen sijaan, että se puristaisi pieniä toimittajia. Mitä tämä merkitsee elintarvikkeiden hinnoille? Supermarketit ovat luvanneet, että fuusion seurauksena hinnat laskevat "noin 10 prosenttia monien asiakkaiden säännöllisesti ostamien tuotteiden osalta". Limin mukaan Sainsbury's ja Asda pystyvät siirtämään kustannussäästöt kuluttajille, mikäli Brexit sujuu ongelmitta. Kriitikot ovat kuitenkin huomauttaneet, että Sainsbury's ei ole esittänyt, mitkä tuotteet halpenevat, missä ajassa ja mistä säästöt tarkalleen ottaen tulevat. Sainsbury's on antanut yksityiskohtaisimmat tiedot, kun Coupe kertoi ympäristö-, elintarvike- ja maaseutuasioiden valiokunnalle: "Alennamme jokapäiväisten tuotteiden hintoja. Se on 18 kuukauden päässä tulevaisuudessa, ja markkinat ovat hyvin kilpaillut. On mahdotonta spekuloida tarkalleen, mitä nämä tuotteet tulevat olemaan, mutta ne tulevat olemaan sellaisia asioita, joita ihmiset ostavat viikosta toiseen: tomaattisäilykkeitä, pastaa." Mitä se merkitsee työpaikoille? Gary Carter GMB-liitosta sanoo, että jäsenet ovat "huolissaan ja stressaantuneita", koska heidän asemastaan ei ole varmuutta. "Ihmiset eivät tiedä, mitä fuusio tuo tullessaan", hän sanoo. "Olemme saaneet paljon kommentteja ihmisiltä: 'Onko minulla työpaikka?', 'irtisanotaanko minut?', 'Jos saan uuden työpaikan, kuka on uusi työnantajani?'"." Asdan työntekijät miettivät myös, saisivatko he palkkatasa-arvoa Sainsbury's-kollegojen kanssa, jotka saavat korkeampaa palkkaa, hän sanoo. Lim pitää väistämättömänä, että työpaikkoja menetetään, kun yritykset yhdistävät toimintansa. "Loppujen lopuksi on väistämätöntä, että yhdistetyssä yksikössä työskentelee vähemmän ihmisiä", hän sanoo. "Kustannusten alentaminen on [fuusion] motiivina." Pitääkö yhtiöiden myydä myymälöitä? Jos Sainsbury's ja Asda, jotka aikovat pitää tuotemerkkinsä erillään, fuusioituvat, syntyy vähittäiskaupan jättiläinen, jolla on Yhdistyneessä kuningaskunnassa yli 2 800 myymälää. CMA käynnisti ehdotettua kauppaa koskevan tutkimuksensa elokuussa 2018. Jos se päättää, että fuusio voi toteutua, se todennäköisesti sanoo, että molempien vähittäiskauppiaiden on myytävä tietty määrä myymälöitä kilpailijoille. Se, kuinka monesta myymälästä niiden on päästävä eroon ja kuinka kannattavia nämä myymälät ovat, ratkaisee kuitenkin sen, osoittautuuko kauppa kannattavaksi. Arviot vaihtelevat 70:stä 300:aan myymälään, jotka olisi tarjottava myyntiin. Osana tutkimuksiaan CMA tutkii, kuinka tiiviisti Sainsbury's ja Asda kilpailisivat keskenään myymälöissä ja verkossa ja tukahduttaisivatko ne muiden vähittäiskauppiaiden kilpailun. Tutkimuksen kohteena ovat päivittäistavarat, polttoaineet, lelut, sähkötarvikkeet ja lastenvaatteet, ja lisäksi tarkastellaan vaikutuksia supermarkettien valtaan tavarantoimittajiin nähden. Nyt kun CMA on julkaissut alustavat päätelmänsä, valintamyymälät ja muut asianomaiset osapuolet voivat esittää huomautuksia ennen lopullista päätöstä. Toimitusjohtaja Mike Coupe on kuvaillut CMA:n analyysia "perustavanlaatuisesti virheelliseksi" ja todennut, että yritys aikoo esittää CMA:lle "erittäin voimakkaita huomautuksia" sen "epätarkkuudesta ja objektiivisuuden puutteesta". Valintamyymälät voivat valittaa lopullisesta päätöksestä, jos se on niiden vastainen.</w:t>
      </w:r>
    </w:p>
    <w:p>
      <w:r>
        <w:rPr>
          <w:b/>
        </w:rPr>
        <w:t xml:space="preserve">Tulos</w:t>
      </w:r>
    </w:p>
    <w:p>
      <w:r>
        <w:t xml:space="preserve">Huhtikuun lopussa on määrä tehdä keskeinen päätös, joka voi muuttaa Yhdistyneen kuningaskunnan supermarkettisektoria, kun Sainsbury's ja Asda odottavat, voivatko niiden ehdottama fuusio toteutua.</w:t>
      </w:r>
    </w:p>
    <w:p>
      <w:r>
        <w:rPr>
          <w:b/>
        </w:rPr>
        <w:t xml:space="preserve">Esimerkki 1.1929</w:t>
      </w:r>
    </w:p>
    <w:p>
      <w:r>
        <w:t xml:space="preserve">Trumpin uskotaan suuntaavan Skotlantiin tavattuaan pääministeri Theresa Mayn Lontoossa ensi viikolla. Huolta herätti se, että tällainen vierailu voisi vaatia vähintään 5 000 poliisivirkailijaa, mikä maksaisi Skotlannin kansallisille viranomaisille jopa 5 miljoonaa puntaa. Valtiovarainministeri Liz Truss on kuitenkin nyt vahvistanut, että rahaa olisi käytettävissä mahdollisen vierailun valvomiseen. Skotlannin oikeusministeri Humza Yousaf oli kirjoittanut brittiläisille kollegoilleen ja todennut, että olisi "täysin mahdotonta hyväksyä", että Skotlannin hallitus vastaisi vierailun järjestyksenvalvonnasta aiheutuvista kustannuksista. Presidentti Trumpin uskotaan voivan vierailla ainakin yhdellä golfkentistään Ayrshiressä ja Aberdeenshiressä. Trumpin äiti on syntynyt Lewisin saarella, ja hän teki useita vierailuja "esi-isiensä kotiin" ennen kuin hänestä tuli presidentti. Viimeksi hän vieraili Trump Turnberryllä kesäkuussa 2016 - EU-kansanäänestyksen jälkeisenä päivänä - ensimmäisellä ulkomaanmatkallaan republikaanien presidenttiehdokkaana. Tuolla matkalla järjestettiin pieni mielenosoitus, mutta jos hän matkustaa Skotlantiin, odotetaan paljon suurempia mielenosoituksia useissa paikoissa nyt, kun hän on virassaan - ja kaikki nämä paikat olisi valvottava. Skotlannin poliisi tekee parhaillaan "laajaa operatiivista suunnittelua" presidentin vierailua varten, ja väliaikainen poliisipäällikkö Iain Livingstone varoittaa Skotlannin poliisiviranomaiselle, että "meidän on käytettävä yli 5 000 tavanomaista poliisia sekä yleisen järjestyksenvalvojan, etsintä- ja ampuma-aseresursseja". Kirjoittaessaan sisäministeri Sajid Javidille Yousaf viittasi Gleneaglesissa vuonna 2005 pidettyyn G8-huippukokoukseen, jolloin Yhdistyneen kuningaskunnan hallitus maksoi 20 miljoonaa puntaa poliisitoiminnan kustannuksiin. Vastauksessaan Yousafille Truss korosti, että "presidentin vierailun lopulliset yksityiskohdat Yhdistyneessä kuningaskunnassa, myös Skotlannissa, ovat vielä vahvistamatta". Hän kirjoitti: "Kuten tiedätte, poliisitoiminta on Skotlannissa hajautettu asia. "Voin kuitenkin vahvistaa, että valtiovarainministeriö myöntää poikkeuksellisesti enintään 5 miljoonan punnan suuruisen erillisrahoituksen Skotlannin poliisille aiheutuvien kustannusten kattamiseksi, jos presidentin vierailu vahvistetaan." Yousaf oli tyytyväinen päätökseen, kun taas Livingstone piti sitä "oikeudenmukaisena lopputuloksena" ja lisäsi, että "yksityiskohtainen suunnittelu jatkuu" poliisin "toisen kiireisen ja vaativan kesän" aikana. Jotkut skotlantilaiset poliitikot ovat vastustaneet Trumpin vierailua, ja vihreiden puheenjohtaja Patrick Harvie twiittasi, että Yhdistyneen kuningaskunnan hallitus "joutuu maksamaan poliittisen hinnan ystävyydestään tämän vaarallisen ja harhaisen kiusankappaleen kanssa".</w:t>
      </w:r>
    </w:p>
    <w:p>
      <w:r>
        <w:rPr>
          <w:b/>
        </w:rPr>
        <w:t xml:space="preserve">Tulos</w:t>
      </w:r>
    </w:p>
    <w:p>
      <w:r>
        <w:t xml:space="preserve">Valtiovarainministeriö on vahvistanut rahoittavansa poliisitoiminnan kustannuksia jopa 5 miljoonaa puntaa, jos Yhdysvaltain presidentti Donald Trump vierailee Skotlannissa.</w:t>
      </w:r>
    </w:p>
    <w:p>
      <w:r>
        <w:rPr>
          <w:b/>
        </w:rPr>
        <w:t xml:space="preserve">Esimerkki 1.1930</w:t>
      </w:r>
    </w:p>
    <w:p>
      <w:r>
        <w:t xml:space="preserve">Viime vuonna 28 öljy- ja kaasualan palveluyritystä ajautui maksukyvyttömyysmenettelyyn, kun vuonna 2014 vastaava luku oli 18, kertoo tilintarkastusyhtiö Moore Stephensin tutkimus. Yrityksen mukaan kasvu oli "lähes väistämätön seuraus" öljyn hinnan laskusta ja siitä seuranneista hankkeiden peruuntumisista maailmanlaajuisesti. Se arvioi, että viime vuonna peruttiin noin 200 miljardin dollarin (140 miljardin punnan) arvosta hankkeita. Moore Stephensin mukaan öljy- ja kaasualan yritysten maksukyvyttömyyksien lisääntyminen on jyrkässä ristiriidassa vuoteen 2010 verrattuna, jolloin vain neljä yritystä meni konkurssiin syyskuun loppuun päättyneiden 12 kuukauden aikana. "Öljy- ja kaasualan palveluyritykset ovat laajentaneet liiketoimintaansa viime vuosikymmenen aikana nykyistä huomattavasti korkeamman öljyn hinnan perusteella. "Öljyn hinnan laskun aiheuttama tuska on johtanut siihen, että taloudelliset vaikeudet ovat lisääntyneet koko alalla", sanoo Moore Stephensin saneeraus- ja maksukyvyttömyysosaston johtaja Jeremy Willmont. Moore Stephensin luvut tulivat vain muutama päivä sen jälkeen, kun öljypalvelujätti Schlumberger kertoi vähentäneensä 10 000 työpaikkaa kolmen viime kuukauden aikana öljyn hinnan romahdettua. Norjalainen yritys DNV GL, joka on alan konsulttiyritys, sanoi, että sen 921 johtavassa asemassa olevalle alan toimijalle tekemä kyselytutkimus osoitti, että enemmistö uskoi alan toistavan samoja virheitä kuin aiemmissa laskusuhdanteissa, ja 56 prosenttia oli huolissaan työpaikkojen ja kokemuksen menetyksestä. Lähes kolme neljäsosaa kyselyyn vastanneista ilmoitti, että he valmistautuvat yrityksissään pitkäkestoiseen alhaisen öljyn hinnan jaksoon. Pinsent Masons -lakiasiaintoimisto sanoi, että sen kyselytutkimus osoitti, että monet öljykenttäpalvelualan toimijat toivovat voivansa hyötyä öljyn hinnan laskusta ostamalla vaikeuksissa olevia yrityksiä. Tutkimuksen mukaan 70 prosenttia 200:sta tutkimukseen osallistuneesta ylimmästä johdosta harkitsi aktiivisesti yritysostoa seuraavan vuoden aikana. Öljyn hinta on laskenut 70 prosenttia viimeisten 15 kuukauden aikana. Öljyn hinnan lasku on johtunut ylitarjonnasta, joka johtuu pääasiassa Yhdysvaltain liuskeöljyn tulvimisesta markkinoille. Samaan aikaan kysyntä on laskenut Kiinan ja Euroopan talouskasvun hidastumisen vuoksi. Historiallisesti Opec on leikannut tuotantoa tukeakseen hintoja. Ryhmän ylivoimaisesti vaikutusvaltaisimman jäsenen Saudi-Arabian johdolla ryhmä on kuitenkin päättäväisesti kieltäytynyt tällä kertaa leikkaamasta tarjontaa. Monet analyytikot ovat laskeneet vuoden 2016 öljynhintaennusteitaan, ja Morgan Stanleyn analyytikot sanovat, että "20 dollarin öljyn hinta on mahdollinen". Royal Bank of Scotlandin ekonomistit sanovat, että öljy voi laskea 16 dollariin, kun taas Standard Chartered ennustaa, että hinta voi nousta vain 10 dollariin tynnyriltä.</w:t>
      </w:r>
    </w:p>
    <w:p>
      <w:r>
        <w:rPr>
          <w:b/>
        </w:rPr>
        <w:t xml:space="preserve">Tulos</w:t>
      </w:r>
    </w:p>
    <w:p>
      <w:r>
        <w:t xml:space="preserve">Öljyn hinnan laskua on syytetty siitä, että Yhdistyneen kuningaskunnan öljy- ja kaasuyhtiöiden konkurssien määrä on kasvanut jyrkästi.</w:t>
      </w:r>
    </w:p>
    <w:p>
      <w:r>
        <w:rPr>
          <w:b/>
        </w:rPr>
        <w:t xml:space="preserve">Esimerkki 1.1931</w:t>
      </w:r>
    </w:p>
    <w:p>
      <w:r>
        <w:t xml:space="preserve">Lupaus annettiin sen jälkeen, kun lähetystoiminnan harjoittajan viime viikolla antamaa ilmoitusta, jonka mukaan televisiolähetykset perustuisivat "toimituksellisiin ansioihin", oli arvosteltu. BBC:n Skotlannin johtaja Donalda MacKinnon sanoi, ettei koskaan ollut aikomusta lopettaa televisiointia. Hän lisäsi, että "muita ääniä ja näkökulmia" esitettäisiin nyt FM:n arkipäiväisten tiedotustilaisuuksien ohella. MacKinnon selitti henkilöstölle lähettämässään sähköpostiviestissä: "Tämä tarkoittaa, että lähetämme ne suorana lähetyksenä televisiossa silloin, kun pandemiaan liittyy merkittäviä julkisia tietoja, kuten uusia toimenpiteitä, joita otetaan käyttöön ja toteutetaan, tapausten määrän nousua, kolmiviikkoisen katsauksen päivitystä tai muuta julkista tietoa." Ensimmäinen ministeri oli sanonut, että BBC:n on päätettävä, mitä se lähettää, mutta hän uskoi, että hänen "kykynsä kommunikoida suoraan yleisön kanssa ei ole koskaan ollut tärkeämpi". Mahdollisuus, että kaikkia tiedotustilaisuuksia ei esitettäisi suorana lähetyksenä BBC One Scotland -kanavalla ja BBC Scotland -kanavalla, herätti kritiikkiä itsenäisiä hoitokoteja edustavan Scottish Care -järjestön edustajalta Donald Macaskillilta. Skotlannin konservatiivit väittivät kuitenkin, että Sturgeon oli toisinaan käyttänyt päivittäisiä tiedotustilaisuuksia poliittisena foorumina arvostellakseen Yhdistyneen kuningaskunnan hallitusta. BBC:n tiedottaja sanoi, että vaikka pandemian tilanne Skotlannissa kehittyy edelleen merkittävästi, BBC "pyrkii tulevina viikkoina - ja kuten tällä viikolla olemme tehneet - raportoimaan Skotlannin hallituksen terveystiedotteista suorana lähetyksenä televisiossa". Suorien tv-lähetysten lisäksi tiedotustilaisuudet uutisoidaan "merkittävästi" tv-uutislähetyksissä, radiossa ja verkossa. Tiedottaja lisäsi: "Kuten sanoimme viime viikolla, tällaiset päätökset tehdään aina toimituksellisen harkinnan ja yleisömme kuuntelemisen perusteella. "Otamme aina täysin huomioon, miten pandemia kehittyy edelleen, jotta voimme tehdä päätöksiä. Koronavirusta ja Skotlannin kansanterveyskysymyksiä käsittelevässä uutisoinnissamme otetaan jatkossakin huomioon erilaisia ääniä ja näkökulmia, ja tätä tehostetaan entisestään osana Skotlannin hallituksen tiedotustilaisuuksien jatkuvaa raportointia". "Näin voimme tuoda uutisia ja näkemyksiä eri puolilta Skotlantia ja sen ulkopuolelta ja saada mukaan poliitikkoja eri puolilta poliittista kenttää sekä kommentaattoreita, analyytikkoja ja muita asiantuntijoita", sanoo hän. "Olemme edelleen sitoutuneet siihen, että meillä on näin laaja kattaus ääniä ja näkökulmia kaikissa uutislähetyksissämme televisiossa, radiossa ja verkossa."</w:t>
      </w:r>
    </w:p>
    <w:p>
      <w:r>
        <w:rPr>
          <w:b/>
        </w:rPr>
        <w:t xml:space="preserve">Tulos</w:t>
      </w:r>
    </w:p>
    <w:p>
      <w:r>
        <w:t xml:space="preserve">BBC Skotlanti jatkaa Nicola Sturgeonin koronavirustiedotusten esittämistä suorana lähetyksenä televisiossa "tulevina viikkoina".</w:t>
      </w:r>
    </w:p>
    <w:p>
      <w:r>
        <w:rPr>
          <w:b/>
        </w:rPr>
        <w:t xml:space="preserve">Esimerkki 1.1932</w:t>
      </w:r>
    </w:p>
    <w:p>
      <w:r>
        <w:t xml:space="preserve">Viime viikolla seuran malesialaiset omistajat luopuivat suunnitelmista vaihtaa joukkueen pelipaidat sinisestä punaiseen, jota pidetään Kaukoidässä onnekkaana. Tämä tapahtui joidenkin Cardiffin fanien "äänekkään vastustuksen" jälkeen. TG-nimellä tunnettu puheenjohtaja sanoi, että 100 miljoonan punnan arvoiseksi arvioitua investointistrategiaa arvioidaan nyt uudelleen. Hän varoitti kuitenkin lausunnossaan, että seuralla ei ole varaa jatkaa rahan menettämistä. Hän sanoi, että oli "valitettavaa", että ehdotukset vuotivat julkisuuteen ennen kuin hallitus oli saanut ne valmiiksi, ja sanoi, että ehdotettua värimuutosta ei toteuteta. TG lisäsi, ettei seuran nimen muuttamista ole koskaan suunniteltu, mutta vahvisti, että vaakunasta ja kotiväreistä on keskusteltu. Suunnitelmien sanottiin tähtäävän tulojen kasvattamiseen, mikä puolestaan antaisi managerille Malky Mackaylle mahdollisuuden vahvistaa pelaajistoa, parantaa harjoitustiloja ja lisätä stadionin kapasiteettia. Entinen Walesin ja Cardiffin hyökkääjä Ian Walsh sanoi, että joidenkin fanien reaktio oli "yliampuva", ja toivoo, että malesialaiset säilyttävät kiinnostuksensa seuraan. "Peli on taloudellisesti takapuolella, ja ilman rahoitusta ei ole mitään mahdollisuuksia", hän sanoi BBC Walesille. "Näillä kavereilla oli suunnitelma, he tarkastelivat tilannetta. He käyttävät kuulemma yli miljoona puntaa kuukaudessa pitääkseen seuran toiminnassa. 'Outburst' "Paikkakunnalla ei ole muita sijoittajia, joilla olisi tuon tyyppistä rahaa ja jotka pystyisivät pitämään seuran hengissä tuolla tasolla." Hän lisäsi: "Kaikki menivät liian pitkälle tuon joidenkin Cardiff Cityn fanien tunteenpurkauksen kanssa. "Ensi vuonna on tulossa uusi sääntö, jonka mukaan voit käyttää vain tietyn prosenttiosuuden liikevaihdostasi - he yrittivät luoda liikevaihtoa edistääkseen Cardiff Cityä globaalisti. "Sinulla on sinulla on rahaa ja tämä olisi ollut heidän tiensä eteenpäin. "Toivon vilpittömästi, että malesialaiset vetävät henkeä, kuuntelevat Cardiff Cityn faneja, jotka haluavat nähdä seuran menevän eteenpäin, kokoontuvat yhteen ja tekevät Cardiff Citystä Valioliigaseuran." TG:n kommentit investointistrategian uudelleenarvioinnista johtivat erään talousasiantuntijan varoitukseen, jonka mukaan Cityn fanien on sovittava kompromissista "perinteiden ja kaupallisen todellisuuden" välillä, jos seura aikoo maksaa velkansa pois. Grant Thorntonin osakas Geoff Mesher sanoi, että seuran taloudellinen tilanne ei ole ollut "hyvä", ja suuria velkoja on vielä maksamatta. Hän lisäsi, että "omistajat saattavat arvioida uudelleen, mitä he panostavat seuraan", jos he eivät pysty hankkimaan rahaa mekaanisesti uusilta markkinoilta. Ehdotukset perinteisten sinisten pelipaitojen ja sinilintulogon värin muuttamisesta herättivät kiivaan keskustelun ja jakoivat kannattajien mielipiteet. Cardiff Cityn entinen kapteeni Jason Perry lisäsi: "Kaikki, jotka ovat nyt yhteydessä Cardiff Cityyn, ovat peloissaan tulevaisuudesta."</w:t>
      </w:r>
    </w:p>
    <w:p>
      <w:r>
        <w:rPr>
          <w:b/>
        </w:rPr>
        <w:t xml:space="preserve">Tulos</w:t>
      </w:r>
    </w:p>
    <w:p>
      <w:r>
        <w:t xml:space="preserve">Cardiff Cityn puheenjohtaja Dato Chan Tien Ghee on Cardiffissa keskustelemassa seuran tulevaisuudesta myöhemmin pidettävässä hallituksen kokouksessa.</w:t>
      </w:r>
    </w:p>
    <w:p>
      <w:r>
        <w:rPr>
          <w:b/>
        </w:rPr>
        <w:t xml:space="preserve">Esimerkki 1.1933</w:t>
      </w:r>
    </w:p>
    <w:p>
      <w:r>
        <w:t xml:space="preserve">Auto syöksyi jyrkänteen yli Devonissa, mutta kuljettajan uskotaan onnistuneen pelastautumaan autosta, kun se syöksyi kohti alla olevaa rantaa. Rannikkovartioston mukaan mies vietiin sairaalaan, mutta hän jäi suhteellisen vammoitta. "Jos hän onnistui pääsemään ulos matkalla alaspäin, hänen pitäisi mennä ostamaan lottokuponki", RNLI:n edustaja lisäsi. Pelastusryhmät kutsuttiin Sillery Sandsin rannalle Lynmouthin lähelle sen jälkeen, kun auto oli lähtenyt tieltä lauantaina noin kello 09.05 GMT. Auto rikkoi penkereen hieman Ninneywellin yläpuolella Countisbury Hilliltä ja päätyi rannalle. A39 suljettiin molempiin suuntiin Tors Roadin ja Countisburyn välillä pelastusoperaation ajaksi. RNLI:n vapaaehtoinen perämies Carl Perrin sanoi, että mies pääsi "kuin ihmeen kaupalla pakoon". "Täällä Devonissa on useita autoja tulossa jyrkänteiden yli, mutta en ole koskaan törmännyt sellaiseen, että joku olisi päässyt ulos matkalla alas", hän sanoi. "Kuljettajalla oli onnea, ja olisi voinut käydä paljon pahemminkin - hän on onnekas, että on hengissä."</w:t>
      </w:r>
    </w:p>
    <w:p>
      <w:r>
        <w:rPr>
          <w:b/>
        </w:rPr>
        <w:t xml:space="preserve">Tulos</w:t>
      </w:r>
    </w:p>
    <w:p>
      <w:r>
        <w:t xml:space="preserve">Mies, jonka auto syöksyi noin 182 metriä jyrkänteen reunalta, on onnekas, että hän on elossa, RNLI on sanonut.</w:t>
      </w:r>
    </w:p>
    <w:p>
      <w:r>
        <w:rPr>
          <w:b/>
        </w:rPr>
        <w:t xml:space="preserve">Esimerkki 1.1934</w:t>
      </w:r>
    </w:p>
    <w:p>
      <w:r>
        <w:t xml:space="preserve">Poliisi julkaisi viidentoista tunnin mittaisen videon, jossa Sacramenton kaupungin poliisit pohtivat, pitäisikö Clarkin ruumista lähestyä, jos hän "teeskenteli". Viime kuussa isoäitinsä takapihalla kuolleen aseettoman miehen surmaaminen herätti valtakunnallisen paheksunnan. Clark, 22, piti puhelintaan kädessään, kun poliisi ampui häntä kahdeksan kertaa. Poliisin mukaan heidän poliisit avasivat tulen 18. maaliskuuta, koska he luulivat Clarkin osoittaneen heitä aseella. Riippumattoman ruumiinavauksen mukaan Clarkia ammuttiin kahdeksan kertaa, ja kuusi näistä luodeista osui hänen selkäänsä. Maanantaina julkaistiin 54 uutta video- ja äänileikettä, joista näkyy poliisin massiivinen vastaus ampumiseen. Mukana on poliisin kojelaudan ja ruumiinkameroiden kuvamateriaalia tapahtumapaikalta, kahden hätäkeskuspuhelun ääntä ja Sacramenton piirikunnan sheriffin helikopterin kuvamateriaalia. Ammuttuaan 20 laukausta Clarkia kohti - jonka epäiltiin rikkoneen auton ikkunoita ja jonka arveltiin olevan aseistettu - poliisi odotti selvittääkseen, oliko hän esittämässä kuollutta. "Onko hänellä ase?" erään miespuolisen poliisin kuulee sanovan julkaistussa tallenteessa. "En näe sitä", toinen sanoi. "Hän ei ole liikkunut lainkaan." Hetkeä myöhemmin he huusivat Clarkille: "Hei! Kuuletko meitä?". "Poliisilaitos, kuuletteko meitä?" toinen miespuolinen konstaapeli sanoi. "Meidän on tiedettävä, oletko kunnossa", naispuolinen konstaapeli sanoi turvakameran tallenteiden mukaan. "Meidän täytyy kutsua teille lääkintämiehet, mutta emme voi mennä hakemaan teille apua, ellemme tiedä, että teillä ei ole asetta." Naispoliisi kehotti sitten kollegaansa tuomaan ei-tappavan aseen, "jos hän teeskentelee". Myöhemmin heidän nähdään tekevän rintapainalluksia Clarkille, joka näytti olevan käsiraudoissa. Poliisin tiedottaja ylikonstaapeli Vance Chandler sanoi, että poliisilaitos tutkii, reagoivatko poliisit riittävän nopeasti lääketieteelliseen apuun. Yksi hätäpuheluista näytti tulevan Clarkin isoisältä. Miespuolinen soittaja kertoi poliisin päivystäjälle, että joku oli hänen takapihallaan "hakkaamassa ikkunaani, enkä tiedä, mitä on tekeillä". Hän sanoi, ettei päässyt ylös sängystä nähdäkseen lähempää. Taustalla kuultiin naisen sanovan "hänellä ei ole jalkoja". Clarkin isoisä Tommy Thompson menetti jalkansa diabeteksen vuoksi, kertoi perheen sukulainen Associated Pressille. Perheen mukaan oli tyypillistä, että sukulaiset koputtivat takaikkunaan, jotta herra Thompson saattoi kaukosäätimellä avata autotallin oven päästääkseen heidät sisään. Kolmessa uudessa kehokameravideossa näkyy, kuinka poliisit kysyvät toisilta, ovatko he mykistäneet mikrofoninsa, mikä on herättänyt uutta kritiikkiä poliisilaitosta kohtaan. Kaksi Clarkia ampunutta konstaapelia mykisti mikrofoninsa hetkeä myöhemmin, kuten aiemmat videot osoittavat. "Kaikki tähän tapaukseen liittyvät mykistykset ovat osa tutkimustamme, jossa selvitetään, miksi kehossa kannettavat kamerat mykistettiin ja oliko se asianmukaista", ylikonstaapeli Chandler sanoi Sacramento Bee -lehdelle. Laitos kieltää nyt poliiseja mykistämästä kameroitaan useimmissa tilanteissa. Lisää aiheesta Stephon Clark Yhdysvaltain ampumavälikohtaus Mielenosoittajat ryntäävät kaupungin kokoukseen Yhdysvaltain poliisin ampumavälikohtaus protesti sulkee areenan</w:t>
      </w:r>
    </w:p>
    <w:p>
      <w:r>
        <w:rPr>
          <w:b/>
        </w:rPr>
        <w:t xml:space="preserve">Tulos</w:t>
      </w:r>
    </w:p>
    <w:p>
      <w:r>
        <w:t xml:space="preserve">Poliisi odotti lähes viisi minuuttia antaakseen lääkärin apua Stephon Clarkille, mustalle miehelle, jonka poliisit ampuivat kuoliaaksi Kaliforniassa, uusi kuvamateriaali osoittaa.</w:t>
      </w:r>
    </w:p>
    <w:p>
      <w:r>
        <w:rPr>
          <w:b/>
        </w:rPr>
        <w:t xml:space="preserve">Esimerkki 1.1935</w:t>
      </w:r>
    </w:p>
    <w:p>
      <w:r>
        <w:t xml:space="preserve">Jengi valmisteli poikaa ennen kuin hän muutti Kaakkois-Eurooppaan, jossa hänen kimppuunsa hyökättiin. Hänen äitinsä on väittänyt, että hänen uusi paikallisviranomaisensa kieltäytyi antamasta hänelle paikallista sosiaalityöntekijää, koska hänellä oli jo sosiaalityöntekijä. Englannin lapsiasiavaltuutetun mukaan lapset ovat "epäonnistuneet", koska he eivät saa tarvitsemaansa suojelua. Anne Longfield kertoi BBC South East Today -kanavalle, että on "valitettavasti tuttu tarina", että jengeihin ja piirikuntarajoihin sekaantuneet lapset "katoavat, kun he liikkuvat ympäri maata". "Heidän tapauksiaan ei oteta esille, tietoja ei välitetä eteenpäin, ja nämä lapset vain putoavat verkon läpi ja altistuvat vakavalle vaaralle", hän sanoi. "Se on erittäin huolestuttavaa, ja on erittäin tärkeää, että lasten palvelut ja poliisi puuttuvat tähän asiaan sekä paikallisesti että kansallisesti." Niin sanotut piirikuntarajatapaukset ovat kaupunkien jengejä, jotka laajentavat huumekauppaa maaseudulle ja käyttävät nuoria usein muuleina. Heillä on yleensä yhteyksiä eri puolille maata, joten heidän ei ole helppo vain muuttaa pois. Teini oli alun perin määritelty apua tarvitsevaksi lapseksi, ja hänelle oli nimetty sosiaalityöntekijä, mutta hänen äitinsä, jonka nimi on vain Sarah, sanoi, että uuden alueen paikallisviranomaiset "eivät ottaneet hänen tapaustaan käsiteltäväksi". "Vanhan alueen sosiaalityöntekijä ei suostunut tulemaan käymään - lakisääteisiä käyntejä, joita hänen piti tehdä - joten jäimme pulaan", Sarah sanoi. Longfield sanoi: "Jos lapsi on sosiaaliviranomaisten rekisterissä ja hänellä on avoin tapaus, on olemassa prosessi, jota pitäisi noudattaa, joten sosiaalityöntekijöiden pitäisi tehdä yhteistyötä. "Haluan, että sekä paikallisesti että kansallisesti on olemassa mekanismi, jolla tunnistetaan, mitkä lapset ovat vaarassa, ja että heitä voidaan suojella oikealla tuella." Hän sanoi, että hänellä on oikeus saada apua. BBC on pyytänyt asianomaisten neuvostojen kommentteja. Seuraa BBC South Eastia Facebookissa, Twitterissä ja Instagramissa. Lähetä juttuideoita osoitteeseen southeasttoday@bbc.co.uk.</w:t>
      </w:r>
    </w:p>
    <w:p>
      <w:r>
        <w:rPr>
          <w:b/>
        </w:rPr>
        <w:t xml:space="preserve">Tulos</w:t>
      </w:r>
    </w:p>
    <w:p>
      <w:r>
        <w:t xml:space="preserve">Sosiaalityöntekijät jättivät 15-vuotiaan, joka puukotettiin sen jälkeen, kun hän muutti 100 mailia välttääkseen huumekauppaa harjoittavia "county lines" -jengejä, "pulaan", kuten hänen äitinsä on sanonut.</w:t>
      </w:r>
    </w:p>
    <w:p>
      <w:r>
        <w:rPr>
          <w:b/>
        </w:rPr>
        <w:t xml:space="preserve">Esimerkki 1.1936</w:t>
      </w:r>
    </w:p>
    <w:p>
      <w:r>
        <w:t xml:space="preserve">Riyah CollinsBBC News Llanymynech sijaitsee Englannin ja Walesin rajalla, ja kahden viikon ajan puolet sen asukkaista on käsketty pysymään kotona ja katselemaan, kun heidän englantilaiset naapurinsa ovat nauttineet suhteellisesta vapaudesta. Nyt Powysin ja Shropshiren rajalla sijaitseva kylä, jossa on kaksi puoliskoa, on kuitenkin vaihtamassa puolta. Asukkaat ovat sanoneet, että viranomaiset ovat "unohtaneet" rajakylän. Bob Hedley muutti Llanymynechiin 14 vuotta sitten ja johtaa Bradford Arms -hotellia rajan englantilaisella puolella, joka kulkee "noin metrin päässä" hänen ovensa edessä. Hän sulki ovensa keskiviikkona kuukaudeksi toisen pubin, The Cross Keysin, ohella, juuri kun The Dolphin - joka näkyy Bradford Armsista - valmistautui avaamaan ovensa uudelleen maanantaina. Kylän walesilaisella puolella pubeja on suljettu kaksi viikkoa kestäneen "palotauon" aikana koronaviruksen leviämisen estämiseksi. Hedley sanoi, ettei hän ole kovin huolissaan asiakkaiden menettämisestä walesilaiselle naapurilleen, ja vitsaili, että "jos sääntöjä noudatettaisiin, heidän osoitteensa olisivat Englannissa, joten heidän ei pitäisi kuitenkaan mennä Dolphiniin". Llanymynechissä asuu hieman yli 1 600 ihmistä, ja Northumbriasta kotoisin olevan pubinpitäjän mukaan kylän yhteisöllisyys on rajoittanut yritysten välistä kilpailua. Jos hän ei voi majoittaa vieraita aamiaismajoitukseensa, hän lähettää heidät tien yli Walesiin ja päinvastoin. John Turner, The Dolphinin isäntä, asuu pubinsa yläpuolella ja on katsellut tien yli kilpailijoitaan, kun nämä ovat vastaanottaneet asiakkaita kahden viime viikon ajan. "Tämä on ensimmäinen kerta, kun olemme voineet avata ennen heitä", hän sanoi. "Pöytä on kääntynyt." Kun palokatko päättyy maanantaina, Walesin säännöt ovat jälleen hieman muuttuneet, ja Turner ennustaa "hässäkkää". "Jos on rouva Jones Englannista ja rouva Jones Walesista, minulla ei ole aavistustakaan, kummalla puolella kylää he asuvat", hän sanoi. "Minun tehtäväni ei ole valvoa sitä." Turner on valmis avaamaan ovensa uudelleen maanantaina, mutta hän odottaa, että toiminta ei poikkeaisi liikaa siitä, miten se oli ennen tulipalon syttymistä. "Teemme asiat niin hyvin kuin voimme", hän sanoi. "Aiomme olla todella tiukkoja." Ylimääräisiä tuoppeja ei tarvinnut jakaa, sillä Hedley oli ennakoinut ilmoitusta ja tilannut "tynnyreitä tipoittain", ja "pari asiakasta auttoi minua viimeistelemään oikean ale-oluen", ennen kuin sulkeminen astui voimaan torstaina. Vitsien lisäksi Hedley sanoi, että viranomaiset olivat unohtaneet rajalla asuvat ihmiset, ja hän oli sitä mieltä, ettei säännöissä pitäisi olla eroja eri puolilla Yhdistynyttä kuningaskuntaa. "Kukaan ei ota huomioon hajautuneita kyliä", hän sanoi. "Emme ole saaneet mitään ohjeita Shropshiren tai Powysin neuvostolta. "Tämä ei ole kuuden kansakunnan peli - koko Yhdistyneelle kuningaskunnalle pitäisi olla yksi sääntökokonaisuus." Kylän jakautuminen on aiheuttanut ongelmia myös sunnuntain muistotilaisuudessa. St Agatha'sissa järjestettiin jumalanpalvelus, johon osallistui vain 30 ihmistä, mutta kylän kirkko sijaitsee Englannissa, eikä se voi enää avautua uusien lukitusrajoitusten vuoksi. Sotamuistomerkki on kuitenkin Walesissa, joten komitea on järjestänyt sen sijaan lyhyen jumalanpalveluksen ulkona, jossa yksi henkilö kerrallaan saa laskea seppeleen - mikä olisi ollut sallittua, jos muistomerkki olisi ollut Englannin puolella rajaa. "Jouduimme hieman sopeutumaan", pastori Kathy Trimby sanoi, "mutta mikään este ei ole ylitsepääsemätön". Vaikka walesilaiset seurakuntalaiset eivät enää ole lukkojen takana, eikä Pantissa asuvaa rouva Trimbyä myöskään lukita, jumalanpalveluksia ei sallita kirkossa, sillä Walesissa vain kirkkomaaraja on teknisesti. Englannin toinen lukitus poikkeaa kuitenkin ensimmäisestä, ja vaikka jumalanpalvelukset ovat kiellettyjä, kirkon ovet pysyvät auki yksityistä jumalanpalvelusta varten, kirkkoherra sanoi. Asioiden monimutkaisuutta lisää se, että Walesin hallitus on kieltänyt matkustamisen Englantiin ilman "kohtuullista syytä". "Olemme yrittäneet pitää yhteyttä seurakuntalaisiin", Trimby sanoi. "Haluamme, että he tuntevat olevansa osa asioita riippumatta siitä, millä puolella rajaa he ovat. "Olemme hajallaan oleva mutta yhtenäinen seurakunta." Seurakunta julkaisee päivittäiset rukoukset Facebook-sivullaan ja toimittaa painetut versiot ihmisille, jotka eivät käytä sosiaalista mediaa. "Internet on ihmeellinen asia", Trimby sanoi ja lisäsi, että jumalanpalveluksia ja kokouksia Zoomin välityksellä on kokeiltu, mitä kirkko on harkinnut myös jouluksi. "Meillä on kaksi suunnitelmaa joulua varten", hän sanoi - siltä varalta, että rajoituksia ei poisteta Englannissa 2. joulukuuta suunnitellusti. "Erityisesti tällaisina aikoina ihmiset tarvitsevat jotain tuttua, vaikka se tehtäisiinkin hieman tuntemattomalla tavalla. Hedleyn tavoin Trimby sanoi, että "ihannemaailmassa kaikki olisi tasa-arvoista" kaikkialla Yhdistyneessä kuningaskunnassa. "Mutta emme elä täydellisessä maailmassa, vaan meidän on tehtävä pienessä kolkassamme kaikkemme toimiaksemme parametrien puitteissa." Seuraa BBC West Midlandsia Facebookissa, Twitterissä ja Instagramissa. Lähetä juttuideasi osoitteeseen: newsonline.westmidlands@bbc.co.uk</w:t>
      </w:r>
    </w:p>
    <w:p>
      <w:r>
        <w:rPr>
          <w:b/>
        </w:rPr>
        <w:t xml:space="preserve">Tulos</w:t>
      </w:r>
    </w:p>
    <w:p>
      <w:r>
        <w:t xml:space="preserve">Englanti on siirtynyt toiseen lukitukseen, mutta muutaman päivän kuluttua Wales palaa kaksi viikkoa kestäneestä "palotauosta", ja yksi kylä joutuu kohtaamaan sekä uuden vapauden että uusien rajoitusten aiheuttaman sekaannuksen.</w:t>
      </w:r>
    </w:p>
    <w:p>
      <w:r>
        <w:rPr>
          <w:b/>
        </w:rPr>
        <w:t xml:space="preserve">Esimerkki 1.1937</w:t>
      </w:r>
    </w:p>
    <w:p>
      <w:r>
        <w:t xml:space="preserve">Miehen uskotaan kuolleen HMP Altcourse -laitoksessa Fazakarleyssä, Merseysidessa, noin klo 12:00 GMT. HMP Altcourse -laitoksen johtaja Steve Williams sanoi, että nimettömän vangin lähiomaisille on ilmoitettu asiasta. Williams lisäsi sitten: "Kuten kaikki vankeudessa tapahtuneet kuolemantapaukset, vankila- ja ehdonalaisvalvojan oikeusasiamies tutkii tämänkin tapauksen." G4S:n johtama vankila oli ensimmäinen yksityisesti rahoitettu ja hallinnoitu vankila Yhdistyneessä kuningaskunnassa. HMP Altcourse on B-luokan vankila, jossa on noin 1 300 miesvankia.</w:t>
      </w:r>
    </w:p>
    <w:p>
      <w:r>
        <w:rPr>
          <w:b/>
        </w:rPr>
        <w:t xml:space="preserve">Tulos</w:t>
      </w:r>
    </w:p>
    <w:p>
      <w:r>
        <w:t xml:space="preserve">Erään vangin uskotaan kuolleen, kun hän putosi vankilan portailta.</w:t>
      </w:r>
    </w:p>
    <w:p>
      <w:r>
        <w:rPr>
          <w:b/>
        </w:rPr>
        <w:t xml:space="preserve">Esimerkki 1.1938</w:t>
      </w:r>
    </w:p>
    <w:p>
      <w:r>
        <w:t xml:space="preserve">Emily BrownBBC Scotland 36-vuotias mies, joka on käyttänyt heroiinia, crackia ja alkoholia kohtuuttomasti 17-vuotiaasta lähtien, sanoo olleensa kahdeksan kuukautta kuivilla, mutta sortui uudelleen sen jälkeen, kun Covidin lukitus alkoi maaliskuussa. Midlothianista kotoisin oleva Stuart sanoo, että yksinäisyys ja tukiverkoston puute olivat suuria tekijöitä hänen paluussaan huumeiden pariin. Ennen pandemiaa hän oli käynyt tapaamisissa ja toipumiskahviloissa, mutta ne suljettiin läheistä kanssakäymistä koskevien rajoitusten vuoksi. "Kun sain hieman henkistä kipua ja epämukavuutta, ainoa vaihtoehtoni oli mielestäni tuolloin käyttää", hän sanoo. Hän lisää, että hän huomasi olevansa "jumissa" yhteisössä ihmisten joukossa, jotka käyttivät alkoholia ja huumeita. "Olin onneton ja olin alhaisimmalla tasolla, jonka olen koskaan tuntenut elämässäni", hän sanoo. "En uskonut, että se oli mahdollista, koska menin viime vuonna hoitokeskukseen täysin murtuneena ja uskoin, että olin valmis, mutta sitten päädyin niin kovaan tuskaan suljetussa tilassa, että käsittelin sitä käyttämällä, koska muuta tukea ei ollut saatavilla." Stuart tunnisti ongelmansa ja sanoo ajatelleensa itsekseen: "Jos en saa apua tarjoamalla minulle pian hoitoa vieroituskeskuksessa, minun on harkittava suunnitelmien tekemistä elämäni lopettamiseksi." Hän halusi palata hoitokeskukseen, jossa oli käynyt aiemmin, mutta jonotuslista oli kaksi vuotta. Sen sijaan hän sai lähetteen Phoenix Futuresiin, joka on Glasgow'ssa sijaitseva abstinenssiin perustuva vieroitushoito-ohjelma. "En halunnut tulla tänne, mutta tarve voitti halun", hän sanoo. "Tulin tänne vain päästäkseni pois yhteisöstä, pois kaduilta ja ollakseni turvassa." Hänen edellinen vieroitushoitonsa oli ollut 12-askeleen hoitokeskus, joka oli erilainen menetelmä kuin Phoenixin terapeuttinen malli. Johtaja David sanoo, että ohjelma perustuu pidättäytymiseen ja että se on suunniteltu yhteisöksi, jossa asukkaat auttavat toisiaan kohti toipumista. Hän sanoo: "Meillä ei ole puutarhahenkilökuntaa, siivoojia tai keittiöhenkilökuntaa - paikkaa pyörittävät yhteisön jäsenet." Stuart kertoo, että aluksi se tuntui hitaammalta kuin aiempi hoito eikä se kyennyt yhtä voimakkaasti haastamaan ihmisten käyttäytymistä. Hän sanoo, että hän meni sinne tarkoituksenaan vieroittautua ja lähteä kotiin, mutta ajan myötä hän tunsi, että hoito toimi hänen hyväkseen. Stuart kertoo, että kun hän palasi hoitoon, hän oli ollut "hyvin katkera" itseään kohtaan ja piti itseään epäonnistujana. "Minusta tuntui, että olin mokannut todella pahasti. Tuntui kuin olisin pilannut elämäni", hän sanoo. "Mutta tajusin, että hoitoon palaaminen ei ole epäonnistumista, vaan kieltäytymistä siitä, että minut lyödään ja kukistetaan ja että alistun elämään aktiivisessa riippuvuudessa. "Paluu on ennakoivaa toimintaa ja yrittämistä parantaa itseäni ja elämääni." Hän jatkaa. Phoenix on hyväntekeväisyysjärjestö, mutta rahoitus kuuden kuukauden hoitoon tulee Stuartin paikalliselta viranomaiselta. Stuart sanoo, että hoito sujuu niin hyvin, että hänelle on annettu "talonjohtajan" tehtävät. "Se ei tullut ilman, että minun piti ensin työstää itseäni, paljon käyttäytymistä ja negatiivisia asenteita ja muuta sellaista", hän sanoo. "Saan tukea kaikkia yhteisössä, ja saan vastineeksi tukea takaisin, joten se on hienoa." Stuartin seuraava askel on tuettu asuminen, jossa hänen pitäisi edelleen päästä jälkihuoltopalveluihin. Hänen neuvonsa apua tarvitseville on kysyä. Hän sanoo: "En usko, että ihmisille mainostetaan tarpeeksi sitä, mitä apua on saatavilla - ja jos vain kävelet kadulta ja kysyt, saat tarvitsemaasi apua."</w:t>
      </w:r>
    </w:p>
    <w:p>
      <w:r>
        <w:rPr>
          <w:b/>
        </w:rPr>
        <w:t xml:space="preserve">Tulos</w:t>
      </w:r>
    </w:p>
    <w:p>
      <w:r>
        <w:t xml:space="preserve">Stuartilla on ollut "aktiivinen riippuvuus" huumeisiin yli puolet elämästään, mutta hän meni hoitoon ensimmäistä kertaa viime vuonna.</w:t>
      </w:r>
    </w:p>
    <w:p>
      <w:r>
        <w:rPr>
          <w:b/>
        </w:rPr>
        <w:t xml:space="preserve">Esimerkki 1.1939</w:t>
      </w:r>
    </w:p>
    <w:p>
      <w:r>
        <w:t xml:space="preserve">Laiturin omistajat ja hänen miehensä Jamie Moran ovat keskustelleet suunnitelmasta jo useita kuukausia. Elokuussa kuollut, Hullissa syntynyt esiintyjä vietti ensimmäisen kesäkautensa laiturilla vuonna 1987. Joe Longthorne MBE -teatteri avataan virallisesti 30. toukokuuta, minkä jälkeen järjestetään juhlailta viihdetaiteilijan 65-vuotissyntymäpäivänä. Teatterin vieressä avataan hänelle omistettu pieni museo, jossa on muistoesineitä, muun muassa hänen flyygelinsä, MBE-kirjaimensa ja kultalevynsä. Moran sanoi, että laulaja ja impressionisti olisi ollut "innoissaan ja iloinen" kunniasta. Hän lisäsi: "Hän yksinkertaisesti rakasti teatterin tunnelmaa aivan laiturin päässä Irlanninmerelle päin." Longthorne, joka teki Blackpoolista kotinsa, esiintyi yli 20 kauden ajan Grade II -luokitellulla laiturilla sijaitsevassa 1 400 katsojaa vetävässä teatterissa, jota hän kuvaili kaikkien aikojen suosikkipaikakseen. Longthorne syntyi matkustajataustaisena ja sai suuren läpimurtonsa ITV:n Search For A Star -sarjassa vuonna 1981. Hän esiintyi 1980-luvulla säännöllisesti muissa televisio-ohjelmissa, Royal Variety Performance -esityksessä ja esiintyi myös teatterissa Yhdysvalloissa ja Sydneyn oopperatalossa.</w:t>
      </w:r>
    </w:p>
    <w:p>
      <w:r>
        <w:rPr>
          <w:b/>
        </w:rPr>
        <w:t xml:space="preserve">Tulos</w:t>
      </w:r>
    </w:p>
    <w:p>
      <w:r>
        <w:t xml:space="preserve">Blackpool North Pierin teatteri nimetään uudelleen viime vuonna kuolleen viihdetaiteilija Joe Longthornen muistoksi.</w:t>
      </w:r>
    </w:p>
    <w:p>
      <w:r>
        <w:rPr>
          <w:b/>
        </w:rPr>
        <w:t xml:space="preserve">Esimerkki 1.1940</w:t>
      </w:r>
    </w:p>
    <w:p>
      <w:r>
        <w:t xml:space="preserve">Reverend Rowan Williams sanoi johtavalle yleissynodille, että kirkko voi olla "tahallaan sokea" nykyaikaisille suuntauksille ja painopisteille. Vaikka 324 synodin jäsentä äänesti naispiispojen puolesta, kirkon äänestyssäännöt merkitsevät, että 122 ääntä vastaan riitti estämään sen. Yorkin arkkipiispa kuitenkin sanoi, että periaate oli hyväksytty. Tohtori Williams puhui synodissa keskiviikkoaamuna, päivä sen jälkeen, kun päättävä elin oli hylännyt lainsäädännön, joka olisi tasoittanut tietä naispiispoille kahden vuoden kuluessa. Hän sanoi: "En ole koskaan nähnyt, että tämä olisi ollut niin tärkeää: "Kiusaus juosta ympäriinsä sanomassa: 'Mitä me teemme? Ketä syytämme?' on tänään vahva. Toivon, että yritämme pidättäytyä pelkistä syytöksistä tässä kaikessa. "Sisäisesti tehtävä työ on huomattavaa - mutta on houkuttelevaa sanoa, että se ei ole mitään verrattuna siihen työhön, jota meidän on tehtävä ulkoisesti. Meillä on, suoraan sanottuna, paljon selitettävää." Hän jatkoi: "Olivatpa eilisen äänestyksen motiivit mitkä tahansa, riippumatta siitä, minkä teologisen periaatteen pohjalta ihmiset toimivat ja puhuivat, tosiasia on, että suuri osa tästä keskustelusta ei ole ymmärrettävissä laajemmalle yhteiskunnallemme - mikä vielä pahempaa, näyttää siltä, että olemme tahallamme sokeita joillekin tämän laajemman yhteiskunnan kehityssuuntauksille ja painopisteille." Downing Streetin tiedottaja sanoi, että pääministerin mielestä naispiispoja pitäisi olla ja että hän oli pettynyt äänestystulokseen, mutta että "kirkon on päätettävä asiasta". Yhtenäisyys Kirkon vastustajien keskeiset huolenaiheet liittyvät säännöksiin, joiden mukaan naispiispoja vastustavat traditionalistiset seurakunnat voivat pyytää miespiispan sijaisen valvontaa. Lainsäädännön arvostelijoiden mukaan se ei tarjoa riittäviä takeita vastustajille. Maallikkojäsen Alison Ruoff sanoi äänestäneensä naispiispaksi vihkimistä vastaan pitääkseen kirkon koossa. "Englannin kirkossa on satoja kirkkoja, jotka seisovat kanssamme, ja me teimme sen, mikä oli oikein heidän kannaltaan - se ei koske vain minua", hän sanoi. "Tämän tarkoituksena on varmistaa, että voimme kulkea yhdessä yhtenä Englannin kirkkona - laajana kirkkona, kyllä, mutta haluamme olla siinä ilman hajaannuksia, ilman jakautumista." Pastori Rod Thomas, konservatiivisen evankelisen Reform-ryhmittymän puheenjohtaja, sanoi: "Olemme välttäneet sen, mikä olisi voinut olla tuhoisa virhe yhtenäisyytemme ja todistuksemme kannalta." Yorkin arkkipiispa, tohtori John Sentamu kuitenkin vakuutti: "Minun elinaikanani tulee olemaan naispiispoja. "Yleinen synodi on jo hyväksynyt periaatteen. Kaikki hiippakunnat ovat jo hyväksyneet sen", hän sanoi BBC Radio 4:n Today-ohjelmassa keskiviikkona. "Meidän on siis löydettävä lainsäädäntö - 99,9 prosenttia lainsäädännöstä on jo olemassa - ja nyt on kyse vain siitä, että vastustajille on annettava säännöksiä." Kirkon sääntöjen mukaan toimenpidettä ei voida tuoda uudelleen synodin käsiteltäväksi "samassa muodossa" nykyisen, vuonna 2015 päättyvän vaalikauden aikana. Sentamu sanoi kuitenkin toivovansa, että kirkon kuuden johtavan virkamiehen ryhmä - kaksi arkkipiispaa sekä johtavat papiston ja maallikoiden edustajat - kokoontuisi ja löytäisi keinon käsitellä asiaa uudelleen ennen sitä. "Uskon, että eilen ei hylätty naispiispoja, vaan lainsäädäntö hylättiin - joidenkin mielestä se ei ollut tarpeeksi hyvä", hän lisäsi. Naispiispoille tietä tasoittavan lakiehdotuksen piti saada kahden kolmasosan enemmistön tuki jokaisessa synodin kolmessa huoneessa - piispat, papisto ja maallikot - mutta se jäi maallikoiden huoneessa kuusi ääntä vajaaksi. Tulos herätti tunteita, ja jotkut naispiispojen kannattajat itkivät. Durhamin piispa Justin Welby, joka on Canterburyn seuraava arkkipiispa ja naispiispojen kannattaja, twiittasi yöllä: "Erittäin synkkä päivä, ennen kaikkea naispapeille ja kannattajille, kaikkien on ympäröity rukouksella ja rakkaudella ja tehtävä yhteistyötä parantavan Jumalamme kanssa." "Petetty" Piispainkokous kokoontuu keskiviikkoaamuna "pohtimaan äänestyksen seurauksia", kirkon mediatoimisto kertoi. Norwichin piispa Graham James sanoi, että ne kirkon jäsenet, jotka kannattivat naispiispoja, mutta äänestivät siirtoa vastaan, koska olivat huolissaan traditionalistisia seurakuntia koskevista säännöksistä, ovat keskeisessä asemassa ratkaisun löytämisessä. "Mielestäni on hyvin suuri haaste niille, jotka äänestivät vastaan mutta sitoutuivat itse asiassa katsomaan, millä tavalla he voisivat edetä niin, että naisista voisi tulla piispoja Englannin kirkossa", hän sanoi. Maallikoiden edustajainhuone on yleissynodin suurin osa, ja se koostuu kirkon 44 hiippakunnan valitsemista kirkon maallikkojäsenistä. Piispojen talossa äänet jakautuivat seuraavasti: piispojen talossa 44 puolesta ja kolme vastaan kahden pidättäytyessä äänestämästä, papiston talossa 148 puolesta ja 45 vastaan ja maallikoiden talossa 132 puolesta ja 74 vastaan. Christina Rees, synodin jäsen, joka on 20 vuotta kampanjoinut naispiispojen puolesta, sanoi: "Tuntuu siltä, että maallikoiden edustajainhuone petti eilen illalla koko Englannin kirkon. "Ihmisillä, kirkkomme eräänlaisilla ääripäillä - hyvin konservatiivisilla evankelikaaleilla ja hyvin traditionalistisilla anglo-katolilaisilla - ei ole aavistustakaan siitä, miten suurin osa ihmisistä lukee tämän." Hän sanoi ajattelevansa, että suurimmalle osalle ihmisistä "tämä näyttää räikeältä syrjinnältä". Tasa-arvoministeri Maria Miller sanoi, että äänestystulos oli "suuri pettymys" ja osoitti, että kirkko oli "ajastaan jäljessä", kertoivat lähteet.</w:t>
      </w:r>
    </w:p>
    <w:p>
      <w:r>
        <w:rPr>
          <w:b/>
        </w:rPr>
        <w:t xml:space="preserve">Tulos</w:t>
      </w:r>
    </w:p>
    <w:p>
      <w:r>
        <w:t xml:space="preserve">Canterburyn arkkipiispa on sanonut, että Englannin kirkko on "menettänyt uskottavuuttaan" hylättyään naispiispojen käyttöönoton.</w:t>
      </w:r>
    </w:p>
    <w:p>
      <w:r>
        <w:rPr>
          <w:b/>
        </w:rPr>
        <w:t xml:space="preserve">Esimerkki 1.1941</w:t>
      </w:r>
    </w:p>
    <w:p>
      <w:r>
        <w:t xml:space="preserve">Sussexin poliisin mukaan Milton Mount Avenuen asunnoissa ilmoitettiin "merkittävästä" kaasuvuodosta noin klo 00:20 GMT, ja kortteli evakuoitiin. Kaasuyhtiö SGN on tehnyt korjaustöitä paikalla. Crawleyn kunta oli järjestänyt tilapäismajoitusta, mutta sanoi keskiviikkoiltana, että hätätilanne on ohi ja ihmiset voivat palata tai jäädä hotelleihinsa. Henkilövahinkoja ei raportoitu sen jälkeen, kun asunnot oli tyhjennetty varhain aamulla. Kahdeksankerroksisen kerrostalon ylimmässä kerroksessa asuva Leah Hicklin kertoi, että hänen ja hänen nelivuotiaan tyttärensä oli lähdettävä pois pelkät pyjamat yllään. "Rehellisesti sanottuna se oli kauhistuttavaa", hän sanoi. "Siellä oli ihmisiä, joita emme tunteneet, naamioituneina kyselemässä 'Mikä on nimesi ja minne olet menossa?'. "Luulen, että ihmisiä ärsyttää se, että heidät on herätetty ja he ovat joutuneet siirtymään muualle, mutta se on mitä on, kaasuvuodolle ei voi mitään." Eräs asukas kertoi BBC:lle, ettei hänen perheellään ollut aikaa kerätä tavaroitaan, kun taas toinen sanoi: "Oveen paukutettiin puoli kolmelta, ja meitä kehotettiin pakkaamaan laukut ja lähtemään pois mahdollisimman nopeasti." Toinen kertoi, että hänen perheensä ei ole enää kotona. Poliisipäällikkö Steve Rayland sanoi, että välikohtaus oli aiheuttanut "valtavaa häiriötä sadoille ihmisille kylmänä tammikuun aamuna". Hän lisäsi: "Kaasuvuodon tarkkaa syytä ei ole vielä selvitetty, mutta sen ei uskota olevan rikollinen." SGN:n Dan Brown sanoi, että insinöörit olivat löytäneet vuodon lähteen - rikkoutuneen putken - ja korjaukset oli tehty. Hän sanoi, että ryhmän odotettiin pysyvän paikalla koko päivän ja tekevän turvallisuustarkastuksia ja tarkkailevan kaasulukemia korttelin sisällä. Hän lisäsi, että asunnot oli tuuletettava täysin ennen kuin asukkaat voivat palata. Crawleyn neuvosto pyysi alakerran ja pohjakerroksen asukkaita ottamaan yhteyttä mahdollisimman pian, jotta nämä alueet voitaisiin tarkistaa. Osa asukkaista yöpyi ystävien tai perheenjäsenten luona, kun taas osa asukkaista majoittui hotelleihin. Paikallinen kaupunginvaltuutettu Tina Belben kertoi, että pelastuskeskusta ei voitu avata Covid-19-rajoitusten vuoksi. Keskiviikkona Crawleyn neuvoston tiedottaja sanoi: "SGN:n tekemien viimeisten kaasuturvallisuustarkastusten jälkeen voimme iloksemme todeta, että Milton Mountin kaasuhätätilanne on nyt päättynyt. "Asukkaiden, joilla on avaimet, on turvallista palata Milton Mountin asuntoihin". Emme kuitenkaan voi taata, että sähkö ja kattila toimivat, jos palaatte tänä iltana. Olette tervetulleita palaamaan kotiinne tai jäämään hotelliinne." Hän sanoi, että jotkut avaimet on palautettava torstaina, eikä ihmisten pitäisi palata ilman avaimia. Hän kehotti myös ihmisiä pysymään Covid-turvallisena ja olemaan kiirehtimättä takaisin, jotta ihmisten määrä yhteisissä tiloissa pysyisi pienenä. Sussexin poliisi jatkaa partiointia ulkona varmistaakseen Milton Mount Flatsin turvallisuuden. Seuraa BBC South Eastia Facebookissa, Twitterissä ja Instagramissa. Lähetä juttuideoita osoitteeseen southeasttoday@bbc.co.uk. Aiheeseen liittyvät Internet-linkit Sussexin poliisi SGN</w:t>
      </w:r>
    </w:p>
    <w:p>
      <w:r>
        <w:rPr>
          <w:b/>
        </w:rPr>
        <w:t xml:space="preserve">Tulos</w:t>
      </w:r>
    </w:p>
    <w:p>
      <w:r>
        <w:t xml:space="preserve">Noin 700 ihmistä joutui jättämään kotinsa Crawleyssä kaasuvuodon jälkeen, jonka poliisi julisti "vakavaksi vaaratilanteeksi".</w:t>
      </w:r>
    </w:p>
    <w:p>
      <w:r>
        <w:rPr>
          <w:b/>
        </w:rPr>
        <w:t xml:space="preserve">Esimerkki 1.1942</w:t>
      </w:r>
    </w:p>
    <w:p>
      <w:r>
        <w:t xml:space="preserve">Irlantilainen näyttelijä, joka tunnetaan parhaiten rooleistaan Sherlockissa ja "kuumana pappina" Fleabagissa, uskoo, että termi ei vastaa sitä, kuka hän on. "Sinua ei koskaan kuvailla avoimesti homoksi juhlissa", hän sanoi brittiläiselle GQ-lehdelle. "Tässä on avoimesti homo ystäväni Darren"... [tai] 'Hän on avoimesti irlantilainen'", hän lisäsi. Scott näytteli Phoebe Waller-Bridgen esittämän nimihenkilön kiellettyä rakkauden kiinnostuksen kohdetta Fleabagin toisessa sarjassa ja sanoi, ettei hänen seksuaalisuutensa vaikuttanut hänen kykyynsä näytellä roolia. "Seksuaalisuutta ei voi erityisesti viljellä", lisäsi Scott, joka sai maailmanlaajuista mainetta näyttelemällä rikollispomo Jim Moriartya Benedict Cumberbatchin vastapuolella Sherlockissa. "Se ei ole lahjakkuus. Sinä uskot suhteeseen, se on minun työni." LGBT-kirjeenvaihtajan Ben Hunte -analyysi Andrew Scottin tunteet ilmaisua "avoimesti homo" kohtaan jakavat monet homomiehet ja -naiset. Monet queer- ja LGBT-ihmiset ovat nykyään tyytyväisiä siihen, etteivät anna seksuaalisuutensa tai sukupuolensa määritellä itseään, vaan valitsevat sen sijaan olla vähemmän äänekkäitä identiteettinsä suhteen. Käsite "avoimesti homo" nojaa stereotypioihin, joiden mukaan seksuaalisuus on piilossa ja kaapissa. Tämä oli monien sukupolvien LGBT-ihmisten arkipäivää, mutta asiat ovat nyt muuttumassa. Yhteisössä toivotaan, että kun LGBT-elämästä tulee tavanomaisempaa ja valtavirtaa, ihmisten tarve tulla julkisuuteen vähenee niin paljon, että se ei ole enää tarpeen. Tämä on tietysti edelleen henkilökohtainen valinta. On myös olemassa todellinen käsitys siitä, että vain siksi, että henkilö on lesbo, homo, biseksuaali tai transsukupuolinen, häntä ei pitäisi saada tuntemaan, että hänen on oltava aktivisti, joka taistelee LGBT-oikeuksiensa puolesta. 42-vuotias Scott nähtiin hiljattain jakamassa juomia teatterikävijöille BBC:n suositun Kolmosen sarjan Lontoon näyttämötuotannon ulkopuolella viikonloppuna yhdessä sarjan käsikirjoittajan ja tähden kanssa. Hän kertoi myös suuresta rakkaudestaan teatteriin, sillä hän oli hiljattain katsonut Noel Cowardin Present Laughter -näytelmän Old Vicissä. "Sinä ohjaat itseäsi. Tietenkin on ohjaaja, mutta jos katsomossa tuntuu, että yleisö alkaa yskiä, on ajateltava: 'No, minun tehtäväni on saada heidät takaisin'." Scott palkittiin hiljattain GQ Men of the Year Awards 2019 -gaalassa erinomaisen suorituksen palkinnolla. Seuraa meitä Facebookissa tai Twitterissä @BBCNewsEnts. Jos sinulla on juttuehdotus, lähetä sähköpostia osoitteeseen entertainment.news@bbc.co.uk.</w:t>
      </w:r>
    </w:p>
    <w:p>
      <w:r>
        <w:rPr>
          <w:b/>
        </w:rPr>
        <w:t xml:space="preserve">Tulos</w:t>
      </w:r>
    </w:p>
    <w:p>
      <w:r>
        <w:t xml:space="preserve">Televisiotähti Andrew Scott on sanonut, että kun häntä kutsutaan "avoimesti homoksi", "se merkitsee uhmaa, jota en tunne".</w:t>
      </w:r>
    </w:p>
    <w:p>
      <w:r>
        <w:rPr>
          <w:b/>
        </w:rPr>
        <w:t xml:space="preserve">Esimerkki 1.1943</w:t>
      </w:r>
    </w:p>
    <w:p>
      <w:r>
        <w:t xml:space="preserve">Hän sanoi, ettei "kieltoalueita" olisi olemassa, vaan keskustelut käytäisiin "kunnioittavasti ja ystävällisesti". Iso-Britannia aikoo myydä Typhoon-koneita Dubaihin ja Saudi-Arabiaan, vaikka ihmisoikeusloukkauksista on esitetty syytöksiä. Cameron sanoi, että mailla on oikeus itsepuolustukseen ja että Yhdistyneen kuningaskunnan liiketoiminnan edistäminen on "täysin oikeutettua". BBC:n turvallisuuskirjeenvaihtaja Frank Gardner kertoo, että pääministeri toivoo voivansa lisätä puolustusyhteistyötä Arabiemiraattien kanssa, mukaan lukien varasuunnitelmat RAF:n sotakoneiden mahdollisesta sijoittamisesta, jos konflikti Iranin kanssa puhkeaa. "Kunnioitus ja ystävyys" Hän lisäsi, että Cameronin vierailu tapahtui keskellä merkkejä kireistä suhteista Persianlahden valtioihin. Vaikka arabi-isännät toivottavat pääministerin julkisesti tervetulleeksi, heillä on omat ongelmansa, joita he haluavat käsitellä hänen kanssaan. He ovat kertoneet BBC:lle, että arabikevään jälkeen he ovat huolissaan siitä, että Britannia on vaarassa sekoittaa demokratia- ja ihmisoikeusliikkeet vallankumouksellisiin, jotka haluavat kuulemma korvata nykyiset monarkiat islamilaisilla tasavalloilla. He ovat vihjailleet, että Britannia on vaarassa menettää tulevaisuudessa suuria sopimuksia, mutta ihmisoikeusryhmät haluavat, että Britannian hallitus painostaa Persianlahden hallitsijoita nopeuttamaan demokraattisia uudistuksia. Sekä Arabiemiirikuntia että Saudi-Arabiaa on arvosteltu väitetyistä väärinkäytöksistä, mutta ne ovat torjuneet nämä arvostelut. Ne ovat varoittaneet, että jos Britannia jatkaa hallituksen vastaisten aktivistien uudistuspyyntöjen tukemista, ne antavat yhä useammin tuottoisia sopimuksia aasialaisille kumppaneilleen. Puhuessaan Dubaissa Cameron sanoi: "Ihmisoikeuksien osalta tässä suhteessa ei ole kiellettyjä alueita. "Keskustelemme kaikista näistä asioista, mutta osoitamme myös kunnioitusta ja ystävyyttä hyvin vanhalle liittolaiselle ja kumppanille. "Meillä on yksi maailman tiukimmista järjestelmistä puolustustarvikkeiden myynnin osalta, mutta uskomme, että mailla on oikeus itsepuolustukseen ja että Britannialla on tärkeä puolustusteollisuus, joka työllistää yli 300 000 ihmistä, joten tällainen liiketoiminta on täysin laillista ja oikein." Cameron totesi, että "tämä on täysin oikeutettua ja oikein". Kyseessä on Cameronin toinen vierailu Arabiemiraatteihin ja Saudi-Arabiaan pääministerinä. No 10:n mukaan Yhdistynyt kuningaskunta aikoo myydä Arabiemiraateille ja Saudi-Arabialle noin 100 Typhoon-suihkuhävittäjää sekä tiivistää puolustus- ja turvallisuussuhteita. "Maailmanlaajuinen talouskilpailu" Joukko RAF:n Typhoon-hävittäjiä on jo Arabiemiraateissa yhteisharjoituksissa. Pääministerin odotetaan ajavan sitä, että Arabiemiirikunnat ostaisivat 60 BAE:n Typhoon-konetta 3 miljardin punnan arvoisessa kaupassa, joka turvaisi tuhansia työpaikkoja Yhdistyneessä kuningaskunnassa. Hän sanoi, että Britannian vienti maahan kasvoi 16 prosenttia vuoden ensimmäisellä puoliskolla ja että on elintärkeää olla mukana maailman nopeimmin kasvavissa talouksissa, jotta voidaan kilpailla "maailmanlaajuisessa talouskilpailussa". Persianlahden alueen taloudet ovat kasvaneet paljon voimakkaammin kuin Yhdistyneen kuningaskunnan ja muiden Euroopan maiden, ja ulkoministeriö haluaa, että Yhdistynyt kuningaskunta on "Persianlahden ensisijainen kauppakumppani". "Kyse ei ole vain kaupasta ja investoinneista", pääministeri sanoi. "Olemme kumppaneita myös puolustuksen ja turvallisuuden alalla, teimme yhteistyötä Libyassa ja Afganistanissa, ja puhumme kaikista keskeisistä alueellisista ja globaaleista kysymyksistä." Arabiemiraattien ilmavoimat etsii parhaillaan uusia koneita korvaamaan vanhenevaa F-16- ja Mirag-konekantaansa, ja Typhoon kilpailee ranskalaisen Dassault-yhtiön valmistaman Rafalen kanssa. Opiskelijoiden kanssa käydyssä kyselytunnissa Cameron varoitti myös, että Iranin ydinaseiden saaminen olisi "epätoivoisen huono asia maailmalle". Länsimaiden hallitusten mukaan Iranin uraanin rikastusohjelma on suunniteltu tätä tarkoitusta varten, mutta Iran väittää, että sen tavoitteena on siviilivoimaloiden perustaminen. Cameron sanoi, että Lähi-idässä voi syntyä "ydinasevarustelukilpailu", ja lisäsi: "Viesti, joka meidän on lähetettävä Iranille, on seuraava: on olemassa rauhanomainen tie; voitte valita tien, joka poistaa kansakuntanne paria-aseman, ja se on hyväksyä, että teillä voisi olla siviiliydinvoimaa mutta ei sotilaallista ydinvoimaa, ja sitten voisimme käydä kunnon keskustelun."</w:t>
      </w:r>
    </w:p>
    <w:p>
      <w:r>
        <w:rPr>
          <w:b/>
        </w:rPr>
        <w:t xml:space="preserve">Tulos</w:t>
      </w:r>
    </w:p>
    <w:p>
      <w:r>
        <w:t xml:space="preserve">David Cameron on luvannut nostaa ihmisoikeuksia, kun hän saapui Persianlahdelle matkalle, jonka tarkoituksena on vahvistaa Yhdistyneen kuningaskunnan puolustus-, turvallisuus- ja kauppasuhteita.</w:t>
      </w:r>
    </w:p>
    <w:p>
      <w:r>
        <w:rPr>
          <w:b/>
        </w:rPr>
        <w:t xml:space="preserve">Esimerkki 1.1944</w:t>
      </w:r>
    </w:p>
    <w:p>
      <w:r>
        <w:t xml:space="preserve">Se tarkoittaa, että kiinteistöistä, joiden verotusarvo on enintään 6 000 puntaa, ei tarvitse maksaa elinkeinoveroa. Alhaisemmat verohelpotukset ovat saatavilla niille, joiden arvo on enintään 12 000 puntaa. Englannissa on samanlainen järjestelmä. Liiketoimintaverot siirretään kokonaan Walesiin huhtikuussa, mutta Hart sanoi, ettei hänellä ole suunnitelmia muuttaa niitä ensimmäisenä vuonna. Asiantuntijapaneeli suositteli, että "vakaus" olisi paras toimintatapa. Hän kertoi kuitenkin parlamentin jäsenille, että hän harkitsisi tulevaisuudessa "poikkeamista" muusta Yhdistyneestä kuningaskunnasta. Plaid Cymru -puolueen talouspuolueen edustaja Rhun ap Iorwerth sanoi, että oli "suuri pettymys", että Hart oli sulkenut pois järjestelmän laajentamisen ennen vuotta 2016.</w:t>
      </w:r>
    </w:p>
    <w:p>
      <w:r>
        <w:rPr>
          <w:b/>
        </w:rPr>
        <w:t xml:space="preserve">Tulos</w:t>
      </w:r>
    </w:p>
    <w:p>
      <w:r>
        <w:t xml:space="preserve">Talousministeri Edwina Hartin mukaan pienten yritysten verohelpotuksia jatketaan vielä vuodella.</w:t>
      </w:r>
    </w:p>
    <w:p>
      <w:r>
        <w:rPr>
          <w:b/>
        </w:rPr>
        <w:t xml:space="preserve">Esimerkki 1.1945</w:t>
      </w:r>
    </w:p>
    <w:p>
      <w:r>
        <w:t xml:space="preserve">Joe TidyCyber-tietoturvatoimittaja Eräs asiakas, Natalie Whiting Stevenagesta, tilasi Tescon kautta 1000 punnan arvosta euroja. "En ole saanut rahojani palautettua, ne näyttävät olevan limbossa", hän kertoi BBC:lle. Tiistaina valuuttakauppias vahvisti, että se on joutunut lunnasohjelmahyökkäyksen uhriksi. Hakkeroinnin takana olevat rikolliset kertoivat BBC:lle vaativansa 6 miljoonaa dollaria (4,6 miljoonaa puntaa) tai yrityksen tietokonejärjestelmät poistetaan ja asiakastiedot myydään verkossa. Travelexin mukaan ei ole todisteita siitä, että asiakastiedot olisivat vaarantuneet. Vastauksena uudenvuodenaattona havaittuun verkkohyökkäykseen Travelex otti kaikki tietokonejärjestelmät pois käytöstä, mikä vaikutti tuhansiin sivustoihin kymmenissä maissa. Kassatyöntekijät ovat turvautuneet kynään ja paperiin pitääkseen rahat liikkeessä lentokenttien ja katujen kassoilla, mutta verkkotilaukset eivät ole kärsineet. Myös Travelexin valuutanvaihtopalveluista riippuvaiset liikekumppanit, kuten Sainsbury's, Tesco ja Virgin Money, ovat kärsineet. "Tilasin Tesco-pankista verkossa yli 1000 punnan edestä euroja, jotka oli tarkoitus noutaa paikallisesta Tesco-myymälästä 31. joulukuuta ja jotka oli tarkoitus noutaa 3. tammikuuta", Whiting kertoi BBC:lle. "Rahat otettiin tililtäni, ja minulle lähetettiin tilausvahvistus, mutta menin viime perjantaina Tescoon noutamaan eurojani ja minulle kerrottiin Travelexin ongelmasta. "Olen nyt 1 000 puntaa pennittömänä säästettyäni niin kauan, eikä tietoa tai apua ole." "En ole saanut mitään." Tietokoneet eivät toimi Travelex vahvisti BBC:lle, että asiakkaille ei ole lähetetty suoraa viestiä hyökkäyksestä, osittain siksi, että kaikki tietokonejärjestelmät ovat poissa käytöstä. Travelex UK:n verkkosivustolla kävijöille kerrotaan, että sivusto on poissa käytöstä "suunnitellun huollon vuoksi", ja yhteistyökumppaneiden sivustoilla, kuten Sainsbury's Travel Money -sivustolla, on samanlaisia viestejä. Koillis-Skotlannissa sijaitsevasta Banffista kotoisin oleva Stephen Wright on myös raivoissaan tavasta, jolla yhtiö on käsitellyt tapausta. Hän sanoi: "Tilasin 23. joulukuuta euroja Tesco-pankista. Toimituksen piti tapahtua 3. tammikuuta, mutta Travelexin ongelman vuoksi mitään ei ole vielä saapunut. "Tesco bank ei ole ottanut yhteyttä, joten soitin heille. He vain sanoivat, etteivät he voi tehdä mitään ja että minun on vain odotettava, kunnes ongelma on korjattu, milloin se sitten tapahtuukin. "Minun on ollut pakko ostaa lisää euroja muualta, joten olen huomattavasti pulassa." Ei ICO-raporttia Hyökkäyksen teki Sodinokibi-niminen lunnasohjelmajengi. Jengi, joka tunnetaan myös nimellä REvil, väittää päässeensä yrityksen tietoverkkoon ensimmäisen kerran kuusi kuukautta sitten ja ladanneensa sen jälkeen 5 gigatavua arkaluonteisia asiakastietoja. Syntymäajat, luottokorttitiedot ja kansalliset vakuutusnumerot ovat kaikki heidän hallussaan, he väittävät. Travelexin tiedottaja sanoi kuitenkin tiistai-iltana lausunnossaan: "Vaikka tutkinta on vielä kesken, Travelex on vahvistanut, että ohjelmistovirus on Sodinokibi-niminen kiristysohjelma, jota kutsutaan yleisesti myös REviliksi." "Travelex on ryhtynyt ennakoiviin toimiin kiristysohjelman leviämisen hillitsemiseksi, mikä on onnistunut. Tähän mennessä yritys voi vahvistaa, että vaikka tietoja on jonkin verran salattu, ei ole todisteita siitä, että jäsenneltyjä henkilökohtaisia asiakastietoja olisi salattu. "Vaikka Travelexilla ei ole vielä täydellistä kuvaa kaikista salatuista tiedoista, toistaiseksi ei ole todisteita siitä, että tietoja olisi siirretty." Tietosuojavaltuutetun toimisto (ICO) ilmoitti, ettei se ole saanut Travelexiltä raporttia tietomurrosta. Organisaatioiden on ilmoitettava ICO:lle 72 tunnin kuluessa siitä, kun ne ovat saaneet tietoonsa henkilötietojen tietoturvaloukkauksen, paitsi jos se ei vaaranna ihmisten oikeuksia ja vapauksia. "Jos organisaatio päättää, että tietoturvaloukkauksesta ei tarvitse tehdä ilmoitusta, sen on pidettävä siitä omaa kirjaa ja pystyttävä tarvittaessa selittämään, miksi siitä ei ole tehty ilmoitusta." Yleisen tietosuoja-asetuksen mukaan yritys, joka ei noudata tietosuoja-asetusta, voi joutua maksamaan sakkoa enintään 4 prosenttia maailmanlaajuisesta liikevaihdostaan. Metropolitan Police kertoo, että sen tietoverkkorikosryhmä johtaa hyökkäyksen tutkintaa. Travelex ei ole kertonut, neuvotteleeko se hakkerien kanssa, eikä se ole ilmoittanut aikataulua siitä, milloin normaali palvelu palautuu. Onko Travelexiin kohdistunut verkkohyökkäys vaikuttanut sinuun? Kerro kokemuksistasi lähettämällä sähköpostia osoitteeseen haveyoursay@bbc.co.uk. Ilmoita myös yhteystietosi, jos olet valmis puhumaan BBC:n toimittajalle. Voit ottaa meihin yhteyttä myös seuraavilla tavoilla:</w:t>
      </w:r>
    </w:p>
    <w:p>
      <w:r>
        <w:rPr>
          <w:b/>
        </w:rPr>
        <w:t xml:space="preserve">Tulos</w:t>
      </w:r>
    </w:p>
    <w:p>
      <w:r>
        <w:t xml:space="preserve">Travelexin asiakkaat sanovat, että he tuntevat olonsa pettymykseksi, kun he ovat jääneet ilman matkarahoja yhtiöltä, joka on keskellä verkkohyökkäystä.</w:t>
      </w:r>
    </w:p>
    <w:p>
      <w:r>
        <w:rPr>
          <w:b/>
        </w:rPr>
        <w:t xml:space="preserve">Esimerkki 1.1946</w:t>
      </w:r>
    </w:p>
    <w:p>
      <w:r>
        <w:t xml:space="preserve">Monien ihmisten mukaan sekä Indonesiassa että ulkomailla Ba'asyir on tai oli Jemaah Islamiah (JI) -nimisen hämäräperäisen ryhmän, jolla on yhteyksiä al-Qaidaan, hengellinen johtaja. Hän on ilmaissut tukensa al-Qaidan johtajalle Osama Bin Ladenille, vaikka hän kiistääkin henkilökohtaiset yhteydet tähän tai mihinkään terroristiryhmään. Maaliskuussa 2005 hänet vangittiin salaliitosta Balin vuoden 2002 pommi-iskuissa, joissa kuoli 202 ihmistä, mutta hänen tuomionsa kumottiin lopulta valituksen jälkeen. Tämän vuoden kesäkuussa tuomarit tuomitsivat hänet 15 vuodeksi vankilaan militanttien koulutusleirin tukemisesta. Se on pisin tuomio, jonka hän on tähän mennessä saanut, mutta analyytikot epäilevät jo nyt, millainen vaikutus sillä on, koska hän voi edelleen saarnata sanomaansa vankilasellistä käsin. Koulun perustaja Vuonna 1938 Itä-Jaavalla syntynyt Ba'asyir on vuosikymmeniä opettanut uskontoa, ja hänestä tuli vaikutusvaltainen Kaakkois-Aasian radikaalien muslimien keskuudessa 1970-luvulla. Hänen opetustensa johdonmukainen teema on ollut, että islamilaiset yhteisöt ovat välttämätön edellytys islamilaisen valtion perustamiselle. Vuonna 1972 hän perusti Abdullah Sangkarin kanssa Al-Mukminin islamilaisen sisäoppilaitoksen Ngrukiin, Keski-Jaavalle. Monet koulusta valmistuneet ovat olleet osallisina islamististen militanttien iskuissa, ja International Crisis Group kuvailee koulua Jemaah Islamiah -järjestön värvättyjen "Ivy League" -ryhmäksi. Autoritäärinen johtaja Suharto vangitsi hänet 1970-luvun lopulla kumouksellisesta toiminnasta, kun häntä syytettiin islamilaisen valtion edistämisestä. Myöhemmin hän pakeni Malesiaan ja asui maanpaossa välttääkseen lisää vankilatuomioita. Hän palasi Indonesiaan vasta Suharton kaatumisen jälkeen vuonna 1998. Lähes välittömästi hän aloitti uudelleen kampanjansa Indonesian muuttamiseksi tiukaksi sharia-valtioksi. "Paha salaliitto" Balin pommi-iskujen jälkeen vuonna 2002 Ba'asyir pidätettiin ja häntä syytettiin useista pommi-iskuista, kuten Jakartassa sijaitsevaan Marriott-hotelliin vuonna 2003 tehdystä iskusta, jossa kuoli 14 ihmistä. Häntä syytettiin jopa Indonesian entisen presidentin Megawati Sukarnoputrin murhan suunnittelusta. Syyttäjillä oli kuitenkin vaikeuksia saada yhtään syytettä pitäväksi. Lokakuussa 2004 häntä syytettiin osallisuudesta Balin ja Marriott-hotellin iskuihin. Oikeudenkäynnin jälkeen tuomarit päättivät, että hän ei ollut suoraan osallisena iskuissa, mutta hän oli antanut hyväksyntänsä. Hänet tuomittiin 30 kuukauden vankeusrangaistukseen "pahaan salaliittoon" osallistumisesta. Marriott-iskuun liittyvät syytteet hylättiin. Hänet vapautettiin kesäkuussa 2006, ja korkein oikeus kumosi tuomionsa kuusi kuukautta myöhemmin. Papisto on toistuvasti kiistänyt kaikki häntä vastaan nostetut syytteet sekä kaikki yhteydet JI:hen ja tuominnut Balin pommi-iskun "julmaksi teoksi". Toukokuussa 2010 Ba'asyir palasi valokeilaan, kun poliisit tekivät ratsian hänen vuonna 2008 perustamansa Jemaah Ansharut Tauhid -ryhmän (JAT) päämajaan. Kolme JAT:n jäsentä pidätettiin, ja heitä syytettiin yhteyksistä Acehissa sijaitsevaan taistelijoiden koulutusleiriin. Acehin ryhmää, johon kuului jäseniä useimmista Indonesian korkean profiilin militanttiryhmistä, syytettiin siitä, että se suunnitteli muodostavansa miliisin, joka kykenisi hyökkäämään korkea-arvoisiin hallituskohteisiin islamilaisen valtion perustamista edeltävänä toimenpiteenä. Terrorisminvastainen poliisi pidätti 9. elokuuta 2010 Ba'asyirin Länsi-Jaavalla, ja häntä syytettiin yhteyksistä Acehin leiriin. Hänet tuomittiin leirin rahoittamisesta ja aktiivisesta osallistumisesta sen perustamiseen. Hän on aina väittänyt, ettei hänellä ole yhteyksiä koulutusleiriin, ja JAT on kiistänyt kaikki yhteydet ääriliikkeisiin ja väittänyt olevansa laillinen islamilainen järjestö.</w:t>
      </w:r>
    </w:p>
    <w:p>
      <w:r>
        <w:rPr>
          <w:b/>
        </w:rPr>
        <w:t xml:space="preserve">Tulos</w:t>
      </w:r>
    </w:p>
    <w:p>
      <w:r>
        <w:t xml:space="preserve">Viimeisten neljän vuosikymmenen ajan radikaali muslimipappi Abu Bakar Ba'asyir on ollut vankilassa ja vankilasta poissa, ja häntä on toistuvasti syytetty terrorismin tukemisesta. Mutta 72-vuotias on vakuuttanut olevansa pelkkä saarnaaja.</w:t>
      </w:r>
    </w:p>
    <w:p>
      <w:r>
        <w:rPr>
          <w:b/>
        </w:rPr>
        <w:t xml:space="preserve">Esimerkki 1.1947</w:t>
      </w:r>
    </w:p>
    <w:p>
      <w:r>
        <w:t xml:space="preserve">Leo KelionTeknologiatoimittaja Joka päivä näyttää siltä, että uusi palvelu liittyy Bitcoin-vallankumoukseen ja hyväksyy maksun niin sanotulla virtuaalivaluutalla. Kun sen suosio on noussut, myös sen hinta on noussut. Keskiviikkona se rikkoi ensimmäistä kertaa 1 000 dollarin (614 punnan) rajan Japanin MtGox-pörssissä. Se on lähes viisinkertainen hinta alkukuusta. Nousulle on esitetty useita syitä: Jos kaikki tämä saa sen kuulostamaan pikemminkin omaisuuserältä kuin oikealta valuutalta, se on luultavasti juuri oikea kuvaus. Toisin kuin "oikeissa" valuutoissa, Bitcoinin taustalla ei ole keskuspankkia, ja kuka tahansa, jolla on tarpeeksi tehokas tietokone, voi luoda Bitcoinin osana "louhintatekniikkaa", jota käytetään transaktioiden käsittelyyn. Bitcoin-järjestelmän tarkan toiminnan ymmärtäminen on vain vähän helpompaa kuin sen salaperäisen luojan - Satoshi Nakamoton - jäljittäminen. Satoshi Nakamoto on salanimi, jota Bitcoin-järjestelmän synnyttäneen, vuonna 2008 julkaistun tutkimusartikkelin kirjoittaja tai kirjoittajat käyttivät. Todellisuudessa kiinnostus Bitcoinia kohtaan on luultavasti suurempi kuin sen rooli laajemmassa taloudessa, lukuun ottamatta sitä, miten se on helpottanut laitonta kaupankäyntiä Silk Roadin kaltaisilla maanalaisilla sivustoilla. Bitcoinista tekee kuitenkin tärkeän se, mitä se kertoo meille siitä, millainen rooli virtuaalivaluutoilla voi olla tulevina vuosina. Tässä asiassa on kuitenkin erimielisyyttä niiden välillä, jotka pitävät virtuaalivaluuttoja epäonnistumiseen tuomittuna kuvitelmana, ja niiden välillä, jotka uskovat, että ne tulevat tukemaan rahoituksen tulevaisuutta. BBC kutsui Bitcoinin puolestapuhujan ja epäilijän kertomaan näkemyksiään: Mike Hearn, Bitcoin Core -kehittäjä Miksi Bitcoinilla on arvoa? Tätä on kysytty minulta viime vuosina varmaan satoja kertoja. Käytin Bitcoinia ensimmäisen kerran huhtikuussa 2009, vain muutama kuukausi sen jälkeen, kun se julkaistiin ensimmäisen kerran maailmalle. Silloin sillä ei ollut minkäänlaista arvoa - ei ollut käyttäjiä eikä kauppaa, ei pörssejä eikä siten myöskään vaihtokurssia. Nyt Bitcoin nousee uusiin korkeuksiin, mikä johtuu yhdistelmästä, jossa spekuloidaan tulevalla arvolla ja aidolla, kiistattomalla hyödyllisyydellä. Ajattele asiaa: Miksi pankkien rahan lähettäminen ympäri maailmaa voi kestää päiviä tai viikkoja, kun sähköposti kulkee sekunneissa? Kulkeeko raha höyrylaivalla? Lastataanko kultaharkot kamelin kylkeen ja lähetetäänkö ne Mongolian vuorten yli? Ei tietenkään. Todellinen vastaus on masentava: pankkitoiminta on pysähtynyt markkina, joka toimii pitkään vanhentuneen infrastruktuurin varassa ja joka paranee vain silloin, kun hallitus pakottaa siihen. Samana päivänä tapahtuvat maksut tulivat käyttöön vasta sen jälkeen, kun Office of Fair Trading -virasto raahasi pankit 1800-luvulle. Kun Metro Bank avattiin vuonna 2010, se sai ensimmäisen uuden pankkiluvan Yhdistyneessä kuningaskunnassa 150 vuoteen. Bitcoin on herättänyt innostuksen myrskyn kaikkialla maailmassa, koska se on uusi rahoitusjärjestelmä, jonka ihmiset ovat suunnitelleet tyhjästä kansalaisia varten. Se ei ole vain nopea, halpa ja helppo. Bitcoinissa jokaisella osallistujalla on yhtäläinen valta. Pankkiireita ei ole, koska pankkeja ei ole. Pankkeja ei ole, koska niitä ei tarvita: Ihmiset voivat hallita omaa rahaansa. Järjestelmän säännöt ovat kaikkien toistensa toimeenpanemia. Edes nykyiset ohjelmistokehittäjät eivät voi peukaloida sitä vastoin käyttäjien toiveita. Paremman teknologian myötä tulee uusia ominaisuuksia. Verkkoa pyörittää mainonta, koska luottokortit ovat liian tehottomia maksamaan suurimmasta osasta sisältöä. Bitcoin mahdollistaa mikromaksut - mainosten sijaan selaimestasi voisi virrata pieniä penninmurto-osia suoraan sivustoille, joilla vierailet, ilman välikäsien maksuja, jotka tekevät järjestelmästä epäkäytännöllisen. Joukkorahoitusta ei tarvitse rajoittaa Kickstarterin kaltaisiin sivustoihin, joilla on monimutkaiset käytännöt ja maksut - ihmiset voivat tehdä sen itse. Jopa niinkin triviaali asia kuin lapsen limonadikoju voi nyt olla digitaalinen, koska kuka tahansa, jolla on älypuhelin, voi hyväksyä Bitcoinin: monimutkaisia kauppapankkitilejä ei tarvita. Bitcoin on tuskin viisi vuotta vanha. Sillä on ongelmansa - mieleen tulevat volatiliteetti, nörttimäisyys ja rikollisten houkuttelevuus. Sinun avullasi hanke voi voittaa nämä ongelmat ja muuttaa maailmaa. Käy kauppaa! Tohtori Stephen Kinsella, Limerickin yliopisto Bitcoin on kaunis esimerkki siitä, mitä psykoanalyytikko David Tuckett kutsuu "fantastiseksi esineeksi" - epätodelliseksi mutta äärettömän houkuttelevaksi. Bitcoin-kokemukseen liittyy käsityksiä valtiottomasta rahasta, vertaisverkkovaihdosta ja tietysti siitä, ettei sääntelyä tai rahoituksen välitystä ole. Alkuperätarina on nokkela ja söpö, ja sitä on juuri niin vaikea ymmärtää, että se herättää uskoa bitcoinien tarjonnan vakauteen, mikä johtaa siihen, että bitcoineja halutaan ostaa nyt eikä myöhemmin. Bitcoinin arvo riippuu täysin siitä, mitä sinä, ostaja, olet valmis maksamaan siitä. Jos käyttäjiä ei olisi, ei olisi mitään arvoa. Koska Bitcoinilla ei ole käyttöarvoa, vaan ainoastaan vaihtoarvoa, sillä voi olla kirjaimellisesti mikä tahansa hinta, ja siksi Bitcoin-markkinat ovat jatkuvasti kuplassa. Tämä kupla muodostuu ja puhkeaa monta kertaa, ja samalla tehdään ja menetetään omaisuuksia. Olen irlantilainen. Tiedän tarkalleen, miltä hullut kuplat näyttävät. Bitcoin-ilmiö on puhtain ilmentymä siitä, mitä Charles McKay kuvasi vuonna 1841 ilmestyneessä kirjassaan Extraordinary Popular Delusions and the Madness of Crowds. Sijoittajan psykologisella tasolla bitcoinien, tulppaanien, rautateiden tai 1920-luvun, 1990-luvun tai 2000-luvun puolivälin pörssikuplien välillä ei ole mitään eroa. Tässä tapauksessa monet ihmiset päättävät, että elektronien ketju on jonkin arvoinen eikä minkään arvoinen, ja he haluavat myydä sen seuraavalle mahdollisimman pian. Niin kauan kuin voit siirtää Bitcoinejasi seuraavalle kaverille ja saada samalla voittoa, olet tyytyväinen. Aina löytyy suurempi hölmö. Juuri siihen hetkeen asti, kun sellaista ei ole. Taloudellisesti Bitcoin ei ole mitään erityistä. Se on spekulatiivinen hyödyke, jota ihmiset ostavat ensisijaisesti siirtääkseen sen jollekin toiselle. "Raha 2.0" on pelkkää markkinointia, ja sitä on kokeiltu ennenkin, esimerkiksi Yhdysvalloissa 1850-luvulla vapaan pankkitoiminnan aikana. Kuten olen sanonut toisaalla, tällä kertaa ei ole oikeastaan mitään erilaista, mutta siitä voi twiitata. Se, että Bitcoinia ei säännellä, on joillekin suuri plussa. Kuten eräs Bitcoin-promoottori kehui minulle hiljattain - ja hän teki tämän itse - voit siirtää 1 miljoonan dollarin arvosta Bitcoinia rajan yli zip-asemalla ilman, että sinua havaitaan. Viranomaiset eivät anna tämän jatkua pitkään. Bitcoinin suurimmilla tukijoilla on myös hallussaan suuria määriä Bitcoinia, joten ostajat, olkaa varuillanne. Kollegani Karl Whelan on ehdottanut, että Bitcoin voi yksinkertaisesti hävitä muiden palvelujen, kuten LiteCoinin, TerraCoinin ja AllahCoinin, kilpailusta tai että kansalliset ja kansainväliset hallitukset voivat säännellä sitä, jos se liitetään pitkälti rikolliseen toimintaan. Bitcoinia hallussaan pitävät lukijat pudistelevat päätään lukiessaan juttuani - arvo on räjähtänyt tuhansia prosentteja yhdessä vuodessa! Tähän vastaan: Juuri niin. Hankkiudu Bitcoiniin tai muuhun digitaaliseen valuuttaan, jos haluat. Toivottavasti se tekee sinusta rikkaan. Mutta älkää uskotelko itsellenne, että kyse on muusta kuin spekuloinnista nopean rahan saamiseksi. Messiaaniset jutut menevät ikkunasta ulos, kun se romahtaa. Myös reaalitaloudessa on paljon asioita, joihin voi sijoittaa. Bitcoinin suuri etu "valtiottomana rahana" on se, että kun se romahtaa, hallituksen ei tarvitse pelastaa sitä.</w:t>
      </w:r>
    </w:p>
    <w:p>
      <w:r>
        <w:rPr>
          <w:b/>
        </w:rPr>
        <w:t xml:space="preserve">Tulos</w:t>
      </w:r>
    </w:p>
    <w:p>
      <w:r>
        <w:t xml:space="preserve">Voit ostaa sillä olutta Berliinissä, tilata pizzaa Amsterdamissa, vuokrata taksin Edinburghissa, varata hammastarkastuksen Ljubljanassa, tehdä tutkinnon Nikosiassa, ostaa Alpaca-sukkia Massachusettsista - tai jopa lentää avaruuteen Virgin Galacticilla.</w:t>
      </w:r>
    </w:p>
    <w:p>
      <w:r>
        <w:rPr>
          <w:b/>
        </w:rPr>
        <w:t xml:space="preserve">Esimerkki 1.1948</w:t>
      </w:r>
    </w:p>
    <w:p>
      <w:r>
        <w:t xml:space="preserve">Gordon CoreraTurvallisuuden kirjeenvaihtaja, BBC News Yhdessä kulmassa on suuri maapallo, joka visualisoi kaikki Yhdistyneeseen kuningaskuntaan kohdistuneet verkkohyökkäykset eri puolilta maailmaa. Huone muistuttaa GCHQ:n toiminnan laajuudesta sekä sen maailmanlaajuisesta ulottuvuudesta viestinnän ja tietovirtojen valvonnassa. Venäläiset verkkohyökkäykset ovat tärkeällä sijalla asialistalla, kun väitetään, että Moskova sekaantui Yhdysvaltain vaaleihin ja yrittää samaa Euroopassa. "Olemme seuranneet Venäjän kybertoimintaa 1990-luvun puolivälistä lähtien", GCHQ:n väistyvä johtaja Robert Hannigan kertoo BBC:lle. "Holtitonta ja häiritsevää" "Mittakaava on muuttunut. He ovat investoineet paljon rahaa ja ihmisiä hyökkäävään kyberkäyttäytymiseen, ja kriittisesti ajatellen he ovat päättäneet tehdä holtittomia ja häiritseviä asioita Euroopan maissa." Hanniganin mukaan on mahdotonta olla täysin varma, mutta Yhdistyneessä kuningaskunnassa näyttää siltä, että suojautuminen tällaisilta hyökkäyksiltä on kestänyt. Yksi hänen perinnöstään on kansallisen kyberturvallisuuskeskuksen (National Cyber Security Centre) perustaminen, joka on GCHQ:n alainen, Lontoossa sijaitseva yksikkö, joka on paljon julkisempi tarjotessaan maalle suojaavia neuvoja kyberavaruuden uhkista. Kyberuhkien rinnalla esityslistalla on terrorismi. Niin sanottu islamilainen valtio eli ISIL on osoittautunut taitavaksi internetin voiman hyödyntämisessä. "Se on yksi heidän tärkeimmistä voimavaroistaan. Kun heidät kukistetaan kentällä, 'verkkokalifaatti' tulee entistä tärkeämmäksi. "He yrittävät jatkossakin käyttää mediaa terrorismin joukkoistamiseen saadakseen ihmiset ympäri maailmaa tekemään väkivallantekoja heidän puolestaan...". "Voimme tehdä asioita ISILin vastustamiseksi tässä mediatilassa... mutta hallitukset eivät voi tehdä operaatioita vain verkossa. Yritysten ja muun median ja yhteiskunnan on oltava halukkaita ajamaan tämä materiaali pois internetistä...". Kun Hannigan aloitti GCHQ:n johtajana vuonna 2014, hän aloitti teknologiayrityksiä vastaan suunnatun laajamittaisen hyökkäyksen, jossa hän väitti, että ne eivät ole tietoisia siitä, miten terroristiryhmät käyttävät niitä viestintään ja viestiensä levittämiseen. Ei piilopaikkaa Westminsterin iskun jälkeen sisäministeri Amber Rudd sanoi, että yritysten ei pitäisi tarjota terroristeille turvallista piilopaikkaa. Hän viittasi näin sellaisten päästä päähän -salauspalveluiden kehittämiseen, joiden ansiosta viestinnän sisältöä on mahdotonta paljastaa edes etsintäluvan perusteella. GCHQ yrittää murtaa koodeja, mutta pyrkii myös turvaamaan viestintää, joten se liikkuu herkällä rajalla. "Salaus on erittäin tärkeää kansalaisten turvallisuuden ja talouden kannalta..... Sisäministeri puhuu erityisestä ongelmasta - siitä, että terroristit ja rikolliset käyttävät tätä vahvaa salausta väärin... "Paras tapa edetä on istua alas teknologiayritysten kanssa...". Toinen jännitteinen alue yritysten kanssa on ollut verkkosivustoilla ylläpidetty ääriainesten sisältö. Tässä asiassa hallitus on viime aikoina painostanut yrityksiä poistamaan sisältöä ennakoivammin sen sijaan, että ne odottaisivat, että siitä ilmoitetaan niille. "Mielestäni ne ovat edenneet pitkälle, mutta vielä on paljon tehtävää", Hannigan sanoo. "Kun aloitin työni vuonna 2014, ne olivat todella haluttomia ottamaan vastuuta kaikesta, mitä niiden verkostoissa oli - oli kyse sitten terrorismista, lasten seksuaalisesta hyväksikäytöstä tai muusta rikollisuudesta." IS:n uhka on ollut erityisen akuutti Euroopassa viime vuosina. Tämä on lisännyt turvallisuusyhteistyötä - tuleeko Brexitistä siis ongelma? "En usko, koska tiedustelutietojen jakaminen ei ole koskaan tapahtunut EU:n rakenteiden kautta eikä kansallinen turvallisuus ole koskaan kuulunut Euroopan unionin toimivaltaan. "Se on yksinkertaisesti tosiasia, että meillä on hyvin, hyvin vahvat tiedustelu-, turvallisuus- ja puolustusvalmiudet, ja tuomme paljon Euroopalle ja eurooppalaisille kumppaneillemme..."." Suhde Yhdysvaltoihin on ylivoimaisesti syvin, mikä ei hänen mukaansa muutu Trumpin hallinnon aikana. "Se on tehokkain aseemme erityisesti terrorismia vastaan, ja se on tuottanut valtavasti tulosta viimeisten 10 vuoden aikana." Yhdysvaltain vakoiluväitteet Viime viikkoina syntyi kiistaa, kun raporttien mukaan Obaman hallinto pyysi GCHQ:ta vakoilemaan valittua presidenttiä Donald Trumpia. GCHQ ryhtyi epätavalliseen toimenpiteeseen ja kiisti asian julkisesti. "Meille heitetään hulluja salaliittoteorioita joka päivä", Hannigan sanoo. "Jätämme useimmat niistä huomiotta. Tällä kertaa se oli niin hullua, että meistä tuntui, että meidän pitäisi sanoa se, ja olemme sanoneet, että se on naurettava ehdotus." Syvällä maan alla, ruohon alla on joukko luolamaisia tietokonehalleja. Melu on paikoin musertava. Koneiden jäähdyttämiseen käytetään paljon vaivaa. Joissakin loputtomissa telineissä on tavallista palvelintekniikkaa, mutta niiden vieressä on myös suuria supertietokoneita, joita salausanalyytikot käyttävät koodien murtamiseen. Näiden koneiden tarkat tekniset tiedot ja se, kuinka paljon laskentatehoa Cheltenhamissa on, on salassa pidettävää, jotta muut valtiot - lähinnä venäläiset ja kiinalaiset - eivät saisi tietää. "Terrorismin torjuntaa tai kyberturvallisuutta on mahdotonta tehdä ilman tällaista tehoa", Hannigan selittää ja toteaa, että haasteena on edelleen löytää pieni neula heinäsuovasta internetin valtavassa tietomäärässä. Toinen osa Hanniganin perintöä on pyrkimys suurempaan läpinäkyvyyteen ja avoimuuteen. "Demokratiassa on hyvin tärkeää, että meillä on yleisön suostumus ja lainsäädäntö ja että selitämme, että kaikki, mitä teemme, on lain mukaista", Hannigan sanoo. "Pimeä puoli" Hän otti viraston johtoonsa Edward Snowdenin paljastusten ja massavalvontasyytösten runteleman viraston. "On selvää, että keskustelu yksityisyyden suojasta ja avoimuuden lisääminen ovat hyviä asioita, mutta se oli täysin mahdollista tehdä ja tapahtui muutenkin ilman Snowdenin paljastusten aiheuttamaa vahinkoa. Sama pätee WikiLeaksin paljastuksiin." Hannigan sanoo, että hän ja järjestö suhtautuvat teknologian leviämiseen pikemminkin optimistisesti kuin pessimistisesti. "Teknologia ja internet ovat ylivoimaisen loistavia asioita ihmisen kehityksen kannalta", Hannigan sanoo. "Valitettavasti aina tulee olemaan ihmisiä, jotka haluavat käyttää uusinta teknologiaa väärin. Ja meidän tehtävämme on käsitellä tätä pimeää puolta." Hanniganin seuraaja Jeremy Fleming, entinen MI5:n apulaisjohtaja, aloittaa tehtävässä perjantaina.</w:t>
      </w:r>
    </w:p>
    <w:p>
      <w:r>
        <w:rPr>
          <w:b/>
        </w:rPr>
        <w:t xml:space="preserve">Tulos</w:t>
      </w:r>
    </w:p>
    <w:p>
      <w:r>
        <w:t xml:space="preserve">Operaatiokeskus sijaitsee yhdessä GCHQ:n ylemmässä kerroksessa, ja se toimii 24/7. Analyytikkoryhmä saattaa milloin tahansa seurata Britannian kansalaisen sieppausta ulkomailla tai meneillään olevaa terrorisminvastaista operaatiota, jota toteutetaan yhdessä MI5:n kanssa.</w:t>
      </w:r>
    </w:p>
    <w:p>
      <w:r>
        <w:rPr>
          <w:b/>
        </w:rPr>
        <w:t xml:space="preserve">Esimerkki 1.1949</w:t>
      </w:r>
    </w:p>
    <w:p>
      <w:r>
        <w:t xml:space="preserve">Huw ThomasBBC Walesin taide- ja mediakirjeenvaihtaja Se solmi 15 vuoden vuokrasopimuksen tammikuussa 2015, mutta BBC Wales on saanut tietää, ettei sitä enää pidetä Wentloogin laitoksen vuokralaisena. Walesin hallituksen mukaan Pinewood on edelleen sitoutunut Walesiin ja toimii studiossa uuden sopimuksen mukaisesti. Walesin konservatiivit ovat vaatineet "selvyyttä". Pinewood alkoi maksaa vuokraa Cardiffin studiostaan vasta tammikuussa 2017 sen jälkeen, kun kävi ilmi, että sen kaksi ensimmäistä vuotta olivat olleet vuokravapaita. Sopimus oli osa sopimusta muuttaa Cardiffin laitamilla sijaitsevaan entiseen energiakeskukseen, kun Walesin hallitus osti rakennuksen 5,2 miljoonalla punnalla. BBC Wales käytti tiedonvapauspyyntöä varmistaakseen, että Pinewood ei ollut enää vuokralainen. Vaikka Pinewoodin ja Walesin hallituksen välillä on tehty uusi sopimus studion toiminnasta, lisätietoja ei ole julkaistu "kaupallisista" syistä. Kulttuuriministeri Dafydd Elis-Thomas vastasi 6. joulukuuta Seneddissä esitettyihin kysymyksiin: "Pinewood on edelleen sitoutunut toimimaan Wentloogissa sijaitsevan studion kanssa ja jatkamaan Walesin edistämistä kansainvälisesti huippuluokan televisio- ja elokuvatuotannon kohteena." Konservatiivien kulttuuriedustaja Suzy Davies, joka otti asian esille Seneddissä, on vaatinut lisätietoja Pinewoodin ja Walesin hallituksen välisestä suhteesta. Davies sanoi: "Tämä uutinen ei näytä sopivan yhteen sen kanssa, mitä kulttuuriministeri kertoi minulle kaksi viikkoa sitten, kun hän sanoi, että "Pinewood on edelleen sitoutunut toimimaan studiossa Wentloogissa". "Sen sijaan meillä on yhä enemmän kysymyksiä siitä, mikä on Welshin hallituksen suhde Pinewoodiin ja onko sitä nyt ollenkaan. "Sen jälkeen, kun esitin viimeisimmät kysymykseni Welshin hallitukselle, minulle on tarjottu kahta kertaa tapaamista ministerin kanssa keskustellakseni asiasta lisää uuden vuoden aikana. "Toivon, että asiaan saadaan selvyyttä, sillä nämä Welshin hallituksen ristiriitaiset viestit eivät todennäköisesti auta pyrkimyksissä tehdä Walesista houkutteleva paikka tehdä korkeatasoisia televisio- ja elokuvatuotantoja." "Toivon, että Walesin hallitus on valmis tekemään yhteistyötä." Walesin hallituksen tiedottajan mukaan Pinewood on sitoutunut Walesiin, ja yhtiön sijoittaminen Cardiffiin on antanut Walesille maailmanlaajuisen edun. Se sanoi, että se on ollut korvaamaton elokuva- ja televisioalalle ja että studiossa toimii myös keskeisiä toimitusketjun yrityksiä. "Pinewood jatkaa Wentloogin studion toimintaa uudella sopimuksella, jonka ehdot pysyvät luottamuksellisina", tiedottaja sanoi. Myös Pinewoodilta on pyydetty kommentteja. MILLAISISSA TUOTANNOISSA PINEWOOD WALES ON OLLUT MUKANA?</w:t>
      </w:r>
    </w:p>
    <w:p>
      <w:r>
        <w:rPr>
          <w:b/>
        </w:rPr>
        <w:t xml:space="preserve">Tulos</w:t>
      </w:r>
    </w:p>
    <w:p>
      <w:r>
        <w:t xml:space="preserve">Elokuvayhtiö Pinewood on lopettanut vuokranmaksun Cardiffissa sijaitsevasta studiosta, joka sijaitsee Walesin hallituksen omistamassa rakennuksessa.</w:t>
      </w:r>
    </w:p>
    <w:p>
      <w:r>
        <w:rPr>
          <w:b/>
        </w:rPr>
        <w:t xml:space="preserve">Esimerkki 1.1950</w:t>
      </w:r>
    </w:p>
    <w:p>
      <w:r>
        <w:t xml:space="preserve">Nimeni on Miguel Carrion, olen 21-vuotias ja asun vanhempieni kanssa San Franciscon lahden alueella. 26. maaliskuuta: Olen nukkunut todella myöhään. Olen vain ollut väsynyt, mutta olen silti kiitollinen siitä, että minulla on terveyteni ja että minulla on suoja, ruokaa ja mahdollisuus käyttää asioita, jotka voivat häiritä minua, kun kaikki tapahtuu, ja että minulla on asioita, joita voin tehdä, ja olen siitä kiitollinen. 27. maaliskuuta: Ennen koronavirusta kävimme kirkossa kerran viikossa sunnuntaisin, ja äitini yritti mennä joka aamu. Mutta nyt koronaviruksen takia käymme vain kirkossa joka päivä. Vanhempani herättivät minut katsomaan, kun paavi piti Urbi et Orbi -viestinsä, joka on täysimittainen armahdus pandemian, Covid-19:n sairastaneiden ja kaikkien muiden puolesta. Tapahtuma, joka tavallisesti vetää satoja ihmisiä Vatikaaniin, oli tyhjä. Katso Miguelin videopäiväkirja Pyysimme kolmea nuorta amerikkalaista kertomaan hyvin erilaisista kokemuksistaan pandemiasta. Lue alta Maddiesta, joka on 22-vuotias Ohiossa asuva opiskelija, ja Anasta, joka on juuri valmistunut lukiosta New Yorkissa. 30. maaliskuuta: Edes 15 tunnin aikaero, väestönsuojamääräys ja yhteisön lukitus eivät voi estää perheen toimintaa. Filippiineillä asuvilla sukulaisillani on tavallisesti säännöllisiä tapaamisia, joissa pidämme toisemme ajan tasalla ja puhumme uusimmista chismisistä (juorut tagalogiksi), mutta Covid-19-epidemian vuoksi olemme kaikki turvautuneet Zoomin käyttöön kommunikoidaksemme toisiimme. Vaikka vanhempani ja minä olimme jo yli puolenyön, hauskanpito ja nauru eivät loppuneet moneen tuntiin. 29. maaliskuuta: Perheeni on asunut tässä asunnossa lähes 10 vuotta. Äitini tuli Amerikkaan ensin Filippiineiltä vuonna 2004, ja sitten isäni ja minä seurasimme häntä vuonna 2010. Siitä lähtien olen nukkunut sohvalla - se on pieni, yhden makuuhuoneen asunto, mutta se ei ole kovin paha. 6. huhtikuuta: Tässä on äitini hakemassa viime viikon postia. Siitä, mikä ennen oli päivittäistä, on tullut vain kerran viikossa tapahtuvaa. Vanhempani päättivät, että on parasta hakea posti vain kerran viikossa, jotta ei tarvitsisi koskea johonkin, johon muut ihmiset ovat saattaneet joutua kosketuksiin. 9. huhtikuuta: San Francisco Covid-19:n aikaan. Aikoinaan vilkas kaupunki, joka oli täynnä turisteja ja paikallisia, on nyt lähes tyhjä. Union Squarella kaikenlaiset liikkeet on suljettu vanerilevyillä, tavanomainen kaupunkiliikenne on pysähtynyt, eikä jalkakäytävillä ole enää tungosta. Vaikka useimmat näistä huippuluokan designliikkeistä ovatkin suljettuina, ne pystyvät toipumaan taloudellisesti. Olen kuitenkin huolissani seinänaapurien ja pikkukauppojen kohtalosta. Ajaessani läpi olen nähnyt paljon telttoja jalkakäytävillä. Vaikka kaupungissa on rikkaita asukkaita ja ylellisiä teknologiayrityksiä, näyttää siltä, että paikallishallinto jättää heikoimmassa asemassa olevat kansalaiset huomiotta. Monet ihmiset sanoivat, että sen sijaan, että asunnottomia ihmisiä pakotetaan jäämään kaduille, miksi kaupunki ei majoittaisi heitä hotellihuoneisiin, koska ne ovat muutenkin tyhjiä? Ehdotus meni aina pormestarille asti. Minusta se on hyvä ajatus. 15. huhtikuuta: Omakuva vasta järjestetyssä kylpyhuoneessa. Paikalleen suojautumiskäskyn alettua äitini oli laittanut kaksi kylttiä, joissa meitä kaikkia kehotettiin käyttämään vain omia pyyhkeitä käsien kuivaamiseen, ja poisti vanhan yhteisen käsipyyhkeen. Äitini otti myös vapauden antaa meille jokaiselle omat hammastahnatuubit ja suuvesipullot ja merkitsi samalla jokaisen tuotteen. 16. huhtikuuta: On kulunut yli kuukausi tämän projektin aloittamisesta, ja voisinpa sanoa, että asiat ovat palaamassa ennalleen, mutta niin ei tietenkään ole käynyt. Ainoa asia, jonka voimme tehdä, on tehdä osamme ja yrittää tasoittaa käyrää. On turhauttavaa, että monet ihmiset eivät ajattele samoin. Ja että he menevät ulos ja protestoivat valtavilla ihmisjoukoilla julkisesti ja yrittävät lopettaa karanteenin, vaikka se ei selvästikään onnistu. Se on turhauttavaa nähdä, koska se luultavasti vain pidentää kaiken kestoa. Se on myös uskomattoman itsekästä. 10. toukokuuta: Äitienpäivänä vanhempani ja minä veimme Daly Cityyn tarjottimia, joissa oli kanaa adobon ja riisin kera. Lahjoitus oli Pilipino Bayanihan Resource Centerin ja San Mateon piirikunnan filippiiniläisamerikkalaisen demokraattisen klubin järjestämää ja isännöimää ilmaista yhteisruokailua varten. Vapaaehtoiset kokkailivat ja veivät tarjottimella tarjottimia täynnä adoboa ja riisiä. Perheitä ja yksityishenkilöitä kutsuttiin ajamaan kadunvarteen ja saamaan valmiiksi pakattuja lautasia filippiiniläistä klassikkoruokaa ruokkiakseen itsensä ja perheensä. 3. kesäkuuta: Perheeni on ollut karanteenissa nyt kolme kuukautta. Niinpä osallistuin mielenosoitukseen San Mateon piirikunnassa. Se oli solidaarisuusmielenosoitus muiden Black Lives Matter -mielenosoitusten kanssa, joita järjestetään eri puolilla maata ja maailmaa. En ole koskaan ollut näin suuressa mielenosoituksessa, ja oli aivan uskomatonta nähdä kaikkien näiden ihmisten kokoontuvan yhteisen asian puolesta ja taistelevan oikean asian puolesta. Kaikki eivät voi mennä ulos koko ajan ja olla aina protestoimassa, mikä on ymmärrettävää, koska koronavirus on edelleen käynnissä. Jotkut ihmiset ovat iäkkäämpiä tai joilla on todennäköisesti heikentynyt immuunijärjestelmä, tai ehkä heidän on vain vaikeampi eristää itseään mielenosoitukseen osallistumisen jälkeen. Mutta vielä nytkin monet ihmiset tulevat paikalle ja osoittavat mieltään, ja meidän kaikkien on uskomattoman tärkeää jatkaa tätä. Toivon, että kaikessa, mitä tästä tulee, sen lisäksi, että ihmiset tulevat ulos terveinä ja turvassa ja kunnossa, on se, että näemme, että järjestelmä, jossa elämme, ei toimi. Maa, jossa elämme, ei ole niin hieno kuin jotkut luulevat, jos se on koskaan ollutkaan hieno, ja että kaiken on muututtava. Ja meidän kaikkien on tehtävä oma osuutemme asioiden muuttamiseksi. Koska me kaikki asumme täällä, me kaikki olemme mukana tässä yhdessä. Tuottajat: Hannah Long-Higgins ja Robin Levinson-King .</w:t>
      </w:r>
    </w:p>
    <w:p>
      <w:r>
        <w:rPr>
          <w:b/>
        </w:rPr>
        <w:t xml:space="preserve">Tulos</w:t>
      </w:r>
    </w:p>
    <w:p>
      <w:r>
        <w:t xml:space="preserve">Coronaviruslukitus on antanut eräälle nuorelle miehelle runsaasti aikaa miettiä, miten hän haluaa muuttaa maailmaa.</w:t>
      </w:r>
    </w:p>
    <w:p>
      <w:r>
        <w:rPr>
          <w:b/>
        </w:rPr>
        <w:t xml:space="preserve">Esimerkki 1.1951</w:t>
      </w:r>
    </w:p>
    <w:p>
      <w:r>
        <w:t xml:space="preserve">Perjantaina Newryssä pidätetty 59-vuotias oli ensimmäinen sen jälkeen, kun poliisi aloitti uudelleen murhien tutkinnan. Häntä epäillään 10 murhasta ja toisen miehen murhayrityksestä. IRA:n jengi ampui protestanttiset työmiehet sen jälkeen, kun heidän minibussinsa pysäytettiin lähellä Kingsmillsin kylää. Surmansa saaneet olivat matkalla kotiin töistä tekstiilitehtaalta, kun he joutuivat väijytyksen kohteeksi. Yhdestoista mies, Alan Black, selvisi hengissä vakavista vammoista huolimatta. Bussissa ollut katolilainen mies käskettiin poistumaan ennen ampumista. Tutkinta aloitettiin uudelleen pian sen jälkeen, kun murhia koskeva tutkinta oli aloitettu uhrien omaisten 13 vuotta kestäneen kampanjan jälkeen.</w:t>
      </w:r>
    </w:p>
    <w:p>
      <w:r>
        <w:rPr>
          <w:b/>
        </w:rPr>
        <w:t xml:space="preserve">Tulos</w:t>
      </w:r>
    </w:p>
    <w:p>
      <w:r>
        <w:t xml:space="preserve">Kingsmillsin murhia tutkivat etsivät ovat pidättäneet miehen, joka on vapautettu odotettaessa raporttia syyttäjälaitokselle.</w:t>
      </w:r>
    </w:p>
    <w:p>
      <w:r>
        <w:rPr>
          <w:b/>
        </w:rPr>
        <w:t xml:space="preserve">Esimerkki 1.1952</w:t>
      </w:r>
    </w:p>
    <w:p>
      <w:r>
        <w:t xml:space="preserve">Tom Harrison House saa tällä hetkellä Liverpoolin kaupunginvaltuustolta 400 000 puntaa vuodessa, mutta tätä vuotuista tukea saatetaan leikata 180 000 puntaan huhtikuusta alkaen. Tiedottaja Dougie Dunsmore-Dawson sanoi, että rahoituksen vähentäminen "vaarantaisi" sen tarjoaman tuen. Valtuuston tiedottajan mukaan rahoitus perustuu "Liverpoolin veteraanien määrään", jotka saavat tukea. Tom Harrison House on Yhdistyneen kuningaskunnan ainoa kuntoutuskeskus, joka palvelee yksinomaan sotaveteraaneja, palveluksessa olevaa henkilöstöä ja heidän perheitään. "Travestia" "Viime kädessä yritämme auttaa veteraaneja toipumaan alkoholi- ja huumeriippuvuudesta, ja teemme täällä hienoa työtä", Dunsmore-Dawson sanoi. "On selvää, että täällä on kukoistava toipuvien veteraanien yhteisö, joten sen vaarantaminen on silkkaa irvokkuutta", hän sanoi. Neuvosto perusteli rahoituksen vähentämistä koskevaa ehdotustaan sillä, ettei sillä ole enää varaa rahoittaa sellaisten veteraanien hoitoa, jotka eivät ole Merseysidestä. Noin puolet keskuksessa hoidettavista on kotoisin Liverpoolista, ja loput matkustavat sinne muualta Yhdistyneestä kuningaskunnasta. Neuvoston edustaja sanoi: "Sen työtä arvostetaan ja arvostetaan suuresti. Aikomuksemme on jatkaa rahoituksen myöntämistä, mutta se perustuu erityisesti palveluja saavien liverpoolilaisten veteraanien määrään. "On tärkeää korostaa, että mitään lopullista päätöstä ei ole vielä tehty, ja asiasta käydään vielä keskusteluja." Ex-sotilas Craig Nicholson kävi Tom Harrison Housessa vuonna 2017. Hän palveli neljä vuotta 47. rykmentin kuninkaallisen tykistön rykmentissä ja taisteli huumeriippuvuutta vastaan palattuaan siviilielämään. "Kukaan ei voinut samaistua minuun, koska olin entinen sotilas", hän sanoi. "Muistan ensimmäisenä päivänä, kun tulin Tom Harrison Houseen, ja tunsin heti olevani tervetullut." Kun häneltä kysyttiin rahoituksen leikkauksista, hän sanoi: "Minusta se on aivan törkeää - se on todella sääli." Hän sanoi: "Se on aivan järkyttävää." Tom Harrison House aikoo nyt pyytää kansallisilta veteraanijärjestöiltä lisärahoitusta. Dunsmore-Dawson sanoi ymmärtävänsä Liverpoolin kaupunginvaltuuston säästötarpeen eikä syyttänyt paikallisviranomaista.</w:t>
      </w:r>
    </w:p>
    <w:p>
      <w:r>
        <w:rPr>
          <w:b/>
        </w:rPr>
        <w:t xml:space="preserve">Tulos</w:t>
      </w:r>
    </w:p>
    <w:p>
      <w:r>
        <w:t xml:space="preserve">Veteraanien kuntoutuskeskus pelkää tulevaisuutensa puolesta saatuaan tietää, että sen rahoitusta saatetaan vähentää yli puoleen.</w:t>
      </w:r>
    </w:p>
    <w:p>
      <w:r>
        <w:rPr>
          <w:b/>
        </w:rPr>
        <w:t xml:space="preserve">Esimerkki 1.1953</w:t>
      </w:r>
    </w:p>
    <w:p>
      <w:r>
        <w:t xml:space="preserve">Sisäministeri ilmoitti, että lisärahalla vahvistetaan "välittömästi" neuvontapuhelimia ja verkkotukea. Kansallinen perheväkivallan auttava puhelinlinja on havainnut 25 prosentin lisäyksen puheluissa ja online-pyynnöissä lukituksen jälkeen. Priti Patel käynnisti myös "Et ole yksin" -aloitteen perheväkivallasta kärsivien auttamiseksi. Se tulee sen jälkeen, kun liittokansleri Rishi Sunak ilmoitti 750 miljoonan punnan paketista hyväntekeväisyysjärjestöille pandemian aikana. Hallituksen mukaan lisävarojen avulla hyväksikäytölle alttiimmat henkilöt voivat saada tukea sellaisina aikoina, jolloin yhteydenpito puhelimitse voi olla vaikeaa. Ihmisiä kannustetaan myös osallistumaan hallituksen kampanjaan jakamalla ikkunoissaan ja sosiaalisessa mediassa kuva sydämestä kämmenellään käyttäen tunnusta #YouAreNotAlone. Kansallisen poliisipäälliköiden neuvoston puheenjohtaja Martin Hewitt kertoi, että West Midlandsissa pidätettiin kahden viikon aikana 400 perheväkivallasta epäiltyä. Ensi viikosta alkaen sosiaalisen median mainoksissa korostetaan, mistä ihmiset voivat löytää apua. Patel sanoi: Patel Patel sanoi: "Coronavirus on avannut Britannian valtavan sydämen ja osoittanut rakkautemme ja myötätuntomme toisiamme kohtaan, kun tulemme yhteen auttamaan niitä, jotka ovat eniten avun tarpeessa". "Pyydän nyt kansaa käyttämään tätä hämmästyttävää myötätuntoa ja yhteisöllisyyttä hyväksikäytön hirvittävän kierteen jääneiden ihmisten auttamiseksi. "Jotta voisimme kaikki pitää huolta apua tarvitsevista, olemme luoneet uuden kampanjan, ja olemme luoneet toivon symbolin - kädenjäljen, johon on kohokuvioitu sydän - jotta ihmiset voivat helposti osoittaa, ettemme yhteiskuntana siedä hyväksikäyttöä." Hewitt lisäsi: "Älkää ajatelko hyväksikäyttäjille, että nyt on aika, jolloin voitte selvitä tästä. Pidätämme edelleen ihmisiä, otamme heidät säilöön ja nostamme edelleen syytteitä." Patel lisäsi, että vaikka rikoksentekijöiden pitäisi olla niitä, jotka joutuvat lähtemään kodeistaan, hallitus pyrkii varmistamaan, että uhreille ja heidän lapsilleen on tarjolla turvapaikka, jos se ei ole mahdollista. Patel sanoi, että välittömässä vaarassa olevien tulisi soittaa hätänumeroon 999 ja painaa kännykästä 55, jos he eivät pysty puhumaan. "Erinomainen poliisimme on edelleen tukenanne", hän lisäsi. Kampanjassa kerrotaan myös, että apua on saatavilla 24 tuntia vuorokaudessa maksuttomasta kansallisesta perheväkivallan tukipuhelimesta 0808 2000 247. Kansallisen perheväkivallan vastaisen hyväntekeväisyysjärjestön Refugen toimitusjohtaja Sandra Horley oli tyytyväinen hallituksen ilmoitukseen "tällä kriittisellä hetkellä". "Olemme työskennelleet ympäri vuorokauden varmistaaksemme, että kansallinen neuvontapuhelintemme ja etulinjan asiantuntijapalvelumme ovat edelleen avoinna ja saatavilla perheväkivallasta kärsiville naisille", Horley sanoi. "Nyt tarvitaan enemmän kuin koskaan sen varmistamista, että jokainen perheväkivaltaa kokeva nainen on tietoinen saatavilla olevasta luottamuksellisesta tuesta." Horley lisäsi toivovansa, että kampanja tavoittaa "kymmenet tuhannet perheväkivaltaa kokevat ihmiset". Kansalliseen perheväkivallan auttavaan puhelimeen on tullut runsaasti puheluita, ja kampanjoijat varoittavat, että liikkumisrajoitukset, joilla Yhdistynyt kuningaskunta yrittää pysäyttää koronaviruksen leviämisen, ovat voineet lisätä perhejännitteitä ja rajoittaa pakoreittejä. Myös muihin palveluihin kohdistuvat paineet ovat voineet vaikuttaa lisääntymiseen, sanoivat kampanjoijat.</w:t>
      </w:r>
    </w:p>
    <w:p>
      <w:r>
        <w:rPr>
          <w:b/>
        </w:rPr>
        <w:t xml:space="preserve">Tulos</w:t>
      </w:r>
    </w:p>
    <w:p>
      <w:r>
        <w:t xml:space="preserve">Perheväkivaltapalvelut saavat 2 miljoonaa puntaa lisää, kun sisäministeriö käynnistää uuden tukikampanjan koronaviruslukituksen aikana.</w:t>
      </w:r>
    </w:p>
    <w:p>
      <w:r>
        <w:rPr>
          <w:b/>
        </w:rPr>
        <w:t xml:space="preserve">Esimerkki 1.1954</w:t>
      </w:r>
    </w:p>
    <w:p>
      <w:r>
        <w:t xml:space="preserve">FAA toivoo, että sen laatima luettelo kielletyistä ja kielletyistä toimista tekisi mallilentokoneista turvallisempia. IEEE Spectrum -lehden David Schneider sanoi kuitenkin, että Hubsan FPV X4 Mini RTF -nelikopterin kaltainen lasten lelu vaatisi nyt lentoluvan. Mallien on oltava koko ajan näkyvissä ilman näköä parantavia laitteita. Näitä ovat mm: "Tällaiset laitteet rajoittaisivat käyttäjän näkökenttää ja vähentäisivät siten hänen kykyään nähdä ja väistää muita alueella olevia ilma-aluksia", ohjeissa sanotaan. "Lisäksi jotkin näistä laitteista voisivat lisätä huomattavasti etäisyyttä, jolla lentotoiminnan harjoittaja voisi nähdä ilma-aluksen, jolloin lakisääteiset näköyhteysvaatimukset olisivat merkityksettömiä." Ohjeissa todetaan myös, että mallilentokoneita saa lentää vain virkistyskäyttöön, ei kaupallisiin tarkoituksiin. Lentotoiminnan harjoittajat voivat esimerkiksi ottaa kuvia talostaan, mutta eivät voi käyttää niitä talon mainostamiseen myynnissä Mallilentokoneiden on myös painettava enintään 55 paunaa. Jos lentäjä lentää viiden mailin säteellä lentokentästä, hänen on varoitettava lennonjohtotornia. British Model Flying Associationin kehitysvastaava Manny Williamson kertoi BBC:lle: "BMFA seuraa suurella mielenkiinnolla Yhdysvalloissa kehittyvää tilannetta, joka koskee FAA:n kantaa ensimmäisen persoonan mallilentokoneiden käyttöön. "Yhdistyneessä kuningaskunnassa lennättäminen on sallittua CAA:n (Civil Aviation Authority) vuosittain myöntämän poikkeuksen nojalla, joka koskee tiettyjä lennonvarmistusasetuksen määräyksiä. "Nykyinen poikkeuslupa myönnettiin toukokuussa 2014, eikä ole merkkejä siitä, että nykyisiä lupia kumottaisiin tai muutettaisiin millään tavalla. "Yhdistyneessä kuningaskunnassa ensilentäminen on tunnustettu ja pätevä osa harrastusmallilentämistä, ja BMFA haluaa ylläpitää ja tukea tätä kantaa kaikkien brittiläisten mallilentäjien eduksi."</w:t>
      </w:r>
    </w:p>
    <w:p>
      <w:r>
        <w:rPr>
          <w:b/>
        </w:rPr>
        <w:t xml:space="preserve">Tulos</w:t>
      </w:r>
    </w:p>
    <w:p>
      <w:r>
        <w:t xml:space="preserve">Harrastajat ovat huolissaan Yhdysvaltain ilmailuhallinnon uusista ohjeista, joissa ensimmäisen persoonan katselumallit luokitellaan lennokeiksi, mikä johtaa siihen, että lelulentokoneet jäävät lentokieltoon, ellei niillä ole lupaa.</w:t>
      </w:r>
    </w:p>
    <w:p>
      <w:r>
        <w:rPr>
          <w:b/>
        </w:rPr>
        <w:t xml:space="preserve">Esimerkki 1.1955</w:t>
      </w:r>
    </w:p>
    <w:p>
      <w:r>
        <w:t xml:space="preserve">Tähti tunnusti syyttömyytensä väärien vakuutustietojen antamiseen ja ajokortin luovuttamisesta kieltäytymiseen Kaliforniassa toukokuussa tapahtuneen onnettomuuden jälkeen. Tuomari sanoi, että R&amp;B-laulaja ja nainen, jonka Mercedesiin hän törmäsi Range Roverillaan Toluca Lakessa, olivat päässeet tapauksesta sopimukseen. Syyttäjä oli eri mieltä päätöksestä ja sanoi Brownin osoittaneen aggressiivisuutta tapauksen jälkeen. Chris Brown myös kiisti poistuneensa onnettomuuspaikalta 21. toukokuuta. Rikoksista oli mahdollista saada enintään vuoden vankeutta. 27-vuotias Brown oli onnettomuushetkellä vielä ehdonalaisessa vankeudessa silloisen tyttöystävänsä Rihannan pahoinpitelystä vuonna 2009. Se on nyt palautettu, ja tähti on saanut uuden tuomion, jonka mukaan hänen on suoritettava 1 000 tuntia yhdyskuntapalvelua. Hänet on määrätty suorittamaan muun muassa tietöitä ja graffitien poistamista. Laulaja ei ollut läsnä kuulemisessa, mutta twiittasi: "Luojan kiitos!!!!" sen jälkeen, kun yliajojuttu hylättiin. Brownin asianajaja Mark Geragos sanoi, ettei sopimukseen liittynyt rahaa ja että Mercedestä ajanut nainen sai vakuutusyhtiöltään vain 800 dollaria (512 puntaa). Geragos lisäsi: "Joskus minusta tuntuu, että häntä [Brownia] syytetään sen takia, kuka hän on, ei sen takia, mitä hän on tehnyt." LA:n kaupungin asianajaja Patrick Hiscocks väitti, että laulajaa olisi pitänyt rangaista onnettomuudesta, sillä toinen kuljettaja koki, että häntä kohdeltiin huonosti sosiaalisessa mediassa onnettomuuden jälkeen. Brown kutsui tapausta "naurettavaksi" Twitterissä ja kiisti antaneensa toiselle kuljettajalle vääriä tietoja. "Minulla on voimassa oleva ajokortti ja annoin naiselle oikeat tiedot", hän twiittasi toukokuussa. "Hän näki kamerat ja halusi tehdä kohtauksen." Laulaja syytti naista myös siitä, että hän yritti tehdä tapauksesta rahaa. Tällä viikolla Chris Brown haastettiin oikeuteen pahoinpitelystä ja pahoinpitelystä Los Angelesin äänitysstudion parkkipaikalla tapahtuneen tappelun vuoksi. Sha'keir Duarte haluaa vahingonkorvauksia sanomalla kärsineensä aivotärähdyksestä sekä nöyryytyksestä ja henkisestä kärsimyksestä jouduttuaan laulajan seurueen jäsenen hyökkäyksen kohteeksi. Väitetään, että tappelu Westlake-äänitysstudiolla alkoi 27. tammikuuta sen jälkeen, kun Chris Brown oli pysäköinyt Frank Oceanin parkkipaikalle. Mark Geragos kuvaili tapausta kevytmieliseksi. Seuraa @BBCNewsbeat Twitterissä Klikkaa tästä twiittaaksesi tästä jutusta tililtäsi.</w:t>
      </w:r>
    </w:p>
    <w:p>
      <w:r>
        <w:rPr>
          <w:b/>
        </w:rPr>
        <w:t xml:space="preserve">Tulos</w:t>
      </w:r>
    </w:p>
    <w:p>
      <w:r>
        <w:t xml:space="preserve">Chris Brown on vapautettu yliajosyytteistä.</w:t>
      </w:r>
    </w:p>
    <w:p>
      <w:r>
        <w:rPr>
          <w:b/>
        </w:rPr>
        <w:t xml:space="preserve">Esimerkki 1.1956</w:t>
      </w:r>
    </w:p>
    <w:p>
      <w:r>
        <w:t xml:space="preserve">Yrityksen oli tarkoitus tukea neljän ehdolla olevan taiteilijan näyttelyä Turner Contemporary -galleriassa Margatessa. Kritiikkiä herätti kuitenkin se, että sen emoyhtiön puheenjohtaja oli tukenut LGBT-aiheiden opetuksen kieltämistä. Paikallinen linja-autoyhtiö sanoi, että päätös oli tehty "yhteisymmärryksessä", ja vaikka se oli sitoutunut moninaisuuteen, se ei halunnut minkään häiritsevän taiteilijoita. Homoseksuaalien oikeuksien puolestapuhuja Peter Tatchell oli yksi niistä, jotka vastustivat palkinnon ja Stagecoach South Eastin välistä yhteistyötä. Hän kertoi Daily Telegraph -lehdelle olleensa "yllättynyt ja pettynyt" kuultuaan ilmoituksen. Sir Brian Souter, joka 19 vuotta sitten tuki epäonnistunutta kampanjaa § 28:n säilyttämiseksi - laki, joka kielsi opettajia keskustelemasta homojen oikeuksista kouluissa - on Stagecoach-konsernin toinen perustaja ja puheenjohtaja. Turner Contemporary ja Tate-galleria, joka järjestää vuotuisen palkinnon, sanoivat lausunnossaan, että niiden ensisijaisena tavoitteena on "näyttää ja juhlistaa" taiteilijoita ja heidän töitään. Se totesi seuraavaa: "Turner-palkinnolla juhlistetaan kuvataideyhteisön ja laajemmin yhteiskunnan luovaa vapautta. "Keskinäisellä sopimuksella emme jatka Stagecoach South Eastin sponsorointia tämänvuotisen palkinnon osalta." Myöhemmin antamassaan lausunnossa Tate sanoi, ettei se tiennyt Sir Brianin näkemyksistä homojen oikeuksista, kun se sopi sopimuksesta. "Yrityssopimus tehtiin Turner Contemporaryn ja Stagecoachin välillä", se sanoi. "Asiaan liittyvää oikeudellista ja taloudellista due diligence -tarkastusta noudatettiin. Turner Contemporary tai Tate eivät olleet tietoisia laajemmista kysymyksistä." Stagecoach South East sanoi: "Olemme ehdottomasti sitoutuneet monimuotoisuuteen yrityksessämme, mutta emme kuitenkaan halua minkään häiritsevän Turner Prize -taiteilijoiden ja heidän työnsä juhlimista." 40 000 punnan palkinnon voittaja julkistetaan 3. joulukuuta. Tämän vuoden Turner Prize -ehdokkaat ovat Lawrence Abu Hamdan, Helen Cammock, Oscar Murillo ja Tai Shani. Taiteilijoiden ehdokaslista julkistettiin keskiviikkona, ja heidän teoksissaan käsitellään muun muassa sortoa ja syrjäytyneitä yhteisöjä. Viime vuonna Turner-palkinnon voitti taiteilija Charlotte Prodger elokuvallaan, joka kertoo hänen kokemuksestaan tulla homoksi Skotlannin maaseudulla. BBC:n taidetoimittaja Will Gompertzin analyysi Elämä ei ole koskaan ollut helppoa taiteen rahoittajille. Tavallisesti urheilu vie leijonanosan yritysten sponsoroinnista, ja taideorganisaatiot syövät yli jääviä yritysrahan jäänteitä. Yritykset eivät ole ennen jonottaneet näyttelyiden ja gallerioiden kunnostusten tukemiseksi. Varainkerääjien on kalastettava pienestä altaasta, ja se on nyt vaarassa haihtua kokonaan. Museoiden, teattereiden, orkestereiden ja muiden taideorganisaatioiden julkinen valvonta on nyt ennennäkemätöntä. Vaikutus on kaksitahoinen. Ensinnäkin yritysten sponsorointisopimusten on nykyään kestettävä sidosryhmien ja tiedotusvälineiden tekemä rikostekninen tutkimus, jota Turner Contemporaryn sopimus Stagecoachin kanssa ei kestänyt. Toiseksi taidesponsorointia ympäröivä kielteinen suhtautuminen - Sackler Trustin kiistasta BAE Systemsin vetäytymiseen Great Exhibition of the North -näyttelyn tukemisesta - on erittäin vastenmielistä yrityksille, jotka saattavat harkita pääsyä taidealalle. Viimeisten 12 kuukauden aikana on myös käynyt täysin selväksi, että taideorganisaatioiden on parannettava toimintaansa, kun on kyse perustavanlaatuisesta due diligence -tarkastuksesta ennen sponsorin rahojen vastaanottamista. Enää ei riitä, että tarkistetaan sponsoroivan yrityksen luotettavuus. Niiden on nyt varmistettava, että sen johtajien ja omistajien henkilökohtaiset arvot sopivat yhteen niiden omien hyväntekeväisyystavoitteiden kanssa. Nopea Google-haku ei riitä. Twitter-syötteet, Instagram-viestit ja muut julkiset kommentointialustat on tarkistettava tarkasti. Tämä kaikki tarkoittaa lisää työtä jo ennestään kovilla oleville varainhankintaosastoille, jotka toimivat taideinstituutioissa, jotka yhä tuntevat säästötoimien kylmää tuulta. Heidän työnsä on vaikeaa ja epäkiitollista, ja nyt siitä on tullut paljon, paljon vaikeampaa. Seuraa meitä Facebookissa, Twitterissä @BBCNewsEnts tai Instagramissa bbcnewsents. Jos sinulla on juttuehdotus, lähetä sähköpostia osoitteeseen entertainment.news@bbc.co.uk.</w:t>
      </w:r>
    </w:p>
    <w:p>
      <w:r>
        <w:rPr>
          <w:b/>
        </w:rPr>
        <w:t xml:space="preserve">Tulos</w:t>
      </w:r>
    </w:p>
    <w:p>
      <w:r>
        <w:t xml:space="preserve">Turner Prize on päättänyt sponsorisopimuksen Stagecoach South Eastin kanssa - päivä sen jälkeen, kun siitä oli ilmoitettu.</w:t>
      </w:r>
    </w:p>
    <w:p>
      <w:r>
        <w:rPr>
          <w:b/>
        </w:rPr>
        <w:t xml:space="preserve">Esimerkki 1.1957</w:t>
      </w:r>
    </w:p>
    <w:p>
      <w:r>
        <w:t xml:space="preserve">Nottinghamshiren Selstonissa sijaitsevan Wren Hall Nursing Home -hoitokodin työntekijä Anita Astle kertoi, että 16 muuta asukasta oli saanut oireita. Hänen mukaansa asukkaiden tila huononi hyvin nopeasti Covid-19-epäilyjen vuoksi, ja henkilökunnan naamarien saaminen oli vaikeaa. Age UK:n mukaan nykyiset luvut koronaviruskuolemista "sivuuttavat ikääntyneet ihmiset". Astle sanoi: "Henkilökunta on sielunsa särkenyt, ja on kamalaa katsoa, kun ihmisten tila heikkenee, ja ihmisten tila heikkenee hyvin nopeasti. "Se on aivan kauheaa." 41-paikkaisen dementiahoitokodin johtaja kertoi käyttäneensä lähes 9 000 puntaa henkilökohtaisiin suojavarusteisiin, jotka kestivät vain 10 päivää, ja sanoi, että tasaisten suojavarusteiden saaminen oli vaikeaa. Hän sanoi, että kansallinen häiriöpalvelu, jota pitäisi käyttää PPE-laitteiden hankkimiseen, oli "täysin riittämätön" ja että "häikäilemättömät toimittajat" veloittivat lähes kymmenkertaisen summan tavanomaiseen nähden laitteista, kuten naamarista. "Meillä on kotona 16 ihmistä, joilla on oireita, ja vain yksi heistä on siirretty sairaalaan", hän lisäsi. Kimberley Edwardsin isoisä Tony Rutherford on ollut hoitokodissa kuusi vuotta. 85-vuotias mies on ollut eristyksissä 10 päivää sen jälkeen, kun hänen kuumeensa oli noussut, mutta hänen tilansa näyttää olevan paranemassa. Hän sanoi: "Hän ei ole vielä parantunut: Rutherford sanoi: "Koti on ollut fantastinen. On kauheaa, mitä tapahtuu, sillä tiedän, miten kovasti he kaikki tekevät töitä. "Se on kauheaa [perheille, jotka eivät voi] hyvästellä, sitä ei voi kuvailla." Hallitusta on kritisoitu siitä, että se ei ole sisällyttänyt virukseen omissa kodeissaan tai hoitolaitoksissa kuolleita ihmisiä päivittäisiin virallisiin kuolemantapauksiin. Terveys- ja sosiaalihuoltoministeriö on vahvistanut, että Englannissa on tähän mennessä todettu 2 099 hoitokodissa virustapauksia. Nämä luvut saivat hyväntekeväisyysjärjestö Age UK:n väittämään, että koronavirus "rehottaa" vanhusten hoitokodeissa. "Nykyiset luvut sivuuttavat ikääntyneet ihmiset ikään kuin heillä ei olisi väliä", totesi UK UK:n johtaja Caroline Abrahams. Koko Englannissa 13 ihmistä on kuollut koronaviruksen oireisiin hoitokodissa Durhamin kreivikunnassa, 15 asukasta on kuollut hoitokodissa Lutonissa, ja useita asukkaita on kuollut myös eräässä hoitokodissa Bristolissa. BBC Radio 4:n Today-ohjelmassa puhunut Sir David Behan, joka on hoitopalvelujen tarjoajan HC-Onen johtokunnan jäsen, kertoi, että 311 asukasta on kuollut vahvistettuun tai epäiltyyn koronavirustautiin sen 329 hoivakodista koostuvassa verkostossa. Seuraa BBC East Midlandsia Facebookissa, Twitterissä tai Instagramissa. Lähetä juttuideoita osoitteeseen eastmidsnews@bbc.co.uk.</w:t>
      </w:r>
    </w:p>
    <w:p>
      <w:r>
        <w:rPr>
          <w:b/>
        </w:rPr>
        <w:t xml:space="preserve">Tulos</w:t>
      </w:r>
    </w:p>
    <w:p>
      <w:r>
        <w:t xml:space="preserve">Hoivakodin johtaja on sanonut olevansa "sydän murtunut" sen jälkeen, kun yhdeksän asukasta kuoli epäiltyyn koronavirukseen.</w:t>
      </w:r>
    </w:p>
    <w:p>
      <w:r>
        <w:rPr>
          <w:b/>
        </w:rPr>
        <w:t xml:space="preserve">Esimerkki 1.1958</w:t>
      </w:r>
    </w:p>
    <w:p>
      <w:r>
        <w:t xml:space="preserve">Yritys pommittaa Hmeimimin tukikohtaa lähellä luoteista Latakian kaupunkia lauantaina epäonnistui, kun miehittämätön lentokone ammuttiin alas, kertoo Syrian Observatory for Human Rights -järjestö. Kaksi venäläistä sotilasta sai surmansa, kun tukikohtaan hyökättiin 31. joulukuuta. Rannikolla sijaitseva Hmeimimin lentotukikohta on Venäjän Syyrian sotatoimien ytimessä. Lauantaina brittiläinen Syrian Observatory for Human Rights (SOHR) -seurantaryhmä kertoi lähteisiinsä vedoten, että tukikohta oli alueella toimivan "islamistisen ryhmittymän" lennokkien kohteena. Kuolonuhreja tai yksityiskohtia lentotukikohdan vahingoista ei ole vielä raportoitu, SOHR lisäsi. Lue lisää Syyrian konfliktista: Hyökkäysyrityksessä käytetyt lennokit eli miehittämättömät ilma-alukset (UAV) olivat perusrakenteisia, kertoo venäläinen uutissivusto Lenta. UAV:t sisälsivät puiseen runkoon teipatun moottorin, jossa oli kaksi "kotitekoista miinaa", se lisäsi. Venäjä ei ole vielä kommentoinut raportteja. Viime viikolla venäläinen sotilastoimittaja Roman Saponkov julkaisi sosiaalisessa mediassa kuvia, jotka näyttivät esittävän sotakoneiden vaurioituneen kranaatinheitiniskussa Venäjän Hmeimim-tukikohtaan uudenvuodenaattona. BBC:lle puhuessaan Saponkov sanoi, että kuvat olivat peräisin luotettavalta nimettömältä lähteeltä. Venäjän puolustusministeriö myönsi hyökkäyksen 31. joulukuuta ja lisäsi, että kaksi sotilasta oli saanut surmansa, mutta kiisti, että yksikään lentokone olisi vaurioitunut. Hyökkääjiä kuvailtiin "ääri-islamistisiksi". Viime kuussa Venäjän presidentti Vladimir Putin vieraili Hmeimimin lentotukikohdassa ja ilmoitti vetävänsä osan maan joukoista Syyriasta. Hmeimim on Venäjän tärkein tukikohta Syyrian kapinallisryhmiin kohdistetuissa ilmaiskuissa, joiden ansiosta presidentti Bashar al-Assadin joukot ovat saaneet paljon menetettyä maata takaisin. Venäjän ilmaiskujen on sanottu tappaneen monia siviilejä, vaikka Moskova vakuuttaa, että sen kohteena ovat vain kapinallisten "terroristitaistelijat". Venäjän armeija sanoo lisänneensä nyt turvallisuutta Hmeimimissä. Tukikohdassa on jo pitkän kantaman ilmatorjuntaohjuksia, mutta näyttää siltä, että kapinalliset pääsivät tarpeeksi lähelle suojaa ampuakseen kranaatinheittimiä.</w:t>
      </w:r>
    </w:p>
    <w:p>
      <w:r>
        <w:rPr>
          <w:b/>
        </w:rPr>
        <w:t xml:space="preserve">Tulos</w:t>
      </w:r>
    </w:p>
    <w:p>
      <w:r>
        <w:t xml:space="preserve">Venäjän joukot ovat estäneet lennokki-iskun Syyriassa sijaitsevaan lentotukikohtaan vain muutama päivä sen jälkeen, kun kapinallisten pommitusten kerrottiin vaurioittaneen useita lentokoneita, kertovat aktivistit.</w:t>
      </w:r>
    </w:p>
    <w:p>
      <w:r>
        <w:rPr>
          <w:b/>
        </w:rPr>
        <w:t xml:space="preserve">Esimerkki 1.1959</w:t>
      </w:r>
    </w:p>
    <w:p>
      <w:r>
        <w:t xml:space="preserve">Ayeshea PereraBBC News, Delhi Ralph Laurenin asu oli tämänvuotisten tanssiaisten teeman mukainen, kunnianosoitus japanilaiselle suunnittelijalle Rei Kawakubolle, ja se sai muodin ylistystä siitä hetkestä lähtien, kun hän liukui portaita ylös. Pelkästään Choprasta on twiitattu lähes 16 000 kertaa, mikä tarkoittaa, että maa on twiitannut hänestä lähes heräämisestä lähtien. Tämä näyttää muodilta, mutta... ...onko se todella mainos Intian pääministerin Narendra Modin "puhdas Intia" -liikkeelle, joka tunnetaan paikallisesti nimellä Swacch Bharat Abhiyan? Koska ilmeisesti mekko olisi erittäin tehokas puhdistusmekanismi. Tämä näyttää olevan ylivoimaisesti suosituin teoria hänen mekkonsa ja sen merkityksen ympärillä. Jotkut ovat jopa twiitanneet suoraan pääministerille ja pyytäneet häntä nimittämään hänet hankkeen viralliseksi "lähettilääksi". Liike on käyttänyt julkkiksia, kuten krikettilegenda Sachin Tendulkaria ja Bollywoodin supertähti Amitabh Bachchania, lähettiläinä aiemminkin, joten teorioina se ei ole kovin kaukana! Sillä voi olla myös syvempi merkitys. Annamme tämän twiitin puhua puolestaan. Älkäämme kuitenkaan unohtako, miten upealta hän näytti Tuomio sekä Intiassa että Yhdysvalloissa on lähes yksimielinen - Priyanka Chopra yksinkertaisesti voitti tuossa mekossa. Elle Magazine kutsui mekkoa "FANCY", US Magazine julisti, että "Priyanka Chopra slayed", ja Time Out New York valitsi hänet yhdeksi Met-gaalan 10 parhaasta "suosikkilookista". Kuvissa: Lehdistön reaktiot Intiassa ovat olleet samansuuntaisia. Times of India -lehden mukaan hän "pyyhkäisi kilpailijat pois", kun taas Deccan Chronicle -lehden mukaan hän "näytti prinsessalta". Twitterissä tunnelmat eivät olleet kovin kaukana tästä. Siitä huolimatta meemit ovat tulossa! Joidenkin tietojen mukaan kyseessä on maailman pisin trenssitakki - ja kun tällainen materiaali on tarjolla, se on liian hyvä tilaisuus kenelle tahansa photoshoppauksen harrastajalle. Tätä kirjoitettaessa on epäselvää, onko Guinness World Recordsiin otettu yhteyttä.</w:t>
      </w:r>
    </w:p>
    <w:p>
      <w:r>
        <w:rPr>
          <w:b/>
        </w:rPr>
        <w:t xml:space="preserve">Tulos</w:t>
      </w:r>
    </w:p>
    <w:p>
      <w:r>
        <w:t xml:space="preserve">Met-gaala herättää yleensä vähän kiinnostusta Intiassa, mutta tänä vuonna näyttelijä Priyanka Chopran esiintyminen valtavassa etsivässä trenssitakkiasussa on innoittanut vitsejä, meemejä ja jopa syvällisiä symbolisia tulkintoja.</w:t>
      </w:r>
    </w:p>
    <w:p>
      <w:r>
        <w:rPr>
          <w:b/>
        </w:rPr>
        <w:t xml:space="preserve">Esimerkki 1.1960</w:t>
      </w:r>
    </w:p>
    <w:p>
      <w:r>
        <w:t xml:space="preserve">Graham Mackrell vastasi turvallisuudesta Sheffield Wednesdayn kentällä, jossa 96 ihmistä kuoli murskatilanteessa. 69-vuotias mies on Preston Crown Courtissa kiistänyt kaksi vuoden 1989 katastrofiin liittyvää terveys- ja turvallisuusrikkomusta. Jason Beer, QC, kertoi valamiehistölle, että "vähän tai ei lainkaan" tragedian tapahtumista liittyi Mackrelliin. Beer sanoi, että vuonna 1989 kerhon turvallisuusvastaavan rooli oli "suhteellisen uusi kehitys", eikä siihen ollut saatavilla koulutusta, toisin kuin nykyään vaadittavaan muodolliseen pätevyyteen. Hän kertoi valamiehistölle, että heidän on arvioitava Makrellia silloisten standardien mukaan. 96 uhria Beer sanoi: "Tämä on erittäin vakava rikostapaus. Graham Mackrell on hyvämaineinen mies." Mackrell ei joutunut vastaamaan rikossyytteeseen, "joka edellyttää todisteita siitä, että hänen käytöksensä aiheutti ihmishengen menetyksen", asianajaja jatkoi. "Syyttäjä katsoo, että hänen laiminlyöntinsä tapahtuman suunnittelussa myötävaikutti tapahtumaketjuun, joka johti katastrofiin." Beer sanoi, että Hillsborough oli tuolloin arvostettu tapahtumapaikka, joka oli tottunut isoihin otteluihin. Hän sanoi, että sen rakenne ja ulkoasu oli suunniteltu ja hyväksytty jo ennen kuin Mackrell liittyi seuraan vuonna 1986. Murskautuminen tapahtui stadionin Leppings Lane -päädyssä Liverpoolin ja Nottingham Forestin välisen FA Cupin välieräottelun aikana. Eräs jalkapallokannattaja, joka oli käynyt aiemmassa ottelussa stadionilla, kertoi myöhemmin oikeudelle, kuinka poliisi oli kuvaillut Leppings Lanea "stadionin pahimmaksi päädyksi". Tottenham Hotspurin kannattaja James Chumley, joka osallistui FA Cupin välieräotteluun vuonna 1981, kertoi, että poliisi esti häntä menemästä terassille, ja poliisi sanoi, että terassin kapasiteetti oli ilmoitettu liian suureksi. Myös entinen otteluvalvoja David Duckenfield on syytettynä törkeästä kuolemantuottamuksesta. Oikeudenkäyntiä on lykätty maanantaihin.</w:t>
      </w:r>
    </w:p>
    <w:p>
      <w:r>
        <w:rPr>
          <w:b/>
        </w:rPr>
        <w:t xml:space="preserve">Tulos</w:t>
      </w:r>
    </w:p>
    <w:p>
      <w:r>
        <w:t xml:space="preserve">Hillsborough'n katastrofin aikaan vastuussa ollut stadionin turvallisuuspäällikkö oli kirjanpitäjä, jolla ei ollut minkäänlaista turvallisuuskoulutusta, hänen asianajajansa on kertonut oikeudessa.</w:t>
      </w:r>
    </w:p>
    <w:p>
      <w:r>
        <w:rPr>
          <w:b/>
        </w:rPr>
        <w:t xml:space="preserve">Esimerkki 1.1961</w:t>
      </w:r>
    </w:p>
    <w:p>
      <w:r>
        <w:t xml:space="preserve">Woodin haastajina ovat hänen kollegansa Rhun ap Iorwerth ja Adam Price. WalesOnline-sivustolle puhunut kansanedustaja väitti, että Wood oli "enemmän huolissaan häntä kiinnostavista kapeista asioista" eikä hänellä ollut käsitystä siitä, miten tärkeä brexit on. Wood sanoi olevansa "pettynyt" viimeaikaiseen julkiseen kritiikkiin. Puolueen johtajan perjantaina lähettämässä kirjeessä arvosteltiin poliitikkoja, jotka antavat lausuntoja tiedotusvälineissä ennen kuin ne on käyty läpi "asianmukaisten kanavien" kautta. Kirjeen taustalla on Edwardsin tuki Eurooppa-myönteisen konservatiivikansanedustajan Anna Soubryn ehdotukselle, jonka mukaan Plaid voisi auttaa muodostamaan puoluerajat ylittävän "kansallisen yhtenäisyyden hallituksen" neuvottelemaan brexitistä. Wood on toistuvasti sulkenut pois yhteistyön konservatiivien kanssa kaikilla tasoilla. Soubryn kommentit tulivat sen jälkeen, kun hän oli liittynyt 11 muun konservatiivin joukkoon, jotka kapinoivat Theresa Mayta vastaan Brexitin suhteen alahuoneessa tiistai-iltana. Carmarthen Eastin ja Dinefwrin kansanedustaja Edwards vastasi tuolloin ehdotukseen ja sanoi, että jos Yhdistyneen kuningaskunnan pysäyttäminen Euroopan unionin sisämarkkinoilta ja tulliliitosta eroamiselta edellyttää, että hänen puolueensa joutuu lähtemään koko puolueen hallitukseen, "niin olkoon niin". WalesOnline kertoi, että hänen kommenttinsa "raivostuttivat" Woodin. Edwardsin, joka johti Woodin johtajavaalikampanjaa vuonna 2012, sanottiin sivustolla seuraavasti: "Pelkäänpä, että Leanne ei ole osoittanut johtajuutta Brexitin suhteen kansanäänestyksen tuloksen jälkeen. Meidät parlamentin jäsenet on jätetty Westminsterissä oman onnensa nojaan ilman johtajan antamaa ohjausta. "Olemme ennennäkemättömässä tilanteessa, jossa Yhdistyneen kuningaskunnan hallituksen näkökulmasta paras skenaario on kova brexit ja pahin skenaario on, että sopimusta ei synny ja että brexit on pahin mahdollinen, mikä olisi katastrofaalista Walesin taloudelle." Näin sanoo Leanne. "On elintärkeää, että Plaid osoittaa kansallista johtajuutta tällä ratkaisevalla hetkellä, mutta Leannella ei näytä olevan mitään käsitystä siitä, miten tärkeää se on. "Meidän on oltava valmiita tarttumaan aloitteeseen ja työskentelemään niiden kanssa, jotka auttavat saavuttamaan tavoitteemme. Anna Soubryn esittämässä ajatuksessa olisivat mukana kaikki puolueet. On selvää, että konservatiivien on oltava mukana matemaattisista syistä. Nyt ei ole aika heimosidonnaisuudelle. "Leanne näyttää olevan enemmän huolissaan häntä kiinnostavista kapeista asioista, mutta Wales tarvitsee tässä epätoivoisessa kriisissä todellista johtajuutta." "Poltettu maa" Edwardsin kommentteihin ei ole saatu suoraa vastausta. Edwardsin kommentit olivat seurausta Adam Pricen kritiikistä, jonka mukaan Leanne Woodista ei voi tulla seuraavaa pääministeriä. Mutta BBC Walesin näkemässä kirjeessä, jonka Wood lähetti kaikille Plaid-poliitikoille, hän sanoi olevansa "pettynyt lukiessaan erilaisia poliittisia puheenvuoroja tällä viikolla" ja että "asianmukaisia sisäisiä kanavia ei ole käytetty" ennen kuin puolueelle vahingollisia lausuntoja annettiin. "Nykyisten johtajavaalien ei pitäisi olla joillekin tekosyy harjoittaa poltetun maan politiikkaa, joka vaikeuttaa puolueen paluuta yhteen vaalien jälkeen", hän sanoi. Eräs puoluelähde otti kantaa siihen, että kirjeessä olivat mukana kaikki puolueen poliitikot. "Nämä ovat miehiä, joita pidettiin aikoinaan Leannen läheisimpinä liittolaisina ja miehiä, joihin hän on luottanut. "Muita jäseniä ei kohdella näin. Jos joku sanoo julkisuudessa jotain sellaista, mikä on vastoin sitä, mitä pidämme hyväksyttävänä, siitä pitäisi ilmoittaa hänelle", lähde sanoi. "Ehkä hänen on arvioitava uudelleen, keitä hänen liittolaisensa ovat tai eivät ole."</w:t>
      </w:r>
    </w:p>
    <w:p>
      <w:r>
        <w:rPr>
          <w:b/>
        </w:rPr>
        <w:t xml:space="preserve">Tulos</w:t>
      </w:r>
    </w:p>
    <w:p>
      <w:r>
        <w:t xml:space="preserve">Plaid Cymru -puolueen kansanedustaja Jonathan Edwards on hyökännyt puolueen johtajaa Leanne Woodia vastaan, koska tämä ei ole osoittanut "johtajuutta" Brexitin suhteen.</w:t>
      </w:r>
    </w:p>
    <w:p>
      <w:r>
        <w:rPr>
          <w:b/>
        </w:rPr>
        <w:t xml:space="preserve">Esimerkki 1.1962</w:t>
      </w:r>
    </w:p>
    <w:p>
      <w:r>
        <w:t xml:space="preserve">Se tarkastelee muun muassa sitä, miten hyvin asiakkaat voivat luottaa Moneysupermarketin, Uswitchin ja Gocomparen kaltaisiin sivustoihin. CMA sanoo tutkivansa, pitäisikö kuluttajille kertoa paremmin, miten tällaiset sivustot ansaitsevat palkkionsa. Tutkimuksessa tarkastellaan kaikkia hintavertailusivustoja, myös laajakaista-, energia-, vakuutus- ja pankkialan sivustoja. Kuluttajille ei aina kerrota hintasivustojen halvimmista tarjouksista, eivätkä he yleensä voi siirtyä niihin välittömästi. Yritykset maksavat usein noin 30 punnan palkkion sivustolle jokaisesta saamastaan uudesta asiakkaasta. Analyysi: Monet pitävät CMA:n tutkimusta tilaisuutena tarkastella uudelleen yhtä sen kiistanalaisimmista päätöksistä. Kesäkuussa energiamarkkinoita koskevassa tutkimuksessaan CMA päätti, että hintavertailusivustoilla ei ole enää velvollisuutta näyttää kuluttajille halvimpia tarjouksia. Toisin sanoen sivustojen on näytettävä vain ne tarjoukset, joista ne saavat palkkion. Päätös kumosi energia-alan sääntelyviranomaisen Ofgemin aiemman päätöksen, jonka mukaan kuluttajien olisi nähtävä kaikki tarjolla olevat tarjoukset. Energiakomitean jäsenet ovat jo valittaneet käänteestä. Vaikka CMA väittää, että tämä uusi tutkimus on täysin erillinen, se sanoo "katsovansa, mitä se tuo esiin". Se pyytää nyt todisteita. Halukkaita todistajia on varmasti runsaasti. CMA:n vt. toimitusjohtaja Andrea Coscelli sanoi: "Digitaaliset vertailutyökalut ovat vaikuttaneet merkittävästi markkinoiden muuttumiseen parempaan suuntaan, tuoneet mukanaan uusia toimintatapoja ja pakottaneet yritykset kehittämään toimintaansa. "Kuluttajat ovat hyötyneet siitä, että tavaroiden ja palveluiden valikoima ja saatavuus on kasvanut." Hänen mukaansa ne ovat onnistuneet paremmin joillakin aloilla kuin toisilla. CMA sanoi haluavansa ymmärtää, miksi näin on käynyt, ja selvittää, voidaanko tehdä enemmän sen varmistamiseksi, että kuluttajat ja yritykset voivat hyötyä niistä laajemmin. Se tutkii neljää alaa: Eräs energiantoimittaja sanoi, että CMA oli tietämätön vertailusivustoista. GB Energyn toimitusjohtaja Luke Watson sanoi: "Vertailuvertailut ovat farssi: "Tämä viimeisin tutkimus osoittaa, että CMA:lla ei ole mitään käsitystä vertailusivustoista. "Se tekee CMA:n energiamarkkinakatsauksesta farssin, sillä se antoi vertailusivustoille lisää valtaa vain muutama kuukausi sitten. Älkäämme unohtako, että joitakin näistä sivustoista tutkitaan myös kilpailunvastaisista käytännöistä. Mielestäni tässä on kyse muustakin kuin luottamuksesta; nämä sivustot ovat voittoa tavoittelevia koneistoja, jotka esiintyvät kuluttajien puolustajina, ja ne tarvitsevat asianmukaista sääntelyä." MoneySuperMarketin tiedottaja sanoi: "Odotamme innolla yhteistyötä sääntelyviranomaisen kanssa, jotta voimme antaa tietoa ja tukea sen työn edetessä." CMA:n on ilmoitettava kuuden kuukauden kuluessa, aikooko se siirtää markkinat perusteellisempaan tutkimukseen, ja sen on julkaistava raporttinsa 12 kuukauden kuluessa. Kuluttajaministeri Margot James sanoi: "Hallitus suhtautuu myönteisesti tähän markkinatutkimukseen, sillä kuluttajat ansaitsevat saada parhaat tarjoukset ja selkeää ja luotettavaa tietoa, jota he tarvitsevat voidakseen tehdä parhaat päätökset."</w:t>
      </w:r>
    </w:p>
    <w:p>
      <w:r>
        <w:rPr>
          <w:b/>
        </w:rPr>
        <w:t xml:space="preserve">Tulos</w:t>
      </w:r>
    </w:p>
    <w:p>
      <w:r>
        <w:t xml:space="preserve">Kilpailu- ja markkinaviranomaisen (CMA) on määrä tutkia hintavertailusivustojen toimintatapaa.</w:t>
      </w:r>
    </w:p>
    <w:p>
      <w:r>
        <w:rPr>
          <w:b/>
        </w:rPr>
        <w:t xml:space="preserve">Esimerkki 1.1963</w:t>
      </w:r>
    </w:p>
    <w:p>
      <w:r>
        <w:t xml:space="preserve">Mary-Ann RussonYritystoimittaja, BBC News Hänen toimintansa tilaussisältöalustalla johti siihen, että OnlyFans asetti ylärajan hinnoille, joita tekijät voivat veloittaa. Entinen Disney-näyttelijä pyysi anteeksi sisällöntuottajilta, jotka sanovat tulojensa kärsivän. OnlyFans kuitenkin kertoi BBC:lle, että hinnoittelumuutokset olivat olleet "suunnitteilla jo jonkin aikaa". OnlyFans on tullut suosituksi alustana, jossa sisällöntuottajat voivat julkaista maksullisia provosoivia ja intiimejä kuvia, videoita ja tekstiviestejä. OnlyFans ottaa 20 prosentin provision jokaisesta tapahtumasta. Alustalla on viimeisimpien tietojen mukaan 60 miljoonaa käyttäjää ja 750 000 sisällöntuottajaa maailmanlaajuisesti. Osa sisällöntuottajista on seksityöntekijöitä, mutta monet muut ovat malleja, tanssijoita, laulajia, muusikoita ja koomikoita, jotka eivät tuota alastomuutta sisältävää sisältöä. Varoitus: Tarina sisältää aikuisten aiheita Viikonloppuna OnlyFans sai sisällöntuottajiltaan vastareaktioita sen jälkeen, kun se muutti jokaisen vihjeen ja maksullisen postauksen rajan 200 dollarista 100 dollariin per kohde. Aiemmin sisällöntuottajat saattoivat veloittaa minkä tahansa summan. "Kulutusrajat on otettu käyttöön kaikkien OnlyFansin käyttäjien suojelemiseksi ja jotta he voivat käyttää alustaa turvallisesti", OnlyFansin tiedottaja sanoi. "Hiljattain käyttöön otetut rajoitukset vihjeille ja maksullisille viesteille ovat muutos, joka on ollut suunnitteilla jo jonkin aikaa, eikä sitä ole toteutettu vastauksena jollekin yksittäiselle tekijälle tai fanille." Alusta lisäsi, että se teki muutoksia käytäntöihinsä "käyttäjiensä ja sisällöntuottajiensa turvallisuutta ja tukea" silmällä pitäen. 'Hänellä ei ole oikeutta puhua puolestamme' Thorne, 22, rikkoi ennätyksiä OnlyFansissa, kun hän rekisteröi tilin viime viikolla, sai yli 50 000 seuraajaa ja tienasi 2 miljoonaa dollaria viikossa veloittamalla 200 dollaria oletetuista alastonkuvista. Hän ei kuitenkaan ollut kuvissa alasti, ja tuhannet hänen tilaajansa vaativat hyvityksiä alustalta. Thorne pyysi lauantaina 29. elokuuta anteeksi sisällöntuottajilta ja väitti useissa twiiteissä, että hän halusi "poistaa seksityön takana olevan leiman". Hän kertoi myös Los Angeles Timesille tutkivansa uutta roolia elokuvaan, jota ohjaaja Sean Baker tekee, mutta hän on kiistänyt olevansa mukana missään hankkeessa näyttelijän kanssa. Thorne suututti sisällöntuottajia entisestään sanomalla tapaavansa OnlyFansin kanssa keskustellakseen heidän puolestaan hintakannoista, vaikka monet sanovat, että foorumi on jättänyt huomiotta heidän omat selvityspyyntönsä asiasta. "Bella Thornella ei ole oikeutta puhua puolestamme, eikä hän voi koskaan tietää päivittäisiä haasteita, joita kohtaamme joka päivä", Los Angelesissa asuva ammattimainen cosplayer Stephanie Michelle kertoi BBC:lle. Ms Michellellä on 550 fania ja hän tienaa 8 000 dollaria kuukaudessa perimällä käyttäjiltä 30 dollarin tilausmaksun. Hän luottaa myös juomarahoihin, jotka vaihtelevat 5 ja 200 dollarin välillä maksullisista kuvista, videoista ja tekstiviesteistä. Hän sanoo, että OnlyFans-työ on ainoa tapa, jolla hän voi elättää perheensä pandemian vuoksi, ja pelkää, että monet muut sisällöntuottajat joutuvat jatkossa kamppailemaan toimeentulon kanssa. Lontoossa asuvalla Kelly Jeanilla, joka on ammattimainen cosplayer ja Twitch-striimaaja, on 4 600 seuraajaa OnlyFansissa. Hän on mukana monilla sosiaalisen median alustoilla ja käyttää OnlyFansia osana seuraajiensa ylläpitämistä tarjoamalla faneilleen 10 dollarin arvosta seksikkäitä mallikuvia digitaalisena kauppatavarana. "Se saa ihmiset suhtautumaan epäluuloisemmin sisältööni, mutta voimme toivoa, että Bella Thorne tuo lisää ihmisiä alustalle ja normalisoi sen muille, jotka eivät tee alastonkuvia kuten minä", hän sanoi. OnlyFans kertoo, että ennätysmäärä ihmisiä haki sisällöntuottajaksi alustalle viime viikolla sen jälkeen, kun Thorne liittyi siihen. 'OnlyFans huijaa minua' Irina on Valko-Venäjällä asuva cosplayer ja malli, jolla on 35 700 seuraajaa OnlyFansissa. Pandemian vuoksi hän on 90 prosenttia tuloistaan riippuvainen alustasta. Hän veloittaa alusvaatekuvista ja -videoista tai alastomuuteen viittaavasta sisällöstä jopa 40 dollaria, yläosattomissa olevista kuvista 165 dollaria ja alastonkuvista ja -videoista 200 dollaria. "Minusta tuntuu, että OnlyFans huijaa minua", hän sanoi. "Menetän tuloistani noin 2 000 dollaria kuukaudessa, koska en voi nyt ottaa vastaan mitään tilaustilauksia, koska niiden hinta on korkeampi kuin tavallisen sisällön. Kun tipin enimmäismäärä on 100 dollaria, on vaikea selittää ihmisille, miksi heidän pitää antaa tippiä useaan kertaan." Los Angelesissa asuvalla näyttelijällä ja muusikolla Erika Heidewaldilla on vain 317 seuraajaa. Hän kertoo, että OnlyFansissa on monia erilaisia liiketoimintamalleja, koska ihmisten pyynnöt vaihtelevat rajusti, ja luovuuden rajana on taivas. Hän voi myydä uimapukukuvan 20 dollarilla tai kuvan kengistään 100 dollarilla, tai joku voi maksaa hänelle 200 dollaria siitä, että hän "tekstaa ja nöyryyttää häntä 20 minuuttia". "Monilla suurilla tekijöillä on alhaisemmat hinnat, koska heillä on niin paljon tilaajia, jotka ostavat näitä kohteita, mutta useimmat pienet tekijät luottavat rajalliseen määrään uskollisia tilaajia. He saattavat myydä vain pari videota kuukaudessa, mutta heidän arvonsa on niin suuri, että se on hengenvaarallinen summa", hän kertoi BBC:lle. "Hintakaton laskeminen rajoittaa rahojamme sekä halventaa yksilöllisesti tuotetun sisällön arvoa." Toinen kiistakapula on se, että OnlyFans lupasi aiemmin tekijöille, että jos he suosittelevat uusia vaikuttajia, he ovat oikeutettuja saamaan 5 prosenttia heidän tuloistaan lähitulevaisuudessa. "Minusta tuntuu, että OnlyFans käyttää minua hieman hyväkseen", sanoo Kaya Corbridge, 23, seksityöntekijä Lancashiresta, joka on ansainnut alustalla 1,1 miljoonaa dollaria kolmen viime vuoden aikana ja omistaa nyt oman kodin. Corbridge tarjoaa palveluita, jotka vaihtelevat 7-25 dollarin "henkilökohtaisista penisarvosteluista" ja 300-3 dollarin hintaisista tekstiviestikeskusteluista 50 dollarin minuuttihintaan ja jopa 1000 dollarin pakettiin, jossa käyttäjä voi itse päättää, mitä hän tekee päivän ajan. Hänellä on 1,2 miljoonaa seuraajaa Only Fans -sivustolla. "Aloittaessani rekisteröin yli 500 sisällöntuottajaa ja koulutin heidät, tarjosin heille tukea, myynninedistämistä ja jopa oppaan, jonka loin sillä lupauksella ja sopimuksella, että saisin 5 prosenttia heidän tuloistaan koko elämänsä ajan", hän sanoo. "Niin monet meistä ovat käyttäneet vuosia kouluttaakseen tulevaa kilpailijaansa." Corbridge arvioi menettävänsä 12 000 dollaria kuukaudessa suosittelupalkkioita koskevan politiikan muutoksen vuoksi. Hän ja Irina harkitsevat nyt siirtymistä muille alustoille. Digitaalisen sisältömarkkinoinnin asiantuntijan Simon Pensonin mukaan monet teknologia-alustat ovat luoneet menestyksensä houkuttelemalla vaikuttajia tuottoisilla rahanjakotarjouksilla ja "siirtäneet sitten myöhemmin maalipylväitä". "Facebook teki näin, ja näimme sen aina myös YouTubessa vaikuttajien kohdalla", sanoo Penson, joka perusti vuonna 2009 Zazzle Median, yhden digitaalisen sisältömarkkinoinnin pioneereista. "Suurimmilla oli tarpeeksi vaikutusvaltaa neuvotellakseen sosiaalisen median alustojen kanssa räätälöidyistä sopimuksista. "Mutta pienet ja keskisuuret vaikuttajat, jotka ilmeisesti tienasivat melko paljon rahaa, olivat niitä, joilla ei ollut paikkaa neuvottelupöydässä, ja he olivat niitä, joita YouTuben muutokset todella vahingoittivat." Sisällöntuottajat eivät voi vielä kääntää selkäänsä verkkoalustoille, koska heidän on tavoitettava yleisö, mutta Pensonin mukaan asiat ovat muuttumassa. "Alamme nähdä aikakauden, jolloin vaikuttajat siirtyvät Patreonin, OnlyFansin ja VuePayn kaltaisiin teknologia-alustoihin, jotka tarjoavat teknologiaa yleisön sijasta, sen sijaan, että he tukeutuisivat sosiaalisen median alustoihin rahan ansaitsemiseksi. "Vaikuttajilla on todellakin enemmän valtaa kuin ennen - he voivat hyödyntää vaikutusvaltaansa työntääkseen fanejaan haluamiinsa paikkoihin."</w:t>
      </w:r>
    </w:p>
    <w:p>
      <w:r>
        <w:rPr>
          <w:b/>
        </w:rPr>
        <w:t xml:space="preserve">Tulos</w:t>
      </w:r>
    </w:p>
    <w:p>
      <w:r>
        <w:t xml:space="preserve">Näyttelijä Bella Thorne on joutunut kiistaan myytyään OnlyFansissa 200 dollarin (149,70 punnan) alastonkuvia, jotka eivät olleet kuvauksen mukaisia.</w:t>
      </w:r>
    </w:p>
    <w:p>
      <w:r>
        <w:rPr>
          <w:b/>
        </w:rPr>
        <w:t xml:space="preserve">Esimerkki 1.1964</w:t>
      </w:r>
    </w:p>
    <w:p>
      <w:r>
        <w:t xml:space="preserve">Erin Lee, Philadelphiassa sijaitsevan Echappe Dance and Arts -koulun perustaja, julkaisi videon sosiaalisessa mediassa sunnuntaina. Sitä on jaettu ympäri maailmaa, sitä on katsottu satoja tuhansia kertoja ja julkkikset ovat ylistäneet sitä. "On kaunista, että he ovat niin sitoutuneita", Lee sanoi BBC:lle. "Olemme ensisijaisesti afroamerikkalainen tanssikoulu, jota rakastamme niin paljon juuri siksi, että monet isämme ovat leimautuneita. Katsot heitä ja ajattelet, että heistä ei tule hyviä isiä, tai heillä on tatuointeja tai heidän hattunsa on takana, eikä se pidä paikkaansa. "On siis todella hienoa, että saamme käyttää foorumiamme muuttaaksemme hieman ihmisten mieliä." Lee kertoi, että idea syntyi, koska isät osallistuivat tyttöjen viemiseen ja hakemiseen ja olivat hyvin aktiivisia tyttöjen tanssielämässä. "Ajattelimme kaksi vuotta sitten, että 'mitä jos menisitte tanssilattialle', ja he sanoivat ei. Heitä oli vaikea saada tanssilattialle. "Kaksi vuotta myöhemmin he ovat erittäin sitoutuneita ja omistautuneita, eikä olisi ikinä uskonut, että tämäntyyppiset isät olisivat mukana tällaisessa hankkeessa." Lee kuvaili luokan tyttöjen olevan "täydessä johtajuusmoodissa". "He ovat innoissaan, kun isä on paikalla. He tietysti tietävät enemmän kuin isä tietää, joten he ovat erittäin innoissaan siitä, että he saavat olla ohjaajana sillä hetkellä. He saavat korjata isän jalat, hänen pliéensä, joten he ovat riemuissaan ja innoissaan koko hetkestä. Se on todella hienoa", hän sanoo. Isän ja tyttären baletti on osa hänen koulussaan marraskuussa järjestettävää kuukauden mittaista yhteisöllistä toimintatuntia. "Marraskuussa meillä on aina jotain, jota kutsutaan nimellä 'tanssiaiset'. Tänä aikana teemme perhekeskeisiä juttuja, kuten isä-tytär-balettia ja äiti-tytär-hip-hoppia, antaaksemme takaisin itsellemme ja palataksemme perheyhteisöön." Hän jatkaa. Yksi luokan isistä kertoi Good Morning Americalle: "Annan tyttärelleni opetuksen siitä, että on elettävä ja kokeiltava uusia asioita. En epäröinyt lainkaan. Se, että olin paikalla tyttäreni puolesta ja tukemassa häntä, oli ihan jees." Videon ovat jakaneet julkkikset, kuten Jennifer Garner, joka kehui isien omistautumista lapsilleen. Sinua saattaa kiinnostaa myös</w:t>
      </w:r>
    </w:p>
    <w:p>
      <w:r>
        <w:rPr>
          <w:b/>
        </w:rPr>
        <w:t xml:space="preserve">Tulos</w:t>
      </w:r>
    </w:p>
    <w:p>
      <w:r>
        <w:t xml:space="preserve">Tanssinopettaja, joka on virusvideon takana, jossa isät harrastavat balettia tyttäriensä kanssa, sanoo rakastavansa sitä, että hän voi haastaa ihmisten stereotypioita isistä.</w:t>
      </w:r>
    </w:p>
    <w:p>
      <w:r>
        <w:rPr>
          <w:b/>
        </w:rPr>
        <w:t xml:space="preserve">Esimerkki 1.1965</w:t>
      </w:r>
    </w:p>
    <w:p>
      <w:r>
        <w:t xml:space="preserve">Videolla paidaton mies penkoo kodittoman miehen tavaroita ja heittää ne pois, kun katsojat muistuttavat häntä. Lauantaina Facebookiin ladattua videota on katsottu yli neljännesmiljoona kertaa. Kodittoman miehen hyväksi järjestetty joukkorahoituskampanja on sittemmin kerännyt yli 5 000 dollaria (3 700 puntaa). Videon kuvannut JJ Harris sanoi olleensa vain "hengailemassa", kun hän "näki jonkun heittävän suuren kasan huopia järveen". "En aluksi tiennyt, mitä oli tekeillä", hän sanoi. "Tunnen yhden kodittoman miehen siinä paikassa. Hän ei koskaan häiritse ketään. "Ei ollut mitään järkeä, miksi joku heittäisi hänen tavaroitaan pois", hän sanoi. Hän ei edes ollut siellä." Tapaus sattui Merritt-järvellä. Toukokuussa laajalti jaettu video valkoisesta naisesta, joka soitti poliisille mustan perheen grillijuhlista lähellä viimeisimmän välikohtauksen tapahtumapaikkaa, sai aikaan räjähdysmäisen määrän "BBQ Becky" -meemejä, joita jaettiin verkossa. Kenzie Smith, joka oli yksi mustista miehistä grillaamassa, kun poliisi kutsuttiin paikalle, perusti joukkorahoituskampanjan kodittomalle miehelle, jonka tavarat hävitettiin. Kirjoittaessaan GoFundMe-joukkorahoitussivustolle hän kertoi, että kodittoman miehen nimi oli Drew. "Kuten tuhannet muutkin ihmiset Bay Arealla, joilla ei ole kotia, Drew on yksi naapureistamme", hän kirjoitti. "Olemme inhottavia siitä, että jonkun mielestä oli OK kohdella Drew'ta tällä tavalla, ja haluamme osoittaa hänelle huolenpidollamme, että se, mitä hänelle tapahtui, ei ole hyväksyttävää". "Ei ole OK tuhota jonkun tavaroita vain siksi, että hän on koditon. Auttakaa meitä osoittamaan Drew'lle, että hänen yhteisönsä on hänen tukenaan ja että me välitämme hänestä." Saatat myös pitää tästä: Harris uskoo, että alueen väestörakenteen muutokset ovat syynä tällaisiin tapauksiin. "Täällä on menossa hulluksi gentrifikaation myötä", hän sanoi. "Ihmiset, jotka ovat asuneet täällä koko ikänsä, syrjäytyvät. Täällä tapahtuu nopeasti paljon muutoksia." Hän sanoi, että hän on käynyt katsomassa koditonta miestä "joka päivä". "Hänellä on paljon uutta tavaraa", hän sanoi. "Ihmiset ovat tulleet lahjoittamaan." UGC and Social News -tiimi</w:t>
      </w:r>
    </w:p>
    <w:p>
      <w:r>
        <w:rPr>
          <w:b/>
        </w:rPr>
        <w:t xml:space="preserve">Tulos</w:t>
      </w:r>
    </w:p>
    <w:p>
      <w:r>
        <w:t xml:space="preserve">Video lenkkeilijästä, joka hävittää kodittoman miehen tavarat Oaklandissa, Kaliforniassa, on levinnyt laajalti verkossa.</w:t>
      </w:r>
    </w:p>
    <w:p>
      <w:r>
        <w:rPr>
          <w:b/>
        </w:rPr>
        <w:t xml:space="preserve">Esimerkki 1.1966</w:t>
      </w:r>
    </w:p>
    <w:p>
      <w:r>
        <w:t xml:space="preserve">Devonissa sijaitsevan Appledoren telakan työntekijöille on kerrottu omistaja Babcockilta, että telakka suljetaan maaliskuun 2019 loppuun mennessä. Yhtiö menetti hiljattain sopimuksen Maltan asevoimien kanssa, mikä aiheutti taloudellisia vaikeuksia. Babcockin mukaan kaikille 199 työntekijälle tarjotaan siirtoa Devonportin telakalle, joka on myös yrityksen omistuksessa ja joka sijaitsee 72 kilometrin (45 mailin) päässä. Viimeisimmät uutiset Devonista ja Cornwallista "Haluamme vastauksia" GMB-liitto sanoi haluavansa vastauksia hallitukselta ja Babcockilta 60 miljoonan punnan paketista, joka olisi tarjonnut lisätöitä Devonportissa. Babcock oli sanonut, että lisätyö ei riittäisi turvaamaan Appledoren tulevaisuutta. Joitakin Appledoren työntekijöitä oli siirretty tilapäisesti Devonportiin sen jälkeen, kun uutinen sopimuksen menettämisestä tuli julki. Yli 9 000 ihmistä on allekirjoittanut "Pelastakaa Appledoren telakka" -vetoomuksen, joka luovutettiin parlamentin alahuoneeseen tiistaina. Puolustusministeri Gavin Williamson sanoi Devonista kotoisin olevalle kansanedustaja Geoffrey Coxille ennen sulkemisesta ilmoittamista lähettämässään kirjeessä, että hän ei ollut saanut Babcockilta vakuutuksia siitä, että yhtiö pitäisi telakan auki, jos puolustusministeriö tarjoaisi apua. Hallitus sanoi olevansa pettynyt uutiseen. "Vaikka tämä on yrityksen oma asia, hallitus on valmis tukemaan kaikkia työntekijöitä, joita asia koskee tänä huolestuttavana aikana", lausunnossa sanottiin. Geoffrey Cox sanoi, että nyt on "pettymyksenomaisesti selvää", että Babcock ei ollut sitoutunut Appledoreen. Hän aikoo tavata Williamsonin keskustellakseen siitä, miten hallitus voisi saada toisen yrityksen ottamaan telakan haltuunsa, hän sanoi. Appledoren historia Insinööritoimisto Babcock totesi lausunnossaan, että se pahoittelee suuresti sitä, että se joutuu ryhtymään tähän toimenpiteeseen, ja tunnusti sen vaikutukset työntekijöihinsä. "Yhtiö aloittaa nyt kuulemisvaiheen ja tekee tiivistä yhteistyötä työntekijöidensä ja heidän ammattiyhdistystensä edustajien kanssa tänä vaikeana aikana", yhtiö lisäsi.</w:t>
      </w:r>
    </w:p>
    <w:p>
      <w:r>
        <w:rPr>
          <w:b/>
        </w:rPr>
        <w:t xml:space="preserve">Tulos</w:t>
      </w:r>
    </w:p>
    <w:p>
      <w:r>
        <w:t xml:space="preserve">Telakka suljetaan, vaikka sen omistajalle on tarjottu 60 miljoonan punnan sopimusta puolustusministeriöltä.</w:t>
      </w:r>
    </w:p>
    <w:p>
      <w:r>
        <w:rPr>
          <w:b/>
        </w:rPr>
        <w:t xml:space="preserve">Esimerkki 1.1967</w:t>
      </w:r>
    </w:p>
    <w:p>
      <w:r>
        <w:t xml:space="preserve">Mark SimpsonBBC News NI George Gilmore, 44, kuoli päivää sen jälkeen, kun häntä oli ammuttu päähän maaliskuussa 2017. Antrimin kreivikunnan miehet, David McMaw, 30, Larneen Starbog Roadilta, ja hänen veljensä Darren McMaw, 34, Antrimiin Kilgreel Roadilta, vapautettiin syytteistä. Myös Brian McClean, 37, Valetta Parkista Newtownardsissa, County Downissa, todettiin syyttömäksi. Gilmore ajoi Woodburnin alueella Carrickfergusissa, kun häntä ammuttiin. Kolmea syytteessä ollutta miestä syytettiin hänen murhastaan ja yrityksestä tappaa hänen autossaan olleet kaksi matkustajaa. Oikeudenkäynnissä kerrottiin, että autoa haravoitiin tulituksessa. Syyttäjä väitti, että Brian McClean toimi tähystäjänä, David McMaw oli ampuja, ja hänen isoveljensä Darren McMaw oli pakettiautossa seuraamassa George Gilmoren ajoneuvon liikkeitä. Kolme syytettyä kiisti kaikki heitä vastaan esitetyt syytteet. Murhapäivänä Gilmoren poika George Jnr oli ensimmäisten joukossa paikalla ja soitti hätänumeroon. Tuomari McAlinden käytti viisi tuntia tuomionsa lukemiseen. Gilmoren ystävät ja omaiset osallistuivat oikeudenkäyntiin. Tuomari sanoi, että useiden tapauksessa todistaneiden todistajien todistus oli ollut epäluotettava. "On selvää, että George Gilmore Jnr:n, Mateusz Ostrowskin ja Stephen Boydin todisteet muodostivat keskeisen tukipilarin kruunun jutussa kolmea syytettyä vastaan", hän sanoi. "Näiden kolmen todistajan todistusaineiston ja heidän antamiensa erilaisten kertomusten yksityiskohtainen ja huolellinen tutkiminen johtaa minut väistämättömään johtopäätökseen, että heidän todistusaineistoaan, joka on täynnä täysin epäuskottavia, sisäisesti ristiriitaisia ja keskenään ristiriitaisia kertomuksia, ei voi uskoa ja että mikään tuomio tässä tapauksessa ei voi perustua turvallisesti tähän todistusaineistoon". "En yksinkertaisesti usko, että yksikään näistä kolmesta todistajasta näki, mitä he väittävät nähneensä kyseisenä päivänä." Syytetyt istuivat syytetynistuimella ja osoittivat vain vähän tunteita, kun heidät todettiin yksi kerrallaan syyttömiksi. Useat heidän ystävänsä yleisölehterillä kuitenkin hurrasivat. "Syöpä ruokkii pelkoja" Ennen kuin tuomari poistui oikeudesta, hän sanoi: "Milloin tämä yhteiskunta vihdoin tajuaa, että nämä itseään puolisotilaallisiksi kutsuvat järjestöt ovat pelkkä syöpä, joka ruokkii niiden yhteisöjen syvään juurtuneita heimopelkoja, joissa ne toimivat?" Hän lisäsi: "Aseen käyttöön turvautuminen ei ratkaise yhtään mitään, ja se vain synnyttää lisää väkivaltaa ja jatkaa vihan ylläpitämistä."</w:t>
      </w:r>
    </w:p>
    <w:p>
      <w:r>
        <w:rPr>
          <w:b/>
        </w:rPr>
        <w:t xml:space="preserve">Tulos</w:t>
      </w:r>
    </w:p>
    <w:p>
      <w:r>
        <w:t xml:space="preserve">Kolme miestä, joita syytetään korkean profiilin lojalistin tappamisesta Carrickfergusissa, Antrimin kreivikunnassa, on todettu syyttömiksi Belfast Crown Courtissa.</w:t>
      </w:r>
    </w:p>
    <w:p>
      <w:r>
        <w:rPr>
          <w:b/>
        </w:rPr>
        <w:t xml:space="preserve">Esimerkki 1.1968</w:t>
      </w:r>
    </w:p>
    <w:p>
      <w:r>
        <w:t xml:space="preserve">Capel Curigissa Conwyssa on mitattu 70 mailin tuntinopeuden tuulet ja Aberdaronissa Gwyneddissä 62 mailin tuntinopeuden tuulet - ja Met Office varoittaa, että pahempaa on luvassa. Tiet tulvivat, junat eivät kulje ja kymmeniä puita on kaatunut. Viisi ihmistä vietiin sairaalaan sen jälkeen, kun auto kaatui kovan tuulen vuoksi Milford Havenissa Pembrokeshiressä. Paikallaan ollut auto heittäytyi Barclays-pankin Hamilton Terrace -konttorin edustaa vasten hieman ennen puoltapäivää, kertoi Dyfed-Powysin poliisi. Peugeot 206 -autossa olleet ihmiset vietiin sairaalaan, mutta heidän ei uskota loukkaantuneen vakavasti. Samalla tiellä Lord Nelson -hotellin julkisivussa ollut kyltti revittiin irti ja lennätettiin makuuhuoneen etuikkunan läpi, poliisi lisäsi. Ympäristövirasto on antanut useita tulvahälytyksiä ja yhden varoituksen, ja se on varoittanut Swanseassa sijaitsevalla Gowerin niemimaalla puuskittaisista tuulenpuuskista, joiden nopeus on yli 90mph. Snowdonilla Gwyneddissä on mitattu epävirallisia 100 mailin tuntinopeuden tuulennopeuksia. Sää on aiheuttanut häiriöitä eri puolilla maata: James Trott New Quaysta, Cardigan Baysta, kertoi BBC:lle hetkestä, jolloin tammi kaatui hänen puutarhaansa. "Kello 05:30 GMT kuulimme valtavan kolahduksen ja katsoimme ulos nähdessämme ison vanhan tammen, joka oli juuri ja juuri ohittanut talomme ja kaatunut puutarhaan", hän sanoi. "Se on murskannut aidan ja koiramme ovat tulleet hulluiksi. Täällä tuulee 70 mailia tunnissa, ja sade on tällä hetkellä vaakatasossa. "Olemme hyvin lähellä Aberystwythiä, jossa asuntovaunuleirintäalueet kärsivät viime kerralla pahoista tulvista, joten pelkään todella niiden puolesta, jos tämä sää jatkuu." BBC Walesin meteorologi Derek Brockway sanoi, että paikoin voi sataa jopa 50 millimetriä, ja tuulen nopeus on 50-70 mailia tunnissa. Hänen mukaansa paikallisia tulvia voi syntyä, kun sade sataa jo ennestään kyllästyneeseen maahan. Brockway varoitti, että voimakkaat tai voimakkaat myrskytuulet voivat aiheuttaa ongelmia matkustajille. "Siitä on syytä olla huolissaan", hän sanoi. "Erittäin aktiivinen kylmä rintama on tulossa läpi, joten se tuo mukanaan voimakkaita sateita. "Odotettavissa on 20 millimetriä sadetta, vajaa tuuma, mutta yhdestä tai kahdesta paikasta voi tulla 40-50 millimetriä", hän sanoi BBC Newsille. "Tuuli on voimakkaasta kovaan, joten se aiheuttaa ongelmia matkustamisessa. Puuskat voivat olla 50-70 mailia tunnissa. "On olemassa tulvien riski." National Coastwatch Institutionin vapaaehtoinen John Kavanagh kertoi BBC Walesille, että meri Worm's Headin kohdalla oli "kuin pata" ja että hän ei ollut koskaan nähnyt merta "näin pimeänä". "Worm's Headin yllä on aaltoja, joita en ole koskaan ennen nähnyt", hän sanoi.</w:t>
      </w:r>
    </w:p>
    <w:p>
      <w:r>
        <w:rPr>
          <w:b/>
        </w:rPr>
        <w:t xml:space="preserve">Tulos</w:t>
      </w:r>
    </w:p>
    <w:p>
      <w:r>
        <w:t xml:space="preserve">Tulvat ovat sulkeneet moottoritien A55 Bangorin kohdalla Gwyneddissä, kun myrskytuulet ja sateet koettelevat maata.</w:t>
      </w:r>
    </w:p>
    <w:p>
      <w:r>
        <w:rPr>
          <w:b/>
        </w:rPr>
        <w:t xml:space="preserve">Esimerkki 1.1969</w:t>
      </w:r>
    </w:p>
    <w:p>
      <w:r>
        <w:t xml:space="preserve">Cristina Magda-Calancea, 26, löydettiin vakavasti loukkaantuneena Fenland Roadilta King's Lynnissä Norfolkissa 21. syyskuuta, ja hän kuoli myöhemmin sairaalassa. Gediminas Jasinskas, 30, King's Lynnissä sijaitsevasta Tennyson Avenuesta, myönsi rikoksen, kun hän saapui Norwich Crown Courtiin. Jasinskas määrättiin tutkintavankeuteen 3. tammikuuta 2019 pidettävään tuomioon asti. Kuolemansyyntutkimus osoitti, että Magda-Calancea kuoli useiden puukoniskujen seurauksena. Hänen veljensä Razvan Milea sanoi, että hän oli "iloinen, nauroi kaikille vitseille ja nautti elämästä". Milea sanoi, että hänen sisarensa, jolla on kaksi muuta veljeä, jotka asuvat myös Yhdistyneessä kuningaskunnassa, ja toinen Ranskassa, "piti sydämen muotoisten esineiden löytämisestä - jopa popcornin". Hän sanoi, että hänen siskollaan oli useita työpaikkoja Yhdistyneeseen kuningaskuntaan muuton jälkeen, muun muassa suklaatehtaassa, ja että hän oli "normaali ihminen - hän oli kuin kaikki muutkin". Aiheeseen liittyvät Internet-linkit Norfolkin poliisi (Norfolk Constabulary)</w:t>
      </w:r>
    </w:p>
    <w:p>
      <w:r>
        <w:rPr>
          <w:b/>
        </w:rPr>
        <w:t xml:space="preserve">Tulos</w:t>
      </w:r>
    </w:p>
    <w:p>
      <w:r>
        <w:t xml:space="preserve">Mies on tunnustanut syyllisyytensä useisiin puukoniskuihin kuolleen romanialaisnaisen murhaan.</w:t>
      </w:r>
    </w:p>
    <w:p>
      <w:r>
        <w:rPr>
          <w:b/>
        </w:rPr>
        <w:t xml:space="preserve">Esimerkki 1.1970</w:t>
      </w:r>
    </w:p>
    <w:p>
      <w:r>
        <w:t xml:space="preserve">Jokaisesta kuolemantapauksesta tehdään kuolemantapaustutkimus. Kuolleista kaksi oli tuomittuja vankeja, kun taas muut olivat tutkintavankeudessa odottamassa oikeudenkäyntiä. Hugh Baird, 40, joka oli tutkintavankeudessa Barlinnien vankilassa odottamassa oikeudenkäyntiä kumppaninsa murhasta, oli neljän joukossa. Hänen väitettiin tappaneen 33-vuotiaan Jennifer Morganin 18. huhtikuuta Alexander Placessa, Kirkintillochissa. Maryhillistä kotoisin olevan Bairdin väitettiin odottaneen Morganin talon ulkopuolella autossa ennen kuin hän seurasi häntä sisälle ja puukotti häntä toistuvasti veitsellä. SPS vahvisti, että hän kuoli maanantaina. Alexander Moore, 83, kuoli sairaalassa sen jälkeen, kun hänet löydettiin Edinburghin vankilasta maanantaina. Hänet vangittiin kesäkuussa kahdeksaksi vuodeksi. Hän raiskasi kolme tyttöä 24 vuoden aikana. Sunnuntaina Steven Gunn, 41, kuoli Addiewellin vankilassa, kun hän oli suorittanut vuoden kolmen vuoden tuomion asuntomurrosta. Samana päivänä William Brown, 16, löydettiin kuolleena Polmontin nuorisorikollislaitoksesta, jossa hän odotti oikeudenkäyntiä.</w:t>
      </w:r>
    </w:p>
    <w:p>
      <w:r>
        <w:rPr>
          <w:b/>
        </w:rPr>
        <w:t xml:space="preserve">Tulos</w:t>
      </w:r>
    </w:p>
    <w:p>
      <w:r>
        <w:t xml:space="preserve">Neljä vankia, joiden ikä vaihtelee 16:sta 83:een, on kuollut kahden päivän aikana, vahvistaa Skotlannin vankeinhoitolaitos.</w:t>
      </w:r>
    </w:p>
    <w:p>
      <w:r>
        <w:rPr>
          <w:b/>
        </w:rPr>
        <w:t xml:space="preserve">Esimerkki 1.1971</w:t>
      </w:r>
    </w:p>
    <w:p>
      <w:r>
        <w:t xml:space="preserve">Poliisi törmäsi Ronnie Wallworkiin, 34, tutkiessaan eri puolilla Lancashirea tapahtuneita aseellisia ryöstöjä. Hän työskenteli työmaalla, jota poliisi tarkkaili muiden epäiltyjen rikollisten osalta. Tiedot tulivat ilmi, kun Wallworkin ystävä vapautettiin syytteistä asiaan liittyen. Failsworthista kotoisin oleva Wallwork tunnusti aiemmin tänä vuonna syyllistyneensä kolmeen kertaan varastetun tavaran vastaanottamisesta. Puolustaja Wallwork edusti Englantia alle 20-vuotiaiden tasolla ja siirtyi Manchester Unitediin harjoittelijaksi vuonna 1993. Häntä lainattiin useisiin seuroihin ennen kuin hän siirtyi West Bromwich Albioniin vuonna 2002. Myöhemmin hän oli lainalla Bradford Cityssä, Barnsleyssä ja Huddersfield Townissa ennen kuin siirtyi Sheffield Wednesdayyn vuonna 2008. 'Elinikäinen ystävä' Luoteisen alueen rikosyksikön pääkohteet olivat Craig Bulger ja Mark Cain - joka ampui useita kertoja vartijaa Prestonin supermarketissa. Bulger, 51, jäljitettiin Manchesterissa sijaitsevalle romuttamolle. Siellä Wallwork joutui viranomaisten tietoon vuonna 2010, kun laitos joutui ankaran tarkkailun kohteeksi. Wallworkin ystävä Siobhan Johnstone, 34, Newton Heathista Manchesterista, oli myynyt varastetun Volkswagen Touranin moottorin ja varastetun BMW 318i:n auton osia Ebayssä Wallworkin puolesta - jota kuvailtiin oikeudessa hänen "elinikäiseksi ystäväkseen". Hän oli myös antanut entisen jalkapalloilijan pyynnöstä pysäköidä pihatielleen varastetun Mazda Furanon, jossa ei ollut takarekisterikilpeä. Pidätettäessä hän kertoi etsiville, ettei hän tiennyt, mistä Mazda tai auton osat olivat peräisin. Oikeus kuuli, että VW Touran oli varastettu Worsleyssä sijaitsevasta osoitteesta, BMW Wiganista ja Mazda Harrogatesta, Pohjois-Yorkshirestä. Punainen Mazda päätyi seuraavana päivänä 10 Archesin romuttamolle, jossa Wallworkin toimipaikka oli, oikeus kuuli. "Taloudelliset vaikeudet" Toinen mies ajoi Mazdan myöhemmin Johnstonen kotiin, kun tämä oli Wallworkin kanssa lomalla Murciassa Espanjassa. Johnstone kertoi auttaneensa Wallworkia säännöllisesti vuosien varrella ja myyneensä hänen puolestaan muita tavaroita eBayssä, muun muassa West Bromin pelipukuja. Johnstonea puolustava Mark Rhind sanoi: "Molemmilla oli pitkä rikoshistoria, molemmilla oli aiempia tuomioita ryöstöistä ja molemmat osallistuivat vuonna 2010 aktiivisesti aseellisten ryöstöjen tekemiseen ja kartoittamiseen. Yhdessä näistä Prestonissa tapahtuneessa ryöstössä ammuttiin turvamies. "Molemmat näistä miehistä saivat epämääräiset tuomiot." Rhind lisäsi: "Wallwork osallistui varastettujen autojen hajottamiseen ja epäilemättä niiden myymiseen eteenpäin. "Hän oli mies, jolla oli jonkin verran varallisuutta, mutta joka oli nyt tämän tutkinnan aikaan taloudellisissa vaikeuksissa." Hän sanoi, että hänellä oli myös rahaa. Wallwork on takuita vastaan vapaalla jalalla, ja hänen on määrä saada tuomionsa ensi kuussa. Aiheeseen liittyvät Internet-linkit HM Courts Service</w:t>
      </w:r>
    </w:p>
    <w:p>
      <w:r>
        <w:rPr>
          <w:b/>
        </w:rPr>
        <w:t xml:space="preserve">Tulos</w:t>
      </w:r>
    </w:p>
    <w:p>
      <w:r>
        <w:t xml:space="preserve">Manchester Unitedin entisen pelaajan ura laskeutui varastettujen autonosien hajottamiseen romuttamolla, on kuultu oikeudessa.</w:t>
      </w:r>
    </w:p>
    <w:p>
      <w:r>
        <w:rPr>
          <w:b/>
        </w:rPr>
        <w:t xml:space="preserve">Esimerkki 1.1972</w:t>
      </w:r>
    </w:p>
    <w:p>
      <w:r>
        <w:t xml:space="preserve">"Jemenin sodan on loputtava", presidentti Joe Biden sanoi ensimmäisessä suuressa ulkopoliittisessa puheessaan. Bidenin kahden edeltäjän aikana Yhdysvallat tuki Saudi-Arabian johtamaa liittoumaa Jemenin huthikapinallisia vastaan. Konflikti on jättänyt miljoonat jemeniläiset nälänhädän partaalle. Taistelut alkoivat vuonna 2014 heikon Jemenin hallituksen ja Houthi-kapinallisliikkeen välillä. Se kiihtyi vuotta myöhemmin, kun Saudi-Arabia ja kahdeksan muuta arabivaltiota aloittivat Yhdysvaltojen, Yhdistyneen kuningaskunnan ja Ranskan tukemina ilmaiskut huthilaisia vastaan. Biden ilmoitti muista Yhdysvaltain ulkopolitiikan muutoksista, kuten Yhdysvaltojen hyväksymien pakolaisten määrän merkittävästä lisäämisestä. Hänen puheensa merkitsee jyrkkää eroa viime kuussa virkansa jättäneen entisen presidentin Donald Trumpin politiikkaan. Esimerkiksi Venäjästä Yhdysvaltain uusi johtaja sanoi: "Tein presidentti [Vladimir] Putinille selväksi, hyvin erilaisella tavalla kuin edeltäjäni, että ne päivät, jolloin Yhdysvallat olisi pyörähtänyt Venäjän aggressiivisten toimien edessä... ovat ohi.". Kommentit herättivät kiivasta kritiikkiä Kremlissä. "Tämä on hyvin aggressiivista, rakentamatonta retoriikkaa, mikä on valitettavaa", Putinin tiedottaja Dmitri Peskov sanoi perjantaina. Mitä Jemenin ilmoitus tarkoittaa? Yhdysvallat on tukenut Jemenin hallitusta ja sen Saudi-Arabian johtamia liittolaisia niiden sodassa hutheja vastaan. Torstain ilmoituksen seurauksena Yhdysvallat lopettaa hyökkäysoperaatioiden tukemisen, mukaan lukien tarkkuusohjattujen ammusten myynnin Saudi-Arabialle ja Yhdistyneille arabiemiirikunnille (UAE). Tämä ei vaikuta Arabian niemimaan al-Qaidan vastaisiin operaatioihin. Bidenin hallinto oli jo aiemmin keskeyttänyt väliaikaisesti asekaupan Saudi-Arabiaan ja Arabiemiraatteihin. Bidenin odotetaan nimeävän uudeksi Jemen-lähettilääksi Tim Lenderkingin, joka on kokenut diplomaatti ja Lähi-idän asiantuntija. Tämä merkitsee muutosta Trumpin hallintoon, joka lisäsi tukea Saudi-Arabian johtamalle liittoumalle. Viime kuussa Trumpin ulkoministeri Mike Pompeo ilmoitti, että huthit nimetään "terroristijärjestöksi". Hän sanoi, että tavoitteena oli saattaa huthit vastuuseen rajat ylittävistä hyökkäyksistä ja estää heidän tukijansa Iranin "pahansuopa toiminta". Avustusjärjestöt arvostelivat tätä ja varoittivat, että se voi estää niitä toimimasta alueilla, joilla miljoonat ihmiset tarvitsevat kiireellisesti ruoka-apua. Viime viikolla Bidenin hallinto ilmoitti, että se aikoo vapauttaa pakotteista tietyt liiketoimet, joissa Houthit ovat osallisina. Tämä poikkeus päättyy 26. helmikuuta. Yhdistyneiden Kansakuntien mukaan Jemen on maailman pahin humanitaarinen kriisi, ja 80 prosenttia väestöstä tarvitsee apua tai suojelua. Nämä ilmoitukset vahvistavat presidentti Bidenin lupauksen lopettaa Jemenin tuhoisa sota. Yhdysvaltojen tuen lopettaminen Saudi-johtoisen liittouman hyökkäysoperaatioille ei lopeta tätä veristä lukua, mutta se on vahva viesti Riadin ja Abu Dhabin johtajille - hekin ovat yrittäneet löytää keinoja päästä pois tästä suosta. Rauhan saavuttaminen Jemenin katkerien vihollisten kesken on valtava haaste. Tim Lenderkingistä on tulossa Yhdysvaltain ensimmäinen Jemenin-lähettiläs sen jälkeen, kun sota syttyi lähes kuusi vuotta sitten. Hän on työskennellyt tämän asian parissa vuosia, ja kaikki tärkeät tahot tuntevat hänet. Länsimaiset diplomaatit ja jemeniläiset ovat suhtautuneet myönteisesti tähän Yhdysvaltojen uuteen sitoumukseen. Vuonna 2015 presidentti Obama näytti vihreää valoa Saudi-Arabian johtamalle kampanjalle osittain lievittääkseen kuningaskunnan vihaa Iranin ydinsopimuksesta. Nyt Yhdysvaltojen uusien Jemeniä ja Irania käsittelevien lähettiläiden tehtävänä on lopettaa tämä sota ja sitä edelleen ruokkivat alueelliset kilpailut. Mitä muuta Biden sanoi? Yhdysvallat nostaa pakolaisten vastaanottokattoa 15 000:sta 125 000:een verovuoden aikana. Yhdysvaltain joukkojen vetäminen Saksasta jäädytetään, ja joukot pysyvät nykyisellä noin 36 000 sotilaan tasollaan. Trumpin aikana Yhdysvallat aikoi vähentää läsnäoloaan 12 000:lla, ja noin 5 600 sijoitetaan muualle Eurooppaan. Biden kehotti Myanmarin sotilashallitsijoita vapauttamaan siviilijohtaja Aung San Suu Kyin ja palauttamaan demokratian. Hän lupasi myös diplomaattisia suhteita Venäjään, mutta hän lupasi olla kovempi Moskovaa kohtaan kuin Trump ja sanoi, että Yhdysvallat ei "luovuta".</w:t>
      </w:r>
    </w:p>
    <w:p>
      <w:r>
        <w:rPr>
          <w:b/>
        </w:rPr>
        <w:t xml:space="preserve">Tulos</w:t>
      </w:r>
    </w:p>
    <w:p>
      <w:r>
        <w:t xml:space="preserve">Yhdysvallat aikoo lopettaa tukensa liittolaistensa hyökkäysoperaatioille Jemenissä, jota on tuhonnut kuusivuotinen sota, jossa uskotaan kuolleen yli 110 000 ihmistä.</w:t>
      </w:r>
    </w:p>
    <w:p>
      <w:r>
        <w:rPr>
          <w:b/>
        </w:rPr>
        <w:t xml:space="preserve">Esimerkki 1.1973</w:t>
      </w:r>
    </w:p>
    <w:p>
      <w:r>
        <w:t xml:space="preserve">Maailman suurvallat sopivat Lontoossa suunnitelmista tukea ja kouluttaa Somalian armeijaa ja poliisia, jotta ne voisivat ottaa hoitaakseen Afrikan unionin nykyisin hoitamat tehtävät. Maan presidentti kuitenkin sanoi, että ellei YK:n asevientikieltoa poisteta, konflikti jatkuisi vielä 10 vuotta. YK:n pääsihteeri sanoi, että kuivuus on Somalian "kiireellisin prioriteetti". YK:n pääjohtaja Antonio Guterres pyysi 900 miljoonan dollarin (700 miljoonan punnan) lisärahoitusta, jotta avustusjärjestöt voisivat puuttua maan vakavaan kuivuuteen. Näin hänen vetoomuksensa kokonaismäärä nousi 1,5 miljardiin dollariin. Hän lisäsi, että Lancaster Housessa pidetty konferenssi, johon osallistui yli 40 maata, oli luonut tilaisuuden auttaa Somaliaa pääsemään "vuosikymmeniä kestäneestä konfliktista, köyhyydestä ja kauheista kärsimyksistä". Somalian presidentti Mohamed Abdullahi Mohamed, joka astui virkaansa helmikuussa, piti konferenssia "historiallisena päivänä" maalleen. Yhdistyneen kuningaskunnan ulkoministeri Boris Johnson, joka toimi konferenssin isäntänä, sanoi, että Somaliaa uhkaava nälänhätä voitaisiin välttää toimimalla "varhain ja päättäväisesti". "Jotta näin tapahtuisi, avustusjärjestöjen on voitava mennä minne tahansa turvallisesti ja esteettä jakamaan ruoka-apua kaikille sitä tarvitseville", Johnson sanoi. Hänen mukaansa nyt ei kuitenkaan ole aika poistaa asevientikieltoa, koska pelätään, että aseita voi päätyä vääriin käsiin. Se on ollut voimassa siitä lähtien, kun Somalia romahti sisällissotaan 1990-luvun alussa. Al-Qaidaan kuuluvalla islamistiryhmä Al-Shababilla on vahva asema monissa Somalian maaseutualueilla, ja se tekee usein iskuja pääkaupungissa Mogadishussa ja muualla. Yhdistyneen kuningaskunnan pääministeri Theresa May avasi kokouksen ja totesi, että Somalian haasteet koskevat meitä kaikkia. Hän sanoi: "Jos Somalia on al-Shababin ja Daeshin [niin sanottu Islamilainen valtio -ryhmä] kaltaisten terroristiryhmien tukikohta, jos merirosvot kaappaavat maailmanlaajuisen kaupan tai jos miljoonat ihmiset joutuvat jatkuvasti siirtymään kotiseudultaan epätoivoisesti paetakseen köyhyyttä ja kuivuutta, Somalian epävakauden vaikutukset tuntuvat koko alueella ja laajemminkin maailmassa." Yhdysvaltain puolustusministeri James Mattis, EU:n ulkopolitiikan päällikkö Federica Mogherini, Kenian ja Ugandan presidentit, Etiopian ja Turkin pääministerit sekä Egyptin, Saksan, Alankomaiden ja Qatarin ulkoministerit osallistuivat myös konferenssiin, joka on kolmas Lontoossa järjestetty Somaliaa käsittelevä kokous sitten vuoden 2012.</w:t>
      </w:r>
    </w:p>
    <w:p>
      <w:r>
        <w:rPr>
          <w:b/>
        </w:rPr>
        <w:t xml:space="preserve">Tulos</w:t>
      </w:r>
    </w:p>
    <w:p>
      <w:r>
        <w:t xml:space="preserve">Somalia on allekirjoittanut kansainvälisen yhteisön kanssa turvallisuussopimuksen, jonka tarkoituksena on rakentaa kansalliset joukot al-Shababab-taistelijoiden torjumiseksi.</w:t>
      </w:r>
    </w:p>
    <w:p>
      <w:r>
        <w:rPr>
          <w:b/>
        </w:rPr>
        <w:t xml:space="preserve">Esimerkki 1.1974</w:t>
      </w:r>
    </w:p>
    <w:p>
      <w:r>
        <w:t xml:space="preserve">Uudet neuvot tulevat samaan aikaan, kun BBC Newsnightin ja British Medical Journalin yhteinen tutkimus kertoo, että tällaisten laitteiden ongelmat ovat olleet tiedossa jo pitkään, mutta niiden käytön estämiseksi ei ole ryhdytty toimiin. Täysmetallisissa lonkkamaljoissa on suuri vikaantumisprosentti, ja pallon ja kupin välinen hankautuminen voi aiheuttaa metallin irtoamista, kudoksiin vuotamista ja komplikaatioita. Vaikka näiden pienien metallipalojen aiheuttamat riskit ovat olleet tiedossa ja hyvin dokumentoituja jo vuosikymmeniä, potilaat on pidetty pimennossa. Lääkkeitä ja terveydenhuollon tuotteita sääntelevä virasto (MHRA) totesi tiistaina, että noin 49 000 brittiläistä potilasta, joilla oli suurikokoinen lonkkaimplantti, ja 65 000 potilasta, joilla oli täysmetallinen lonkka, kuului riskiryhmään. Sääntelyviranomaisen mukaan heiltä olisi otettava verikokeet metalli-ionien löytämiseksi ja magneettikuvaus (MRI), jos metallipitoisuudet ovat kohonneet tai jos heillä ilmenee haittavaikutuksia. MHRA:n kliininen johtaja Susanne Ludgate sanoi lausunnossaan: "Kliininen näyttö osoittaa, että potilailla on pieni riski saada komplikaatioita metalli-metalli-lonkkaimplanttien käytöstä...". "Varotoimenpiteenä olemme tänään antaneet kirurgeille ja lääkäreille päivitetyt ohjeet potilaiden hoidosta ja seurannasta, joiden mukaan heidän olisi seurattava potilaita vuosittain vähintään 36 millimetrin kokoisten metalli-metalli-lonkkatekonivelleikkaustensa käyttöiän ajan, koska tämäntyyppisillä lonkkatekonivelleikkauksilla on pieni riski aiheuttaa potilaille komplikaatioita. Tämä päivittää aiempaa neuvoa, jonka mukaan tämäntyyppisen lonkkatekonivelleikkauksen saaneita potilaita on seurattava vain vähintään viiden vuoden ajan leikkauksen jälkeen." Huoli kohdistuu koboltista ja kromista valmistettuihin täysmetallisiin lonkkiin. Kun nivelen osat hankautuvat toisiinsa ja kuluvat, syntyy metalliromua. Näistä jäänteistä peräisin olevat mahdollisesti myrkylliset metallit voivat aiheuttaa tulehduksia, jotka tuhoavat lihaksia ja luuta, ja päästä verenkiertoon. North Teesin yliopistollisen sairaalan kirurgian erikoislääkäri Tony Nargol kertoi Newsnight/BMJ:lle, että "näemme potilaita, joiden pitoisuudet ovat 10, 20, 50 kertaa normaaliarvoiset. Luulen, että korkein arvomme on lähes 300". Yksi maailmanlaajuisen terveysalan jättiläisen Johnson &amp; Johnsonin tytäryhtiön DePuyn valmistama täysmetallinen lonkkaleikkauslaite, ASR, vedettiin takaisin vuonna 2010. ASR-potilaat ovat nostaneet kanteen, ja yritys on varannut 3 miljardia dollaria siltä varalta, että se joutuu maksamaan korvauksia. Nargolin tutkimukset viittaavat kuitenkin siihen, että ongelmia on myös DePuyn Pinnacle-lonkkaimplantin täysmetalliversiossa, joka on edelleen myynnissä. Pinnaclen kuppeja voidaan vuorata metallilla, keraamisella tai muovilla. Nargolin sairaalassa testattiin lähes 1 000 potilasta, joille oli asennettu Pinnaclen täysmetalliversio. "Trust on tuonut takaisin kaikki potilaat, joilla oli Pinnacle-kupit - lähes 1 000 - testannut heidät kaikki, seulonut ja skannannut heidät, ja tiedämme tarkalleen, mitä tapahtuu", hän sanoi. "Ja saimme selville, että noin 970 potilaasta 75 epäonnistumista liittyi metalliromuun, mikä on todella paljon." DePuy kertoi Newsnightille ja BMJ:lle, että potilasturvallisuus on sen ensisijainen tavoite ja että kliiniset tiedot osoittavat Pinnaclen olevan turvallinen. Newsnightin ja BMJ:n tutkimuksessa havaittiin myös, että pyrkiessään estämään sijoiltaanmenon ja lisäämään liikkuvuutta DePuy muutti muiden valmistajien tavoin Pinnaclen suunnittelua siten, että "pää" kasvoi ja osa "varresta" lyheni. Tämä tehtiin kuitenkin ilman, että turvallisuuden ja tehokkuuden osoittamiseksi olisi tehty kokeita tai markkinoille saattamisen jälkeisiä tutkimuksia mahdollisten pitkäaikaisten ongelmien havaitsemiseksi, eikä MHRA ollut tietoinen siitä, että mallia oli muutettu. Asiantuntijoiden mukaan on todennäköistä, että nämä suunnittelumuutokset ovat syynä siihen, että elimistöön vapautuu suuria määriä myrkyllisiä metalleja, mutta Yhdysvaltojen ja Euroopan sääntelyviranomaiset eivät kuitenkaan huomanneet muutoksia, ja vaikka huolenaiheita esitettiin, ne eivät varoittaneet lääkäreitä ja potilaita mahdollisista vaaroista. Nargol sanoi kertoneensa DePuylle ensimmäisen kerran metalli-metallia käyttävien Pinnacle-potilaiden vaurioituneesta kudoksesta vuonna 2008. Newsnight/BMJ:n näkemät sähköpostiviestit osoittavat, että japanilaiset kirurgit varoittivat DePuyta vuonna 2009 siitä, että täysmetallisesta Pinnacle-järjestelmästä peräisin olevat metallijätteet vahingoittivat potilaita. Vuonna 2010 eräs DePuyn johtohenkilö totesi sisäisessä asiakirjassa olevansa "huolissaan" metallista valmistettuun Pinnacleen ja vastaaviin implantteihin liittyvistä ongelmista. "Mielestäni ongelma on osoittautumassa vakavammaksi kuin aluksi luultiin", hän kirjoitti. Newsnightin ja BMJ:n tutkimus osoittaa, että metalli-metalli-lonkkaimplanttien aiheuttamista riskeistä saatujen todisteiden lisääntyessä valmistajat vaikenivat ja sääntelyviranomaiset jättivät toimimatta. Newsnight/BMJ:n nähtävillä olleista yrityksen sisäisistä asiakirjoista käy ilmi, että DePuy oli jo vuonna 2005 tietoinen vahingoista, joita metalliset lonkkatekonivelleikkaukset voivat aiheuttaa potilaille. Tähän sisältyi myös mahdollisuus, että ne saattavat lisätä potilaiden mahdollisuutta sairastua joihinkin syöpätyyppeihin: "Sen lisäksi, että ne voivat aiheuttaa muutoksia immuunitoiminnassa, on jo jonkin aikaa ollut huolta siitä, että kulumisjätteet voivat olla syöpää aiheuttavia", eräässä muistiossa sanottiin. Sääntelyn epäonnistuminen "Tässä ei ole kyse siitä, että onneton epäonnistuminen ei olisi huomannut yhden roistovaltiollisen yrityksen rikkomuksia tai että pieni määrä laitteita olisi satunnaisesti hajonnut ennalta arvaamattomasti", Newsnightin kanssa yhteistyötä tehnyt BMJ:n tutkimustoimittaja Deborah Cohen kommentoi löydöksiä. "Kyse on kyvyttömyydestä estää kokonaisen luokan viallisten lonkkaimplanttien käyttö satoihin tuhansiin ihmisiin maailmanlaajuisesti." Oxfordissa sijaitsevan näyttöön perustuvan lääketieteen keskuksen johtajan Carl Heneghanin mukaan perustavanlaatuinen ongelma on se, että lonkkatekonivelleikkauksia, rintaimplantteja ja muita potilaille istutettavia laitteita ei tarvitse testata yhtä tiukasti kuin uusia lääkkeitä. Hän sanoo, että lääkkeiden on läpäistävä vuosia kestävät kliiniset tutkimukset, mutta "laite voidaan hyväksyä kahden tai kolmen päivän kirjallisuuskatsauksella, eikä kliinisiä tietoja vaadita tällä hetkellä". Ja kun lääkkeet hyväksyy keskitetty elin, rinta- tai lonkkaimplanttien valmistajat voivat valita, kuka hyväksyy heidän uudet laitteensa. DePuy käytti British Standards Institutea, joka tunnetaan Yhdistyneessä kuningaskunnassa siitä, että se käyttää "kite-merkkiä" hyväksymiinsä tuotteisiin. "Tämä on yksi hyvin suuri kontrolloimaton kokeilu, jossa miljoonat potilaat altistuvat tuntemattomalle riskille. Saamme tietää näiden laitteiden turvallisuudesta vasta sitten, kun suuri määrä ihmisiä on jo altistunut sille", sanoo Michael Carome, yhdysvaltalaisen voittoa tavoittelemattoman kuluttajajärjestön Public Citizen's Health Research Groupin varajohtaja.</w:t>
      </w:r>
    </w:p>
    <w:p>
      <w:r>
        <w:rPr>
          <w:b/>
        </w:rPr>
        <w:t xml:space="preserve">Tulos</w:t>
      </w:r>
    </w:p>
    <w:p>
      <w:r>
        <w:t xml:space="preserve">Hallituksen terveysvalvontaviranomainen on neuvonut, että potilaita, joille on asennettu suurikokoinen metalli-metalli-lonkkaleikkaus, olisi seurattava vuosittain koko eliniän ajan.</w:t>
      </w:r>
    </w:p>
    <w:p>
      <w:r>
        <w:rPr>
          <w:b/>
        </w:rPr>
        <w:t xml:space="preserve">Esimerkki 1.1975</w:t>
      </w:r>
    </w:p>
    <w:p>
      <w:r>
        <w:t xml:space="preserve">Miehen jäännökset löydettiin Derbyshirestä, Liff's Low bowl barrow -hautakummusta 1930-luvulla. Luuranko on ollut Buxton Museumin kokoelmassa noin 30 vuotta. Joe Perry, joka huolehtii näyttelyesineistä, sanoi, että oli tärkeää antaa pronssikautisille jäänteille kasvot. Liverpool John Mooresin yliopiston ryhmä paljasti miehen kasvot. Face Labin Caroline Wilkinson kertoi, että tekniikka on aiemmin tehty savella. Hän sanoi: "Se on aina hieman jännittävää [nähdä sen toimivan] muinaisiin henkilöihin. Ihmiset yllättyvät, kun he näyttävät meiltä, se luo enemmän empatiaa." Hanke oli osa menestyksekästä Heritage Lottery Fund -hanketta, jonka tarkoituksena oli yhdistää Buxton Museumin kokoelmat maisemaan. Apulaiskokoelmavastaava Joe Perry sanoi, että Liff's Low -luurangon kohdalla oli "tarve inhimillisyyteen". "Meidän on saatava ihmiset ajattelemaan luurankoa ihmisenä, joka eli ja työskenteli Derbyshiressä", hän sanoi. "Meillä on huolehtimisvelvollisuus vainajia kohtaan, ja halusimme korostaa, että nämä ovat ihmisiä." Perry uskoo, että Liff's Low -mies, joka saattoi olla kuollessaan noin 35-vuotias, vietti elämänsä maanviljelyksen parissa pienessä yhteisössä, nykyisen Peak Districtin alueella. Uskotaan, että kivilaatikko, johon hänet haudattiin, romahti ja aiheutti kallon etuosaan vaurioita. Kasvojen toinen puoli oli peilattava, jotta voitiin ennustaa, miltä hän näytti. Museo on tarkoitus avata uudelleen syyskuussa.</w:t>
      </w:r>
    </w:p>
    <w:p>
      <w:r>
        <w:rPr>
          <w:b/>
        </w:rPr>
        <w:t xml:space="preserve">Tulos</w:t>
      </w:r>
    </w:p>
    <w:p>
      <w:r>
        <w:t xml:space="preserve">4000 vuotta sitten eläneen miehen kasvot rekonstruoitiin kolmiulotteisella digitaalitekniikalla, jotta hänestä saataisiin inhimillisempi, kertoo museo.</w:t>
      </w:r>
    </w:p>
    <w:p>
      <w:r>
        <w:rPr>
          <w:b/>
        </w:rPr>
        <w:t xml:space="preserve">Esimerkki 1.1976</w:t>
      </w:r>
    </w:p>
    <w:p>
      <w:r>
        <w:t xml:space="preserve">Työväenpuoluetta edustava parlamentin jäsen kertoi perjantai-iltana vaalipiirinsä puolueelle, että hän ei aio pyrkiä uudelleenvaaleihin. Hänestä tehtiin Dame tämän vuoden uudenvuoden kunniamaininnoissa, ja hän on toiminut Newportin parlamentin jäsenenä vuodesta 1999. Hänet valittiin yksimielisesti puheenjohtajaksi vuonna 2011 toimittuaan ensin varapuheenjohtajana. Rosemary sanoi, että hänen oli aika luopua tehtävästään 40 vuotta julkisessa elämässä, joista 24 vuotta Newportin kaupunginvaltuutettuna. Hän sanoi: Rosemary Rosemary sanoi: "Se on itse asiassa yllättävän tunteikasta. Vaikka tiesin, etten ole ehdolla sydämessäni, tehdä päätös ja kertoa siitä vaalipiirini puolueelle, tunsin itseni melko tunteelliseksi. "Mutta se on täysin oikein - oikein minulle, oikein puolueelle ja oikein minulle, että voin etsiä uusia tehtäviä." Dame Rosemary sanoi, ettei hän ole varma, mitä tulevaisuus tuo hänelle tullessaan, mutta hän sanoi odottavansa innolla uusia haasteita. Hänen Westminsterin kollegansa, Newport Westin kansanedustaja Paul Flynn vastasi hänen päätökseensä sosiaalisessa mediassa toteamalla: "Rosemary Butlerin suuri työ Caerleonissa, Newportissa ja Walesissa päättyy vuonna 2016. "Kiitos, Rosemary, Labourin sankaritar!"</w:t>
      </w:r>
    </w:p>
    <w:p>
      <w:r>
        <w:rPr>
          <w:b/>
        </w:rPr>
        <w:t xml:space="preserve">Tulos</w:t>
      </w:r>
    </w:p>
    <w:p>
      <w:r>
        <w:t xml:space="preserve">Walesin parlamentin puhemies ja Newport Westin parlamentin jäsen Dame Rosemary Butler jättää tehtävänsä vuoden 2016 vaaleissa.</w:t>
      </w:r>
    </w:p>
    <w:p>
      <w:r>
        <w:rPr>
          <w:b/>
        </w:rPr>
        <w:t xml:space="preserve">Esimerkki 1.1977</w:t>
      </w:r>
    </w:p>
    <w:p>
      <w:r>
        <w:t xml:space="preserve">Action for Children ja Elephant Family -järjestöjen mukaan kaksi 200 munasta, jotka oli asetettu näytteille hyväntekeväisyysmunajahtia varten, ilmoitettiin kadonneiksi varhain 24. helmikuuta. Poliisi löysi toisen, nimeltään Hatch, sunnuntaina ja toisen, Egg Letter Box, poliisit löysivät tiistaina. Big Egg Hunt -munajahdin tavoitteena on kerätä 2 miljoonaa puntaa kahdelle hyväntekeväisyysjärjestölle. Sunnuntaina löydetyn munan oli koristellut taiteilija Natasha Law, ja se oli viety New Bond Streetiltä. Ei pidätyksiä Suunnittelija Benjamin Shinen suunnittelema Egg Letter Box vietiin Carnaby Streetiltä ja löydettiin Charing Crossin alueelta. Pidätyksiä ei ole tehty. Metsästyksen järjestäjät ilmoittivat ottavansa käyttöön lisäturvatoimia lopuille 74-senttisille munille, jotka ovat levittäytyneet eri puolille Lontoota ja jotka ovat julkkisten, kuten elokuvaohjaaja Sir Ridley Scottin, suunnittelemia. Kolmekymmentä munaa on määrä huutokaupata 20. maaliskuuta.</w:t>
      </w:r>
    </w:p>
    <w:p>
      <w:r>
        <w:rPr>
          <w:b/>
        </w:rPr>
        <w:t xml:space="preserve">Tulos</w:t>
      </w:r>
    </w:p>
    <w:p>
      <w:r>
        <w:t xml:space="preserve">Poliisi on löytänyt toisen jättimäisen lasikuitumunan, joka katosi, kun se oli esillä Lontoossa.</w:t>
      </w:r>
    </w:p>
    <w:p>
      <w:r>
        <w:rPr>
          <w:b/>
        </w:rPr>
        <w:t xml:space="preserve">Esimerkki 1.1978</w:t>
      </w:r>
    </w:p>
    <w:p>
      <w:r>
        <w:t xml:space="preserve">Poliisi löysi Christine Jamesin, 65, kuolleena keskiviikkona 2. maaliskuuta sen jälkeen, kun sukulaiset olivat huolestuneet hänen olinpaikastaan. Mies, 36, on tällä hetkellä pidätettynä Cardiff Bayn poliisiasemalla. Etelä-Walesin poliisi on siirtänyt asian vapaaehtoisesti riippumattoman poliisin valituslautakunnan käsiteltäväksi. Keskiviikkona pidätetty 66-vuotias mies on vapautettu poliisin takuita vastaan.</w:t>
      </w:r>
    </w:p>
    <w:p>
      <w:r>
        <w:rPr>
          <w:b/>
        </w:rPr>
        <w:t xml:space="preserve">Tulos</w:t>
      </w:r>
    </w:p>
    <w:p>
      <w:r>
        <w:t xml:space="preserve">Mies on pidätetty murhasta epäiltynä sen jälkeen, kun nainen löydettiin kuolleena asunnosta Cardiff Bayssä.</w:t>
      </w:r>
    </w:p>
    <w:p>
      <w:r>
        <w:rPr>
          <w:b/>
        </w:rPr>
        <w:t xml:space="preserve">Esimerkki 1.1979</w:t>
      </w:r>
    </w:p>
    <w:p>
      <w:r>
        <w:t xml:space="preserve">Simon Mellors, 56, Berkeley Courtista, Nottinghamista, oli saanut syytteen Nottinghamissa 29. tammikuuta auton alle jääneen Janet Scottin kuolemasta. Mellorsia syytettiin myös toisen miehen murhayrityksestä samassa törmäyksessä. Vankilaviranomaisen edustaja kertoi, että Mellors kuoli HMP Manchesterissa sunnuntaina, ja asiaa koskeva tutkinta oli aloitettu.</w:t>
      </w:r>
    </w:p>
    <w:p>
      <w:r>
        <w:rPr>
          <w:b/>
        </w:rPr>
        <w:t xml:space="preserve">Tulos</w:t>
      </w:r>
    </w:p>
    <w:p>
      <w:r>
        <w:t xml:space="preserve">Jalankulkijan murhasta syytetty mies on kuollut vankilassa, on vahvistettu.</w:t>
      </w:r>
    </w:p>
    <w:p>
      <w:r>
        <w:rPr>
          <w:b/>
        </w:rPr>
        <w:t xml:space="preserve">Esimerkki 1.1980</w:t>
      </w:r>
    </w:p>
    <w:p>
      <w:r>
        <w:t xml:space="preserve">Nelikymppinen mies oli autossa, joka törmäsi poliisiautoon A64-tiellä Maltonin kohdalla lauantaina noin klo 10.00 GMT. Poliisi kertoi, että poliisit olivat jäljittäneet ajoneuvon sen jälkeen, kun se oli nähty A64-tiellä Scarborough'ssa aiemmin samana päivänä. Molemmat autot ajoivat samaan suuntaan, poliisi kertoi. Miestä hoidettiin vatsavammojen vuoksi ennen kuin hänet vapautettiin kuulusteluja varten.</w:t>
      </w:r>
    </w:p>
    <w:p>
      <w:r>
        <w:rPr>
          <w:b/>
        </w:rPr>
        <w:t xml:space="preserve">Tulos</w:t>
      </w:r>
    </w:p>
    <w:p>
      <w:r>
        <w:t xml:space="preserve">Mies, jonka epäillään osallistuneen aseellisiin ryöstöihin Etelä-Englannissa, pidätettiin Pohjois-Yorkshiressä sattuneen auto-onnettomuuden jälkeen.</w:t>
      </w:r>
    </w:p>
    <w:p>
      <w:r>
        <w:rPr>
          <w:b/>
        </w:rPr>
        <w:t xml:space="preserve">Esimerkki 1.1981</w:t>
      </w:r>
    </w:p>
    <w:p>
      <w:r>
        <w:t xml:space="preserve">Kansanedustaja väittää, että se on osa kampanjaa, jonka tarkoituksena on vallata takaisin hänen Itä-Belfastin paikkansa seuraavissa Westminsterin vaaleissa. Belfastin kaupunginvaltuusto päättää maanantai-iltana, säilytetäänkö lippu, otetaanko se alas vai liehutetaanko sitä 17 määrättynä päivänä vuoden aikana. DUP:n johtaja Peter Robinson menetti paikkansa Westminsterissä Naomi Longille vuonna 2010. Allianssin varajohtaja kertoi BBC:n Inside Politics -ohjelmassa, ettei ole sattumaa, että hänen nimensä oli näkyvästi esillä kymmenissä tuhansissa Allianssin tyylisissä esitteissä, joita unionistit painattivat lippukysymyksen tunnetuksi tekemiseksi. "Syy, miksi he lietsovat tätä asiaa, on aivan selvä. Kyse on siitä, että voitin Itä-Belfastin paikan ja että he yrittävät ottaa sen takaisin", hän sanoi. "Siksi näissä lentolehtisissä on minun nimeni, osoitteeni, puhelinnumeroni ja sähköpostiosoitteeni eikä niiden valtuutettujen nimiä, jotka ovat paikalla maanantai-iltana tekemässä päätöstä", hän jatkaa. "Kyse ei ollut siitä, että valtuutetuille yritettäisiin kertoa yleisön mielipiteestä. Tämä oli suora hyökkäys minua vastaan Itä-Belfastin kansanedustajana." Belfastin kaupunginvaltuuston poliittinen komitea on suositellut, että unionin lippu ei enää liehu kaupungintalon yllä. Jotta esitys tulisi voimaan, päätös on ratifioitava täysistunnossa 3. joulukuuta.</w:t>
      </w:r>
    </w:p>
    <w:p>
      <w:r>
        <w:rPr>
          <w:b/>
        </w:rPr>
        <w:t xml:space="preserve">Tulos</w:t>
      </w:r>
    </w:p>
    <w:p>
      <w:r>
        <w:t xml:space="preserve">Allianssin kansanedustaja Naomi Long on syyttänyt DUP:tä kiistan lietsomisesta unionin lipun liehuttamisesta Belfastin kaupungintalon ulkopuolella.</w:t>
      </w:r>
    </w:p>
    <w:p>
      <w:r>
        <w:rPr>
          <w:b/>
        </w:rPr>
        <w:t xml:space="preserve">Esimerkki 1.1982</w:t>
      </w:r>
    </w:p>
    <w:p>
      <w:r>
        <w:t xml:space="preserve">Poliisi on käynnistänyt tutkinnan sen jälkeen, kun kuorma-auto peruutti keskiviikkoiltana henkilökunnan ruokalaan jättäen jälkeensä kuilun. Työntekijät olivat lähteneet kotiin. Kukaan ei ollut rakennuksessa tapahtumahetkellä. Hyökkäyksiä on tapahtunut sen jälkeen, kun entinen Anglo-Irish Bank otti yrityksen hallintaansa. Viimeisimmässä hyökkäyksessä käytetty kuorma-auto löytyi myöhemmin palaneena sivutieltä. Sinn Feinin Phil Flanagan sanoi, että myös kaivinkone ja puskutraktori vahingoittuivat Derrylinin louhoksessa. Fermanaghin ja Etelä-Tyronen MLA sanoi, että iskuilla ei ollut mitään tarkoitusta ja että ne olivat "hyvin huolestuttavia". "Ne eivät vakauta Quinn-ryhmää tai turvaa työpaikkoja", hän lisäsi. Quinn, 63, jonka uskottiin aikoinaan olleen Irlannin rikkain mies, oli menestyksensä huipulla arviolta 4,72 miljardia euroa (3,7 miljardia puntaa). Häneltä riistettiin valmistus- ja vakuutusalan yritysimperiumin määräysvalta huhtikuussa. Sen jälkeen Quinn Groupin kiinteistöihin on kohdistunut useita hyökkäyksiä. Quinn on aiemmin tuominnut hyökkäykset ja sanonut, että vahingoista vastuussa olevat eivät toimineet hänen nimissään, ja kehotti lopettamaan ne. Hän ja hänen perheensä käyvät oikeustaistelua Irish Bank Resolution Companyn (IBRC) kanssa. Se on tällä viikolla käynyt oikeudessa yrittäen saada Quinnin konkurssin kumottua Pohjois-Irlannissa.</w:t>
      </w:r>
    </w:p>
    <w:p>
      <w:r>
        <w:rPr>
          <w:b/>
        </w:rPr>
        <w:t xml:space="preserve">Tulos</w:t>
      </w:r>
    </w:p>
    <w:p>
      <w:r>
        <w:t xml:space="preserve">Liikemies Sean Quinnin entinen pääkonttori Derrylinissä, Fermanaghin kreivikunnassa, on vaurioitunut viimeisimmässä iskujen sarjassa.</w:t>
      </w:r>
    </w:p>
    <w:p>
      <w:r>
        <w:rPr>
          <w:b/>
        </w:rPr>
        <w:t xml:space="preserve">Esimerkki 1.1983</w:t>
      </w:r>
    </w:p>
    <w:p>
      <w:r>
        <w:t xml:space="preserve">Gerry Holt ja Charlotte RyanBBC News Deniseä, joka ei ole hänen oikea nimensä, pelottaa ajatus siitä, että hänen on pian palattava töihin. Opettaja on huolissaan siitä, miten hänen kollegansa kohtelevat häntä poissaolon jälkeen, ja hän pelkää, etteivät he ymmärrä tai välitä siitä, miltä hänestä tuntuu jättää tyttärensä ensimmäistä kertaa. Näitä pelkoja on lisännyt radiohiljaisuus, jota hän on kokenut töistä lähtönsä jälkeen. "Yritin pitää yhteyttä, mutta kaikki yhteydenotot jätettiin huomiotta", hän sanoo. Hän lähetti kollegoille tekstiviestejä vauvan syntymän jälkeen, mutta sai useimmiten vain yhden lauseen mittaisia vastauksia. Hänelle lähetettiin myös kortti, jonka sisällä oli väärä vauvan nimi. "Minulle ei edes kerrottu, että yksi kollegoistani oli lähdössä ja tiimin vanhempi jäsen oli kuitattu pois stressin vuoksi. He kai syyttivät minua ylimääräisistä paineista", hän sanoo. Denise kuvailee koulua, jossa hän opettaa, erittäin painostavaksi ympäristöksi ja kunnianhimoiseksi eetokseksi. Myös henkilökunnan vaihtuvuus on suurta. "Mikään ei estä minua hankkimasta lisää lapsia, mutta tämä kokemus on tuhonnut kaiken kunnianhimon, joka minulla oli nousta uralla, ja varmasti myös kaiken velvollisuudentuntoni osastoani kohtaan. Jos tulen takaisin palatessani nopeasti uudelleen raskaaksi, olkoon niin - minulle on tehty hyvin selväksi, että osasto jatkaa ilman minua." Denise puhui sen jälkeen, kun entinen työväenpuolueen ministeri, kansanedustaja Yvette Cooper kertoi, kuinka Whitehallin virkamiehet olivat "leikanneet" hänet, kun hän jäi toisen kerran äitiyslomalle. Kolmen lapsen äiti kuvaili yhteisöjen ministeriön henkilökuntaa "hyvin kannattamattomaksi" ja sanoi, että hänen oli "taisteltava" pitääkseen yhteyttä kehitykseen. Parlamentin jäseniä ei luokitella työntekijöiksi, joten heillä ei ole oikeutta erityisiin äitiyslomaa koskeviin säännöksiin. Näyttää kuitenkin siltä, etteivät he ole ainoa ryhmä, joka kokee uravaikeuksia, kun he pitävät vapaata saadakseen lapsia. Maaliskuussa tehdyn kyselyn mukaan joka seitsemäs tuhannesta kyselyyn osallistuneesta naisesta oli menettänyt työpaikkansa äitiyslomalla ollessaan, ja vajaa puolet ilmoitti työajan lyhentämisestä tai alentamisesta. Yli kymmenesosa oli saanut työpaikalleen sen henkilön, joka hoiti äitiysvapaan. Kyselyn teettänyt Slater &amp; Gordon, äitiyssyrjinnän asianajajat, totesi, että monet naiset eivät ilmeisesti tienneet, mistä he voisivat hakea apua, ja ajattelivat, että jo avun hakeminen vahingoittaisi heidän uranäkymiään. On lainvastaista irtisanoa työntekijä raskauteen tai äitiyslomaan liittyvästä syystä tai asettaa hänet muulla tavoin epäedulliseen asemaan. Mutta mitkä ovat pelkkää yhteydenpitoa koskevat säännöt? Yksi usein levinnyt myytti on, että työnantajat eivät saa ottaa yhteyttä työntekijöihin äitiyslomalla ollessaan. Vuoden 2006 työ- ja perhe-elämää koskevassa laissa (Work and Families Act 2006) kuitenkin todetaan selvästi, että "kohtuullinen yhteydenpito" on sallittua. "Arvoton" Osapuolet voivat siis itse asiassa itse päättää, kuinka paljon he haluavat pitää yhteyttä. Työntekijälle sallitaan 10 maksullista Keeping in Touch (Kit) -päivää, jolloin hän voi vierailla toimistossa, vaikka kumpikaan osapuoli ei ole velvollinen tekemään tätä. Työnantaja voi rikkoa sukupuoleen perustuvaa syrjintää koskevia lakeja, jos se ei ilmoita naiselle mahdollisista ylennyksistä tai uudelleenjärjestelyistä yrityksessä. Yhdenvertaisuus- ja ihmisoikeustoimikunnan mukaan työnantajien olisi pidettävä yhteyttä työntekijään, jos tämä on vaarassa joutua irtisanotuksi. Claire, joka ei ole hänen oikea nimensä, koki, että hänet "katkaistiin", kun hän jäi äitiyslomalle valtionhallinnon virastaan, minkä vuoksi hän tunsi itsensä "arvottomaksi". Myöhemmin hän irtisanoutui. Hän uskoo, että äidin ja vauvan on pidettävä yhteyttä kuukausittain kolmen kuukauden karenssin jälkeen. "Tämä voisi tapahtua hyvin epävirallisesti sähköpostitse tai tekstiviestillä tai ennalta sovitulla puhelinsoitolla tai jopa kirjeellä", hän sanoo. "Voi olla jopa mukavaa, että toinen henkilökunnan jäsen tekee epävirallisen kotikäynnin äitiysloman loppupuolella, jotta työhön palaava henkilö saisi tietoa kaikista muutoksista ja jotta hän voisi tarkistaa, että hänen paluunsa sujuu tyydyttävästi." Hän sanoo, että äitiysloman loppuvaiheessa on hyvä, että äitiysloma on ohi. Hänen mukaansa "henkilökohtainen ote" on elintärkeää. Slater &amp; Gordon menee vielä pidemmälle. "Lainmuutokset, joissa määritellään työnantajien velvollisuudet kommunikoida tehokkaasti äitiyslomalta lähtevien kanssa, antaisivat naisille selkeämmän kuvan siitä, mitä tietoja heidän olisi saatava poissaolonsa aikana", sanoo työsuhdejuristi Kiran Daurka. Netmums-sivuston perustaja Siobhan Freegard sanoo kuitenkin uskovansa, että suurin osa naisista kokee työstä poissaolon vapauttavana - ja kokisi säännöllisen yhteydenpidon toimistoon stressaavana. "Valtaosa naisista luopuisi mielellään [työn] köysistä ja siteistä, koska sen pitäisi olla erityistä aikaa, jota vietetään vauvan kanssa", hän sanoo. Työsuhteista vastaava ministeri Jo Swinson kuvailee nykyisiä äitiyslomajärjestelyjä "vanhanaikaisiksi ja jäykiksi". Hän sanoo, että siksi hallitus on ottamassa käyttöön yhteisen vanhempainvapaan ja palkan, ja lisää, että se on sitoutunut varmistamaan, että yhä useammat yritykset hyödyntävät naisten kykyjä parhaalla mahdollisella tavalla koko organisaatiossa, myymälätiloista johtokuntiin asti. "Se antaa naisille myös enemmän joustavuutta palata töihin aikaisemmin, jos he niin haluavat, mikä vähentää raskauden vaikutusta naisten uraan", hän sanoo.</w:t>
      </w:r>
    </w:p>
    <w:p>
      <w:r>
        <w:rPr>
          <w:b/>
        </w:rPr>
        <w:t xml:space="preserve">Tulos</w:t>
      </w:r>
    </w:p>
    <w:p>
      <w:r>
        <w:t xml:space="preserve">Varjoasuntoministeri Yvette Cooper on paljastanut, kuinka hän tunsi itsensä "irti" työstään, kun hän jäi äitiyslomalle toista kertaa - onko hänen kokemuksensa tyypillinen?</w:t>
      </w:r>
    </w:p>
    <w:p>
      <w:r>
        <w:rPr>
          <w:b/>
        </w:rPr>
        <w:t xml:space="preserve">Esimerkki 1.1984</w:t>
      </w:r>
    </w:p>
    <w:p>
      <w:r>
        <w:t xml:space="preserve">Olemme täällä auttamassa. Käytä kääntäjätyökalua tarkistaaksesi joidenkin vaalien aikaan käytettyjen sanojen merkityksen. Vaalien kääntäjä Mitä kaikki termit tarkoittavat? Backbencher Termi kansanedustajalle, joka ei ole ministeri. He istuvat alahuoneen etupenkkien takana. Ballot Toinen termi äänestykselle. Äänestyslaatikko Sinetöity laatikko, jonka kannessa on rako. Äänestäjät laittavat äänestyslippunsa raon läpi laatikkoon. Kun äänestyspaikat sulkeutuvat, laatikot avataan ja ääntenlaskenta alkaa. Äänestyslippu Paperi, jossa on luettelo kaikista vaalipiirissä ehdolla olevista ehdokkaista. Äänestäjät merkitsevät valintansa rastilla. Täydentävät vaalit Vaalit, jotka järjestetään yleisten vaalien välillä, yleensä siksi, että istuva kansanedustaja on kuollut tai eronnut. Ehdokas Henkilö, joka asettuu ehdolle vaaleissa. Kun parlamentti on hajotettu, ei ole enää kansanedustajia, vain ehdokkaita. Canvassing Kampanjan aikana puolueen aktiiviset kannattajat kysyvät äänestäjiltä, ketä he aikovat äänestää, ja yrittävät saada tukea omille ehdokkailleen. Ehdokasasettelujen päättyminen Määräaika, johon mennessä ehdokkaiden on lähetettävä virkamiesten lomakkeet, joilla vahvistetaan heidän paikkansa vaaleissa. Tämä on yleensä __ päivää ennen vaalipäivää. Kokoomus Kun kaksi tai useampi puolue hallitsee yhdessä, vaikka kummallakaan ei ole yleistä enemmistöä. Vuoden 2010 vaalien jälkeen konservatiivit ja liberaalidemokraatit muodostivat koalition, joka kesti viisi vuotta. Luottamus ja tarjonta Kahden poliittisen puolueen välinen sopimus, jossa pienempi puolue suostuu tukemaan suurempaa puoluetta, jolla ei ole tarpeeksi kansanedustajia enemmistön saamiseksi parlamentissa. Konservatiivit Konservatiivipuolue on vaalipiiri Maantieteellinen yksikkö, josta valitaan yksi kansanedustaja. Yhdistyneessä kuningaskunnassa on 650 vaalipiiriä. Kuollut kissa Politiikassa "kuollut kissa" -strategia tarkoittaa sitä, että dramaattinen tai sensaatiomainen tarina julkistetaan, jotta huomio saadaan käännettyä pois jostain vahingollisemmasta asiasta. Termi tulee käsitteestä, jossa kuvitteellinen kuollut kissa heitetään ruokapöydälle, jolloin ruokailijat harhautuvat siihen. Julistus Vaalituloksen julkistaminen kussakin vaalipiirissä. Talletus Ehdokkaan tai hänen puolueensa maksama 500 punnan summa, jonka hän maksaa saadakseen vaalikelpoisuuden. Se palautetaan, jos ehdokas saa vähintään 5 prosenttia annetuista äänistä. Devoluutio Toimivallan siirtäminen Yhdistyneen kuningaskunnan muille parlamenteille, erityisesti Skotlannin parlamentille sekä Walesin ja Pohjois-Irlannin parlamenteille. Hajautettu parlamentti Skotlannin parlamentti sekä Walesin ja Pohjois-Irlannin parlamentit ovat Yhdistyneen kuningaskunnan kyseisten kansakuntien äänestäjien valitsemia. Ne säätävät lakeja kyseisten kansakuntien valvomilla politiikanaloilla, kuten terveyden, ympäristön ja koulutuksen aloilla. Parlamentin hajottaminen Parlamentin lakkauttaminen ennen vaaleja. Kun parlamentti hajotetaan, kansanedustajia ei enää ole, mutta pääministeri ja muut johtavat ministerit pysyvät tehtävissään. Vaaliluettelo Luettelo kaikista vaalipiirin äänioikeutetuista. Tunnetaan myös nimellä vaaliluettelo. Exit poll Exit poll on äänestyspaikalta poistuvien äänestäjien kysely. Heiltä kysytään, miten he ovat äänestäneet, ja tuloksia käytetään ennustamaan vaalien kokonaistulosta. First past the post Termi, jota käytetään kuvaamaan Yhdistyneen kuningaskunnan parlamenttivaalijärjestelmää. Se tarkoittaa, että ehdokkaan tarvitsee vain saada eniten ääniä vaalipiirissään voittaakseen paikan. Gain Kun puolue voittaa vaalipiirin toiselta puolueelta, sen sanotaan "voittaneen" sen toiselta puolueelta. Yleiset vaalit Vaalit, joissa kilpaillaan kaikista parlamentin alahuoneen paikoista. Parlamentti, jossa ei ole enemmistöä, jos millään puolueella ei ole vaalien jälkeen enemmistöä, parlamentin sanotaan olevan vaaliton. Tällöin pääpuolueet yrittävät muodostaa koalition yhden tai useamman pienpuolueen kanssa. Mielipidetutkimusten mukaan vuoden 2015 parlamenttivaalien jälkeen on hyvin todennäköistä, että parlamentti on hajallaan. Hustings Tapaaminen, jossa ehdokkaat puhuttelevat potentiaalisia äänestäjiä. Sana tulee vanhasta norjankielisestä sanasta, joka tarkoittaa "kokoushuonetta". Riippumaton Ehdokas, joka ei ole minkään poliittisen puolueen jäsen ja joka asettuu ehdolle omalla henkilökohtaisella ohjelmallaan. Voidakseen olla virallinen poliittinen puolue puolue on rekisteröitävä vaalilautakuntaan (Electoral Commission), joka hallinnoi vaaleja Yhdistyneessä kuningaskunnassa. Maanvyöry Nimitys vaaleille, jotka yksi puolue voittaa erittäin suurella erolla. Tunnettuja maanvyöryjä Yhdistyneen kuningaskunnan vaaleissa ovat työväenpuolueen voitto vuonna 1945, konservatiivien voitto vuonna 1983 ja vaalit, jotka toivat Tony Blairin valtaan vuonna 1997. Vasemmistolainen Henkilö tai puolue, jolla on vahva sosialistinen politiikka tai vakaumus. Liberaalidemokraatit Ison-Britannian politiikan keskikenttää edustavan puolueen nimi. Se muodostettiin entisestä liberaalipuolueesta ja sosiaalidemokraateista, työväenpuolueen hajaantuneesta ryhmästä, ja siinä yhdistyvät perinteisen liberalismin, kuten uskonnollisen suvaitsevaisuuden ja yksilönvapauden, tukeminen ja sosiaalisen oikeudenmukaisuuden tukeminen. Enemmistö Enemmistö parlamentissa tarkoittaa, että yhdellä puolueella on vähintään yksi ääni enemmän kuin kaikilla muilla puolueilla yhteensä, ja siksi se pystyy todennäköisemmin ajamaan läpi kaikki lainsäädäntösuunnitelmat. Enemmistöhallitus Kun yksi puolue voittaa yli puolet parlamentin paikoista, se voi hallita yksin enemmistöhallituksessa Mandaatti Poliitikot sanovat, että heillä on mandaatti eli valtuudet toteuttaa politiikkaa, kun heillä on äänestäjien tuki. Manifesti Julkinen julistus puolueen ajatuksista ja politiikasta, joka painetaan yleensä kampanjan aikana. Kun hallitus on päässyt valtaan, sitä arvioidaan usein sen perusteella, kuinka monta sen manifestilupauksista se onnistuu toteuttamaan. Marginaalipaikat, joissa ero kahden tai useamman johtavan puolueen välillä on suhteellisen pieni. Usein alle 10 prosentin marginaali tai enintään 5 prosentin vaihteluväli (ks. jäljempänä), joka kuitenkin riippuu hyvin paljon vallitsevista poliittisista olosuhteista. Vähemmistöhallitus Vähemmistöhallitus on hallitus, jolla ei ole enemmistöä parlamentin paikoista. Se tarkoittaa, että hallitus ei todennäköisesti kykene ajamaan läpi mitään lainsäädäntöohjelmaa. Boris Johnson on kärsinyt parlamentissa useita tappioita sopimuksettomasta brexitistä, koska hänellä ei ole enemmistöä. Parlamentin jäsen Tarkkaan ottaen tämä tarkoittaa myös ylähuoneen jäseniä, mutta käytännössä se tarkoittaa vain alahuoneen jäseniä. Kun vaalit järjestetään, parlamentti hajotetaan, eikä kansanedustajia ole enää ennen kuin se kokoontuu uudelleen. Ehdokasasiakirjat Ehdokkaan on oltava ehdolla näissä asiakirjoissa 10 vaalipiirissä asuvan äänestäjän nimeämänä. Mielipidetutkimus Kyselytutkimus, jossa kysytään ihmisten mielipidettä yhdestä tai useammasta asiasta. Vaalikampanjassa keskeinen kysymys on yleensä se, mitä puoluetta ihmiset äänestävät. Oppositio Suurin puolue, joka ei ole hallituksessa, tunnetaan nimellä virallinen oppositio. Se saa ylimääräistä parlamentaarista rahoitusta tunnustuksena asemastaan. Puolueiden vaalilähetykset Puolueiden tekemät lähetykset, jotka lähetetään televisiossa tai radiossa. Yleisradioyhtiöiden kanssa tehdyllä sopimuksella kukin puolue saa lähettää tietyn määrän lähetyksiä, jotka määräytyvät sen vaalivoiman ja ehdokkaiden määrän mukaan. Prosenttikehitys Kehitys osoittaa, kuinka paljon puolueen kannatus on muuttunut vaalien välillä. Se lasketaan vertaamalla tietyssä vaalissa voitettua ääniosuutta edellisissä vaaleissa saatuun lukuun. Äänestyspäivä Vaalipäivä Äänestyspaikka Paikka, jossa ihmiset menevät äänestämään Postiäänestys Ihmiset, jotka eivät pääse äänestyspaikalle, voivat äänestää postitse, jos he hakevat sitä etukäteen. Suhteellinen edustus (PR) Suhteelliseksi edustukseksi kutsutaan äänestysjärjestelmää, jossa paikkojen osuus vastaa äänten osuutta. Yhdistyneessä kuningaskunnassa on tällä hetkellä käytössä first past the post -järjestelmä. Proroggaatio Parlamentti on tavallisesti koolle kutsuttu tai keskeytetty ennen vaaleja tai kuningattaren puhetta, jotta valmistelut voidaan aloittaa. Syyskuussa 2019 Boris Johnson yritti julistaa parlamenttia proroggiksi viideksi viikoksi, mutta korkein oikeus totesi myöhemmin proroggaation laittomaksi ja kansanedustajat palasivat parlamenttiin. Psefologi Henkilö, joka tutkii äänestämistä ja äänestyskäyttäytymistä. Purdah Vaalien julkistamisen ja lopullisen vaalituloksen välinen aika. Tänä aikana mediaorganisaatioiden on varmistettava, että poliittinen raportointi on tasapainoista eikä todennäköisesti vaikuta vaalitulokseen. Uudelleenlaskenta Jos tulos on lähellä, kuka tahansa ehdokas voi pyytää uudelleenlaskentaa. Prosessi voidaan tarvittaessa toistaa useita kertoja, kunnes ehdokkaat ovat tyytyväisiä. Ääntenlaskennan johtajalla on lopullinen päätös siitä, suoritetaanko uudelleenlaskenta. Ääntenlaskijavirkailija Vaaleista vastaava virkamies kussakin vaalipiirissä. Vaali-iltana hän lukee kunkin ehdokkaan tulokset aakkosjärjestyksessä sukunimen mukaan. Oikeistolainen Joku, joka on politiikassa oikeistolainen, kannattaa yleensä perinteitä ja auktoriteetteja sekä kapitalismia. Konservatiivipuoluetta pidetään Yhdistyneen kuningaskunnan tärkeimpänä keskustaoikeistolaisena puolueena. Turvallinen paikka Turvallinen paikka on vaalipiiri, jossa kansanedustajalla on riittävän suuri enemmistö, jotta oppositio ei voi sitä voittaa. Spin room Pyrkimys antaa tapahtumalle suotuisa tulkinta, jotta ihmiset tai media tulkitsisivat sen sillä tavalla. Tätä toimintaa harjoittavia henkilöitä kutsutaan spin-tohtoreiksi. Pilaantunut äänestyslippu Äänestyslippua, jota ei ole merkitty selvästi, esim. jossa on rastitettu useampi kuin yksi ruutu tai johon on raapustettu kirjoitusta, kutsutaan pilaantuneeksi äänestyslipuksi, eikä sitä lasketa mukaan tulokseen. Taktinen äänestäminen Äänestäminen tarkoittaa sitä, että ihmiset eivät äänestä oikeasti kannattamaansa puoluetta, vaan toista puoluetta, jotta heidän epämiellyttävämpi kilpailijansa jäisi ulkopuolelle. Kohdepaikka Teoriassa mikä tahansa paikka, josta puolue kilpailee ja joka on kilpailijan hallussa, on yksi sen kohdepaikoista. Käytännössä tavoitepaikka on paikka, jonka puolue uskoo voivansa voittaa ja jonka voittamiseksi se panostaa paljon. Äänestysprosentti Äänestysprosentti on niiden äänioikeutettujen prosenttiosuus, jotka äänestävät vaalipäivänä. Epäluottamuslause Yleensä oppositiojohtaja, tällä hetkellä Jeremy Corby, vaatii epäluottamuslauseäänestystä yrittäessään kaataa hallituksen. Jos esityksen puolesta äänestää enemmän kansanedustajia kuin sitä vastaan, hallituksella on 14 päivää aikaa yrittää voittaa kansanedustajien luottamus takaisin uudella äänestyksellä - samalla kun oppositiopuolueet yrittävät muodostaa vaihtoehtoisen hallituksen. Jos mitään ei saada aikaan, käynnistetään parlamenttivaalit. Westminster Yhdistyneen kuningaskunnan parlamentti sijaitsee Westminsterin palatsissa Lontoon keskustassa, ja termiä käytetään usein vaihtoehtona parlamentille. Työenemmistö Parlamentin työenemmistö on se, mitä hallitus tarvitsee toteuttaakseen lainsäädäntöohjelmansa ilman tappion vaaraa. Se tarkoittaa, että hallitus voi luottaa siihen, että sillä on vähintään yksi ääni enemmän kuin oppositiopuolueilla. Nykyisessä parlamentissa hallituksella ei kuitenkaan ole enää enemmistöä, ja useiden oppositiopuolueiden kansanedustajat ovat yhdistäneet voimansa muodostaakseen riittävän suuren parlamentaarisen enemmistön kukistaakseen hallituksen sopimuksettoman brexitin suunnitelmien vuoksi. Vaalitulkki Mitä kaikki termit tarkoittavat? Joitakin keskeisiä termejä Canvassing On sitä, kun puolueen kannattajat kysyvät äänestäjiltä, ketä he aikovat äänestää, ja yrittävät saada tukea omille ehdokkailleen. He tekevät tämän mainostamalla puolueen politiikkaa ja ehdokkaiden henkilökohtaisia ominaisuuksia. Talletus Jokaisen ehdokkaan on maksettava 500 punnan talletus voidakseen pyrkiä parlamenttiin. Rahan maksaa puolue tai ehdokas itse, ja hän saa sen takaisin, jos hän saa vähintään 5 prosenttia annetuista äänistä. Parlamentin hajottaminen Parlamentti hajotetaan 25 työpäivää ennen vaalipäivää. Kun parlamentti hajotetaan, kansanedustajia ei enää ole, mutta pääministeri ja ministerit pysyvät tehtävissään. Exit poll Kyselytutkimus, jossa äänestyspaikalta poistuvilta äänestäjiltä kysytään, miten he äänestivät. Tulokset analysoidaan ja niitä käytetään vaalien kokonaistuloksen ennustamiseen. Riippuvainen parlamentti Vaalien, joissa mikään puolue ei saa enemmistöä, sanotaan päättyvän riippuvaiseen parlamenttiin. Yleensä suurin puolue yrittää tällöin muodostaa toisen puolueen kanssa koalitiohallituksen. Enemmistö Enemmistö parlamentissa tarkoittaa, että yhdellä puolueella on vähintään yksi paikka enemmän kuin kaikilla muilla yhteensä. Tämä tarkoittaa, että se todennäköisesti voittaa parlamentissa äänestykset politiikoistaan ja suunnitelmistaan, jotka voidaan sitten toteuttaa. Mielipidemittaus Mielipidemittauksissa kysytään ihmisiltä, mitä puoluetta he äänestävät vaaleissa. Tulosten perusteella voidaan arvioida, kuinka suuren osan äänistä kukin puolue voisi saada koko maassa. Ääniosuus ei kuitenkaan välttämättä kerro sitä, kuka saa enemmistön paikoista parlamentissa. Mielipidekyselyjen avulla selvitetään myös mielipiteitä monista eri asioista Postiäänestys Kuka tahansa äänioikeutettu voi hakea postiäänestystä ennen vaaleja. Postiäänestys on erityisen hyödyllinen niille, jotka eivät pääse vaalipäivänä äänestyspaikalle. Tietoa kirjeäänestyksen hakemisesta on saatavilla verkossa. Taktinen äänestäminen Pyrkimys saada äänestäjät tukemaan puoluetta, jota he eivät oikeastaan kannata, toisen puolueen kukistamiseksi. Puolueet, joilla on samankaltainen politiikka, tekevät toisinaan sopimuksia niin, että toinen jättäytyy syrjään, jotta toisella olisi paremmat mahdollisuudet voittaa, mutta käytäntö voi olla kiistanalainen. Mitä puolueet lupaavat sinulle? Tämän tiiviin oppaan avulla voit vertailla, mitä mieltä puolueet ovat keskeisistä asioista, kuten brexitistä, koulutuksesta ja NHS:stä. Yleisten vaalien ohjelmaopas</w:t>
      </w:r>
    </w:p>
    <w:p>
      <w:r>
        <w:rPr>
          <w:b/>
        </w:rPr>
        <w:t xml:space="preserve">Tulos</w:t>
      </w:r>
    </w:p>
    <w:p>
      <w:r>
        <w:t xml:space="preserve">Yhdistyneessä kuningaskunnassa järjestetään pian toiset parlamenttivaalit, ja pian internet ja radioaallot täyttyvät puheista marginaaleista, vaalitilaisuuksista ja spinistä. Mutta mitä kaikki nämä asiat todella tarkoittavat?</w:t>
      </w:r>
    </w:p>
    <w:p>
      <w:r>
        <w:rPr>
          <w:b/>
        </w:rPr>
        <w:t xml:space="preserve">Esimerkki 1.1985</w:t>
      </w:r>
    </w:p>
    <w:p>
      <w:r>
        <w:t xml:space="preserve">Birminghamin kaupunginvaltuuston, Walsallin, Sandwellin, Wolverhamptonin ja Dudleyn viranomaisten ehdotettu yhteenliittymä palvelisi yhteensä 3,4 miljoonan ihmisen väestöä. Myös Solihullin ja Coventryn neuvostoja on kutsuttu mukaan. Organisaation mahdollista nimeä ei ole vielä päätetty, mutta "Greater Birmingham Council" on suljettu pois. Sandwellin neuvoston johtaja Darren Cooper sanoi aiemmin perjantaina julkistetuista ehdotuksista puhuessaan, että hän "heitti Birminghamissa hansikkaan" liittyäkseen nykyiseen neljän Black Countryn valtuuston yhteiseen komiteaan. Hän kuvasi "superneuvostoa" "erillisten neuvostojen yläpuolelle sijoittuvaksi tasoksi, jolla on yhteys hallitukseen", "ilman lisäkustannuksia ja ilman ylimääräisiä poliitikkoja". Cooper sanoi, että paikallishallinnon toiminta, kuten vaalit ja kunnallisveroprosenttien asettaminen, säilyisi ennallaan yhdistetyn viranomaisen perustamisen myötä. Birminghamin kaupunginvaltuuston johtaja Sir Albert Bore sanoi olevansa tyytyväinen ehdotuksiin ja kuvitteli, että viranomainen "ulottuu Wolverhamptonista Coventryyn ja kauemmas ja itäisestä Staffordshiresta Redditchiin", mikä voisi "tasapainottaa kansantaloutta". Birminghamin kauppakamarin toimitusjohtaja Jerry Blackett sanoi: "Birmingham ja Black Country ovat vihdoin osoittaneet todella vahvaa johtajuutta, ja hallitus kuuntelee. "Kun saamme toimemme kuntoon, olemme 10-15 prosenttia Yhdistyneen kuningaskunnan taloudesta." "Kun saamme toimemme kuntoon, olemme 10-15 prosenttia Yhdistyneen kuningaskunnan taloudesta." Analyysi: Patrick Burns, West Midlandsin poliittinen päätoimittaja, BBC Sunday Politics. Ensin Westminsterin johtajamme kertovat meille, että yli 100 vuotta kestäneen vallan keskittämisen jälkeen he eivät yhtäkkiä pysty luovuttamaan sitä tarpeeksi nopeasti. Ja nyt nämä kuolemanviholliset Birmingham ja Black Country ovat liittymässä yhteen siinä toivossa, että he voivat suostutella Coventryn ja Solihullin yhdistettyyn hallintoalueeseen. Ajatuksena on saada valtion rahoitusta ja sisäisiä investointeja yhteisvoimin osaamisen edistämiseksi ja johdonmukaisten talous- ja liikennestrategioiden kehittämiseksi 3,4 miljoonan asukkaan taajama-alueella. Ei lisää paikallisveroja, ei lisää poliitikkoja. Kokonaisuutta johtaisi valtuustojen johtajista koostuva johtokunta. Mutta mikä sen nimi olisi?.... Siitä ongelmat voivat alkaa. Yhdistetyn viranomaisen myötä ei lakkautettaisi mitään nykyisiä viranomaisia. Sen sijaan johtajat muodostaisivat lautakunnan, joka tekisi yhteistyötä. "Olemme myös sitoutuneet tekemään kaikkemme rohkaistaksemme Coventrya ja Solihullia tuomaan huomattavan taloudellisen voimansa yhdistettyyn viranomaiseen", sanoi Wolverhamptonin kaupunginvaltuuston johtaja Roger Lawrence. Solihullin neuvoston johtaja Bob Sleigh sanoi, että viranomainen on "avoin keskusteluille". Worcestershiren kreivikunnanvaltuuston johtaja Adrian Hardman vastasi Worcester Newsille Sir Boren kommentteihin "Redditchiin asti ulottuvasta viranomaisesta": "Se on vain yksi tapa, jolla Birmingham kertoo meille, mitä tehdä. En kannata alueellista kvangoa, yhden miehen johtamaa diktatuuria. "Emme ole käyneet keskusteluja emmekä aio käydä." Yhdistetyn viranomaisen yksityiskohtien odotetaan valmistuvan huhtikuuhun mennessä ja tulevan hyväksytyksi vuoden 2015 loppuun mennessä. Valtuustojen johtajat sanoivat, että siirto auttaisi houkuttelemaan satoja miljoonia puntia investointeja työpaikkojen luomiseen ja liikenteen parantamiseen. Erdingtonin kansanedustaja Jack Dromey twiittasi hyväksyvänsä suunnitelmat ja sanoi: "Tämä on hyvä asia: "Ei ole mitään, mitä emme voisi tehdä West Midlandsissa, jos teemme yhteistyötä. Yhdistetty viranomainen Englannin sydämessä on merkkipaalu." Birminghamin yliopiston paikallishallinnon tutkimuslaitoksen johtaja Catherine Staite sanoi, ettei hän näe mitään haittoja. "Minusta se on järkevää. West Midlands on monimutkainen alue - erikokoisia, useita eri alueviranomaisia. Sen saaminen toimimaan edellyttää kypsien suhteiden kehittämistä ja erimielisyyksien käsittelemistä suistamatta suhdetta raiteiltaan", hän sanoi. Alueellinen sopimus on seurausta Greater Manchesterin muodostamisesta, jota liittokansleri George Osborne kuvasi tällä viikolla "pohjoisen voimataloksi". Alueen 10 valtuuston johtajat työskentelevät yhdessä maan ensimmäisessä lakisääteisessä "superneuvostossa", jota kutsutaan Greater Manchester Combined Authorityksi.</w:t>
      </w:r>
    </w:p>
    <w:p>
      <w:r>
        <w:rPr>
          <w:b/>
        </w:rPr>
        <w:t xml:space="preserve">Tulos</w:t>
      </w:r>
    </w:p>
    <w:p>
      <w:r>
        <w:t xml:space="preserve">Alueen viisi paikallisviranomaista voisivat muodostaa yhdistetyn West Midlandsin "superneuvoston".</w:t>
      </w:r>
    </w:p>
    <w:p>
      <w:r>
        <w:rPr>
          <w:b/>
        </w:rPr>
        <w:t xml:space="preserve">Esimerkki 1.1986</w:t>
      </w:r>
    </w:p>
    <w:p>
      <w:r>
        <w:t xml:space="preserve">Sean McNulty, 36, Finchale Crescentistä, Darlingtonista, sai syytteen kahdesta pahoinpitelystä tai tahallisesta laiminlyönnistä helmi-maaliskuun välisenä aikana Newbus Grange -sairaalassa lähellä kaupunkia. Hän saapuu Teesside Crown Courtin eteen tuomiota varten myöhemmin. Kodin ylläpitäjä Cygnet sanoi olevansa "syvästi järkyttynyt" McNultyn teoista. Cygnet johti myös Whorlton Hallin sairaalaa Durhamin kreivikunnassa, kun BBC:n Panorama-ohjelma paljasti väärinkäytöksiä ja huonoa kohtelua aiemmin tänä vuonna. Se on sittemmin suljettu. Hoitoa valvova Care Quality Commission (CQC) on keskeyttänyt Newbus Grangen luokituksen. Aiemmin se oli "erinomainen". Cygnetin tiedottaja sanoi, että se hälytti kaikki asiaankuuluvat viranomaiset, kuten CQC:n, sosiaalityöntekijät ja poliisin, heti, kun he saivat tietää hänen käytöksestään. "Hänet erotettiin välittömästi virantoimituksesta ja sitten sisäisen tutkinnan jälkeen", tiedottaja lisäsi. "Yhteiskuntamme haavoittuvimmassa asemassa olevien palvelunkäyttäjiemme turvallisuus ja hoito on ensiarvoisen tärkeää, ja emme suvaitse lainkaan epäammattimaista käytöstä heitä kohtaan. "Meillä on kaikissa palveluissamme vankka ja selkeä ilmiantajapolitiikka, jonka mukaan jokainen henkilökunnan jäsen, jolla on huolenaiheita turvallisuuteen liittyen, voi ilmoittaa niistä täysin luottamuksellisesti". "Kaikki esille tulleet huolenaiheet käsitellään välittömästi ja viedään organisaation korkeimmalle tasolle."</w:t>
      </w:r>
    </w:p>
    <w:p>
      <w:r>
        <w:rPr>
          <w:b/>
        </w:rPr>
        <w:t xml:space="preserve">Tulos</w:t>
      </w:r>
    </w:p>
    <w:p>
      <w:r>
        <w:t xml:space="preserve">Hoitotyöntekijä on myöntänyt pahoinpidelleensä kahta ihmistä autistisia ja oppimisvaikeuksista kärsiviä miehiä tukevassa kodissa.</w:t>
      </w:r>
    </w:p>
    <w:p>
      <w:r>
        <w:rPr>
          <w:b/>
        </w:rPr>
        <w:t xml:space="preserve">Esimerkki 1.1987</w:t>
      </w:r>
    </w:p>
    <w:p>
      <w:r>
        <w:t xml:space="preserve">Justin ParkinsonPoliittinen toimittaja, BBC News PCS:n mukaan "kasvavat" tartuntaluvut asettavat työntekijät "tarpeettomaan vaaraan". Tapaukset voitaisiin hoitaa toistaiseksi virtuaalisesti, se väitti. Oikeusministeriön mukaan oli kuitenkin "yksinkertaisesti valheellista" väittää, että tuomioistuimissa tai tribunaaleissa käyvät henkilöt olisivat "suuressa vaarassa". Tiedottaja lisäsi, että on selvää, että oikeutta on jatkossakin annettava. PCS:n vaatimus tuomioistuinten sulkemisesta tulee samaan aikaan, kun Englannissa ja Walesissa on pandemiasta johtuva kasvava juttujen ruuhkautuminen. Kruunun tuomioistuimissa on vielä käsittelemättä 54 000 tapausta, ja poliisi-, vankila-, ehdonalais- ja syyttäjälaitosten tarkastusvirastot ovat ilmaisseet "vakavan huolensa" sen vaikutuksesta rikosoikeuteen. "Tarpeeton riski" PCS, joka edustaa vahtimestareita, turvallisuushenkilöstöä ja Crown Prosecution Servicen työntekijöitä, totesi kuitenkin, että HM Courts and Tribunals Service (HMCTS) -laitoksessa on 24. marraskuuta lähtien vahvistettu 600 Covid-tapausta. Se vaati sivuvirtatestausta jokaisessa tuomioistuimessa ja jokaiselle vangille, joka osallistuu istuntoihin. PCS:n pääsihteeri Mark Serwotka sanoi: "On ilmeistä, että Covid-tapausten määrä on kohtuuttoman korkea ja HMCTS:n henkilökunta joutuu tarpeettomaan vaaraan tuomioistuinten ollessa auki." Hän lisäsi: "Jäsenemme tekevät korvaamatonta työtä oikeusjärjestelmän ylläpitämiseksi tämän maailmanlaajuisen pandemian aikana, mutta heidän turvallisuutensa on ammattiliittomme ykkösprioriteetti. "Teknologia on olemassa, jotta ratkaisevat tapaukset voidaan käsitellä virtuaalisesti, ja juuri näin on nyt tehtävä. "Emme sulje pois työtaistelutoimia, jos HMCTS:n johto ei toimi." Lähde kertoi BBC:lle, että "on hyvin todennäköistä, että tuomioistuimen henkilökunta äänestää lakkoilusta", ellei tilanne muutu. "Kapasiteetin menetys" Asianajajia edustava Law Society oli samaa mieltä PCS:n kanssa. Puheenjohtaja David Greene sanoi, että tuomioistuinten sulkeminen on ristiriidassa sen kanssa, että kasvavaa jutturuuhkaa "on pakko vähentää", mutta väitti, että "lähes varmasti on odotettavissa huomattava kapasiteetin menetys, koska tuomioistuimet on suljettu koronaviruksen puhkeamisen jälkeen ja koska henkilökunta, asianajajat, oikeuslaitos ja osapuolet sairastuvat". "Uskomme, että ehdottamamme toimenpiteet ovat vähiten huono vaihtoehto sen varmistamiseksi, että tuomioistuimet voivat jatkaa toimintaansa turvallisesti", hän lisäsi. Hallituksen koronavirusohjeissa todetaan, että lakisääteisen velvollisuuden täyttäminen - kuten osallistuminen tuomioistuimeen lakimiehenä tai valamiehistön jäsenenä - on kohtuullinen syy poistua kotoa. Oikeusministeriön tiedottaja sanoi: "Koko tämän pandemian ajan hallitus on ollut selvillä siitä, että oikeutta on jatkettava." Kaikki ministeriön käytössä olevat rakennukset täyttivät hallituksen Covid-ohjeet, jotka olivat "riittävät uuden viruskannan käsittelyyn". "Positiiviset testiluvut ovat yhdenmukaisia laajemman yhteisön kanssa, ja on todennäköistä, että suurin osa sai viruksen tuomioistuinten ulkopuolella", tiedottaja sanoi. "On yksinkertaisesti epätotta väittää, että ihmisillä olisi kohonnut tartuntariski, kun he ovat tuomioistuimessa." Ensimmäisen, viime vuoden maaliskuussa alkaneen lukituksen aikana alle puolet Englannin ja Walesin tuomioistuimista pidettiin auki, mikä osaltaan aiheutti nykyisen ruuhkan.</w:t>
      </w:r>
    </w:p>
    <w:p>
      <w:r>
        <w:rPr>
          <w:b/>
        </w:rPr>
        <w:t xml:space="preserve">Tulos</w:t>
      </w:r>
    </w:p>
    <w:p>
      <w:r>
        <w:t xml:space="preserve">Ammattiliitto on varoittanut työtaistelutoimista, ellei Englannin ja Walesin tuomioistuimia suljeta, kun henkilöstön koronavirusturvallisuutta parannetaan.</w:t>
      </w:r>
    </w:p>
    <w:p>
      <w:r>
        <w:rPr>
          <w:b/>
        </w:rPr>
        <w:t xml:space="preserve">Esimerkki 1.1988</w:t>
      </w:r>
    </w:p>
    <w:p>
      <w:r>
        <w:t xml:space="preserve">Työtaistelutoimet ovat toinen lakko kolmen viikon sisällä, ja lisää lakkopäiviä on suunniteltu myöhemmin tänä vuonna. EIS Further Education Lecturers' Association (Fela) vaatii "oikeudenmukaista" palkankorotusta ja on hylännyt korkeakoulujen 2,5 prosentin tarjouksen. Colleges Scotland on kuitenkin pitänyt palkkavaatimuksia "kohtuuttomina". On odotettavissa, että monia kursseja perutaan, mutta korkeakoulurakennukset ja tilat, kuten kirjastot, pysyvät todennäköisesti auki. EIS:n pääsihteeri Larry Flanagan sanoi: "Lisäopetuksen lehtorit eivät ole saaneet elinkustannusten mukaista palkankorotusta lähes kolmeen vuoteen, huhtikuusta 2016 lähtien. "Neuvottelusopimuksen toivossa EIS toimitti hiljattain muutetun ehdotuksen, jonka uskoimme todennäköisesti poistavan umpikujan. "EIS pyytää vain oikeudenmukaista elinkustannuskorotusta, joka on samankaltainen kuin korkeakoulujen tukihenkilöstölle jo myönnetty korotus ja joka on myös linjassa julkisen sektorin palkkapolitiikan kanssa." Hän lisäsi: "Johdon väitteet vaatimuksemme kohtuuttomuudesta ovat jo osoittautuneet perustuvan melko kyseenalaisiin laskelmiin. "Tukihenkilöstölle myönnettävän palkkauksen todelliset kustannukset ja luennoitsijoita koskeva palkkavaatimuksemme ovat käytännössä identtiset, mutta Colleges Scotland jatkaa silti sen kuvitelman levittämistä, että toinen vaatimus on kohtuuhintainen ja kestävä ja toinen on mahdoton maksaa ja epärealistinen." Monimutkaiset neuvottelut Luennoitsijat äänestivät viime vuonna lakkoilusta, ja palkkakiistan yksityiskohdat ovat monimutkaisia. Monet luennoitsijat ovat saaneet viime vuosina huomattavia palkankorotuksia, koska eri korkeakoulujen palkkatasojen tasaamisesta on sovittu. Monet saisivat tällaisia maksuja myös tänä vuonna. Joidenkin muiden luennoitsijoiden - erityisesti niiden, jotka työskentelivät korkeimmin palkatuissa oppilaitoksissa - peruspalkat ovat kuitenkin pysyneet ennallaan kolme vuotta. EIS Fela katsoo, että kaikkien lehtoreiden elinkustannusperusteista palkankorotusta ja palkkojen yhtenäistämiseen tähtääviä korotuksia olisi käsiteltävä erillisinä asioina. Colleges Scotland Employers' Associationin kattojärjestön työllisyyspalveluista vastaava johtaja John Gribben sanoi: "On pettymys, että EIS-Fela ei ole keskeyttänyt lakkotoimia neuvottelujen jatkuessa. Olemme tavanneet EIS-Felan kanssa 10 kertaa keskustellaksemme palkoista, ja tapaamme heidät uudelleen 7. helmikuuta yrittääksemme lopettaa tämän häiritsevän lakon. "EIS-Fela on tietoinen siitä, että oppilaitokset joutuvat jo nyt tekemään leikkauksia rahoittaakseen ylimääräisen palkkatarjouksen, jonka ne ovat hylänneet. Heidän kohtuuttomat palkkavaatimuksensa merkitsisivät vähemmän kursseja, vähemmän opiskelijoita ja vähemmän luennoitsijatyöpaikkoja korkeakoulusektorilla. "Skotlannin college-luennoitsijat ovat ylivoimaisesti parhaiten palkattuja koko Yhdistyneessä kuningaskunnassa, ja he ovat hylänneet yhdistetyn palkkaratkaisun, joka nostaisi kansallista keskipalkkaa yli 12 prosenttia eli yli 4 000 puntaa vuodesta 2017/20 alkaen."</w:t>
      </w:r>
    </w:p>
    <w:p>
      <w:r>
        <w:rPr>
          <w:b/>
        </w:rPr>
        <w:t xml:space="preserve">Tulos</w:t>
      </w:r>
    </w:p>
    <w:p>
      <w:r>
        <w:t xml:space="preserve">Skotlannin korkeakoulut joutuvat kärsimään häiriöistä, kun luennoitsijat osallistuvat jälleen yhden päivän pituiseen palkkausta koskevaan lakkoon.</w:t>
      </w:r>
    </w:p>
    <w:p>
      <w:r>
        <w:rPr>
          <w:b/>
        </w:rPr>
        <w:t xml:space="preserve">Esimerkki 1.1989</w:t>
      </w:r>
    </w:p>
    <w:p>
      <w:r>
        <w:t xml:space="preserve">Viime kuussa esitetylle suunnitelmalle annettiin torstaina vihreää valoa. Suunnittelutarkastusvirasto on pyytänyt yleisöä esittämään mielipiteensä laguunista, joka voisi tuottaa sähköä 120 000 kodille 120 vuoden ajan. Kuuden mailin pituinen U-muotoinen merenranta kulkee Swansean satamasta Swansean yliopiston uuden Fabian Way -kampuksen lähelle. Sen rakentaminen kestäisi kaksi vuotta ja se loisi 1 850 työpaikkaa. Pitkäaikaisia työpaikkoja olisi myös 60, ja jopa 90 uutta työpaikkaa liittyisi kävijöiden rahankäyttöön, ja sen toivotaan olevan toiminnassa vuoteen 2018 mennessä. Suunnittelutarkastusviraston pääjohtaja Sir Michael Pitt totesi: "Tämä on ihmisille mahdollisuus osallistua suunnitteluprosessiin ja vaikuttaa lopputulokseen. "Kannustamme ihmisiä osallistumaan rekisteröitymällä asianosaisiksi. Näin ihmiset voivat osallistua täysipainoisesti tämän ehdotuksen tutkimiseen." Hankkeeseen kuuluu myös osterinmuotoinen offshore-vierailukeskus sekä valtakunnalliset triathlon- ja vesiurheilumahdollisuudet Yleisö voi ilmoittautua The Planning Inspectorate -virastoon 11. huhtikuuta asti.</w:t>
      </w:r>
    </w:p>
    <w:p>
      <w:r>
        <w:rPr>
          <w:b/>
        </w:rPr>
        <w:t xml:space="preserve">Tulos</w:t>
      </w:r>
    </w:p>
    <w:p>
      <w:r>
        <w:t xml:space="preserve">Suunnitelmat 850 miljoonan punnan vuorovesilaguunista Swansean lahdelle ovat askeleen lähempänä hyväksyntää.</w:t>
      </w:r>
    </w:p>
    <w:p>
      <w:r>
        <w:rPr>
          <w:b/>
        </w:rPr>
        <w:t xml:space="preserve">Esimerkki 1.1990</w:t>
      </w:r>
    </w:p>
    <w:p>
      <w:r>
        <w:t xml:space="preserve">Ääniä annettiin yhteensä 344 213, mikä vastaa 14,9 prosentin äänestysprosenttia. Lähteiden mukaan Newportissa oli yksi äänestyspaikka, jossa ei annettu yhtään ääntä Gwentin poliisipäällikön vaaleissa. Vaalilautakunta on ilmoittanut tutkivansa alhaisen äänestysprosentin koko Englannissa ja Walesissa. Pääministeri sanoi, että poliisipäälliköillä on mandaatti. Koska nämä ovat ensimmäiset poliisikomissaarin vaalit, suorat vertailut eivät ole mahdollisia, mutta äänestysprosentti on huomattavasti alhaisempi kuin parlamenttivaaleissa ja parlamenttivaaleissa. Kokonaisvaalien äänestysprosentti ei sisällä turhia äänestyslippuja. Pelkästään Etelä-Walesissa äänestysprosentti oli 4 456. Walesin vaalilautakunnan johtaja Kay Jenkins sanoi, että alhainen äänestysprosentti huolestuttaa kaikkia demokratiasta kiinnostuneita. Valvontaelin sanoo olevansa eri mieltä useista Yhdistyneen kuningaskunnan hallituksen tekemistä päätöksistä. Ensimmäinen tulos tuli Dyfed-Powysista, jossa konservatiivi Christopher Salmon voitti kahden hevosen kisan työväenpuolueen kanssa. Hän voitti 1 114 jäsenen enemmistöllä Walesin parlamentin entisen Labour-puolueen maatalousministerin Christine Gwytherin. Äänestysprosentti oli 16,4. Pohjois-Walesin poliisin alueella äänestysprosentti oli 14,8 prosenttia, ja se vaihteli Wrexhamin alueen 12,24 prosentista Angleseyn 17,85 prosenttiin. Itsenäinen Winston Roddick, asianajaja ja Walesin parlamentin entinen vanhempi oikeudellinen neuvonantaja, voitti vaalien toisen ennakkoäänten laskennan jälkeen. Äänestysprosentti Gwentissä oli 14 prosenttia. Newportin kunta kieltäytyi nimeämästä äänestyspaikkaa, jossa kukaan ei äänestänyt, mutta BBC Walesin tietojen mukaan se sijaitsi Bettwsissa. Entinen poliisi Ian Johnston, joka oli riippumaton ehdokas, voitti työväenpuolueen haastajan Hamish Sandisonin sen jälkeen, kun kakkoset oli laskettu. Lopullinen tulos syntyi Etelä-Walesin poliisin alueella, jossa toimii Walesin suurin poliisivoima ja jossa entinen työväenpuolueen ministeri Alun Michael voitti riippumattoman ehdokkaan Michael Bakerin toisella laskentakierroksella. Äänestysprosentti koko Etelä-Walesissa oli 14,7. Yksittäisistä valtuustoalueista alhaisin äänestysprosentti oli Merthyr Tydfilissä (11,9 %) ja korkein Vale of Glamorganissa (19,62 %). Koko vaalikampanjan ajan oli varoiteltu alhaisesta äänestysprosentista. Pääministeri David Cameron vakuutti, että PCC:llä on mandaatti, ja sanoi: "Äänestysprosentti oli aina alhainen, kun uusi virka valitaan ensimmäistä kertaa. "Mutta muistakaa, että nämä poliisi- ja rikoskomissaarit korvaavat organisaatioita, joita ei ole valittu suoraan." Hän totesi, että poliisi- ja rikoskomissaareja ei ole lainkaan valittu. Walesin vaaliuudistusyhdistyksen johtaja Stephen Brooks sanoi: "Kun koko Walesin äänestysprosentiksi ennustetaan noin 15:tä prosenttia, on selvää, että sisäministeriö epäonnistui kotitehtävässään. Etelä-Walesin työväenpuolueen ehdokkaana ollut entinen poliisiministeri Alun Michael sanoi, että vaalien järjestämistapa oli "häpeällinen". Caerphillyn kansanedustaja Wayne David twiittasi, että hänen vaalipiirissään suoritetun tarkistuksen jälkeen "joissakin vaaliuurnissa ei ollut yhtään ääntä". Äänestäjät kävivät vaaliuurnilla torstaina, kun vaalit järjestettiin kaikkialla Englannissa ja Walesissa Lontoon ulkopuolella. Vastaperustetuilla komissaareilla, jotka korvaavat valitsemattomat poliisiviranomaiset, on valtuudet asettaa talousarviot ja nimittää poliisipäälliköt. He eivät vastaa päivittäisestä toiminnasta. Jos ehdokkaita oli enemmän kuin kaksi, käytettiin lisävaalijärjestelmää, jossa äänestäjät merkitsivät äänestyslippuun ensimmäisen ja toisen ehdokkaan.</w:t>
      </w:r>
    </w:p>
    <w:p>
      <w:r>
        <w:rPr>
          <w:b/>
        </w:rPr>
        <w:t xml:space="preserve">Tulos</w:t>
      </w:r>
    </w:p>
    <w:p>
      <w:r>
        <w:t xml:space="preserve">Walesin ensimmäisten poliisi- ja rikoskomissaarien (PCC) nimitysvaaleissa äänestäjät ovat suhtautuneet välinpitämättömästi.</w:t>
      </w:r>
    </w:p>
    <w:p>
      <w:r>
        <w:rPr>
          <w:b/>
        </w:rPr>
        <w:t xml:space="preserve">Esimerkki 1.1991</w:t>
      </w:r>
    </w:p>
    <w:p>
      <w:r>
        <w:t xml:space="preserve">Entisen talousministerin mukaan Mandelson: The Real PM? näytti kaikki ministerielämän "varjopuolet ja muut tapahtumat". Hannah Rothschildin ohjaama elokuva sai ensi-iltansa Lontoon elokuvajuhlilla. Ohjaaja sanoi, että projekti oli ollut "kuin olisi ollut valkohain vanavedessä". "Se ei koskaan pysähdy, se on kaikkinäkevä ja kaikkitietävä", hän sanoi. "Luulen, että hän on juuri sellainen - hän on hyvin pragmaattinen tyyppi. "Hän ei ole lainkaan herkkähipiäinen diiva." "Puimuri" Mandelson sanoi, ettei hän ole varma, "löytävätkö ihmiset elokuvasta oikean Peter Mandelsonin, mutta meidän on odotettava ja katsottava". Elokuvassa 57-vuotias kuvaillaan silloista pääministeriä Gordon Brownia "lumenauran ja leikkuupuimurin risteytykseksi". Keskustelun aikana, jonka aiheena oli tehdä Brownista mediaystävällisempi, hän sanoo: "Olen luovuttanut - tyytyisin siihen, että solmio olisi suora." Lordi Mandelson, New Labourin pääarkkitehti, kutsuttiin takaisin kabinettiin Brownin toimesta vuonna 2008. Hän oli aiemmin eronnut hallituksesta vuonna 1998 ja palattuaan takaisin vuotta myöhemmin eronnut uudelleen vuonna 2001.</w:t>
      </w:r>
    </w:p>
    <w:p>
      <w:r>
        <w:rPr>
          <w:b/>
        </w:rPr>
        <w:t xml:space="preserve">Tulos</w:t>
      </w:r>
    </w:p>
    <w:p>
      <w:r>
        <w:t xml:space="preserve">Lordi Mandelsonia parlamenttivaalien alla seurannut dokumenttielokuva antaa "melko tarkan kuvan" ministerielämästä, hän on sanonut.</w:t>
      </w:r>
    </w:p>
    <w:p>
      <w:r>
        <w:rPr>
          <w:b/>
        </w:rPr>
        <w:t xml:space="preserve">Esimerkki 1.1992</w:t>
      </w:r>
    </w:p>
    <w:p>
      <w:r>
        <w:t xml:space="preserve">Walesin entinen pääministeri kuoli torstaina 77-vuotiaana. Hänet valittiin kansanedustajaksi vuonna 1987 ja hänestä tuli parlamentin jäsen, kun parlamentti perustettiin vuonna 1999. Monet ovat osoittaneet kunnioitusta hänen nokkeluudelleen ja charmilleen, ja entinen pääministeri Alun Michael kuvaili häntä "yhden lauseen mestariksi". Tässä on joitakin hänen parhaista sitaateistaan. Vuonna 1998 hän esiintyi BBC:n Newsnight-ohjelmassa, ja kun Jeremy Paxman kysyi häneltä, haluaisiko hänestä tulla pääministeri, Morgan vastasi: "Uivatko yksijalkaiset ankat ympyrässä?" Se sai hämmentyneen Paxmanin kysymään: "Tarkoittaako tuo walesiksi kyllä?". Saatuaan viimein pääministerin paikan helmikuussa 2000 hän sanoi: "Ensin hän sanoi, että hän on pääministeri: "Aion avata walesilaisen samppanjapullon ja antaa sen kuohua." Hän sanoi: "Nyt minä avaan walesilaisen samppanjapullon ja annan sen kuohua." Poliisiuudistusta käsitelleessä keskustelussa hän kommentoi: "Ainoa asia, joka ei ole pelissä, on se, ettei muutosta tapahdu, ja minusta on reilua sanoa, että kaikki on pelissä, paitsi se, ettei muutosta tapahdu." Vuonna 2003 Morgan haastoi konservatiivien parlamentin jäsenen Jonathan Morganin, joka arvosteli edustajakokouksen keskustelujen laatua: "Se on kuin lapsi ampuisi molemmat vanhempansa ja valittaisi sitten orpokodin ruoasta." "Se on kuin lapsi ampuisi molemmat vanhempansa ja valittaisi sitten orpokodin ruoasta." Kuningatar ei ehkä huvittunut seuraavana vuonna, kun hän saapui myöhässä vierailulleen Builth Wellsissä Powysissa. Hän puolustautui sanomalla: "Minä en ollut myöhässä, kuningatar oli etuajassa." Hän sanoi: "Minä en ollut myöhässä, kuningatar oli etuajassa." Morganilla oli myös valittuja sanoja vastustajista ja eri hallintojärjestelmistä. Konservatiiveista hän vitsaili: "Toryjen suhde Walesiin perustuu luottamukseen ja ymmärrykseen. Me emme luota heihin, eivätkä he ymmärrä meitä." Ja erosta hänen ja edeltäjänsä Alun Michaelin hallinnon välillä hän sanoi: "Meille oli kehittynyt maine poliittisista huijauksista ja kyvyttömyydestä hoitaa omia asioitamme, ja siltä se vaikutti ihmisten silmissä. "Draama on hyvä asia, mutta jos draama viittaa siihen, että walesilaiset eivät pystyisi hoitamaan kinkkukioskia, se on ongelma." Morgan sanoi kerran, että uuden työväenpuolueen kansanedustaja tarkoitti "Material for Promotion, Mandelson Poodle ja Millbank Pagee", kun taas hänen versionsa walesin kielen sanasta spin doctor oli "gyratory medicinein harjoittaja". Kunnianosoituksessaan Tony Blairille sen jälkeen, kun pääministeri oli ilmoittanut lähtevänsä, Morgan sanoi: "Minusta on hyvin outoa seisoa täällä tänään puhumassa henkilöstä, joka huijasi minua kerran, mutta toisaalta verrattuna siihen, mitä Irakin kanssa on tapahtunut, se on aika pientä olutta, jos totta puhutaan. "Elämä on aivan liian lyhyt tuollaisten kaunojen kantamiseen." Vuonna 2007 sairastettuaan sydänsairauden Morgan sanoi haluavansa viettää viimeisen päivänsä delfiinien seurassa, joiden perusruokavalioksi hän on omaksunut rasvaisen kalan. "Koska niiden kiinnostuksen kohteena on makrilli, ja minun kiinnostukseni on makrilli... Haluan pystyä kommunikoimaan delfiinien kanssa ja sanoa, että olen muuttanut ruokavalioni paljon enemmän sinun ruokavalioasi vastaavaksi." Hän sanoi, että hän ei ole koskaan nähnyt delfiiniä.</w:t>
      </w:r>
    </w:p>
    <w:p>
      <w:r>
        <w:rPr>
          <w:b/>
        </w:rPr>
        <w:t xml:space="preserve">Tulos</w:t>
      </w:r>
    </w:p>
    <w:p>
      <w:r>
        <w:t xml:space="preserve">Rhodri Morgan tunnettiin ainutlaatuisesta sanankäänteestään, joka teki hänestä viihdyttävän esiintyjän televisiossa ja radiossa.</w:t>
      </w:r>
    </w:p>
    <w:p>
      <w:r>
        <w:rPr>
          <w:b/>
        </w:rPr>
        <w:t xml:space="preserve">Esimerkki 1.1993</w:t>
      </w:r>
    </w:p>
    <w:p>
      <w:r>
        <w:t xml:space="preserve">Entinen Samurdhi, maatalous- ja urheiluministeri vaati muutoksia UNP:n hierarkiassa, joka maksoi osille 13 tappiota. "Jos suurin mahdollinen muutos on johtajiston vaihtaminen, mielestäni sen pitäisi tapahtua", hän sanoi BBC Sandeshayan Elmo Fernandolle. Uusi johto Dissanayake, joka vangittiin Chandrika Kumaratungan presidenttikaudella oikeuslaitosta koskevista herjaavista huomautuksista, sai viime viikolla armahduksen presidentti Mahinda Rajapaksalta. Armahdus ei kuitenkaan palauttanut hänen kansalaisoikeuksiaan, jotka häneltä oli poistettu vankilatuomion seurauksena. Entinen ministeri Renuka Herath valittiin hiljattain parlamentin jäseneksi Dissanayaken vapauttamalle paikalle Nuwara Eliyan alueella. Dissanayake arvosteli voimakkaasti puoluekuria. "Jäsenet poistavat ehdokaslistoja ja lisäävät niihin omat nimensä ilmoittamatta asiasta edes pääsihteerille", hän kommentoi Colombon kunnanvaltuuston ehdokasasettelun viimeaikaista sotkua. Presidentinvaalit "Ne, jotka eivät noudata puolueen kurinalaisuutta, pitäisi erottaa", hän sanoi bbcsinhala.comille. Perjantaina Vihara Maha Devi Parkissa Colombossa entinen ministeri Mahinda Wijesekara toivotti hänet tervetulleeksi ja kutsui Dissanayakea UNP:n "tulevaksi johtajaksi". UNP:n ja opposition johtaja Ranil Wickramasinghe toimi tilaisuuden puheenjohtajana. UNP:n johto piti jäsenistön tukea itsestäänselvyytenä marraskuun 17. päivän presidentinvaaleissa, Dissanayake sanoi, ja tämä asenne maksoi puolueelle maan korkeimman aseman. Hän arvosteli voimakkaasti tapaa, jolla puolue hoiti asioitaan Kumaratungan puheenjohtajakaudella, ja vaati avointa vuoropuhelua demokraattisten muutosten aikaansaamiseksi UNP:ssä.</w:t>
      </w:r>
    </w:p>
    <w:p>
      <w:r>
        <w:rPr>
          <w:b/>
        </w:rPr>
        <w:t xml:space="preserve">Tulos</w:t>
      </w:r>
    </w:p>
    <w:p>
      <w:r>
        <w:t xml:space="preserve">Kiistelty entinen ministeri SB Dissanayake on arvostellut voimakkaasti Sri Lankan pääoppositiopuolue United National Party (UNP) -puolueen johdon toimintaa.</w:t>
      </w:r>
    </w:p>
    <w:p>
      <w:r>
        <w:rPr>
          <w:b/>
        </w:rPr>
        <w:t xml:space="preserve">Esimerkki 1.1994</w:t>
      </w:r>
    </w:p>
    <w:p>
      <w:r>
        <w:t xml:space="preserve">Jon KellyBBC News Magazine Lauantai-iltana Invernessissä. McDonald's-ravintolan ulkopuolella puhkeaa kahden miehen välinen tappelu. Kolme poliisia saapuu paikalle puuttumaan tilanteeseen. Niin pitkälle, niin arkipäiväistä. Paitsi että jokaisen tappelua lähestyvän poliisin lantiolle on kiinnitetty Glock 17 -puolisautomaattipistooli. Se on näky, jota ei olisi ennen voinut kuvitellakaan. Tässä Skotlannin ylängön kolkassa - alueella, jonka rikollisuusluvut ovat Yhdistyneen kuningaskunnan alhaisimpia - suhteellisen arkiseen häiriöön saapuvat poliisit ovat aseistettuja. Vaikka jokaisella poliisivoimalla on ampuma-aseita käsittelevä yksikkö, vuosikymmenien ajan on ollut uskomus, että Ison-Britannian mantereella, joka on lähes ainoa suurten teollisuusmaiden joukossa, poliisi ei kanna aseita mukanaan. Mutta aluksi pienellä fanfaarilla on otettu käyttöön käytäntö, jonka mukaan erikoistuneet poliisit voivat rutiininomaisesti käyttää käsiaseita kulkiessaan Skotlannin kaduilla. Paikallinen valokuvaaja kuvasi Invernessissä 12. heinäkuuta tapahtuneen välikohtauksen, minkä jälkeen paikallispoliitikot ilmaisivat pelkonsa siitä, että aseettoman poliisin perinnettä ollaan salakavalasti murentamassa - syytöksellä olisi vaikutuksia koko Yhdistyneessä kuningaskunnassa. Eräs äänestäjä lähestyi Skotlannin parlamentin riippumatonta jäsentä ja entistä poliisia John Finnietä ja kertoi nähneensä aseistettuja poliiseja Highland Cross -biathlonin maalissa uneliaassa Beaulyn kaupungissa. Mies kertoi kansanedustajalle, että hän "tunsi olonsa turvattomammaksi" ja oletti, että meneillään oli jonkinlainen suuronnettomuus. Aseistettuja poliiseja oli nähty myös muissa sopimattomissa paikoissa - leipomossa Broran kylässä ja Aldin toimipisteessä Invernessissä. Heidät kuvattiin myös Glasgow'n keskustassa sattuneessa rutiininomaisessa liikennetapahtumassa. Skotlannin poliisi, joka on Skotlannin laajuinen poliisivoima, sanoo, että kun erikoistuneita poliiseja ei käytetä aktiivisessa ampuma-asetehtävässä, heidän odotetaan hoitavan tavanomaisia poliisitehtäviä käsiaseidensa kanssa. Skotlannin mukaan se ei ole ensimmäinen poliisi Yhdistyneessä kuningaskunnassa, joka aseistaa poliiseja rutiininomaisesti, ja 42 Englannin ja Walesin poliisilaitoksella on samat pysyvät valtuudet ja ne käyttävät aseita samalla tavalla. Näyttää kuitenkin siltä, että ei ole selvää, kuinka laajalle käytäntö on levinnyt. Poliisipäälliköiden yhdistyksen (Association of Chief Police Officers) tiedottajan mukaan Skotlannin poliisin käytännöllä on ennakkotapauksia Lontoossa vuonna 2009 ja Bedfordshiressä vuonna 2012. Metropolitan Police sanoo kuitenkin, että sen rutiinipartioita suorittavat poliisit eivät ole aseistettuja. Entinen Strathclyden poliisi otti tämän politiikan käyttöön vuonna 2008, ja sitä seurasivat Tayside vuonna 2009 ja Northern Constabulary juuri ennen yhtenäisen poliisin perustamista vuonna 2013. Tähän asti ampuma-asevirkailijoiden oli haettava aseensa johtavan upseerin luvalla aseistetun hälytysajoneuvon lukitusta kassakaapista. Siihen asti useimmat ihmiset eivät olleet oikeastaan huomanneet, että käytäntö oli muuttunut. Highland Councilin johtaja Jimmy Gray sanoo, että Northern Constabularyn yhteiselle poliisilautakunnalle ei kerrottu täysin, mitä muutos tarkoittaisi. "Se kauhistuttaa useimpia ihmisiä täällä", hän sanoo. Britannian kanta Miksi Britannian poliiseilla ei ole aseita Skotlannin oikeusministeri Kenny MacAskill puhui kuitenkin tiistaina Holyroodissa kansanedustajille puolustaakseen asiaa. Hän sanoi, että kansalaiset "ymmärtävät ja hyväksyvät", että "pieni määrä" poliiseja on aseistettu ja että Skotlannin poliisin poliisipäällikkö Sir Stephen House voi päättää itsenäisesti poliisien käytöstä. Mutta Highlandsissa, jossa 16 poliisia saa rutiininomaisesti kantaa käsiaseita, vihamielisyys on edelleen voimakasta vaaleilla valittujen edustajien keskuudessa, jotka pelkäävät, että taktiikan muutos vain rohkaisee rikollisia aseistautumaan entistä vahvemmin. Highlandsin ja saarten kansanedustaja Finnie on johtanut vastustusta Skotlannin parlamentissa. Hänen mukaansa se on tarpeetonta, koska poliisit kulkevat "Yhdistyneen kuningaskunnan turvallisimmassa paikassa" käsiaseet mukanaan ja koska politiikka vain pelottaa ihmisiä. Kriitikot huomauttivat, että politiikan laajentaminen tapahtuu sen jälkeen, kun vuosien 2012-2013 luvut osoittivat, että ampuma-aserikokset olivat vähentyneet Skotlannissa 32 prosenttia ja laskeneet alhaisimmalle tasolleen kymmeneen vuoteen. Myös henkirikokset, murhayritykset ja ryöstöt, joissa oli mukana ampuma-aseita, olivat vähentyneet. Paikallinen kansanedustaja Danny Alexander ja Inverness Courier -sanomalehti käynnistivät vetoomukset, joissa vastustetaan politiikkaa. Noin 59 Highlandin 80 kaupunginvaltuutetusta kannatti täysistunnossa esitettyä esitystä, jossa vaadittiin tarkistamista. Heinäkuussa Highlandin valtuutettujen kanssa pidetyn kokouksen jälkeen alueen komentaja, ylikomisario Elaine Ferguson totesi kuitenkin, että politiikka ei todennäköisesti muutu. Siitä lähtien, kun Robert Peel perusti Metropolitan Police -poliisin vuonna 1829, brittiläisten poliisivoimien aseeton asema on ollut keskeinen osa niiden identiteettiä. Joillekin lontoolaisille annettiin revolvereita ennen vuotta 1936, mutta sen jälkeen aseet annettiin vain koulutetuille, vähintään ylikonstaapeliksi luokitelluille poliiseille, ja silloinkin vain, jos he pystyivät osoittamaan hyvän syyn. Tämä perustui suostumukseen perustuvaan poliisitoimintaan - ajatukseen, jonka mukaan poliisit ovat ensisijaisesti velvollisia palvelemilleen henkilöille eivätkä valtiolle. Aikaisemmin ainoat joukot Yhdistyneessä kuningaskunnassa, jotka olivat rutiininomaisesti aseistettuja, olivat Pohjois-Irlannissa, puolustusministeriön poliisi ja siviiliydinvalvontajoukot. Centre of Crime and Justice Studies -laitoksen johtajan Richard Garsiden mukaan aseistetut poliisit ovat viime vuosikymmeninä yleistyneet lentokentillä ja paikoissa, kuten parlamentin alahuoneessa. Tapaukset, kuten vuonna 2005 ryöstön yhteydessä ammutun poliisimies Sharon Beshenivskyn murha tai Harry Robertsin vuonna 1966 Länsi-Lontoossa murhaamat kolme siviilipukuista poliisia, ovat johtaneet vaatimuksiin poliisin aseistamisesta. Kansainvälinen malli Marraskuussa 2011 Metin komissaari Bernard Hogan-Howe vaati, että poliisit aseistettaisiin rutiininomaisesti tasereilla, ja vuonna 2007 keskustaoikeistolainen Policy Exchange -ajatushautomo totesi, että 72 prosenttia 2156 aikuisesta halusi, että aseistettuja poliisipartioita olisi enemmän. Vuonna 2006 tehdyssä kyselyssä, johon osallistui 47 328 poliisiliiton jäsentä, 82 prosenttia ei kuitenkaan halunnut, että poliiseja aseistettaisiin rutiininomaisesti palveluksessa, vaikka lähes puolet heistä sanoi, että heidän henkensä oli ollut "vakavassa vaarassa" kolmen edellisen vuoden aikana. Garside sanoo kuitenkin, että Skotlannissa sovellettava politiikka merkitsee "eskaloitumista" ja vaikuttaa yllättävältä yleisölle, joka yhä vaalii Dixon of Dock Greenin poliisitoiminnan ihanteita. "Se muuttaa poliisin ja kansalaisten välistä dynamiikkaa", hän sanoo. "On aina hieman hälyttävää tai epätavallista nähdä poliisien kantavan aseita Yhdistyneessä kuningaskunnassa." Skotlannin poliisi vakuuttaa, että se on kaukana siitä, että se aseistaisi rutiininomaisesti palveluksessa olevia henkilöitä. Aseistetun henkilöstön määrä ei ole lisääntynyt. Skotlannin 17 318 poliisimiehestä vain 275 kantaa rutiininomaisesti asetta palveluksessa eli 1,6 prosenttia kaikista poliisimiehistä. Koska poliisit tekevät vuorotyötä, paljon pienempi määrä heistä on kerrallaan työvuorossa. Apulaispoliisipäällikkö Ian Livingstone totesi lausunnossaan, että toimintalinjan muutos oli välttämätön "aikaisemman postinumeroarvonnan korjaamiseksi", ja lisäsi, että Dunblanessa, Cumbriassa, Hungerfordissa ja Northumberlandissa tapahtuneet ampumavälikohtaukset osoittivat, että maaseutualueet eivät ole immuuneja ampuma-aserikollisuuden uhalta. Hän lisäsi, että on järkevää, että aseistetut poliisit "tukevat kollegoitaan paikallisissa poliisiyksiköissä säännöllisillä partioilla ja rutiinitehtävissä" silloin, kun he eivät ole suorittamassa erityistehtäviään, ja mainitsi esimerkkinä 79-vuotiaan naisen, jonka aseistetut poliisit pelastivat Caledonian kanavasta Invernessissä, koska he olivat lähin apuyksikkö. Finnie sanoo kuitenkin, ettei heidän tarvitse pitää lantiolleen kiinnitettyjä sivuaseita, kun he suorittavat tällaista avustustehtävää. Kymmenen vuoden aikana, jonka hän toimi koiranohjaajana, hänet kutsuttiin säännöllisesti auttamaan kollegoitaan ryöstöissä tai perheväkivaltatapauksissa, mutta "en ottanut mukaani 90-kiloista räksyttävää eläintä", hän sanoo. Lisäksi tohtori Mick North, jonka viisivuotias tytär Sophie kuoli Dunblanen ala-asteella vuonna 1996, arvostelee poliisia siitä, että se vetoaa tragediaan politiikkansa tueksi. Hän sanoi, että järjestelmään tehdyt muutokset eivät olisi auttaneet, koska "tapaus oli ohi kolmessa minuutissa". Skotlannin poliisi sanoo, että se on saanut vain yhden valituksen yleisöltä politiikasta, mutta syyskuussa neljännesvuosittain tehtävässä tarkistuksessa "otetaan huomioon tähän mennessä esitetyt näkemykset". Tilaa BBC:n uutislehden sähköpostiuutiskirje ja saat artikkelit sähköpostiisi.</w:t>
      </w:r>
    </w:p>
    <w:p>
      <w:r>
        <w:rPr>
          <w:b/>
        </w:rPr>
        <w:t xml:space="preserve">Tulos</w:t>
      </w:r>
    </w:p>
    <w:p>
      <w:r>
        <w:t xml:space="preserve">Hieman huomaamatta muutamat poliisit kantavat nyt rutiininomaisesti käsiaseita partioidessaan osassa Yhdistyneen kuningaskunnan mantereen aluetta. Miten tähän on päädytty ja muuttaako se poliisin ja kansalaisten välistä suhdetta?</w:t>
      </w:r>
    </w:p>
    <w:p>
      <w:r>
        <w:rPr>
          <w:b/>
        </w:rPr>
        <w:t xml:space="preserve">Esimerkki 1.1995</w:t>
      </w:r>
    </w:p>
    <w:p>
      <w:r>
        <w:t xml:space="preserve">Hälytys tehtiin noin kello 23:00 sunnuntaina, kun mies ja nainen eivät olleet palanneet vaellukselta. Etsintöihin osallistuivat Rumin, Mallaigin ja Salenin rannikkovartioston pelastusryhmät, Stornowayn rannikkovartioston helikopteri ja Mallaigin pelastusvene. Vaeltajat löydettiin turvallisesti ja terveinä Bothysta, joka on eräänlainen vuoristokävijöiden suojapaikka, noin kello 08.45.</w:t>
      </w:r>
    </w:p>
    <w:p>
      <w:r>
        <w:rPr>
          <w:b/>
        </w:rPr>
        <w:t xml:space="preserve">Tulos</w:t>
      </w:r>
    </w:p>
    <w:p>
      <w:r>
        <w:t xml:space="preserve">Kaksi Rumin saarella kävelemästä kadonnutta ihmistä on löydetty turvallisesti ilma-, maa- ja merialueen etsintöjen jälkeen.</w:t>
      </w:r>
    </w:p>
    <w:p>
      <w:r>
        <w:rPr>
          <w:b/>
        </w:rPr>
        <w:t xml:space="preserve">Esimerkki 1.1996</w:t>
      </w:r>
    </w:p>
    <w:p>
      <w:r>
        <w:t xml:space="preserve">Kumppaninsa Michael Atherton ampui Susan McGoldrickin, 47, kun tämä seisoi 19-vuotiaan tyttärensä Lauran vieressä, joka pakeni Hordenissa sijaitsevasta talosta. Atherton, 42, tappoi myös Susan McGoldrickin siskon Alison Turnbullin, 44, ja sisarentyttären Tanya Turnbullin, 24, ennen kuin käänsi aseen itseään vastaan. Kuolemantapauksia koskeva tutkinta aloitettiin ja sitä lykättiin torstaina. Ennen välikohtausta Atherton oli ollut ulkona juomassa, kun taas McGoldrick oli ulkona erikseen ryhmän kanssa, johon kuuluivat myös hänen siskonsa ja veljentyttärensä. Kun he kaikki olivat palanneet Greenside Avenuella sijaitsevaan paritaloon, syntyi riita. Atherton meni sitten ulos hakemaan haulikkonsa, jonka uskotaan olleen autossaan, koska hän aikoi lähteä seuraavana päivänä jäniksenmetsästysretkelle. Durhamin poliisin ylikomisario Paul Goundry sanoi tutkinnan jälkeen, että ammuskelu oli ohi "pikemminkin hetkessä kuin minuuteissa", ja sen todisti McGoldrickin tytär Laura. "Traaginen hetki" Laura McGoldrick, jolla oli toinen parisuhde, loukkaantui haulikon hauleista, mutta juoksi yläkertaan ja pakeni poikaystävänsä kanssa ikkunan kautta. Hänen 17-vuotias veljensä Michael kuuli ammuskelun ja poistui talosta, samoin naisten keski-ikäinen ystävä. Ylikomisario Goundry sanoi, että poliisi oli löytänyt murha-aseen, toisen aseen autosta ja muita tuliaseita, joita Atherton säilytti laillisesti lukitussa kaapissa. Hänen mukaansa ampumisen ei uskottu olleen harkittua. "Olemme puhuneet terveydenhuollon ammattilaisten ja [Athertonin] oman yleislääkärin kanssa", ylitarkastaja Goundry sanoi. "Yksikään todistaja ei ole kertonut, että hän olisi kärsinyt mielisairaudesta tai masennuksesta. "Vaikka sanonkin ymmärtäväni, mitä talossa tapahtui, en silti ymmärrä miksi. "Tutkintani painopisteen on oltava siinä, miksi vähäisestä kotiriidasta tuli tällainen tragedia." Hän lisäsi, että perhe tukee täysin tutkintaa. "He ovat hyvin tiivis perhe ja pitävät uskomattomasti yhtä tässä traagisessa tilanteessa."</w:t>
      </w:r>
    </w:p>
    <w:p>
      <w:r>
        <w:rPr>
          <w:b/>
        </w:rPr>
        <w:t xml:space="preserve">Tulos</w:t>
      </w:r>
    </w:p>
    <w:p>
      <w:r>
        <w:t xml:space="preserve">Yksi kolmesta Durhamin kreivikunnassa sijaitsevassa talossa ammutusta naisesta surmattiin teini-ikäisen tyttärensä nähden, kertoo poliisi.</w:t>
      </w:r>
    </w:p>
    <w:p>
      <w:r>
        <w:rPr>
          <w:b/>
        </w:rPr>
        <w:t xml:space="preserve">Esimerkki 1.1997</w:t>
      </w:r>
    </w:p>
    <w:p>
      <w:r>
        <w:t xml:space="preserve">Huhtikuussa se ilmoitti suunnitelmista vähentää 500 työpaikkaa, mukaan lukien 160 väliaikaista työpaikkaa South Marstonissa, myynnin laskun vuoksi. Yhtiö oli ilmoittanut, että jopa 149 vakituista työntekijää voi joutua irtisanottavaksi, kun 191 henkilöä oli hakenut vapaaehtoista irtisanomista. Nyt Unite Unionin ja johdon välisten neuvottelujen jälkeen yritys on vahvistanut, että luku on laskenut 99:ään. Yrityksen tiedottaja sanoi, että pakollisten irtisanomisten tarkistettu määrä on seurausta "jatkuvista tapaamisista" liiton kanssa. "Virallinen pakollinen irtisanomisprosessi alkaa tällä viikolla", hän sanoi. "Viimeinen sopimuspäivä kaikille yrityksestä lähteville työntekijöille on 23. toukokuuta." South Marstonin tehtaalla työskentelee noin 3 000 työntekijää, jotka valmistavat Civiciä, Jazzia ja CR-V:tä Yhdistyneen kuningaskunnan ja Euroopan markkinoille. Japanilainen autonvalmistaja, joka aloitti toimintansa Swindonissa vuonna 1992, irtisanoi viime vuonna 38 työntekijää pakollisesti ja 554 vapaaehtoisesti. Tänä vuonna Honda suunnittelee työvuorojen vähentämisen lisäksi tuotannon siirtämistä yhdelle tuotantolinjalle "tuotannon joustavuuden ja tehokkuuden parantamiseksi".</w:t>
      </w:r>
    </w:p>
    <w:p>
      <w:r>
        <w:rPr>
          <w:b/>
        </w:rPr>
        <w:t xml:space="preserve">Tulos</w:t>
      </w:r>
    </w:p>
    <w:p>
      <w:r>
        <w:t xml:space="preserve">Autonvalmistaja Honda on vahvistanut, että sen Swindonin tehtaalla tehdään 99 pakollista irtisanomista.</w:t>
      </w:r>
    </w:p>
    <w:p>
      <w:r>
        <w:rPr>
          <w:b/>
        </w:rPr>
        <w:t xml:space="preserve">Esimerkki 1.1998</w:t>
      </w:r>
    </w:p>
    <w:p>
      <w:r>
        <w:t xml:space="preserve">Graham Snellin, 71, ruumiinosia löytyi mäyrän pesästä, yhteisessä roskiksessa ja metsässä Chesterfieldissä. Daniel Walsh, 30, sanoi leikanneensa ruumiin palasiksi löydettyään tämän kuolleena 20. kesäkuuta, mutta hänet tuomittiin murhasta viime kuussa. Derby Crown Courtissa tuomari Nirmal Shant sanoi, että kyseessä oli "karmea ja järjestelmällinen" yritys hävittää ruumis, ja tuomitsi Walshin vähintään 27 vuodeksi vankilaan. Oikeudenkäynnissä oli kuultu, että viimeisenä päivänä, jolloin Snell nähtiin elossa, hän kertoi poliisille, että Walsh oli varastanut hänen pankkitililtään. Snellin kuolinsyy on edelleen tuntematon, koska hänen ruumiinsa on vaurioitunut, oikeus kuuli aiemmin. Suurin osa hänen ruumiinosistaan löydettiin kesällä 2019, mutta hänen päänsä ja kätensä löydettiin tämän vuoden helmikuussa sen jälkeen, kun Walsh oli merkinnyt niiden sijainnin kartalle poliiseille. Herra Snellin murhan jälkeisinä päivinä Walsh osti sahoja, rauniosäkkejä ja polttolaitoksen, mutta kävi myös hierontasalongissa ja kasinolla, oikeus kuuli. Walsh, joka istui vankilassa varastettuaan 5 000 puntaa herra Snelliltä vuonna 2009, kieltäytyi osallistumasta istuntoon. Tuomari Shant sanoi: "Hänen kuolemansa syy on edelleen selvittämättä. "Se johtuu siitä, että vain te tiedätte, miten tapoitte hänet." Hän sanoi kuitenkin, että yritykset piilottaa ruumis olivat "karmeat ja järjestelmälliset". "Seuraavien päivien aikana teitte järjestelmällisesti kaikkenne päästäksenne Graham Snellin murhasta pälkähästä. "Paloittelitte hänen ruumiinsa, poltitte hänen tavaransa ja tavarat, joita olitte käyttäneet hänen paloittelussaan. "Viimeisenä mutta ei vähäisimpänä otitte taksin mäyräkoirien pesäpaikalle, josta olitte etukäteen tietoisia, ja kaivoitte useita kuoppia, joihin jätitte hänen eri osia siinä toivossa, että mäyrät söisivät hänet", tuomari Shant sanoi. Walsh haki myös hätäpassia tarkoituksenaan paeta Ranskaan, mutta hänet pidätettiin ennen kuin hän pääsi matkustamaan, oikeus kuuli. Poliisin mukaan Walsh kutsui vanhempaa miestä "sedäksi" ja Snell vuokralaisensa "veljenpojaksi", mutta mitään sukulaisuussuhdetta ei ollut. Seuraa BBC East Midlandsia Facebookissa. Twitterissä tai Instagramissa. Lähetä juttuideoita osoitteeseen eastmidsnews@bbc.co.uk. Aiheeseen liittyvät Internet-linkit HM Courts &amp; Tribunals Service (HM Courts &amp; Tribunals Service)</w:t>
      </w:r>
    </w:p>
    <w:p>
      <w:r>
        <w:rPr>
          <w:b/>
        </w:rPr>
        <w:t xml:space="preserve">Tulos</w:t>
      </w:r>
    </w:p>
    <w:p>
      <w:r>
        <w:t xml:space="preserve">Mies, joka murhasi vuokraisäntänsä ja yritti syöttää paloitellut jäännökset mäyrille, on saanut elinkautisen vankeusrangaistuksen.</w:t>
      </w:r>
    </w:p>
    <w:p>
      <w:r>
        <w:rPr>
          <w:b/>
        </w:rPr>
        <w:t xml:space="preserve">Esimerkki 1.1999</w:t>
      </w:r>
    </w:p>
    <w:p>
      <w:r>
        <w:t xml:space="preserve">Adam EastonBBC News, Varsova Miksi vaalikampanja antaa puolalaisille selkeän valinnanmahdollisuuden Jos nykyinen presidentti Andrzej Duda valitaan uudelleen viideksi vuodeksi, hänen liittolaisensa, kansallismielinen Laki ja oikeus -puolueen johtama hallitus jatkaa sosiaalisesti konservatiivista politiikkaansa, pyrkimyksiään valvoa riippumattomia instituutioita ja avokätistä valtion avokätisyysohjelmaa. Jos Varsovan liberaalimpi pormestari Rafal Trzaskowski voittaa, hän on sanonut puolustavansa vähemmistöjä ja käyttävänsä presidentin veto-oikeutta lainsäädäntöön estääkseen hallituksen yritykset politisoida oikeuslaitos ja hyökätä demokraattisia arvoja vastaan. Trzaskowski sanoo tekevänsä yhteistyötä hallituksen kanssa, mutta hänen voittonsa käynnistäisi lähes varmasti sodan kahden vallanhaaran välillä. Molemmilla miehillä on erilaiset näkemykset Puolan tulevaisuudesta. Mitä Andrzej Duda uskoo? Presidentti Duda, 48, on koulutukseltaan juristi. Hän voitti yllättäen vuonna 2015 edustamalla Laki ja oikeus -puolueen nuorta ja maltillista puoluetta, joka oli hävinnyt useita vaaleja puolueen ylivoimaisen johtajan ja ehdokkaan Jaroslaw Kaczynskin johdolla. Hän on sosiaalisesti konservatiivinen roomalaiskatolilainen, joka sanoo haluavansa puolustaa perinteistä perhemallia. Toisaalta hän tukee hallituksen suosittua ja anteliasta sosiaaliturvajärjestelmää, jota symboloi 500+-ohjelma, jossa perheet saavat 500 zlotya (100 puntaa, 110 euroa, 125 dollaria) kuukaudessa jokaisesta lapsesta 18-vuotiaaksi asti. Monet puolalaiset perheet ovat päässeet köyhyydestä hallituksen politiikan ansiosta, ja ensimmäistä kertaa sitten kommunismin päättymisen vuonna 1989 he kokevat, että puolue välittää heidän tarpeistaan. Tämä pätee erityisesti kylissä ja pikkukaupungeissa, joissa presidentti Duda sai ehdottomalla äänten enemmistöllä ääniä vaalien ensimmäisellä kierroksella kaksi viikkoa sitten. Toisaalta hän on luvannut suojella puolalaisia perheitä hänen mukaansa tuodulta "LGBT-ideologialta", joka yrittää aggressiivisesti seksualisoida puolalaisia lapsia. Käytännössä seksuaaliopetuksen tunteja ei ole Puolan valtion kouluissa. Sen sijaan oppilailla on laajempia "perhe-elämänkatsomustiedon" luokkia, joihin voi sisältyä myös seksuaalikasvatusta, ja niitä pitävät usein papit tai nunnat. Presidentti Duda tukee myös hallituksen lakimuutoksia, joilla pyritään lisäämään riippumattomien instituutioiden, erityisesti julkisten tiedotusvälineiden ja oikeuslaitoksen, valvontaa. Puolan julkinen yleisradioyhtiö, Puolan TV, on veronmaksajien rahoittama, ja sen peruskirjan mukaan sen on raportoitava tasapainoisesti poliittisista tapahtumista. Sen sijaan sen iltauutisten pääuutislähetyksessä ylistetään päivittäin hallitusta ja Dudaa ja hyökätään Trzaskowskia vastaan syyttäen häntä juutalaisten ja LGBT-intressiryhmien yhteistyöstä. Duda on myös tukenut voimakkaasti useimpia hallituksen oikeuslaitokseen tekemiä muutoksia, jotka EU:n ja useiden kansainvälisten järjestöjen mukaan ovat heikentäneet oikeuslaitoksen riippumattomuutta ja oikeusvaltioperiaatetta. Suhteet EU:hun ovat sen vuoksi olleet kireät, ja Duda kutsui sitä kerran "kuvitteelliseksi yhteisöksi, josta emme saa paljon hyötyä". Nykyisen talousarvion mukaan Puola on suurin EU:n varojen nettosaaja. Entä Rafal Trzaskowski? Trzaskowski, joka on myös 48-vuotias, on Puolan keskustaoikeistolaisen Kansalaisalusta-puolueen varajohtaja. Puola hallitsi Puolaa vuosina 2007-2015 lähinnä Donald Tuskin johdolla, ennen kuin hänet valittiin Eurooppa-neuvoston johtoon. Hänen puolueensa on aina menestynyt parhaiten suurissa suurkaupungeissa. Ensimmäisellä kierroksella hän sai 30,46 prosenttia äänistä, kun Duda sai 43,5 prosenttia, ja suurin voittonsa hän saavutti Varsovan Wilanowin vauraalla alueella. BBC:n haastattelussa Trzaskowski myönsi, että jotkut hallituksen jäsenet, joissa hän oli ministerinä, olivat toisinaan olleet "hieman holhoavia" äänestäjiä kohtaan. Vaikka hän on talousliberaali, hän sanoi, että Laki ja oikeus -puolue oli oikein tunnistanut tuloerot ongelmaksi, johon oli puututtava 500+:n kaltaisilla ohjelmilla, joita hän sanoo kannattavansa. Hän edustaa puolueen liberaalimpaa siipeä, ja Varsovan pormestarina hän on osallistunut LGBTQ-tasa-arvomarsseihin ja ehdottanut, että pääkaupungin kouluissa otettaisiin käyttöön luokkia vähemmistöihin kohdistuvan kiusaamisen torjumiseksi. Hän sanoi kuitenkin hiljattain vastustavansa samaa sukupuolta olevien parien tekemiä adoptioita, joita suurin osa puolalaisista tutkimusten mukaan tekee, sen jälkeen kun presidentti Duda esitti maan perustuslakiin muutoksen, jolla se nimenomaisesti kielletään. Presidenttinä Trzaskowskin valta rajoittuu lähinnä lainsäädännön veto-oikeuteen, sillä hallituspuolueen enemmistö parlamentissa voi hylätä kaikki hänen itsensä esittämät lakiehdotukset. Hän sanoi BBC:lle, että Puola on edelleen demokraattinen, mutta "demokratiaa vastaan hyökätään", koska hallitus politisoi riippumattomia instituutioita, kuten oikeuslaitosta, ja yrittää viedä paikallishallinnolta sen valtuudet. Hän sanoi veto-oikeudellaan vastustavansa uusia yrityksiä politisoida tuomioistuimet ja ehdottavansa, että valtakunnansyyttäjän virasta tehtäisiin jälleen riippumaton. Nykyisessä hallituksessa oikeusministeri on myös valtakunnansyyttäjä, mikä antaa hänelle poikkeuksellisen paljon valtaa syytetoimien hoitamisessa. Entisenä Eurooppa-ministerinä Trzaskowski sanoo haluavansa, että Puola ottaa aktiivisemman roolin EU-neuvotteluissa. Hän on huolissaan siitä, että kun jäsenyydestä saatava taloudellinen hyöty tulevaisuudessa vähenee, nykyisen hallituksen antipatia Eurooppa-hankkeen tiettyjä näkökohtia kohtaan voi lopulta johtaa Puolan eroamiseen EU:sta.</w:t>
      </w:r>
    </w:p>
    <w:p>
      <w:r>
        <w:rPr>
          <w:b/>
        </w:rPr>
        <w:t xml:space="preserve">Tulos</w:t>
      </w:r>
    </w:p>
    <w:p>
      <w:r>
        <w:t xml:space="preserve">Sunnuntaina pidettävät Puolan presidentinvaalit ovat ratkaisevat maan tulevaisuuden ja sen kireiden suhteiden EU:hun muotoutumisen kannalta ainakin seuraaviksi kolmeksi vuodeksi ja ehkä vielä pidemmäksi aikaa.</w:t>
      </w:r>
    </w:p>
    <w:p>
      <w:r>
        <w:rPr>
          <w:b/>
        </w:rPr>
        <w:t xml:space="preserve">Esimerkki 1.2000</w:t>
      </w:r>
    </w:p>
    <w:p>
      <w:r>
        <w:t xml:space="preserve">Dave LeePohjois-Amerikan teknologiatoimittaja Joten, ellei yllätyksiä tule - Steve Jobs -henkinen "vielä yksi asia" - meillä on melko hyvä käsitys siitä, mitä odottaa, kun Tim Cook astuu lavalle keskiviikkona. Hän tekee sen ensimmäisenä 1 miljardin dollarin (768 miljardin punnan) arvoiseksi nousseen yhdysvaltalaisen yrityksen toimitusjohtajana. Pitääkseen sen sellaisena Apple aikoo rakentaa aiempien menestysten varaan sen sijaan, että se esittelisi mitään dramaattisen uutta. Näemme todennäköisesti kolme uutta iPhonea, uudistetun Apple Watchin ja ehkä joitakin uusia iPadeja. Myöhemmin tänä vuonna huhujen mukaan tulossa on myös edullinen kannettava tietokone. Emme kuitenkaan näe innovatiivisia harppauksia, joita jotkut Applen kilpailijat lupaavat. Samsung suunnittelee vuoden loppuun mennessä laitetta, jossa on taipuisa näyttö. OnePlus kertoi, että sen seuraavassa puhelimessa on näyttöön sisäänrakennettu sormenjälkitunnistin. Huawei, joka ohitti äskettäin Applen maailman älypuhelinmyynnissä, on kertonut työstävänsä omaa taipuisaa laitettaan. Mutta Applen vahvuus on tietysti se, että se jättää tällaiset uudet teknologiat huomiotta, kunnes se kokee, että aika on oikea rakentaa ne tuotteisiinsa. Heidän mielestään teknologia teknologian itsensä vuoksi ei ole järkevää - filosofia, joka on osoittautunut hyväksi vuosi toisensa jälkeen. "Juuri nyt iPhone on niin vahva, että se tuntuu olevan lähes koskematon", sanoo CCS Insightin analyytikko Ben Wood. "Jopa nyt, kun kilpailijat, kuten Samsung, joutuvat ponnistelemaan uusien teknologioiden, kuten taittuvanäyttöjen, kehittämisessä." Viime vuonna oli iPhonen 10-vuotisjuhlavuosi, ja fanit odottivat laitteen uudistamista. He saivat iPhone X:n (Ten), joka ei mullistanut mallistoa, mutta joka ainakin siirsi sen jonkinlaiseen uuteen suunnitteluvaiheeseen. Se toi iPhonen myös uuteen hintaluokkaan: 999 dollariin. Tällä kertaa odotukset eivät ole läheskään yhtä suuret. Tämä on niin sanottu S-vuosi, jolloin Apple ei tee laitteeseensa suuria muutoksia lukuun ottamatta joitakin sisäisiä parannuksia - ja liittää laitteen nimeen S-kirjaimen, jotta asia olisi selvä. Tämän teeman mukaisesti odotamme siis iPhone XS:ää. Sen lisäksi vuodot viittaavat toiseen, suurempaan versioon, joka saattaa tehdä 999 dollarin "halvemmasta" vaihtoehdosta. Tätä isompaa versiota saatetaan kutsua nimellä XS Max, joka minusta kuulostaa enemmänkin lihaskuntoa lisäävältä jauhevalmisteelta, mutta hei - en ole markkinoija. Applen osakekurssi nousi dramaattisesti, kun yhtiö paljasti iPhonen keskimääräisen myyntihinnan nousevan. Jotkut olivat olleet huolissaan - Apple testasi viime vuonna iPhone X:n 999 dollarin hinnalla, joka oli Applen kaikkien aikojen kallein puhelin. Kaksitoista kuukautta myöhemmin vastaus kysymykseen "käyttävätkö ihmiset niin paljon rahaa iPhoneen?" on myyntilukujen mukaan selvä "kyllä". XS Maxin kohdalla nähdään, kuinka pitkälle Apple pystyy viemään sen. XS- ja XS Max -mallien lisäksi vuoden 2018 sarjan saattaa täydentää iPhone X:n budjettiversio. Jos näin on, se tarkoittaisi, että kotipainiketta, pyöreää painiketta, joka teki iPhonesta välittömästi tunnistettavan, ei enää ole. Vaikka iPhone on edelleen Applen leipä ja voi, ja se muodostaa suuren osan yrityksen voitoista, yhä suurempi osa sen liiketoiminnasta tulee muilta alueilta, kuten Apple Watchista. Laitteen myynti ei ole ollut niin huikea kuin jotkut olisivat odottaneet sen jälkeen, kun se lanseerattiin vuonna 2015, mutta se on kuitenkin markkinoiden myydyin älykello. Vuodot viittaavat siihen, että saatamme nähdä uuden Apple Watchin, jossa on hieman suurempi näyttö ja kehittyneemmät sydämenmittausominaisuudet. Kolme vuotta alkuperäisen kellon julkaisun jälkeen ennustan, että Apple Watch on tänä jouluna suuri myyntimenestys - varhaiset käyttäjät ovat valmiita päivittämään kellon, ja ne, jotka pidättäytyivät, saattavat nyt houkutella. Apple Watchin myynti on hyväksi Applen liiketoiminnalle laajemminkin - se toimii luonnollisesti vain iPhonen kanssa. Miten Apple-vuodot löytyivät? Useat huhusivustot kilpailevat Applen tulevista tuotteista ja onnistuvat usein jakamaan yksityiskohtia ennen kuin teknologiajätti haluaisi niiden tulevan julki. Mutta viime kuun lopussa 9to5Macin julkaisema, virallisilta markkinointikuvilta vaikuttava kuva yhdestä uudesta iPhonesta ja uudesta Apple Watchista oli sivustolle todellinen vitsi. "Muistaakseni tämä on ennennäkemätöntä", kirjoitti Apple-veteraanikommentaattori John Gruber. Paljon spekulaatioita siitä, miten hän saavutti skuuppinsa, 9to5Macin Guilherme Rambo on nyt paljastanut käyttämänsä tekniikan Twitter-tilinsä kautta. Hän kirjoitti, että hän oli tutkinut verkko-osoitteita, joita Apple oli käyttänyt isännöidessään kuvia tuotteista, jotka oli julkistettu sen viimeisimmässä "erikoistilaisuudessa", ja päätteli, mitkä voisivat olla vastaavia tällä kertaa. Hän sanoi, ettei odottanut löytävänsä mitään, kun hän kirjoitti osoitteet, mutta onnistui ensimmäisellä yrityksellä. "Aiempien tapahtumien nimiä tarkasteltaessa on joskus yhdistetty useita asioita yhdeksi yhteenvetokuvaksi, mikä vaikeuttaa niiden arvaamista", hän selitti. "Onnistuimme arvaamaan iPhone- ja Watch-kuvat, koska ne ovat 'sankarikuvia'." "Apple poisti ne heti julkaisumme jälkeen", hän lisäsi. iPhone-valmistaja pitää todennäköisesti salaisuutensa tarkemmin vartioituna seuraavalla kerralla. _____ Seuraa Dave Leetä Twitterissä @DaveLeeBBC Onko sinulla lisätietoja tästä tai jostain muusta teknologiajutusta? Voit tavoittaa Daven suoraan ja turvallisesti salatun viestisovelluksen Signal kautta osoitteessa: +1 (628) 400-7370</w:t>
      </w:r>
    </w:p>
    <w:p>
      <w:r>
        <w:rPr>
          <w:b/>
        </w:rPr>
        <w:t xml:space="preserve">Tulos</w:t>
      </w:r>
    </w:p>
    <w:p>
      <w:r>
        <w:t xml:space="preserve">Apple on viime viikkoina antanut Oval Officelle kyytiä - olemme saaneet ennennäkemättömän määrän vuotoja ennen yrityksen vuosittaista tuotejulkistusta.</w:t>
      </w:r>
    </w:p>
    <w:p>
      <w:r>
        <w:rPr>
          <w:b/>
        </w:rPr>
        <w:t xml:space="preserve">Esimerkki 1.2001</w:t>
      </w:r>
    </w:p>
    <w:p>
      <w:r>
        <w:t xml:space="preserve">Poliisi joutui ajamaan juontajan kotiin sunnuntain Official Chart Show'n jälkeen. Poliisi kertoo olleensa huolissaan tekstien "vakavasta" luonteesta. 21-vuotias mies pidätettiin Derbyssä ja vietiin Lontooseen kuulusteltavaksi. Häntä on nyt varoitettu ja hänelle on annettu varoitus häirinnästä. Fearne ottaa syyskuusta lähtien vastaan Jo Whileyn paikan Radio 1:n arkipäivien aamupäivän ohjelmassa osana uudistusta, jonka myötä Greg James siirtyy iltapäiväksi Edith Bowmanin tilalle. Hän oli jälleen töissä iTunes-festivaaleilla Lontoon Roundhousessa maanantai-iltana. Sitä ennen hän kuulosti hyvältä aamiaistwiitissä: "Huomenta... syön muroja ennen töihin lähtöä. Lounaspalaveri ja kuvauksia i tunesille tänä iltana! Bloc party tänä iltana! woop.".</w:t>
      </w:r>
    </w:p>
    <w:p>
      <w:r>
        <w:rPr>
          <w:b/>
        </w:rPr>
        <w:t xml:space="preserve">Tulos</w:t>
      </w:r>
    </w:p>
    <w:p>
      <w:r>
        <w:t xml:space="preserve">Poliisi on pidättänyt miehen ja antanut hänelle varoituksen sen jälkeen, kun Radio 1:n DJ Fearne Cotton sai uhkaavia tekstiviestejä erään ohjelmansa aikana.</w:t>
      </w:r>
    </w:p>
    <w:p>
      <w:r>
        <w:rPr>
          <w:b/>
        </w:rPr>
        <w:t xml:space="preserve">Esimerkki 1.2002</w:t>
      </w:r>
    </w:p>
    <w:p>
      <w:r>
        <w:t xml:space="preserve">St Mary Redcliffen kirkko on kerännyt noin 30 000 puntaa vaihtaakseen huonosti valetun kahdeksannen kellonsa, joka on ollut heikoin 12:sta vuodesta 1903 lähtien. Uusi kello, joka on valettu Loughboroughissa, toimitetaan kirkkoon 22. helmikuuta, ja se nostetaan paikalleen seuraavana maanantaina. Kirkossa on edelleen käytössä vain yksi 1700-luvun alkuperäisistä kelloista. "Huono ääni" Kahdeksan kelloa vaihdettiin vuonna 1903 äänenlaadun parantamiseksi, mutta kustannussyistä muut kellot vain kunnostettiin. Anthony Bulteel, soittomestari, sanoi: "Kahdeksas kello yksinkertaisesti ripustettiin uudelleen, mutta sen jälkeen soittajat ja muutkin kuin soittajat ovat huomauttaneet sen huonosta äänestä. "Se kuuluu kirkonkellon kellon soidessa neljäntenä äänenä. Se kuuluu varttitunnin välein kolinana." Kellon valoi vuonna 1768 Thomas Bilbie Chew Stokesta. Kirkon mukaan se on "huonolaatuinen" ja 15 prosenttia kevyempi kuin sen pitäisi olla. Kolme vuotta sitten kellon viritysasiantuntija analysoi viisi osaa sen äänestä, ja se ei läpäissyt kaikkia testejä. "Soitto loppui" Samana vuonna kirkko päätti, että korvaava kello oli jo myöhässä, ja aloitti varainkeruun. Nyt 32 000 punnan kustannuksista on kerätty 29 000 puntaa, ja lisää lahjoituksia haetaan. Uusi kello, joka painaa kolme neljäsosaa tonnia, valettiin Taylorin kellovalimossa Loughboroughissa viime vuoden marraskuussa. Bulteel sanoi odottavansa innolla, että hän saa kuulla sen soivan Bristolin yllä. Nykyinen kello jää kirkon torniin ja sitä käytetään Sanctus-kellona sunnuntain ehtoollisjumalanpalveluksissa.</w:t>
      </w:r>
    </w:p>
    <w:p>
      <w:r>
        <w:rPr>
          <w:b/>
        </w:rPr>
        <w:t xml:space="preserve">Tulos</w:t>
      </w:r>
    </w:p>
    <w:p>
      <w:r>
        <w:t xml:space="preserve">Bristolin kaupungin keskustassa sijaitsevan kirkon kello, joka on soinut 110 vuotta, vaihdetaan uuteen.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docId:E6F87F021C48B4BB2A5BBB9F6F21A094</keywords>
  <dc:description>generated by python-docx</dc:description>
  <lastModifiedBy/>
  <revision>1</revision>
  <dcterms:created xsi:type="dcterms:W3CDTF">2013-12-23T23:15:00.0000000Z</dcterms:created>
  <dcterms:modified xsi:type="dcterms:W3CDTF">2013-12-23T23:15:00.0000000Z</dcterms:modified>
  <category/>
</coreProperties>
</file>